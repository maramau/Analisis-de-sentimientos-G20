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Aarg, parece que tenho que ir para casa em Las Vegas neste fim de semana. Lá se vai a Maker Faire</w:t>
      </w:r>
    </w:p>
    <w:p>
      <w:r>
        <w:t xml:space="preserve">nãooooo! @shutuppat todo o verão?! Eu não vou ver sua carinha encantadora TODO o verão?!</w:t>
      </w:r>
    </w:p>
    <w:p>
      <w:r>
        <w:t xml:space="preserve">ughhhhhhhhh eu não me sinto bem</w:t>
      </w:r>
    </w:p>
    <w:p>
      <w:r>
        <w:t xml:space="preserve">Estou em casa, Yay! Desempacotei tudo, agora só tenho que lavar tudo</w:t>
      </w:r>
    </w:p>
    <w:p>
      <w:r>
        <w:t xml:space="preserve">Empacotando minha mesa</w:t>
      </w:r>
    </w:p>
    <w:p>
      <w:r>
        <w:t xml:space="preserve">os sóis começam a entrar em im imersão!</w:t>
      </w:r>
    </w:p>
    <w:p>
      <w:r>
        <w:t xml:space="preserve">@emzo2k9 miss u m8 nós precisamos ter um apanhado n que</w:t>
      </w:r>
    </w:p>
    <w:p>
      <w:r>
        <w:t xml:space="preserve">feliz com a tendência do Google Wave.  Não posso assistir ao vídeo por ele... certos vídeos em flash são bloqueados pela rede da minha empresa.</w:t>
      </w:r>
    </w:p>
    <w:p>
      <w:r>
        <w:t xml:space="preserve">sem bbq hoje eu acho que um mini calippo terá que ser suficiente</w:t>
      </w:r>
    </w:p>
    <w:p>
      <w:r>
        <w:t xml:space="preserve">@kkozmic Desculpe, mas não há vagas de estacionamento. E acabei de perceber que não apaguei uma frase fazendo copy&amp;paste naquele e-mail</w:t>
      </w:r>
    </w:p>
    <w:p>
      <w:r>
        <w:t xml:space="preserve">Ugh! Eu quero jogar dnd, mas sei que vou fracassar nesta final. Eu preciso estudar</w:t>
      </w:r>
    </w:p>
    <w:p>
      <w:r>
        <w:t xml:space="preserve">Ótimo. Eu posso ser a groselha a noite toda, agora que a katy não está vindo</w:t>
      </w:r>
    </w:p>
    <w:p>
      <w:r>
        <w:t xml:space="preserve">Omg Acabei de acordar depois de dormir apenas 3hrs, e meu braço está doendo... Dói tanto</w:t>
      </w:r>
    </w:p>
    <w:p>
      <w:r>
        <w:t xml:space="preserve">Praticamente todo o meu corpo arde... Não consigo me curvar ou fazer movimentos bruscos com meus braços</w:t>
      </w:r>
    </w:p>
    <w:p>
      <w:r>
        <w:t xml:space="preserve">@MegFitzgerald, meu coração também dói.</w:t>
      </w:r>
    </w:p>
    <w:p>
      <w:r>
        <w:t xml:space="preserve">@piratesswoop não tenho mais o link.</w:t>
      </w:r>
    </w:p>
    <w:p>
      <w:r>
        <w:t xml:space="preserve">@Lionel_richie Eu também vi você no American Idol grande desempenho, eu vejo você estará em Windsor em 20 de junho Comodores não estarão lá</w:t>
      </w:r>
    </w:p>
    <w:p>
      <w:r>
        <w:t xml:space="preserve">Sentou-se sozinho enquanto Jay brinca em seu telefone</w:t>
      </w:r>
    </w:p>
    <w:p>
      <w:r>
        <w:t xml:space="preserve">@scitadel oh bem É ótimo ver o comércio canadense de matemática ficando maior, no entanto.</w:t>
      </w:r>
    </w:p>
    <w:p>
      <w:r>
        <w:t xml:space="preserve">@LisetteRosalie o pior tipo de notícia</w:t>
      </w:r>
    </w:p>
    <w:p>
      <w:r>
        <w:t xml:space="preserve">STOOOOPIT! MENINA STOOOPIT!  Essa era a interpretação do meu irmão de "Stop It girl".    @retrorewind</w:t>
      </w:r>
    </w:p>
    <w:p>
      <w:r>
        <w:t xml:space="preserve">@FrugalGaming eu posso ver a caixa mas quando eu digito e submeto nada acontece. eu também apareço desligado</w:t>
      </w:r>
    </w:p>
    <w:p>
      <w:r>
        <w:t xml:space="preserve">por aí...indo com calma hoje à noite b/c ainda estou doente</w:t>
      </w:r>
    </w:p>
    <w:p>
      <w:r>
        <w:t xml:space="preserve">me dá vontade de chorar quando dois homens adultos discutem personagens em All My Children.</w:t>
      </w:r>
    </w:p>
    <w:p>
      <w:r>
        <w:t xml:space="preserve">Por que será que fotos em miniatura não estão aparecendo no meu TweetDeck?</w:t>
      </w:r>
    </w:p>
    <w:p>
      <w:r>
        <w:t xml:space="preserve">SMH @ PPL QUE SÓ TWIT U ÀS SEXTAS-FEIRAS B/C U TEM MAIS DE 100 SEGUIDORES E ELES AINDA ESTÃO FAZENDO TRANSAÇÕES BANCÁRIAS 15-20 #NOFAKERY</w:t>
      </w:r>
    </w:p>
    <w:p>
      <w:r>
        <w:t xml:space="preserve">@celestialteapot oh dear.</w:t>
      </w:r>
    </w:p>
    <w:p>
      <w:r>
        <w:t xml:space="preserve">@KristenSavage Eu sabia! Eu adoro esse programa Feliz fim de semana para você também!</w:t>
      </w:r>
    </w:p>
    <w:p>
      <w:r>
        <w:t xml:space="preserve">parece que estamos com chuva para escalada de fim de semana</w:t>
      </w:r>
    </w:p>
    <w:p>
      <w:r>
        <w:t xml:space="preserve">Não consigo respirar bem, mas afinal não estou louco.  Apenas pulmões inflamados</w:t>
      </w:r>
    </w:p>
    <w:p>
      <w:r>
        <w:t xml:space="preserve">acabou de descobrir que a avó do meu marido caiu das escadas e está no hospital com vários ossos quebrados...rezando muito!</w:t>
      </w:r>
    </w:p>
    <w:p>
      <w:r>
        <w:t xml:space="preserve">meu laptop!!!! levando sooooooooooo muito tempo para carregar a página myspace do fdms</w:t>
      </w:r>
    </w:p>
    <w:p>
      <w:r>
        <w:t xml:space="preserve">O novo chique acabou de me enviar uma mensagem de texto dizendo "Obrigado pelo e-mail", mas não respondeu à minha pergunta, talvez precise procurar um chique mais novo agora</w:t>
      </w:r>
    </w:p>
    <w:p>
      <w:r>
        <w:t xml:space="preserve">Acha que estou de volta à internet, e @lucypaw tem que ir levar a sua companheira a algum lugar, então está fora da internet</w:t>
      </w:r>
    </w:p>
    <w:p>
      <w:r>
        <w:t xml:space="preserve">está se perguntando porque minhas mensagens não estão indo a lugar algum ;( Estou tentando aprender a tweetar e não está ficando tão quente</w:t>
      </w:r>
    </w:p>
    <w:p>
      <w:r>
        <w:t xml:space="preserve">Preso no trânsito na 91 a caminho da Costa Mesa</w:t>
      </w:r>
    </w:p>
    <w:p>
      <w:r>
        <w:t xml:space="preserve">está faltando treinamento hoje à noite, a espreguiçadeira está no meu peito</w:t>
      </w:r>
    </w:p>
    <w:p>
      <w:r>
        <w:t xml:space="preserve">animado para ver "UP" para o aniversário do Logan em 2 semanas. É triste que ele não tenha uma festa bc ele não conhece nenhuma criança, tho.</w:t>
      </w:r>
    </w:p>
    <w:p>
      <w:r>
        <w:t xml:space="preserve">@davilivingston eu não sei, eu notei que às vezes isso também acontece comigo.</w:t>
      </w:r>
    </w:p>
    <w:p>
      <w:r>
        <w:t xml:space="preserve">Quer ver em 2D, mas todos querem ver em 3D</w:t>
      </w:r>
    </w:p>
    <w:p>
      <w:r>
        <w:t xml:space="preserve">@Sampalm eu não posso votar nela estou #frustrado :@</w:t>
      </w:r>
    </w:p>
    <w:p>
      <w:r>
        <w:t xml:space="preserve">@KerryQP Interessante... Eu nunca chego à Etown, no entanto.</w:t>
      </w:r>
    </w:p>
    <w:p>
      <w:r>
        <w:t xml:space="preserve">@SU2C infelizmente estou preso no trabalho, então não posso receber o dito prêmio</w:t>
      </w:r>
    </w:p>
    <w:p>
      <w:r>
        <w:t xml:space="preserve">Ver Ellen amá-la!! depois lavar a louça e bronzear ...é lindo!</w:t>
      </w:r>
    </w:p>
    <w:p>
      <w:r>
        <w:t xml:space="preserve">O filme Polaroid hoje?! Espero que sim. Chá verde = Yum. Recebi 8/9 em minha aparição para minha entrevista de "trabalho". Demasiada clivagem?</w:t>
      </w:r>
    </w:p>
    <w:p>
      <w:r>
        <w:t xml:space="preserve">À procura de alimentos em casa! .... nada</w:t>
      </w:r>
    </w:p>
    <w:p>
      <w:r>
        <w:t xml:space="preserve">Eu não quero ir trabalhar</w:t>
      </w:r>
    </w:p>
    <w:p>
      <w:r>
        <w:t xml:space="preserve">.... Então eu sempre fico de fora</w:t>
      </w:r>
    </w:p>
    <w:p>
      <w:r>
        <w:t xml:space="preserve">tempos do jardim de trás. meus pés doem</w:t>
      </w:r>
    </w:p>
    <w:p>
      <w:r>
        <w:t xml:space="preserve">@vlynn8 Tem chovido nos últimos dias, mas hoje estava realmente ensolarado! Bem, por um pouco de tempo. Agora está super nublado!</w:t>
      </w:r>
    </w:p>
    <w:p>
      <w:r>
        <w:t xml:space="preserve">eu costumava ter um travesseiro ozzy osbourne. minha mãe o jogou fora. eu sinto falta daquela coisa.</w:t>
      </w:r>
    </w:p>
    <w:p>
      <w:r>
        <w:t xml:space="preserve">Acabei de comer alguns hambúrgueres do Jack In The Box e não tenho certeza se quero continuar comendo hambúrgueres</w:t>
      </w:r>
    </w:p>
    <w:p>
      <w:r>
        <w:t xml:space="preserve">@shawin Esse é o problema. Os fones de ouvido que recebo aqui não duram mais de 2 meses, não importa a marca ou o preço.</w:t>
      </w:r>
    </w:p>
    <w:p>
      <w:r>
        <w:t xml:space="preserve">Minha caneta acabou de explodir na minha mão. Há tinta em toda parte. Agora eu sou um teste de Rorschach ambulante.</w:t>
      </w:r>
    </w:p>
    <w:p>
      <w:r>
        <w:t xml:space="preserve">acabei de voltar das urgências... eu me cortei enquanto tentava cozinhar um bom almoço 3 pontos no dedo indicador direito, falava sobre ouchie</w:t>
      </w:r>
    </w:p>
    <w:p>
      <w:r>
        <w:t xml:space="preserve">@rachelyn082909 acho que pedi alguns dias depois de você. Talvez você tenha recebido algo que estava no pedido em atraso?</w:t>
      </w:r>
    </w:p>
    <w:p>
      <w:r>
        <w:t xml:space="preserve">sente falta dos mais velhos</w:t>
      </w:r>
    </w:p>
    <w:p>
      <w:r>
        <w:t xml:space="preserve">meu telefone está morto e meu carregador está a quilômetros de distância. @T_S_R falo com você em agosto</w:t>
      </w:r>
    </w:p>
    <w:p>
      <w:r>
        <w:t xml:space="preserve">Bem, é claro que o envelope que tenho para o livro que preciso enviar é muito pequeno... se tivesse cabido.... que diversão seria essa.</w:t>
      </w:r>
    </w:p>
    <w:p>
      <w:r>
        <w:t xml:space="preserve">@dougiemcfly Oh não!  Espero que você melhore para seu show na Argentina! Boa sorte!</w:t>
      </w:r>
    </w:p>
    <w:p>
      <w:r>
        <w:t xml:space="preserve">@burdr "A restauração do site também aconteceria como parte das propostas dos Bancos" - depois que as aves se forem? Avocets lá este yr</w:t>
      </w:r>
    </w:p>
    <w:p>
      <w:r>
        <w:t xml:space="preserve">@zoe__ isso não é bom! espero que você melhore logo e boa sorte com os exames!</w:t>
      </w:r>
    </w:p>
    <w:p>
      <w:r>
        <w:t xml:space="preserve">@Eujean2 yeah</w:t>
      </w:r>
    </w:p>
    <w:p>
      <w:r>
        <w:t xml:space="preserve">será MIA até 13 de junho... finais</w:t>
      </w:r>
    </w:p>
    <w:p>
      <w:r>
        <w:t xml:space="preserve">@xtfrtalr o que isso quer dizer?! Isso não é bom</w:t>
      </w:r>
    </w:p>
    <w:p>
      <w:r>
        <w:t xml:space="preserve">@laurenhobeast Por mais que eu amasse o Texas, minha aversão por agulhas poderia interferir.</w:t>
      </w:r>
    </w:p>
    <w:p>
      <w:r>
        <w:t xml:space="preserve">@pete_brown Damnit, eu acidentalmente coloquei @scottgu em vez de @realscottgu em meu #FollowFriday</w:t>
      </w:r>
    </w:p>
    <w:p>
      <w:r>
        <w:t xml:space="preserve">Mary, Você não está recebendo meus textos????</w:t>
      </w:r>
    </w:p>
    <w:p>
      <w:r>
        <w:t xml:space="preserve">trabalhando até 5....por que eles estão tocando miley cyrus na rádio da empresa e não são adele?</w:t>
      </w:r>
    </w:p>
    <w:p>
      <w:r>
        <w:t xml:space="preserve">eu costumava ter um travesseiro ozzy osbourne com a cara dele. minha mãe o jogou fora. eu sinto falta daquela coisa.</w:t>
      </w:r>
    </w:p>
    <w:p>
      <w:r>
        <w:t xml:space="preserve">@trpilot im feel verey tired madry chasawy 9j !!!!!!!!!</w:t>
      </w:r>
    </w:p>
    <w:p>
      <w:r>
        <w:t xml:space="preserve">Alguém acabou de comprar o domínio que eu planejava comprar ontem, porra.</w:t>
      </w:r>
    </w:p>
    <w:p>
      <w:r>
        <w:t xml:space="preserve">omg a rat... ewwwwwww. omg i cant wait for tha marra... so ecxcited. annabel cant go tho</w:t>
      </w:r>
    </w:p>
    <w:p>
      <w:r>
        <w:t xml:space="preserve">@nickjfrost é o que eu digo a todos! sua comida é o PORTO! ninguém entende meu horror.</w:t>
      </w:r>
    </w:p>
    <w:p>
      <w:r>
        <w:t xml:space="preserve">comer sorvete e depois se preparar para a formatura.</w:t>
      </w:r>
    </w:p>
    <w:p>
      <w:r>
        <w:t xml:space="preserve">@sidrajalil1132 por que você estava perguntando aos outros, então você deveria ter gostado da tristeza de sentir falta dele como eu.</w:t>
      </w:r>
    </w:p>
    <w:p>
      <w:r>
        <w:t xml:space="preserve">FUCK! escola de verão em 3 dias... alguma pausa</w:t>
      </w:r>
    </w:p>
    <w:p>
      <w:r>
        <w:t xml:space="preserve">@ROHonHDNet Por que vocês usam ângulos de câmera que fazem parecer que há apenas 200 pessoas no edifício?</w:t>
      </w:r>
    </w:p>
    <w:p>
      <w:r>
        <w:t xml:space="preserve">No consultório do médico, esperando o Dr. Sufka para me ver. Cansado de estar doente, espero que todos os outros estejam tendo uma sexta-feira melhor do que eu.</w:t>
      </w:r>
    </w:p>
    <w:p>
      <w:r>
        <w:t xml:space="preserve">Uau que dia lindo! Pena que eu tenha que limpar meu quarto</w:t>
      </w:r>
    </w:p>
    <w:p>
      <w:r>
        <w:t xml:space="preserve">@mileycyrus eles fecharam a votação...tudo em que você pode votar agora é o melhor filme Espero que você ganhe! Minha filha de 4 anos e 2 anos canta "The Climb".</w:t>
      </w:r>
    </w:p>
    <w:p>
      <w:r>
        <w:t xml:space="preserve">@madlymint E, sim. I &lt;3 mac, se ao menos não fosse tão caro</w:t>
      </w:r>
    </w:p>
    <w:p>
      <w:r>
        <w:t xml:space="preserve">porque as crianças não dormem</w:t>
      </w:r>
    </w:p>
    <w:p>
      <w:r>
        <w:t xml:space="preserve">@spencerpratt Como posso votar, não me deixa, diz que eles fecharam os votos em sua categoria eu quero votar</w:t>
      </w:r>
    </w:p>
    <w:p>
      <w:r>
        <w:t xml:space="preserve">@MicahJosiahD eu realmente vou sentir sua falta</w:t>
      </w:r>
    </w:p>
    <w:p>
      <w:r>
        <w:t xml:space="preserve">@djkaton Eu sinto sua dor homem, as pessoas dizem que é muito bom, mas eu não tenho dinheiro para desperdiçar em um PS3</w:t>
      </w:r>
    </w:p>
    <w:p>
      <w:r>
        <w:t xml:space="preserve">@tweetvisor o que aconteceu com minha alimentação em tempo real? Agora o feed de amigos é exatamente como o site do Twitter</w:t>
      </w:r>
    </w:p>
    <w:p>
      <w:r>
        <w:t xml:space="preserve">Preparando-se para uma recepção de sobremesa de despedida para um colega que está indo para a faculdade.</w:t>
      </w:r>
    </w:p>
    <w:p>
      <w:r>
        <w:t xml:space="preserve">@myfabolouslife y u u tem que dizer tudo isso</w:t>
      </w:r>
    </w:p>
    <w:p>
      <w:r>
        <w:t xml:space="preserve">Siga @Mz5thAve porque ela realmente faz compras lá!!! Mesmo que ela não esteja mais mostrando amor</w:t>
      </w:r>
    </w:p>
    <w:p>
      <w:r>
        <w:t xml:space="preserve">Eu quero que me tirem o aparelho, mas é muito ruim 17</w:t>
      </w:r>
    </w:p>
    <w:p>
      <w:r>
        <w:t xml:space="preserve">@mileycyrus Eu não posso votar em você eles pararam a votação</w:t>
      </w:r>
    </w:p>
    <w:p>
      <w:r>
        <w:t xml:space="preserve">Meu comp é ser slo w</w:t>
      </w:r>
    </w:p>
    <w:p>
      <w:r>
        <w:t xml:space="preserve">@dougiemcfly stuck from tom i guess... hope you get well soon.... wishess....</w:t>
      </w:r>
    </w:p>
    <w:p>
      <w:r>
        <w:t xml:space="preserve">Eu não quero me candidatar a empregos!!!</w:t>
      </w:r>
    </w:p>
    <w:p>
      <w:r>
        <w:t xml:space="preserve">**Odeio meu tee de assobio de cabelo, sinto-me como se estivesse no estilo do gueto</w:t>
      </w:r>
    </w:p>
    <w:p>
      <w:r>
        <w:t xml:space="preserve">Parece que não tenho nenhuma foto minha e de minha avó juntas para amanhã. É de partir o coração</w:t>
      </w:r>
    </w:p>
    <w:p>
      <w:r>
        <w:t xml:space="preserve">Ahh é tão sombrio que tenho quase certeza de que acabei de ouvir um trovão eeeeeeek.</w:t>
      </w:r>
    </w:p>
    <w:p>
      <w:r>
        <w:t xml:space="preserve">28deg C aqui dentro, toda essa tecnologia no meu quarto tem o maior lado negativo de muito calor, não ajuda seu calor lá fora 2</w:t>
      </w:r>
    </w:p>
    <w:p>
      <w:r>
        <w:t xml:space="preserve">@therealsavannah por quê?</w:t>
      </w:r>
    </w:p>
    <w:p>
      <w:r>
        <w:t xml:space="preserve">@Squirrel84 dude não há sol aqui.</w:t>
      </w:r>
    </w:p>
    <w:p>
      <w:r>
        <w:t xml:space="preserve">GASP] pulleaase não me odeia se você me faz uma pergunta e eu não lhe respondo ... a qualquer momento. eu simplesmente não posso te ver! desculpe</w:t>
      </w:r>
    </w:p>
    <w:p>
      <w:r>
        <w:t xml:space="preserve">@stereophonics http://twitpic.com/6714p - Muito bem, pessoal! Vou sentir falta dos tweets!</w:t>
      </w:r>
    </w:p>
    <w:p>
      <w:r>
        <w:t xml:space="preserve">@Polymath7 ei eu ainda não recebi o e-mail</w:t>
      </w:r>
    </w:p>
    <w:p>
      <w:r>
        <w:t xml:space="preserve">inspeção falhada. Você sabia que você pode passar com o tecido, mas não com o suporte antitampas, que só é vendido com o tecido? Isto é pior que os impostos.</w:t>
      </w:r>
    </w:p>
    <w:p>
      <w:r>
        <w:t xml:space="preserve">Ao entrar no modo twitter 'lurk', hora de trancar o teclado, apenas me serviu um uísque</w:t>
      </w:r>
    </w:p>
    <w:p>
      <w:r>
        <w:t xml:space="preserve">"Eu nunca pensei que morreria sozinho. Mais seis meses eu serei desconhecido".</w:t>
      </w:r>
    </w:p>
    <w:p>
      <w:r>
        <w:t xml:space="preserve">@InsideGaming No flame wars neste episódio de semanas?</w:t>
      </w:r>
    </w:p>
    <w:p>
      <w:r>
        <w:t xml:space="preserve">@fpudude10 é tão triste como está morto.</w:t>
      </w:r>
    </w:p>
    <w:p>
      <w:r>
        <w:t xml:space="preserve">@descendtorise i cant go on fb. eu descobri im um alienígena uma manhã, e alienígenas não são permitidos em fb mas YAYY CONGRATSES!! eu sinto falta de yew tew</w:t>
      </w:r>
    </w:p>
    <w:p>
      <w:r>
        <w:t xml:space="preserve">A bateria vai morrer!</w:t>
      </w:r>
    </w:p>
    <w:p>
      <w:r>
        <w:t xml:space="preserve">@VRGURUS O que você disse é tão bom quanto sonhar o dia! desculpe dizer que nosso país está em tal estado....</w:t>
      </w:r>
    </w:p>
    <w:p>
      <w:r>
        <w:t xml:space="preserve">O cotovelo do Draven encontrou o cimento esta tarde Parece desagradável.</w:t>
      </w:r>
    </w:p>
    <w:p>
      <w:r>
        <w:t xml:space="preserve">Eu só tinha que olhar para a endometriose. Oy!</w:t>
      </w:r>
    </w:p>
    <w:p>
      <w:r>
        <w:t xml:space="preserve">Eu só quero ser melhor já</w:t>
      </w:r>
    </w:p>
    <w:p>
      <w:r>
        <w:t xml:space="preserve">@julia72 estranho, porque eu sincronizei o meu esta manhã e recebi o novo episódio...</w:t>
      </w:r>
    </w:p>
    <w:p>
      <w:r>
        <w:t xml:space="preserve">@daynah ainda não funciona com o iPhone eu amo-o pela simplicidade, mas preciso ser capaz de classificar as tarefas no meu iPhone para ser útil</w:t>
      </w:r>
    </w:p>
    <w:p>
      <w:r>
        <w:t xml:space="preserve">@meeshthebeasthebeast me e dee mack falando sobre seu bebê!  Ela está quase toda crescida!</w:t>
      </w:r>
    </w:p>
    <w:p>
      <w:r>
        <w:t xml:space="preserve">Whoo, BGT!! Eu realmente preciso fazer várias tarefas e fazer meu trabalho de arte ao mesmo tempo, de volta à faculdade na segunda-feira!!</w:t>
      </w:r>
    </w:p>
    <w:p>
      <w:r>
        <w:t xml:space="preserve">decepcionado por não ter ganho os copos.</w:t>
      </w:r>
    </w:p>
    <w:p>
      <w:r>
        <w:t xml:space="preserve">Fora para a loja de pornografia. Esqueci de colocar Dave em meu iPod.  Falhou.</w:t>
      </w:r>
    </w:p>
    <w:p>
      <w:r>
        <w:t xml:space="preserve">Bem rito i gt uma dor de cabeça</w:t>
      </w:r>
    </w:p>
    <w:p>
      <w:r>
        <w:t xml:space="preserve">Isto é assustador, eles me engancharam até 9 fios e imprimiram um gráfico de soma ohhhhhh</w:t>
      </w:r>
    </w:p>
    <w:p>
      <w:r>
        <w:t xml:space="preserve">Parece que a bancarrota #GM vai acontecer. Esta perda vai ajudar a compensar os ganhos que tive no início do ano em termos fiscais. Ah, bem...</w:t>
      </w:r>
    </w:p>
    <w:p>
      <w:r>
        <w:t xml:space="preserve">Apenas um desses dias.... Rezo para que melhore...</w:t>
      </w:r>
    </w:p>
    <w:p>
      <w:r>
        <w:t xml:space="preserve">@fishhhface CASEY'S GONE?!?! MAS PORQUE?! Então, ela fez chichi um pouco no tapete. Ela se assustou muito porque é novo. Podemos tê-la de volta?</w:t>
      </w:r>
    </w:p>
    <w:p>
      <w:r>
        <w:t xml:space="preserve">@SuzzyqOtstyle me too chick</w:t>
      </w:r>
    </w:p>
    <w:p>
      <w:r>
        <w:t xml:space="preserve">@Lampplease ew concordou</w:t>
      </w:r>
    </w:p>
    <w:p>
      <w:r>
        <w:t xml:space="preserve">Re-pinging @NUNUNU_B: É patético que minha mãe seja minha melhor amiga, o inferno sabe que eu falo com minha mãe sobre tudo o que está acontecendo?</w:t>
      </w:r>
    </w:p>
    <w:p>
      <w:r>
        <w:t xml:space="preserve">@cloudconnected eu falo com Ty o tempo todo no XBL. Tenho certeza de que eu conseguiria.</w:t>
      </w:r>
    </w:p>
    <w:p>
      <w:r>
        <w:t xml:space="preserve">desapontada por não ter ganho o glassez.</w:t>
      </w:r>
    </w:p>
    <w:p>
      <w:r>
        <w:t xml:space="preserve">Santo moley! Está chovendo a cântaros aqui! E eu acabei de ser esmagueado pela Min no Salon Mint!</w:t>
      </w:r>
    </w:p>
    <w:p>
      <w:r>
        <w:t xml:space="preserve">@cosRobPerkins Você é a terceira pessoa a me convidar para sair na segunda-feira à tarde ;) Sinto muito, mas estou ajudando a dar explicações a meu amigo para o C1/C2 xx</w:t>
      </w:r>
    </w:p>
    <w:p>
      <w:r>
        <w:t xml:space="preserve">@GDGOfficial e a Inglaterra??</w:t>
      </w:r>
    </w:p>
    <w:p>
      <w:r>
        <w:t xml:space="preserve">Deixou o bebê A para seu primeiro dia no quarto de criança nesta manhã.  Ela é oficialmente uma criança de colo.  Crescendo muito rápido</w:t>
      </w:r>
    </w:p>
    <w:p>
      <w:r>
        <w:t xml:space="preserve">Babysitting ao sol e calor. Estou recebendo muitas sardas</w:t>
      </w:r>
    </w:p>
    <w:p>
      <w:r>
        <w:t xml:space="preserve">@burrrbank ah espere! só podemos ir se você puder nos levar de e para porque os pneus de minha mãe não são de longa distância até que ela possa comprar alguns novos.</w:t>
      </w:r>
    </w:p>
    <w:p>
      <w:r>
        <w:t xml:space="preserve">@drewryanscott e eu queremos que você saiba que estou aqui para a vfc não importa o que aconteça e sim eu preciso de um abraço para o mal eu vivo em delaware</w:t>
      </w:r>
    </w:p>
    <w:p>
      <w:r>
        <w:t xml:space="preserve">Acabei de descobrir que meu formulário de contato estava sendo apelidado de Spam e não estava sendo encaminhado corretamente. Quando verificado, eu não tinha contatos legítimos de qualquer forma. Duplo</w:t>
      </w:r>
    </w:p>
    <w:p>
      <w:r>
        <w:t xml:space="preserve">@Steve_Sanderson O que há com o Twatter ultimamente?  Ou eu não consigo entrar ou as respostas não aparecem!</w:t>
      </w:r>
    </w:p>
    <w:p>
      <w:r>
        <w:t xml:space="preserve">@srubin desculpe desapontar.</w:t>
      </w:r>
    </w:p>
    <w:p>
      <w:r>
        <w:t xml:space="preserve">@ChrisLAS nunca tentou FTP para S3, mas eu uso FireFTP (Firefox browser addin) ... sem menção ao suporte S3 em seu site.</w:t>
      </w:r>
    </w:p>
    <w:p>
      <w:r>
        <w:t xml:space="preserve">@LadyLove88 parece ter desaparecido da minha vida</w:t>
      </w:r>
    </w:p>
    <w:p>
      <w:r>
        <w:t xml:space="preserve">Esta vela realmente me deixou em baixo.</w:t>
      </w:r>
    </w:p>
    <w:p>
      <w:r>
        <w:t xml:space="preserve">sozinho para o fim de semana!</w:t>
      </w:r>
    </w:p>
    <w:p>
      <w:r>
        <w:t xml:space="preserve">@yargman eu não o vi a semana toda</w:t>
      </w:r>
    </w:p>
    <w:p>
      <w:r>
        <w:t xml:space="preserve">@jcbenge Deveria ter pegado você Maldição</w:t>
      </w:r>
    </w:p>
    <w:p>
      <w:r>
        <w:t xml:space="preserve">prestes a ir para o trabalho aos 3</w:t>
      </w:r>
    </w:p>
    <w:p>
      <w:r>
        <w:t xml:space="preserve">@AgesTheGreat UGH! &amp; DiDNT HiT ME UP? OK LOL JK. O QUE FUNCIONAM AQUI?</w:t>
      </w:r>
    </w:p>
    <w:p>
      <w:r>
        <w:t xml:space="preserve">Eu realmente preciso atualizar isto mais.</w:t>
      </w:r>
    </w:p>
    <w:p>
      <w:r>
        <w:t xml:space="preserve">quero que meu rosto seja um desenho somático de david lanham ou quero um tema leopardo seu tema somático... estou tão triste... sou um fã tão grande...</w:t>
      </w:r>
    </w:p>
    <w:p>
      <w:r>
        <w:t xml:space="preserve">se afastando</w:t>
      </w:r>
    </w:p>
    <w:p>
      <w:r>
        <w:t xml:space="preserve">tempo para se preparar para o trabalho</w:t>
      </w:r>
    </w:p>
    <w:p>
      <w:r>
        <w:t xml:space="preserve">Estou cansado.</w:t>
      </w:r>
    </w:p>
    <w:p>
      <w:r>
        <w:t xml:space="preserve">@sthig, você faz o bebê jeebus chorar</w:t>
      </w:r>
    </w:p>
    <w:p>
      <w:r>
        <w:t xml:space="preserve">ughhhh.... dia triste.</w:t>
      </w:r>
    </w:p>
    <w:p>
      <w:r>
        <w:t xml:space="preserve">@thepinkc Sim, experimentei. Não vai.</w:t>
      </w:r>
    </w:p>
    <w:p>
      <w:r>
        <w:t xml:space="preserve">@MIssKatherine Omg granddads bday foi épico rs. &amp; não tenho ouvido nada ainda, então não acho</w:t>
      </w:r>
    </w:p>
    <w:p>
      <w:r>
        <w:t xml:space="preserve">@therage vem até você. quando é seu atl show jljf eu juro que você vai se divertir tanto que eles são tão divertidos</w:t>
      </w:r>
    </w:p>
    <w:p>
      <w:r>
        <w:t xml:space="preserve">rendas são boas, mas ela mantém o rabo entre as pernas.</w:t>
      </w:r>
    </w:p>
    <w:p>
      <w:r>
        <w:t xml:space="preserve">@mileycyrus I'M A JUMP OFF A BRIDGE... NÃO REALMENTE, MAS EU QUERO VOTAR E DIZER A ELES PARA CONSERTAR ISSO, APENAS MAIS 2 DIAS VOCÊ PRECISA GANHAR</w:t>
      </w:r>
    </w:p>
    <w:p>
      <w:r>
        <w:t xml:space="preserve">Os vídeos serão congelados até que as vistas reais alcancem a contagem de vistas publicada, artificial - OOFM já estava congelado quando chegamos a ele</w:t>
      </w:r>
    </w:p>
    <w:p>
      <w:r>
        <w:t xml:space="preserve">Olá cabelos escuros! Bem, meus planos para hoje acabam de ser cancelados fazem alguns melhores?!</w:t>
      </w:r>
    </w:p>
    <w:p>
      <w:r>
        <w:t xml:space="preserve">Desejo estar lá fora em vez de ficar preso em meu escritório.</w:t>
      </w:r>
    </w:p>
    <w:p>
      <w:r>
        <w:t xml:space="preserve">@amy_p hahaha eu queria comer aquele frango</w:t>
      </w:r>
    </w:p>
    <w:p>
      <w:r>
        <w:t xml:space="preserve">Eu encolhi meu cardigan favorito.  Hubby disse que me compraria um novo. Eu praticamente vivi nele e ele se foi. Vou dizer algumas palavras ;)</w:t>
      </w:r>
    </w:p>
    <w:p>
      <w:r>
        <w:t xml:space="preserve">@BonDean Sad thing is that I wanted to work there for years, it was my dream job. Foi esmagado quando vi como era uma porcaria. Ainda amargo</w:t>
      </w:r>
    </w:p>
    <w:p>
      <w:r>
        <w:t xml:space="preserve">Estava ensolarado quando entrei na subcave.  Agora está chovendo.</w:t>
      </w:r>
    </w:p>
    <w:p>
      <w:r>
        <w:t xml:space="preserve">tem uma dor de garganta</w:t>
      </w:r>
    </w:p>
    <w:p>
      <w:r>
        <w:t xml:space="preserve">Sim, @CAndymanTK9772. Sleep-fail. Em mais 7-8 horas, será D&amp;D-fail.</w:t>
      </w:r>
    </w:p>
    <w:p>
      <w:r>
        <w:t xml:space="preserve">puxando artigos</w:t>
      </w:r>
    </w:p>
    <w:p>
      <w:r>
        <w:t xml:space="preserve">Aaahhh Estou tão ocupado. Desculpem a todos.</w:t>
      </w:r>
    </w:p>
    <w:p>
      <w:r>
        <w:t xml:space="preserve">@marginatasnaily eu perdi o sol, pois estava muito ocupado ficando quente e incomodado nas lojas terá que compensar no fim de semana! x</w:t>
      </w:r>
    </w:p>
    <w:p>
      <w:r>
        <w:t xml:space="preserve">Observando as lutas de gato Krystle vs. Alexis no Youtube. Eu sinto falta da Dinastia</w:t>
      </w:r>
    </w:p>
    <w:p>
      <w:r>
        <w:t xml:space="preserve">ter um bom dia de trabalho muitas vendas, mas o patrão está a pé. ela é uma boa pessoa, mas não gosto que o patrão me chateie</w:t>
      </w:r>
    </w:p>
    <w:p>
      <w:r>
        <w:t xml:space="preserve">@awaisnaseer Cubra o tomm. event baby! Id como um blog ao vivo sobre ele</w:t>
      </w:r>
    </w:p>
    <w:p>
      <w:r>
        <w:t xml:space="preserve">Exercício feito para hoje. Agora é hora de se preparar para o trabalho</w:t>
      </w:r>
    </w:p>
    <w:p>
      <w:r>
        <w:t xml:space="preserve">Voltando para Pulaski</w:t>
      </w:r>
    </w:p>
    <w:p>
      <w:r>
        <w:t xml:space="preserve">@LeighanneReena Nice...eu gostaria de estar lá...mas é muito longe...  Eu sou do Brasil... beijinhos e tenha um bom dia!!!</w:t>
      </w:r>
    </w:p>
    <w:p>
      <w:r>
        <w:t xml:space="preserve">@FaeriedTreasure eu costumava viver junto ao oceano, eu deveria ter ido mais vezes à praia</w:t>
      </w:r>
    </w:p>
    <w:p>
      <w:r>
        <w:t xml:space="preserve">@filmnerdjamie Eu só vi o Star Trek duas vezes. Vendo "Up" hoje, mas não em 3D desde que fui derrotado.</w:t>
      </w:r>
    </w:p>
    <w:p>
      <w:r>
        <w:t xml:space="preserve">@angiemartinez me também.  Eu estive na Flórida no último fim de semana para a chuva.  Voltei para casa para RI, chuva.  Terrível</w:t>
      </w:r>
    </w:p>
    <w:p>
      <w:r>
        <w:t xml:space="preserve">Malditos sejam todos vocês! Eu gostaria de poder assistir bgt agora, mas se pudesse, não seria capaz de avançar rapidamente através dos anúncios + jantares muito em breve.</w:t>
      </w:r>
    </w:p>
    <w:p>
      <w:r>
        <w:t xml:space="preserve">ansioso para ver os parentes... talvez em breve em casa de Toronto</w:t>
      </w:r>
    </w:p>
    <w:p>
      <w:r>
        <w:t xml:space="preserve">@Marieblue17 Yep.</w:t>
      </w:r>
    </w:p>
    <w:p>
      <w:r>
        <w:t xml:space="preserve">@LADollz compra yay para sua filmagem...espero que corra bem!  Para que serve?</w:t>
      </w:r>
    </w:p>
    <w:p>
      <w:r>
        <w:t xml:space="preserve">@Lieneve não tem nenhuma no momento, desculpe</w:t>
      </w:r>
    </w:p>
    <w:p>
      <w:r>
        <w:t xml:space="preserve">@kristanmarie pelo menos você não tem quad parking haha dois carros conduzidos muito rápido e lama espalhada por cima de mim</w:t>
      </w:r>
    </w:p>
    <w:p>
      <w:r>
        <w:t xml:space="preserve">...retribuir minha alegria porque estou tão cansado, cansado de mim Inspirar os olhos cansados para ver o irlandês e a ironia...</w:t>
      </w:r>
    </w:p>
    <w:p>
      <w:r>
        <w:t xml:space="preserve">@crystalchappell Tenha um fim de semana maravilhoso em casa! Bom dia hoje (é sexta-feira!), mas nada de Otalia hoje (*tear*) Muito amor para você!</w:t>
      </w:r>
    </w:p>
    <w:p>
      <w:r>
        <w:t xml:space="preserve">preciso de uma pausa...minha cabeça dói</w:t>
      </w:r>
    </w:p>
    <w:p>
      <w:r>
        <w:t xml:space="preserve">@maryvictoria você foi demitido?  *hugs*</w:t>
      </w:r>
    </w:p>
    <w:p>
      <w:r>
        <w:t xml:space="preserve">Ter sérios problemas técnicos no estúdio oh bem, graças a Deus pelo técnico</w:t>
      </w:r>
    </w:p>
    <w:p>
      <w:r>
        <w:t xml:space="preserve">@iamfrances nope não estava em casa, estava em andamento, mas em breve o farei,</w:t>
      </w:r>
    </w:p>
    <w:p>
      <w:r>
        <w:t xml:space="preserve">TGIF mas está tão chuvoso e blá lá fora!  Preciso de sol Tentando descobrir o que fazer hoje à noite, quero ir à Prov ao bar Hookah.</w:t>
      </w:r>
    </w:p>
    <w:p>
      <w:r>
        <w:t xml:space="preserve">@johnhayato I love Overnight. E eles têm trabalhado comigo em questões de impressão/envio. Desculpe por não ter dado certo para você.</w:t>
      </w:r>
    </w:p>
    <w:p>
      <w:r>
        <w:t xml:space="preserve">Meu telefone não funciona no DONS</w:t>
      </w:r>
    </w:p>
    <w:p>
      <w:r>
        <w:t xml:space="preserve">@0oze você sempre aparece no, tipo, 10 minutos por semana que eu não estou aqui</w:t>
      </w:r>
    </w:p>
    <w:p>
      <w:r>
        <w:t xml:space="preserve">oficialmente sente falta de Quark. huhuhu! eu não tinha parceiro de coração e ninguém com quem dançar esta noite! volte para casa então... http://plurk.com/p/x2k1z</w:t>
      </w:r>
    </w:p>
    <w:p>
      <w:r>
        <w:t xml:space="preserve">Doutor, então, trabalha. Espero que vocês, vadias, se divirtam no show das condições sem mim.</w:t>
      </w:r>
    </w:p>
    <w:p>
      <w:r>
        <w:t xml:space="preserve">@zwriter Sua qualificação faltante Eu acho que David Reutimann está liderando com um 22.96 ....</w:t>
      </w:r>
    </w:p>
    <w:p>
      <w:r>
        <w:t xml:space="preserve">Este dia vai passar devagar.  Todos estes dias passarão.  RAWR!!!!  ...</w:t>
      </w:r>
    </w:p>
    <w:p>
      <w:r>
        <w:t xml:space="preserve">@ELEWW Dood - eles bloquearam seu vídeo do Vimeo WH.</w:t>
      </w:r>
    </w:p>
    <w:p>
      <w:r>
        <w:t xml:space="preserve">não vale a pena estar aqui se ninguém mais estiver</w:t>
      </w:r>
    </w:p>
    <w:p>
      <w:r>
        <w:t xml:space="preserve">@OliverPhelps divirtam-se!! Infelizmente, isso significa que provavelmente vou ter chuva</w:t>
      </w:r>
    </w:p>
    <w:p>
      <w:r>
        <w:t xml:space="preserve">@PKChin pai de manhã! tive o sonho mais estranho que alguns fuzileiros atiraram em terroristas na garganta... ainda não encontrei a chave</w:t>
      </w:r>
    </w:p>
    <w:p>
      <w:r>
        <w:t xml:space="preserve">@pauljchambers Passar um fim de semana sem fazer nada além de ser doméstico ? Você disse isso!</w:t>
      </w:r>
    </w:p>
    <w:p>
      <w:r>
        <w:t xml:space="preserve">&lt;i&gt;Sando para Natie para vir online sinto falta dele</w:t>
      </w:r>
    </w:p>
    <w:p>
      <w:r>
        <w:t xml:space="preserve">UGH... Estou muito arrasado hoje, mas em uma nota mais brilhante recebi minha atualização G1 e é a biznesssssssss!</w:t>
      </w:r>
    </w:p>
    <w:p>
      <w:r>
        <w:t xml:space="preserve">o verniz de unhas roxo perky não é tão perky quando lascado</w:t>
      </w:r>
    </w:p>
    <w:p>
      <w:r>
        <w:t xml:space="preserve">É uma brasa. Acho que devo ir nadar. Sinto-me vazia, tive que remover minha dermatologia e tirar alguns outros piercings.</w:t>
      </w:r>
    </w:p>
    <w:p>
      <w:r>
        <w:t xml:space="preserve">@partyends fala sobre @Zlam_Dunk http://partyends.com/blog/?p=1654 , seu lançamento do CD é hoje à noite no Stubb's! Quem me dera poder ir apoiar!!</w:t>
      </w:r>
    </w:p>
    <w:p>
      <w:r>
        <w:t xml:space="preserve">Acabei de terminar minha segunda a última caixa de nerds!!!</w:t>
      </w:r>
    </w:p>
    <w:p>
      <w:r>
        <w:t xml:space="preserve">@nick_carter Deseja-me feliz aniversário? meus olhos estão chorando</w:t>
      </w:r>
    </w:p>
    <w:p>
      <w:r>
        <w:t xml:space="preserve">@AppleInvestor Eu sei! Preciso de um novo iPhone stat - deixei cair o meu no cimento há 2 semanas e algumas filas de pixels se apagaram.</w:t>
      </w:r>
    </w:p>
    <w:p>
      <w:r>
        <w:t xml:space="preserve">se sente melhor agora que ela comeu. Não quer estar aqui até as 9h30.</w:t>
      </w:r>
    </w:p>
    <w:p>
      <w:r>
        <w:t xml:space="preserve">@RetroRewind Ahh Dave Canada não está incluído Não faz mal, nós ainda te amamos!  Vamos pegar isso!</w:t>
      </w:r>
    </w:p>
    <w:p>
      <w:r>
        <w:t xml:space="preserve">há muito tempo que o twitter está quebrado... o tweetdeck está quebrado</w:t>
      </w:r>
    </w:p>
    <w:p>
      <w:r>
        <w:t xml:space="preserve">@retrorewind Dave agradece por jogar Happy Birthday da NKOTB. Hoje é o meu dia de aniversário! Hoje é um dia solitário.</w:t>
      </w:r>
    </w:p>
    <w:p>
      <w:r>
        <w:t xml:space="preserve">@LauraManiscalco Eu lhe enviarei o link do youtube &lt;3</w:t>
      </w:r>
    </w:p>
    <w:p>
      <w:r>
        <w:t xml:space="preserve">(cont.) As crianças pequenas não são cachorrinhos. E o sarcasmo cleche é tão irritante. Bcreative, mas, novamente, isso é muito duro.</w:t>
      </w:r>
    </w:p>
    <w:p>
      <w:r>
        <w:t xml:space="preserve">À espera que Natie venha on-line, sinto falta dele.</w:t>
      </w:r>
    </w:p>
    <w:p>
      <w:r>
        <w:t xml:space="preserve">@prsvr Ok então ...eu estava indo bem...agora nem tanto rs</w:t>
      </w:r>
    </w:p>
    <w:p>
      <w:r>
        <w:t xml:space="preserve">@ddlovato hey como vai tudo? por favor responda de volta. às vezes eu acho que você me odeia porque você nunca responde de volta para mim</w:t>
      </w:r>
    </w:p>
    <w:p>
      <w:r>
        <w:t xml:space="preserve">marcou um horário para o gato ver o veterinário pela manhã. Ele parece meio magro e precisa de um check-up de qualquer forma.</w:t>
      </w:r>
    </w:p>
    <w:p>
      <w:r>
        <w:t xml:space="preserve">Atraso no vôo de San Diego para Las Vegas. Por que os vôos atrasados são tão deprimentes!</w:t>
      </w:r>
    </w:p>
    <w:p>
      <w:r>
        <w:t xml:space="preserve">@jamiexvx se juntam ao clube.</w:t>
      </w:r>
    </w:p>
    <w:p>
      <w:r>
        <w:t xml:space="preserve">usando um par de calças que estavam soltas no ano passado, apertadas este ano</w:t>
      </w:r>
    </w:p>
    <w:p>
      <w:r>
        <w:t xml:space="preserve">fez meu pai ajudar e sabe a merda</w:t>
      </w:r>
    </w:p>
    <w:p>
      <w:r>
        <w:t xml:space="preserve">Viva! Meu computador chegou hoje. Pena que está sendo mantido refém na casa de meus pais até que eu possa pegá-lo.</w:t>
      </w:r>
    </w:p>
    <w:p>
      <w:r>
        <w:t xml:space="preserve">Não tenho comido o dia todo e preciso de comida...</w:t>
      </w:r>
    </w:p>
    <w:p>
      <w:r>
        <w:t xml:space="preserve">@Alexandria_Lee I loveee e missss my annie!!</w:t>
      </w:r>
    </w:p>
    <w:p>
      <w:r>
        <w:t xml:space="preserve">Um pouco para cima... Boa sorte para domar e robert que têm 25% de mim cada um. Canto texto na mesa</w:t>
      </w:r>
    </w:p>
    <w:p>
      <w:r>
        <w:t xml:space="preserve">@aeayling meu pobre bebê eu acho que é alergia! Posso fazer alguma coisa a respeito disso bc ele tem sido assim na segunda-feira</w:t>
      </w:r>
    </w:p>
    <w:p>
      <w:r>
        <w:t xml:space="preserve">@cam_reed eu me sinto tão mal que aconteceu com você que a polícia encontrou o cara que fez isso? você vai ter suas coisas de volta?</w:t>
      </w:r>
    </w:p>
    <w:p>
      <w:r>
        <w:t xml:space="preserve">@LostMyHeart Gourmet pizza = BLEH. A pizza é APOIADA para ser gordurosa e suja. Não se pode comer pizza que tenha sido preparada por um chef.</w:t>
      </w:r>
    </w:p>
    <w:p>
      <w:r>
        <w:t xml:space="preserve">O novo cricinfo resignado: http://tinyurl.com/mxlcuvI mudança de ódio</w:t>
      </w:r>
    </w:p>
    <w:p>
      <w:r>
        <w:t xml:space="preserve">ninguém para ir ver o Tiesto com</w:t>
      </w:r>
    </w:p>
    <w:p>
      <w:r>
        <w:t xml:space="preserve">@goliix história da minha vida</w:t>
      </w:r>
    </w:p>
    <w:p>
      <w:r>
        <w:t xml:space="preserve">@acrossthemoat você está brincando comigo?! isso parece incrível!!! Arranje-se e nade muito para mim, preso no frio de NYC</w:t>
      </w:r>
    </w:p>
    <w:p>
      <w:r>
        <w:t xml:space="preserve">tinham planos com as pessoas, mas cancelaram... agora o que fazer?</w:t>
      </w:r>
    </w:p>
    <w:p>
      <w:r>
        <w:t xml:space="preserve">Minha garganta está doendo muito. esta noite vai ser divertida.</w:t>
      </w:r>
    </w:p>
    <w:p>
      <w:r>
        <w:t xml:space="preserve">Observando o especial do Dr. Phil sobre casamento entre pessoas do mesmo sexo. É triste como algumas pessoas são ignorantes</w:t>
      </w:r>
    </w:p>
    <w:p>
      <w:r>
        <w:t xml:space="preserve">Tentando ficar acordado Alguém tem alguma dica de como se manter acordado no trabalho?</w:t>
      </w:r>
    </w:p>
    <w:p>
      <w:r>
        <w:t xml:space="preserve">estava ocupado no trabalho, agora deve correr antes que o trânsito esteja muito ruim.</w:t>
      </w:r>
    </w:p>
    <w:p>
      <w:r>
        <w:t xml:space="preserve">se eu tivesse um desejo, seria para meu amigo J não ter que trabalhar</w:t>
      </w:r>
    </w:p>
    <w:p>
      <w:r>
        <w:t xml:space="preserve">isto suga as escolas e não há nada a fazer</w:t>
      </w:r>
    </w:p>
    <w:p>
      <w:r>
        <w:t xml:space="preserve">deve ir a um jogo da Aztex esta noite, mas não tem certeza se conseguirá ir</w:t>
      </w:r>
    </w:p>
    <w:p>
      <w:r>
        <w:t xml:space="preserve">@dmbdork teve que lhe dar um ultimato... não pense que vai ser do jeito que eu quero, mas eu tive que fazer isso</w:t>
      </w:r>
    </w:p>
    <w:p>
      <w:r>
        <w:t xml:space="preserve">hoje é uma porcaria até agora deus, por favor, faça com que seja bettterrrrrrr</w:t>
      </w:r>
    </w:p>
    <w:p>
      <w:r>
        <w:t xml:space="preserve">@liz_pimpmcgee desculpe pelo seu salão de cabeleireiro *hug* me e haydee podem fazer o seu cabelo novamente haha JK</w:t>
      </w:r>
    </w:p>
    <w:p>
      <w:r>
        <w:t xml:space="preserve">isto é um absurdo! Eu me sinto como um mergulho na piscina muito rápido . é uma pena que eu não tenha um poool</w:t>
      </w:r>
    </w:p>
    <w:p>
      <w:r>
        <w:t xml:space="preserve">@BeautifulMarcy lol nttn muito chateado que tenha chovido o dia todo, e para acrescentar a isso eu não acho que você esteja me seguindo...</w:t>
      </w:r>
    </w:p>
    <w:p>
      <w:r>
        <w:t xml:space="preserve">Sinto-me como um peixe. estou em uma grande concessionária de carros de vidro olhando para um mundo de pessoas que caminham se divertindo ao sol e estou preso aqui.</w:t>
      </w:r>
    </w:p>
    <w:p>
      <w:r>
        <w:t xml:space="preserve">Eu menti, ainda não vi homens bonitos</w:t>
      </w:r>
    </w:p>
    <w:p>
      <w:r>
        <w:t xml:space="preserve">Bah, aqui eu estava ao sol em minha nova rede, bebendo cerveja, tocando violão e cantando, e o mosquito me perseguiu por dentro</w:t>
      </w:r>
    </w:p>
    <w:p>
      <w:r>
        <w:t xml:space="preserve">Meu joelho está me matando</w:t>
      </w:r>
    </w:p>
    <w:p>
      <w:r>
        <w:t xml:space="preserve">não tenho nada a fazer a não ser acertar uma facilidade na segunda-feira D: :[ :{ ]: }:</w:t>
      </w:r>
    </w:p>
    <w:p>
      <w:r>
        <w:t xml:space="preserve">Esta cadeira não é nada confortável</w:t>
      </w:r>
    </w:p>
    <w:p>
      <w:r>
        <w:t xml:space="preserve">TGIF!! Mas eu tenho tanto trabalho a fazer neste fim de semana</w:t>
      </w:r>
    </w:p>
    <w:p>
      <w:r>
        <w:t xml:space="preserve">hoje estava ocupado... geez. preparando então a formatura</w:t>
      </w:r>
    </w:p>
    <w:p>
      <w:r>
        <w:t xml:space="preserve">Tornei-me escrava de minhas mães.</w:t>
      </w:r>
    </w:p>
    <w:p>
      <w:r>
        <w:t xml:space="preserve">@ronskea Gleneagles e, em seguida, as recepções de champagne.... não podem vencer! Estou sozinho, meu chá era uma porcaria e tenho feito trabalhos domésticos</w:t>
      </w:r>
    </w:p>
    <w:p>
      <w:r>
        <w:t xml:space="preserve">...yup...ainda não tem tudo embalado</w:t>
      </w:r>
    </w:p>
    <w:p>
      <w:r>
        <w:t xml:space="preserve">ugh, eu não tenho vontade de ir trabalhar hoje</w:t>
      </w:r>
    </w:p>
    <w:p>
      <w:r>
        <w:t xml:space="preserve">@LeighanneReena Gosh...quem está fazendo isso??? Tão ruim...  Baylee é uma criança abençoada...estas pessoas não sabem o que fazer... Beijos</w:t>
      </w:r>
    </w:p>
    <w:p>
      <w:r>
        <w:t xml:space="preserve">POR QUE EU SEQUER TENTO... QUANDO LÁ NO FUNDO EU SEI QUE HÁ DOR DO OUTRO LADO</w:t>
      </w:r>
    </w:p>
    <w:p>
      <w:r>
        <w:t xml:space="preserve">Estou no trabalho....bored out of my mind.</w:t>
      </w:r>
    </w:p>
    <w:p>
      <w:r>
        <w:t xml:space="preserve">tem uma infecção no ouvido...homem que dói!</w:t>
      </w:r>
    </w:p>
    <w:p>
      <w:r>
        <w:t xml:space="preserve">com vermelho que é azul</w:t>
      </w:r>
    </w:p>
    <w:p>
      <w:r>
        <w:t xml:space="preserve">@tommcfly aparentemente não eram tão bons quanto os brasileiros tho''.</w:t>
      </w:r>
    </w:p>
    <w:p>
      <w:r>
        <w:t xml:space="preserve">Agora eu não tenho SKy até segunda-feira</w:t>
      </w:r>
    </w:p>
    <w:p>
      <w:r>
        <w:t xml:space="preserve">O tempo passa a contar por sooooooooooooooooooooooooooooooooooooooooooooooooooo</w:t>
      </w:r>
    </w:p>
    <w:p>
      <w:r>
        <w:t xml:space="preserve">homeee! meus pés estão doridos</w:t>
      </w:r>
    </w:p>
    <w:p>
      <w:r>
        <w:t xml:space="preserve">Meu cão está oficialmente deprimido por os cães de meu irmão terem desaparecido. Ele não quer ir lá fora e, quando o fizemos, ele brinca com pouco coração.</w:t>
      </w:r>
    </w:p>
    <w:p>
      <w:r>
        <w:t xml:space="preserve">@INVAZN eu também. É por isso que estou dirigindo para Cali em julho para HIN Pleasanton.</w:t>
      </w:r>
    </w:p>
    <w:p>
      <w:r>
        <w:t xml:space="preserve">por que tomei sol hoje pareço uma lagosta, sinto-me como se alguém me queimasse vivo!</w:t>
      </w:r>
    </w:p>
    <w:p>
      <w:r>
        <w:t xml:space="preserve">@sampan22 Haha...ooh era lindo, não era!! E um fim de semana inteiro mais para seguir!! Ai...eu tive bolhas dos meus sapatos ontem</w:t>
      </w:r>
    </w:p>
    <w:p>
      <w:r>
        <w:t xml:space="preserve">sooooooo NOT happy, watchtching disney channel....rubbishbagebishhhhhhh, didnt get my jonas 3d poster the dude wasnt there but im...</w:t>
      </w:r>
    </w:p>
    <w:p>
      <w:r>
        <w:t xml:space="preserve">@eddieishere só pode andar nas ruas como estou na cidade de londres.... nenhum campo</w:t>
      </w:r>
    </w:p>
    <w:p>
      <w:r>
        <w:t xml:space="preserve">não #thedailyshow esta semana</w:t>
      </w:r>
    </w:p>
    <w:p>
      <w:r>
        <w:t xml:space="preserve">Quero cortar meu cabelo antes do baile de formatura. Chupa as pessoas gritando em vez de falar.     Provavelmente, vou estar batendo por mais uma hora...</w:t>
      </w:r>
    </w:p>
    <w:p>
      <w:r>
        <w:t xml:space="preserve">ugh. eu só quero que as coisas voltem ao normal. eu sinto falta do meu melhor amigo</w:t>
      </w:r>
    </w:p>
    <w:p>
      <w:r>
        <w:t xml:space="preserve">dizer adeus aos meus pais no aeroporto. foi ótimo tê-los por perto.</w:t>
      </w:r>
    </w:p>
    <w:p>
      <w:r>
        <w:t xml:space="preserve">sobre o treinamento de LT hoje, ehhhh difícil até alto como foi difícil. Mas agora eu me sinto bem. Dia da corrida de domingo novamente... Sua chuva agora tão perdida de lama</w:t>
      </w:r>
    </w:p>
    <w:p>
      <w:r>
        <w:t xml:space="preserve">Chove e chupa tanto porque é o segundo dia consecutivo</w:t>
      </w:r>
    </w:p>
    <w:p>
      <w:r>
        <w:t xml:space="preserve">Não consigo dormir rito agora por causa de ter tanto chá!!! 2nite Acabei de reprovar no teste do meu curso de PI na próxima semana eu vou fazer melhor!</w:t>
      </w:r>
    </w:p>
    <w:p>
      <w:r>
        <w:t xml:space="preserve">Vou fazer com que me tirem o sangue</w:t>
      </w:r>
    </w:p>
    <w:p>
      <w:r>
        <w:t xml:space="preserve">Por que o Flickr não reconhece mais meus endereços de e-mail.  Não consigo fazer o login.</w:t>
      </w:r>
    </w:p>
    <w:p>
      <w:r>
        <w:t xml:space="preserve">OH NENHUM ZOMBIEPIX NÃO ME SEGUE MAIS... PRECISAM DE ALGUÉM PARA ME ANIMAR</w:t>
      </w:r>
    </w:p>
    <w:p>
      <w:r>
        <w:t xml:space="preserve">Último dia de trabalho. Tirando-me de todos esses googledocs compartilhados... na verdade, meio que me afetou</w:t>
      </w:r>
    </w:p>
    <w:p>
      <w:r>
        <w:t xml:space="preserve">sentado na concessionária de chevy em utah, esperando que a van seja consertada</w:t>
      </w:r>
    </w:p>
    <w:p>
      <w:r>
        <w:t xml:space="preserve">Agora eu não tenho céu até segunda-feira</w:t>
      </w:r>
    </w:p>
    <w:p>
      <w:r>
        <w:t xml:space="preserve">Meu dia no computador está prestes a terminar. Caramba. Detesto não poder entrar no computador.</w:t>
      </w:r>
    </w:p>
    <w:p>
      <w:r>
        <w:t xml:space="preserve">O estúpido serviço de carros nunca chegou - agora só tenho 30 minutos para chegar ao aeroporto. Desejem-me sorte...</w:t>
      </w:r>
    </w:p>
    <w:p>
      <w:r>
        <w:t xml:space="preserve">Sempre que tenho um hematoma, @marcuselzey não consegue parar de bater nele por acidente.</w:t>
      </w:r>
    </w:p>
    <w:p>
      <w:r>
        <w:t xml:space="preserve">@darrkwillow sayid poderia estar morto.</w:t>
      </w:r>
    </w:p>
    <w:p>
      <w:r>
        <w:t xml:space="preserve">@dhsmith não estou confortável com este anúncio.</w:t>
      </w:r>
    </w:p>
    <w:p>
      <w:r>
        <w:t xml:space="preserve">Ouvindo 'Fountain of youth' por Supastition @imeem http://x.imeem.com/KPEQpG7vUY como tenho me sentido com a música nestes dias</w:t>
      </w:r>
    </w:p>
    <w:p>
      <w:r>
        <w:t xml:space="preserve">@LiveFreeT awww que é triste...</w:t>
      </w:r>
    </w:p>
    <w:p>
      <w:r>
        <w:t xml:space="preserve">Omg eu recebi um olho negro de um baralho de cartas que eu engasguei com laffy taffy e estou oficializado com a escola. Triste agora</w:t>
      </w:r>
    </w:p>
    <w:p>
      <w:r>
        <w:t xml:space="preserve">não ter um bom dia...uma coisa ruim atrás da outra</w:t>
      </w:r>
    </w:p>
    <w:p>
      <w:r>
        <w:t xml:space="preserve">@CrypticIrnAngel Nada triste.</w:t>
      </w:r>
    </w:p>
    <w:p>
      <w:r>
        <w:t xml:space="preserve">eu amo os sonhadores!... eu quero um melhor amigo gay!</w:t>
      </w:r>
    </w:p>
    <w:p>
      <w:r>
        <w:t xml:space="preserve">Estou muito cansado, entediado e triste. Que grande noite!</w:t>
      </w:r>
    </w:p>
    <w:p>
      <w:r>
        <w:t xml:space="preserve">adoraria dizer TGIF, mas trabalhando às 6 da manhã de amanhã</w:t>
      </w:r>
    </w:p>
    <w:p>
      <w:r>
        <w:t xml:space="preserve">o final do scrubs foi lindo, tão perfeito. não posso acreditar que eles vão fazer outra temporada</w:t>
      </w:r>
    </w:p>
    <w:p>
      <w:r>
        <w:t xml:space="preserve">tráfego louco</w:t>
      </w:r>
    </w:p>
    <w:p>
      <w:r>
        <w:t xml:space="preserve">Todos são alérgicos à Hera Venenosa; eu conheço-a, pessoal, eu também. L, você não pode mudar, e eu também não, então...acho que é o suficiente</w:t>
      </w:r>
    </w:p>
    <w:p>
      <w:r>
        <w:t xml:space="preserve">ok, por favor, me salve!! agora estou vendo o ninja warrier e comendo um rolo de ovo de ontem à noite</w:t>
      </w:r>
    </w:p>
    <w:p>
      <w:r>
        <w:t xml:space="preserve">está trabalhando até 11 esta noite http://plurk.com/p/x2kbv</w:t>
      </w:r>
    </w:p>
    <w:p>
      <w:r>
        <w:t xml:space="preserve">Sou um péssimo blogueiro!! Eu não faço blogs há semanas!</w:t>
      </w:r>
    </w:p>
    <w:p>
      <w:r>
        <w:t xml:space="preserve">não sair com eles. há outra gordura que eu gosto e espero não vê-lo quando estiver em cali em 8 dias. se ele não ficar chateado comigo.</w:t>
      </w:r>
    </w:p>
    <w:p>
      <w:r>
        <w:t xml:space="preserve">Acabei de receber minha nova edição do Esquire nos Estados Unidos, de modo que eu poderia um dia me parecer com a Megan Fox.</w:t>
      </w:r>
    </w:p>
    <w:p>
      <w:r>
        <w:t xml:space="preserve">Eu quero rastejar debaixo da minha mesa e tirar uma soneca e sujá-la =/</w:t>
      </w:r>
    </w:p>
    <w:p>
      <w:r>
        <w:t xml:space="preserve">Foi dormir e há um corte de energia em Noida Power back up não funciona também</w:t>
      </w:r>
    </w:p>
    <w:p>
      <w:r>
        <w:t xml:space="preserve">@XavierMathews não é sexy com 2 tubos que saem do meu estômago, mas obrigado!</w:t>
      </w:r>
    </w:p>
    <w:p>
      <w:r>
        <w:t xml:space="preserve">Estou entediado -musiic[BOX]</w:t>
      </w:r>
    </w:p>
    <w:p>
      <w:r>
        <w:t xml:space="preserve">quer ir para o walmart. mas não vai sozinho</w:t>
      </w:r>
    </w:p>
    <w:p>
      <w:r>
        <w:t xml:space="preserve">@aneffie53thx, eu estava ciente, 2 dias de festival -multi bandas - mas GA eu não posso mais fazer.  Devo esperar por um concerto sentado</w:t>
      </w:r>
    </w:p>
    <w:p>
      <w:r>
        <w:t xml:space="preserve">@Laura_lou27 eu mudei de Glasgow para Edimburgo - novo apartamento, sem linha telefônica ou banda larga</w:t>
      </w:r>
    </w:p>
    <w:p>
      <w:r>
        <w:t xml:space="preserve">O novo cricinfo resignado : http://tinyurl.com/mxlcuv Odeio mudanças</w:t>
      </w:r>
    </w:p>
    <w:p>
      <w:r>
        <w:t xml:space="preserve">@RhChestnut ... Acho que o velho Tom tem outra missão impossível ... algumas destas coisas é como tentar provar inocência ... Eu não fui abraçado</w:t>
      </w:r>
    </w:p>
    <w:p>
      <w:r>
        <w:t xml:space="preserve">@lisamh77 Concord &amp; Irvine, CA apenas. É tudo para '09.</w:t>
      </w:r>
    </w:p>
    <w:p>
      <w:r>
        <w:t xml:space="preserve">pop, idk como responder ao meu tweet do meu telefone rs mas sim, meu dia é daqui a alguns dias. soooo animado!</w:t>
      </w:r>
    </w:p>
    <w:p>
      <w:r>
        <w:t xml:space="preserve">Mas eu não me importo com a longa fila quando há uma super fofinha na minha frente. É pena que ele esteja usando uma pulseira gay com um nome feminino</w:t>
      </w:r>
    </w:p>
    <w:p>
      <w:r>
        <w:t xml:space="preserve">@cwardzala Ironicamente, esse pensamento passa pela minha cabeça (sem trocadilho) por *todas* as dores de cabeça que tenho...  Espero que desapareça logo.</w:t>
      </w:r>
    </w:p>
    <w:p>
      <w:r>
        <w:t xml:space="preserve">@MarkHeartofBiz Sim, se eu vivesse no rez, eu já estaria morto.</w:t>
      </w:r>
    </w:p>
    <w:p>
      <w:r>
        <w:t xml:space="preserve">@arian_marie hey girl lamento pela sua perda. os melhores votos</w:t>
      </w:r>
    </w:p>
    <w:p>
      <w:r>
        <w:t xml:space="preserve">Estou adorando a umidade neste momento...ótimo para a pele....Um outro amor que não vai durar</w:t>
      </w:r>
    </w:p>
    <w:p>
      <w:r>
        <w:t xml:space="preserve">@corylamb eu ia esta noite, mas você nunca me escreveu de volta com a informação im sososo triste...</w:t>
      </w:r>
    </w:p>
    <w:p>
      <w:r>
        <w:t xml:space="preserve">Tente carregar uma nova foto, mas esta merda diz que é muito grande.</w:t>
      </w:r>
    </w:p>
    <w:p>
      <w:r>
        <w:t xml:space="preserve">@mileycyrus que eu adoraria, mas estou na Índia.</w:t>
      </w:r>
    </w:p>
    <w:p>
      <w:r>
        <w:t xml:space="preserve">@lilmickee o que fazer homie? Quem me dera que já parasse de chover!! Além disso, meu vacay está quase terminando.</w:t>
      </w:r>
    </w:p>
    <w:p>
      <w:r>
        <w:t xml:space="preserve">O maldito cavalo nº 2 esmagou meus sonhos!  Tear.....</w:t>
      </w:r>
    </w:p>
    <w:p>
      <w:r>
        <w:t xml:space="preserve">Nenhum ninho betta eu acho que apesar do aquecedor fica muito frio à noite</w:t>
      </w:r>
    </w:p>
    <w:p>
      <w:r>
        <w:t xml:space="preserve">Adorei o sol hoje. Não adorei um terno preto e um top preto mais 6 trens/tubos para chegar à minha reunião e voltar Necessidade de fazer compras para o verão</w:t>
      </w:r>
    </w:p>
    <w:p>
      <w:r>
        <w:t xml:space="preserve">@Shaunielove awwww sowy shortie</w:t>
      </w:r>
    </w:p>
    <w:p>
      <w:r>
        <w:t xml:space="preserve">Dane Cook está hoje à noite na arena esportiva. Gostaria de ter ingressos</w:t>
      </w:r>
    </w:p>
    <w:p>
      <w:r>
        <w:t xml:space="preserve">meu corpo inteiro dói. chuveiro, chá quente e tv por favor.</w:t>
      </w:r>
    </w:p>
    <w:p>
      <w:r>
        <w:t xml:space="preserve">Mas que porra!? São apenas 20:35!?!? Oh meu DEUS! Meu relógio interno está realmente fodido. Nãoooooo.</w:t>
      </w:r>
    </w:p>
    <w:p>
      <w:r>
        <w:t xml:space="preserve">@theECA eu acho que isso viola minha não-competição</w:t>
      </w:r>
    </w:p>
    <w:p>
      <w:r>
        <w:t xml:space="preserve">@jesslo24 oh no Jess Espero que a pessoa esteja bem</w:t>
      </w:r>
    </w:p>
    <w:p>
      <w:r>
        <w:t xml:space="preserve">Às vezes, o twitter me faz sentir como um forasteiro.</w:t>
      </w:r>
    </w:p>
    <w:p>
      <w:r>
        <w:t xml:space="preserve">Estou no trabalho e ainda estou doente e estou muito chateado por causa do domingo!!!</w:t>
      </w:r>
    </w:p>
    <w:p>
      <w:r>
        <w:t xml:space="preserve">A Sparty acaba de fechar o site da McDonel. Parece que eu perco algumas horas</w:t>
      </w:r>
    </w:p>
    <w:p>
      <w:r>
        <w:t xml:space="preserve">Esperando o novo filme de terror do Raimi Arrasta-me para o inferno. Estou realmente entusiasmado por isto! Pena que não esteja em #amcmain em KC</w:t>
      </w:r>
    </w:p>
    <w:p>
      <w:r>
        <w:t xml:space="preserve">Eu vou chorar, eu fui mal no meu teste de História! Eu realmente odeio a História!</w:t>
      </w:r>
    </w:p>
    <w:p>
      <w:r>
        <w:t xml:space="preserve">@davidjosman, um 74 não está "muito bem"! pelo lado positivo, eu comi torradas de cinnamin para o café da manhã, e agora estou comendo morangos.</w:t>
      </w:r>
    </w:p>
    <w:p>
      <w:r>
        <w:t xml:space="preserve">Não fumar é uma merda, eu quero um charuto</w:t>
      </w:r>
    </w:p>
    <w:p>
      <w:r>
        <w:t xml:space="preserve">A filha tem um aplicativo ortodôntico de 45 min e eu esqueci meu leitor de ebook</w:t>
      </w:r>
    </w:p>
    <w:p>
      <w:r>
        <w:t xml:space="preserve">Eu amo meu pai, mas não quero ir a sua casa hoje.</w:t>
      </w:r>
    </w:p>
    <w:p>
      <w:r>
        <w:t xml:space="preserve">Beta 5 de 3.0 expirou hoje, de volta no 2.2.1 até o lançamento público. Eu já sinto falta disso</w:t>
      </w:r>
    </w:p>
    <w:p>
      <w:r>
        <w:t xml:space="preserve">Faltam apenas duas semanas para o meu trabalho na escola média.   Trabalho em tempo integral durante o verão, mas o Ensino da Credencial começa no final de agosto!</w:t>
      </w:r>
    </w:p>
    <w:p>
      <w:r>
        <w:t xml:space="preserve">britains tem talento deixa gooooooo...e paige sorry k haa xxxxx</w:t>
      </w:r>
    </w:p>
    <w:p>
      <w:r>
        <w:t xml:space="preserve">Então Chicago agora está praticamente esgotada das camisetas</w:t>
      </w:r>
    </w:p>
    <w:p>
      <w:r>
        <w:t xml:space="preserve">COMO, EU SOU A FAMÍLIA (HOJE). BADDD.</w:t>
      </w:r>
    </w:p>
    <w:p>
      <w:r>
        <w:t xml:space="preserve">@hollie__ Obrigado. É tão irritante!</w:t>
      </w:r>
    </w:p>
    <w:p>
      <w:r>
        <w:t xml:space="preserve">@TearBear7 Bummer.  Espero que não continue por muito tempo.</w:t>
      </w:r>
    </w:p>
    <w:p>
      <w:r>
        <w:t xml:space="preserve">realmente sinto muito porque eu estava ansioso por isso... pensei que seria divertido e você queria ouvi-lo. Iowe u uma cerveja.</w:t>
      </w:r>
    </w:p>
    <w:p>
      <w:r>
        <w:t xml:space="preserve">@dash_cunning Tenho que ir à festa de formatura do meu primo</w:t>
      </w:r>
    </w:p>
    <w:p>
      <w:r>
        <w:t xml:space="preserve">Sinto falta de minhas pitas Nipissing Ainda bem que temos uma Euforia em Barrie, porque eu nunca sobreviveria ao verão sem minhas pitas E smoothies!!</w:t>
      </w:r>
    </w:p>
    <w:p>
      <w:r>
        <w:t xml:space="preserve">Por que tantos ppl em 12 milhas têm cotovelos de cinza???</w:t>
      </w:r>
    </w:p>
    <w:p>
      <w:r>
        <w:t xml:space="preserve">@donthateitskate por favor não</w:t>
      </w:r>
    </w:p>
    <w:p>
      <w:r>
        <w:t xml:space="preserve">preciso de doces, bebi meu cyderrrrrrrrrrr</w:t>
      </w:r>
    </w:p>
    <w:p>
      <w:r>
        <w:t xml:space="preserve">@jsaladino, por que você desce em separado? é quando eu começo a escola</w:t>
      </w:r>
    </w:p>
    <w:p>
      <w:r>
        <w:t xml:space="preserve">O novo cricinfo redesenhado : http://tinyurl.com/mxlcuv Eu odeio mudanças</w:t>
      </w:r>
    </w:p>
    <w:p>
      <w:r>
        <w:t xml:space="preserve">@SapphireElia Se seu sol for para a praia! Fico preso em casa fazendo ensaios quando seus 20 graus</w:t>
      </w:r>
    </w:p>
    <w:p>
      <w:r>
        <w:t xml:space="preserve">TODOS VOTAM NO MILEY CYRUS PARA OS PRÊMIOS MTV DE CINEMA PORQUE NÃO POSSO TRABALHAR PARA MIM, ESTOU #FRUSTRADO :@</w:t>
      </w:r>
    </w:p>
    <w:p>
      <w:r>
        <w:t xml:space="preserve">tão sonolento! o namorado vai sair para o fim de semana</w:t>
      </w:r>
    </w:p>
    <w:p>
      <w:r>
        <w:t xml:space="preserve">Parece que não há bola de diamante para mim</w:t>
      </w:r>
    </w:p>
    <w:p>
      <w:r>
        <w:t xml:space="preserve">@chilkotardis estou perdido. Por favor, ajude-me a encontrar um bom lar.</w:t>
      </w:r>
    </w:p>
    <w:p>
      <w:r>
        <w:t xml:space="preserve">Oh, por que eu continuo tropeçando em deathfic SEM AVISOS. não quero</w:t>
      </w:r>
    </w:p>
    <w:p>
      <w:r>
        <w:t xml:space="preserve">Peguei a Luna no veterinário. Ela parece que esteve chorando, não estou brincando. Suas pestanas estão molhadas e ela tem rastros de lágrimas. Minha pobre bebe!</w:t>
      </w:r>
    </w:p>
    <w:p>
      <w:r>
        <w:t xml:space="preserve">O zumbido da cerveja está quase desaparecendo. O mundo se tornou complicado novamente</w:t>
      </w:r>
    </w:p>
    <w:p>
      <w:r>
        <w:t xml:space="preserve">Quero ser @ JET no Mirage...     Também não consegui chegar ao Havaí *****Someday***** Much Love To THE_WOCKEEZ and SuperCr3w</w:t>
      </w:r>
    </w:p>
    <w:p>
      <w:r>
        <w:t xml:space="preserve">onde está o everyoneeeeeeeeee?</w:t>
      </w:r>
    </w:p>
    <w:p>
      <w:r>
        <w:t xml:space="preserve">cara, eu tenho mais 2 horas e já terminei meu trabalho</w:t>
      </w:r>
    </w:p>
    <w:p>
      <w:r>
        <w:t xml:space="preserve">@jUjUbEAN0273 lol yea im thinkin bday bash ! mas everybodys lame wants to sit in the house instead of qo wit me lol</w:t>
      </w:r>
    </w:p>
    <w:p>
      <w:r>
        <w:t xml:space="preserve">omg! taylor e selena romperam sooo triste, aw eu acho que eu realmente gosto de selena agora. pobre garota.</w:t>
      </w:r>
    </w:p>
    <w:p>
      <w:r>
        <w:t xml:space="preserve">estar rodeado de casas de estudantes fazendo churrascos e tocando música de merda dificilmente é propício a um bom estado de espírito para a aplicação do trabalho</w:t>
      </w:r>
    </w:p>
    <w:p>
      <w:r>
        <w:t xml:space="preserve">@drsketchyphilly infelizmente, eu estou me mudando (como para onde eu estou me mudando também, mas a mudança real, ugh) eu também gostaria de poder ir!</w:t>
      </w:r>
    </w:p>
    <w:p>
      <w:r>
        <w:t xml:space="preserve">Levei 2 vezes para ultrapassar a parede. O que me matou foi o boneco de 150 libras que você não pode arrastar. 12 segundos mais.</w:t>
      </w:r>
    </w:p>
    <w:p>
      <w:r>
        <w:t xml:space="preserve">amigo foi assaltado esta manhã</w:t>
      </w:r>
    </w:p>
    <w:p>
      <w:r>
        <w:t xml:space="preserve">@SherriEShepherd Gostaria que você estivesse fazendo um em São Francisco!</w:t>
      </w:r>
    </w:p>
    <w:p>
      <w:r>
        <w:t xml:space="preserve">@mattiej Desculpe ou tão inundado c/ trabalho!!  TGIF!!! Feliz #Pens jogar Sat &amp; Sunday!!</w:t>
      </w:r>
    </w:p>
    <w:p>
      <w:r>
        <w:t xml:space="preserve">Dirigido a Parking Facilities para renovar a licença. Não estar do outro lado da sala de descanso significa que eu verifico o snailmail uma vez por mês.</w:t>
      </w:r>
    </w:p>
    <w:p>
      <w:r>
        <w:t xml:space="preserve">@Esme_Cullen8 eu odeio a chuva *a chuvas*. obrigado *smiles* eu sinto falta de suas cargas eu não conseguia parar de chorar antes</w:t>
      </w:r>
    </w:p>
    <w:p>
      <w:r>
        <w:t xml:space="preserve">família vem. provavelmente não estará neste fim de semana</w:t>
      </w:r>
    </w:p>
    <w:p>
      <w:r>
        <w:t xml:space="preserve">Tenho que desistir dos meus queridos bilhetes para os Red Sox!! Argh! A reunião acabou de ser marcada no CA...</w:t>
      </w:r>
    </w:p>
    <w:p>
      <w:r>
        <w:t xml:space="preserve">@mileycyrus TODOS OS VOTADOS PARA CYRUS MILEY PARA OS PRÉMIOS DE MÓVEIS MTV BECAUSE NÃO PODE SER QUE NÃO TRABALHADO EM ME M #FRUSTRADED :@</w:t>
      </w:r>
    </w:p>
    <w:p>
      <w:r>
        <w:t xml:space="preserve">@billiemcfly ela disse não para não fazer nite x</w:t>
      </w:r>
    </w:p>
    <w:p>
      <w:r>
        <w:t xml:space="preserve">está dirigindo há 3 horas...muito enjoado</w:t>
      </w:r>
    </w:p>
    <w:p>
      <w:r>
        <w:t xml:space="preserve">E parou de chover.  Foda-se! )</w:t>
      </w:r>
    </w:p>
    <w:p>
      <w:r>
        <w:t xml:space="preserve">yay os médicos agora entrevistam então 2 o médico de volta para fazer exames de sangue</w:t>
      </w:r>
    </w:p>
    <w:p>
      <w:r>
        <w:t xml:space="preserve">Aprendi que as pessoas são muito gananciosas quando se trata de freebies. Deixei os brinquedos de fora para os freecyclers e uma pessoa tentou levar tudo isso.</w:t>
      </w:r>
    </w:p>
    <w:p>
      <w:r>
        <w:t xml:space="preserve">Pode sentir uma dor de cabeça crescendo.</w:t>
      </w:r>
    </w:p>
    <w:p>
      <w:r>
        <w:t xml:space="preserve">@tremblah i wishhhh!</w:t>
      </w:r>
    </w:p>
    <w:p>
      <w:r>
        <w:t xml:space="preserve">@Bob121378 está tudo bem?</w:t>
      </w:r>
    </w:p>
    <w:p>
      <w:r>
        <w:t xml:space="preserve">@Handroll Isso não funcionou, infelizmente.</w:t>
      </w:r>
    </w:p>
    <w:p>
      <w:r>
        <w:t xml:space="preserve">Cirurgia.</w:t>
      </w:r>
    </w:p>
    <w:p>
      <w:r>
        <w:t xml:space="preserve">@AnAmusedFrog você conhece o arquivo .nds torrent para ele? e suponho que você tenha gh:mettallica? christine o trouxe hoje para a ps3</w:t>
      </w:r>
    </w:p>
    <w:p>
      <w:r>
        <w:t xml:space="preserve">@PhillyD http://twitpic.com/679tn ...Dude.....como você poderia?</w:t>
      </w:r>
    </w:p>
    <w:p>
      <w:r>
        <w:t xml:space="preserve">Acabei de almoçar...Metro Eat Fresh.......now gotta go back to work</w:t>
      </w:r>
    </w:p>
    <w:p>
      <w:r>
        <w:t xml:space="preserve">@MissLordy Se você não ganhar você pode sempre rolar no meu passe rs, eu não tenho ninguém para levar</w:t>
      </w:r>
    </w:p>
    <w:p>
      <w:r>
        <w:t xml:space="preserve">na última semana de nada fazer, a escola começa na próxima semana!!!</w:t>
      </w:r>
    </w:p>
    <w:p>
      <w:r>
        <w:t xml:space="preserve">@juicy2009 &amp; eu tenho muito trabalho a fazer</w:t>
      </w:r>
    </w:p>
    <w:p>
      <w:r>
        <w:t xml:space="preserve">4 dias de muito nada...</w:t>
      </w:r>
    </w:p>
    <w:p>
      <w:r>
        <w:t xml:space="preserve">em casa e doente http://yfrog.com/17zw1j</w:t>
      </w:r>
    </w:p>
    <w:p>
      <w:r>
        <w:t xml:space="preserve">A caça doméstica foi uma DOR! A Mudança de Casa é uma DOR SUPER DOR!! Empacotar nunca parece acabar, nem consigo imaginar Desempacotar :-P</w:t>
      </w:r>
    </w:p>
    <w:p>
      <w:r>
        <w:t xml:space="preserve">De volta às casas hmm... vou sentir falta da minha bota por 2 dias como a wtf</w:t>
      </w:r>
    </w:p>
    <w:p>
      <w:r>
        <w:t xml:space="preserve">Mais uma sexta-feira à noite dentro. Ser homem sem dinheiro é um lixo.</w:t>
      </w:r>
    </w:p>
    <w:p>
      <w:r>
        <w:t xml:space="preserve">Hmm, $25 para ver os Decemberists, mas eu tenho que ir para Raleigh em uma noite de trabalho... ou $95 por assentos baratos para o Bolshoi? Provavelmente nem</w:t>
      </w:r>
    </w:p>
    <w:p>
      <w:r>
        <w:t xml:space="preserve">percorri o site #fieldnotes e é bom. muito ruim eu tenho que voltar ao trabalho</w:t>
      </w:r>
    </w:p>
    <w:p>
      <w:r>
        <w:t xml:space="preserve">@realdawnsummers haha, porque eu estou no "trabalho" e não consigo ler nada</w:t>
      </w:r>
    </w:p>
    <w:p>
      <w:r>
        <w:t xml:space="preserve">não sair com eles! há outro cara que eu gosto e espero não ver gordura quando estiver em cali em 8 dias. se ele não ficar chateado comigo.</w:t>
      </w:r>
    </w:p>
    <w:p>
      <w:r>
        <w:t xml:space="preserve">@stereophonics http://twitpic.com/6714p - Sinto-me realmente emocionado. Foi ótimo ver suas fotos e acompanhar você.  Vai m ...</w:t>
      </w:r>
    </w:p>
    <w:p>
      <w:r>
        <w:t xml:space="preserve">Sim, tivemos quatro vazamentos de gás em nossa casa nos 3 anos que vivemos aqui - isso é o que você ganha por comprar uma casa velha.</w:t>
      </w:r>
    </w:p>
    <w:p>
      <w:r>
        <w:t xml:space="preserve">@savvybride Isso não é bom. Desculpe-me.</w:t>
      </w:r>
    </w:p>
    <w:p>
      <w:r>
        <w:t xml:space="preserve">não é certo se é bom estar de volta a casa ou não.</w:t>
      </w:r>
    </w:p>
    <w:p>
      <w:r>
        <w:t xml:space="preserve">sim! é finalmente sexta-feira, e estou preso a fazer projetos</w:t>
      </w:r>
    </w:p>
    <w:p>
      <w:r>
        <w:t xml:space="preserve">nada</w:t>
      </w:r>
    </w:p>
    <w:p>
      <w:r>
        <w:t xml:space="preserve">"AAARRRGGGGHHHH" é a única coisa que pode descrever como me sinto rito agora!</w:t>
      </w:r>
    </w:p>
    <w:p>
      <w:r>
        <w:t xml:space="preserve">@Dez705 awww Mary Eu gostaria de poder vir mas vou embora 2m amanhã</w:t>
      </w:r>
    </w:p>
    <w:p>
      <w:r>
        <w:t xml:space="preserve">Eu sabia que ouvir a Miley cyrus De manhã era uma má idéia!</w:t>
      </w:r>
    </w:p>
    <w:p>
      <w:r>
        <w:t xml:space="preserve">omg maddie in holby está morto. Gutted. amava Nadine lewington e realmente queria que Maddie e Clifford se encontrassem</w:t>
      </w:r>
    </w:p>
    <w:p>
      <w:r>
        <w:t xml:space="preserve">@zacofficial eu não tenho twitter no meu telefone, é triste</w:t>
      </w:r>
    </w:p>
    <w:p>
      <w:r>
        <w:t xml:space="preserve">Quero que alguém venha aqui para que eu possa tirar fotos, mas ninguém pode</w:t>
      </w:r>
    </w:p>
    <w:p>
      <w:r>
        <w:t xml:space="preserve">@itssmarieeee haha i see im so bored rite now... it seems like everyone is headin to vegas this weekend</w:t>
      </w:r>
    </w:p>
    <w:p>
      <w:r>
        <w:t xml:space="preserve">ummm. não funcionou, então acho que estou preso a este feio</w:t>
      </w:r>
    </w:p>
    <w:p>
      <w:r>
        <w:t xml:space="preserve">Awww meu papai! Tive um acidente de carro! Reze por ele! Ele está abalado!</w:t>
      </w:r>
    </w:p>
    <w:p>
      <w:r>
        <w:t xml:space="preserve">Eu desisti do tumblr porque o API não está apontando para a conta privada</w:t>
      </w:r>
    </w:p>
    <w:p>
      <w:r>
        <w:t xml:space="preserve">Acabei de descobrir que um dos meus colegas de trabalho que eu realmente gosto está saindo.</w:t>
      </w:r>
    </w:p>
    <w:p>
      <w:r>
        <w:t xml:space="preserve">@crystalchappell Ciúmes... presos aqui com o sol de Ohio Viagens seguras...</w:t>
      </w:r>
    </w:p>
    <w:p>
      <w:r>
        <w:t xml:space="preserve">espero sinceramente que meus pais não me obriguem a ficar em casa por estar doente</w:t>
      </w:r>
    </w:p>
    <w:p>
      <w:r>
        <w:t xml:space="preserve">Re-pinging @NUNU_B: É patético que eu .... Ou eu sou apenas patético? naw you a cutie</w:t>
      </w:r>
    </w:p>
    <w:p>
      <w:r>
        <w:t xml:space="preserve">@xShefSx omg minha ID não voltou, mas eu estou preocupado que seja melhor estar de volta na próxima semana ou gritar!! lmao e yeah u escolher! seu dia x</w:t>
      </w:r>
    </w:p>
    <w:p>
      <w:r>
        <w:t xml:space="preserve">Eu tenho que sentir a barriga, mas não o bebê.</w:t>
      </w:r>
    </w:p>
    <w:p>
      <w:r>
        <w:t xml:space="preserve">Ter que deixar o twitter sozinho para passar a noite... ontem à noite em Barcelona de volta à Filadélfia amanhã. Espero que todos vocês tenham uma ótima sexta-feira! Muahh!!</w:t>
      </w:r>
    </w:p>
    <w:p>
      <w:r>
        <w:t xml:space="preserve">@CocaBeenSlinky desculpe LOL</w:t>
      </w:r>
    </w:p>
    <w:p>
      <w:r>
        <w:t xml:space="preserve">Quem me dera estar fora disso é a única coisa que vai me matar no trabalho o dia todo, todos os dias durante o verão.</w:t>
      </w:r>
    </w:p>
    <w:p>
      <w:r>
        <w:t xml:space="preserve">estava realmente tão quente hoje ... o sol tem seu chapéu posto . todos têm um bronzeado, exceto eu</w:t>
      </w:r>
    </w:p>
    <w:p>
      <w:r>
        <w:t xml:space="preserve">Ugh... apparantly doc autorizou minhas recargas na terça-feira (e pronto para ser recolhido), mas o status do pedido online ainda diz aguardar revisão.</w:t>
      </w:r>
    </w:p>
    <w:p>
      <w:r>
        <w:t xml:space="preserve">Ei, você me esqueceu!</w:t>
      </w:r>
    </w:p>
    <w:p>
      <w:r>
        <w:t xml:space="preserve">@Avas_Writer awww no which one?</w:t>
      </w:r>
    </w:p>
    <w:p>
      <w:r>
        <w:t xml:space="preserve">@SQLSarg desculpe por isso</w:t>
      </w:r>
    </w:p>
    <w:p>
      <w:r>
        <w:t xml:space="preserve">@mileycyrus sorryyy milerz que eu não posso votar eu adoraria votar mas não funciona estou triste e muito frustrado :@ :@ --__--</w:t>
      </w:r>
    </w:p>
    <w:p>
      <w:r>
        <w:t xml:space="preserve">@__SANDY eu não sei! eles enviaram e-mails usando minha conta sobre coisas aleatórias que eu nem entendi eu mudei todas as minhas senhas</w:t>
      </w:r>
    </w:p>
    <w:p>
      <w:r>
        <w:t xml:space="preserve">@lizacosta Concordou...nesta época do ano devemos mudar o lema para "O Estado Suja"...meu quintal parece uma piscina</w:t>
      </w:r>
    </w:p>
    <w:p>
      <w:r>
        <w:t xml:space="preserve">É triste quando os telefones das pessoas estão mortos</w:t>
      </w:r>
    </w:p>
    <w:p>
      <w:r>
        <w:t xml:space="preserve">Ter que sair para encontrar @boriori agora. Estou ansioso para vê-lo, mas ainda não fiz o que eu queria. Boo-urns. Quem me dera estar @trabalhando.</w:t>
      </w:r>
    </w:p>
    <w:p>
      <w:r>
        <w:t xml:space="preserve">Acabou de voltar da escola.... Embalagem para a casa do meu pai</w:t>
      </w:r>
    </w:p>
    <w:p>
      <w:r>
        <w:t xml:space="preserve">A caminho de Los Angeles. Chegando um pouco tarde</w:t>
      </w:r>
    </w:p>
    <w:p>
      <w:r>
        <w:t xml:space="preserve">@RetroRewind Esse é o terceiro concurso da NKOTB que os canadenses não podem participar Os fãs estrangeiros têm o seu agora!  Será a nossa vez!</w:t>
      </w:r>
    </w:p>
    <w:p>
      <w:r>
        <w:t xml:space="preserve">Eu não vou fazer meu teste até 27/06/09</w:t>
      </w:r>
    </w:p>
    <w:p>
      <w:r>
        <w:t xml:space="preserve">recebi um e-mail da minha tia sobre o dia dos pais... dia das mães c/sete mães mas o dia dos pais será composto por 2 pais #realitycheck</w:t>
      </w:r>
    </w:p>
    <w:p>
      <w:r>
        <w:t xml:space="preserve">Fui à Best Buy &amp; Target e ainda não tenho nenhum álbum da Electrik Red! Estou perdendo a esperança...elas nunca ouviram falar das garotas</w:t>
      </w:r>
    </w:p>
    <w:p>
      <w:r>
        <w:t xml:space="preserve">@TRcatanese tx me tenho um novo fone e não tenho nenhum número de telefone</w:t>
      </w:r>
    </w:p>
    <w:p>
      <w:r>
        <w:t xml:space="preserve">continuo lendo contratos como cataratas... Alguém deveria me trazer panera</w:t>
      </w:r>
    </w:p>
    <w:p>
      <w:r>
        <w:t xml:space="preserve">@glennbeck Meu marido está perdendo seu emprego no GOVERNO devido à redução de tamanho - ele está procurando um novo emprego, mas não consegue encontrá-lo em nossa pequena cidade</w:t>
      </w:r>
    </w:p>
    <w:p>
      <w:r>
        <w:t xml:space="preserve">@JinBeautiful então eu estou ferrado</w:t>
      </w:r>
    </w:p>
    <w:p>
      <w:r>
        <w:t xml:space="preserve">@iamddy eu amo você e o Dia 26 mas esse vídeo era questionável... não posso dizer que tenha gostado</w:t>
      </w:r>
    </w:p>
    <w:p>
      <w:r>
        <w:t xml:space="preserve">A ESCOLA FINALMENTE NÃO TEM MAIS TESTE OU TRABALHO SIM!!!!!!! Mas im gunna miss alot of ppl</w:t>
      </w:r>
    </w:p>
    <w:p>
      <w:r>
        <w:t xml:space="preserve">quem me dera já estar na praia</w:t>
      </w:r>
    </w:p>
    <w:p>
      <w:r>
        <w:t xml:space="preserve">NOOOOOOOOOOOOO! Amanda cortou seu cabelo!  Eu AMAva o cabelo dela!</w:t>
      </w:r>
    </w:p>
    <w:p>
      <w:r>
        <w:t xml:space="preserve">Dor de cabeça</w:t>
      </w:r>
    </w:p>
    <w:p>
      <w:r>
        <w:t xml:space="preserve">@ORANGESTOAPPLES Bem, não aponte e ria se eu fizer asneira ou morrer de nervosismo.</w:t>
      </w:r>
    </w:p>
    <w:p>
      <w:r>
        <w:t xml:space="preserve">depois de um grande dia de trabalho com as crianças, desapontamento com meu decalque de telhado</w:t>
      </w:r>
    </w:p>
    <w:p>
      <w:r>
        <w:t xml:space="preserve">@Puddynface2 Não sei ainda Lemme sabe se você inventa alguma coisa.</w:t>
      </w:r>
    </w:p>
    <w:p>
      <w:r>
        <w:t xml:space="preserve">@anotorias lol o que me incomoda é que eu estou mexendo com meu metabolismo bebendo muita água fingindo sua comida diferente, uva Mmmm!</w:t>
      </w:r>
    </w:p>
    <w:p>
      <w:r>
        <w:t xml:space="preserve">@Frankmans: e este ano eu tenho escola de verão.</w:t>
      </w:r>
    </w:p>
    <w:p>
      <w:r>
        <w:t xml:space="preserve">@sky14kemea Yea, nós 3 e Max @jenrolton Poor Trivun</w:t>
      </w:r>
    </w:p>
    <w:p>
      <w:r>
        <w:t xml:space="preserve">Vou sentir falta do meu gurl enquanto ela está em lua-de-mel</w:t>
      </w:r>
    </w:p>
    <w:p>
      <w:r>
        <w:t xml:space="preserve">é sexta-feira! tentando encontrar algo para fazer</w:t>
      </w:r>
    </w:p>
    <w:p>
      <w:r>
        <w:t xml:space="preserve">Alguém já instalou o vCenter Server 4 no Windows 2008 x64 w SP2?  O SP2 não está na matriz de compabilidade</w:t>
      </w:r>
    </w:p>
    <w:p>
      <w:r>
        <w:t xml:space="preserve">Eu não me sinto tão bem depois de comer toda aquela comida ugh.</w:t>
      </w:r>
    </w:p>
    <w:p>
      <w:r>
        <w:t xml:space="preserve">à procura do meu cão, ela escapou</w:t>
      </w:r>
    </w:p>
    <w:p>
      <w:r>
        <w:t xml:space="preserve">Tão hipnotizado sobre o E3. Eu gostaria de poder ir...</w:t>
      </w:r>
    </w:p>
    <w:p>
      <w:r>
        <w:t xml:space="preserve">@Jen_Walker21 infelizmente não, eu irei ao show killumbus. Eu realmente quero ir, mas ninguém quer me levar lá</w:t>
      </w:r>
    </w:p>
    <w:p>
      <w:r>
        <w:t xml:space="preserve">@roboreese Hulu não trabalha no Canadá</w:t>
      </w:r>
    </w:p>
    <w:p>
      <w:r>
        <w:t xml:space="preserve">@Thorney88 eu tentei a cidra Bulmers Pear - Yuk e isso me deixou mal por alguns dias!!</w:t>
      </w:r>
    </w:p>
    <w:p>
      <w:r>
        <w:t xml:space="preserve">@Dougiemcfly também apanhei uma constipação... É uma droga e você foi fantástico no ipswitch xD</w:t>
      </w:r>
    </w:p>
    <w:p>
      <w:r>
        <w:t xml:space="preserve">@rawritsria acaba de receber um texto, o de michigan está vazio, ainda não sabe sobre as ruas do estado</w:t>
      </w:r>
    </w:p>
    <w:p>
      <w:r>
        <w:t xml:space="preserve">ouuuuuuuuuuuuchhhhhhhh, ainda sofrendo com as espancamentos do Barca</w:t>
      </w:r>
    </w:p>
    <w:p>
      <w:r>
        <w:t xml:space="preserve">O Google Maps não está funcionando para mais ninguém?</w:t>
      </w:r>
    </w:p>
    <w:p>
      <w:r>
        <w:t xml:space="preserve">Tweeting de aviso enquanto se monta uma bicicleta é dangero, waaaaaaaa!!! *crash*!</w:t>
      </w:r>
    </w:p>
    <w:p>
      <w:r>
        <w:t xml:space="preserve">@latinamarie Ela é a gerente rudimentar - 2º mau trabalho dela. Eu nunca consigo encontrar um bom lugar além de 1 ou 2 cortes</w:t>
      </w:r>
    </w:p>
    <w:p>
      <w:r>
        <w:t xml:space="preserve">@laurarenee411 Lamento muito!  Eu também o vi e me chocou até o núcleo.</w:t>
      </w:r>
    </w:p>
    <w:p>
      <w:r>
        <w:t xml:space="preserve">http://bit.ly/UnRyF Eu quero isto, mas...</w:t>
      </w:r>
    </w:p>
    <w:p>
      <w:r>
        <w:t xml:space="preserve">Deus, estou tão sonolento hoje que mal consigo me concentrar</w:t>
      </w:r>
    </w:p>
    <w:p>
      <w:r>
        <w:t xml:space="preserve">@BoHeMyth: Muito interessado. No entanto, hidratos de carbono baixos para o próximo mês significa que não há cerveja para mim.</w:t>
      </w:r>
    </w:p>
    <w:p>
      <w:r>
        <w:t xml:space="preserve">Acabei de receber meu cheque de pagamento... O bônus de abril pode ser depositado 2 dias o resto, tenho que esperar até segunda-feira.</w:t>
      </w:r>
    </w:p>
    <w:p>
      <w:r>
        <w:t xml:space="preserve">não teve tempo de ir para o twitter desde que trabalhou em tempo integral!</w:t>
      </w:r>
    </w:p>
    <w:p>
      <w:r>
        <w:t xml:space="preserve">tempos divertidos... acabei de quebrar meu bastão usb... como se literalmente o tivesse quebrado...</w:t>
      </w:r>
    </w:p>
    <w:p>
      <w:r>
        <w:t xml:space="preserve">Teve uma boa visita ontem à noite de um menino com uma palha voraz, alguém sabe o que fazer com um queixo cru? haha</w:t>
      </w:r>
    </w:p>
    <w:p>
      <w:r>
        <w:t xml:space="preserve">Esperando por minha mãe para que eu possa ir ao Chase e ver o que diabos eles estão fazendo com meu dinheiro. sinto falta da WAMU</w:t>
      </w:r>
    </w:p>
    <w:p>
      <w:r>
        <w:t xml:space="preserve">@BookLoveHer Fiquei realmente desapontado com toda essa coisa da "garota promíscua". parabéns pelo sucesso dela, mas acho que desperdiçou talento</w:t>
      </w:r>
    </w:p>
    <w:p>
      <w:r>
        <w:t xml:space="preserve">@ilyChrisBreezy lol awww lol não posso fazer isso agora lol cauz tenho que trabalhar mas vou fazer um e te dizer que te amo 2 oxoxoteambreezy</w:t>
      </w:r>
    </w:p>
    <w:p>
      <w:r>
        <w:t xml:space="preserve">ninguem pode sair amanhã. booo.</w:t>
      </w:r>
    </w:p>
    <w:p>
      <w:r>
        <w:t xml:space="preserve">@MrsKerryKatona glad 2hear it kerry!!! não sabia que você estava na gmtv esta manhã &amp; eu perdi!</w:t>
      </w:r>
    </w:p>
    <w:p>
      <w:r>
        <w:t xml:space="preserve">@SteamPowered Damn, tantos bons negócios...vocês têm uma conspiração para roubar todo o meu dinheiro</w:t>
      </w:r>
    </w:p>
    <w:p>
      <w:r>
        <w:t xml:space="preserve">oh nenhuma família barulhenta que mora ao lado está de volta das férias lá se vai minha paz e sossego</w:t>
      </w:r>
    </w:p>
    <w:p>
      <w:r>
        <w:t xml:space="preserve">OMG I BROKE DOWN AND HAD PIZZA BECAUSE I WAS STRESSED OUT @Thefatboys @theunclelouie @princemarkiedee você está bravo comigo?</w:t>
      </w:r>
    </w:p>
    <w:p>
      <w:r>
        <w:t xml:space="preserve">@dabusStop que é terrível, eu gosto de estar com você a cada minuto!</w:t>
      </w:r>
    </w:p>
    <w:p>
      <w:r>
        <w:t xml:space="preserve">deus... estou sofrendo muito... não tendo cabelos + sentado ao sol ardente = v v v queimadura solar ruim</w:t>
      </w:r>
    </w:p>
    <w:p>
      <w:r>
        <w:t xml:space="preserve">haha aww ok agora de volta à expansão bionomial ugh! alegria</w:t>
      </w:r>
    </w:p>
    <w:p>
      <w:r>
        <w:t xml:space="preserve">@MandyyJirouxx: Eu moro na Alemanha, também custa muito!  Gostaria que você pudesse me seguir de qualquer maneira...</w:t>
      </w:r>
    </w:p>
    <w:p>
      <w:r>
        <w:t xml:space="preserve">@Jennifalconer gostaria de trocar...eu estou sentado com 3 rabugentos</w:t>
      </w:r>
    </w:p>
    <w:p>
      <w:r>
        <w:t xml:space="preserve">@amandalaur eu sei bem, isso é tão fraco mas o g1 parece mais parecido com o sk que eu penso. latonya é lamesauce, basta chamá-la de que de agora em diante</w:t>
      </w:r>
    </w:p>
    <w:p>
      <w:r>
        <w:t xml:space="preserve">@iViva eu tenho problemas de atualização!!!</w:t>
      </w:r>
    </w:p>
    <w:p>
      <w:r>
        <w:t xml:space="preserve">@Kellz95 está fazendo bolinhos e diz que eu não posso comer kelli, você é uma irmã ruim.</w:t>
      </w:r>
    </w:p>
    <w:p>
      <w:r>
        <w:t xml:space="preserve">wow! sempre percebemos que alguns twitters têm milhares de seguidores, mas eles só seguem um punhado (na verdade, menos de duas mãos) de peeps.</w:t>
      </w:r>
    </w:p>
    <w:p>
      <w:r>
        <w:t xml:space="preserve">@crystalchappell "vamos almoçar" uhhh...dentro de casa, embora estejamos tendo uma tempestade rolando em</w:t>
      </w:r>
    </w:p>
    <w:p>
      <w:r>
        <w:t xml:space="preserve">Quem me dera poder fazer um trabalho estúpido com as minhas unhas</w:t>
      </w:r>
    </w:p>
    <w:p>
      <w:r>
        <w:t xml:space="preserve">@scifisamurai autoatualizou e limpou o rubi, mas agora está falhando em rb-rubygems</w:t>
      </w:r>
    </w:p>
    <w:p>
      <w:r>
        <w:t xml:space="preserve">eu odeio pais</w:t>
      </w:r>
    </w:p>
    <w:p>
      <w:r>
        <w:t xml:space="preserve">Bons dias como este me fazem sentir falta do Alki</w:t>
      </w:r>
    </w:p>
    <w:p>
      <w:r>
        <w:t xml:space="preserve">@Kenzonian Yes I do! E ainda estou quase no meu teto de armazenamento do Gmail! ARGH! Estou sendo FORÇADO a apagar coisas.... ou a comprar mais espaço.</w:t>
      </w:r>
    </w:p>
    <w:p>
      <w:r>
        <w:t xml:space="preserve">acabou de vomitar</w:t>
      </w:r>
    </w:p>
    <w:p>
      <w:r>
        <w:t xml:space="preserve">O Twitter estragou toda a diversão. Frustrantemente lento!! não conseguiu nem mesmo fazer uma licitação adequada!</w:t>
      </w:r>
    </w:p>
    <w:p>
      <w:r>
        <w:t xml:space="preserve">a mãe acabou de me acordar e eu estou tão brava que estava sonhando com sapatos que ela quer que eu vá para o rio que é tão estúpido</w:t>
      </w:r>
    </w:p>
    <w:p>
      <w:r>
        <w:t xml:space="preserve">@brran1 Ei você! Você já pré-encomendou seus Sims 3? Estou tão triste que estou muito pobre para conseguir agora mesmo.</w:t>
      </w:r>
    </w:p>
    <w:p>
      <w:r>
        <w:t xml:space="preserve">Trabalhando.  Mal posso esperar até as 16h30. Funeral na segunda-feira.</w:t>
      </w:r>
    </w:p>
    <w:p>
      <w:r>
        <w:t xml:space="preserve">não sabia que a estátua no veneziano era um homem de verdade e gritou tão alto que todos riram</w:t>
      </w:r>
    </w:p>
    <w:p>
      <w:r>
        <w:t xml:space="preserve">Eu só disse às pessoas que mais me importam que me deixem em paz. Fodi tudo de novo.</w:t>
      </w:r>
    </w:p>
    <w:p>
      <w:r>
        <w:t xml:space="preserve">Eu odeio lugares para carros &lt;Jx&gt;</w:t>
      </w:r>
    </w:p>
    <w:p>
      <w:r>
        <w:t xml:space="preserve">precisava que meu melhor amigo semi-gay fosse comprar sapatos comigo hoje à noite. Infelizmente, ele não se encontra em lugar algum.</w:t>
      </w:r>
    </w:p>
    <w:p>
      <w:r>
        <w:t xml:space="preserve">@LizzieGrubman se diverte muito nos Hamptons. Espero que seja para relaxar um pouco, não para trabalhar</w:t>
      </w:r>
    </w:p>
    <w:p>
      <w:r>
        <w:t xml:space="preserve">@Harley_Dude @helloo_kitty @morninglory well não são simplesmente absolutamente especiais. Haha ed. especial. Acho que não recebi novos seguidores</w:t>
      </w:r>
    </w:p>
    <w:p>
      <w:r>
        <w:t xml:space="preserve">Tive uma pequena briga com Meu Melhor Amigo O que devo fazer?!?</w:t>
      </w:r>
    </w:p>
    <w:p>
      <w:r>
        <w:t xml:space="preserve">Eu tenho softball</w:t>
      </w:r>
    </w:p>
    <w:p>
      <w:r>
        <w:t xml:space="preserve">@Imagelimited http://79.170.44.101/buma.ro/ endereço temporário também não está funcionando, m8. Eles devem ter feito algo com o domínio</w:t>
      </w:r>
    </w:p>
    <w:p>
      <w:r>
        <w:t xml:space="preserve">@Just_Cal Work ou...(hehe mind in the gutter)! Eu estou sentado aqui fazendo esta coisa de empréstimo estudantil.</w:t>
      </w:r>
    </w:p>
    <w:p>
      <w:r>
        <w:t xml:space="preserve">ugh, não tenho certeza se tenho paciência ou inteligência restante neste ponto do dia (semana?) para refatorar e reescrever este pacote de código</w:t>
      </w:r>
    </w:p>
    <w:p>
      <w:r>
        <w:t xml:space="preserve">@officialjman agradece por me desejar sorte há algumas semanas ao entrar num coro superior, mas eu não consegui</w:t>
      </w:r>
    </w:p>
    <w:p>
      <w:r>
        <w:t xml:space="preserve">Idem, meu amigo...BORADO! Oops, agora eu tenho um problema excitante</w:t>
      </w:r>
    </w:p>
    <w:p>
      <w:r>
        <w:t xml:space="preserve">Eu preciso seriamente descobrir porque meu laptop às vezes fica tão quente. BBL após recados e preços "comp fixes". Não restam muitos lugares que.</w:t>
      </w:r>
    </w:p>
    <w:p>
      <w:r>
        <w:t xml:space="preserve">Quando alguém edita seus projetos é chamado de plágio, certo??, mas o que você pode fazer??, eu estou cansado, exausto e desapontado</w:t>
      </w:r>
    </w:p>
    <w:p>
      <w:r>
        <w:t xml:space="preserve">Cegos novamente</w:t>
      </w:r>
    </w:p>
    <w:p>
      <w:r>
        <w:t xml:space="preserve">agora é fim de semana! É tão bom!  Eu vi o resto de Twilight esta noite, e também li fininsh Break para saber... Eu poderia fazer isso?</w:t>
      </w:r>
    </w:p>
    <w:p>
      <w:r>
        <w:t xml:space="preserve">fiquei trancado fora do meu carrrr tive que chamar um ferreiro de fechadura. - $35.00</w:t>
      </w:r>
    </w:p>
    <w:p>
      <w:r>
        <w:t xml:space="preserve">@roflcopterfail exceto o fato de que tem chovido desde quarta-feira, e não deve parar até segunda-feira. ew.</w:t>
      </w:r>
    </w:p>
    <w:p>
      <w:r>
        <w:t xml:space="preserve">@famouslyalone Me too! precisa de alguns tour dates stat!</w:t>
      </w:r>
    </w:p>
    <w:p>
      <w:r>
        <w:t xml:space="preserve">@Thorney88 oh e eu sinto por você se levantando a uma hora tão inexperiente</w:t>
      </w:r>
    </w:p>
    <w:p>
      <w:r>
        <w:t xml:space="preserve">@KTVL Eu desisti de seguir @KimSherrell - Ela parece muito simpática, mas desorganiza muito a minha alimentação.  Ficou irritante.</w:t>
      </w:r>
    </w:p>
    <w:p>
      <w:r>
        <w:t xml:space="preserve">@FreyaLynn damn, por reais? wtf</w:t>
      </w:r>
    </w:p>
    <w:p>
      <w:r>
        <w:t xml:space="preserve">@allahpundit nunca um relaxante fim de semana para o allahpundit</w:t>
      </w:r>
    </w:p>
    <w:p>
      <w:r>
        <w:t xml:space="preserve">oh não! meu fim de semana divertido com os amigos se foi! minha mãe fez disso um fim de semana em família!  Maldição</w:t>
      </w:r>
    </w:p>
    <w:p>
      <w:r>
        <w:t xml:space="preserve">Tão desapontados, bons Evans, eles soam muito mal, tão desafinados #britainsgottalent</w:t>
      </w:r>
    </w:p>
    <w:p>
      <w:r>
        <w:t xml:space="preserve">@tmg25 eu tentei ajudar</w:t>
      </w:r>
    </w:p>
    <w:p>
      <w:r>
        <w:t xml:space="preserve">ainda no trem indo para o lado sul 2!</w:t>
      </w:r>
    </w:p>
    <w:p>
      <w:r>
        <w:t xml:space="preserve">O bom é que: Eles têm um computador. O mau é: Bloqueia TODOS OS SITES VIDJAGAME! Sim, até o VGTribune.com está bloqueado!</w:t>
      </w:r>
    </w:p>
    <w:p>
      <w:r>
        <w:t xml:space="preserve">Estas crianças são terríveis! Se eu estivesse em Good Evans, eu chamaria a Childline</w:t>
      </w:r>
    </w:p>
    <w:p>
      <w:r>
        <w:t xml:space="preserve">Bubbletweet me odeia</w:t>
      </w:r>
    </w:p>
    <w:p>
      <w:r>
        <w:t xml:space="preserve">tão doente. eu odeio minha vida</w:t>
      </w:r>
    </w:p>
    <w:p>
      <w:r>
        <w:t xml:space="preserve">@TerriZSoloCEO e aqui eu não achava que você tinha um osso cruel em seu corpo ... me torturando com o sol ... hmph</w:t>
      </w:r>
    </w:p>
    <w:p>
      <w:r>
        <w:t xml:space="preserve">@omgamandanicole dediquei essa canção ao meu VW quando a vendi</w:t>
      </w:r>
    </w:p>
    <w:p>
      <w:r>
        <w:t xml:space="preserve">@richardepryor Você sentiu minha falta! lol</w:t>
      </w:r>
    </w:p>
    <w:p>
      <w:r>
        <w:t xml:space="preserve">Bem - parece que o Hurdle está fora.</w:t>
      </w:r>
    </w:p>
    <w:p>
      <w:r>
        <w:t xml:space="preserve">@MissLaura317 Aww internet Mas sim... ele disse que queria aplausos após cada tomada que fazia. Cuidado com o que você pede rs. AHH *twitch*</w:t>
      </w:r>
    </w:p>
    <w:p>
      <w:r>
        <w:t xml:space="preserve">pacote não aberto de queijo de cabra com fome, sem comer até 6</w:t>
      </w:r>
    </w:p>
    <w:p>
      <w:r>
        <w:t xml:space="preserve">tentando planejar uma grande festa de aniversário por mim mesmo</w:t>
      </w:r>
    </w:p>
    <w:p>
      <w:r>
        <w:t xml:space="preserve">@rockinbobyn Esse filme parece MUITO bonito e engraçado. Eu nunca vou ao cinema.</w:t>
      </w:r>
    </w:p>
    <w:p>
      <w:r>
        <w:t xml:space="preserve">@execbp mmmm agora você está falando minha língua! (Infelizmente, no modo de dieta militante - estou pensando seriamente na concorrência - então sem TB, acho que</w:t>
      </w:r>
    </w:p>
    <w:p>
      <w:r>
        <w:t xml:space="preserve">Combate ao ódio</w:t>
      </w:r>
    </w:p>
    <w:p>
      <w:r>
        <w:t xml:space="preserve">Edição de vídeo na van. Estou um pouco faminto e deprimido que eu ainda não vi Up.</w:t>
      </w:r>
    </w:p>
    <w:p>
      <w:r>
        <w:t xml:space="preserve">@tinkypen vocês vão todos sem mim</w:t>
      </w:r>
    </w:p>
    <w:p>
      <w:r>
        <w:t xml:space="preserve">@mileycyrus http://twitpic.com/5ut6j - aww ele deve ser um irmão incrível!</w:t>
      </w:r>
    </w:p>
    <w:p>
      <w:r>
        <w:t xml:space="preserve">@DutchRaymond casamento gay não é legal em todos os lugares aqui.</w:t>
      </w:r>
    </w:p>
    <w:p>
      <w:r>
        <w:t xml:space="preserve">@pokeyp eu vi que você estava ligando mas não pode atender pois estou na segunda hora de um telefonema com minha mãe e ela não vai parar de falar</w:t>
      </w:r>
    </w:p>
    <w:p>
      <w:r>
        <w:t xml:space="preserve">@soapylove Congrats on the Invisalign! Preciso ser reequipado para o meu - fiquei preguiçoso e deixei de usá-los.</w:t>
      </w:r>
    </w:p>
    <w:p>
      <w:r>
        <w:t xml:space="preserve">Compra de sapatos, mas sem sorte. Eles não têm um tamanho 5 em nada que eu queira!</w:t>
      </w:r>
    </w:p>
    <w:p>
      <w:r>
        <w:t xml:space="preserve">Prestes a ir para casa em 6 horas de viagem</w:t>
      </w:r>
    </w:p>
    <w:p>
      <w:r>
        <w:t xml:space="preserve">Sexta-feira à noite e trabalhando</w:t>
      </w:r>
    </w:p>
    <w:p>
      <w:r>
        <w:t xml:space="preserve">@darkmindedsith Damn it. Não posso filmá-lo. Não posso filmar</w:t>
      </w:r>
    </w:p>
    <w:p>
      <w:r>
        <w:t xml:space="preserve">@nkeathley tentou entrar no bate-papo, mas o site não me deixou entrar</w:t>
      </w:r>
    </w:p>
    <w:p>
      <w:r>
        <w:t xml:space="preserve">@hihihihammy yeah. porque terei que ir amanhã de manhã e ser pego cedo no domingo, então não vejo motivo para ir o fim de semana inteiro</w:t>
      </w:r>
    </w:p>
    <w:p>
      <w:r>
        <w:t xml:space="preserve">tosse doentia. tosse.</w:t>
      </w:r>
    </w:p>
    <w:p>
      <w:r>
        <w:t xml:space="preserve">#BGT Piers não deveria ter zumbido quando as meninas estavam cantando</w:t>
      </w:r>
    </w:p>
    <w:p>
      <w:r>
        <w:t xml:space="preserve">Acabou de perder a Internet.  E eu estava em uma batida para 25 OS.</w:t>
      </w:r>
    </w:p>
    <w:p>
      <w:r>
        <w:t xml:space="preserve">Ufa! Eu literalmente comprei até cair.... e torci meu tornozelo.  Ugh...você vê os sacrifícios que eu faço por você??</w:t>
      </w:r>
    </w:p>
    <w:p>
      <w:r>
        <w:t xml:space="preserve">Im @ the dentista .... pessoas assustadoras aqui...</w:t>
      </w:r>
    </w:p>
    <w:p>
      <w:r>
        <w:t xml:space="preserve">@Nichola_Abdo era</w:t>
      </w:r>
    </w:p>
    <w:p>
      <w:r>
        <w:t xml:space="preserve">para onde @poonstabby foi????</w:t>
      </w:r>
    </w:p>
    <w:p>
      <w:r>
        <w:t xml:space="preserve">@Ms_AliceV Não há nenhum na casa e não tenho certeza se devo dirigir até a banca de café. É pior do que eu pensava que seria.</w:t>
      </w:r>
    </w:p>
    <w:p>
      <w:r>
        <w:t xml:space="preserve">@LisaTalkingTots Lamento muito ouvir suas terríveis notícias Pensando em todos vocês x</w:t>
      </w:r>
    </w:p>
    <w:p>
      <w:r>
        <w:t xml:space="preserve">Talvez tenha que trabalhar no sábado eu quero apenas reescrevê-lo corretamente durante o fim de semana, mas os chefes podem dizer que é melhor pô-lo a funcionar agora.</w:t>
      </w:r>
    </w:p>
    <w:p>
      <w:r>
        <w:t xml:space="preserve">Comp. A Saúde Mental não me aceitaria. O centro Samuel Rogers na cidade me deu appt. Em 8 de junho. Ainda tenho 2 dias de pílulas &lt; ...</w:t>
      </w:r>
    </w:p>
    <w:p>
      <w:r>
        <w:t xml:space="preserve">de mau humor, agora irritante quando seu sol brilha</w:t>
      </w:r>
    </w:p>
    <w:p>
      <w:r>
        <w:t xml:space="preserve">@AboutVetMed</w:t>
      </w:r>
    </w:p>
    <w:p>
      <w:r>
        <w:t xml:space="preserve">NÃO MAIS MSHS!!!!!!!! Tenho que ir trabalhar...muito cansado</w:t>
      </w:r>
    </w:p>
    <w:p>
      <w:r>
        <w:t xml:space="preserve">@mj12982 "Limite de largura de banda excedido" em seu site</w:t>
      </w:r>
    </w:p>
    <w:p>
      <w:r>
        <w:t xml:space="preserve">@KiwiiKink foi para a vma? acho que sim... também quero ir a Londres em junho para o show do demi lovato, mas ninguém vai comigo</w:t>
      </w:r>
    </w:p>
    <w:p>
      <w:r>
        <w:t xml:space="preserve">@saydiemason Bem, eu não faço o que devemos fazer</w:t>
      </w:r>
    </w:p>
    <w:p>
      <w:r>
        <w:t xml:space="preserve">Ok. Excessivamente exagerado. Twitter não é para mau.... Acho que sim.</w:t>
      </w:r>
    </w:p>
    <w:p>
      <w:r>
        <w:t xml:space="preserve">está tendo um dia lucrativo!  Ansioso para o domingo...vai ser um grande dia - triste também, porque é o último dia da 5ª série!</w:t>
      </w:r>
    </w:p>
    <w:p>
      <w:r>
        <w:t xml:space="preserve">@Kelly_StrayCat Desculpe!!  Eu não gosto de quando as pessoas de quem gosto não se sentem bem. Seu estômago?</w:t>
      </w:r>
    </w:p>
    <w:p>
      <w:r>
        <w:t xml:space="preserve">@rdmagnum guess Ill drive it back nove horas</w:t>
      </w:r>
    </w:p>
    <w:p>
      <w:r>
        <w:t xml:space="preserve">Está assistindo Britains ter talento, &amp; Está roendo as unhas. Por favor, não saia do verniz preto para unhas</w:t>
      </w:r>
    </w:p>
    <w:p>
      <w:r>
        <w:t xml:space="preserve">Cuidar de coisas nojentas.</w:t>
      </w:r>
    </w:p>
    <w:p>
      <w:r>
        <w:t xml:space="preserve">ainda se assustando por perder o jogo!!!  #jonasnewsongs</w:t>
      </w:r>
    </w:p>
    <w:p>
      <w:r>
        <w:t xml:space="preserve">Compras de cortadores de relva</w:t>
      </w:r>
    </w:p>
    <w:p>
      <w:r>
        <w:t xml:space="preserve">@jennifalconer pensou que eram gêmeos de lixo são bonitinhos tho!</w:t>
      </w:r>
    </w:p>
    <w:p>
      <w:r>
        <w:t xml:space="preserve">@jerricklim Bem, talvez isso seja porque eu não acho minha vida fabulosa</w:t>
      </w:r>
    </w:p>
    <w:p>
      <w:r>
        <w:t xml:space="preserve">Às vezes me sinto como a única pessoa no mundo sem um iphone</w:t>
      </w:r>
    </w:p>
    <w:p>
      <w:r>
        <w:t xml:space="preserve">@carolinejjordan você está falando sobre BGT im não estou vendo esta noite i cba meus companheiros onde, na terça-feira xx</w:t>
      </w:r>
    </w:p>
    <w:p>
      <w:r>
        <w:t xml:space="preserve">Queimei meu braço.  (achei que você deveria saber)</w:t>
      </w:r>
    </w:p>
    <w:p>
      <w:r>
        <w:t xml:space="preserve">O pequeno verme do labirinto infelizmente faleceu hoje, mas ainda está bem, pois ainda está em uma forma de fantasma feliz aww http://twitpic.com/67aim</w:t>
      </w:r>
    </w:p>
    <w:p>
      <w:r>
        <w:t xml:space="preserve">o twitter está tropeçando agora mesmo com minha foto</w:t>
      </w:r>
    </w:p>
    <w:p>
      <w:r>
        <w:t xml:space="preserve">@seschloss Nenhuma mina tem o mesmo aspecto.</w:t>
      </w:r>
    </w:p>
    <w:p>
      <w:r>
        <w:t xml:space="preserve">@SavingAmalthea que suga</w:t>
      </w:r>
    </w:p>
    <w:p>
      <w:r>
        <w:t xml:space="preserve">a partir deste ponto, estou acabado. Não vou perder meu tempo fazendo o download de todas as minhas músicas. Eu perdi músicas de 5k</w:t>
      </w:r>
    </w:p>
    <w:p>
      <w:r>
        <w:t xml:space="preserve">@rachelgirl5 Não posso ir ao supermercado com o estômago vazio. Isso é um problema! Eu quero ver o nosso show, mas não tenho certeza se vou deixar que você</w:t>
      </w:r>
    </w:p>
    <w:p>
      <w:r>
        <w:t xml:space="preserve">não consigo encontrar meus brinquedos de madeira e buzz, mas tenho meu bullseye teddy! @tommcfly você tem brinquedos de história de brinquedo? 8-)</w:t>
      </w:r>
    </w:p>
    <w:p>
      <w:r>
        <w:t xml:space="preserve">@OfficialMelB Feliz Aniversário Mel. Sentimos sua falta no Reino Unido</w:t>
      </w:r>
    </w:p>
    <w:p>
      <w:r>
        <w:t xml:space="preserve">Estou cheio e não posso me mover</w:t>
      </w:r>
    </w:p>
    <w:p>
      <w:r>
        <w:t xml:space="preserve">algo lá fora tem uma campainha e não vou parar de tocar, acho que seus filhos com bicicletas os asbos</w:t>
      </w:r>
    </w:p>
    <w:p>
      <w:r>
        <w:t xml:space="preserve">sem internet por uma semana ou mais</w:t>
      </w:r>
    </w:p>
    <w:p>
      <w:r>
        <w:t xml:space="preserve">"Atualização das dependências Maven" Sei que é uma coisa boa, mas seria melhor se isso acontecesse quando eu estava dormindo.</w:t>
      </w:r>
    </w:p>
    <w:p>
      <w:r>
        <w:t xml:space="preserve">Os sonhadores eram uma porcaria comparados com sua malvada audição</w:t>
      </w:r>
    </w:p>
    <w:p>
      <w:r>
        <w:t xml:space="preserve">de volta do almoço e acabei de me lembrar que tenho que participar do recapitulativo diário com JB</w:t>
      </w:r>
    </w:p>
    <w:p>
      <w:r>
        <w:t xml:space="preserve">Ok, eu comi alguma comida e agora estou entediado até a morte no meu quarto. Sério, não há nada a fazer. A guitarra foi levada para o local!</w:t>
      </w:r>
    </w:p>
    <w:p>
      <w:r>
        <w:t xml:space="preserve">odeia promessas não cumpridas. http://plurk.com/p/x2l3e</w:t>
      </w:r>
    </w:p>
    <w:p>
      <w:r>
        <w:t xml:space="preserve">@smdarie Ahhh tenho saudades suas!! Eu tive DQ na outra noite sem você...isso me partiu o coração um pouco.</w:t>
      </w:r>
    </w:p>
    <w:p>
      <w:r>
        <w:t xml:space="preserve">está voltando para Ruston amanhã</w:t>
      </w:r>
    </w:p>
    <w:p>
      <w:r>
        <w:t xml:space="preserve">Kam acabou de ligar.  Ela, Emmy &amp; Laloo foram para o celeiro.  No caminho de volta agora e Keltin está em modo de fusão atômica.  Isso é uma viagem LONG</w:t>
      </w:r>
    </w:p>
    <w:p>
      <w:r>
        <w:t xml:space="preserve">desejava estar em Boston para a DMB</w:t>
      </w:r>
    </w:p>
    <w:p>
      <w:r>
        <w:t xml:space="preserve">está lembrando desta vez no ano passado, quando ela estava no BH2 ouvindo uma música incrível! Pena que não possa ser repetida</w:t>
      </w:r>
    </w:p>
    <w:p>
      <w:r>
        <w:t xml:space="preserve">Eu me sinto mal por John e Kate. E pela 8.</w:t>
      </w:r>
    </w:p>
    <w:p>
      <w:r>
        <w:t xml:space="preserve">@JeremyBeguhn divirta-se sem meee. i'm going to missss youu</w:t>
      </w:r>
    </w:p>
    <w:p>
      <w:r>
        <w:t xml:space="preserve">@mmsanwar Odeio como não voltarei a vê-lo e especialmente na próxima semana porque não terei ninguém com quem ir ao yum cha</w:t>
      </w:r>
    </w:p>
    <w:p>
      <w:r>
        <w:t xml:space="preserve">@random_nexus ele tem que ter uma mala nova, mas ele é tão indeciso, toda vez que ele quer comprar algo que leva HORAS</w:t>
      </w:r>
    </w:p>
    <w:p>
      <w:r>
        <w:t xml:space="preserve">@BingTheCherry ele está em zul'jin (acho que é assim que se soletra) então duvido que eles se encontrem</w:t>
      </w:r>
    </w:p>
    <w:p>
      <w:r>
        <w:t xml:space="preserve">todos votam em @mileycyrus para os prêmios mtv de cinema porque meu comp é mascarado e não me deixam votar! de alguma forma!!!!!!</w:t>
      </w:r>
    </w:p>
    <w:p>
      <w:r>
        <w:t xml:space="preserve">Meu Blackberry tem uma bateria gordurosa, acho que estamos no mesmo barco, huh @laurensanchez ?</w:t>
      </w:r>
    </w:p>
    <w:p>
      <w:r>
        <w:t xml:space="preserve">Tem que se trabalhar.  Fim de semana solitário pela frente.</w:t>
      </w:r>
    </w:p>
    <w:p>
      <w:r>
        <w:t xml:space="preserve">em Santa Clara muito longe da enxada, bem, não tão longe assim. certamente parece que sim.</w:t>
      </w:r>
    </w:p>
    <w:p>
      <w:r>
        <w:t xml:space="preserve">O que o namorado nº 2 supostamente quer dizer então? @cathyweeeen é a frio</w:t>
      </w:r>
    </w:p>
    <w:p>
      <w:r>
        <w:t xml:space="preserve">@kinahboo imma miss dem KObe and Bron commrcials wen cleveland get knocked doe out doe they were funny</w:t>
      </w:r>
    </w:p>
    <w:p>
      <w:r>
        <w:t xml:space="preserve">Eu não quero ir à palestra de 3 horas</w:t>
      </w:r>
    </w:p>
    <w:p>
      <w:r>
        <w:t xml:space="preserve">@allymcfly :O ela não deve julgar a canção sobre quem a escreveu, diz-lhe que significa haha</w:t>
      </w:r>
    </w:p>
    <w:p>
      <w:r>
        <w:t xml:space="preserve">@LiveFreeT porque você é mau para mim e isso me deixa triste!</w:t>
      </w:r>
    </w:p>
    <w:p>
      <w:r>
        <w:t xml:space="preserve">Auto uit de running... Um já foi, um ainda por construir</w:t>
      </w:r>
    </w:p>
    <w:p>
      <w:r>
        <w:t xml:space="preserve">@stephanie_hall no i foi estripado quando ele não estava. lmao. eu acho que estou obcecado por ele, bahaha.</w:t>
      </w:r>
    </w:p>
    <w:p>
      <w:r>
        <w:t xml:space="preserve">Eu pleiteio insanidade temporária por ter concordado com um evento de ciclismo do século métrico amanhã.</w:t>
      </w:r>
    </w:p>
    <w:p>
      <w:r>
        <w:t xml:space="preserve">@iFelixGonzalez realmente?!?! Aqui parece que vai chover, mas é tudo cinzento.... La é uma soma chata</w:t>
      </w:r>
    </w:p>
    <w:p>
      <w:r>
        <w:t xml:space="preserve">eu não recebi esta semana na terça-feira</w:t>
      </w:r>
    </w:p>
    <w:p>
      <w:r>
        <w:t xml:space="preserve">Horas de recusa ao perceber que o show #Morrissey de amanhã em Brixton será adiado.   Há apenas 6 meses que o show de Brixton está sendo adiado.</w:t>
      </w:r>
    </w:p>
    <w:p>
      <w:r>
        <w:t xml:space="preserve">Cortar meu polegar com a serra em pequenos metais novamente...</w:t>
      </w:r>
    </w:p>
    <w:p>
      <w:r>
        <w:t xml:space="preserve">Indo para o aeroporto</w:t>
      </w:r>
    </w:p>
    <w:p>
      <w:r>
        <w:t xml:space="preserve">Não há nada para eu fazer aqui @ wk eu deveria apenas ir para casa... Ou posso ir ver os trajes de banho bah humbug rs</w:t>
      </w:r>
    </w:p>
    <w:p>
      <w:r>
        <w:t xml:space="preserve">A enxaqueca está lutando para voltar da noite passada.</w:t>
      </w:r>
    </w:p>
    <w:p>
      <w:r>
        <w:t xml:space="preserve">@markhoppus Haverá um New-Brunswick, Canada Drive? lol Eu moro muito longe</w:t>
      </w:r>
    </w:p>
    <w:p>
      <w:r>
        <w:t xml:space="preserve">depois de ligações loucas...txt..fb msgs meu amigo finalmente me liga de volta eu estava tão preocupado...eu acho que me importo muito...mas se algo aconteceu 2 eles</w:t>
      </w:r>
    </w:p>
    <w:p>
      <w:r>
        <w:t xml:space="preserve">Frak. Gosto de sol, mas NÃO gosto de dores de cabeça de calor vergonha, porque hoje foi adorável de outra forma.</w:t>
      </w:r>
    </w:p>
    <w:p>
      <w:r>
        <w:t xml:space="preserve">@gillianre eu mal posso andar - eles são o dobro do tamanho habitual @ menos agora&amp; não em NY ;) eu pedi minha canção;) u retquestin owt 2nite?X</w:t>
      </w:r>
    </w:p>
    <w:p>
      <w:r>
        <w:t xml:space="preserve">@Franknitt não me lembram... Era suposto 2 se encontrarem com o Homie @DAEONE 2 4 que mostra...  Ack! Então mate-o por favor...faça a maldita coisa!</w:t>
      </w:r>
    </w:p>
    <w:p>
      <w:r>
        <w:t xml:space="preserve">Quando chove chove, chove. A vida é uma droga.</w:t>
      </w:r>
    </w:p>
    <w:p>
      <w:r>
        <w:t xml:space="preserve">@iheheartreading hey sorry I just got the tweet about the puppy... and someone already got it</w:t>
      </w:r>
    </w:p>
    <w:p>
      <w:r>
        <w:t xml:space="preserve">está sonhando com o fim de semana... acordada!</w:t>
      </w:r>
    </w:p>
    <w:p>
      <w:r>
        <w:t xml:space="preserve">Formatura esta noite vou sentir falta dos meus meninos...Mikey, Dustin, Miles, Charlie, Travy, Nicky, John, Jake, todos os meus meninos...Eu os amo...</w:t>
      </w:r>
    </w:p>
    <w:p>
      <w:r>
        <w:t xml:space="preserve">@7mad Ele é meu treinador de boxe. Embora eu ache que o hematoma veio de eu me bater em alguma coisa. Ow</w:t>
      </w:r>
    </w:p>
    <w:p>
      <w:r>
        <w:t xml:space="preserve">Ahh... Eu adoro música chinesa. Ahh...  Não vou ver minha luff até quinta-feira...</w:t>
      </w:r>
    </w:p>
    <w:p>
      <w:r>
        <w:t xml:space="preserve">Eu não sei o que estou fazendo :S</w:t>
      </w:r>
    </w:p>
    <w:p>
      <w:r>
        <w:t xml:space="preserve">Prestes a limpar meu quarto</w:t>
      </w:r>
    </w:p>
    <w:p>
      <w:r>
        <w:t xml:space="preserve">está se perguntando o que aconteceu com todos aqueles sapos na fazenda de batatas!</w:t>
      </w:r>
    </w:p>
    <w:p>
      <w:r>
        <w:t xml:space="preserve">@ chegando ao trabalho com um trapo na cabeça.</w:t>
      </w:r>
    </w:p>
    <w:p>
      <w:r>
        <w:t xml:space="preserve">Preparando-se lentamente para o trabalho</w:t>
      </w:r>
    </w:p>
    <w:p>
      <w:r>
        <w:t xml:space="preserve">man iCant envia amor no Bebo. Porque estou no Skoo Comps. UGH! isso é uma droga.</w:t>
      </w:r>
    </w:p>
    <w:p>
      <w:r>
        <w:t xml:space="preserve">@DionneSouth, mas eles não eram tão bons assim, no entanto, vejo o fator de cortesia que os faz passar. #bgt</w:t>
      </w:r>
    </w:p>
    <w:p>
      <w:r>
        <w:t xml:space="preserve">Steve Aoki desculpe. Pode ser na próxima vez.</w:t>
      </w:r>
    </w:p>
    <w:p>
      <w:r>
        <w:t xml:space="preserve">@danger_skies coxeou tudo no final, shes embaraçou e eu acho que ficou fora de controle um pouco pobre garota xX</w:t>
      </w:r>
    </w:p>
    <w:p>
      <w:r>
        <w:t xml:space="preserve">Estou temendo ouvir notícias ainda piores hoje à noite</w:t>
      </w:r>
    </w:p>
    <w:p>
      <w:r>
        <w:t xml:space="preserve">SEe WaT I Significa BOuT FoLL0w fRiiDaYs... É Chamado LoSe f0LloWeRs FridAy... smH</w:t>
      </w:r>
    </w:p>
    <w:p>
      <w:r>
        <w:t xml:space="preserve">Tirei uma pequena soneca agora estou pronto para o trabalho. Minha queimadura solar dói</w:t>
      </w:r>
    </w:p>
    <w:p>
      <w:r>
        <w:t xml:space="preserve">@MishGoddess não, mas eu fui à sua página e isso me deixou com fome</w:t>
      </w:r>
    </w:p>
    <w:p>
      <w:r>
        <w:t xml:space="preserve">Acabei de ouvir boas vibrações e pensei na morte de Charlie em Lost</w:t>
      </w:r>
    </w:p>
    <w:p>
      <w:r>
        <w:t xml:space="preserve">Ei, @jonaknt eu estarei em sa então talvez se atravessarmos as rodovias possamos almoçar?</w:t>
      </w:r>
    </w:p>
    <w:p>
      <w:r>
        <w:t xml:space="preserve">Mas ... mas ... quem vai produzir o próximo recorde Starsailor?</w:t>
      </w:r>
    </w:p>
    <w:p>
      <w:r>
        <w:t xml:space="preserve">grrh wii morto remotamente... nenhum multiplayer aqui hoje à noite</w:t>
      </w:r>
    </w:p>
    <w:p>
      <w:r>
        <w:t xml:space="preserve">@tdwnds1 Sem problemas. Pelo menos olhe para o chão. Não vamos ver a pele da banana em nosso cérebro... Eu pisei nela uma vez, quase morri</w:t>
      </w:r>
    </w:p>
    <w:p>
      <w:r>
        <w:t xml:space="preserve">Eu tenho quando meus planos estão confusos. Agora estou preso em casa</w:t>
      </w:r>
    </w:p>
    <w:p>
      <w:r>
        <w:t xml:space="preserve">@Alitaluna Hey workaholic! =P lol...só queria dizer hiiii....i sempre diz a ash para convidar você, mas ela diz que você sempre está trabalhando rs</w:t>
      </w:r>
    </w:p>
    <w:p>
      <w:r>
        <w:t xml:space="preserve">Em Seattle Washington....im SOOOOOO faminto&amp;i miss alaska</w:t>
      </w:r>
    </w:p>
    <w:p>
      <w:r>
        <w:t xml:space="preserve">@ottosdaughter lamentam ouvir isso</w:t>
      </w:r>
    </w:p>
    <w:p>
      <w:r>
        <w:t xml:space="preserve">@tommcfly tweet me, tenha um combóio vou te dizer o que está acontecendo no BGT! você assistiu a final do perdido? eu era como se não terminasse ali</w:t>
      </w:r>
    </w:p>
    <w:p>
      <w:r>
        <w:t xml:space="preserve">omg...eu acabei de ver um tweet da Srta. Bonnie??? incrível...meu telefone morreu ontem...e a ostra tem tudo o que eu sinto falta de você</w:t>
      </w:r>
    </w:p>
    <w:p>
      <w:r>
        <w:t xml:space="preserve">Meu bebê não é mais um jardim de infância...   Hoje foi o seu último dia.</w:t>
      </w:r>
    </w:p>
    <w:p>
      <w:r>
        <w:t xml:space="preserve">FJGKFLD;'Sdh PORQUE NÃO ESTOU EM DIAS COM OS MINHOS AMIGOS.</w:t>
      </w:r>
    </w:p>
    <w:p>
      <w:r>
        <w:t xml:space="preserve">@Fletcherrrr awk isso é uma merda porque ela não vem?</w:t>
      </w:r>
    </w:p>
    <w:p>
      <w:r>
        <w:t xml:space="preserve">@ZeenaBoBeena im sorry. Eu falhei.</w:t>
      </w:r>
    </w:p>
    <w:p>
      <w:r>
        <w:t xml:space="preserve">Doh! Eu esperava conseguir um livro para a patroa, mas os livros exclusivos estão fechados.</w:t>
      </w:r>
    </w:p>
    <w:p>
      <w:r>
        <w:t xml:space="preserve">sooo aborrecido agora dat candace tinha 2 ir se preparar ugh mas eu tenho ma bola de neve mas eu ainda estou cara triste p.s.luvs pete goz hez tão fukin hott!!</w:t>
      </w:r>
    </w:p>
    <w:p>
      <w:r>
        <w:t xml:space="preserve">-- Não me sentirei culpado e como se eu devesse estar revisando as coisas depois de hoje, haha</w:t>
      </w:r>
    </w:p>
    <w:p>
      <w:r>
        <w:t xml:space="preserve">Vistas Livres de Jamies Mortos</w:t>
      </w:r>
    </w:p>
    <w:p>
      <w:r>
        <w:t xml:space="preserve">Deus, hoje é uma droga! não consegui minha declaração de impostos! estou tão chateado porque agora tenho que perder o casamento de meus melhores amigos em washington...coxo</w:t>
      </w:r>
    </w:p>
    <w:p>
      <w:r>
        <w:t xml:space="preserve">carro quebrado provavelmente para sempre</w:t>
      </w:r>
    </w:p>
    <w:p>
      <w:r>
        <w:t xml:space="preserve">Consulta médica às 4:30 porque minha pressão arterial está alta. Sério?! Já?!</w:t>
      </w:r>
    </w:p>
    <w:p>
      <w:r>
        <w:t xml:space="preserve">É bom ver novamente meu parceiro no crime/rainha do drama de gossip. Senti falta de minha Manda!</w:t>
      </w:r>
    </w:p>
    <w:p>
      <w:r>
        <w:t xml:space="preserve">Boooo meu segundo wkend bein 21 n ima b in tha casa sozinho</w:t>
      </w:r>
    </w:p>
    <w:p>
      <w:r>
        <w:t xml:space="preserve">@MandyyJirouxx MANDY!!!  NÃO ME DEIXA VOTAR QUERO QUE ELA GANHE, MAS NÃO POSSO AJUDAR, VOU PULAR DE UMA PONTE (BRINCADEIRA), MAS ESTA SUCCINILCOLINA</w:t>
      </w:r>
    </w:p>
    <w:p>
      <w:r>
        <w:t xml:space="preserve">@miabatsoy awww...i espero que você esteja bem na sis.... é tão nojento estar doente é melhor levar o resto que você precisa...cobrar...mwah!</w:t>
      </w:r>
    </w:p>
    <w:p>
      <w:r>
        <w:t xml:space="preserve">O verão começa...yay...  A briga, o choro e o estresse começaram com as crianças...Só passaram 3 horas desde que elas saíram.</w:t>
      </w:r>
    </w:p>
    <w:p>
      <w:r>
        <w:t xml:space="preserve">@tommcfly talvez você possa sair para conhecer alguns fãs... não sou nem de São Paulo, sou do Rio, mas... idk, só estou dizendo :/</w:t>
      </w:r>
    </w:p>
    <w:p>
      <w:r>
        <w:t xml:space="preserve">fogo e chuva por james taylor se encaixam perfeitamente no estilo que eu preciso para minha audição SA, mas não consigo encontrar uma pista de karaoke em uma chave suficientemente alta</w:t>
      </w:r>
    </w:p>
    <w:p>
      <w:r>
        <w:t xml:space="preserve">@Rachael_Hodges Yup. A perda deles.</w:t>
      </w:r>
    </w:p>
    <w:p>
      <w:r>
        <w:t xml:space="preserve">@marcosrivera08 Estou muito zangado com esta informação Marcos!!!!!!</w:t>
      </w:r>
    </w:p>
    <w:p>
      <w:r>
        <w:t xml:space="preserve">@bridgers eu também tenho um</w:t>
      </w:r>
    </w:p>
    <w:p>
      <w:r>
        <w:t xml:space="preserve">@CASHRIC I MISS U CEDDY</w:t>
      </w:r>
    </w:p>
    <w:p>
      <w:r>
        <w:t xml:space="preserve">Yay quase em casa eu tive que ir caminhar hoje .....</w:t>
      </w:r>
    </w:p>
    <w:p>
      <w:r>
        <w:t xml:space="preserve">Preciso me recompor. No shopping novamente em vez de estudar</w:t>
      </w:r>
    </w:p>
    <w:p>
      <w:r>
        <w:t xml:space="preserve">Eu quero alguns biscoitos.</w:t>
      </w:r>
    </w:p>
    <w:p>
      <w:r>
        <w:t xml:space="preserve">Tão entediados...precisam de amigos</w:t>
      </w:r>
    </w:p>
    <w:p>
      <w:r>
        <w:t xml:space="preserve">Olha! Me blackberry messenger is kwijt... no pinging :p</w:t>
      </w:r>
    </w:p>
    <w:p>
      <w:r>
        <w:t xml:space="preserve">@dylankenney acabou sendo reinicializado à força.</w:t>
      </w:r>
    </w:p>
    <w:p>
      <w:r>
        <w:t xml:space="preserve">@evernote @eyeficard Eu preciso de um destes! Estava pensando nisso hoje cedo, quando fiz o download de fotos via USB.  #@evernote_eyefi</w:t>
      </w:r>
    </w:p>
    <w:p>
      <w:r>
        <w:t xml:space="preserve">@penflare me fale sobre isso</w:t>
      </w:r>
    </w:p>
    <w:p>
      <w:r>
        <w:t xml:space="preserve">Sentado no escritório dos cobradores de impostos.    Preparando-se para passar um cheque.</w:t>
      </w:r>
    </w:p>
    <w:p>
      <w:r>
        <w:t xml:space="preserve">Não se deve ter dor de cabeça em uma sexta-feira. Isso simplesmente não está certo.</w:t>
      </w:r>
    </w:p>
    <w:p>
      <w:r>
        <w:t xml:space="preserve">@TeamDeLo que já foi feito</w:t>
      </w:r>
    </w:p>
    <w:p>
      <w:r>
        <w:t xml:space="preserve">Trabalho...</w:t>
      </w:r>
    </w:p>
    <w:p>
      <w:r>
        <w:t xml:space="preserve">minhas garotas @VeeVeeBOMBSHELL &amp; @ReeseCromwell r me deixam hoje Vanessa, eu vou c u quando u'r black *I mean back and Reese, I'll c u Sunday</w:t>
      </w:r>
    </w:p>
    <w:p>
      <w:r>
        <w:t xml:space="preserve">@MommaSalty Aw, desculpe pelo seu gato Não se preocupe com os cobertores, eu só estava pensando, não tenho pressa, não tenha pressa, não tenha pressa!</w:t>
      </w:r>
    </w:p>
    <w:p>
      <w:r>
        <w:t xml:space="preserve">Está correndo!!! -_- muito ruim</w:t>
      </w:r>
    </w:p>
    <w:p>
      <w:r>
        <w:t xml:space="preserve">É claro que chove cinco minutos depois de eu terminar de regar as flores. Levei meia hora para regar todas elas também.</w:t>
      </w:r>
    </w:p>
    <w:p>
      <w:r>
        <w:t xml:space="preserve">Hummmmm..... ohh tenho tantas saudades suas!!! de verdade, mas espero que você tenha um bom amigo, como nós :]</w:t>
      </w:r>
    </w:p>
    <w:p>
      <w:r>
        <w:t xml:space="preserve">Sorbet de chocolate Yum! Ela mal compartilhava http://twitpic.com/67azl</w:t>
      </w:r>
    </w:p>
    <w:p>
      <w:r>
        <w:t xml:space="preserve">@heidimontag WOW AND TO THINK SOME PESSOAS ATUALMENTE VIVEM NO JUNGLE MAS NÃO VOLTA PARA VOLTAR A UM HOTEL.</w:t>
      </w:r>
    </w:p>
    <w:p>
      <w:r>
        <w:t xml:space="preserve">Tentando vender meu estoque GM</w:t>
      </w:r>
    </w:p>
    <w:p>
      <w:r>
        <w:t xml:space="preserve">ugh, eu estava com tanta fome que assustei meu almoço antes mesmo de pensar em tirar uma foto.   #festa de sexta-feira</w:t>
      </w:r>
    </w:p>
    <w:p>
      <w:r>
        <w:t xml:space="preserve">Eles me deram uma cocaína normal em vez de dieta. A sério?</w:t>
      </w:r>
    </w:p>
    <w:p>
      <w:r>
        <w:t xml:space="preserve">quem me dera poder engravidar!!</w:t>
      </w:r>
    </w:p>
    <w:p>
      <w:r>
        <w:t xml:space="preserve">Acabou de comer muito bolachas de chocolate para animais</w:t>
      </w:r>
    </w:p>
    <w:p>
      <w:r>
        <w:t xml:space="preserve">@VANS_66 Há anos que não tenho um deslize, desde os meus dias de xadrez. De fato, eu só tenho meus clássicos negros rasgados.</w:t>
      </w:r>
    </w:p>
    <w:p>
      <w:r>
        <w:t xml:space="preserve">@doudoubebe Há outros 3 Drs. no escritório e só o meu faz isso Me deixa louco, especialmente quando é um aplicativo para meus filhos.</w:t>
      </w:r>
    </w:p>
    <w:p>
      <w:r>
        <w:t xml:space="preserve">@stephenfry Tinkered with open-source Virtualbox &amp;Win7 ainda? Teria adorado ter visto você @stephenfry. Sempre um momento infeliz para os estudantes</w:t>
      </w:r>
    </w:p>
    <w:p>
      <w:r>
        <w:t xml:space="preserve">Não acredito que haja nada pior do que perder um melhor amigo</w:t>
      </w:r>
    </w:p>
    <w:p>
      <w:r>
        <w:t xml:space="preserve">Último Show desta noite com Jay Leno Tonight!</w:t>
      </w:r>
    </w:p>
    <w:p>
      <w:r>
        <w:t xml:space="preserve">Nenhum show hoje à noite Sem planos. Ughhhh.</w:t>
      </w:r>
    </w:p>
    <w:p>
      <w:r>
        <w:t xml:space="preserve">Fora para fazer um teste de matemática...em uma sexta....booo</w:t>
      </w:r>
    </w:p>
    <w:p>
      <w:r>
        <w:t xml:space="preserve">@Noufah aaaah Eu juro que o peguei por engano, ele estava de alguma forma preso com o carregador -_- aparentemente ele precisava de uma pausa de U huh!</w:t>
      </w:r>
    </w:p>
    <w:p>
      <w:r>
        <w:t xml:space="preserve">quer fazer algumas sessões com ronnie he da bomb u know?</w:t>
      </w:r>
    </w:p>
    <w:p>
      <w:r>
        <w:t xml:space="preserve">assistir a um programa policial chato depois de fazer um fabuloso jantar de massa, tentando cortar o álcool para só ter água</w:t>
      </w:r>
    </w:p>
    <w:p>
      <w:r>
        <w:t xml:space="preserve">ahhh acho que minhas pernas estão queimadas elas doem</w:t>
      </w:r>
    </w:p>
    <w:p>
      <w:r>
        <w:t xml:space="preserve">Ugh, eu odeio esperar nos aeroportos. Eu também não consegui encontrar um assento perto de uma tomada.</w:t>
      </w:r>
    </w:p>
    <w:p>
      <w:r>
        <w:t xml:space="preserve">cabelo bonito e nenhum lugar para ir</w:t>
      </w:r>
    </w:p>
    <w:p>
      <w:r>
        <w:t xml:space="preserve">Acho que estraguei minhas costas, tem sido assim o dia todo.</w:t>
      </w:r>
    </w:p>
    <w:p>
      <w:r>
        <w:t xml:space="preserve">Perdi o anúncio do @retrorewind Algo sobre estar fluindo para um concerto? Alguém pode me informar?</w:t>
      </w:r>
    </w:p>
    <w:p>
      <w:r>
        <w:t xml:space="preserve">@thatKadyGirl todos os dias da minha vida ultimamente. sinto ya girl &lt;3</w:t>
      </w:r>
    </w:p>
    <w:p>
      <w:r>
        <w:t xml:space="preserve">Não chegou a conviver com a Kaitlyn.</w:t>
      </w:r>
    </w:p>
    <w:p>
      <w:r>
        <w:t xml:space="preserve">Sinto-me tão deprimido que não consegui salvá-lo... Obrigado por nada!</w:t>
      </w:r>
    </w:p>
    <w:p>
      <w:r>
        <w:t xml:space="preserve">O longo dia e eu ainda não cheguei ao trabalho</w:t>
      </w:r>
    </w:p>
    <w:p>
      <w:r>
        <w:t xml:space="preserve">quero ver meu botão derreter miss hur loads</w:t>
      </w:r>
    </w:p>
    <w:p>
      <w:r>
        <w:t xml:space="preserve">@BeachBabe4Ever genevaaa! minha foto não está aparecendo eu não acho que estou fazendo direito</w:t>
      </w:r>
    </w:p>
    <w:p>
      <w:r>
        <w:t xml:space="preserve">@tommcfly me cumprimenta, estou deprimido porque não posso te ver</w:t>
      </w:r>
    </w:p>
    <w:p>
      <w:r>
        <w:t xml:space="preserve">Alguém quer um Dan cozinhado? Eu estou aquecendo no meu quarto.</w:t>
      </w:r>
    </w:p>
    <w:p>
      <w:r>
        <w:t xml:space="preserve">napppinggg, depois trabalhar 7 - 11</w:t>
      </w:r>
    </w:p>
    <w:p>
      <w:r>
        <w:t xml:space="preserve">Quem me dera poder tocar guitarra..... minha guitarra que recebi há alguns Natais está recolhendo poeira! Eu preciso aprender! haha</w:t>
      </w:r>
    </w:p>
    <w:p>
      <w:r>
        <w:t xml:space="preserve">viajando para L.a hoje para ver o avô no hospital... Mais um bloqueio de estrada para atravessar a minha família</w:t>
      </w:r>
    </w:p>
    <w:p>
      <w:r>
        <w:t xml:space="preserve">@jeremyfritsche seu entendimento exigiria tirar o parágrafo 3 do contexto. Mas o parágrafo 5 COULD leva a optar por não participar de TODAS as classes.</w:t>
      </w:r>
    </w:p>
    <w:p>
      <w:r>
        <w:t xml:space="preserve">minha queimadura solar está começando a descascar</w:t>
      </w:r>
    </w:p>
    <w:p>
      <w:r>
        <w:t xml:space="preserve">Uma tarde sufocante, não é de se admirar que as serpentes arrepiantes e escorregadias estejam indo para o riacho. As coisas desagradáveis sabem nadar! Detalhe assustador!</w:t>
      </w:r>
    </w:p>
    <w:p>
      <w:r>
        <w:t xml:space="preserve">@PeterPanik hm... Ambos acho que...</w:t>
      </w:r>
    </w:p>
    <w:p>
      <w:r>
        <w:t xml:space="preserve">@clarityxx</w:t>
      </w:r>
    </w:p>
    <w:p>
      <w:r>
        <w:t xml:space="preserve">Semana ruim para conectividade... Arlington Panera wifi é uma droga. Talvez ir para Legal Seafoods no aeroporto. Maldição...falta do Metaverse U stream.</w:t>
      </w:r>
    </w:p>
    <w:p>
      <w:r>
        <w:t xml:space="preserve">Acabamos de encontrar cerca de dez erros de digitação em uma história no "Plain Dealer", incluindo uma série de frases. Isso acontece cada vez mais hoje em dia</w:t>
      </w:r>
    </w:p>
    <w:p>
      <w:r>
        <w:t xml:space="preserve">procurando emprego mais um pouco</w:t>
      </w:r>
    </w:p>
    <w:p>
      <w:r>
        <w:t xml:space="preserve">odeia não ter dinheiro no dia do pagamento!</w:t>
      </w:r>
    </w:p>
    <w:p>
      <w:r>
        <w:t xml:space="preserve">Gosto de explicar algo complicado a alguém e receber de volta uma resposta de "Soa bem!  Exceto quando soa como "Eu não me importo".</w:t>
      </w:r>
    </w:p>
    <w:p>
      <w:r>
        <w:t xml:space="preserve">Agora percebi que não sou legal o suficiente para receber um grito de @trellthms (este jogador não estará jogando! hahahah)</w:t>
      </w:r>
    </w:p>
    <w:p>
      <w:r>
        <w:t xml:space="preserve">@vyzion360 você não me segue, não me deixa dm</w:t>
      </w:r>
    </w:p>
    <w:p>
      <w:r>
        <w:t xml:space="preserve">@snowgirlsungirl Tenho certeza de que todos os escritórios os têm. Homens e mulheres sem capacidade de perceber que devem CALAR A FUDÊNCIA, Cristo</w:t>
      </w:r>
    </w:p>
    <w:p>
      <w:r>
        <w:t xml:space="preserve">90 graus, céus brutos e trovoadas...combinação perfeita para o meu humor rs</w:t>
      </w:r>
    </w:p>
    <w:p>
      <w:r>
        <w:t xml:space="preserve">@Levanah_Gates também está eviscerado...o final está próximo de x</w:t>
      </w:r>
    </w:p>
    <w:p>
      <w:r>
        <w:t xml:space="preserve">@mattdavey2 não feliz</w:t>
      </w:r>
    </w:p>
    <w:p>
      <w:r>
        <w:t xml:space="preserve">Mal posso esperar por este fim de semana...Preciso de uma pausa</w:t>
      </w:r>
    </w:p>
    <w:p>
      <w:r>
        <w:t xml:space="preserve">@K1_Logos nope meu computador neste momento está precisando de uma fonte de alimentação, então estou usando uma máquina de escritório antiga</w:t>
      </w:r>
    </w:p>
    <w:p>
      <w:r>
        <w:t xml:space="preserve">Oh, meu Deus, vou ter que comprar um Mac e Pro-Tools, acho que minha querida suíte de edição será em breve preenchida com o filme Prince Of Persia</w:t>
      </w:r>
    </w:p>
    <w:p>
      <w:r>
        <w:t xml:space="preserve">boa noite, deve ser golfe</w:t>
      </w:r>
    </w:p>
    <w:p>
      <w:r>
        <w:t xml:space="preserve">sinto-me muito doente e ainda me doem os dentes. fml.</w:t>
      </w:r>
    </w:p>
    <w:p>
      <w:r>
        <w:t xml:space="preserve">@leslie_pearlman cortar o amor cortar o corte</w:t>
      </w:r>
    </w:p>
    <w:p>
      <w:r>
        <w:t xml:space="preserve">Ummm eu estou realmente chateado que meu computador não me deixe entrar no facebook. todos os outros sites conhecidos pelo homem - sim - facebook - não</w:t>
      </w:r>
    </w:p>
    <w:p>
      <w:r>
        <w:t xml:space="preserve">@emzyjonas im probs terá que esperar até que saia no dvd x</w:t>
      </w:r>
    </w:p>
    <w:p>
      <w:r>
        <w:t xml:space="preserve">@veronica78 Oh nãooo que chupa Você reagendou para outro show?</w:t>
      </w:r>
    </w:p>
    <w:p>
      <w:r>
        <w:t xml:space="preserve">acabou de passar o dia com Bridget e uma coisinha que pegou vento e peidou muito - oh, sim, o bebê dela! Agora um pouco chato!</w:t>
      </w:r>
    </w:p>
    <w:p>
      <w:r>
        <w:t xml:space="preserve">@pokeymcslow se ele o fizesse, ele diria oi.</w:t>
      </w:r>
    </w:p>
    <w:p>
      <w:r>
        <w:t xml:space="preserve">Preparando-se para um longo fim de semana de trabalho...sexta-feira sábado e domingo</w:t>
      </w:r>
    </w:p>
    <w:p>
      <w:r>
        <w:t xml:space="preserve">deixando a florida quer viver lá para sempre! Texana*Menina</w:t>
      </w:r>
    </w:p>
    <w:p>
      <w:r>
        <w:t xml:space="preserve">Cheguei à conclusão de que o frango de capim-limão tem gosto de lisol - tanto para o almoço!</w:t>
      </w:r>
    </w:p>
    <w:p>
      <w:r>
        <w:t xml:space="preserve">Eu gostaria de ver @patmaine @johnmaine @garrettmaine @jaredmaine @kennedymaine hoje!! Estou triste, eu não</w:t>
      </w:r>
    </w:p>
    <w:p>
      <w:r>
        <w:t xml:space="preserve">maldição - eu dormi dentro; agora tenho ainda menos fim de semana para aproveitar - fora para Azeroth bbl!</w:t>
      </w:r>
    </w:p>
    <w:p>
      <w:r>
        <w:t xml:space="preserve">@rnbguru bummer, ou seja, a menos que eu faça um rasgo no youtube, o que eu não sei como, não posso tê-lo.</w:t>
      </w:r>
    </w:p>
    <w:p>
      <w:r>
        <w:t xml:space="preserve">BGT!!!!!!! - Será estripado quando terminar amanhã - Stavros Flatley até o fim!</w:t>
      </w:r>
    </w:p>
    <w:p>
      <w:r>
        <w:t xml:space="preserve">Fique feliz que é sexta-feira se eu não tiver que trabalhar amanhã blá</w:t>
      </w:r>
    </w:p>
    <w:p>
      <w:r>
        <w:t xml:space="preserve">viajando para L.a para ver meu avô no hospital...outro bloqueio de estrada para minha família atravessar....</w:t>
      </w:r>
    </w:p>
    <w:p>
      <w:r>
        <w:t xml:space="preserve">Foto: novusnovendo: EYECANDY + LIVE = como um STRIPCLUB! somente ele mantém suas roupas vestidas MAS ele pode levá-las... http://tumblr.com/x2k1wga72</w:t>
      </w:r>
    </w:p>
    <w:p>
      <w:r>
        <w:t xml:space="preserve">Ir para a REVOCAÇÃO de minha foto Softball porque o estúdio de Patrick é uma merda. De volta aqui para as tarefas. Alguma sexta-feira, hein?</w:t>
      </w:r>
    </w:p>
    <w:p>
      <w:r>
        <w:t xml:space="preserve">@Dtballa2322 Eu quero perdoar e esquecer isto! Por favor e eu não gosto dele, prometo que vou viver sem drama por enquanto! Então, por favor</w:t>
      </w:r>
    </w:p>
    <w:p>
      <w:r>
        <w:t xml:space="preserve">@katecameron2002 Oh o mesmo aqui, não posso acreditar que o mataram!  Odeie Stringer agora!</w:t>
      </w:r>
    </w:p>
    <w:p>
      <w:r>
        <w:t xml:space="preserve">Sem casa depois de 1º de junho.......</w:t>
      </w:r>
    </w:p>
    <w:p>
      <w:r>
        <w:t xml:space="preserve">@Anjeebaby Snap. Eu sou o mesmo com qualquer reality show. Assista ao primeiro e eu estou viciado Muito triste</w:t>
      </w:r>
    </w:p>
    <w:p>
      <w:r>
        <w:t xml:space="preserve">triste que a escola tenha acabado vai sentir falta de todos os meus amigos e professores</w:t>
      </w:r>
    </w:p>
    <w:p>
      <w:r>
        <w:t xml:space="preserve">Estaremos mudando nosso nome novamente Por favor, fique atento e siga nossa nova página assim que Ophelia lance um novo nome para http://dog-wuh.com thx!</w:t>
      </w:r>
    </w:p>
    <w:p>
      <w:r>
        <w:t xml:space="preserve">@Martysixnine How vil are people, they have to remove things that have a value</w:t>
      </w:r>
    </w:p>
    <w:p>
      <w:r>
        <w:t xml:space="preserve">@Vivienne89 i nã o eu fui ao zoológico em vez de rs! rs! rs sair 2 noites???? xx</w:t>
      </w:r>
    </w:p>
    <w:p>
      <w:r>
        <w:t xml:space="preserve">Ninguém está na concessionária tesla</w:t>
      </w:r>
    </w:p>
    <w:p>
      <w:r>
        <w:t xml:space="preserve">chove sempre logo após a lavagem do meu carro</w:t>
      </w:r>
    </w:p>
    <w:p>
      <w:r>
        <w:t xml:space="preserve">Eu e minha irmã estamos nos despedindo de meu quase amante por um belo frenesi. Esse era o meu canto e o dos escarlate. Me deixa triste.</w:t>
      </w:r>
    </w:p>
    <w:p>
      <w:r>
        <w:t xml:space="preserve">@CaitiCaitlin Eu sei mas infelizmente sou um dos quinze bazilhões de americanos sem seguro de saúde. fantástico</w:t>
      </w:r>
    </w:p>
    <w:p>
      <w:r>
        <w:t xml:space="preserve">Boa! sorte! Eu quero sapatos novos Ly x</w:t>
      </w:r>
    </w:p>
    <w:p>
      <w:r>
        <w:t xml:space="preserve">@SheilaRod, mas foi engraçado quando o escrevi</w:t>
      </w:r>
    </w:p>
    <w:p>
      <w:r>
        <w:t xml:space="preserve">Eu compro a equipe Zotz e eles decidem me assar.</w:t>
      </w:r>
    </w:p>
    <w:p>
      <w:r>
        <w:t xml:space="preserve">@BeansOnToasted NOOOOOO I hate traffic</w:t>
      </w:r>
    </w:p>
    <w:p>
      <w:r>
        <w:t xml:space="preserve">Preso no trabalho! Preso no trabalho! Estou com fome.</w:t>
      </w:r>
    </w:p>
    <w:p>
      <w:r>
        <w:t xml:space="preserve">Maldição... Por que demora tanto tempo para instalar o SBS2008?!</w:t>
      </w:r>
    </w:p>
    <w:p>
      <w:r>
        <w:t xml:space="preserve">Está tão morto</w:t>
      </w:r>
    </w:p>
    <w:p>
      <w:r>
        <w:t xml:space="preserve">Observando Thomas The Train Engine me faz sentir falta de George Carlin</w:t>
      </w:r>
    </w:p>
    <w:p>
      <w:r>
        <w:t xml:space="preserve">@bjcash AHhh FCUKKK...eu perdi AGAIN Você deve me preencher com o deetZ...nos vemos esta noite?!?!</w:t>
      </w:r>
    </w:p>
    <w:p>
      <w:r>
        <w:t xml:space="preserve">@monkeymoosh aconteceu comigo no outro dia.  Estava usando um colar que fez uma mancha branca no meu peito.</w:t>
      </w:r>
    </w:p>
    <w:p>
      <w:r>
        <w:t xml:space="preserve">Muito aborrecido com meus aparelhos. O queixo está todo cortado e não pode comer</w:t>
      </w:r>
    </w:p>
    <w:p>
      <w:r>
        <w:t xml:space="preserve">Acho que me saí bem em meu Teste de Matemática hoje. Eu realmente espero realmente ter feito. Se eu não o fiz, juro que vou ficar tão furioso com o meu filho.</w:t>
      </w:r>
    </w:p>
    <w:p>
      <w:r>
        <w:t xml:space="preserve">O Spotlight pós-crash está agora girando suas rodas indexando minha unidade de backup da Time Machine. Naturalmente o drive está na lista "não indexar".</w:t>
      </w:r>
    </w:p>
    <w:p>
      <w:r>
        <w:t xml:space="preserve">Por que o "envio e manuseio" é tão caro??? É mais de 50% de todo o meu pedido! Ainda não fiz nenhum pedido.</w:t>
      </w:r>
    </w:p>
    <w:p>
      <w:r>
        <w:t xml:space="preserve">Apenas adormeceu por 2 horas e meia, então perdeu ambas as chances para a primeira vista Hollyoaks, ugh</w:t>
      </w:r>
    </w:p>
    <w:p>
      <w:r>
        <w:t xml:space="preserve">@Orchidflower Sim, tudo por minha conta OH foi para a cama depois de uma pequena maratona de sabão. Noite de edição de fotos 4 me. Ohhh Inn no lago, boa comida.</w:t>
      </w:r>
    </w:p>
    <w:p>
      <w:r>
        <w:t xml:space="preserve">@jennifalconer Eu não ouvi Greg antes de estar assustado , eu ouvi dizer que ele é um pouco esquisito x</w:t>
      </w:r>
    </w:p>
    <w:p>
      <w:r>
        <w:t xml:space="preserve">@cln0103 espero que tudo esteja bem.</w:t>
      </w:r>
    </w:p>
    <w:p>
      <w:r>
        <w:t xml:space="preserve">@punkpolkadots ya i suponho que sim...desejo i cud hv thm bk</w:t>
      </w:r>
    </w:p>
    <w:p>
      <w:r>
        <w:t xml:space="preserve">Eu não sou fã dos treinamentos do dia inteiro I Novi. Sou uma garota sonolenta.</w:t>
      </w:r>
    </w:p>
    <w:p>
      <w:r>
        <w:t xml:space="preserve">comida saudável NÃO está ajudando minha ressaca</w:t>
      </w:r>
    </w:p>
    <w:p>
      <w:r>
        <w:t xml:space="preserve">Aww homem. @Wired chegou. Como fazer - sem guias</w:t>
      </w:r>
    </w:p>
    <w:p>
      <w:r>
        <w:t xml:space="preserve">Ooooh Kay! Está na hora de eu parar o twitterin e ir andando...</w:t>
      </w:r>
    </w:p>
    <w:p>
      <w:r>
        <w:t xml:space="preserve">@charmmydoll I will take pics soon :] Além disso, eu sairia com você todos os dias se vivêssemos perto um do outro.</w:t>
      </w:r>
    </w:p>
    <w:p>
      <w:r>
        <w:t xml:space="preserve">quando é que as estrelas saem?</w:t>
      </w:r>
    </w:p>
    <w:p>
      <w:r>
        <w:t xml:space="preserve">@KaarinE Eu também preciso da vontade repentina de fazer isso. Falta o título de Diplomata</w:t>
      </w:r>
    </w:p>
    <w:p>
      <w:r>
        <w:t xml:space="preserve">Desejando poder ir com @boulderdiaries ao SoCo para ir escalar, em vez disso estou preso no trabalho todo o fim de semana</w:t>
      </w:r>
    </w:p>
    <w:p>
      <w:r>
        <w:t xml:space="preserve">@KMC1121 lol... eu vou sair por cerca de um hr lolz b4 Eu perco mais seguidores mantenham o movimento #NOFAKERY!</w:t>
      </w:r>
    </w:p>
    <w:p>
      <w:r>
        <w:t xml:space="preserve">Bem, #Evernote está dando cartões SD sem fio 4 fllwng thm no twitter &amp; tweeting abt #evernote_eyefi Mas US/CAN apenas http://tr.im/mPxn</w:t>
      </w:r>
    </w:p>
    <w:p>
      <w:r>
        <w:t xml:space="preserve">Mmm alguém vem almoçar comigo</w:t>
      </w:r>
    </w:p>
    <w:p>
      <w:r>
        <w:t xml:space="preserve">@Lynsay mine wont turn on</w:t>
      </w:r>
    </w:p>
    <w:p>
      <w:r>
        <w:t xml:space="preserve">@minneappler Estou sem salva-vidas, desculpe, mas se serve de consolo, amanhã você está pronto para algo realmente especial.</w:t>
      </w:r>
    </w:p>
    <w:p>
      <w:r>
        <w:t xml:space="preserve">No caminho para casa hoje à noite vi uma manchete de jornal 'Susan Boyle desiste....' certamente não é verdade</w:t>
      </w:r>
    </w:p>
    <w:p>
      <w:r>
        <w:t xml:space="preserve">@shelbyelizabeth ainda não embarcou, eu não chegarei lá até pelo menos 7. Eu ligo para você.</w:t>
      </w:r>
    </w:p>
    <w:p>
      <w:r>
        <w:t xml:space="preserve">o intervalo do almoço acabou, voltando ao trabalho....</w:t>
      </w:r>
    </w:p>
    <w:p>
      <w:r>
        <w:t xml:space="preserve">@ZuriEventsLLC aww desejo o mesmo...</w:t>
      </w:r>
    </w:p>
    <w:p>
      <w:r>
        <w:t xml:space="preserve">@rachaelblogs Bom para você Rachel.  Eu tenho agora</w:t>
      </w:r>
    </w:p>
    <w:p>
      <w:r>
        <w:t xml:space="preserve">MediaTemple (mt) tem um péssimo serviço de FTP</w:t>
      </w:r>
    </w:p>
    <w:p>
      <w:r>
        <w:t xml:space="preserve">@xraquelx No sleepover hoje à noite</w:t>
      </w:r>
    </w:p>
    <w:p>
      <w:r>
        <w:t xml:space="preserve">@keylahtia yeah, agora é ir para o vmail. Chamei-o enquanto estava na loja... sem sorte</w:t>
      </w:r>
    </w:p>
    <w:p>
      <w:r>
        <w:t xml:space="preserve">@bradleemeredith Awwwwww, desculpe-me</w:t>
      </w:r>
    </w:p>
    <w:p>
      <w:r>
        <w:t xml:space="preserve">enorme dor de cabeça vai ver o terminador hoje à noite!</w:t>
      </w:r>
    </w:p>
    <w:p>
      <w:r>
        <w:t xml:space="preserve">@lell eu moro aqui e não vejo todas essas grandes coisas</w:t>
      </w:r>
    </w:p>
    <w:p>
      <w:r>
        <w:t xml:space="preserve">um pouco preocupada...</w:t>
      </w:r>
    </w:p>
    <w:p>
      <w:r>
        <w:t xml:space="preserve">Tenho um seguidor a menos Que me deixa triste e sinto que minha vida é monótona e desinteressante.</w:t>
      </w:r>
    </w:p>
    <w:p>
      <w:r>
        <w:t xml:space="preserve">Muito entediado. O dia todo, ninguém 2 fala 2. Faltando meu BF (e seus beijos). Osols estão quase acabando, não quero voltar 2 skool.</w:t>
      </w:r>
    </w:p>
    <w:p>
      <w:r>
        <w:t xml:space="preserve">@Anjeebaby @aileenwilliams Por favor, não me faça ver BB também</w:t>
      </w:r>
    </w:p>
    <w:p>
      <w:r>
        <w:t xml:space="preserve">Minha avó de 89 anos, em Chicago, está fazendo uma cirurgia de emergência hoje....</w:t>
      </w:r>
    </w:p>
    <w:p>
      <w:r>
        <w:t xml:space="preserve">wtf venho eu preciso deste dia para passar</w:t>
      </w:r>
    </w:p>
    <w:p>
      <w:r>
        <w:t xml:space="preserve">Ooh hayfever atingiu...pensei que ia evitar isso este ano, mas não!  Remedeia alguém...?</w:t>
      </w:r>
    </w:p>
    <w:p>
      <w:r>
        <w:t xml:space="preserve">: Que decepção! Hoje não há ressonância magnética, o neurocirurgião não a encomendou, o que significa que temos que voltar à OkC em breve e não temos nada de novo.</w:t>
      </w:r>
    </w:p>
    <w:p>
      <w:r>
        <w:t xml:space="preserve">Veja Jay Leno tonite!!!  É seu último dia como apresentador do Tonight Show</w:t>
      </w:r>
    </w:p>
    <w:p>
      <w:r>
        <w:t xml:space="preserve">ainda está bastante deprimida por ter perdido seu colar hello kitty</w:t>
      </w:r>
    </w:p>
    <w:p>
      <w:r>
        <w:t xml:space="preserve">Muito bem, agora, pela primeira vez desde que começou, vai perder o Block Party em @retrorewind</w:t>
      </w:r>
    </w:p>
    <w:p>
      <w:r>
        <w:t xml:space="preserve">O primeiro dente de meu filho saiu, mas ele o deixou na escola.</w:t>
      </w:r>
    </w:p>
    <w:p>
      <w:r>
        <w:t xml:space="preserve">assistindo Esposas do Exército e isso sempre me faz chorar</w:t>
      </w:r>
    </w:p>
    <w:p>
      <w:r>
        <w:t xml:space="preserve">A corrupção da imagem do Symantec Ghost está me fazendo chorar</w:t>
      </w:r>
    </w:p>
    <w:p>
      <w:r>
        <w:t xml:space="preserve">Estou me preparando e minha família para a formatura da Kaylee! Isso vai me deixar tão triste.</w:t>
      </w:r>
    </w:p>
    <w:p>
      <w:r>
        <w:t xml:space="preserve">@capcomms Foi a BuckFast. O cérebro simplesmente ficou em branco</w:t>
      </w:r>
    </w:p>
    <w:p>
      <w:r>
        <w:t xml:space="preserve">@Mellecita oh legal! estou com inveja!! não sei o que vou fazer quando todos eles se forem!</w:t>
      </w:r>
    </w:p>
    <w:p>
      <w:r>
        <w:t xml:space="preserve">Limpando meu quarto e encontrei isto... http://yfrog.com/0t2b6j ela me levou ao 2w2v e insistiu em pagar pelo meu bilhete.</w:t>
      </w:r>
    </w:p>
    <w:p>
      <w:r>
        <w:t xml:space="preserve">@thankthatstar tenho que lhe dizer que estraguei acidentalmente o layout da comunidade lautner_daily</w:t>
      </w:r>
    </w:p>
    <w:p>
      <w:r>
        <w:t xml:space="preserve">está presa no trânsito</w:t>
      </w:r>
    </w:p>
    <w:p>
      <w:r>
        <w:t xml:space="preserve">@marieeeeah yeeaaaahh! mesmo que eu não preste no twitter</w:t>
      </w:r>
    </w:p>
    <w:p>
      <w:r>
        <w:t xml:space="preserve">Pegar um lanche e uma bebida no chili's, mas a energia acabou de se esgotar. Antes de conseguir minha comida!</w:t>
      </w:r>
    </w:p>
    <w:p>
      <w:r>
        <w:t xml:space="preserve">Seu exterior nublado</w:t>
      </w:r>
    </w:p>
    <w:p>
      <w:r>
        <w:t xml:space="preserve">@wilw eu me lembro desses dias. Eu não era um grande fã do Wesley, mas eu realmente sentia por você quando jovem, lidando com tudo isso. Mas você VENCEU!</w:t>
      </w:r>
    </w:p>
    <w:p>
      <w:r>
        <w:t xml:space="preserve">preparando-se para cuidar de crianças</w:t>
      </w:r>
    </w:p>
    <w:p>
      <w:r>
        <w:t xml:space="preserve">@AskCarrieLee CVS é isso como uma marca genética?pobre de você, meu marido fica com más alergias...sem diversão!</w:t>
      </w:r>
    </w:p>
    <w:p>
      <w:r>
        <w:t xml:space="preserve">finalmente em casa e aproveitando o resto do meu dia. Azongo e eu estamos tendo uma festa de fumaça! woot! #mmot miss my @MorganLeigh321</w:t>
      </w:r>
    </w:p>
    <w:p>
      <w:r>
        <w:t xml:space="preserve">@barmak9 Shiraz evento foi em um centro 'anti-bahai', não em uma mesquita ou em campanha eleitoral.</w:t>
      </w:r>
    </w:p>
    <w:p>
      <w:r>
        <w:t xml:space="preserve">frio, tão frio foda-se!</w:t>
      </w:r>
    </w:p>
    <w:p>
      <w:r>
        <w:t xml:space="preserve">@love_Jamie Como vai você, querida? O que aconteceu com a conta @LarissaBootz ?</w:t>
      </w:r>
    </w:p>
    <w:p>
      <w:r>
        <w:t xml:space="preserve">Sou alemão, acho que deveria poder ir à Alemanha de graça quando quiser...plz</w:t>
      </w:r>
    </w:p>
    <w:p>
      <w:r>
        <w:t xml:space="preserve">@Kat_04071991 haaa fantástico! eu me lembro que meu irmão recebeu woody, e eu fiquei chateado porque eu fiquei zumbido, mas depois eu recebi os dois lmfao</w:t>
      </w:r>
    </w:p>
    <w:p>
      <w:r>
        <w:t xml:space="preserve">@RawrEli Aww que suga</w:t>
      </w:r>
    </w:p>
    <w:p>
      <w:r>
        <w:t xml:space="preserve">não têm linha bifocais há mais de 3 anos. Acabam tirando os óculos para ler de perto.</w:t>
      </w:r>
    </w:p>
    <w:p>
      <w:r>
        <w:t xml:space="preserve">Ainda não consigo encontrar minha identidade e vou ficar muito chateado se não puder sair com meus deltas hoje à noite</w:t>
      </w:r>
    </w:p>
    <w:p>
      <w:r>
        <w:t xml:space="preserve">Tom está de volta à cidade</w:t>
      </w:r>
    </w:p>
    <w:p>
      <w:r>
        <w:t xml:space="preserve">@tommcfly você e os caras deveriam vir até aqui, estamos congelando aqui fora!</w:t>
      </w:r>
    </w:p>
    <w:p>
      <w:r>
        <w:t xml:space="preserve">Fkkk nas enfermeiras que me tossem os pulmões</w:t>
      </w:r>
    </w:p>
    <w:p>
      <w:r>
        <w:t xml:space="preserve">É um romance tão romântico!! Chorei no final Agora vou para a cama. Estou tão cansado.</w:t>
      </w:r>
    </w:p>
    <w:p>
      <w:r>
        <w:t xml:space="preserve">ughhh. eu acho que meus planos estão arruinados. eu também estava entusiasmado.</w:t>
      </w:r>
    </w:p>
    <w:p>
      <w:r>
        <w:t xml:space="preserve">omfg. um dos piores dias de todos os tempos!</w:t>
      </w:r>
    </w:p>
    <w:p>
      <w:r>
        <w:t xml:space="preserve">sem espectadores e @steff_blehh, você me bloqueou no skype?</w:t>
      </w:r>
    </w:p>
    <w:p>
      <w:r>
        <w:t xml:space="preserve">O que aconteceu com o tempo?</w:t>
      </w:r>
    </w:p>
    <w:p>
      <w:r>
        <w:t xml:space="preserve">Não feliz</w:t>
      </w:r>
    </w:p>
    <w:p>
      <w:r>
        <w:t xml:space="preserve">acho que vou ver roupinhas goticas -qqqq</w:t>
      </w:r>
    </w:p>
    <w:p>
      <w:r>
        <w:t xml:space="preserve">Eu ia visitar minha irmã hoje, mas ela está mal-humorada.  Eu vou relaxar em casa com a família e visitá-la amanhã.</w:t>
      </w:r>
    </w:p>
    <w:p>
      <w:r>
        <w:t xml:space="preserve">esta minha semana não foi fácil! mas finalmente acabou! (:</w:t>
      </w:r>
    </w:p>
    <w:p>
      <w:r>
        <w:t xml:space="preserve">AS BONECAS DE NOVA IORQUE AMANHÃ À NOITE NO DEPÓSITO CANCELARAM OS REEMBOLSOS DISPONÍVEIS NO PONTO DE COMPRA.</w:t>
      </w:r>
    </w:p>
    <w:p>
      <w:r>
        <w:t xml:space="preserve">@Flesheater o que aconteceu com @sodarnhappy? para onde ela foi?</w:t>
      </w:r>
    </w:p>
    <w:p>
      <w:r>
        <w:t xml:space="preserve">@Kirstyy09xX Eu não vi as terças-feiras, eu estava no trabalho</w:t>
      </w:r>
    </w:p>
    <w:p>
      <w:r>
        <w:t xml:space="preserve">@tobiefysh eu realmente não tenho o jeito dessas etiquetas de hash, tenho?</w:t>
      </w:r>
    </w:p>
    <w:p>
      <w:r>
        <w:t xml:space="preserve">estou ouvindo borboleta voar para longe papai i lov u mamma i lov ya</w:t>
      </w:r>
    </w:p>
    <w:p>
      <w:r>
        <w:t xml:space="preserve">Ok, então este médico dos olhos está demorando uma eternidade e eu estou sentado em uma sala fria sozinho...o quê? Um idiota!</w:t>
      </w:r>
    </w:p>
    <w:p>
      <w:r>
        <w:t xml:space="preserve">@JhonenV Preciso de horror para ser realmente amoroso, não o suficiente para filmes de horror estranhos.</w:t>
      </w:r>
    </w:p>
    <w:p>
      <w:r>
        <w:t xml:space="preserve">@TreeinCally Ele tem ajustado a loja on-line de seu cônjuge... Zzzzzzzzzzzzzzzzzzzzzzzzz... Chato...</w:t>
      </w:r>
    </w:p>
    <w:p>
      <w:r>
        <w:t xml:space="preserve">@tommcfly porque você terá tão pouco tempo no rio de janeiro? perdoe o babelfish!</w:t>
      </w:r>
    </w:p>
    <w:p>
      <w:r>
        <w:t xml:space="preserve">SEXTA-FEIRA tão feliz hoje foi um dia de enterro aborrecido! TGIF&lt;3</w:t>
      </w:r>
    </w:p>
    <w:p>
      <w:r>
        <w:t xml:space="preserve">@Clubpenguinfan3 Acho que essa história de tesão não é tão engraçada que já tive TONS de momentos de tesão como esse, sem querer.</w:t>
      </w:r>
    </w:p>
    <w:p>
      <w:r>
        <w:t xml:space="preserve">Parece que vai ser um transtorno para Vênus</w:t>
      </w:r>
    </w:p>
    <w:p>
      <w:r>
        <w:t xml:space="preserve">Preciso de algo para fazer... AH! Vou comer sorvete... depois regue as plantas e depois se prepare para o softball!!! EU TENHO UM PLANO!!!!!</w:t>
      </w:r>
    </w:p>
    <w:p>
      <w:r>
        <w:t xml:space="preserve">@crpitt estou enviando pensamentos saudáveis e curativos na direção de mumborg.</w:t>
      </w:r>
    </w:p>
    <w:p>
      <w:r>
        <w:t xml:space="preserve">@methodphoto acho que você precisa definir o que você quer dizer com "pista". Não estará na WWDC este ano</w:t>
      </w:r>
    </w:p>
    <w:p>
      <w:r>
        <w:t xml:space="preserve">Nova Iorque a partir de 1500 pés parece bastante boa. Ontem à noite, na Big Apple.</w:t>
      </w:r>
    </w:p>
    <w:p>
      <w:r>
        <w:t xml:space="preserve">o MELHOR dia de todos os tempos. Conheci os maiores de 10 anos, mas nunca mais os verei novamente. AHH. Vou sentir falta deles (eu os vi 1 hora xD) SAD</w:t>
      </w:r>
    </w:p>
    <w:p>
      <w:r>
        <w:t xml:space="preserve">@QuiMo Nenhum happy hour no CCP eithah que seja 2 ruins</w:t>
      </w:r>
    </w:p>
    <w:p>
      <w:r>
        <w:t xml:space="preserve">@gillian9 Awww, eu tive um ontem, eles não prestam</w:t>
      </w:r>
    </w:p>
    <w:p>
      <w:r>
        <w:t xml:space="preserve">@BellaBKNY Obrigado por seu apoio enquanto eu me mantinha atualizado, ele ajuda</w:t>
      </w:r>
    </w:p>
    <w:p>
      <w:r>
        <w:t xml:space="preserve">@iconermaddyct Eu gostaria de poder fazer o twitter para carregar meu histórico de M</w:t>
      </w:r>
    </w:p>
    <w:p>
      <w:r>
        <w:t xml:space="preserve">@FionaKyle não tinha a minha câmera comigo lamentando totalmente agora!</w:t>
      </w:r>
    </w:p>
    <w:p>
      <w:r>
        <w:t xml:space="preserve">@anrserge viciado? Eu? Ok, admito que preciso de ajuda MAS... tenho escrito hits big bro. Eu realmente tenho *sorriso*</w:t>
      </w:r>
    </w:p>
    <w:p>
      <w:r>
        <w:t xml:space="preserve">Ummm. Meu filho acabou de dizer "filho da puta" ... Como minutos antes de seus pais aparecerem. Todos sabem que é a mãe dele com a boca no penico</w:t>
      </w:r>
    </w:p>
    <w:p>
      <w:r>
        <w:t xml:space="preserve">finalmente sexta-feira, mas ainda de castigo até a próxima quinta-feira -- estereos = vida &lt;333</w:t>
      </w:r>
    </w:p>
    <w:p>
      <w:r>
        <w:t xml:space="preserve">Internet, você foi tão rápido! E agora você é tão lento! Para onde foi a conexão rápida?</w:t>
      </w:r>
    </w:p>
    <w:p>
      <w:r>
        <w:t xml:space="preserve">precisa superar esta febre grrrrr....</w:t>
      </w:r>
    </w:p>
    <w:p>
      <w:r>
        <w:t xml:space="preserve">@Dingo qual caso? Recebi um novo na semana passada e não estou nada entusiasmado com o meu.</w:t>
      </w:r>
    </w:p>
    <w:p>
      <w:r>
        <w:t xml:space="preserve">@jennafletch na freddies tendo um chalé e LADYHAWKE está aqui, apenas com saudades de você minha beleza bajan</w:t>
      </w:r>
    </w:p>
    <w:p>
      <w:r>
        <w:t xml:space="preserve">ainda não comi. ainda no escritório. e agora fico doente de garganta 3 dias antes de sair para um ônibus de turismo com ar condicionado matando a garganta</w:t>
      </w:r>
    </w:p>
    <w:p>
      <w:r>
        <w:t xml:space="preserve">Hora de voltar para casa. Meu negócio aqui está feito.</w:t>
      </w:r>
    </w:p>
    <w:p>
      <w:r>
        <w:t xml:space="preserve">@Leod_UK Argh Twitter não postou minhas respostas e tweets por idades Aint up to much just enjoy the sun!</w:t>
      </w:r>
    </w:p>
    <w:p>
      <w:r>
        <w:t xml:space="preserve">Veja Jay Leno tonite!!!  É seu último dia como apresentador do Tonite Show e Líder do Late Nite</w:t>
      </w:r>
    </w:p>
    <w:p>
      <w:r>
        <w:t xml:space="preserve">@KristinDaMama Eu trabalho para a Disney...não é tudo o que está rachado para ser.</w:t>
      </w:r>
    </w:p>
    <w:p>
      <w:r>
        <w:t xml:space="preserve">Cada par de jeans que possuo hoje em dia é muito apertado.  Acho que mah butt está ficando grande (oh!)</w:t>
      </w:r>
    </w:p>
    <w:p>
      <w:r>
        <w:t xml:space="preserve">@nessalh boo... eu esperava uma história falsa de alienígena com uma foto de bolas de alumínio cobertas de papel alumínio</w:t>
      </w:r>
    </w:p>
    <w:p>
      <w:r>
        <w:t xml:space="preserve">@roseCHARLOTTE oh meu Deus!!! Amanhã COMO BEM!!! ????!!?!?!?!? Deus você tem sorte, talvez eu tenha que adiar por OUTRA semana ainda</w:t>
      </w:r>
    </w:p>
    <w:p>
      <w:r>
        <w:t xml:space="preserve">Queimado do lago</w:t>
      </w:r>
    </w:p>
    <w:p>
      <w:r>
        <w:t xml:space="preserve">Rádio Royals AM Transmissor arrumou hoje... não é bom Ninguém tem um sobressalente no seu barracão... lol</w:t>
      </w:r>
    </w:p>
    <w:p>
      <w:r>
        <w:t xml:space="preserve">Este tempo é uma porcaria</w:t>
      </w:r>
    </w:p>
    <w:p>
      <w:r>
        <w:t xml:space="preserve">@cristnabls Eu concordo plenamente! E não há maneira de evitá-lo</w:t>
      </w:r>
    </w:p>
    <w:p>
      <w:r>
        <w:t xml:space="preserve">Fora para o banco</w:t>
      </w:r>
    </w:p>
    <w:p>
      <w:r>
        <w:t xml:space="preserve">@TeeRibbzz ok Sr. Man me ajude com alguns seguidores.....  POR FAVOR, POR FAVOR</w:t>
      </w:r>
    </w:p>
    <w:p>
      <w:r>
        <w:t xml:space="preserve">1 semana após o meu "horrível e traumático acidente com a cola" - o próximo truque sujo da cola: peças estão começando a sair da minha mão! Ai!</w:t>
      </w:r>
    </w:p>
    <w:p>
      <w:r>
        <w:t xml:space="preserve">não estou feliz que meu ipod ou laptop não saiba, mas alguém decidiu se recusar a me deixar sincronizar minhas músicas :'( como eu posso viver sem ele :/</w:t>
      </w:r>
    </w:p>
    <w:p>
      <w:r>
        <w:t xml:space="preserve">caiu enquanto segurava a mão de couve hoje... Eu machuquei meu pé e ele machucou a testa, sou um desgraçado!</w:t>
      </w:r>
    </w:p>
    <w:p>
      <w:r>
        <w:t xml:space="preserve">@rpulse cliquei nas fotos de Check out de Angelina e fui a um site de spam sobre pedidos de cheques ... go figure</w:t>
      </w:r>
    </w:p>
    <w:p>
      <w:r>
        <w:t xml:space="preserve">@electra Wow Christa, isso é incrivelmente querido! Eu quero um 2 !!!  Se você tiver um segundo, confira meu aplicativo para comerciantes asst ... I RULE!  LOL!!!</w:t>
      </w:r>
    </w:p>
    <w:p>
      <w:r>
        <w:t xml:space="preserve">35 horas ao sol = lixo</w:t>
      </w:r>
    </w:p>
    <w:p>
      <w:r>
        <w:t xml:space="preserve">@mutualexcrement E adormeci 10 minutos no assado Saget.</w:t>
      </w:r>
    </w:p>
    <w:p>
      <w:r>
        <w:t xml:space="preserve">@Mr_Kimbalicious Lol! Eu só estava andando, acho que é todo o polimento que usei enquanto limpava antes, fez o piso escorregadio!</w:t>
      </w:r>
    </w:p>
    <w:p>
      <w:r>
        <w:t xml:space="preserve">@kmrasmussen nah. Como é chato usar um terno e como a temperatura sobe 10 graus quando alguém se senta ao seu lado</w:t>
      </w:r>
    </w:p>
    <w:p>
      <w:r>
        <w:t xml:space="preserve">em casa do trabalho hoje.....son está doente</w:t>
      </w:r>
    </w:p>
    <w:p>
      <w:r>
        <w:t xml:space="preserve">Jantar de lagosta com o pessoal do MBA esta noite, mas sem terasse, chovendo em Mtl...</w:t>
      </w:r>
    </w:p>
    <w:p>
      <w:r>
        <w:t xml:space="preserve">Em casa do Jack's agora, também não posso dizer que estou muito feliz com isso</w:t>
      </w:r>
    </w:p>
    <w:p>
      <w:r>
        <w:t xml:space="preserve">@gailmoscoso oo nã oo que não é bom</w:t>
      </w:r>
    </w:p>
    <w:p>
      <w:r>
        <w:t xml:space="preserve">o fim de semana está prestes a começar! Tenho uma idéia para um projeto que eu acho que seria legal - só não tenho certeza se tenho tempo para isso agora mesmo.</w:t>
      </w:r>
    </w:p>
    <w:p>
      <w:r>
        <w:t xml:space="preserve">sentindo-se mal por Daisy, ela chora em cada episódio eu assisto waaaaay tv em demasia</w:t>
      </w:r>
    </w:p>
    <w:p>
      <w:r>
        <w:t xml:space="preserve">Eu perdi um seguidor, provavelmente um daqueles mudos de qualquer maneira.</w:t>
      </w:r>
    </w:p>
    <w:p>
      <w:r>
        <w:t xml:space="preserve">último dia de trabalho ...mas todos estão tornando-o tão grande!</w:t>
      </w:r>
    </w:p>
    <w:p>
      <w:r>
        <w:t xml:space="preserve">@microautoe Mais um dia baby.</w:t>
      </w:r>
    </w:p>
    <w:p>
      <w:r>
        <w:t xml:space="preserve">Estou morto há 2 dias...a gripe é uma droga...</w:t>
      </w:r>
    </w:p>
    <w:p>
      <w:r>
        <w:t xml:space="preserve">o pensamento urbano falha. chai latte não é bom lá</w:t>
      </w:r>
    </w:p>
    <w:p>
      <w:r>
        <w:t xml:space="preserve">Que dia ensolarado! Saboroso churrasco com a família (: Mas tem uma queimadura solar ruim</w:t>
      </w:r>
    </w:p>
    <w:p>
      <w:r>
        <w:t xml:space="preserve">@skinnermike eu contei essa piada no palco de Butlins em 1991. Uma pessoa riu. Cicatrizes para a vida aos 8 anos de idade</w:t>
      </w:r>
    </w:p>
    <w:p>
      <w:r>
        <w:t xml:space="preserve">@remiransom eu queria ver isso. Aproveite-o!</w:t>
      </w:r>
    </w:p>
    <w:p>
      <w:r>
        <w:t xml:space="preserve">@leztah O computador dayem #twpp</w:t>
      </w:r>
    </w:p>
    <w:p>
      <w:r>
        <w:t xml:space="preserve">Faltam 63 dias de férias de verão, e eles estão indo muito devagar! Quando chegará a escola???</w:t>
      </w:r>
    </w:p>
    <w:p>
      <w:r>
        <w:t xml:space="preserve">Voltar do almoço PRONTO A IR HOMEEEEEEEEEEEEEEE</w:t>
      </w:r>
    </w:p>
    <w:p>
      <w:r>
        <w:t xml:space="preserve">perdi meu dente 2 dias enquanto estava comendo chiclete...oww</w:t>
      </w:r>
    </w:p>
    <w:p>
      <w:r>
        <w:t xml:space="preserve">acabei de encontrar uma fenda na minha assadeira...leite derramado por toda parte</w:t>
      </w:r>
    </w:p>
    <w:p>
      <w:r>
        <w:t xml:space="preserve">@jess_lokelani eu não tenho idéia!</w:t>
      </w:r>
    </w:p>
    <w:p>
      <w:r>
        <w:t xml:space="preserve">@melissa_beery Sim, um pouco mais áspero esta manhã, mas mais esta noite, e amanhã à noite, se tudo correr como planejado. Consumo calórico fora das tabelas</w:t>
      </w:r>
    </w:p>
    <w:p>
      <w:r>
        <w:t xml:space="preserve">de volta do jantar com minha família. não vou mais encontrar a Christine amanhã e um dia de sol. quero red bull!</w:t>
      </w:r>
    </w:p>
    <w:p>
      <w:r>
        <w:t xml:space="preserve">@YoungQ ahhhh não me deixa ver o vídeo no meu telefone</w:t>
      </w:r>
    </w:p>
    <w:p>
      <w:r>
        <w:t xml:space="preserve">alguns mortos em esposas do exército. O pai apenas riu e a mãe ficou chateada com ele. Eu quero ver Britains Got Talent</w:t>
      </w:r>
    </w:p>
    <w:p>
      <w:r>
        <w:t xml:space="preserve">@Bwadoo que não parece nada bem.</w:t>
      </w:r>
    </w:p>
    <w:p>
      <w:r>
        <w:t xml:space="preserve">está ganhando peso.</w:t>
      </w:r>
    </w:p>
    <w:p>
      <w:r>
        <w:t xml:space="preserve">Perdi minhas habilidades artísticas</w:t>
      </w:r>
    </w:p>
    <w:p>
      <w:r>
        <w:t xml:space="preserve">Adoro como o pai disse que estaria pronto para ir às 15h15 e agora são 16h e eu ainda estou trabalhando.</w:t>
      </w:r>
    </w:p>
    <w:p>
      <w:r>
        <w:t xml:space="preserve">Meus jeans que antes eram dois centímetros a mais agora são cerca de cinco centímetros a mais. Caramba, estou ficando mais curto?!?</w:t>
      </w:r>
    </w:p>
    <w:p>
      <w:r>
        <w:t xml:space="preserve">Sinto falta do meu 8703</w:t>
      </w:r>
    </w:p>
    <w:p>
      <w:r>
        <w:t xml:space="preserve">perguntando se minhas fronteiras locais vão conseguir. Muitas prateleiras vazias... Isso me deixa triste</w:t>
      </w:r>
    </w:p>
    <w:p>
      <w:r>
        <w:t xml:space="preserve">sinto falta dos nossos passeios juntos para casa</w:t>
      </w:r>
    </w:p>
    <w:p>
      <w:r>
        <w:t xml:space="preserve">Waaah! A massagista está totalmente reservada. Hoje não há massagem nos ombros.</w:t>
      </w:r>
    </w:p>
    <w:p>
      <w:r>
        <w:t xml:space="preserve">Conheci uma garota linda no poderoso taco. Estou pedindo (sem queijo, sem creme azedo, etc.) e ela está tipo "está tudo bem, eu também sou Vegan" (inserir piscadela quente) muito jovem</w:t>
      </w:r>
    </w:p>
    <w:p>
      <w:r>
        <w:t xml:space="preserve">@Emma300 Acho melhor eu procurar um novo melhor amigo quando aqueles bilhetes VIP tiverem sido usados! Você não vai mais me querer!</w:t>
      </w:r>
    </w:p>
    <w:p>
      <w:r>
        <w:t xml:space="preserve">gritar a todas as pessoas que vão ao baile de formatura &amp; iish "damn i kinda miss high school"</w:t>
      </w:r>
    </w:p>
    <w:p>
      <w:r>
        <w:t xml:space="preserve">De volta de uma partida de cricket muito chata de 20-20 em Canterbury. É suposto ser um grande sucesso, mas havia apenas um 6. Vergonha</w:t>
      </w:r>
    </w:p>
    <w:p>
      <w:r>
        <w:t xml:space="preserve">Estou tão triste que Cage on Daisy of Love foi para casa esta semana ele chorar me fez rasgar um pouco.</w:t>
      </w:r>
    </w:p>
    <w:p>
      <w:r>
        <w:t xml:space="preserve">Sempre que, whever, sarah está em dc todo o verão e com certeza!</w:t>
      </w:r>
    </w:p>
    <w:p>
      <w:r>
        <w:t xml:space="preserve">@DarkDevilM o que está errado</w:t>
      </w:r>
    </w:p>
    <w:p>
      <w:r>
        <w:t xml:space="preserve">Nenhum tourney 'até o próximo fim de semana = http://bit.ly/2xDPf</w:t>
      </w:r>
    </w:p>
    <w:p>
      <w:r>
        <w:t xml:space="preserve">@AsaCavalli gostaria de estar lá com você. Outro amigo meu também está lá embaixo.  Este fim de semana eu estarei trabalhando</w:t>
      </w:r>
    </w:p>
    <w:p>
      <w:r>
        <w:t xml:space="preserve">@DuchessAmy não se corte!!</w:t>
      </w:r>
    </w:p>
    <w:p>
      <w:r>
        <w:t xml:space="preserve">cachorrinho que eu queria foi adotado ontem acho que meus cães não recebem um irmãozinho tão cedo. mas pelo menos ele não está em um abrigo agora</w:t>
      </w:r>
    </w:p>
    <w:p>
      <w:r>
        <w:t xml:space="preserve">Acabou de ser picado por urtigas rs em cerca de 3 dedos e eu quero dizer, venha aquele cara com as maçãs necessárias para subir um degrau!</w:t>
      </w:r>
    </w:p>
    <w:p>
      <w:r>
        <w:t xml:space="preserve">@Big_Jim Quero tanto ver a adaptação da tela de Kick Ass, mas quando descobri que Nick cage estava dentro dela, meu coração afundou</w:t>
      </w:r>
    </w:p>
    <w:p>
      <w:r>
        <w:t xml:space="preserve">Se você nos seguiu recentemente, POR FAVOR, não fique ofendido por não termos seguido de volta. Chegamos ao nosso limite.   Esperamos estar livres em breve.</w:t>
      </w:r>
    </w:p>
    <w:p>
      <w:r>
        <w:t xml:space="preserve">@MichelleVo omgggg!! Hawaii!! Isso é incrível!! Eu quero viver lá</w:t>
      </w:r>
    </w:p>
    <w:p>
      <w:r>
        <w:t xml:space="preserve">http://twitpic.com/67bpd - Esta loja no aeroporto é o mais próximo que chegaremos à WDW durante esta viagem.</w:t>
      </w:r>
    </w:p>
    <w:p>
      <w:r>
        <w:t xml:space="preserve">@michvs eu quero ir para casa x</w:t>
      </w:r>
    </w:p>
    <w:p>
      <w:r>
        <w:t xml:space="preserve">Jantando na coroa em South Moreton com David e um adolescente stroppy</w:t>
      </w:r>
    </w:p>
    <w:p>
      <w:r>
        <w:t xml:space="preserve">@mileycyrus http://twitpic.com/5kahh - omg i read Night in english class! so sad</w:t>
      </w:r>
    </w:p>
    <w:p>
      <w:r>
        <w:t xml:space="preserve">Esperando que o dia fique melhor agora</w:t>
      </w:r>
    </w:p>
    <w:p>
      <w:r>
        <w:t xml:space="preserve">Doutor que terminou</w:t>
      </w:r>
    </w:p>
    <w:p>
      <w:r>
        <w:t xml:space="preserve">nunca confie nas ferramentas elétricas operadas por bateria de outra pessoa quando você estiver com pressa</w:t>
      </w:r>
    </w:p>
    <w:p>
      <w:r>
        <w:t xml:space="preserve">Oh, estou realmente cansado destas enxaquecas! #Endometriose &amp; #Fibromialgia &amp; #Migraines &amp; sleep probs just compoundin ea other desde a cirurgia</w:t>
      </w:r>
    </w:p>
    <w:p>
      <w:r>
        <w:t xml:space="preserve">cuidar de crianças que não me deixam brincar wii com elas</w:t>
      </w:r>
    </w:p>
    <w:p>
      <w:r>
        <w:t xml:space="preserve">@BIOSShadow Eu não vou, infelizmente.  Talvez no próximo ano, eh?</w:t>
      </w:r>
    </w:p>
    <w:p>
      <w:r>
        <w:t xml:space="preserve">minha queimadura solar dói</w:t>
      </w:r>
    </w:p>
    <w:p>
      <w:r>
        <w:t xml:space="preserve">@tommcfly diz um oi para mim tom por favor por favor</w:t>
      </w:r>
    </w:p>
    <w:p>
      <w:r>
        <w:t xml:space="preserve">Não está ninguém em casa hoje à noite. Exceto eu. Sozinho. Sigh. Oh como eu gostaria que @MysteriousLover estivesse aqui</w:t>
      </w:r>
    </w:p>
    <w:p>
      <w:r>
        <w:t xml:space="preserve">Boa tarde, chegay</w:t>
      </w:r>
    </w:p>
    <w:p>
      <w:r>
        <w:t xml:space="preserve">@H60DSTABOY yeeeeemp na mesma hora como ontem</w:t>
      </w:r>
    </w:p>
    <w:p>
      <w:r>
        <w:t xml:space="preserve">Tempo de trabalho....</w:t>
      </w:r>
    </w:p>
    <w:p>
      <w:r>
        <w:t xml:space="preserve">@DawnChamberlin no, def lixo hoje à noite</w:t>
      </w:r>
    </w:p>
    <w:p>
      <w:r>
        <w:t xml:space="preserve">não se sentindo muito bem hoje</w:t>
      </w:r>
    </w:p>
    <w:p>
      <w:r>
        <w:t xml:space="preserve">olhando para este site!! deveria estar funcionando!!</w:t>
      </w:r>
    </w:p>
    <w:p>
      <w:r>
        <w:t xml:space="preserve">@dutchcowboys Huh... PR de 5 a 2...?</w:t>
      </w:r>
    </w:p>
    <w:p>
      <w:r>
        <w:t xml:space="preserve">onde está minha barriga melancólica quando eu preciso dela?</w:t>
      </w:r>
    </w:p>
    <w:p>
      <w:r>
        <w:t xml:space="preserve">@ minhas irmãs chorando meus olhos, o marido ligou do Iraque, falou por n2 minutos ouviu sons de popping no fundo e a chamada caiu.</w:t>
      </w:r>
    </w:p>
    <w:p>
      <w:r>
        <w:t xml:space="preserve">@scotlanded It is! Oxalá houvesse um em nossa área.</w:t>
      </w:r>
    </w:p>
    <w:p>
      <w:r>
        <w:t xml:space="preserve">@PinkTribble Eu não me considero um agente imobiliário</w:t>
      </w:r>
    </w:p>
    <w:p>
      <w:r>
        <w:t xml:space="preserve">@lvlyfairygrl eu diria que não bc é tão nublado, mas se ficar ensolarado novamente, então sim!</w:t>
      </w:r>
    </w:p>
    <w:p>
      <w:r>
        <w:t xml:space="preserve">@tommcfly hey tom, estou feliz por você estar gostando do Brasil, mas estou triste porque não vou te ver em seu show</w:t>
      </w:r>
    </w:p>
    <w:p>
      <w:r>
        <w:t xml:space="preserve">@brookeburke descobri que há sushi com carne de caranguejo falsa e isso não é bom para você</w:t>
      </w:r>
    </w:p>
    <w:p>
      <w:r>
        <w:t xml:space="preserve">Apenas em casa a partir do trabalho!!!!! Necessidade de continuar embalando. Raerae está fora para o fim de semana.   Mya e eu estamos saindo</w:t>
      </w:r>
    </w:p>
    <w:p>
      <w:r>
        <w:t xml:space="preserve">Meu dia de formatura... E eu me sinto como um fracasso...</w:t>
      </w:r>
    </w:p>
    <w:p>
      <w:r>
        <w:t xml:space="preserve">Só tenho mais 2 temporadas de Arquivos X para assistir</w:t>
      </w:r>
    </w:p>
    <w:p>
      <w:r>
        <w:t xml:space="preserve">@Littleradge caga seu problema agora porque você não tenta com uma daquelas empresas que compra sua casa para você</w:t>
      </w:r>
    </w:p>
    <w:p>
      <w:r>
        <w:t xml:space="preserve">@_chellebelle_ hey! aww i cnt view it in the UK they're blocked what it??x</w:t>
      </w:r>
    </w:p>
    <w:p>
      <w:r>
        <w:t xml:space="preserve">Musem igualou FAIL!!!!! hall of fucking life was closed cause of construction</w:t>
      </w:r>
    </w:p>
    <w:p>
      <w:r>
        <w:t xml:space="preserve">Está adiantado para um sábado, embora seja quase meu fim de semana!</w:t>
      </w:r>
    </w:p>
    <w:p>
      <w:r>
        <w:t xml:space="preserve">Yah me também</w:t>
      </w:r>
    </w:p>
    <w:p>
      <w:r>
        <w:t xml:space="preserve">Cara, estou sendo entediante hoje não estou twittando Como vocês estão?</w:t>
      </w:r>
    </w:p>
    <w:p>
      <w:r>
        <w:t xml:space="preserve">gostaria que a minha mãe não tivesse passado uma eternidade falando comigo para que eu pudesse ligar para minha kiera mais tarde &gt;.&lt;. não me resta muito tempo agora, no entanto</w:t>
      </w:r>
    </w:p>
    <w:p>
      <w:r>
        <w:t xml:space="preserve">@ddeeaannnnaa89 já fez... dedo indicador, mão esquerda... ainda sangrando, dói muito. Eu odeio ser desajeitado</w:t>
      </w:r>
    </w:p>
    <w:p>
      <w:r>
        <w:t xml:space="preserve">Trabalhou muito, muito em breve. Muito cedo demais!</w:t>
      </w:r>
    </w:p>
    <w:p>
      <w:r>
        <w:t xml:space="preserve">Minha barriga está falando comigo! Eu preciso de comida!</w:t>
      </w:r>
    </w:p>
    <w:p>
      <w:r>
        <w:t xml:space="preserve">@FamousRejeita OmG U NasTY</w:t>
      </w:r>
    </w:p>
    <w:p>
      <w:r>
        <w:t xml:space="preserve">OH NOES! Meu porta crachá XBox 360 BROKE em Bellevue, WA http://loopt.us/CjN5vA.t</w:t>
      </w:r>
    </w:p>
    <w:p>
      <w:r>
        <w:t xml:space="preserve">@gabilicious111 hahaha provavelmente não se arrependerá. Temos algumas coisas a fazer em casa...e depois temos que ir à casa dos pais de Jared</w:t>
      </w:r>
    </w:p>
    <w:p>
      <w:r>
        <w:t xml:space="preserve">@shadowcall lamento ouvir isso.</w:t>
      </w:r>
    </w:p>
    <w:p>
      <w:r>
        <w:t xml:space="preserve">@jgooden Quando você coloca dessa forma... não faz muito sentido, faz?    ROTFL!!</w:t>
      </w:r>
    </w:p>
    <w:p>
      <w:r>
        <w:t xml:space="preserve">Ouvindo o Hey Zulu - Red n' Meth. Succinilcolina para estar no trabalho agora mesmo</w:t>
      </w:r>
    </w:p>
    <w:p>
      <w:r>
        <w:t xml:space="preserve">Uma garota cantora. Talentosa, sim. Bom para reclamar? Não</w:t>
      </w:r>
    </w:p>
    <w:p>
      <w:r>
        <w:t xml:space="preserve">Eu já fiz a última vez que estive na Northview Middle School.</w:t>
      </w:r>
    </w:p>
    <w:p>
      <w:r>
        <w:t xml:space="preserve">@BugJemm não por muito tempo eu espero x</w:t>
      </w:r>
    </w:p>
    <w:p>
      <w:r>
        <w:t xml:space="preserve">Recentemente, experimentei a apatia em relação à empatia em situações de atendimento ao cliente demasiadas vezes.</w:t>
      </w:r>
    </w:p>
    <w:p>
      <w:r>
        <w:t xml:space="preserve">@RaptorsForum Sigh... você sabe que eu sou...</w:t>
      </w:r>
    </w:p>
    <w:p>
      <w:r>
        <w:t xml:space="preserve">@LindseyJaffe Loved the shout on TweetHampton, parabéns!! Espero que você esteja se sentindo melhor, eu senti sua falta no último fim de semana</w:t>
      </w:r>
    </w:p>
    <w:p>
      <w:r>
        <w:t xml:space="preserve">Perdeu o cara da UPS de novo! Ugh tão triste Mas hoje tenho algumas coisas legais com as quais estou super animado! E ansioso por hoje à noite também</w:t>
      </w:r>
    </w:p>
    <w:p>
      <w:r>
        <w:t xml:space="preserve">ugh eu preciso de um emprego mas ninguém está contratando</w:t>
      </w:r>
    </w:p>
    <w:p>
      <w:r>
        <w:t xml:space="preserve">oh meu Deus, esta é a decisão mais difícil da minha vida! quem eu escolhi? Jonas ou Green Day,ugh</w:t>
      </w:r>
    </w:p>
    <w:p>
      <w:r>
        <w:t xml:space="preserve">@tommcfly você não veio ver os anfitriões em hilton mr. thomas. gastamos muito dinheiro para nada. isso é entediante</w:t>
      </w:r>
    </w:p>
    <w:p>
      <w:r>
        <w:t xml:space="preserve">Quero ir às compras amanhã, mas tenho que trabalhar. Comprem-me coisas, vocês sabem que querem!</w:t>
      </w:r>
    </w:p>
    <w:p>
      <w:r>
        <w:t xml:space="preserve">Fiquei sem tinta a óleo branca e amarela, talvez tenha que acrescentar "Utrecht run" à minha lista.</w:t>
      </w:r>
    </w:p>
    <w:p>
      <w:r>
        <w:t xml:space="preserve">Deve voltar para o escritório</w:t>
      </w:r>
    </w:p>
    <w:p>
      <w:r>
        <w:t xml:space="preserve">eu estarei longe da comp.... e voltarei mais tarde</w:t>
      </w:r>
    </w:p>
    <w:p>
      <w:r>
        <w:t xml:space="preserve">Não parece muito bom lá fora se isto continuar, sinto uma noite de cinema chegando...</w:t>
      </w:r>
    </w:p>
    <w:p>
      <w:r>
        <w:t xml:space="preserve">Não sei com o que minha mãe me deu para limpar meu Macbook, mas agora ele é tão branco. Era azul-acinzentado da minha mesa preta.</w:t>
      </w:r>
    </w:p>
    <w:p>
      <w:r>
        <w:t xml:space="preserve">@pd1ddee eu não recebi uma chamada</w:t>
      </w:r>
    </w:p>
    <w:p>
      <w:r>
        <w:t xml:space="preserve">@CriaçõesWHeart Eu tenho querido 2, mas já terei 4 2 meses e terei que fechar minhas lojas!</w:t>
      </w:r>
    </w:p>
    <w:p>
      <w:r>
        <w:t xml:space="preserve">@playspymaster Quero um convite - farto de ver todos esses links para as pessoas jogando e sendo deixado de fora</w:t>
      </w:r>
    </w:p>
    <w:p>
      <w:r>
        <w:t xml:space="preserve">Finalmente me sinto como um bom dia de verão, e estou me sentindo mal</w:t>
      </w:r>
    </w:p>
    <w:p>
      <w:r>
        <w:t xml:space="preserve">Fiquei com tantos cabelos grisalhos de repente.  Acabei de pedir um café torrado Garnier da drogaria.com, veja como é que isso funciona.</w:t>
      </w:r>
    </w:p>
    <w:p>
      <w:r>
        <w:t xml:space="preserve">Preparando-se para enviar um pacote de cuidados para a filha. Ela não vai voltar para casa neste verão da faculdade</w:t>
      </w:r>
    </w:p>
    <w:p>
      <w:r>
        <w:t xml:space="preserve">caminhando para trás 2 wk. É um belo dia. teve 2 njoy it b4 chove</w:t>
      </w:r>
    </w:p>
    <w:p>
      <w:r>
        <w:t xml:space="preserve">oh não, tenho que preencher mais papelada para meu novo emprego, daayum, isso vai demorar um pouco!</w:t>
      </w:r>
    </w:p>
    <w:p>
      <w:r>
        <w:t xml:space="preserve">Com bff @love_chrissy22 feliz por ela ter tirado aquele cachorro daqui rs meu estômago está doendo</w:t>
      </w:r>
    </w:p>
    <w:p>
      <w:r>
        <w:t xml:space="preserve">arghh ! eu me sinto como uma lagosta! queimadura solar dói</w:t>
      </w:r>
    </w:p>
    <w:p>
      <w:r>
        <w:t xml:space="preserve">encontrou um conjunto de baloiço para venda a 2 quarteirões de casa, super barato. Eu quero 4 meus filhos, mas ninguém atende o telefone # listado.</w:t>
      </w:r>
    </w:p>
    <w:p>
      <w:r>
        <w:t xml:space="preserve">@Beadz2Pleaz Acho que hoje talvez eu consiga um pouco disso.  Minha garganta está me matando! Sinto como se estivesse em meus pulmões</w:t>
      </w:r>
    </w:p>
    <w:p>
      <w:r>
        <w:t xml:space="preserve">Já sinto falta dos Heróis Venha uma queda!</w:t>
      </w:r>
    </w:p>
    <w:p>
      <w:r>
        <w:t xml:space="preserve">#thingsmummysaid my mummy told me she never wnnted to be my mummy ever again so i live wid my father i think ??? it all confusing</w:t>
      </w:r>
    </w:p>
    <w:p>
      <w:r>
        <w:t xml:space="preserve">aha exames começam amanhã eu sei que tenho sido uma aberração de tweet mas não poderei fazer nada até o final deles ver vocês todos até lá</w:t>
      </w:r>
    </w:p>
    <w:p>
      <w:r>
        <w:t xml:space="preserve">@itsjustgoldie Por que você está me insultando? O que eu fiz com você?</w:t>
      </w:r>
    </w:p>
    <w:p>
      <w:r>
        <w:t xml:space="preserve">de volta de exmouth</w:t>
      </w:r>
    </w:p>
    <w:p>
      <w:r>
        <w:t xml:space="preserve">deprimido; meus melhores amigos chateados comigo</w:t>
      </w:r>
    </w:p>
    <w:p>
      <w:r>
        <w:t xml:space="preserve">Não posso acreditar que aqueles idiotas zumbiram o malabarista.</w:t>
      </w:r>
    </w:p>
    <w:p>
      <w:r>
        <w:t xml:space="preserve">@Nunzio_Bruno que pergunta? oh não estou por perto esta noite...</w:t>
      </w:r>
    </w:p>
    <w:p>
      <w:r>
        <w:t xml:space="preserve">Todo o meu tempo livre parece ser gasto fazendo os deveres de casa neste fim de semana.</w:t>
      </w:r>
    </w:p>
    <w:p>
      <w:r>
        <w:t xml:space="preserve">3 tweeets {:    FGS tweekdeckkk me odeia -cryyy</w:t>
      </w:r>
    </w:p>
    <w:p>
      <w:r>
        <w:t xml:space="preserve">#bgt não é a melhor canção para ela</w:t>
      </w:r>
    </w:p>
    <w:p>
      <w:r>
        <w:t xml:space="preserve">A pobre Lil J-Man está com febre. Mal posso esperar para ir para casa e segurar o homenzinho!</w:t>
      </w:r>
    </w:p>
    <w:p>
      <w:r>
        <w:t xml:space="preserve">Tive meu cabelo em um rabo de cavalo bagunçado o dia todo e acabei de tirá-lo e ele parece muito bonito (: mas ainda assim bagunçado</w:t>
      </w:r>
    </w:p>
    <w:p>
      <w:r>
        <w:t xml:space="preserve">Uau, um dos pacientes mais simpáticos que eu já tive! Ele está sendo obrigado a falarga-Iraq n-week</w:t>
      </w:r>
    </w:p>
    <w:p>
      <w:r>
        <w:t xml:space="preserve">@SEOGoddess obrigado, vou dar uma olhada! vou ficar uma quinta-feira à noite, no entanto</w:t>
      </w:r>
    </w:p>
    <w:p>
      <w:r>
        <w:t xml:space="preserve">O mesmo antigo membro da equipe de atendimento ao cliente</w:t>
      </w:r>
    </w:p>
    <w:p>
      <w:r>
        <w:t xml:space="preserve">OMG aquela garotinha no BGT!!!!!!!!</w:t>
      </w:r>
    </w:p>
    <w:p>
      <w:r>
        <w:t xml:space="preserve">@petsaretalking este kitteh gosta de ir na frente... ou atrás... ou para o lado... da caixa.</w:t>
      </w:r>
    </w:p>
    <w:p>
      <w:r>
        <w:t xml:space="preserve">Estou me sentindo tão frustrado...não consigo colocar as coisas para funcionar!!</w:t>
      </w:r>
    </w:p>
    <w:p>
      <w:r>
        <w:t xml:space="preserve">Eu engordei a máquina de Coca-Cola, então estou bebendo uma Diet Pepsi ao invés de uma Diet Dr. Pepper.   Gostaria que a máquina usasse a correção de erros!</w:t>
      </w:r>
    </w:p>
    <w:p>
      <w:r>
        <w:t xml:space="preserve">Feito com o Missourian para o dia. Nenhuma chamada de volta de Sturtz.</w:t>
      </w:r>
    </w:p>
    <w:p>
      <w:r>
        <w:t xml:space="preserve">Claro que eles esperam até o último minuto para fazer uma experiência no trabalho... que eu tenho que supervisionar. também conhecido como i dont get to leave work on time.</w:t>
      </w:r>
    </w:p>
    <w:p>
      <w:r>
        <w:t xml:space="preserve">Ewwwwy. Acabou de fazer a limpeza do campus para serviço comunitário.</w:t>
      </w:r>
    </w:p>
    <w:p>
      <w:r>
        <w:t xml:space="preserve">Oh Deus, como eu quero que a festa já tenha terminado e terminado.</w:t>
      </w:r>
    </w:p>
    <w:p>
      <w:r>
        <w:t xml:space="preserve">@gfalcone601 aquela menina no BGT! que tristeza! eu chorei rs xxxxxxxxxxxxxxxxxxxxxxxxxxxxxxx</w:t>
      </w:r>
    </w:p>
    <w:p>
      <w:r>
        <w:t xml:space="preserve">@NathalieCaron eu acabei não indo porque meu joelho esquerdo está me matando.  Acho que ontem eu me empurrei demais</w:t>
      </w:r>
    </w:p>
    <w:p>
      <w:r>
        <w:t xml:space="preserve">SMH!!!! Estou doente com este bicho que anda por aí... Quase todo mundo que conheço está doente, inclusive eu...</w:t>
      </w:r>
    </w:p>
    <w:p>
      <w:r>
        <w:t xml:space="preserve">@H0TCOMMODITY obrigado, u 2!!! Idk se eu vou ou não... Não me apetece ficar todo vestido e penteado!!!  LOL</w:t>
      </w:r>
    </w:p>
    <w:p>
      <w:r>
        <w:t xml:space="preserve">@eedawson Não vai haver tempestade! porque eu disse isso!</w:t>
      </w:r>
    </w:p>
    <w:p>
      <w:r>
        <w:t xml:space="preserve">não fazendo bem o relé oh.</w:t>
      </w:r>
    </w:p>
    <w:p>
      <w:r>
        <w:t xml:space="preserve">Por favor, não votem nela por simpatia!  #BGT</w:t>
      </w:r>
    </w:p>
    <w:p>
      <w:r>
        <w:t xml:space="preserve">awwwww a abençoe, ela precisa de outra chance.</w:t>
      </w:r>
    </w:p>
    <w:p>
      <w:r>
        <w:t xml:space="preserve">aw aquela menina me fez chorar as lágrimas que me fazem chorar na cara doon ma rs que é uma vergonha x</w:t>
      </w:r>
    </w:p>
    <w:p>
      <w:r>
        <w:t xml:space="preserve">Em relação à cerveja gelada - minha maldita geladeira está gelada e minha cerveja está morna.</w:t>
      </w:r>
    </w:p>
    <w:p>
      <w:r>
        <w:t xml:space="preserve">Oficialmente drogado e tirando uma soneca. As alergias não são brincadeira. Nunca as tive tão más desde dois dias atrás.</w:t>
      </w:r>
    </w:p>
    <w:p>
      <w:r>
        <w:t xml:space="preserve">Meu lindo primo do lírio @SjFindlator vai ao baile de formatura hoje...SAD Eu não posso estar lá...mas sei que vai parecer LINDO como sempre...</w:t>
      </w:r>
    </w:p>
    <w:p>
      <w:r>
        <w:t xml:space="preserve">@ArsenalSarah ela parecia tão assustada!!coitadinha</w:t>
      </w:r>
    </w:p>
    <w:p>
      <w:r>
        <w:t xml:space="preserve">Sentado, vendo a Grã-Bretanha ter todo o talento, mas ver uma garotinha chorar e é triste</w:t>
      </w:r>
    </w:p>
    <w:p>
      <w:r>
        <w:t xml:space="preserve">Eu quero que seja verão. AGORA. Por que está aspergindo STILLL!?!?</w:t>
      </w:r>
    </w:p>
    <w:p>
      <w:r>
        <w:t xml:space="preserve">Sol estúpido eu realmente tenho que trabalhar agora</w:t>
      </w:r>
    </w:p>
    <w:p>
      <w:r>
        <w:t xml:space="preserve">argggggg car crash tv its just sooooooooooo horrible to see her like that #bgt</w:t>
      </w:r>
    </w:p>
    <w:p>
      <w:r>
        <w:t xml:space="preserve">Ser seguido pelo cumprimento.  Ótimo.   Tenho que ter cuidado com o que eu digo agora.</w:t>
      </w:r>
    </w:p>
    <w:p>
      <w:r>
        <w:t xml:space="preserve">Agora estou chorando....  Pobrezinho...</w:t>
      </w:r>
    </w:p>
    <w:p>
      <w:r>
        <w:t xml:space="preserve">Ouch me queimei fazendo sopa para nico...</w:t>
      </w:r>
    </w:p>
    <w:p>
      <w:r>
        <w:t xml:space="preserve">@beeank haha seu fantástico tenho sempre que usá-lo quando como</w:t>
      </w:r>
    </w:p>
    <w:p>
      <w:r>
        <w:t xml:space="preserve">awww holly shes tão fofo! espero que eles a deixem cantar novamente!</w:t>
      </w:r>
    </w:p>
    <w:p>
      <w:r>
        <w:t xml:space="preserve">Acordei... limpo... A tia Emmas... Walmart... Comissária... Agora é hora da soneca!!... e depois de sair para o trabalho</w:t>
      </w:r>
    </w:p>
    <w:p>
      <w:r>
        <w:t xml:space="preserve">ela fez minha irmã chorar muito hahah. abençoe-a. espero que ela possa fazer isso novamente.</w:t>
      </w:r>
    </w:p>
    <w:p>
      <w:r>
        <w:t xml:space="preserve">@brenna_boo jealous você pode acrescentar 'e eu realmente gostaria que Nicole estivesse aqui... mas todos nós sabemos o que ela realmente está fazendo' a esse tweet?</w:t>
      </w:r>
    </w:p>
    <w:p>
      <w:r>
        <w:t xml:space="preserve">@Lint1 Não Você já? E qual é sua música RHCP favorita?</w:t>
      </w:r>
    </w:p>
    <w:p>
      <w:r>
        <w:t xml:space="preserve">@unscriptable sim, a uma taxa de consumo melhorada, também</w:t>
      </w:r>
    </w:p>
    <w:p>
      <w:r>
        <w:t xml:space="preserve">@zanzoon omg! Vi algo sobre uma inundação em sua área nas notícias... tenha cuidado zaina</w:t>
      </w:r>
    </w:p>
    <w:p>
      <w:r>
        <w:t xml:space="preserve">o pai quer o computador, por isso é melhor eu ir levar meu laptop a um especialista em mac amanhã, espero que eles façam o owwie ir emboraz</w:t>
      </w:r>
    </w:p>
    <w:p>
      <w:r>
        <w:t xml:space="preserve">aww eu não posso acreditar que aquela menina em bgt estava chorando, foi tão triste</w:t>
      </w:r>
    </w:p>
    <w:p>
      <w:r>
        <w:t xml:space="preserve">@dylanxtra minha mosca... mas ele estava me enlouquecendo, mas você me fez sentir mal agora.</w:t>
      </w:r>
    </w:p>
    <w:p>
      <w:r>
        <w:t xml:space="preserve">Abençoe a garotinha no BGT!</w:t>
      </w:r>
    </w:p>
    <w:p>
      <w:r>
        <w:t xml:space="preserve">@tommcfly, você se lembra do meu spok-5?</w:t>
      </w:r>
    </w:p>
    <w:p>
      <w:r>
        <w:t xml:space="preserve">@bêbado de sangue SICK! Eu estou totalmente ficando GH5!! Pena que vocês não puderam jogar em Boston</w:t>
      </w:r>
    </w:p>
    <w:p>
      <w:r>
        <w:t xml:space="preserve">Aww Holly Steel ... Não chore</w:t>
      </w:r>
    </w:p>
    <w:p>
      <w:r>
        <w:t xml:space="preserve">@sheagunther Damn, eu estaria interessado em trabalhar com Care2, mas eu não vivo mais em SF</w:t>
      </w:r>
    </w:p>
    <w:p>
      <w:r>
        <w:t xml:space="preserve">desfrutando de uma nova bolha de chá de manga, mas ainda no trabalho</w:t>
      </w:r>
    </w:p>
    <w:p>
      <w:r>
        <w:t xml:space="preserve">awww a abençoe. ela me fez chorar</w:t>
      </w:r>
    </w:p>
    <w:p>
      <w:r>
        <w:t xml:space="preserve">@skagod69 um dos habituais 2.</w:t>
      </w:r>
    </w:p>
    <w:p>
      <w:r>
        <w:t xml:space="preserve">@shoesandbooks Sorte sua que eu tenho que usar uma etiqueta com o nome de uma árvore de x-massa quando trabalho Etiquetas, Chaves cortadas no cinto e anúncios despertam meu pescoço</w:t>
      </w:r>
    </w:p>
    <w:p>
      <w:r>
        <w:t xml:space="preserve">awwwww! eu adoro o simon ser mandão "vamos encontrar o tempo em algum lugar"</w:t>
      </w:r>
    </w:p>
    <w:p>
      <w:r>
        <w:t xml:space="preserve">Acabamos de receber a notícia de que uma de nossas boas amigas gramas faleceu. Ela era forte como um cavalo. Nunca se sabe o que o amanhã pode nos reservar.</w:t>
      </w:r>
    </w:p>
    <w:p>
      <w:r>
        <w:t xml:space="preserve">@MyInnerBitch Não posso @FakerParis me bloqueou.  Eu não posso nem mesmo solicitar</w:t>
      </w:r>
    </w:p>
    <w:p>
      <w:r>
        <w:t xml:space="preserve">#bgt Aw abençoa-a, meu estômago afundou quando ela chorou pela primeira vez, mas bem para ela por tentar seguir em frente. É bom que Simon tenha tomado o comando.</w:t>
      </w:r>
    </w:p>
    <w:p>
      <w:r>
        <w:t xml:space="preserve">@jennwadsworth Tão triste que as escolas têm que fechar.</w:t>
      </w:r>
    </w:p>
    <w:p>
      <w:r>
        <w:t xml:space="preserve">Eu odeio esse lugar!</w:t>
      </w:r>
    </w:p>
    <w:p>
      <w:r>
        <w:t xml:space="preserve">@rocked nope tenho um ipod clássico de quinta geração que gosta de ser burro</w:t>
      </w:r>
    </w:p>
    <w:p>
      <w:r>
        <w:t xml:space="preserve">@djgraham acho que @darkmonkey o encontrou (http://bit.ly/3pj876 , mas não posso tocá-lo</w:t>
      </w:r>
    </w:p>
    <w:p>
      <w:r>
        <w:t xml:space="preserve">@Jennifalconer como isso foi duro, só queria abraçá-la como se fosse minha</w:t>
      </w:r>
    </w:p>
    <w:p>
      <w:r>
        <w:t xml:space="preserve">Ahhh sentir pena daquela garotinha não pode vê-la chorar xx</w:t>
      </w:r>
    </w:p>
    <w:p>
      <w:r>
        <w:t xml:space="preserve">telefone ainda está bloqueado apenas meu favor 5 pode me dizer</w:t>
      </w:r>
    </w:p>
    <w:p>
      <w:r>
        <w:t xml:space="preserve">Omg na Hollie! Isso foi muito triste de se ver!  Veja, Simon pode ser bem legal quando quer ser! lol</w:t>
      </w:r>
    </w:p>
    <w:p>
      <w:r>
        <w:t xml:space="preserve">está doente, uma testa congestionada (é possível) e um peito. Olhos e costas doridos, tudo o que quero fazer é dormir o fim de semana fora!</w:t>
      </w:r>
    </w:p>
    <w:p>
      <w:r>
        <w:t xml:space="preserve">@emmy_563 'cause eit was school today!!!! Eu tinha um grande exame...</w:t>
      </w:r>
    </w:p>
    <w:p>
      <w:r>
        <w:t xml:space="preserve">No pub com o cachorro, mas parece ter colocado o amigo no lugar errado com bebidas</w:t>
      </w:r>
    </w:p>
    <w:p>
      <w:r>
        <w:t xml:space="preserve">@MorningToast Assim que James Cameron toca em algo e o revoluciona... aparece outra pessoa e o fode</w:t>
      </w:r>
    </w:p>
    <w:p>
      <w:r>
        <w:t xml:space="preserve">@tyefighter eu tive que vender guitar hero com ps3 para financiar a divisão com ex</w:t>
      </w:r>
    </w:p>
    <w:p>
      <w:r>
        <w:t xml:space="preserve">Alguém tem um fone verizon que eu possa pedir emprestado enquanto recebo meu substituto?</w:t>
      </w:r>
    </w:p>
    <w:p>
      <w:r>
        <w:t xml:space="preserve">boa noite...amanhã tem que se levantar tão cedo</w:t>
      </w:r>
    </w:p>
    <w:p>
      <w:r>
        <w:t xml:space="preserve">@mitchelmusso não é bom que você não esteja perto de onde eu amo em turnê</w:t>
      </w:r>
    </w:p>
    <w:p>
      <w:r>
        <w:t xml:space="preserve">@kayekayekaye Você já me conheceu? (lol) MEU NOME MÉDIO É CRÉPIA FGS</w:t>
      </w:r>
    </w:p>
    <w:p>
      <w:r>
        <w:t xml:space="preserve">Tentando descobrir como personalizar meu blog Wordpress baixado!  Não tão fácil quanto eu esperava... Alguma sugestão?</w:t>
      </w:r>
    </w:p>
    <w:p>
      <w:r>
        <w:t xml:space="preserve">eu entrei em uma briga com ryan. agora hes como se estivesse chorando e estou simplesmente morto por dentro. sigggh</w:t>
      </w:r>
    </w:p>
    <w:p>
      <w:r>
        <w:t xml:space="preserve">@datachick Essa versão não é compatível com o Vista.</w:t>
      </w:r>
    </w:p>
    <w:p>
      <w:r>
        <w:t xml:space="preserve">@19fischi75 ok - já chega!</w:t>
      </w:r>
    </w:p>
    <w:p>
      <w:r>
        <w:t xml:space="preserve">@gfalcone601 ino :O eu estava quase chorando por ela às vezes eu esqueço que sua TV ao vivo =/ .....am estou falando sobre a coisa da peste?:Sxxxx</w:t>
      </w:r>
    </w:p>
    <w:p>
      <w:r>
        <w:t xml:space="preserve">@Abbyluvsaj nice! Quem me dera que o twitter ladrilhasse o meu</w:t>
      </w:r>
    </w:p>
    <w:p>
      <w:r>
        <w:t xml:space="preserve">Yikes. Aquela pobre garota no BGT. Isso foi muito difícil de se ver</w:t>
      </w:r>
    </w:p>
    <w:p>
      <w:r>
        <w:t xml:space="preserve">Cãibras . . .</w:t>
      </w:r>
    </w:p>
    <w:p>
      <w:r>
        <w:t xml:space="preserve">ughhh! esta é a terceira garrafa de fundação que quebrei</w:t>
      </w:r>
    </w:p>
    <w:p>
      <w:r>
        <w:t xml:space="preserve">Primeiro Natalie e agora a pequena Holly. Isto é mau.</w:t>
      </w:r>
    </w:p>
    <w:p>
      <w:r>
        <w:t xml:space="preserve">aww eu me sinto tão mal pela Holly</w:t>
      </w:r>
    </w:p>
    <w:p>
      <w:r>
        <w:t xml:space="preserve">omds! holly steel, abençoa-a!  x</w:t>
      </w:r>
    </w:p>
    <w:p>
      <w:r>
        <w:t xml:space="preserve">por que todos os tweets sobre britains têm talento?! eu me sinto excluído</w:t>
      </w:r>
    </w:p>
    <w:p>
      <w:r>
        <w:t xml:space="preserve">@mitchelmusso não posso chamá-lo im do México e não sei o código</w:t>
      </w:r>
    </w:p>
    <w:p>
      <w:r>
        <w:t xml:space="preserve">@gfalcone601 abençoa suas meias de lírio... acham que elas precisam repensar a coisa da idade eu</w:t>
      </w:r>
    </w:p>
    <w:p>
      <w:r>
        <w:t xml:space="preserve">@kezzawezz i want 2 but i dinna hink it will get shown in elgin n got nae1 2 go with(n)</w:t>
      </w:r>
    </w:p>
    <w:p>
      <w:r>
        <w:t xml:space="preserve">quero votar em Miley Cyrus para os prêmios de cinema mtv...mas não sei para onde poderia alguém me enviar um link...obrigado &lt;3</w:t>
      </w:r>
    </w:p>
    <w:p>
      <w:r>
        <w:t xml:space="preserve">Odeio que você não consiga editar tweets soltos no tweetisphere, pois você sempre percebe erros de ortografia um milissegundo após clicar em 'atualizar'.</w:t>
      </w:r>
    </w:p>
    <w:p>
      <w:r>
        <w:t xml:space="preserve">@mitchelmusso dont you have a uk say now?</w:t>
      </w:r>
    </w:p>
    <w:p>
      <w:r>
        <w:t xml:space="preserve">De alguma forma, ainda não consegui realizar uma porra de coisa.</w:t>
      </w:r>
    </w:p>
    <w:p>
      <w:r>
        <w:t xml:space="preserve">Espere... @DamonAndrew e @Uchenna3... Electrik Red ou Richgirl?  Eu sou uma ventosa para a última</w:t>
      </w:r>
    </w:p>
    <w:p>
      <w:r>
        <w:t xml:space="preserve">@JEFFHARDYBRAND Aww bless hope the phones okayy x x</w:t>
      </w:r>
    </w:p>
    <w:p>
      <w:r>
        <w:t xml:space="preserve">Brincadeiras não me ajudam a deixar de estar entediado!</w:t>
      </w:r>
    </w:p>
    <w:p>
      <w:r>
        <w:t xml:space="preserve">@Dorkus_ Bem, eles não vão caber nela com este grande e longo anúncio</w:t>
      </w:r>
    </w:p>
    <w:p>
      <w:r>
        <w:t xml:space="preserve">@Scath que é uma atitude derrotista</w:t>
      </w:r>
    </w:p>
    <w:p>
      <w:r>
        <w:t xml:space="preserve">@Soph_Ichigo Ela tentou continuar bem, abençoada, suponho que talvez seja por isso que as crianças não deveriam estar nela?</w:t>
      </w:r>
    </w:p>
    <w:p>
      <w:r>
        <w:t xml:space="preserve">só porque você é uma superestrela, não significa que você tenha que fazer isso!</w:t>
      </w:r>
    </w:p>
    <w:p>
      <w:r>
        <w:t xml:space="preserve">Louco porque o quiz 5 responde sobre o concurso BET Ford Fusion está todo errado</w:t>
      </w:r>
    </w:p>
    <w:p>
      <w:r>
        <w:t xml:space="preserve">@Trickiliz13 ohhhh baby!!! PDGG! ahhh! estou com saudades! ahhhh hehaheahaaaa</w:t>
      </w:r>
    </w:p>
    <w:p>
      <w:r>
        <w:t xml:space="preserve">Aquela menina holly! encontre algum tempo! Ah, ela vai ter muitos votos agora, aposto!</w:t>
      </w:r>
    </w:p>
    <w:p>
      <w:r>
        <w:t xml:space="preserve">@decaydance --Nada</w:t>
      </w:r>
    </w:p>
    <w:p>
      <w:r>
        <w:t xml:space="preserve">Estamos de saída e no caminho para casa estou pronto para estar em casa!</w:t>
      </w:r>
    </w:p>
    <w:p>
      <w:r>
        <w:t xml:space="preserve">@tommcfly falar comigo não é uma boa idéia? eu vou comprar um presente para meu amigo, então você tem 20 minutos...</w:t>
      </w:r>
    </w:p>
    <w:p>
      <w:r>
        <w:t xml:space="preserve">@gfalcone601 É a parte em que Hollie começou a chorar?</w:t>
      </w:r>
    </w:p>
    <w:p>
      <w:r>
        <w:t xml:space="preserve">@FTSKirstin imprimiu-se em depressão como baddddd.</w:t>
      </w:r>
    </w:p>
    <w:p>
      <w:r>
        <w:t xml:space="preserve">@gfalcone601 Britain's Got Talent? Uma garotinha tão bonita. Sinta tanta pena dela!   Espero que Simon encontre tempo! xx</w:t>
      </w:r>
    </w:p>
    <w:p>
      <w:r>
        <w:t xml:space="preserve">@mitchelmusso barragem vivendo em inglês x</w:t>
      </w:r>
    </w:p>
    <w:p>
      <w:r>
        <w:t xml:space="preserve">@coollike the cokies arnt real imaginary will have to do mmmmmmmmmmmmmm cookie...</w:t>
      </w:r>
    </w:p>
    <w:p>
      <w:r>
        <w:t xml:space="preserve">Infelizmente, a AerLingus não voa mais para Copenhague, então temos que voar com a Ryanair até Billund e dirigir até Copenhague um dos dias!</w:t>
      </w:r>
    </w:p>
    <w:p>
      <w:r>
        <w:t xml:space="preserve">merda tem que ir fazer a mercearia... Quase não tenho mais cheiro de comida...</w:t>
      </w:r>
    </w:p>
    <w:p>
      <w:r>
        <w:t xml:space="preserve">@sarahblevins3 eu sei!!</w:t>
      </w:r>
    </w:p>
    <w:p>
      <w:r>
        <w:t xml:space="preserve">Todas as pessoas legais que eu quero encontrar para seguir hoje são #English, e eu acho que os ingleses não twitam.</w:t>
      </w:r>
    </w:p>
    <w:p>
      <w:r>
        <w:t xml:space="preserve">@StephWBates se eu estivesse mais perto, eu entregaria comida para você!</w:t>
      </w:r>
    </w:p>
    <w:p>
      <w:r>
        <w:t xml:space="preserve">Awww aquela pobre garotinha no BGT</w:t>
      </w:r>
    </w:p>
    <w:p>
      <w:r>
        <w:t xml:space="preserve">@gfalcone601 Eu conheço bem Pobrezinha! Isso mostra porque eles não deveriam colocar os jovens em competições como esta (.....) -</w:t>
      </w:r>
    </w:p>
    <w:p>
      <w:r>
        <w:t xml:space="preserve">@icklewabbit OMG você não está online. Terror de choque.</w:t>
      </w:r>
    </w:p>
    <w:p>
      <w:r>
        <w:t xml:space="preserve">@vlastikb logicamente, sim. no entanto, só tenho que encontrar um. sempre parece vê-los ao lado das auto-estradas quando você não pode parar</w:t>
      </w:r>
    </w:p>
    <w:p>
      <w:r>
        <w:t xml:space="preserve">@simplecake Bye.</w:t>
      </w:r>
    </w:p>
    <w:p>
      <w:r>
        <w:t xml:space="preserve">@shtoofi eu conheço a sensação, trabalhar tanto é uma droga. precisamos sair em breve</w:t>
      </w:r>
    </w:p>
    <w:p>
      <w:r>
        <w:t xml:space="preserve">No veterinário com um cão doente http://twitpic.com/67clz</w:t>
      </w:r>
    </w:p>
    <w:p>
      <w:r>
        <w:t xml:space="preserve">Não pode mais pintar por causa da luz</w:t>
      </w:r>
    </w:p>
    <w:p>
      <w:r>
        <w:t xml:space="preserve">@Bvictor Nerves penso, não tenho certeza</w:t>
      </w:r>
    </w:p>
    <w:p>
      <w:r>
        <w:t xml:space="preserve">@MandyPandy32 awwww para mim Acho que ela é muito jovem ou simplesmente não está pronta para isso - é doloroso vê-la tão perturbada</w:t>
      </w:r>
    </w:p>
    <w:p>
      <w:r>
        <w:t xml:space="preserve">Ninguém está trazendo lanches</w:t>
      </w:r>
    </w:p>
    <w:p>
      <w:r>
        <w:t xml:space="preserve">ugh... não sei por que não estou de bom humor... como sei se tenho alergias? meh...</w:t>
      </w:r>
    </w:p>
    <w:p>
      <w:r>
        <w:t xml:space="preserve">Quero participar, mas moro em Michigan</w:t>
      </w:r>
    </w:p>
    <w:p>
      <w:r>
        <w:t xml:space="preserve">Por que é mais fácil procurar por nomes de meninas do que procurar por nomes de meninos?</w:t>
      </w:r>
    </w:p>
    <w:p>
      <w:r>
        <w:t xml:space="preserve">Foda-se o dia voa quando você tem 3647 coisas para fazer e apenas 8 horas para fazê-lo em!!</w:t>
      </w:r>
    </w:p>
    <w:p>
      <w:r>
        <w:t xml:space="preserve">ok tchau alex se divirta hoje</w:t>
      </w:r>
    </w:p>
    <w:p>
      <w:r>
        <w:t xml:space="preserve">Zac Brown está em Virginia Beach e eu estarei em NoVA</w:t>
      </w:r>
    </w:p>
    <w:p>
      <w:r>
        <w:t xml:space="preserve">wtf aconteceu? eu não tenho ração</w:t>
      </w:r>
    </w:p>
    <w:p>
      <w:r>
        <w:t xml:space="preserve">@MashUpNicole Ainda tenho uma hora.</w:t>
      </w:r>
    </w:p>
    <w:p>
      <w:r>
        <w:t xml:space="preserve">@clairemcs i dunno se ele o viu feliz aniversariante!</w:t>
      </w:r>
    </w:p>
    <w:p>
      <w:r>
        <w:t xml:space="preserve">Omg ! BGT me fazendo chorar . Aquela garotinha é muito triste.</w:t>
      </w:r>
    </w:p>
    <w:p>
      <w:r>
        <w:t xml:space="preserve">@beingnobody aww que é triste</w:t>
      </w:r>
    </w:p>
    <w:p>
      <w:r>
        <w:t xml:space="preserve">@gfalcone601 haha, eu estava a chorar xx</w:t>
      </w:r>
    </w:p>
    <w:p>
      <w:r>
        <w:t xml:space="preserve">@RobbyWat Por um minuto pensei que dizia: "Maggie tem um olho a mais crescendo".  Sim, eu sou cadete espacial.  Desculpe pela doce menina</w:t>
      </w:r>
    </w:p>
    <w:p>
      <w:r>
        <w:t xml:space="preserve">Engarrafamento de trânsito fora de chicago. Eu me sinto muito "espaço de escritório" neste momento.</w:t>
      </w:r>
    </w:p>
    <w:p>
      <w:r>
        <w:t xml:space="preserve">#BGT Um momento bastante incômodo, pobre garota, espero que ela não o perca novamente.</w:t>
      </w:r>
    </w:p>
    <w:p>
      <w:r>
        <w:t xml:space="preserve">Meu último dia completo de aulas diurnas pares. Estou um pouco triste</w:t>
      </w:r>
    </w:p>
    <w:p>
      <w:r>
        <w:t xml:space="preserve">O coelho anseia pelo capuz que ela deixou no carro brrr....</w:t>
      </w:r>
    </w:p>
    <w:p>
      <w:r>
        <w:t xml:space="preserve">@MikeyWags srry não é tão interessante agora... fiquei acordado até as 6 da manhã porque meu estômago doeu e agora estou com cocô e tenho que trabalhar</w:t>
      </w:r>
    </w:p>
    <w:p>
      <w:r>
        <w:t xml:space="preserve">não quer ir ao trabalho....</w:t>
      </w:r>
    </w:p>
    <w:p>
      <w:r>
        <w:t xml:space="preserve">http://bit.ly/dIQF3 Espero que um dia minha mãe receba esta mensagem!</w:t>
      </w:r>
    </w:p>
    <w:p>
      <w:r>
        <w:t xml:space="preserve">Ia acontecer um dia, mas eu sinto muito pela menina E pela mãe dela</w:t>
      </w:r>
    </w:p>
    <w:p>
      <w:r>
        <w:t xml:space="preserve">@0oMiriamo0 mas eu gosto da idéia de ir ao cinema, mas segunda-feira....</w:t>
      </w:r>
    </w:p>
    <w:p>
      <w:r>
        <w:t xml:space="preserve">@breedimetria eu sinto que tenho um terceiro olho agora mesmo e antes de ir ver garotos estrangeiros</w:t>
      </w:r>
    </w:p>
    <w:p>
      <w:r>
        <w:t xml:space="preserve">@Littleradge Não estou nem na sua situação e agora estou triste. Sinto muito, isso é realmente uma porcaria.</w:t>
      </w:r>
    </w:p>
    <w:p>
      <w:r>
        <w:t xml:space="preserve">@casgetta o que está errado?</w:t>
      </w:r>
    </w:p>
    <w:p>
      <w:r>
        <w:t xml:space="preserve">@PlayForKeeps oh meu Deus! eu sei! aconteceu ontem</w:t>
      </w:r>
    </w:p>
    <w:p>
      <w:r>
        <w:t xml:space="preserve">Brian (gato) ainda não apareceu...Sinto-me triste e doente, temo que ele tenha sido comido por alguma coisa.    Não parece bom</w:t>
      </w:r>
    </w:p>
    <w:p>
      <w:r>
        <w:t xml:space="preserve">@IMjustDaNNi Awwww que não é justo para mim. Agora estou muito triste</w:t>
      </w:r>
    </w:p>
    <w:p>
      <w:r>
        <w:t xml:space="preserve">preparando-se para o trabalho. boohoohoo i dont wanna go to work!</w:t>
      </w:r>
    </w:p>
    <w:p>
      <w:r>
        <w:t xml:space="preserve">@kaydub estou usando o iMovie 08 e ainda não está mal. Tenho medo de ouvir o que está errado com 09</w:t>
      </w:r>
    </w:p>
    <w:p>
      <w:r>
        <w:t xml:space="preserve">@SOREALCRU é sombrio em LA, não tem sol, mas é agradável.</w:t>
      </w:r>
    </w:p>
    <w:p>
      <w:r>
        <w:t xml:space="preserve">@JennLovesM5 DUDE O QUE? I WANNNNAAAA GOOOOOO</w:t>
      </w:r>
    </w:p>
    <w:p>
      <w:r>
        <w:t xml:space="preserve">Emoção: 8 novos seguidores durante a noite. Tristeza: 6 deles são bots publicitários.</w:t>
      </w:r>
    </w:p>
    <w:p>
      <w:r>
        <w:t xml:space="preserve">@Mulla8285 Oh noooooo!!!      Sinto muito!!  Isso é uma merda!</w:t>
      </w:r>
    </w:p>
    <w:p>
      <w:r>
        <w:t xml:space="preserve">@Slayer_89 Tenho muita pena de sua esperança de que ela não chorasse pela segunda vez</w:t>
      </w:r>
    </w:p>
    <w:p>
      <w:r>
        <w:t xml:space="preserve">NCAA Baseball Road 2 Omaha: A Carolina do Sul acaba de atingir um homerun de 3 corridas. Dagger 2, meu coração.    Mason 1 - Carolina do Sul 3...</w:t>
      </w:r>
    </w:p>
    <w:p>
      <w:r>
        <w:t xml:space="preserve">@Mollieandme Quando você vai voltar para um show na Escócia? Eu tinha ingressos para ver você no ano passado, mas estava no hospital com cálculos biliares!</w:t>
      </w:r>
    </w:p>
    <w:p>
      <w:r>
        <w:t xml:space="preserve">Aí vem a merda do #bgt &lt;Eu concordo completamente</w:t>
      </w:r>
    </w:p>
    <w:p>
      <w:r>
        <w:t xml:space="preserve">@redbloc o que é o twhirl? Eu tenho algum trabalho a fazer durante o fim de semana, graças a Deus, então provavelmente vou sentir falta dele vermelho, desculpe.</w:t>
      </w:r>
    </w:p>
    <w:p>
      <w:r>
        <w:t xml:space="preserve">@siggidori desculpe, estou criando um novo estilo de comédia "piada ruim".</w:t>
      </w:r>
    </w:p>
    <w:p>
      <w:r>
        <w:t xml:space="preserve">Omg vou para Robinson com tyler wfm. E hoje em dia, eu sinto muito a falta de Anthony ugh, que é uma droga. Lex&lt;3</w:t>
      </w:r>
    </w:p>
    <w:p>
      <w:r>
        <w:t xml:space="preserve">@YAphilJ phil! Sinto sua falta com sua presença, não tenho participado muito do que há de novo?</w:t>
      </w:r>
    </w:p>
    <w:p>
      <w:r>
        <w:t xml:space="preserve">@nikkeekristen Yeah, diz que no fundo 21+, e deve estar disponível para morar lá de 19 de agosto a 2 de novembro, aproximadamente.</w:t>
      </w:r>
    </w:p>
    <w:p>
      <w:r>
        <w:t xml:space="preserve">@eBlondie eu conheço...almas sem coração</w:t>
      </w:r>
    </w:p>
    <w:p>
      <w:r>
        <w:t xml:space="preserve">@westlifebunny meus dias foram uma noite! fui ao mcds para verificar se havia um brinquedo de hader...sem sorte então comi chickfila</w:t>
      </w:r>
    </w:p>
    <w:p>
      <w:r>
        <w:t xml:space="preserve">Trabalhar com esse calor é horrível!</w:t>
      </w:r>
    </w:p>
    <w:p>
      <w:r>
        <w:t xml:space="preserve">@genejm29 Falei cedo demais Ainda uma noite agradável, mas muitas nuvens quebradas vindas do sul.</w:t>
      </w:r>
    </w:p>
    <w:p>
      <w:r>
        <w:t xml:space="preserve">A única coisa sobre preparar 5 sermões em uma semana é apenas quando você pensa que está pronto... você tem que preparar os slides powerpoint</w:t>
      </w:r>
    </w:p>
    <w:p>
      <w:r>
        <w:t xml:space="preserve">@thatdamnninja Oh, ok. De vez em quando eu tenho este gosto aleatório de sangue na boca que me faz "eww, sangue".  Haha.</w:t>
      </w:r>
    </w:p>
    <w:p>
      <w:r>
        <w:t xml:space="preserve">hollie steel a abençoa. mas vai sonhadora &lt;33333 hahahahaha</w:t>
      </w:r>
    </w:p>
    <w:p>
      <w:r>
        <w:t xml:space="preserve">Awwwwwwww holly</w:t>
      </w:r>
    </w:p>
    <w:p>
      <w:r>
        <w:t xml:space="preserve">Esperando meu celular secar.... ele foi nadar na tigela de água mais cedo</w:t>
      </w:r>
    </w:p>
    <w:p>
      <w:r>
        <w:t xml:space="preserve">@ruthnin Uma despesa que eu poderia fazer sem no momento</w:t>
      </w:r>
    </w:p>
    <w:p>
      <w:r>
        <w:t xml:space="preserve">Não poder beber em uma sexta-feira, ou mesmo durante todo o fim de semana, na verdade dói</w:t>
      </w:r>
    </w:p>
    <w:p>
      <w:r>
        <w:t xml:space="preserve">estressado além da BELIEF. precisa de uma soneca</w:t>
      </w:r>
    </w:p>
    <w:p>
      <w:r>
        <w:t xml:space="preserve">@davidcrow @cspin e suponho que, até termos mais pistas para bicicletas, as estradas não são suficientemente seguras para puxar seus filhos em buggies/trailers de bicicletas</w:t>
      </w:r>
    </w:p>
    <w:p>
      <w:r>
        <w:t xml:space="preserve">awwww pobre garotinha em britains tem talento</w:t>
      </w:r>
    </w:p>
    <w:p>
      <w:r>
        <w:t xml:space="preserve">Aww a garotinha da Britain's Got Talent!  Eu realmente amo a Formiga n Dez!  Oh e' Simon Cowell ;)</w:t>
      </w:r>
    </w:p>
    <w:p>
      <w:r>
        <w:t xml:space="preserve">Deixou o pobre fred!(namorado) no alice no passeio no país das maravilhas! oops desculpe fred! Argh!</w:t>
      </w:r>
    </w:p>
    <w:p>
      <w:r>
        <w:t xml:space="preserve">@hollie__ Aww abençoa-a. Ela é um dos meus favores</w:t>
      </w:r>
    </w:p>
    <w:p>
      <w:r>
        <w:t xml:space="preserve">@ShesElectric_ mais do que você nunca não! ! !! ! !!   xxx</w:t>
      </w:r>
    </w:p>
    <w:p>
      <w:r>
        <w:t xml:space="preserve">@Nahtuhlee Porque não... o... sim... Dia triste.....</w:t>
      </w:r>
    </w:p>
    <w:p>
      <w:r>
        <w:t xml:space="preserve">muitos medicamentos. sonolento demais. Eu odeio estar doente</w:t>
      </w:r>
    </w:p>
    <w:p>
      <w:r>
        <w:t xml:space="preserve">vê a linha de chegada desaparecer em uma infinidade de e-mails!!!    WAH!</w:t>
      </w:r>
    </w:p>
    <w:p>
      <w:r>
        <w:t xml:space="preserve">@xxAnnaSxx oh Desculpe-me por isso. qual era a idade de seu avô?</w:t>
      </w:r>
    </w:p>
    <w:p>
      <w:r>
        <w:t xml:space="preserve">Plano para esta noite: jantar, compras de camisas de vestido, cuidar do Up, ir para a cama. Plano para o sábado: Funeral para um amigo...</w:t>
      </w:r>
    </w:p>
    <w:p>
      <w:r>
        <w:t xml:space="preserve">Os mojitos do homem de antigamente me fizeram sentir engraçado. Espero não ficar doente http://myloc.me/20DD</w:t>
      </w:r>
    </w:p>
    <w:p>
      <w:r>
        <w:t xml:space="preserve">@dylanxtra awwwwwwwwwwww que é apenas...awwwwwwww.ela começou de novo como?</w:t>
      </w:r>
    </w:p>
    <w:p>
      <w:r>
        <w:t xml:space="preserve">@kiieeeee yaaaay para u limpeza da sala de urina. Eu disse oi para você no outro dia &amp; u não me escreveu de volta</w:t>
      </w:r>
    </w:p>
    <w:p>
      <w:r>
        <w:t xml:space="preserve">em Mallorca. Quero tocar violão Quando chegar em casa, vou comprar o dvd mcfly primeiro :]]</w:t>
      </w:r>
    </w:p>
    <w:p>
      <w:r>
        <w:t xml:space="preserve">@mitchelmusso Quero ligar para você mas custaria muito Mas talvez meus pais digam ok =D</w:t>
      </w:r>
    </w:p>
    <w:p>
      <w:r>
        <w:t xml:space="preserve">@gfalcone que me fez chorar pobre hollie xx</w:t>
      </w:r>
    </w:p>
    <w:p>
      <w:r>
        <w:t xml:space="preserve">@jcubed1 concorda totalmente, mas ela parece estar sempre a picar o galo John, mesmo antes da trapaça</w:t>
      </w:r>
    </w:p>
    <w:p>
      <w:r>
        <w:t xml:space="preserve">#BGT Aquela pobre criança</w:t>
      </w:r>
    </w:p>
    <w:p>
      <w:r>
        <w:t xml:space="preserve">@KittyBuffieKat Eu conheço o Buffie. Estou sentado em meu escritório em vez de ir ver a Sra. Kane. Grande aborrecimento</w:t>
      </w:r>
    </w:p>
    <w:p>
      <w:r>
        <w:t xml:space="preserve">"Acho que você deve saber disso. Ele vai terminar com você". E eu só tinha que lhe dizer. Sinto muito. Eu sei que você o ama".</w:t>
      </w:r>
    </w:p>
    <w:p>
      <w:r>
        <w:t xml:space="preserve">@stoc acabou de descobrir que eles estão fechados às segundas-feiras! trabalhando em um plano de reserva</w:t>
      </w:r>
    </w:p>
    <w:p>
      <w:r>
        <w:t xml:space="preserve">Preciso de um novo estojo para o iPhone, mas estou falido.</w:t>
      </w:r>
    </w:p>
    <w:p>
      <w:r>
        <w:t xml:space="preserve">Espero que seja às 16:20 desta tarde ...</w:t>
      </w:r>
    </w:p>
    <w:p>
      <w:r>
        <w:t xml:space="preserve">@Sam4God Como ela é estragada? Ela tem uns 10 anos? 11? Isso foi difícil para ela ser colocada na frente de 14m de pessoas.  Ela é realmente jovem.</w:t>
      </w:r>
    </w:p>
    <w:p>
      <w:r>
        <w:t xml:space="preserve">está triste por sua esposa estar na Flórida enquanto ele está doente em Lexington.</w:t>
      </w:r>
    </w:p>
    <w:p>
      <w:r>
        <w:t xml:space="preserve">@laurenosaur eu adoraria, mas infelizmente tenho que trabalhar</w:t>
      </w:r>
    </w:p>
    <w:p>
      <w:r>
        <w:t xml:space="preserve">Eu gosto muito dos "Paparazzi" da Lady GaGa.  #quando se transforma</w:t>
      </w:r>
    </w:p>
    <w:p>
      <w:r>
        <w:t xml:space="preserve">@starfish1211 - o que! Isso é tão horrível! Eu vou rezar. Pobrezinho.</w:t>
      </w:r>
    </w:p>
    <w:p>
      <w:r>
        <w:t xml:space="preserve">a chiar lá fora. Trabalho por dentro = duplo</w:t>
      </w:r>
    </w:p>
    <w:p>
      <w:r>
        <w:t xml:space="preserve">@genglo ouch! Não consigo nem olhar para esse, só de saber que existe o suficiente para mim.</w:t>
      </w:r>
    </w:p>
    <w:p>
      <w:r>
        <w:t xml:space="preserve">Acabei de limpar pelo menos minha mesa. . escritório parece vazio... ... quase tempo para estar no carro por 1 1/2!  #fb</w:t>
      </w:r>
    </w:p>
    <w:p>
      <w:r>
        <w:t xml:space="preserve">@jessiiemcfly oh mas aquela garota mas AIDAN!</w:t>
      </w:r>
    </w:p>
    <w:p>
      <w:r>
        <w:t xml:space="preserve">@Jason_Inc Soa bem. Eu ainda gosto das sextas-feiras, embora isso signifique para mim que tenho que ir trabalhar tomarrow</w:t>
      </w:r>
    </w:p>
    <w:p>
      <w:r>
        <w:t xml:space="preserve">Nenhum telefone eu sabia que deveria tê-lo cobrado ontem à noite. SIGH</w:t>
      </w:r>
    </w:p>
    <w:p>
      <w:r>
        <w:t xml:space="preserve">Não está fazendo um bom tempo, porra de tráfego de Chicago - Foto: http://bkite.com/07XOh</w:t>
      </w:r>
    </w:p>
    <w:p>
      <w:r>
        <w:t xml:space="preserve">@mitchelmusso imnotamente para chamá-lo! mas eu acho que você é fantástico!xx</w:t>
      </w:r>
    </w:p>
    <w:p>
      <w:r>
        <w:t xml:space="preserve">preso no anniston, mississippi. porque tivemos um acidente de carro :\ agora estou com medo de dirigir garotos motoristas ed deve ser divertido neste verão D:</w:t>
      </w:r>
    </w:p>
    <w:p>
      <w:r>
        <w:t xml:space="preserve">Tenho um QI de apenas 136... :O</w:t>
      </w:r>
    </w:p>
    <w:p>
      <w:r>
        <w:t xml:space="preserve">Não está fazendo um bom tempo, porra de tráfego de Chicago - Foto: http://bkite.com/07XOi</w:t>
      </w:r>
    </w:p>
    <w:p>
      <w:r>
        <w:t xml:space="preserve">@robertpwilkins eu deveria tê-los deixado sozinhos. agora eles machucam para que não corram e adter i fianly tomou um banho e lavou a tinta ...</w:t>
      </w:r>
    </w:p>
    <w:p>
      <w:r>
        <w:t xml:space="preserve">por que o twitter me odeia, não posso colocar fotos na minha página</w:t>
      </w:r>
    </w:p>
    <w:p>
      <w:r>
        <w:t xml:space="preserve">@love_Jamie I guess ! Eu fiquei realmente surpreso...</w:t>
      </w:r>
    </w:p>
    <w:p>
      <w:r>
        <w:t xml:space="preserve">@robineccles De fato, eu consegui sua canção, mas não consigo ouvi-la.</w:t>
      </w:r>
    </w:p>
    <w:p>
      <w:r>
        <w:t xml:space="preserve">Em um escritório em uma sexta-feira à noite</w:t>
      </w:r>
    </w:p>
    <w:p>
      <w:r>
        <w:t xml:space="preserve">Aproveitando um lindo dia de folga, passeando pela casa. Pam está fazendo um bolo, mas ela não me dá nenhum</w:t>
      </w:r>
    </w:p>
    <w:p>
      <w:r>
        <w:t xml:space="preserve">@erockett89 gostaria de estar em casa nua na cama</w:t>
      </w:r>
    </w:p>
    <w:p>
      <w:r>
        <w:t xml:space="preserve">aww abençoa-a, dá-lhe uma oportunidade ...</w:t>
      </w:r>
    </w:p>
    <w:p>
      <w:r>
        <w:t xml:space="preserve">Então fora do trabalho prestes a fazer o que não sei, estou exausto</w:t>
      </w:r>
    </w:p>
    <w:p>
      <w:r>
        <w:t xml:space="preserve">yay im fora mas eu tenho 2 carona para casa tenho 2 pegue a limusine amarela...super gay</w:t>
      </w:r>
    </w:p>
    <w:p>
      <w:r>
        <w:t xml:space="preserve">@aaronhoskins Tenho tantas saudades daquela banda</w:t>
      </w:r>
    </w:p>
    <w:p>
      <w:r>
        <w:t xml:space="preserve">desejo que eu fosse ao baile de finalistas 17 oh bem...vou desejar boa sorte às minhas meninas!! e depois vou desejar boa sorte a todos!! yumm</w:t>
      </w:r>
    </w:p>
    <w:p>
      <w:r>
        <w:t xml:space="preserve">@mattchung I GOT IT! espero sair do trabalho a tempo de UP quer meu emprego?</w:t>
      </w:r>
    </w:p>
    <w:p>
      <w:r>
        <w:t xml:space="preserve">já sinto falta do meu marido!</w:t>
      </w:r>
    </w:p>
    <w:p>
      <w:r>
        <w:t xml:space="preserve">@wonky73 Eu estou muito ocupado hoje em dia para twitter ou blog</w:t>
      </w:r>
    </w:p>
    <w:p>
      <w:r>
        <w:t xml:space="preserve">4 horas da manhã, a música de alarme de Hubby foi "Culpar o álcool" É claro que eu não conseguia voltar a dormir depois de pensar no Joe no cruzeiro</w:t>
      </w:r>
    </w:p>
    <w:p>
      <w:r>
        <w:t xml:space="preserve">@randiellen03 Nofair! Meu BK só tinha Uhura e Nero.</w:t>
      </w:r>
    </w:p>
    <w:p>
      <w:r>
        <w:t xml:space="preserve">Mau dia O dia em que você perceber a confusão que me fez passar será um dos dias mais felizes da minha vida...</w:t>
      </w:r>
    </w:p>
    <w:p>
      <w:r>
        <w:t xml:space="preserve">Amigos do twitter bem fora do horário. Sidenote: Eu odeio viajar com chuva forte</w:t>
      </w:r>
    </w:p>
    <w:p>
      <w:r>
        <w:t xml:space="preserve">Confira no Twitter Tentando encontrar pessoas que conheço....Infelizmente ninguém que eu conheça usa este site</w:t>
      </w:r>
    </w:p>
    <w:p>
      <w:r>
        <w:t xml:space="preserve">@martiningram que é uma idéia brilhante! apenas um zumbido, no entanto</w:t>
      </w:r>
    </w:p>
    <w:p>
      <w:r>
        <w:t xml:space="preserve">precisam se animar!</w:t>
      </w:r>
    </w:p>
    <w:p>
      <w:r>
        <w:t xml:space="preserve">no panera para almoçar eu mesmo aww</w:t>
      </w:r>
    </w:p>
    <w:p>
      <w:r>
        <w:t xml:space="preserve">@SQLDBA Desculpe-me, mas no próximo mês eu vou bombardear em palestras no SSUG como penitência ;-)</w:t>
      </w:r>
    </w:p>
    <w:p>
      <w:r>
        <w:t xml:space="preserve">não consigo encontrar minha raquete de tênis!!</w:t>
      </w:r>
    </w:p>
    <w:p>
      <w:r>
        <w:t xml:space="preserve">precisa de água, toalhas de papel e cocaína da loja, mas se sente muito doente para ir buscá-la</w:t>
      </w:r>
    </w:p>
    <w:p>
      <w:r>
        <w:t xml:space="preserve">Então, por que diabos vamos à escola por 2 horas na próxima segunda-feira e terça-feira...dias de neve estúpidos e suas regras tolas...minha mãe me obrigando a ir</w:t>
      </w:r>
    </w:p>
    <w:p>
      <w:r>
        <w:t xml:space="preserve">Hoje à noite vou perder todo o primeiro jogo. Talvez eu tenha sorte e chegue em casa a tempo de assistir parte do segundo jogo.</w:t>
      </w:r>
    </w:p>
    <w:p>
      <w:r>
        <w:t xml:space="preserve">@IainLiddle Ao equilibrar uma cadeira no meu queixo na sexta forma de sala comum, não tenho nada além de escarnecer, pendurei essas bolas para sempre</w:t>
      </w:r>
    </w:p>
    <w:p>
      <w:r>
        <w:t xml:space="preserve">@suzziequeue Sim, obrigado, tem sido ótimo. Soooooo não está ansioso para segunda-feira</w:t>
      </w:r>
    </w:p>
    <w:p>
      <w:r>
        <w:t xml:space="preserve">@yankeeragu eu acho que eles são realmente bons, de modo que provavelmente os condenam à obscuridade.</w:t>
      </w:r>
    </w:p>
    <w:p>
      <w:r>
        <w:t xml:space="preserve">@bifenil espero que você tenha alguém para soletrar você para que possa vaguear um pouco! Cara, tenho vontade de sair do Twitter por alguns dias.</w:t>
      </w:r>
    </w:p>
    <w:p>
      <w:r>
        <w:t xml:space="preserve">quatro doses de novacaína na minha boca minha bochecha direita está totalmente dormente, booo.</w:t>
      </w:r>
    </w:p>
    <w:p>
      <w:r>
        <w:t xml:space="preserve">Awwwww holly! x</w:t>
      </w:r>
    </w:p>
    <w:p>
      <w:r>
        <w:t xml:space="preserve">@djirie isso significaria eu babe! mas Fcuk it meu nome @rozoonthego é SUPER FREAKIN COOL! Eu me dou um passe! HA!</w:t>
      </w:r>
    </w:p>
    <w:p>
      <w:r>
        <w:t xml:space="preserve">Ajudando minha prima a se preparar para sua dança do 8º ano...ela está crescendo</w:t>
      </w:r>
    </w:p>
    <w:p>
      <w:r>
        <w:t xml:space="preserve">@justkappa hey lá hunny! Tive saudades de você. Sem ligações...ou e-mails...</w:t>
      </w:r>
    </w:p>
    <w:p>
      <w:r>
        <w:t xml:space="preserve">@CagneyArtist ~ Lamento que a resposta ao meu trabalho de assistente já tenha sido preenchida. Por favor, verifique de novo em breve.  Tenho certeza de que ela não vai durar muito.</w:t>
      </w:r>
    </w:p>
    <w:p>
      <w:r>
        <w:t xml:space="preserve">@TiffConnFTW porque não há festa</w:t>
      </w:r>
    </w:p>
    <w:p>
      <w:r>
        <w:t xml:space="preserve">@2flutterby Hang in there! Beba um pouco de coco quente</w:t>
      </w:r>
    </w:p>
    <w:p>
      <w:r>
        <w:t xml:space="preserve">Esta noite é o último show de negros do Jay Leno no final</w:t>
      </w:r>
    </w:p>
    <w:p>
      <w:r>
        <w:t xml:space="preserve">@Flesheater</w:t>
      </w:r>
    </w:p>
    <w:p>
      <w:r>
        <w:t xml:space="preserve">em casa e dor no joelho</w:t>
      </w:r>
    </w:p>
    <w:p>
      <w:r>
        <w:t xml:space="preserve">- oh dip i gotta go! onee dois minits leff ...</w:t>
      </w:r>
    </w:p>
    <w:p>
      <w:r>
        <w:t xml:space="preserve">Tenho que dormir, estou tão cansado, que a noite é boa!</w:t>
      </w:r>
    </w:p>
    <w:p>
      <w:r>
        <w:t xml:space="preserve">@justinobey esqueci que era hoje à noite! Estava planejando descer para o Casco, isso pode não ser uma boa idéia.</w:t>
      </w:r>
    </w:p>
    <w:p>
      <w:r>
        <w:t xml:space="preserve">@GavinHolt awwwwhwh não pode ser, eu estava bem borbulhando!</w:t>
      </w:r>
    </w:p>
    <w:p>
      <w:r>
        <w:t xml:space="preserve">@AngySTHB Não é engraçado. O solavanco não vai embora.</w:t>
      </w:r>
    </w:p>
    <w:p>
      <w:r>
        <w:t xml:space="preserve">@TheRedHood é minha ida embora festejando @mandydiblasi 's. você deve vir!</w:t>
      </w:r>
    </w:p>
    <w:p>
      <w:r>
        <w:t xml:space="preserve">A assinatura Yrbook c/ evryone foi divertida, vou sentir falta de evrything</w:t>
      </w:r>
    </w:p>
    <w:p>
      <w:r>
        <w:t xml:space="preserve">@TJSilver Sim, é uma droga, tentei pedir um Q 2. Mas eles nunca responderam.  Mas eu adorei quando Joe abraçou Nick.</w:t>
      </w:r>
    </w:p>
    <w:p>
      <w:r>
        <w:t xml:space="preserve">@jmelencholy já estou almoçando ou um amigo atrasado!</w:t>
      </w:r>
    </w:p>
    <w:p>
      <w:r>
        <w:t xml:space="preserve">ouvindo música!! meu telefone acabou de morrer em mim!! Não consigo encontrar meu carregador... meu irmão precisa de 2 paradas para levar o meu sem pedir!!</w:t>
      </w:r>
    </w:p>
    <w:p>
      <w:r>
        <w:t xml:space="preserve">aquela menina na BGT omggg, como as pessoas podem não sentir pena dela?</w:t>
      </w:r>
    </w:p>
    <w:p>
      <w:r>
        <w:t xml:space="preserve">grrr ódio quando eu cometo erros descuidados nos documentos que dou ao meu parceiro</w:t>
      </w:r>
    </w:p>
    <w:p>
      <w:r>
        <w:t xml:space="preserve">Omg, ver o choro de Hollie Steel é tão doloroso #bgt</w:t>
      </w:r>
    </w:p>
    <w:p>
      <w:r>
        <w:t xml:space="preserve">@stoya acesso limitado à web? eu pensava que a Europa estava muito mais "conectada" do que nós estávamos. independentemente, divirta-se, eu nunca estive na Europa</w:t>
      </w:r>
    </w:p>
    <w:p>
      <w:r>
        <w:t xml:space="preserve">Eu quero uma falsa BLT....</w:t>
      </w:r>
    </w:p>
    <w:p>
      <w:r>
        <w:t xml:space="preserve">Arghhhhhhhhh... não consigo acompanhar estes pios do TwitterBones</w:t>
      </w:r>
    </w:p>
    <w:p>
      <w:r>
        <w:t xml:space="preserve">Ei @mitchelmusso, por favor me responda, não posso te chamar de im do México e não sei o código te amo</w:t>
      </w:r>
    </w:p>
    <w:p>
      <w:r>
        <w:t xml:space="preserve">Ei @mitchelmusso por favor me responda, eu não posso te chamar de im do México e eu não sei o código te amo</w:t>
      </w:r>
    </w:p>
    <w:p>
      <w:r>
        <w:t xml:space="preserve">O último show do Leno hoje à noite.</w:t>
      </w:r>
    </w:p>
    <w:p>
      <w:r>
        <w:t xml:space="preserve">@greatkingrat hey eu esqueci disso, peça ao steve para tirar o meu companheiro. Eu me pareço com o Liam do sem-vergonha!</w:t>
      </w:r>
    </w:p>
    <w:p>
      <w:r>
        <w:t xml:space="preserve">no meu caminho para o treinamento do motorista</w:t>
      </w:r>
    </w:p>
    <w:p>
      <w:r>
        <w:t xml:space="preserve">Aww eu tive que ver o último dia da minha professora da 1ª série antes dela se aposentar</w:t>
      </w:r>
    </w:p>
    <w:p>
      <w:r>
        <w:t xml:space="preserve">@theroser tenho tantas saudades tuas</w:t>
      </w:r>
    </w:p>
    <w:p>
      <w:r>
        <w:t xml:space="preserve">@dapass http://twurl.nl/goljwp é o que eu recebo quando tento adicionar um novo post</w:t>
      </w:r>
    </w:p>
    <w:p>
      <w:r>
        <w:t xml:space="preserve">@blackittyblack haha... desculpe ela deveria estar no todo como duas pessoas @bohemianchurch segue</w:t>
      </w:r>
    </w:p>
    <w:p>
      <w:r>
        <w:t xml:space="preserve">@bobbie_k_2k - Fechamento Y!360? saia!</w:t>
      </w:r>
    </w:p>
    <w:p>
      <w:r>
        <w:t xml:space="preserve">@stevico1 Exatamente!</w:t>
      </w:r>
    </w:p>
    <w:p>
      <w:r>
        <w:t xml:space="preserve">nunca está por perto para o questionário sl100 Eu quero bilhetes para o parque aquático waaaa</w:t>
      </w:r>
    </w:p>
    <w:p>
      <w:r>
        <w:t xml:space="preserve">@whatabout_ken que chupa se ao menos eu estivesse lá para sair.</w:t>
      </w:r>
    </w:p>
    <w:p>
      <w:r>
        <w:t xml:space="preserve">@brunamedeiros heeeeey baby ? onde você está?</w:t>
      </w:r>
    </w:p>
    <w:p>
      <w:r>
        <w:t xml:space="preserve">Chaz's Daily Happenings: 22:31 Watching E.R. em vez de um DVD. Fim de uma era # 11:09 O sol está fora. Wooo #... http://tinyurl.com/lgwrum</w:t>
      </w:r>
    </w:p>
    <w:p>
      <w:r>
        <w:t xml:space="preserve">@FreyaLynn eles não podem mais estar em seus transportadores?</w:t>
      </w:r>
    </w:p>
    <w:p>
      <w:r>
        <w:t xml:space="preserve">@Kate_Butler, eu acho/hope que eles podem colocar um limite de idade no próximo ano na parte de trás desse #bgt</w:t>
      </w:r>
    </w:p>
    <w:p>
      <w:r>
        <w:t xml:space="preserve">@noisemaker_ aww que é uma pena que você o tenha perdido</w:t>
      </w:r>
    </w:p>
    <w:p>
      <w:r>
        <w:t xml:space="preserve">Isto é o quanto o cabelo cai toda vez que tomo banho. É mais triste do que repugnante http://yfrog.com/6p190aj</w:t>
      </w:r>
    </w:p>
    <w:p>
      <w:r>
        <w:t xml:space="preserve">Aquela pobre garota em Britains conseguiu talento, Deus a ama, esqueceu as palavras e chorou, mas tem uma segunda chance de se apresentar novamente : ]</w:t>
      </w:r>
    </w:p>
    <w:p>
      <w:r>
        <w:t xml:space="preserve">@brran1 que realmente é uma droga - acho que eu poderia chorar se ignorasse algo importante que não tenho. Os Comps estão começando a ser descartáveis</w:t>
      </w:r>
    </w:p>
    <w:p>
      <w:r>
        <w:t xml:space="preserve">Divirtam-se no happy hour do heavy y metal! No futuro, @staygangsta acende o fogo enquanto fuma com @grayblue</w:t>
      </w:r>
    </w:p>
    <w:p>
      <w:r>
        <w:t xml:space="preserve">@idmoore Aproveite seu dia também! Provavelmente, veja u acima de Glyders. Sem caneca para mim, tenho que dirigir direto de volta, pois temos coisas de cão para fazer no domingo.</w:t>
      </w:r>
    </w:p>
    <w:p>
      <w:r>
        <w:t xml:space="preserve">@gfalcone601 tom não está com u! hahahahahahhah ele está com meu bff</w:t>
      </w:r>
    </w:p>
    <w:p>
      <w:r>
        <w:t xml:space="preserve">@mrseb Mimiron hardmode!</w:t>
      </w:r>
    </w:p>
    <w:p>
      <w:r>
        <w:t xml:space="preserve">aWWW Pobre Holly</w:t>
      </w:r>
    </w:p>
    <w:p>
      <w:r>
        <w:t xml:space="preserve">Está trabalhando até 4 agora e realmente quer geordanos queijo de crosta fina, azeitonas pretas, peperoni e pizza de cogumelos</w:t>
      </w:r>
    </w:p>
    <w:p>
      <w:r>
        <w:t xml:space="preserve">@sherryaperez aww mamas... Espero que tudo esteja bem. Descanse um pouco, linda! Muah! Holla.</w:t>
      </w:r>
    </w:p>
    <w:p>
      <w:r>
        <w:t xml:space="preserve">só recebe spam em sua conta de e-mail da faculdade agora. Que maneira de se esfregar na formatura.</w:t>
      </w:r>
    </w:p>
    <w:p>
      <w:r>
        <w:t xml:space="preserve">@JRobertsTWC: Ajude Jen Eu tomei um Monster Energy Drink e agora estou caindo.</w:t>
      </w:r>
    </w:p>
    <w:p>
      <w:r>
        <w:t xml:space="preserve">@zhighlife pessoas r esquisito</w:t>
      </w:r>
    </w:p>
    <w:p>
      <w:r>
        <w:t xml:space="preserve">com certeza a Srta. Chick, tho...que ele RIP!</w:t>
      </w:r>
    </w:p>
    <w:p>
      <w:r>
        <w:t xml:space="preserve">@mishacollins Sim, é verdade. Por favor, não vá. Se você morrer eu vou chorar... o que normalmente leva a que pequenos animais sejam feridos</w:t>
      </w:r>
    </w:p>
    <w:p>
      <w:r>
        <w:t xml:space="preserve">@ByrnesBabe_09 ii Não!  GRR oooh Aiden Lol x</w:t>
      </w:r>
    </w:p>
    <w:p>
      <w:r>
        <w:t xml:space="preserve">@Twilightish Eu realmente espero que sim</w:t>
      </w:r>
    </w:p>
    <w:p>
      <w:r>
        <w:t xml:space="preserve">não estou me sentindo bem então vou dormir agora</w:t>
      </w:r>
    </w:p>
    <w:p>
      <w:r>
        <w:t xml:space="preserve">Acabou de quebrar a cômoda que ela tinha desde os três anos de idade.</w:t>
      </w:r>
    </w:p>
    <w:p>
      <w:r>
        <w:t xml:space="preserve">@djbelle LMAO!Eu estava apenas pensando como eu odeio pelo menos 3 pessoas que estou seguindo...mas ainda não as segui". Eu sou um lunático.</w:t>
      </w:r>
    </w:p>
    <w:p>
      <w:r>
        <w:t xml:space="preserve">#justcause Summer Hours say our day ends at 1pm...does not mean I really get to leave at 1.</w:t>
      </w:r>
    </w:p>
    <w:p>
      <w:r>
        <w:t xml:space="preserve">Josette.... Onde você está?   Eu olhei através do lago, mas você não está em lugar nenhum.</w:t>
      </w:r>
    </w:p>
    <w:p>
      <w:r>
        <w:t xml:space="preserve">Sentindo-se tentado pelo alto volume de jipes a iniciar uma "onda incurável". Eu também!</w:t>
      </w:r>
    </w:p>
    <w:p>
      <w:r>
        <w:t xml:space="preserve">Trouxe o gato para ser especilista. Pode ser ectópico. Fazendo ultra-som. Surgúrio seria &gt;$2000. pode precisar levá-lo de volta à sociedade humana.</w:t>
      </w:r>
    </w:p>
    <w:p>
      <w:r>
        <w:t xml:space="preserve">@MandyPandy32 Espero que, para o bem dela, ela possa piorar</w:t>
      </w:r>
    </w:p>
    <w:p>
      <w:r>
        <w:t xml:space="preserve">mais uma vez, passei o dia estudando. TÃO BORTO de estudar, mas ainda tenho 3 capítulos pela frente</w:t>
      </w:r>
    </w:p>
    <w:p>
      <w:r>
        <w:t xml:space="preserve">É hora de fazer um teste astronômico!</w:t>
      </w:r>
    </w:p>
    <w:p>
      <w:r>
        <w:t xml:space="preserve">Estou tão zangado agora ... hoje eu não faço nada e todos os meus colegas de classe sim, eu acho que vou ficar com meu amigo Sr. Computer ... espero que não</w:t>
      </w:r>
    </w:p>
    <w:p>
      <w:r>
        <w:t xml:space="preserve">Acostumando-me a me levantar ao frio, mas minha asma está pagando por isso.</w:t>
      </w:r>
    </w:p>
    <w:p>
      <w:r>
        <w:t xml:space="preserve">@ann_aguirre não vai a lugar nenhum &amp; quando meu livro finalmente tiver o hre Será legal 2 saber o que Butch parece lk...LOL Ia no correio tdy</w:t>
      </w:r>
    </w:p>
    <w:p>
      <w:r>
        <w:t xml:space="preserve">Eu odeio sentar no consultório médico! Disseram-me que ela está com uma hora de atraso! DESTAQUES</w:t>
      </w:r>
    </w:p>
    <w:p>
      <w:r>
        <w:t xml:space="preserve">Está realmente trabalhando no fim de semana...Não para isso</w:t>
      </w:r>
    </w:p>
    <w:p>
      <w:r>
        <w:t xml:space="preserve">De volta de LAAANDAN.  Já estou com saudades do meu novo laço roxo gigante e colar de asas douradas. I &lt;3 TD http://tinyurl.com/m5y2mw</w:t>
      </w:r>
    </w:p>
    <w:p>
      <w:r>
        <w:t xml:space="preserve">Sinto falta do meu cão r.i.p.Batman... Sim, Batman (realmente espero que "todos os cães vão para o céu" seja verdade)</w:t>
      </w:r>
    </w:p>
    <w:p>
      <w:r>
        <w:t xml:space="preserve">Orientação do Wal-Mart...é trabalho, mas sério...isto é uma droga</w:t>
      </w:r>
    </w:p>
    <w:p>
      <w:r>
        <w:t xml:space="preserve">@under_control aw babyy I'm sorry i gots too excited, haha. &lt;333</w:t>
      </w:r>
    </w:p>
    <w:p>
      <w:r>
        <w:t xml:space="preserve">Ow. A queimadura solar dói!</w:t>
      </w:r>
    </w:p>
    <w:p>
      <w:r>
        <w:t xml:space="preserve">não há absolutamente nada para comer em minha casa... falha épica</w:t>
      </w:r>
    </w:p>
    <w:p>
      <w:r>
        <w:t xml:space="preserve">por que todos cantam playback no Cometa</w:t>
      </w:r>
    </w:p>
    <w:p>
      <w:r>
        <w:t xml:space="preserve">Teve um grande dia...mas um pouco deprimido.  Eu não sei o que vou fazer.</w:t>
      </w:r>
    </w:p>
    <w:p>
      <w:r>
        <w:t xml:space="preserve">@joemuggs urgh... Grime, me no likey</w:t>
      </w:r>
    </w:p>
    <w:p>
      <w:r>
        <w:t xml:space="preserve">Não sei se posso ver Holly de novo, quebra seu coração</w:t>
      </w:r>
    </w:p>
    <w:p>
      <w:r>
        <w:t xml:space="preserve">Acabei de acordar e vi que o sol não está sol. Preciso começar a acordar cedo</w:t>
      </w:r>
    </w:p>
    <w:p>
      <w:r>
        <w:t xml:space="preserve">meu ferro de frisar favorito quebrou</w:t>
      </w:r>
    </w:p>
    <w:p>
      <w:r>
        <w:t xml:space="preserve">@XO_SUFI_XO yeah e quando você não está trabalhando em empregos remunerados (voluntário/internos) os $ tendem a desaparecer muito rapidamente...tem que diminuir a velocidade</w:t>
      </w:r>
    </w:p>
    <w:p>
      <w:r>
        <w:t xml:space="preserve">diverti-me muito ontem à noite, mas meu olho está queimando!! dói muito!</w:t>
      </w:r>
    </w:p>
    <w:p>
      <w:r>
        <w:t xml:space="preserve">Eu tenho uma dor de cabeça estúpida no meu dia de folga.</w:t>
      </w:r>
    </w:p>
    <w:p>
      <w:r>
        <w:t xml:space="preserve">Maldição... Margie disse que não podia compartilhar comigo as informações sobre quem matou o Evil Eddy Ela queria minhas informações novamente, deu-as a ela</w:t>
      </w:r>
    </w:p>
    <w:p>
      <w:r>
        <w:t xml:space="preserve">acabado de voltar da formatura do meu jardim de infância mais novo. Agradecida minha mãe me salvou, ela tinha um presente para meu filho, eu não pensei nisso.</w:t>
      </w:r>
    </w:p>
    <w:p>
      <w:r>
        <w:t xml:space="preserve">@VegasRex Eu gostaria de ter tempo!! Mas já está de volta ao aeroporto!</w:t>
      </w:r>
    </w:p>
    <w:p>
      <w:r>
        <w:t xml:space="preserve">Não tenho sido empurrado!!! ultimamente não tenho tido muitos jogos de wknd e tomei um para as pílulas.</w:t>
      </w:r>
    </w:p>
    <w:p>
      <w:r>
        <w:t xml:space="preserve">@Aerinea ugh. soa como uma caixa de cabos quebrada então em que fuso horário você está?</w:t>
      </w:r>
    </w:p>
    <w:p>
      <w:r>
        <w:t xml:space="preserve">desculpe @tayfo, i chili cheese dogged sem você</w:t>
      </w:r>
    </w:p>
    <w:p>
      <w:r>
        <w:t xml:space="preserve">Acho que belisquei algo em meu pescoço.</w:t>
      </w:r>
    </w:p>
    <w:p>
      <w:r>
        <w:t xml:space="preserve">quero fazer algo hoje à noite, mas isso não parece muito promissor</w:t>
      </w:r>
    </w:p>
    <w:p>
      <w:r>
        <w:t xml:space="preserve">@lucyliz dont worry im not!!! eu não consigo na minha tv</w:t>
      </w:r>
    </w:p>
    <w:p>
      <w:r>
        <w:t xml:space="preserve">falta apenas uma hora com meu iPod touch</w:t>
      </w:r>
    </w:p>
    <w:p>
      <w:r>
        <w:t xml:space="preserve">Vou desligar minhas atualizações do aparelho e não posso ligá-las novamente! Eu me sinto tão...tão...fora de contato</w:t>
      </w:r>
    </w:p>
    <w:p>
      <w:r>
        <w:t xml:space="preserve">Minha tatuagem tem cócegas</w:t>
      </w:r>
    </w:p>
    <w:p>
      <w:r>
        <w:t xml:space="preserve">@jessmitch fml...eu tenho uma boa idéia. nós roubamos phil de volta e damos ao meu primo burro aqueles gatos. jk. eu me sentiria mal</w:t>
      </w:r>
    </w:p>
    <w:p>
      <w:r>
        <w:t xml:space="preserve">estar entediado em casa! Amanhã eu tenho que trabalhar o dia todo!</w:t>
      </w:r>
    </w:p>
    <w:p>
      <w:r>
        <w:t xml:space="preserve">meu carro está possuído e não pára de buzinar para mim</w:t>
      </w:r>
    </w:p>
    <w:p>
      <w:r>
        <w:t xml:space="preserve">eu comi muito sorvete e batatas fritas encaracoladas</w:t>
      </w:r>
    </w:p>
    <w:p>
      <w:r>
        <w:t xml:space="preserve">não chorou no final, mas ficou muito triste ao ver o último episódio de ER. homem que foi uma boa série.</w:t>
      </w:r>
    </w:p>
    <w:p>
      <w:r>
        <w:t xml:space="preserve">de volta para casa</w:t>
      </w:r>
    </w:p>
    <w:p>
      <w:r>
        <w:t xml:space="preserve">@_Toki_ a menina começou a chorar e sua mãe apareceu, foi uma vergonha</w:t>
      </w:r>
    </w:p>
    <w:p>
      <w:r>
        <w:t xml:space="preserve">@acupofjo 1. i dont 2. LMFAO I WONDER.</w:t>
      </w:r>
    </w:p>
    <w:p>
      <w:r>
        <w:t xml:space="preserve">@TheEllenShow mas eu saí e comprei alguns esmaltes ellen</w:t>
      </w:r>
    </w:p>
    <w:p>
      <w:r>
        <w:t xml:space="preserve">estou realmente entediado, anthony está fazendo merda de diretoria e estou com fome e frio.</w:t>
      </w:r>
    </w:p>
    <w:p>
      <w:r>
        <w:t xml:space="preserve">@jennifalconer WOW nunca o tinha visto antes, ele é incrível, acho que o bcoz George ganhou no ano passado, mas pode ser ruim para ele x</w:t>
      </w:r>
    </w:p>
    <w:p>
      <w:r>
        <w:t xml:space="preserve">É tão triste http://bit.ly/b8jTH Eu amo a Kelly! &lt;3</w:t>
      </w:r>
    </w:p>
    <w:p>
      <w:r>
        <w:t xml:space="preserve">"As coisas, você diz, sua prosa púrpura apenas lhe dá", o que diabos isso quer dizer? Cassino: onde a música vai para morrer</w:t>
      </w:r>
    </w:p>
    <w:p>
      <w:r>
        <w:t xml:space="preserve">@ragazza_matta faz meu quiz "how well do you know me"!! fiz um no outro dia... ninguém tirou ainda... coloquei fotos de yday em fb xx</w:t>
      </w:r>
    </w:p>
    <w:p>
      <w:r>
        <w:t xml:space="preserve">sentado no carro com meu gato. ele continua a miar e eu me sinto tão mal</w:t>
      </w:r>
    </w:p>
    <w:p>
      <w:r>
        <w:t xml:space="preserve">Observando um máximo de 100. Por que não posso ficar bonita como aquelas garotas?</w:t>
      </w:r>
    </w:p>
    <w:p>
      <w:r>
        <w:t xml:space="preserve">omg im finalmente de volta!!!! meu comp como caras quebrados eu sentia falta de yall!!!!</w:t>
      </w:r>
    </w:p>
    <w:p>
      <w:r>
        <w:t xml:space="preserve">tantas coisas em que pensar ao se preparar para uma maratona. aye dios.</w:t>
      </w:r>
    </w:p>
    <w:p>
      <w:r>
        <w:t xml:space="preserve">Observando WALL-E..... é tão bonito, mas triste</w:t>
      </w:r>
    </w:p>
    <w:p>
      <w:r>
        <w:t xml:space="preserve">Arranhei meu iPod</w:t>
      </w:r>
    </w:p>
    <w:p>
      <w:r>
        <w:t xml:space="preserve">@angisori Ainda não é um show reg, mas espero que seja! Já não faço massagens há algum tempo, na verdade</w:t>
      </w:r>
    </w:p>
    <w:p>
      <w:r>
        <w:t xml:space="preserve">E eu não consegui o emprego</w:t>
      </w:r>
    </w:p>
    <w:p>
      <w:r>
        <w:t xml:space="preserve">@Craiiiiiig21 @Paola625 soa como Sonics...que eu nunca tive ...e para que conste, eu digo asas de búfalo apimentado c/ queijo azul e cerveja</w:t>
      </w:r>
    </w:p>
    <w:p>
      <w:r>
        <w:t xml:space="preserve">@3RDegree09 homem eu ainda não vi aquele filme...pena que eu esteja trabalhando</w:t>
      </w:r>
    </w:p>
    <w:p>
      <w:r>
        <w:t xml:space="preserve">hiperventilando porque acabei de assistir ao novo vídeo de keith urban!!! tentando me acalmar e me dando conta de quão longe está o 13 de agosto!!!!</w:t>
      </w:r>
    </w:p>
    <w:p>
      <w:r>
        <w:t xml:space="preserve">@chevelleluv p.s. desculpe pelo seu tio</w:t>
      </w:r>
    </w:p>
    <w:p>
      <w:r>
        <w:t xml:space="preserve">@qcmartinez está nublado e úmido aqui também. espero que não chova por causa da pista de tonite encontro eu odiaria fazer entrevistas na chuva</w:t>
      </w:r>
    </w:p>
    <w:p>
      <w:r>
        <w:t xml:space="preserve">vendo os britains terem talento, pobre azevinho</w:t>
      </w:r>
    </w:p>
    <w:p>
      <w:r>
        <w:t xml:space="preserve">@michellecpa ugh dor de cabeça eu só quero ir para casa</w:t>
      </w:r>
    </w:p>
    <w:p>
      <w:r>
        <w:t xml:space="preserve">@Silkglove que é ruim você foi forçado a ver que deve haver uma linha de ajuda que você pode chamar ? nós dois somos bons do quex ele está dormindo</w:t>
      </w:r>
    </w:p>
    <w:p>
      <w:r>
        <w:t xml:space="preserve">Odeio ver coisas que me deixam triste n wana chorar</w:t>
      </w:r>
    </w:p>
    <w:p>
      <w:r>
        <w:t xml:space="preserve">@RealJessicaAlba Aw e eu</w:t>
      </w:r>
    </w:p>
    <w:p>
      <w:r>
        <w:t xml:space="preserve">@tommcfly Por que você não me responde?</w:t>
      </w:r>
    </w:p>
    <w:p>
      <w:r>
        <w:t xml:space="preserve">Sentado no computador... Eu deveria estudar...  Mas não estou agora, porque estou procrastinando novamente! XD</w:t>
      </w:r>
    </w:p>
    <w:p>
      <w:r>
        <w:t xml:space="preserve">Ohhh mannnn eles acabaram de despedir 3 garotas!!!    Esta economia tem que melhorar em breve!!!</w:t>
      </w:r>
    </w:p>
    <w:p>
      <w:r>
        <w:t xml:space="preserve">HEY! Não consegui meu brilho labial com sabor de cereja desta vez, não é legal</w:t>
      </w:r>
    </w:p>
    <w:p>
      <w:r>
        <w:t xml:space="preserve">Não me sinto bem...Minha garganta dói!!!!</w:t>
      </w:r>
    </w:p>
    <w:p>
      <w:r>
        <w:t xml:space="preserve">sinfônica I</w:t>
      </w:r>
    </w:p>
    <w:p>
      <w:r>
        <w:t xml:space="preserve">@McFreak_ Truetrue Mas ele não é! xD</w:t>
      </w:r>
    </w:p>
    <w:p>
      <w:r>
        <w:t xml:space="preserve">@CroSimpleMinds Only Tao no verão?? Isso não é muito</w:t>
      </w:r>
    </w:p>
    <w:p>
      <w:r>
        <w:t xml:space="preserve">http://twitpic.com/67di2 - Era isto que eu queria dizer quando disse que minha pele é terrível. Mais o peito queimado pelo sol.</w:t>
      </w:r>
    </w:p>
    <w:p>
      <w:r>
        <w:t xml:space="preserve">trabalhando!   Estou tão pronto para ir.</w:t>
      </w:r>
    </w:p>
    <w:p>
      <w:r>
        <w:t xml:space="preserve">Fiquei empolgado quando vi uma bolsa no local onde os biscoitos costumam viver (quando eu os recebo). Infelizmente, era apenas minha nova receita</w:t>
      </w:r>
    </w:p>
    <w:p>
      <w:r>
        <w:t xml:space="preserve">Tão cansado e tenho trabalho às 17h #fb</w:t>
      </w:r>
    </w:p>
    <w:p>
      <w:r>
        <w:t xml:space="preserve">não encontrou nenhum</w:t>
      </w:r>
    </w:p>
    <w:p>
      <w:r>
        <w:t xml:space="preserve">@kennethlim trabalhando em um logotipo e eu continuo a ficar feliz com o clique É eu, e não o photoshop, eles não têm um "estúpido clique de parada" em ps?</w:t>
      </w:r>
    </w:p>
    <w:p>
      <w:r>
        <w:t xml:space="preserve">@nesitajai ur me deixando por uma semana eu sei que não te vejo todos os dias mas gosto do fato de ur na mesma cidade que eu</w:t>
      </w:r>
    </w:p>
    <w:p>
      <w:r>
        <w:t xml:space="preserve">Por que a entrada de som para o meu computador parou de funcionar?  Não é o microfone ou a tomada (o microfone da webcam USB também não funciona) Controles de entrada verificados.</w:t>
      </w:r>
    </w:p>
    <w:p>
      <w:r>
        <w:t xml:space="preserve">@Hardcore4 Damn Frat - isso é uma pena...  Deve ser um bom show (pelo menos assim espero) esp. já que está em BK...</w:t>
      </w:r>
    </w:p>
    <w:p>
      <w:r>
        <w:t xml:space="preserve">@rosieeejones desculpe eu não acho que seu choro foi falso, só não vejo porque ela era... e não acho justo que ela tenha outra chance...</w:t>
      </w:r>
    </w:p>
    <w:p>
      <w:r>
        <w:t xml:space="preserve">Eu deveria ser a Sra. Twitterology</w:t>
      </w:r>
    </w:p>
    <w:p>
      <w:r>
        <w:t xml:space="preserve">sentado em casa assistindo TV tão entediado...</w:t>
      </w:r>
    </w:p>
    <w:p>
      <w:r>
        <w:t xml:space="preserve">falso alarme por conta da casa</w:t>
      </w:r>
    </w:p>
    <w:p>
      <w:r>
        <w:t xml:space="preserve">@TheRealKream yup</w:t>
      </w:r>
    </w:p>
    <w:p>
      <w:r>
        <w:t xml:space="preserve">dangit. LSU c/ um 7-spot em B7 agora lidera Southern 8-2.  Não mencionava nada intencionalmente e de qualquer forma foi azarado.</w:t>
      </w:r>
    </w:p>
    <w:p>
      <w:r>
        <w:t xml:space="preserve">Estou no McDonalds comendo pepitas de frango com meu filho tão embaraçado que deixei cair meu refrigerante haha que caiu da minha bandeja rs</w:t>
      </w:r>
    </w:p>
    <w:p>
      <w:r>
        <w:t xml:space="preserve">Acabei de descobrir que quero poder ir ver meu pai amanhã antes dele partir porque Ty tem uma atividade amanhã de manhã, que é uma droga.</w:t>
      </w:r>
    </w:p>
    <w:p>
      <w:r>
        <w:t xml:space="preserve">Arroz está pronto para comer. Agora, o preço mais importante da música na Alemanha é o Comet 2009! Wow n Lisa chega por volta das 12h. Ainda 2 horas</w:t>
      </w:r>
    </w:p>
    <w:p>
      <w:r>
        <w:t xml:space="preserve">Dentista, mas os pintinhos estão quentes, o que é uma vantagem</w:t>
      </w:r>
    </w:p>
    <w:p>
      <w:r>
        <w:t xml:space="preserve">eu odeio os tremores!!!!!! medicamentos estúpidos.</w:t>
      </w:r>
    </w:p>
    <w:p>
      <w:r>
        <w:t xml:space="preserve">ugh... apenas 1 3/4 de hora e eu serei 19...</w:t>
      </w:r>
    </w:p>
    <w:p>
      <w:r>
        <w:t xml:space="preserve">Como é que os meus alunos da pré-escola podem jogar mais de cem tigelas quando pesam apenas de 35-40 libras? Hoje foi o último dia do ano.</w:t>
      </w:r>
    </w:p>
    <w:p>
      <w:r>
        <w:t xml:space="preserve">@annavzang, mas se você fosse atropelado por um carro, quem faria uma música tão adorável?</w:t>
      </w:r>
    </w:p>
    <w:p>
      <w:r>
        <w:t xml:space="preserve">sinto-me muito doente. acho que estou desidratado</w:t>
      </w:r>
    </w:p>
    <w:p>
      <w:r>
        <w:t xml:space="preserve">@ChelseaPiersNYC tiny.cc não parece carregar para mim eu estava pensando em ir para as jaulas de rebatimento, mas aparentemente você tem que reservar em avanço</w:t>
      </w:r>
    </w:p>
    <w:p>
      <w:r>
        <w:t xml:space="preserve">@Myke329 yooo myyyyyye bust como eu também estou doente... Apenas atire em mim.  Noite longa hoje à noite.</w:t>
      </w:r>
    </w:p>
    <w:p>
      <w:r>
        <w:t xml:space="preserve">Eviscerado. A cozinha está vazia, literalmente VAZIA. Não brinca mesmo. Estou com tanta fome.</w:t>
      </w:r>
    </w:p>
    <w:p>
      <w:r>
        <w:t xml:space="preserve">@FreyaLynn dude falha. eu sei exatamente onde este lugar também está</w:t>
      </w:r>
    </w:p>
    <w:p>
      <w:r>
        <w:t xml:space="preserve">@hannahbananalee fala sobre baba - o cânone EOS 5D Mark 2 é *amazante*.  É pena que custe $2k... http://tinyurl.com/63qoz4</w:t>
      </w:r>
    </w:p>
    <w:p>
      <w:r>
        <w:t xml:space="preserve">Eu tomei meus antibióticos e ainda me sinto uma porcaria</w:t>
      </w:r>
    </w:p>
    <w:p>
      <w:r>
        <w:t xml:space="preserve">casa com chocolate e manteiga de amendoim. crianças estúpidas no meu ônibus arruinaram meu anuário</w:t>
      </w:r>
    </w:p>
    <w:p>
      <w:r>
        <w:t xml:space="preserve">Fidel não tem tomates</w:t>
      </w:r>
    </w:p>
    <w:p>
      <w:r>
        <w:t xml:space="preserve">Os exames são tão estressantes</w:t>
      </w:r>
    </w:p>
    <w:p>
      <w:r>
        <w:t xml:space="preserve">"Pare seu twittering" - Maryland cookies #bgt</w:t>
      </w:r>
    </w:p>
    <w:p>
      <w:r>
        <w:t xml:space="preserve">@rosieeejones eu concordo com toda a coisa Hollie</w:t>
      </w:r>
    </w:p>
    <w:p>
      <w:r>
        <w:t xml:space="preserve">@DEAP215 você estava em roaming?? Aconteceu-me a mesma coisa, então mudei para AT&amp;T.</w:t>
      </w:r>
    </w:p>
    <w:p>
      <w:r>
        <w:t xml:space="preserve">O laptop grande é muito grande, então é hora de mudar para o Eee.  Tchau big guy</w:t>
      </w:r>
    </w:p>
    <w:p>
      <w:r>
        <w:t xml:space="preserve">Quero que VOLTE AGORA!: http://bit.ly/PP1WZ</w:t>
      </w:r>
    </w:p>
    <w:p>
      <w:r>
        <w:t xml:space="preserve">@ringqvist seriamente...só fica mais triste</w:t>
      </w:r>
    </w:p>
    <w:p>
      <w:r>
        <w:t xml:space="preserve">Ugh! Acabo de perceber que tenho que refazer completamente meus grupos de tweetdeck! Dores de computador sendo limpos!</w:t>
      </w:r>
    </w:p>
    <w:p>
      <w:r>
        <w:t xml:space="preserve">vou sair para comer sorvete e batatas fritas</w:t>
      </w:r>
    </w:p>
    <w:p>
      <w:r>
        <w:t xml:space="preserve">Mais 2 dias até a metade do prazo terminar</w:t>
      </w:r>
    </w:p>
    <w:p>
      <w:r>
        <w:t xml:space="preserve">@mileycyrus meu computador está sendo estúpido e não me deixa votar . se eu pudesse, eu votaria em u.</w:t>
      </w:r>
    </w:p>
    <w:p>
      <w:r>
        <w:t xml:space="preserve">A Grã-Bretanha tem a Tortura - Edelcries...</w:t>
      </w:r>
    </w:p>
    <w:p>
      <w:r>
        <w:t xml:space="preserve">da mesma forma @Buttahbrown é melhor você perguntar sobre mim ;)  Eu não aprecio que você negligencie o senhor fresco.</w:t>
      </w:r>
    </w:p>
    <w:p>
      <w:r>
        <w:t xml:space="preserve">gostaria de ter um sistema de jogo</w:t>
      </w:r>
    </w:p>
    <w:p>
      <w:r>
        <w:t xml:space="preserve">eu também fiquei todo bonito!</w:t>
      </w:r>
    </w:p>
    <w:p>
      <w:r>
        <w:t xml:space="preserve">@CainAndrews awwwh u preso no trânsito booo!</w:t>
      </w:r>
    </w:p>
    <w:p>
      <w:r>
        <w:t xml:space="preserve">@rosieperez sim! Não consigo encontrar uma 4 minha Curva 8900</w:t>
      </w:r>
    </w:p>
    <w:p>
      <w:r>
        <w:t xml:space="preserve">@kandeebx i HaVe 2 Obtenha este HoUse</w:t>
      </w:r>
    </w:p>
    <w:p>
      <w:r>
        <w:t xml:space="preserve">ree-heally esperando que a chuva pare quando eu sair do metrô no tribunal. eu não trouxe um guarda-chuva hoje.</w:t>
      </w:r>
    </w:p>
    <w:p>
      <w:r>
        <w:t xml:space="preserve">Eu posso ser um snobe, porque minha relação de amigos é de 6</w:t>
      </w:r>
    </w:p>
    <w:p>
      <w:r>
        <w:t xml:space="preserve">entediado , limpo em casa</w:t>
      </w:r>
    </w:p>
    <w:p>
      <w:r>
        <w:t xml:space="preserve">damm eu me sinto como o canto dos mortos e desaparecidos por Travis Garland</w:t>
      </w:r>
    </w:p>
    <w:p>
      <w:r>
        <w:t xml:space="preserve">@taurenlegendend é meio difícil ver uma foto de um cãozinho se a foto não existe</w:t>
      </w:r>
    </w:p>
    <w:p>
      <w:r>
        <w:t xml:space="preserve">Mas eu tenho porque perdi muitas aulas</w:t>
      </w:r>
    </w:p>
    <w:p>
      <w:r>
        <w:t xml:space="preserve">ainda com uma ressaca</w:t>
      </w:r>
    </w:p>
    <w:p>
      <w:r>
        <w:t xml:space="preserve">hoje o ídolo da cabana(: mal posso esperar. vai ser divertido pobre Cameron. hoje ele caiu em um BAR em discurso. senti-me tão mal por ele</w:t>
      </w:r>
    </w:p>
    <w:p>
      <w:r>
        <w:t xml:space="preserve">vou trabalhar em breve e tão entusiasmado! ugh id preferia arrancar minhas unhas</w:t>
      </w:r>
    </w:p>
    <w:p>
      <w:r>
        <w:t xml:space="preserve">O que aconteceu com ela??? Por que de repente ela está sendo tão esquisita????</w:t>
      </w:r>
    </w:p>
    <w:p>
      <w:r>
        <w:t xml:space="preserve">Despertar novamente às 6 da manhã de um sábado, não é este sono de dia? Oh, bem, tenha algum trabalho para se manter ocupado. Se ao menos fosse trabalho para me manter acordado.</w:t>
      </w:r>
    </w:p>
    <w:p>
      <w:r>
        <w:t xml:space="preserve">@GENeralization Damn Eu venho do subúrbio de Las Vegas. É difícil para mim me conectar com os ppls</w:t>
      </w:r>
    </w:p>
    <w:p>
      <w:r>
        <w:t xml:space="preserve">dor de cabeça quer ver minha Julie</w:t>
      </w:r>
    </w:p>
    <w:p>
      <w:r>
        <w:t xml:space="preserve">Caramba, acabei de largar um pouco do meu metrô no chão... Ahh a regra dos 5sec já passou</w:t>
      </w:r>
    </w:p>
    <w:p>
      <w:r>
        <w:t xml:space="preserve">despedir-se do papai....</w:t>
      </w:r>
    </w:p>
    <w:p>
      <w:r>
        <w:t xml:space="preserve">Mas eu tenho que fazer com que eu perca muitas aulas</w:t>
      </w:r>
    </w:p>
    <w:p>
      <w:r>
        <w:t xml:space="preserve">Annoyed</w:t>
      </w:r>
    </w:p>
    <w:p>
      <w:r>
        <w:t xml:space="preserve">Aww, ninguém está no MSN</w:t>
      </w:r>
    </w:p>
    <w:p>
      <w:r>
        <w:t xml:space="preserve">eu escorregaria e cairia... no chão sujo do banheiro da escola. fml.</w:t>
      </w:r>
    </w:p>
    <w:p>
      <w:r>
        <w:t xml:space="preserve">Oh... de acordo com a mãe o pai vai tentar tirar 2-3 semanas de férias em setembro para ir para Austira, e apenas embrulhar umas férias nele também lmao</w:t>
      </w:r>
    </w:p>
    <w:p>
      <w:r>
        <w:t xml:space="preserve">@Chris_Gorham aww, que pena ........ você ainda pode #segui-los na sexta-feira, não? &gt;.&gt;</w:t>
      </w:r>
    </w:p>
    <w:p>
      <w:r>
        <w:t xml:space="preserve">O 26º dia está na cidade. Quem me dera poder pegar o show, mas já tenho planos. Vá imaginando!</w:t>
      </w:r>
    </w:p>
    <w:p>
      <w:r>
        <w:t xml:space="preserve">Não consegui encontrar o P4 para não poder mostrar ao Brantley meus pés e agora está chovendo.</w:t>
      </w:r>
    </w:p>
    <w:p>
      <w:r>
        <w:t xml:space="preserve">@Airrun Oh yea! Eu ainda não pensei que estivesse aberta! Eles tomaram conta da Ben &amp; Jerry's.  Eu adorava aquele lugar.</w:t>
      </w:r>
    </w:p>
    <w:p>
      <w:r>
        <w:t xml:space="preserve">desfrutando do meu sofá pela última vez</w:t>
      </w:r>
    </w:p>
    <w:p>
      <w:r>
        <w:t xml:space="preserve">A cidade cheira oficialmente a peixe morto</w:t>
      </w:r>
    </w:p>
    <w:p>
      <w:r>
        <w:t xml:space="preserve">@candicotton não tão bom</w:t>
      </w:r>
    </w:p>
    <w:p>
      <w:r>
        <w:t xml:space="preserve">http://bit.ly/61Aam estes cães vão morrer se alguém não os salvar!</w:t>
      </w:r>
    </w:p>
    <w:p>
      <w:r>
        <w:t xml:space="preserve">@19fischi75 não me acha feio - mas o idiota está parecendo um idiota - e ele sabe disso!</w:t>
      </w:r>
    </w:p>
    <w:p>
      <w:r>
        <w:t xml:space="preserve">Continuo recebendo belas fotos da praia de @Charleymagne enquanto estou no meu escritório trabalhando...ficando amargo</w:t>
      </w:r>
    </w:p>
    <w:p>
      <w:r>
        <w:t xml:space="preserve">@Maliceve yeah o meu também é teimoso. você só tem que continuar tentando até que isso aconteça, não há como contornar isso</w:t>
      </w:r>
    </w:p>
    <w:p>
      <w:r>
        <w:t xml:space="preserve">@smaknews lamentam por causa dos tweets repetidos da anna wintour!! sooo lamentam alguma coisa... | estava se perguntando sobre o quad tweet ;)</w:t>
      </w:r>
    </w:p>
    <w:p>
      <w:r>
        <w:t xml:space="preserve">@TheEllenShow Eu fiz isso com meu esmalte favorito</w:t>
      </w:r>
    </w:p>
    <w:p>
      <w:r>
        <w:t xml:space="preserve">Momento sobre.... voar agora no carro</w:t>
      </w:r>
    </w:p>
    <w:p>
      <w:r>
        <w:t xml:space="preserve">A chuva me deixa triste. É como se eu quisesse me matar,&lt;-</w:t>
      </w:r>
    </w:p>
    <w:p>
      <w:r>
        <w:t xml:space="preserve">Acho que matei minha bromélias antigas de 6 meses. preciso ou não de uma nova fábrica de animais de estimação.</w:t>
      </w:r>
    </w:p>
    <w:p>
      <w:r>
        <w:t xml:space="preserve">Então meu alarme foi mudado de alguma forma e acabei acordando às 13:00, sinto que metade do meu dia se foi</w:t>
      </w:r>
    </w:p>
    <w:p>
      <w:r>
        <w:t xml:space="preserve">Está em casa sozinho mais uma vez; mamãe e papai preferem ir ao clube do que ficar comigo ou me levar para fora; sim, eu acho que isso prova o quanto eu sou amado!</w:t>
      </w:r>
    </w:p>
    <w:p>
      <w:r>
        <w:t xml:space="preserve">John em um colégio ficando em casa todo o fim de semana e saindo com minha mãe. Sushi hoje à noite &lt;3</w:t>
      </w:r>
    </w:p>
    <w:p>
      <w:r>
        <w:t xml:space="preserve">Hmmmm onde está toda a gente, minha casa está vazia. estou completamente só.</w:t>
      </w:r>
    </w:p>
    <w:p>
      <w:r>
        <w:t xml:space="preserve">@selenagomez Hey selena, sou seu fã brasileiro, e te amo tanto. você é minha inspiração, por favor, me responda</w:t>
      </w:r>
    </w:p>
    <w:p>
      <w:r>
        <w:t xml:space="preserve">é bak in mcr....glad eu posso dormir na minha própria cama 2nite yeyah...mas eu acho i,m missin popeye hopin 2 c him 2moz xxx</w:t>
      </w:r>
    </w:p>
    <w:p>
      <w:r>
        <w:t xml:space="preserve">aaaaaw eu quero morar nos EUA</w:t>
      </w:r>
    </w:p>
    <w:p>
      <w:r>
        <w:t xml:space="preserve">ou mesmo NOOOOO NOT THE SECRET NAMEREBECCA POR FAVOR</w:t>
      </w:r>
    </w:p>
    <w:p>
      <w:r>
        <w:t xml:space="preserve">@pro01, @if__fi: ??????? ?? ?? ?? ??????. ? ?? ???, ???? ?? ??? 100 ????, ?? ?? ?? ?? ?????</w:t>
      </w:r>
    </w:p>
    <w:p>
      <w:r>
        <w:t xml:space="preserve">Mais duas horas de trabalho. Ugh. Passa tão devagar. E estou dolorido.</w:t>
      </w:r>
    </w:p>
    <w:p>
      <w:r>
        <w:t xml:space="preserve">@fresnorock, onde está o amor?</w:t>
      </w:r>
    </w:p>
    <w:p>
      <w:r>
        <w:t xml:space="preserve">Deseja obter um Blackberry, mas não tem dinheiro para isso. Basta assistir à televisão e relaxar. Amanhã, uma sensação dura.</w:t>
      </w:r>
    </w:p>
    <w:p>
      <w:r>
        <w:t xml:space="preserve">@masqueradetitan omg! é meu? omg que é tão nojento, eu sinto muito! Eu TOTALMENTE esqueci disso até AGORA!</w:t>
      </w:r>
    </w:p>
    <w:p>
      <w:r>
        <w:t xml:space="preserve">@BrennaRE Oh sim...eu acho que quase todas as terças-feiras de junho. Que dresss, eu acabei de comprar um, depois me senti culpado e o levei de volta</w:t>
      </w:r>
    </w:p>
    <w:p>
      <w:r>
        <w:t xml:space="preserve">Almoçar com: Eu, eu e eu não comemos sozinhos há muito tempo, mas oh bem</w:t>
      </w:r>
    </w:p>
    <w:p>
      <w:r>
        <w:t xml:space="preserve">Hoje faltam 777 dias para a LeakyCon 2011. Número impressionante, mas eu gostaria que não fosse tão longe</w:t>
      </w:r>
    </w:p>
    <w:p>
      <w:r>
        <w:t xml:space="preserve">@WordSpring @TimAyres EEW Cheese. Eu odeio queijo.</w:t>
      </w:r>
    </w:p>
    <w:p>
      <w:r>
        <w:t xml:space="preserve">A 21 dias de ser despejado</w:t>
      </w:r>
    </w:p>
    <w:p>
      <w:r>
        <w:t xml:space="preserve">@graceamy eu estava sendo infantil rs porque um deles disse que a foto do Jake em Down to earth os fazia vomitar</w:t>
      </w:r>
    </w:p>
    <w:p>
      <w:r>
        <w:t xml:space="preserve">Fiquei muito doente hoje e me mandei uma mensagem mais tarde. Hora da sesta</w:t>
      </w:r>
    </w:p>
    <w:p>
      <w:r>
        <w:t xml:space="preserve">Bem, não está longe de voltar à sanidade. Pelo menos não é para mim.</w:t>
      </w:r>
    </w:p>
    <w:p>
      <w:r>
        <w:t xml:space="preserve">@pocketnowTweets no labels?  Desculpe, eu sei que sou realmente necessitado.</w:t>
      </w:r>
    </w:p>
    <w:p>
      <w:r>
        <w:t xml:space="preserve">O tolo do namorado esquece o carregador de telefone em sua viagem de 4 dias a Kilkenny e agora eu não posso falar com ele e ver como foi seu show! Poo!</w:t>
      </w:r>
    </w:p>
    <w:p>
      <w:r>
        <w:t xml:space="preserve">sabe por que hoje está chovendo? não temos dinheiro, e não há possibilidade de uma sexta-feira mágica. então o que vai acontecer hoje à noite?</w:t>
      </w:r>
    </w:p>
    <w:p>
      <w:r>
        <w:t xml:space="preserve">Eu não gosto do dentista...eles fazem doer minhas gengivas</w:t>
      </w:r>
    </w:p>
    <w:p>
      <w:r>
        <w:t xml:space="preserve">@damohopo não é nada impróprio, meu cão ladra demais e salta e é tudo culpa minha por não ser suficientemente rigoroso</w:t>
      </w:r>
    </w:p>
    <w:p>
      <w:r>
        <w:t xml:space="preserve">todas estas sextas-feiras me fazem sentir realmente impopular</w:t>
      </w:r>
    </w:p>
    <w:p>
      <w:r>
        <w:t xml:space="preserve">Cant find my red light that reminds me of Amy</w:t>
      </w:r>
    </w:p>
    <w:p>
      <w:r>
        <w:t xml:space="preserve">acampamento neste fim de semana. boo i dont get any signal out there...its torture</w:t>
      </w:r>
    </w:p>
    <w:p>
      <w:r>
        <w:t xml:space="preserve">Não é um dos meus passatempos favoritos Este fim de semana é um longo fim de semana aqui, então segunda-feira vou a um Show de Gelo com a G/filha ;)</w:t>
      </w:r>
    </w:p>
    <w:p>
      <w:r>
        <w:t xml:space="preserve">para o trabalho...</w:t>
      </w:r>
    </w:p>
    <w:p>
      <w:r>
        <w:t xml:space="preserve">Último turno oficial da WVBR DJ EVER! Sad Day Listen online em wvbr.com.</w:t>
      </w:r>
    </w:p>
    <w:p>
      <w:r>
        <w:t xml:space="preserve">O que fazer neste fim de semana, o que fazer. Não pense que eu vou chegar a Michigan para Os Anos Maravilhosos.</w:t>
      </w:r>
    </w:p>
    <w:p>
      <w:r>
        <w:t xml:space="preserve">Rele não quer sair do lfpa.</w:t>
      </w:r>
    </w:p>
    <w:p>
      <w:r>
        <w:t xml:space="preserve">Eu não tenho ben aqui por um tempo... desculpe mas estou de volta agora, então me bateu</w:t>
      </w:r>
    </w:p>
    <w:p>
      <w:r>
        <w:t xml:space="preserve">@Bensue awww at when she was cryin tho...I want her to get thru...I feel sor sorry for her shes so good tho.</w:t>
      </w:r>
    </w:p>
    <w:p>
      <w:r>
        <w:t xml:space="preserve">@Critic6881 senhora pensa que shes watching scrubs... delirante. shes bailing on our plans</w:t>
      </w:r>
    </w:p>
    <w:p>
      <w:r>
        <w:t xml:space="preserve">Adeus twitter &amp; FB mundo! Estou no aeroporto de São Francisco pronto para embarcar na Air China. Não tenho certeza se vou ter acesso à Internet</w:t>
      </w:r>
    </w:p>
    <w:p>
      <w:r>
        <w:t xml:space="preserve">@Akoha eu prometi a mim mesmo que espalharia as cartas pela Índia... e só dei um baralho a alguém e depois nunca as distribuí</w:t>
      </w:r>
    </w:p>
    <w:p>
      <w:r>
        <w:t xml:space="preserve">Maldição, acabei de passar uma semana inteira de pagamento em compras oh bem, estou feliz!!!</w:t>
      </w:r>
    </w:p>
    <w:p>
      <w:r>
        <w:t xml:space="preserve">DOR DE ESTÔMAGO!!! Ahhhhhh</w:t>
      </w:r>
    </w:p>
    <w:p>
      <w:r>
        <w:t xml:space="preserve">@thek3sha ???    ?????? - http://bit.ly/nAcK2</w:t>
      </w:r>
    </w:p>
    <w:p>
      <w:r>
        <w:t xml:space="preserve">Estou precisando muito de um segundo emprego, se você souber de alguma coisa na vida noturna ou no serviço de alimentação, por favor, pense em mim</w:t>
      </w:r>
    </w:p>
    <w:p>
      <w:r>
        <w:t xml:space="preserve">@abcdude Darn, eu pensei que você se referia aos White Sox.</w:t>
      </w:r>
    </w:p>
    <w:p>
      <w:r>
        <w:t xml:space="preserve">@FTSKirstin atira em mim. minha tia logo estará em casa e estou chorando</w:t>
      </w:r>
    </w:p>
    <w:p>
      <w:r>
        <w:t xml:space="preserve">@wrldfms eu faria, mas não sei como fazê-lo por telefone...</w:t>
      </w:r>
    </w:p>
    <w:p>
      <w:r>
        <w:t xml:space="preserve">@ajandtjsmommy im sorry</w:t>
      </w:r>
    </w:p>
    <w:p>
      <w:r>
        <w:t xml:space="preserve">fazendo quimioterapia</w:t>
      </w:r>
    </w:p>
    <w:p>
      <w:r>
        <w:t xml:space="preserve">Estou tentando me mover e me levantar, mas dói muito...</w:t>
      </w:r>
    </w:p>
    <w:p>
      <w:r>
        <w:t xml:space="preserve">@Beadinpath Hi Heather. Não sei por que... mas acabei de ver suas mensagens de abril!! Não têm sido muito amigáveis ao twitter...</w:t>
      </w:r>
    </w:p>
    <w:p>
      <w:r>
        <w:t xml:space="preserve">@xoxoJL qualquer coisa!! Aussies estúpidos!</w:t>
      </w:r>
    </w:p>
    <w:p>
      <w:r>
        <w:t xml:space="preserve">@SherylBreuker Eu odeio que Costco sempre nos custe tanto dinheiro</w:t>
      </w:r>
    </w:p>
    <w:p>
      <w:r>
        <w:t xml:space="preserve">weblogamo up kardam ama moteasefane baz postesh kootah shod albate khob chizi nadashtam ke begam</w:t>
      </w:r>
    </w:p>
    <w:p>
      <w:r>
        <w:t xml:space="preserve">reyt fancies a valentinos. Pior das vezes considerando que não posso ter nenhum</w:t>
      </w:r>
    </w:p>
    <w:p>
      <w:r>
        <w:t xml:space="preserve">Eu quero que Dec seja meu pai</w:t>
      </w:r>
    </w:p>
    <w:p>
      <w:r>
        <w:t xml:space="preserve">Bem, ela está conseguindo passar.</w:t>
      </w:r>
    </w:p>
    <w:p>
      <w:r>
        <w:t xml:space="preserve">@cecinievas omgggggggg, não pode acreditar! o que aconteceu com ele amigo? você sabe onde o perdeu? isso não é legal!!</w:t>
      </w:r>
    </w:p>
    <w:p>
      <w:r>
        <w:t xml:space="preserve">@adamswifey61208 sim(: mas agora</w:t>
      </w:r>
    </w:p>
    <w:p>
      <w:r>
        <w:t xml:space="preserve">@Shoebuy_News Eu deveria ter ido</w:t>
      </w:r>
    </w:p>
    <w:p>
      <w:r>
        <w:t xml:space="preserve">Eu também admito que minha primeira falha gramatical no Twitter.</w:t>
      </w:r>
    </w:p>
    <w:p>
      <w:r>
        <w:t xml:space="preserve">Sinto-me ligeiramente doente agora #BGT</w:t>
      </w:r>
    </w:p>
    <w:p>
      <w:r>
        <w:t xml:space="preserve">candidatou-se ao OSAP mais uma vez - Deus, vou ficar a dever grandes $$$ até o final de minha carreira acadêmica, isto não está certo!!</w:t>
      </w:r>
    </w:p>
    <w:p>
      <w:r>
        <w:t xml:space="preserve">euhm eu sou francês e não entendo bem inglês . poo.</w:t>
      </w:r>
    </w:p>
    <w:p>
      <w:r>
        <w:t xml:space="preserve">Eu queria que o mês de maio chegasse ao fim.</w:t>
      </w:r>
    </w:p>
    <w:p>
      <w:r>
        <w:t xml:space="preserve">escrevendo a primeira entrada "ShowStoppers" Apenas perdeu uma hora de trabalho devido a problemas no servidor</w:t>
      </w:r>
    </w:p>
    <w:p>
      <w:r>
        <w:t xml:space="preserve">ele não estava lá hoje meu dia livre desde quando a campainha tocou e tocou no final foi ok...mas depois</w:t>
      </w:r>
    </w:p>
    <w:p>
      <w:r>
        <w:t xml:space="preserve">@cripchick que soa como um presságio...</w:t>
      </w:r>
    </w:p>
    <w:p>
      <w:r>
        <w:t xml:space="preserve">Comida de recepção na formatura de Long Beach = sem Champagne http://twitpic.com/67eba</w:t>
      </w:r>
    </w:p>
    <w:p>
      <w:r>
        <w:t xml:space="preserve">@adam_griffiths Oh, talvez ela se safe então! Agora as pessoas vão definitivamente votar nela</w:t>
      </w:r>
    </w:p>
    <w:p>
      <w:r>
        <w:t xml:space="preserve">@krithin btw, em cima da hora eu sei, mas nós estamos RSVPing não para sua festa - muito obrigado pelo convite, no entanto!  Eu também estou fora para 2nite</w:t>
      </w:r>
    </w:p>
    <w:p>
      <w:r>
        <w:t xml:space="preserve">minha cabeça está doendo</w:t>
      </w:r>
    </w:p>
    <w:p>
      <w:r>
        <w:t xml:space="preserve">odd i tried to call mitchel musso but it dosent work....</w:t>
      </w:r>
    </w:p>
    <w:p>
      <w:r>
        <w:t xml:space="preserve">@wilw É um comentário triste, não é?</w:t>
      </w:r>
    </w:p>
    <w:p>
      <w:r>
        <w:t xml:space="preserve">Tenho as colmeias mais estranhas em todas as minhas pernas e braços. A que diabos eu sou alérgico? Faz tanta comichão! Caramba!</w:t>
      </w:r>
    </w:p>
    <w:p>
      <w:r>
        <w:t xml:space="preserve">As pessoas que preferem ver um filme a ir lá fora falham na vida</w:t>
      </w:r>
    </w:p>
    <w:p>
      <w:r>
        <w:t xml:space="preserve">@tchetelat Não tanto quanto eu fiz com Tweetie. Não me enganou, e por isso olhei para Tweetie. Não posso usar nenhum dos dois agora, nenhum iPhone.</w:t>
      </w:r>
    </w:p>
    <w:p>
      <w:r>
        <w:t xml:space="preserve">Nova crise, minha bolsa é muito pesada para o meu DoE</w:t>
      </w:r>
    </w:p>
    <w:p>
      <w:r>
        <w:t xml:space="preserve">De volta à ATL! ( mas sinto falta de ny ) o que se passa esta noite tho?!?deixe-me saber!</w:t>
      </w:r>
    </w:p>
    <w:p>
      <w:r>
        <w:t xml:space="preserve">@tgrburningbrite SO viciado em coloridos Tal afundamento do tempo!</w:t>
      </w:r>
    </w:p>
    <w:p>
      <w:r>
        <w:t xml:space="preserve">@ohmyseven @valerie2776 Eu não tenho uma linha de assunto no meu telefone... apenas textos normais.</w:t>
      </w:r>
    </w:p>
    <w:p>
      <w:r>
        <w:t xml:space="preserve">por que @mitchelmusso nunca responde a mim, ele deve realmente me odiar :l</w:t>
      </w:r>
    </w:p>
    <w:p>
      <w:r>
        <w:t xml:space="preserve">Eu gostaria de ser AT trabalho em vez de estar com as crianças porque é o trabalho mais difícil eva</w:t>
      </w:r>
    </w:p>
    <w:p>
      <w:r>
        <w:t xml:space="preserve">@IamNewYork nuthin muito apenas preparando 2 head bk 2 wrk n u???</w:t>
      </w:r>
    </w:p>
    <w:p>
      <w:r>
        <w:t xml:space="preserve">minhas coxinhas fritas não eram tão boas quanto eu pensava que seriam</w:t>
      </w:r>
    </w:p>
    <w:p>
      <w:r>
        <w:t xml:space="preserve">Mas agora falando de hoje, Oh minha DEUSÊNCIA! Problemas, problemas, problemas. sobre amor, dinheiro, matemática, pais........tha não é suficiente, não é?</w:t>
      </w:r>
    </w:p>
    <w:p>
      <w:r>
        <w:t xml:space="preserve">Apenas voltando ao baloiço...Ainda dorido da minha cirurgia e cansado...Hora do café!</w:t>
      </w:r>
    </w:p>
    <w:p>
      <w:r>
        <w:t xml:space="preserve">@spizer é isso que está na matemática. Eu só quis dizer que agora eu aperto o botão automaticamente duas vezes.</w:t>
      </w:r>
    </w:p>
    <w:p>
      <w:r>
        <w:t xml:space="preserve">Lula não está se sentindo bem. http://tinyurl.com/m8kcsq</w:t>
      </w:r>
    </w:p>
    <w:p>
      <w:r>
        <w:t xml:space="preserve">Meu twitter não está atualizando.  Como vou saber o que todos os famosos estão fazendo!?!?!?</w:t>
      </w:r>
    </w:p>
    <w:p>
      <w:r>
        <w:t xml:space="preserve">@anitawebster o caldo pho é uma mistura concentrada de ossos de porco e de vaca... por isso acho que você não percebeu o ponto.</w:t>
      </w:r>
    </w:p>
    <w:p>
      <w:r>
        <w:t xml:space="preserve">@lil_kimmeh Me too, I miss it.  Eu, no entanto, vou #humpthestump para o resto da minha vida.</w:t>
      </w:r>
    </w:p>
    <w:p>
      <w:r>
        <w:t xml:space="preserve">O que há com o clima sombrio? O sol deve estar muito cansado para sair e brincar de ir para os jardins da Vitória por algum impulso compra haha</w:t>
      </w:r>
    </w:p>
    <w:p>
      <w:r>
        <w:t xml:space="preserve">uma dor de cabeça mais uma vez ugh</w:t>
      </w:r>
    </w:p>
    <w:p>
      <w:r>
        <w:t xml:space="preserve">Mesmo a ARNOLD não conseguiu salvar os parques http://bit.ly/WSM5J - Como isso está proporcionando empregos?</w:t>
      </w:r>
    </w:p>
    <w:p>
      <w:r>
        <w:t xml:space="preserve">@jessicagirrl eu sei que foder meu pau eu realmente queria ir, mas eu tenho que ir a algum maldito casamento puertoricano, maldito espanhol :/</w:t>
      </w:r>
    </w:p>
    <w:p>
      <w:r>
        <w:t xml:space="preserve">@iGoByDoc Noes! Não mata aranhas. Elas são, em sua maioria, boas. Elas comem insetos maus. Eles fazem o WEBS como nós fazemos. Então você está esmagando um de seus próprios</w:t>
      </w:r>
    </w:p>
    <w:p>
      <w:r>
        <w:t xml:space="preserve">No trabalho... supostamente um dia de folga, mas muito trabalho para ser feito para PLM World... suspirar</w:t>
      </w:r>
    </w:p>
    <w:p>
      <w:r>
        <w:t xml:space="preserve">Levando 40 crianças desprivilegiadas para o circo 2moro. Grande dia planejado e ainda não me sinto 100% tão nervoso agora...</w:t>
      </w:r>
    </w:p>
    <w:p>
      <w:r>
        <w:t xml:space="preserve">@jeayese Plus vocês têm IceTV, do qual eu sinto muito a falta de morar lá.</w:t>
      </w:r>
    </w:p>
    <w:p>
      <w:r>
        <w:t xml:space="preserve">@Itsjustme_Nicki Sorry....I tenho que ir.</w:t>
      </w:r>
    </w:p>
    <w:p>
      <w:r>
        <w:t xml:space="preserve">Mas agora falando de hoje, Oh minha DEUSÊNCIA! Problemas, problemas, problemas. sobre o amor, dinheiro, matemática, pais..... basta, não é mesmo?</w:t>
      </w:r>
    </w:p>
    <w:p>
      <w:r>
        <w:t xml:space="preserve">Neil acabou de me pegar para o show. Meus miradouros se apagaram por causa de um atropelamento e fuga sem coração.</w:t>
      </w:r>
    </w:p>
    <w:p>
      <w:r>
        <w:t xml:space="preserve">Eu só fui ver o filme 3D da Jonas Brothers com @maze foi engraçado NENHUM outro estava lá hahah não pode... http://tinyurl.com/magcwo</w:t>
      </w:r>
    </w:p>
    <w:p>
      <w:r>
        <w:t xml:space="preserve">Não quero realmente ir à escola na segunda-feira para ser honesto</w:t>
      </w:r>
    </w:p>
    <w:p>
      <w:r>
        <w:t xml:space="preserve">Fora do trabalho em meia hora. Fazer uma ressonância magnética depois disso. Sim, eu</w:t>
      </w:r>
    </w:p>
    <w:p>
      <w:r>
        <w:t xml:space="preserve">Alguém sabe como escalar uma imagem Eu estou tentando mudar minha imagem, mas todas as minhas fotos r 2 grande n Eu continuo a cortá-las...AJUDA</w:t>
      </w:r>
    </w:p>
    <w:p>
      <w:r>
        <w:t xml:space="preserve">@withloverianeee eu tenho uma aposta para conseguir um pacote de 6 em 35 dias...im no dia 3...it sux</w:t>
      </w:r>
    </w:p>
    <w:p>
      <w:r>
        <w:t xml:space="preserve">oh não, eu preciso de novos sapatos de trabalho...eu quebrei este aqui!</w:t>
      </w:r>
    </w:p>
    <w:p>
      <w:r>
        <w:t xml:space="preserve">teste de estrada marcado. i r assustado</w:t>
      </w:r>
    </w:p>
    <w:p>
      <w:r>
        <w:t xml:space="preserve">@cashstwit Talvez algo esteja errado com meu telefone...ainda não está funcionando</w:t>
      </w:r>
    </w:p>
    <w:p>
      <w:r>
        <w:t xml:space="preserve">@isacullen Oh, esse mesmo. Isso explica tanto agora. Pobre garota.</w:t>
      </w:r>
    </w:p>
    <w:p>
      <w:r>
        <w:t xml:space="preserve">@pfchangs Eu não posso te mandar uma mensagem para meu almoço grátis</w:t>
      </w:r>
    </w:p>
    <w:p>
      <w:r>
        <w:t xml:space="preserve">calças azaradas hoje: limonada, antes: russas brancas no meio da pista de dança</w:t>
      </w:r>
    </w:p>
    <w:p>
      <w:r>
        <w:t xml:space="preserve">Este é um grande fim de semana... o projeto final está previsto para domingo à noite... Estarei neste computador durante todo o dia e toda a noite....</w:t>
      </w:r>
    </w:p>
    <w:p>
      <w:r>
        <w:t xml:space="preserve">Para cima era muito pateta. Tempo de bbq do rancho de madeira! Dian deng pao.</w:t>
      </w:r>
    </w:p>
    <w:p>
      <w:r>
        <w:t xml:space="preserve">Meu dente está sangrando, não sei se posso esperar até a próxima semana para consertá-lo.</w:t>
      </w:r>
    </w:p>
    <w:p>
      <w:r>
        <w:t xml:space="preserve">@wizzlewolf disse:  Patchouli incenso queimando agora...- Eu amo patchouli, DH não suporta isso, então nenhum para mim</w:t>
      </w:r>
    </w:p>
    <w:p>
      <w:r>
        <w:t xml:space="preserve">muitos Reqs hoje.... não é divertido</w:t>
      </w:r>
    </w:p>
    <w:p>
      <w:r>
        <w:t xml:space="preserve">Eu quero ficar super bonita e quero um charuto</w:t>
      </w:r>
    </w:p>
    <w:p>
      <w:r>
        <w:t xml:space="preserve">@wolulcmit @dubow acabou de terminar a minha, algumas peças eram agora notavelmente difíceis de abarrotar kanji!</w:t>
      </w:r>
    </w:p>
    <w:p>
      <w:r>
        <w:t xml:space="preserve">ashley tisdale , quero dizer . porque shes em berlim no dia 6 de junho e eu não vou estar lá . quero começar a chorar agora mesmo :/ ashley me pega</w:t>
      </w:r>
    </w:p>
    <w:p>
      <w:r>
        <w:t xml:space="preserve">Eu a corri uma vez. Perdi totalmente o RIP http://tinyurl.com/lhgca8</w:t>
      </w:r>
    </w:p>
    <w:p>
      <w:r>
        <w:t xml:space="preserve">Preciso ir à ATL, principalmente só para ir à Ikea.  O material que eu quero não está disponível on-line.</w:t>
      </w:r>
    </w:p>
    <w:p>
      <w:r>
        <w:t xml:space="preserve">@andybarr Eu ia, mas estou preso a ele, pois parece que coloquei meu controle remoto no lugar errado. Esta noite também é extra ruim :|</w:t>
      </w:r>
    </w:p>
    <w:p>
      <w:r>
        <w:t xml:space="preserve">@_iDANCE19 bem sim rs ... tive uma conversa com eles antes, só que não estava disposto a aprender mais nada</w:t>
      </w:r>
    </w:p>
    <w:p>
      <w:r>
        <w:t xml:space="preserve">@KJB6609 Momentum funciona!  Mas Jeff terá dificuldades a partir da 42ª.</w:t>
      </w:r>
    </w:p>
    <w:p>
      <w:r>
        <w:t xml:space="preserve">@citizenDave Você não vai? Awwww</w:t>
      </w:r>
    </w:p>
    <w:p>
      <w:r>
        <w:t xml:space="preserve">@PaganVixen Eu era uma criança durante Tom Baker/Peter Davison. Por isso, estou muito dividido entre os dois. Tennant tem sido incrível, vou ter saudades dele.</w:t>
      </w:r>
    </w:p>
    <w:p>
      <w:r>
        <w:t xml:space="preserve">Loucamente apaixonado por The Row...desejando ter dinheiro</w:t>
      </w:r>
    </w:p>
    <w:p>
      <w:r>
        <w:t xml:space="preserve">Tentando obter a motivação para fazer uma lista de compras e fazer um telefonema que eu não quero fazer...ahhhh procrastinação volta à sua cabeça</w:t>
      </w:r>
    </w:p>
    <w:p>
      <w:r>
        <w:t xml:space="preserve">@l2ichal2d que é uma cadela dada, porque eu não estarei lá &gt; vegas... na verdade não</w:t>
      </w:r>
    </w:p>
    <w:p>
      <w:r>
        <w:t xml:space="preserve">sinto-me uma porcaria</w:t>
      </w:r>
    </w:p>
    <w:p>
      <w:r>
        <w:t xml:space="preserve">Passei a manhã inteira em uma reunião com um fornecedor, e meu chefe não ficou feliz com eles. Muita diversão.  Eu tinha outros planos para minha manhã</w:t>
      </w:r>
    </w:p>
    <w:p>
      <w:r>
        <w:t xml:space="preserve">Este filme do Water Horse está me dando vontade total de ir à Escócia. Eu quero um cavalo d'água rs</w:t>
      </w:r>
    </w:p>
    <w:p>
      <w:r>
        <w:t xml:space="preserve">@chelseasms não é tão perceptível, depende de como você olha para ele... mas eu sei que ele está lá e agora meu iPod não é perfeito</w:t>
      </w:r>
    </w:p>
    <w:p>
      <w:r>
        <w:t xml:space="preserve">@casmonaco você ainda pode ficar se quiser!</w:t>
      </w:r>
    </w:p>
    <w:p>
      <w:r>
        <w:t xml:space="preserve">Eu nunca ganho rifas. Mas ganhei a rifa @ Dulce for the Culture Crawl! O que eu ganhei? Um empate e um bolso quadrado! Sem bolsa de $700 para mim</w:t>
      </w:r>
    </w:p>
    <w:p>
      <w:r>
        <w:t xml:space="preserve">@heartnsolex3 se for muito difícil para a pessoa que está fazendo o seu peeling e ele deve mudá-lo porque o meu é difícil de mudar para</w:t>
      </w:r>
    </w:p>
    <w:p>
      <w:r>
        <w:t xml:space="preserve">Alguém quer passar pelo Carl's Jr. e me trazer um clube de galinhas?  Mal consegue andar...</w:t>
      </w:r>
    </w:p>
    <w:p>
      <w:r>
        <w:t xml:space="preserve">mandar mensagens de texto aos meus amigos e ficar entediado... Deus, eu odeio chuva!!</w:t>
      </w:r>
    </w:p>
    <w:p>
      <w:r>
        <w:t xml:space="preserve">Acho que talvez tenha encontrado meu próximo apartamento. Apenas uma ruína.</w:t>
      </w:r>
    </w:p>
    <w:p>
      <w:r>
        <w:t xml:space="preserve">Indo para a Ameixa para a Última Hora Feliz de JA&amp;G... finalmente estão fechando suas portas.</w:t>
      </w:r>
    </w:p>
    <w:p>
      <w:r>
        <w:t xml:space="preserve">DAM eu desejo cElEbs cOuld frikken fOLLow baaaaaaaaaaaaaackkkkkkk</w:t>
      </w:r>
    </w:p>
    <w:p>
      <w:r>
        <w:t xml:space="preserve">@Jayo240 Eu não sei como usar isto</w:t>
      </w:r>
    </w:p>
    <w:p>
      <w:r>
        <w:t xml:space="preserve">@chrisettefan nm. dang, you on NOW mas eu tenho que pular em 4 minutos eu estou apenas arrepiando. o normal.</w:t>
      </w:r>
    </w:p>
    <w:p>
      <w:r>
        <w:t xml:space="preserve">@anniething1 *leitura telefônica* Hugh Clancy, Hugh Claments...Nope, no Hugh Clap.  Pobre Holly, embora ela vá agarrar votos de pena como um tubarão.</w:t>
      </w:r>
    </w:p>
    <w:p>
      <w:r>
        <w:t xml:space="preserve">A piscina não é divertida sem o Tim nela...</w:t>
      </w:r>
    </w:p>
    <w:p>
      <w:r>
        <w:t xml:space="preserve">OMG algo assustador no twitter</w:t>
      </w:r>
    </w:p>
    <w:p>
      <w:r>
        <w:t xml:space="preserve">Graças a Timmy. acontece que ele tem estreptococos e uma febre alta.</w:t>
      </w:r>
    </w:p>
    <w:p>
      <w:r>
        <w:t xml:space="preserve">Ugh... isso é uma droga.</w:t>
      </w:r>
    </w:p>
    <w:p>
      <w:r>
        <w:t xml:space="preserve">Aborrecido agora - Preciso melhorar minhas sextas-feiras rs</w:t>
      </w:r>
    </w:p>
    <w:p>
      <w:r>
        <w:t xml:space="preserve">#3palavras-palavras-pós-sex Eu ainda não comecei</w:t>
      </w:r>
    </w:p>
    <w:p>
      <w:r>
        <w:t xml:space="preserve">onde está meu novo @NylonMag</w:t>
      </w:r>
    </w:p>
    <w:p>
      <w:r>
        <w:t xml:space="preserve">@ItsBacker Recuso-me a ficar entusiasmado porque não quero ser decepcionado se isso acontecer, desde que não seja entre 11 e 28 de junho ou eu morreria</w:t>
      </w:r>
    </w:p>
    <w:p>
      <w:r>
        <w:t xml:space="preserve">@cassiefasho eu desejo que você ainda me ame</w:t>
      </w:r>
    </w:p>
    <w:p>
      <w:r>
        <w:t xml:space="preserve">"Para cima" está tudo esgotado!!</w:t>
      </w:r>
    </w:p>
    <w:p>
      <w:r>
        <w:t xml:space="preserve">Estou muito triste porque fui ao programa McFly fã que sou deles!</w:t>
      </w:r>
    </w:p>
    <w:p>
      <w:r>
        <w:t xml:space="preserve">está chegando às ruas. 40 horas convivendo com os sem-teto da Lexington. Sem comida...sem cama...sem problemas. Sem Facebook ou Twitter...  Reze por nós.</w:t>
      </w:r>
    </w:p>
    <w:p>
      <w:r>
        <w:t xml:space="preserve">Mudança de planos... Não tenho nada para fazer esta noite O que você está fazendo?</w:t>
      </w:r>
    </w:p>
    <w:p>
      <w:r>
        <w:t xml:space="preserve">ohh meu dente está doendo ohh estou triste que doa muito</w:t>
      </w:r>
    </w:p>
    <w:p>
      <w:r>
        <w:t xml:space="preserve">@stackmack Eu gostaria de não conseguir enrolar minha cabeça em torno dele Espero que acorde algumas pessoas que dizem/pensam que "o racismo não existe mais".</w:t>
      </w:r>
    </w:p>
    <w:p>
      <w:r>
        <w:t xml:space="preserve">as aulas com os meus alunos vão acabar por faltar...</w:t>
      </w:r>
    </w:p>
    <w:p>
      <w:r>
        <w:t xml:space="preserve">@Corey_Cochran Oi Corey... acabei de ver sua resposta agora... aqui são 17:30h... uma longa noite chegando...</w:t>
      </w:r>
    </w:p>
    <w:p>
      <w:r>
        <w:t xml:space="preserve">@miligosa que divertido!! Eu gosto da praia, mas tenho a tendência de ficar muito escuro rapidamente.</w:t>
      </w:r>
    </w:p>
    <w:p>
      <w:r>
        <w:t xml:space="preserve">@Annnnnaaaaa lol, acabei de me dar conta de que tenho enviado mensagens que deveriam ser para você, para uma página que não existe</w:t>
      </w:r>
    </w:p>
    <w:p>
      <w:r>
        <w:t xml:space="preserve">Alexxx Im gona sente sua falta hoje. Estou tão triste, nãããããããããããããããããããããoo</w:t>
      </w:r>
    </w:p>
    <w:p>
      <w:r>
        <w:t xml:space="preserve">OMG...5 dias até o 1º exame estadual!</w:t>
      </w:r>
    </w:p>
    <w:p>
      <w:r>
        <w:t xml:space="preserve">@shanedawson Infelizmente eu moro na Escócia embora Shane &lt;/3</w:t>
      </w:r>
    </w:p>
    <w:p>
      <w:r>
        <w:t xml:space="preserve">Dlukasrossi Lukas - sua incrível esposa, suas atualizações estão bloqueadas! É difícil convencer as pessoas a seguir perfis protegidos,</w:t>
      </w:r>
    </w:p>
    <w:p>
      <w:r>
        <w:t xml:space="preserve">Quem me dera estar deitado na areia ouvindo as ondas baterem contra a costa!!!</w:t>
      </w:r>
    </w:p>
    <w:p>
      <w:r>
        <w:t xml:space="preserve">é resfriado tonite, portanto não pode vomitar veneno ou escrever engraçado. Parece que estes são os dois únicos estilos que ela tem</w:t>
      </w:r>
    </w:p>
    <w:p>
      <w:r>
        <w:t xml:space="preserve">@gfalcone601 tive muita pena dela. algumas pessoas estão sendo muito duras com ela porque lhe foi dada uma segunda chance</w:t>
      </w:r>
    </w:p>
    <w:p>
      <w:r>
        <w:t xml:space="preserve">Hoje, eu não almocei, porque bem eu me envergonho de toda "escola" ok, TESTES FINAIS e ANO FINAL aaaaaa! do quex Deus 4 Que amigos!</w:t>
      </w:r>
    </w:p>
    <w:p>
      <w:r>
        <w:t xml:space="preserve">@DebsBookNookNook no. este ano não.</w:t>
      </w:r>
    </w:p>
    <w:p>
      <w:r>
        <w:t xml:space="preserve">@marvelvscapcom oops demasiado tarde</w:t>
      </w:r>
    </w:p>
    <w:p>
      <w:r>
        <w:t xml:space="preserve">@DimepieceMag Ahhh. U know ur sh*t...Adorei!! lol Como está indo o próximo número? Já saiu do loop sowwy</w:t>
      </w:r>
    </w:p>
    <w:p>
      <w:r>
        <w:t xml:space="preserve">@ego_assassin Lamentamos muito Amamos muito os gatinhos e sabemos o quanto eles se tornam parte de você.</w:t>
      </w:r>
    </w:p>
    <w:p>
      <w:r>
        <w:t xml:space="preserve">yay isso foi bom umm reggie perrin a seguir... oh quem se importa com o no1's watching bbc1 lol</w:t>
      </w:r>
    </w:p>
    <w:p>
      <w:r>
        <w:t xml:space="preserve">tentando alisar meu cabelo, mas está muito quente aqui. também, eu preciso de comida</w:t>
      </w:r>
    </w:p>
    <w:p>
      <w:r>
        <w:t xml:space="preserve">@steve_merchant eu concordo, mas a filha adolescente vai gastar meu dinheiro no filme do show deles esta semana.</w:t>
      </w:r>
    </w:p>
    <w:p>
      <w:r>
        <w:t xml:space="preserve">Prateleira da Ikea caiu da parede. danos causados... no valor de cerca de $78,95. Ou pelo menos essa é a minha estimativa.</w:t>
      </w:r>
    </w:p>
    <w:p>
      <w:r>
        <w:t xml:space="preserve">@evienyc: Aww, que succinilcolina!  @Sitatara_x3: Eeek for Airline charges!!! (X_X)</w:t>
      </w:r>
    </w:p>
    <w:p>
      <w:r>
        <w:t xml:space="preserve">@FoxxFiles don't 4get Gina Thomas! (@iamddy the things u do, keep artist running from U) ela agora é uma oficial de correção em Jersey</w:t>
      </w:r>
    </w:p>
    <w:p>
      <w:r>
        <w:t xml:space="preserve">Ugggh. É tão legal! Eu não quero trabalhar com dançarinos de apoio.</w:t>
      </w:r>
    </w:p>
    <w:p>
      <w:r>
        <w:t xml:space="preserve">você sabe o que é ver as pessoas que você mais ama em seu país e não poderia se aproximar?</w:t>
      </w:r>
    </w:p>
    <w:p>
      <w:r>
        <w:t xml:space="preserve">Necessidade de pintar meu cabelo, posso ver uma ligeira pitada de gengibre</w:t>
      </w:r>
    </w:p>
    <w:p>
      <w:r>
        <w:t xml:space="preserve">meu estômago está descorado!</w:t>
      </w:r>
    </w:p>
    <w:p>
      <w:r>
        <w:t xml:space="preserve">@AnKuAlGa melhore logo!</w:t>
      </w:r>
    </w:p>
    <w:p>
      <w:r>
        <w:t xml:space="preserve">Vai sentir falta de ver todos o tempo todo</w:t>
      </w:r>
    </w:p>
    <w:p>
      <w:r>
        <w:t xml:space="preserve">não quer trabalhar hoje à noite</w:t>
      </w:r>
    </w:p>
    <w:p>
      <w:r>
        <w:t xml:space="preserve">Barg - Nós postamos o GMOD para você no seu aniversário!!! Mas você não o viu.</w:t>
      </w:r>
    </w:p>
    <w:p>
      <w:r>
        <w:t xml:space="preserve">É exatamente por isso que eu prefiro dar dinheiro e brincar fora de casa. Estúpida conexão à Internet sempre arruinando minhas instâncias!!!!  #wow</w:t>
      </w:r>
    </w:p>
    <w:p>
      <w:r>
        <w:t xml:space="preserve">Maaaaaaaaaajor dor de cabeça. É tão sombrio lá fora!  Hoje, só vai ficar na sala. Whoopiiiiiiii.</w:t>
      </w:r>
    </w:p>
    <w:p>
      <w:r>
        <w:t xml:space="preserve">Estamos todos um pouco chateados porque Stephanie não trouxe brownies hoje.</w:t>
      </w:r>
    </w:p>
    <w:p>
      <w:r>
        <w:t xml:space="preserve">@xLaau Laura elle's'en fou elle não gostam dos fãs franceses</w:t>
      </w:r>
    </w:p>
    <w:p>
      <w:r>
        <w:t xml:space="preserve">Toda vez que chove, vejo pelo menos uma ambulância</w:t>
      </w:r>
    </w:p>
    <w:p>
      <w:r>
        <w:t xml:space="preserve">Ter problemas de asma hoje em dia.   BAH!</w:t>
      </w:r>
    </w:p>
    <w:p>
      <w:r>
        <w:t xml:space="preserve">Dor de cabeça, . . bolo de chocolate triste</w:t>
      </w:r>
    </w:p>
    <w:p>
      <w:r>
        <w:t xml:space="preserve">A tela On The Green começou ontem!!! ahhhh! eu perdi-a!</w:t>
      </w:r>
    </w:p>
    <w:p>
      <w:r>
        <w:t xml:space="preserve">sua sexta-feira e todo mundo1 tem planos, menos eu...minha mãe está com amigos(haha)Meu irmão está fora...minha irmã e meu pai estão trabalhando comigoe-bf=sós</w:t>
      </w:r>
    </w:p>
    <w:p>
      <w:r>
        <w:t xml:space="preserve">@JJaneBB não incluí isso na minha música de fuga.  Eu falhei.</w:t>
      </w:r>
    </w:p>
    <w:p>
      <w:r>
        <w:t xml:space="preserve">@shaunarawrr_x butbutbuttt ele respondeu a você cargas</w:t>
      </w:r>
    </w:p>
    <w:p>
      <w:r>
        <w:t xml:space="preserve">É tão difícil deixá-la ir e vê-la chorar.</w:t>
      </w:r>
    </w:p>
    <w:p>
      <w:r>
        <w:t xml:space="preserve">Este não é um tweet feliz</w:t>
      </w:r>
    </w:p>
    <w:p>
      <w:r>
        <w:t xml:space="preserve">O almoço foi deprimente! Todos os seinadores estavam fazendo bola! Realmente triste.</w:t>
      </w:r>
    </w:p>
    <w:p>
      <w:r>
        <w:t xml:space="preserve">@itsthegrape ROFL Mesmo que eu mantivesse seguro e pagamentos abaixo de $300, continuo a gostar... meh. Ainda bem que eu me candidatei para um dia de trabalho de $2888mo.</w:t>
      </w:r>
    </w:p>
    <w:p>
      <w:r>
        <w:t xml:space="preserve">@ToplessRobot essas nem são as bonecas velhas... são as novas que parecem lua de marinheiro!</w:t>
      </w:r>
    </w:p>
    <w:p>
      <w:r>
        <w:t xml:space="preserve">@brigwyn trabalha principalmente</w:t>
      </w:r>
    </w:p>
    <w:p>
      <w:r>
        <w:t xml:space="preserve">@ddlovato para onde você está indo em direção a sua família vaca? espero que os paparazzi o deixem em paz</w:t>
      </w:r>
    </w:p>
    <w:p>
      <w:r>
        <w:t xml:space="preserve">Não posso acreditar que você fez o que fez? Nem tudo parece tão bom quanto é...</w:t>
      </w:r>
    </w:p>
    <w:p>
      <w:r>
        <w:t xml:space="preserve">@heidepaneer Poderíamos provavelmente conseguir alguns dólares por ele na lista do craig.  Liste-o, eu chorarei mais tarde.</w:t>
      </w:r>
    </w:p>
    <w:p>
      <w:r>
        <w:t xml:space="preserve">vendo Jon &amp; Kate plus 8...não posso acreditar que eles estão se divorciando</w:t>
      </w:r>
    </w:p>
    <w:p>
      <w:r>
        <w:t xml:space="preserve">Última sessão do dia http://twitpic.com/67ezh</w:t>
      </w:r>
    </w:p>
    <w:p>
      <w:r>
        <w:t xml:space="preserve">@wojo4hitz @marchingstars @winkiedinkie @erockett89 Agora me sinto excluído...  Sozinho no AZ...lol</w:t>
      </w:r>
    </w:p>
    <w:p>
      <w:r>
        <w:t xml:space="preserve">alguém cuida de mim, estou tão doente</w:t>
      </w:r>
    </w:p>
    <w:p>
      <w:r>
        <w:t xml:space="preserve">@victoriax64 im sorry</w:t>
      </w:r>
    </w:p>
    <w:p>
      <w:r>
        <w:t xml:space="preserve">@DarrenRuane Hey! É tão engraçado - eu parei para pegar um café no caminho e derramei metade dele no carro!</w:t>
      </w:r>
    </w:p>
    <w:p>
      <w:r>
        <w:t xml:space="preserve">produzindo o 6 com @PieterBickford e depois ancorando... e um triste adeus à Srta. Lynne Ashminov vamos sentir sua falta!</w:t>
      </w:r>
    </w:p>
    <w:p>
      <w:r>
        <w:t xml:space="preserve">Santana - Maria Maria (The Wraith) ? http://blip.fm/~7a10a</w:t>
      </w:r>
    </w:p>
    <w:p>
      <w:r>
        <w:t xml:space="preserve">A má estratégia era ficar amuado em casa enquanto chovia.  Agora estou observando o sol brilhar de uma mesa na sala de referência da Robarts.</w:t>
      </w:r>
    </w:p>
    <w:p>
      <w:r>
        <w:t xml:space="preserve">De volta do ginásio, basta verificar o e-mail. Vou assistir a um filme antigo ou algo assim. É um pouco legal sentar lá fora e ler!</w:t>
      </w:r>
    </w:p>
    <w:p>
      <w:r>
        <w:t xml:space="preserve">@lasherdemon Por mais que gostássemos disso, é difícil fazer com que as pessoas se encontrem aqui ... com as situações de trabalho e tudo mais...</w:t>
      </w:r>
    </w:p>
    <w:p>
      <w:r>
        <w:t xml:space="preserve">@jtypeplus Addictive não é isso. Biz poderia ser definitivamente melhor! As pessoas acabam de desacelerar para fazer o seu trabalho.</w:t>
      </w:r>
    </w:p>
    <w:p>
      <w:r>
        <w:t xml:space="preserve">você pode acreditar que o arquiteto que planejou um calçadão negro nesta pequena cidade ganhou um prêmio internacional? e todos que andam e correm</w:t>
      </w:r>
    </w:p>
    <w:p>
      <w:r>
        <w:t xml:space="preserve">Papai doente envia orações à sua maneira</w:t>
      </w:r>
    </w:p>
    <w:p>
      <w:r>
        <w:t xml:space="preserve">Laura foi passar o fim de semana fora, eu já sinto falta dela!</w:t>
      </w:r>
    </w:p>
    <w:p>
      <w:r>
        <w:t xml:space="preserve">Está saindo hoje de Utah Super Cara Triste</w:t>
      </w:r>
    </w:p>
    <w:p>
      <w:r>
        <w:t xml:space="preserve">@KulpreetSingh Bom Deus, não. Você pode encaixar muito poucas palavras de palavrões em 140 caracteres</w:t>
      </w:r>
    </w:p>
    <w:p>
      <w:r>
        <w:t xml:space="preserve">@mleshock Noooo! Pobre SE</w:t>
      </w:r>
    </w:p>
    <w:p>
      <w:r>
        <w:t xml:space="preserve">Eu gostaria que as ações da GM girassem em torno de 80 centavos de dólar uma ação que eu estaria disposto a comprar... se eu soubesse que ela faria algo</w:t>
      </w:r>
    </w:p>
    <w:p>
      <w:r>
        <w:t xml:space="preserve">R.i.p. para o babyfather Jimmy aka GemStar, primos da minha irmã Jimmy</w:t>
      </w:r>
    </w:p>
    <w:p>
      <w:r>
        <w:t xml:space="preserve">@shabooty está sendo douchie? lol...isso é hilariante. tenho uma dor de cabeça da reunião.</w:t>
      </w:r>
    </w:p>
    <w:p>
      <w:r>
        <w:t xml:space="preserve">@pinkalici0us argh! color me invejoso! Aquela chuva que eu pedi no outro dia ainda não se foi</w:t>
      </w:r>
    </w:p>
    <w:p>
      <w:r>
        <w:t xml:space="preserve">@noobde , Basta ler um artigo que a compra de IP's não é necessária para obter equipes de desenvolvimento . Isso significa ?</w:t>
      </w:r>
    </w:p>
    <w:p>
      <w:r>
        <w:t xml:space="preserve">Jay Leno's LAST NIGHT...Jay, você sentirá sua falta</w:t>
      </w:r>
    </w:p>
    <w:p>
      <w:r>
        <w:t xml:space="preserve">As pessoas no trabalho estão me estressando.</w:t>
      </w:r>
    </w:p>
    <w:p>
      <w:r>
        <w:t xml:space="preserve">2,5 anos aqui e deixou a Dell OKC pela última vez. E sendo a menina nerd que sou, esperei para chorar até entrar no meu carro.  Amo a todos vocês!</w:t>
      </w:r>
    </w:p>
    <w:p>
      <w:r>
        <w:t xml:space="preserve">Goin to work....</w:t>
      </w:r>
    </w:p>
    <w:p>
      <w:r>
        <w:t xml:space="preserve">@tommcfly, você não pode escrever uma canção sem seu violão? eu pensei que você poderia procurar algo para fazer!</w:t>
      </w:r>
    </w:p>
    <w:p>
      <w:r>
        <w:t xml:space="preserve">Sente-se através desta chata conferência telefônica... Depois vou para casa cochilando *{missin @AndyR3w alot }**</w:t>
      </w:r>
    </w:p>
    <w:p>
      <w:r>
        <w:t xml:space="preserve">Omg acabei de ver o sol e a lua no mesmo lugar, isso prova minha teoria de que eles são a mesma pessoa</w:t>
      </w:r>
    </w:p>
    <w:p>
      <w:r>
        <w:t xml:space="preserve">@xsaydax Boo, em ambos os casos.</w:t>
      </w:r>
    </w:p>
    <w:p>
      <w:r>
        <w:t xml:space="preserve">@Wheeeeeeler lol awhhk wats da chances holly consegue atravessar o den?</w:t>
      </w:r>
    </w:p>
    <w:p>
      <w:r>
        <w:t xml:space="preserve">Esta semana tem sido tão solitária sem mexericos xoxo</w:t>
      </w:r>
    </w:p>
    <w:p>
      <w:r>
        <w:t xml:space="preserve">espera -&gt; gg está carregando ... irritante!</w:t>
      </w:r>
    </w:p>
    <w:p>
      <w:r>
        <w:t xml:space="preserve">@Senfaye Eu também. Descobri isso um pouco tarde e não tinha dinheiro para isso.</w:t>
      </w:r>
    </w:p>
    <w:p>
      <w:r>
        <w:t xml:space="preserve">sonolento e cansado...não quero ir para a prática</w:t>
      </w:r>
    </w:p>
    <w:p>
      <w:r>
        <w:t xml:space="preserve">Uma camisola, um sanduíche e um abraço soam tão fantásticos neste momento</w:t>
      </w:r>
    </w:p>
    <w:p>
      <w:r>
        <w:t xml:space="preserve">@FTSKirstin eu sei que ele não pode ser, mas idk quanto tempo ele vai ficar fora. e se ele se esquecer de mim? idk im estúpido por se preocupar.</w:t>
      </w:r>
    </w:p>
    <w:p>
      <w:r>
        <w:t xml:space="preserve">@bloodyironist que suga.  Mas ai de Misha.</w:t>
      </w:r>
    </w:p>
    <w:p>
      <w:r>
        <w:t xml:space="preserve">Está quente.  Eu poderia ligar o ar condicionado, mas estou tentando ser verde enquanto puder suportar isso Agora estou apenas um pouco vermelho e brilhante.</w:t>
      </w:r>
    </w:p>
    <w:p>
      <w:r>
        <w:t xml:space="preserve">@simplyvannesa heyyy eu tenho uma mana de 1 ano com 5 meses e ainda assim ela não quer andar...</w:t>
      </w:r>
    </w:p>
    <w:p>
      <w:r>
        <w:t xml:space="preserve">@mitchelmusso tão legal! se ao menos eu pudesse ligar! meu telefone não me deixa ligar para o número!</w:t>
      </w:r>
    </w:p>
    <w:p>
      <w:r>
        <w:t xml:space="preserve">@isaacnow não sabia que você estava no twitter! Vai ao show amanhã?? Lorraine não pode ir</w:t>
      </w:r>
    </w:p>
    <w:p>
      <w:r>
        <w:t xml:space="preserve">Tão triste que você não me cumprimentou @Jonasbrothers</w:t>
      </w:r>
    </w:p>
    <w:p>
      <w:r>
        <w:t xml:space="preserve">@lizzerdrix Eu odeio queijo cottage.  Até comprei algumas coisas chiques no fim de semana passado com limão e bagas... só consegui comer metade.</w:t>
      </w:r>
    </w:p>
    <w:p>
      <w:r>
        <w:t xml:space="preserve">@alejandro_jg hahaha não lhe devo nada; agora você me deve um LOL te amo idiot hahaha te veo ahasta el lunes vermelho</w:t>
      </w:r>
    </w:p>
    <w:p>
      <w:r>
        <w:t xml:space="preserve">Estou em aula agora mesmo mais uma semana de escola.</w:t>
      </w:r>
    </w:p>
    <w:p>
      <w:r>
        <w:t xml:space="preserve">Tenho que trabalhar hoje à noite, mas recebo meu salário!</w:t>
      </w:r>
    </w:p>
    <w:p>
      <w:r>
        <w:t xml:space="preserve">Hoje estou cansado, acho que vou tirar uma soneca antes de nossos amigos virem aqui esta noite....I sinto falta dele e gostaria que ele já estivesse fora das restrições...</w:t>
      </w:r>
    </w:p>
    <w:p>
      <w:r>
        <w:t xml:space="preserve">@tutugirl1345 você poderia dizer isso. Deixei-a em VT e tenho estado sem Blackberry desde terça-feira à noite. Eu estou perdido</w:t>
      </w:r>
    </w:p>
    <w:p>
      <w:r>
        <w:t xml:space="preserve">@bmoney389 Lmao, quando eu estava acampado, a água do chuveiro era água de poço e só cheirava mal.</w:t>
      </w:r>
    </w:p>
    <w:p>
      <w:r>
        <w:t xml:space="preserve">Minhas desculpas pelo impessoal #FF. Hoje em dia, todos grandes pessoas e grandes seguidores. Você não pode errar com essas pessoas!</w:t>
      </w:r>
    </w:p>
    <w:p>
      <w:r>
        <w:t xml:space="preserve">@UncleRUSH tão injusto que eu queria assistir, mas surgiu uma mensagem dizendo "este vídeo não está disponível no momento em seu país".</w:t>
      </w:r>
    </w:p>
    <w:p>
      <w:r>
        <w:t xml:space="preserve">awwww eu perdi um seguidor eu falhei</w:t>
      </w:r>
    </w:p>
    <w:p>
      <w:r>
        <w:t xml:space="preserve">na aula de ciências agora mesmo... ough... projeto estúpido... não quero ir atrás de pistas depois das aulas! muito cansado! lol</w:t>
      </w:r>
    </w:p>
    <w:p>
      <w:r>
        <w:t xml:space="preserve">@tommcfly não posso acreditar que vocês vão ficar apenas um dia aqui no Rio de Janeiro novamente</w:t>
      </w:r>
    </w:p>
    <w:p>
      <w:r>
        <w:t xml:space="preserve">Talvez eu devesse ir ver os outros 4 filmes como matinés esta semana. Não entro antes das 16h, pois é a semana do meu turno noturno que está chegando.</w:t>
      </w:r>
    </w:p>
    <w:p>
      <w:r>
        <w:t xml:space="preserve">@tommcfly eu odeio sentir-me assim</w:t>
      </w:r>
    </w:p>
    <w:p>
      <w:r>
        <w:t xml:space="preserve">@James_Young Iv só tem dois twitters aqui !!</w:t>
      </w:r>
    </w:p>
    <w:p>
      <w:r>
        <w:t xml:space="preserve">@Aonir awwww não fique triste, vamos baixar uma cópia para você!</w:t>
      </w:r>
    </w:p>
    <w:p>
      <w:r>
        <w:t xml:space="preserve">bom tiro visível de 1km de TD um mostra total desacoplamento dos centros de nível baixo e médio.... este sistema é DEAD! Esperando pelo próximo</w:t>
      </w:r>
    </w:p>
    <w:p>
      <w:r>
        <w:t xml:space="preserve">@GogDog Eu havia lhe enviado um e-mail</w:t>
      </w:r>
    </w:p>
    <w:p>
      <w:r>
        <w:t xml:space="preserve">@photogjack Sim, os preços no mercado usado para a Hasselblad não estão nem perto da maneira como costumavam manter seu valor. É uma vergonha</w:t>
      </w:r>
    </w:p>
    <w:p>
      <w:r>
        <w:t xml:space="preserve">@JessikaSay awwwh - sinto muito, espero que você tenha caído melhor - veja um filme ?</w:t>
      </w:r>
    </w:p>
    <w:p>
      <w:r>
        <w:t xml:space="preserve">@megs775 Sinto muito Megan!!!    Tenho certeza de que ele encontrará algo rapidamente.</w:t>
      </w:r>
    </w:p>
    <w:p>
      <w:r>
        <w:t xml:space="preserve">Ohhhhh Barcalona. Por favor, não estrague este #bgt</w:t>
      </w:r>
    </w:p>
    <w:p>
      <w:r>
        <w:t xml:space="preserve">@imperhostess o quê!!! ???? onde vocês estão indo!?</w:t>
      </w:r>
    </w:p>
    <w:p>
      <w:r>
        <w:t xml:space="preserve">Meu pai partiu para voltar para casa no Texas, espero que nos próximos dois meses.</w:t>
      </w:r>
    </w:p>
    <w:p>
      <w:r>
        <w:t xml:space="preserve">@EmeraldAshlee sim, ele disse que a Brooke virá para registrar hoje!  @CHANiCEDEVONNE!</w:t>
      </w:r>
    </w:p>
    <w:p>
      <w:r>
        <w:t xml:space="preserve">@wamarineangel awwwwwwww *hugs*</w:t>
      </w:r>
    </w:p>
    <w:p>
      <w:r>
        <w:t xml:space="preserve">Ganhei 3lbs desejando poder pagar algo diferente do ramen superior. Se ao menos eu tivesse um emprego...</w:t>
      </w:r>
    </w:p>
    <w:p>
      <w:r>
        <w:t xml:space="preserve">meu monitor não liga. Este só pode ser o trabalho de minha mãe.</w:t>
      </w:r>
    </w:p>
    <w:p>
      <w:r>
        <w:t xml:space="preserve">@gingeebee parece horrível, enviando-lhe um dos #pughugs especiais de @buddythepug, cuide de si, muitos mimos e guloseimas!</w:t>
      </w:r>
    </w:p>
    <w:p>
      <w:r>
        <w:t xml:space="preserve">@Prophet1958 Ei, é aquela escrita velha que evita escrever 1 fluxo contínuo sem parar 4 10 mins=trick I use 2 soltar gremlins!</w:t>
      </w:r>
    </w:p>
    <w:p>
      <w:r>
        <w:t xml:space="preserve">@LimeIce I dint dump qualquer um. Sou sempre eu quem é despejado e culpado. É por isso que eu não acredito em relacionamentos. #twpp</w:t>
      </w:r>
    </w:p>
    <w:p>
      <w:r>
        <w:t xml:space="preserve">@ashleytisdale você foi ótimo. simplesmente incrível. eu estava chorando porque eu queria tanto estar lá</w:t>
      </w:r>
    </w:p>
    <w:p>
      <w:r>
        <w:t xml:space="preserve">@BrandyWandLover não será capaz de lidar com 3 noites babe, tenha lírios dependendo de mim aqui!!  xxx</w:t>
      </w:r>
    </w:p>
    <w:p>
      <w:r>
        <w:t xml:space="preserve">Esperando que todos estejam seguros da purga que supostamente está acontecendo no trabalho neste momento.</w:t>
      </w:r>
    </w:p>
    <w:p>
      <w:r>
        <w:t xml:space="preserve">tem que comprar a segunda temporada de sussurro de fantasmas agora, mas não é dinheiro</w:t>
      </w:r>
    </w:p>
    <w:p>
      <w:r>
        <w:t xml:space="preserve">#BGT ooooh também é esquisito para mim</w:t>
      </w:r>
    </w:p>
    <w:p>
      <w:r>
        <w:t xml:space="preserve">acabei de receber minha primeira lição quando a chuva encontra minha camisa branca se mais um homem me disser que gostam do meu sutiã com mais tempo! smh</w:t>
      </w:r>
    </w:p>
    <w:p>
      <w:r>
        <w:t xml:space="preserve">@tommcfly aww bless haha your cute Tom</w:t>
      </w:r>
    </w:p>
    <w:p>
      <w:r>
        <w:t xml:space="preserve">Último Atraso com Pat Kenny! Bênção</w:t>
      </w:r>
    </w:p>
    <w:p>
      <w:r>
        <w:t xml:space="preserve">Por que são tão difíceis de encontrar os jarros de chá?  Eu não vi nenhum aqui, e só encontrei este http://tiny.cc/vynk5 online.  Feio.</w:t>
      </w:r>
    </w:p>
    <w:p>
      <w:r>
        <w:t xml:space="preserve">@TehBlue Não sei como eles interagem. Estou melhorando com a dor, no entanto. Quero dar um descanso ao meu pobre fígado.</w:t>
      </w:r>
    </w:p>
    <w:p>
      <w:r>
        <w:t xml:space="preserve">Queimei meu mindinho. ótima maneira de começar meu fim de semana que vai ser uma porcaria de qualquer maneira.</w:t>
      </w:r>
    </w:p>
    <w:p>
      <w:r>
        <w:t xml:space="preserve">@RedCrossPDX Nenhuma unidade de sangue em minha área.  Vou continuar procurando.</w:t>
      </w:r>
    </w:p>
    <w:p>
      <w:r>
        <w:t xml:space="preserve">Eu tento muito fazer o que eu quero... e acabo sempre tendo um ovo de ganso...</w:t>
      </w:r>
    </w:p>
    <w:p>
      <w:r>
        <w:t xml:space="preserve">Hoje em dia, a recuperação de uma das orelhas do GEM após o trabalho - definitivamente temendo</w:t>
      </w:r>
    </w:p>
    <w:p>
      <w:r>
        <w:t xml:space="preserve">@TwitMUGSHOT Estou tão chateado com você... haha... você nunca me disse o 411...</w:t>
      </w:r>
    </w:p>
    <w:p>
      <w:r>
        <w:t xml:space="preserve">É fRiDaDa... NÃO PODEREI SER COM A TERMINA!!! Fechado aqui até 11</w:t>
      </w:r>
    </w:p>
    <w:p>
      <w:r>
        <w:t xml:space="preserve">É a televisão do acidente de carro em sua pior fase.</w:t>
      </w:r>
    </w:p>
    <w:p>
      <w:r>
        <w:t xml:space="preserve">Talvez eu estivesse errado, esta semana poderia ter ficado bem, mas não ficou.</w:t>
      </w:r>
    </w:p>
    <w:p>
      <w:r>
        <w:t xml:space="preserve">@morlhon que é ruim, pois afeta todos os idiomas que rodam na JVM. Que pena!</w:t>
      </w:r>
    </w:p>
    <w:p>
      <w:r>
        <w:t xml:space="preserve">No tweetup loc, mas não reconheça ninguém de fora com camisa azul-turquesa. Por favor, me veja! #g4c09</w:t>
      </w:r>
    </w:p>
    <w:p>
      <w:r>
        <w:t xml:space="preserve">acabei de chegar em casa...eu estava @ trabalhando para conseguir a chave 4 amanhãs dobrar o turno</w:t>
      </w:r>
    </w:p>
    <w:p>
      <w:r>
        <w:t xml:space="preserve">@ArchisM @kaushal Estou aqui, estou aqui!!! Mas #twpp está oficiosamente sobre os caras</w:t>
      </w:r>
    </w:p>
    <w:p>
      <w:r>
        <w:t xml:space="preserve">@gronumbulator yeah, acabamos de perceber o que era toda essa coisa de notificação. Pensei que eram eles que me notificavam, não eu que enviava spam para meus seguidores.</w:t>
      </w:r>
    </w:p>
    <w:p>
      <w:r>
        <w:t xml:space="preserve">http://twitpic.com/67f8o - Fazendo a trilha de lafayette a batonrouge solo.</w:t>
      </w:r>
    </w:p>
    <w:p>
      <w:r>
        <w:t xml:space="preserve">http://twitpic.com/67f8q - Isto está me entristecendo</w:t>
      </w:r>
    </w:p>
    <w:p>
      <w:r>
        <w:t xml:space="preserve">Ohhh eu, estou bastante entediado. Como uma sexta-feira à noite pode ser tão entediante!</w:t>
      </w:r>
    </w:p>
    <w:p>
      <w:r>
        <w:t xml:space="preserve">Oh querido #bgt</w:t>
      </w:r>
    </w:p>
    <w:p>
      <w:r>
        <w:t xml:space="preserve">Estou chateado que o concurso @retrorewind seja apenas para os 48 estados E o Havaí?</w:t>
      </w:r>
    </w:p>
    <w:p>
      <w:r>
        <w:t xml:space="preserve">@joshuawoodard feliz aniversariante! minha carona para o casamento, porém, vejo vocês em breve. vocês tocam aqui no dia 27 de julho!</w:t>
      </w:r>
    </w:p>
    <w:p>
      <w:r>
        <w:t xml:space="preserve">#bgt Não posso mais assistir</w:t>
      </w:r>
    </w:p>
    <w:p>
      <w:r>
        <w:t xml:space="preserve">cãibras r eew deve abraçar um brinquedo macio na minha barriga n zzz a dor longe</w:t>
      </w:r>
    </w:p>
    <w:p>
      <w:r>
        <w:t xml:space="preserve">@FreyaLynn lol a sério. ::suspiro::</w:t>
      </w:r>
    </w:p>
    <w:p>
      <w:r>
        <w:t xml:space="preserve">@TraceeEllisRoss não tem nada a ver com isso. I MISS GIRLFRIENDS!!!! tenho todas as estações do ano.</w:t>
      </w:r>
    </w:p>
    <w:p>
      <w:r>
        <w:t xml:space="preserve">@BrandFancier bitter? por quê? * abraço* xx</w:t>
      </w:r>
    </w:p>
    <w:p>
      <w:r>
        <w:t xml:space="preserve">@leighannirvine Obrigado hun! Estou usando minha nova mina de ouro e/s e grandes chibatadas falsas, mas não aparece!</w:t>
      </w:r>
    </w:p>
    <w:p>
      <w:r>
        <w:t xml:space="preserve">está tendo a última ceia com seu anjinho.</w:t>
      </w:r>
    </w:p>
    <w:p>
      <w:r>
        <w:t xml:space="preserve">@purelynarcotic Ohh... #twpp está caindo em silêncio...  Eu estava esperando para rastrear sua versão americana... Na próxima vez talvez... Btw sunny california soa bem</w:t>
      </w:r>
    </w:p>
    <w:p>
      <w:r>
        <w:t xml:space="preserve">Dia de sucesso até agora espero que fique melhor</w:t>
      </w:r>
    </w:p>
    <w:p>
      <w:r>
        <w:t xml:space="preserve">Vou juntar alguns DVDs para vender...  Vou sentir falta deles, mas preciso de dinheiro!</w:t>
      </w:r>
    </w:p>
    <w:p>
      <w:r>
        <w:t xml:space="preserve">todos me deixaram</w:t>
      </w:r>
    </w:p>
    <w:p>
      <w:r>
        <w:t xml:space="preserve">O tráfego está agora mesmo a rastejar na I-94.</w:t>
      </w:r>
    </w:p>
    <w:p>
      <w:r>
        <w:t xml:space="preserve">@kirash4 Família...amigo... É bom para a indústria que eu planejo entrar...longe das FAR longe de Ohio eu odeio isto aqui.</w:t>
      </w:r>
    </w:p>
    <w:p>
      <w:r>
        <w:t xml:space="preserve">@tromboneforhire No Zune HD na E3???  Isto significa que não há jogos no Zune HD como eu sonhava.</w:t>
      </w:r>
    </w:p>
    <w:p>
      <w:r>
        <w:t xml:space="preserve">ERRG Não posso acreditar que não estou trabalhando na próxima semana, acho que é hora de seguir em frente, a partir de Chick fil A</w:t>
      </w:r>
    </w:p>
    <w:p>
      <w:r>
        <w:t xml:space="preserve">Demasiada comida na empresa de hoje, quer ir para casa e deitar-se ao sol. Em vez disso, aqui até escurecer, provavelmente</w:t>
      </w:r>
    </w:p>
    <w:p>
      <w:r>
        <w:t xml:space="preserve">Lar de quedas de mármore, de volta à realidade</w:t>
      </w:r>
    </w:p>
    <w:p>
      <w:r>
        <w:t xml:space="preserve">http://twitpic.com/67fcj - o que tenho que recorrer ao uso hoje porque ainda não terminei minha lavanderia rs.</w:t>
      </w:r>
    </w:p>
    <w:p>
      <w:r>
        <w:t xml:space="preserve">@lizzieIsCool meh, eu me sinto bem agora, foi uma louca sessão de 10 minutos de doença, mas agora estou com fome novamente</w:t>
      </w:r>
    </w:p>
    <w:p>
      <w:r>
        <w:t xml:space="preserve">Omg Hollie Steel em BGT. Eu senti tanto por ela que não é fácil cantar na frente de tanta gente!</w:t>
      </w:r>
    </w:p>
    <w:p>
      <w:r>
        <w:t xml:space="preserve">Para não mencionar a gordura de hw ima ficar frm wrk n aqui.</w:t>
      </w:r>
    </w:p>
    <w:p>
      <w:r>
        <w:t xml:space="preserve">@mckenzie15 sim, nós saímos 4 de junho... blahhh (mais uma razão para o sul ser melhor!)</w:t>
      </w:r>
    </w:p>
    <w:p>
      <w:r>
        <w:t xml:space="preserve">@ohayemily você está bem por aí?</w:t>
      </w:r>
    </w:p>
    <w:p>
      <w:r>
        <w:t xml:space="preserve">@DaveDinsmore miss uys,terrivelmente!! não Todd ainda é um garoto ocupado talvez amanhã à noite!</w:t>
      </w:r>
    </w:p>
    <w:p>
      <w:r>
        <w:t xml:space="preserve">@ausaudriel Bem, eu lhe perguntei alguns dias atrás e você disse que o dinheiro era a única coisa que o retardava no sábado ou algo assim</w:t>
      </w:r>
    </w:p>
    <w:p>
      <w:r>
        <w:t xml:space="preserve">@Puertorok57 n'dito Eu baguncei seu nome, desculpe querida ;)</w:t>
      </w:r>
    </w:p>
    <w:p>
      <w:r>
        <w:t xml:space="preserve">@chrisettefan yep. tenho que ir, cara! eu vou ditar ... eventualmente ... algum dia ... no futuro ... esperançosamente ... em breve... ~ ~ ~</w:t>
      </w:r>
    </w:p>
    <w:p>
      <w:r>
        <w:t xml:space="preserve">@unahealy quero ver você em turnê!</w:t>
      </w:r>
    </w:p>
    <w:p>
      <w:r>
        <w:t xml:space="preserve">Ugh...apenas começando mais 2 horas ao volante para os motoristas ed</w:t>
      </w:r>
    </w:p>
    <w:p>
      <w:r>
        <w:t xml:space="preserve">A reunião correu bem ontem à noite. Eles atiraram promoções para o ar neste fim de semana na MTV. tentei me esconder mas estava muito perto, acho que eles me pegaram.</w:t>
      </w:r>
    </w:p>
    <w:p>
      <w:r>
        <w:t xml:space="preserve">@FafsaHelp eu não sei que emprestador foi? sim, essas pessoas definitivamente chuparam os dedos dos pés. NÃO eram amigáveis ou prestativos.</w:t>
      </w:r>
    </w:p>
    <w:p>
      <w:r>
        <w:t xml:space="preserve">@fishcraik Sim, é uma coisa comum. Você não se lembra? Eu prometi a você e a Nic que não estressaria on-line Claramente não cumpri</w:t>
      </w:r>
    </w:p>
    <w:p>
      <w:r>
        <w:t xml:space="preserve">@DeliverImHungry Você está certo.  Se você pediu um IP estático, ele deveria ter sido configurado.  Eu peço desculpas se não foi</w:t>
      </w:r>
    </w:p>
    <w:p>
      <w:r>
        <w:t xml:space="preserve">Ter um dia de boo-hoo. As coisas hoje são uma merda</w:t>
      </w:r>
    </w:p>
    <w:p>
      <w:r>
        <w:t xml:space="preserve">Ele é tímido............... mas é fofo ily. mas você não o vê nem o conhece &lt;3</w:t>
      </w:r>
    </w:p>
    <w:p>
      <w:r>
        <w:t xml:space="preserve">@ashleytisdale: legal que você gostou da Alemanha e dos prêmios! eu o vi na TV porque não pude vir ao cometa e vê-lo ao vivo xoxo</w:t>
      </w:r>
    </w:p>
    <w:p>
      <w:r>
        <w:t xml:space="preserve">gawww, por que o facebook está sendo tão lento?</w:t>
      </w:r>
    </w:p>
    <w:p>
      <w:r>
        <w:t xml:space="preserve">estou vendo televisão em casa desejando poder receber um shish de frango, mas não vou conseguir centavos suficientes</w:t>
      </w:r>
    </w:p>
    <w:p>
      <w:r>
        <w:t xml:space="preserve">@comedy_dave meany</w:t>
      </w:r>
    </w:p>
    <w:p>
      <w:r>
        <w:t xml:space="preserve">@NTKilpatrick nope mas o T1i parece super doce!</w:t>
      </w:r>
    </w:p>
    <w:p>
      <w:r>
        <w:t xml:space="preserve">Estou aterrorizado com a cirurgia da próxima semana</w:t>
      </w:r>
    </w:p>
    <w:p>
      <w:r>
        <w:t xml:space="preserve">enrolada no sofá como um ponto de interrogação, mente como gelatina. ah, é uma grande alegria ser mulher</w:t>
      </w:r>
    </w:p>
    <w:p>
      <w:r>
        <w:t xml:space="preserve">@Crizzoid eu não posso suportar a febre do verão (para mim) e quando o tempo fica realmente úmido rs</w:t>
      </w:r>
    </w:p>
    <w:p>
      <w:r>
        <w:t xml:space="preserve">@GettingFreedom @AmysFinerThings Não nos sentimos muito à vontade para usá-lo. Não é horrível, mas bastante nojento.  Apressados a encontrar um acordo...</w:t>
      </w:r>
    </w:p>
    <w:p>
      <w:r>
        <w:t xml:space="preserve">Acho que não me sinto muito bem. de repente, estou cansado, mas com medo de adormecer, pois sei que vou acordar doente.</w:t>
      </w:r>
    </w:p>
    <w:p>
      <w:r>
        <w:t xml:space="preserve">@VFavors awwww mannnn shoot I wish I could make it to your flight! Eu aceito vegas...trust!</w:t>
      </w:r>
    </w:p>
    <w:p>
      <w:r>
        <w:t xml:space="preserve">oh greg eu quero te abraçar.</w:t>
      </w:r>
    </w:p>
    <w:p>
      <w:r>
        <w:t xml:space="preserve">E por que eles acham que "o quanto eles querem" é um fator? Eu realmente quero ter 19 anos e me adaptar novamente, mas isso simplesmente não vai acontecer</w:t>
      </w:r>
    </w:p>
    <w:p>
      <w:r>
        <w:t xml:space="preserve">@Katie_0407 em todo o lugar que era boo, o desafio de voz dupla era muito desafiador</w:t>
      </w:r>
    </w:p>
    <w:p>
      <w:r>
        <w:t xml:space="preserve">@chloestraw eu quero ir ao pub. Boooo.</w:t>
      </w:r>
    </w:p>
    <w:p>
      <w:r>
        <w:t xml:space="preserve">Responder a perguntas detalhadas via Twitter pode ser muito difícil. É um desafio conseguir que tudo chegue a menos de 140 charactres.</w:t>
      </w:r>
    </w:p>
    <w:p>
      <w:r>
        <w:t xml:space="preserve">@millionfagmarch ah, eu entendi mal sua mensagem. mas realmente não gosto da palavra F na url boa sorte com a marcha</w:t>
      </w:r>
    </w:p>
    <w:p>
      <w:r>
        <w:t xml:space="preserve">@scooterwastaken acho que tenho o meu em cabides no armário</w:t>
      </w:r>
    </w:p>
    <w:p>
      <w:r>
        <w:t xml:space="preserve">Aparentemente, agora estão 21 graus em Kilkenny! E alguma comédia seria um grande remédio para o meu tédio! Por que diabos eu deixei Kilkenny!?</w:t>
      </w:r>
    </w:p>
    <w:p>
      <w:r>
        <w:t xml:space="preserve">@MATTHARDYBRAND O que todos estão dizendo sobre as supostas fotos nuas de Matt Striker? Espero que ele não se meta em problemas</w:t>
      </w:r>
    </w:p>
    <w:p>
      <w:r>
        <w:t xml:space="preserve">Tanto por ter um dia de folga no jogo do Brewer... em casa, doente</w:t>
      </w:r>
    </w:p>
    <w:p>
      <w:r>
        <w:t xml:space="preserve">@Skedaddles que é bem verdade...</w:t>
      </w:r>
    </w:p>
    <w:p>
      <w:r>
        <w:t xml:space="preserve">Vendo Jeremy montar a nova bicicleta voadora de rádio Jr!!!  Jr está doente com febre de 100 graus tirando uma soneca.  Mas isto o animará!</w:t>
      </w:r>
    </w:p>
    <w:p>
      <w:r>
        <w:t xml:space="preserve">Fiz esta enorme revelação enquanto lavavava a louça (que todos deixaram para mim) e agora esqueci totalmente. Eu odeio quando isso acontece.</w:t>
      </w:r>
    </w:p>
    <w:p>
      <w:r>
        <w:t xml:space="preserve">formatura no próximo domingo... vou sentir falta da minha aula</w:t>
      </w:r>
    </w:p>
    <w:p>
      <w:r>
        <w:t xml:space="preserve">@JessicaHarker !! Eu também sinto sua falta.</w:t>
      </w:r>
    </w:p>
    <w:p>
      <w:r>
        <w:t xml:space="preserve">no youtube assistindo taylor no show de hoje desejo que eu estivesse lá!</w:t>
      </w:r>
    </w:p>
    <w:p>
      <w:r>
        <w:t xml:space="preserve">@TwentyFour o que eu disse!    Terei que pensar sobre isso e tentar novamente!</w:t>
      </w:r>
    </w:p>
    <w:p>
      <w:r>
        <w:t xml:space="preserve">@tinyraisins Im em tão profundo seu nojento. Eu até aceitaria uma pequena ajuda. Infelizmente eu sinto que isso nunca vai acontecer ...</w:t>
      </w:r>
    </w:p>
    <w:p>
      <w:r>
        <w:t xml:space="preserve">@ShawnDotB me to mi sausage</w:t>
      </w:r>
    </w:p>
    <w:p>
      <w:r>
        <w:t xml:space="preserve">@shelleyellie Aw, obrigado. Lentamente superando isso.  Sim, ele ajustou seu joelho no final da terceira. Basicamente ficou parado durante os dois últimos jogos.</w:t>
      </w:r>
    </w:p>
    <w:p>
      <w:r>
        <w:t xml:space="preserve">tive que fazer uma pausa na tv, agora estou 10 minutos atrasado no BGT</w:t>
      </w:r>
    </w:p>
    <w:p>
      <w:r>
        <w:t xml:space="preserve">ROFL... ok, eu não sei. mas Kristin ainda não está aqui.</w:t>
      </w:r>
    </w:p>
    <w:p>
      <w:r>
        <w:t xml:space="preserve">@tayezzy banheiros públicos</w:t>
      </w:r>
    </w:p>
    <w:p>
      <w:r>
        <w:t xml:space="preserve">Sinto falta de @digital_dragon e @motoash gostaria que eles falassem comigo mais vezes</w:t>
      </w:r>
    </w:p>
    <w:p>
      <w:r>
        <w:t xml:space="preserve">Matou um pombo hoje Pensou que ia sair do caminho do carro... quando dei por mim, plumas BANG no espelho retrovisor RIP</w:t>
      </w:r>
    </w:p>
    <w:p>
      <w:r>
        <w:t xml:space="preserve">Fora com os caras jogando 10 pinos e fazendo mexicano! Grande combinação! Meu boliche não foi tão bom, embora eu o culpe no meu braço anterior quebrado!!</w:t>
      </w:r>
    </w:p>
    <w:p>
      <w:r>
        <w:t xml:space="preserve">@jeremycowart I love #polaroid - é uma pena que eles não façam mais o filme para ele</w:t>
      </w:r>
    </w:p>
    <w:p>
      <w:r>
        <w:t xml:space="preserve">sendo LAME e não em deland com seu povo favorito</w:t>
      </w:r>
    </w:p>
    <w:p>
      <w:r>
        <w:t xml:space="preserve">para a Sacto para levar bebês para o canil</w:t>
      </w:r>
    </w:p>
    <w:p>
      <w:r>
        <w:t xml:space="preserve">@cameronmoll nenhuma das opções acima? não há nenhuma das opções acima.</w:t>
      </w:r>
    </w:p>
    <w:p>
      <w:r>
        <w:t xml:space="preserve">Eu gosto muito de Gregg em #bgt. Cantar não foi tão bom quanto sua audição, mas infelizmente</w:t>
      </w:r>
    </w:p>
    <w:p>
      <w:r>
        <w:t xml:space="preserve">@KattPackAllDay eu fiz dat 1 time &amp; meu chefe me mandou uma mensagem dizendo: "tweet me n my office after dis tweeting is ova!" eu nunca mais o reclamei desde então.</w:t>
      </w:r>
    </w:p>
    <w:p>
      <w:r>
        <w:t xml:space="preserve">@johnpapa 4:30 em uma sexta-feira e você já saiu da porcelana fina? Eu quero participar - ainda no trabalho.</w:t>
      </w:r>
    </w:p>
    <w:p>
      <w:r>
        <w:t xml:space="preserve">@Willie_Day26 awww man, seu nott</w:t>
      </w:r>
    </w:p>
    <w:p>
      <w:r>
        <w:t xml:space="preserve">O pobre MBA está novamente em chamas</w:t>
      </w:r>
    </w:p>
    <w:p>
      <w:r>
        <w:t xml:space="preserve">@mrskutcher desculpe Demi, basta ler o post que você pode participar do BGT. Tenho certeza de que seu apoio à SB ajudou a um mundo sem papéis PLZZ</w:t>
      </w:r>
    </w:p>
    <w:p>
      <w:r>
        <w:t xml:space="preserve">Dor de cabeça</w:t>
      </w:r>
    </w:p>
    <w:p>
      <w:r>
        <w:t xml:space="preserve">@ThadMcCotter U foram ótimos, como sempre. Mas, não podemos fazer uma noko na Alemanha Oriental? Ou pelo menos provocá-los e depois ir em 4 a matança.</w:t>
      </w:r>
    </w:p>
    <w:p>
      <w:r>
        <w:t xml:space="preserve">Outra noite solitária?</w:t>
      </w:r>
    </w:p>
    <w:p>
      <w:r>
        <w:t xml:space="preserve">@equaliser Você pode criar arquivos GPX a partir do gmaps-pedometer,é um link de terceiros. Eu tive erros com #chrome &amp; #ie7 até agora</w:t>
      </w:r>
    </w:p>
    <w:p>
      <w:r>
        <w:t xml:space="preserve">@ddlovato ou com outros alimentos como não posso colocar manteiga de pimenta no meu pão, sempre quebrou meu pão e precisava colocar TOO MUITO AGORA</w:t>
      </w:r>
    </w:p>
    <w:p>
      <w:r>
        <w:t xml:space="preserve">Demi é uma super garota mas ela não gosta dos fãs franceses</w:t>
      </w:r>
    </w:p>
    <w:p>
      <w:r>
        <w:t xml:space="preserve">Ficar depois das aulas hoje</w:t>
      </w:r>
    </w:p>
    <w:p>
      <w:r>
        <w:t xml:space="preserve">@chelseytx Eu não tenho o aplicativo que faz isso</w:t>
      </w:r>
    </w:p>
    <w:p>
      <w:r>
        <w:t xml:space="preserve">Oh não!!!!! Está chovendo em nosso desfile no Sea World http://yfrog.com/0wvnpj</w:t>
      </w:r>
    </w:p>
    <w:p>
      <w:r>
        <w:t xml:space="preserve">oooh, sol! Um pedaço de sol! E ele já terá desaparecido quando eu deixar o trabalho e substituído pela chuva.  /vento</w:t>
      </w:r>
    </w:p>
    <w:p>
      <w:r>
        <w:t xml:space="preserve">@shanedawson YOU SHOULD TOUR!! *lol* Eu vivo até o fim no Tennessee! P jk. Como você faria isso?</w:t>
      </w:r>
    </w:p>
    <w:p>
      <w:r>
        <w:t xml:space="preserve">minha conta na FB acabou de ser excluída - WTF??? todos os meus poemas que já escrevi estão lá</w:t>
      </w:r>
    </w:p>
    <w:p>
      <w:r>
        <w:t xml:space="preserve">gostaria de estar acampando no loch lomond agora mesmo. que filme eu deveria assistir?</w:t>
      </w:r>
    </w:p>
    <w:p>
      <w:r>
        <w:t xml:space="preserve">maldição.  Preciso de novas latas de cupcake</w:t>
      </w:r>
    </w:p>
    <w:p>
      <w:r>
        <w:t xml:space="preserve">lol exames eu não fui para o mcast ou outra escola eu terminei o formulário 5 e isso é uma grande decepção para mim</w:t>
      </w:r>
    </w:p>
    <w:p>
      <w:r>
        <w:t xml:space="preserve">@MikeGrace Sim, na verdade, fomos para a sala onde eles estavam. Eu só não olhei debaixo do balcão onde eles estavam</w:t>
      </w:r>
    </w:p>
    <w:p>
      <w:r>
        <w:t xml:space="preserve">... O almoço não é divertido quando você não tem nada para comer.</w:t>
      </w:r>
    </w:p>
    <w:p>
      <w:r>
        <w:t xml:space="preserve">@dorkybarb Existem atualmente 0 pingüins no zoológico MN... mas podemos ir em breve.</w:t>
      </w:r>
    </w:p>
    <w:p>
      <w:r>
        <w:t xml:space="preserve">Oh nãoes .... o disco rígido do macbook acabou de morrer</w:t>
      </w:r>
    </w:p>
    <w:p>
      <w:r>
        <w:t xml:space="preserve">minha gata acabou de cair da minha cama lmfao, abençoa-a. ela teve um susto xx</w:t>
      </w:r>
    </w:p>
    <w:p>
      <w:r>
        <w:t xml:space="preserve">Uau, eu adoro como não temos nenhum remédio para dor de cabeça nesta casa.</w:t>
      </w:r>
    </w:p>
    <w:p>
      <w:r>
        <w:t xml:space="preserve">as crianças vão se ver sem mim.</w:t>
      </w:r>
    </w:p>
    <w:p>
      <w:r>
        <w:t xml:space="preserve">acha que alguém pode ter chaveado o carro dela.  Grandes arranhões no capô.</w:t>
      </w:r>
    </w:p>
    <w:p>
      <w:r>
        <w:t xml:space="preserve">Um de nossos construtores de casas favoritos declarou falência. As casas McStain fora de Louisville estão fechando. http://bit.ly/c9iJr</w:t>
      </w:r>
    </w:p>
    <w:p>
      <w:r>
        <w:t xml:space="preserve">@lizzerdrix As coisas que recebi estavam precariamente perto do queijo ricotta. Isso não ajudou.</w:t>
      </w:r>
    </w:p>
    <w:p>
      <w:r>
        <w:t xml:space="preserve">sinto que estou em quarentena em todos os lugares que vou... Pinkeye, vá embora!</w:t>
      </w:r>
    </w:p>
    <w:p>
      <w:r>
        <w:t xml:space="preserve">É verdade! Lol mas eu não tenho nenhum</w:t>
      </w:r>
    </w:p>
    <w:p>
      <w:r>
        <w:t xml:space="preserve">@TheNest Desejo que as fotos em seu site sejam maiores</w:t>
      </w:r>
    </w:p>
    <w:p>
      <w:r>
        <w:t xml:space="preserve">O coletivo Boooo Animal já está esgotado.  Acho que vou perder esse programa</w:t>
      </w:r>
    </w:p>
    <w:p>
      <w:r>
        <w:t xml:space="preserve">@compassandcoin você não está sozinho</w:t>
      </w:r>
    </w:p>
    <w:p>
      <w:r>
        <w:t xml:space="preserve">@saytri lol exames eu não fui para o mcast ou outra escola eu terminei o formulário 5 e isso é muito decepcionante para mim</w:t>
      </w:r>
    </w:p>
    <w:p>
      <w:r>
        <w:t xml:space="preserve">@gi_ri_ja é uma droga, não é mesmo?</w:t>
      </w:r>
    </w:p>
    <w:p>
      <w:r>
        <w:t xml:space="preserve">@MissBernardo eu faço o que quiser, mas não tenho nada para vestir</w:t>
      </w:r>
    </w:p>
    <w:p>
      <w:r>
        <w:t xml:space="preserve">Ter dormido toda a tarde e noite depois de voltar de NYC. Agora se sinta brilhante como um botão. Provavelmente uma má jogada</w:t>
      </w:r>
    </w:p>
    <w:p>
      <w:r>
        <w:t xml:space="preserve">@jingruz você também pode ter o sol. Tudo isso é uma droga, especialmente para a minha pele pálida de whiteman.  @mfnbpwnz não consigo parar de espirrar, e eu o culpo.</w:t>
      </w:r>
    </w:p>
    <w:p>
      <w:r>
        <w:t xml:space="preserve">Terminando minha última sexta-feira no Olive Crest</w:t>
      </w:r>
    </w:p>
    <w:p>
      <w:r>
        <w:t xml:space="preserve">Acabei de terminar de trabalhar....relaxing do que fora para trabalhar</w:t>
      </w:r>
    </w:p>
    <w:p>
      <w:r>
        <w:t xml:space="preserve">@paulmjohnston Oh, eu sei. Por um tempo eles cancelaram as 17h00 de Oxford para Paddington todas as sextas-feiras à noite devido à falta de pessoal.</w:t>
      </w:r>
    </w:p>
    <w:p>
      <w:r>
        <w:t xml:space="preserve">Fim de semana extremamente ocupado. Tanto trabalho a ser feito.  Mal posso esperar pelo verão!!</w:t>
      </w:r>
    </w:p>
    <w:p>
      <w:r>
        <w:t xml:space="preserve">@kimmyownsyou @bkmaarten Eles não fazem áudio de carro</w:t>
      </w:r>
    </w:p>
    <w:p>
      <w:r>
        <w:t xml:space="preserve">Eu quero um iPhone &lt;33333</w:t>
      </w:r>
    </w:p>
    <w:p>
      <w:r>
        <w:t xml:space="preserve">talvez indo ao cinema mais tarde? ik gay</w:t>
      </w:r>
    </w:p>
    <w:p>
      <w:r>
        <w:t xml:space="preserve">O bebê acabou de sair vai se preparar (novamente) e eu estou deixando o Chilis = Cheio -_-</w:t>
      </w:r>
    </w:p>
    <w:p>
      <w:r>
        <w:t xml:space="preserve">Infelizmente, chegou o momento de colocar minha mãe em uma casa</w:t>
      </w:r>
    </w:p>
    <w:p>
      <w:r>
        <w:t xml:space="preserve">@lfatzinger na semana seguinte seria melhor - Eu estarei fora na próxima semana</w:t>
      </w:r>
    </w:p>
    <w:p>
      <w:r>
        <w:t xml:space="preserve">arrg - tenho tentado fazer o upload da minha foto...o raio da coisa não me deixa</w:t>
      </w:r>
    </w:p>
    <w:p>
      <w:r>
        <w:t xml:space="preserve">Oh.... ótimo.  Acho que estou ficando doente.</w:t>
      </w:r>
    </w:p>
    <w:p>
      <w:r>
        <w:t xml:space="preserve">Não @clairabellejp hoje à noite @skc0602</w:t>
      </w:r>
    </w:p>
    <w:p>
      <w:r>
        <w:t xml:space="preserve">@KellyOlexa minha segunda-feira começa na sexta-feira, mas ao menos eu só trabalho 4 dias por semana (dias longos)</w:t>
      </w:r>
    </w:p>
    <w:p>
      <w:r>
        <w:t xml:space="preserve">@sanazj Eu não sei, já experimentei de várias formas e nada, não posso realmente gostar disso, meu desgosto por queijo é um enigma para mim</w:t>
      </w:r>
    </w:p>
    <w:p>
      <w:r>
        <w:t xml:space="preserve">@NightRPStar Acho que não. Nós acabamos de contratar alguém para isso.</w:t>
      </w:r>
    </w:p>
    <w:p>
      <w:r>
        <w:t xml:space="preserve">@MelanieRicheson - Eu também costumava ter o saco de dormir NKOTB!!  Eu não sei onde ele está agora</w:t>
      </w:r>
    </w:p>
    <w:p>
      <w:r>
        <w:t xml:space="preserve">Pobre selador de varanda. Preso na chuva. http://mypict.me/20Oh</w:t>
      </w:r>
    </w:p>
    <w:p>
      <w:r>
        <w:t xml:space="preserve">@PoyntlasLove era eu não acho que posso olhar para ela agora sem sentir o coração partido lmao x.</w:t>
      </w:r>
    </w:p>
    <w:p>
      <w:r>
        <w:t xml:space="preserve">@HoptonHouseBnB Desculpe, não querendo reclamar, sentir-se áspero e quente chegando até mim novamente esta noite Gostaria de estar visitando a Índia, no entanto</w:t>
      </w:r>
    </w:p>
    <w:p>
      <w:r>
        <w:t xml:space="preserve">sem aula nos próximos dois dias...mas trabalhar todos os dias de hoje até a próxima quarta-feira tão triste</w:t>
      </w:r>
    </w:p>
    <w:p>
      <w:r>
        <w:t xml:space="preserve">Vejam a distância a que fui... trancado em uma sala tentando trabalhar em silêncio e ainda... e-mails "urgentes" constantes e mensagens instantâneas persistem.</w:t>
      </w:r>
    </w:p>
    <w:p>
      <w:r>
        <w:t xml:space="preserve">@eincline que sou eu agora, tudo o que posso fazer é olhar fixamente para todos os outros trabalhando nos seus laptops</w:t>
      </w:r>
    </w:p>
    <w:p>
      <w:r>
        <w:t xml:space="preserve">@Mangowe Você é bem-vindo, eu mesmo estou de saída para alguns acenos de cabeça felizes em breve. Não está nem mesmo escuro!</w:t>
      </w:r>
    </w:p>
    <w:p>
      <w:r>
        <w:t xml:space="preserve">deixamos cair o bastão no 4x1. então agora estou me preparando para o 400 aberto. desejem-me sorte!</w:t>
      </w:r>
    </w:p>
    <w:p>
      <w:r>
        <w:t xml:space="preserve">nenhum boby não vai falar 2 me</w:t>
      </w:r>
    </w:p>
    <w:p>
      <w:r>
        <w:t xml:space="preserve">@xoxobb11 você conseguiu fazer tudo?? até mesmo os laboratórios? isso é tudo o que me resta fazer. e eu não consigo entender. FML</w:t>
      </w:r>
    </w:p>
    <w:p>
      <w:r>
        <w:t xml:space="preserve">@lovekelsey ela não vem para detroitar apenas os grandes rápidos em outubro.</w:t>
      </w:r>
    </w:p>
    <w:p>
      <w:r>
        <w:t xml:space="preserve">@socha4e Eu também! Eu sei que sinto falta de toda a excitação lol</w:t>
      </w:r>
    </w:p>
    <w:p>
      <w:r>
        <w:t xml:space="preserve">@WESH Isso é realmente triste</w:t>
      </w:r>
    </w:p>
    <w:p>
      <w:r>
        <w:t xml:space="preserve">logo quando eu tenho a música para começar a tocar...eu cliquei em "home</w:t>
      </w:r>
    </w:p>
    <w:p>
      <w:r>
        <w:t xml:space="preserve">Chuva de novo</w:t>
      </w:r>
    </w:p>
    <w:p>
      <w:r>
        <w:t xml:space="preserve">http://bit.ly/GQdbD uma das músicas mais tristes que eu já ouvi</w:t>
      </w:r>
    </w:p>
    <w:p>
      <w:r>
        <w:t xml:space="preserve">Ou talvez sejamos apenas nós ....</w:t>
      </w:r>
    </w:p>
    <w:p>
      <w:r>
        <w:t xml:space="preserve">@mileycyrus não me deixou votar ontem, mas eu compensei hoje. realmente espero que você ganhe porque todos sabem que você merece =D</w:t>
      </w:r>
    </w:p>
    <w:p>
      <w:r>
        <w:t xml:space="preserve">Gostaria que minha dor de cabeça/mais enxaqueca desaparecesse!</w:t>
      </w:r>
    </w:p>
    <w:p>
      <w:r>
        <w:t xml:space="preserve">desejava que não estivesse chovendo</w:t>
      </w:r>
    </w:p>
    <w:p>
      <w:r>
        <w:t xml:space="preserve">Indo assentar e assistir Sisterhood Of The Traveling Pants 2. Acabei de ter duas barras de Marte, mas YUM!</w:t>
      </w:r>
    </w:p>
    <w:p>
      <w:r>
        <w:t xml:space="preserve">@ChewwyUwe http://twitpic.com/66st1 - por favor, deixe-me liberar... Não posso ver você se masturbar por muito mais tempo!</w:t>
      </w:r>
    </w:p>
    <w:p>
      <w:r>
        <w:t xml:space="preserve">Ei, meus amigos do twitter, são muito poucos os que!!!!</w:t>
      </w:r>
    </w:p>
    <w:p>
      <w:r>
        <w:t xml:space="preserve">http://twitpic.com/67fue - Meu antigo e bonito carro</w:t>
      </w:r>
    </w:p>
    <w:p>
      <w:r>
        <w:t xml:space="preserve">@ me machuca que minha irmã tenha tanto potencial e ela não está usando nada disso que um desperdício de talento dado por Deus.</w:t>
      </w:r>
    </w:p>
    <w:p>
      <w:r>
        <w:t xml:space="preserve">o uau tia! o clipe foi de apenas 14 segundos</w:t>
      </w:r>
    </w:p>
    <w:p>
      <w:r>
        <w:t xml:space="preserve">hahahahaha vamos tweetar! Eu tenho duas horas e preciso de uma....</w:t>
      </w:r>
    </w:p>
    <w:p>
      <w:r>
        <w:t xml:space="preserve">Saindo de L.A., mas se divertiu tanto!</w:t>
      </w:r>
    </w:p>
    <w:p>
      <w:r>
        <w:t xml:space="preserve">de volta a Salvador. Gostaria de estar em São Paulo para ver o segundo concerto</w:t>
      </w:r>
    </w:p>
    <w:p>
      <w:r>
        <w:t xml:space="preserve">Ugh. Esperando um passe de visitante para entrar no posto. tomando FOREVER!</w:t>
      </w:r>
    </w:p>
    <w:p>
      <w:r>
        <w:t xml:space="preserve">@mikeconaty eu conheço a sensação.</w:t>
      </w:r>
    </w:p>
    <w:p>
      <w:r>
        <w:t xml:space="preserve">@mayankdhingra yeah... acho que minha senha também foi alterada... não consegui fazer login no meu FB cahnge my pw novamente ...ufff</w:t>
      </w:r>
    </w:p>
    <w:p>
      <w:r>
        <w:t xml:space="preserve">Esvaziar minha bateria do iPhone em meio dia sem fazer uma única chamada é uma droga!!! Tem apenas 9 meses de vida! Grande FALHA por parte da Apple</w:t>
      </w:r>
    </w:p>
    <w:p>
      <w:r>
        <w:t xml:space="preserve">Demasiado ocupado no trabalho hoje em dia para destruir os cubos dos membros da equipe de férias</w:t>
      </w:r>
    </w:p>
    <w:p>
      <w:r>
        <w:t xml:space="preserve">Estou com fome esposa está em uma festa de bodyshop e está trazendo um takeaway para casa com ela - quanto tempo mais a festa vai durar?</w:t>
      </w:r>
    </w:p>
    <w:p>
      <w:r>
        <w:t xml:space="preserve">muito entediado</w:t>
      </w:r>
    </w:p>
    <w:p>
      <w:r>
        <w:t xml:space="preserve">Finalmente, posso me deitar por um pouco, tenho uma grande dor de cabeça.</w:t>
      </w:r>
    </w:p>
    <w:p>
      <w:r>
        <w:t xml:space="preserve">@Lakers Stu Lantz é fantástico! Sinto falta do Chick Hearn tho</w:t>
      </w:r>
    </w:p>
    <w:p>
      <w:r>
        <w:t xml:space="preserve">@epicturtle espero que eles consigam descobrir.</w:t>
      </w:r>
    </w:p>
    <w:p>
      <w:r>
        <w:t xml:space="preserve">Eu odeio Windows.  Sinto falta do meu adorável Ubuntu Sou tão nerd haha</w:t>
      </w:r>
    </w:p>
    <w:p>
      <w:r>
        <w:t xml:space="preserve">@Molltini ok. lol. eu também sinto sua falta. espero que suas cólicas melhorem. eu sei como podem ser dolorosas.</w:t>
      </w:r>
    </w:p>
    <w:p>
      <w:r>
        <w:t xml:space="preserve">Awwwwwwwww homem meu bebê secou.</w:t>
      </w:r>
    </w:p>
    <w:p>
      <w:r>
        <w:t xml:space="preserve">; outra sexta à noite cancelada. provavelmente filmes só com Ashley.</w:t>
      </w:r>
    </w:p>
    <w:p>
      <w:r>
        <w:t xml:space="preserve">Esta azia pode ser a morte de mim.</w:t>
      </w:r>
    </w:p>
    <w:p>
      <w:r>
        <w:t xml:space="preserve">@Samm_xx awww, que é uma porcaria</w:t>
      </w:r>
    </w:p>
    <w:p>
      <w:r>
        <w:t xml:space="preserve">@mitchelmusso Im triste não posso ir. isso me deixa triste</w:t>
      </w:r>
    </w:p>
    <w:p>
      <w:r>
        <w:t xml:space="preserve">Tão triste que eles interromperam minha salada de tofu de gergelim no comércio joes</w:t>
      </w:r>
    </w:p>
    <w:p>
      <w:r>
        <w:t xml:space="preserve">@ego_assassin @slinka chupa sobre seu gato... espero que vocês se sintam melhor</w:t>
      </w:r>
    </w:p>
    <w:p>
      <w:r>
        <w:t xml:space="preserve">@buckholhollywood aw era tão triste shes too cute!</w:t>
      </w:r>
    </w:p>
    <w:p>
      <w:r>
        <w:t xml:space="preserve">Eww seu bruto aqui &amp; uma senhora continua olhando para mim estranhamente ha ha mas outra sorriu &amp; me perguntou se eu estava na companhia deles...eu no exército? LOL</w:t>
      </w:r>
    </w:p>
    <w:p>
      <w:r>
        <w:t xml:space="preserve">Vou sentir sua falta Nanna &amp; Bampa, Ela vai para a desidratação do lago ):  Omg !! tem canal disney. Sentirei saudades de você baby matt Love you x Will do mitchel</w:t>
      </w:r>
    </w:p>
    <w:p>
      <w:r>
        <w:t xml:space="preserve">Sick...... e não é pelo menos a gripe suína, espero que não</w:t>
      </w:r>
    </w:p>
    <w:p>
      <w:r>
        <w:t xml:space="preserve">frio demais para levar o barco esta noite pode sair de qualquer maneira, mas Danvan também não está em operação. BUMMER</w:t>
      </w:r>
    </w:p>
    <w:p>
      <w:r>
        <w:t xml:space="preserve">@itsjakey Eu amo quando você me chama de chica</w:t>
      </w:r>
    </w:p>
    <w:p>
      <w:r>
        <w:t xml:space="preserve">@neoknits -- Isso deve ser difícil. Meus pais estiveram separados a maior parte de seu casamento Por 6 meses este ano, eu e meus pais estaremos separados por 10K mi</w:t>
      </w:r>
    </w:p>
    <w:p>
      <w:r>
        <w:t xml:space="preserve">Ugh. Eu tenho um migrante</w:t>
      </w:r>
    </w:p>
    <w:p>
      <w:r>
        <w:t xml:space="preserve">oh querido, eles selecionaram a pior parte para destacar para o soprano</w:t>
      </w:r>
    </w:p>
    <w:p>
      <w:r>
        <w:t xml:space="preserve">Tenho a sensação de que @kris0614 vai me fazer esperar até chegar em casa para me dizer que me foi negado o uso de vítiles da BWW.</w:t>
      </w:r>
    </w:p>
    <w:p>
      <w:r>
        <w:t xml:space="preserve">@moonfrye Meus planos para o fim de semana incluem trabalhar em um papel e conduzir meu homem 2 ao aeroporto. Não vou vê-lo por 3 semanas.</w:t>
      </w:r>
    </w:p>
    <w:p>
      <w:r>
        <w:t xml:space="preserve">O que foi que uma chuva forte acabou de acontecer aqui em Santa Clara. Eu gostaria de poder dormir, mas tenho que participar de uma reunião importante.</w:t>
      </w:r>
    </w:p>
    <w:p>
      <w:r>
        <w:t xml:space="preserve">Sooo o Museu da Criança estava fechado para um angariador de fundos quando lá chegamos. irritante</w:t>
      </w:r>
    </w:p>
    <w:p>
      <w:r>
        <w:t xml:space="preserve">@Aonir Estou tentando convencer @janeylicious a esperar um pouco para ver Up! também. Ela não quer vê-lo comigo</w:t>
      </w:r>
    </w:p>
    <w:p>
      <w:r>
        <w:t xml:space="preserve">@TheRankinFiles para ser justo, ela estava perguntando sobre mktg cd's, etc., mas eu sugeri mais e ela nunca mais enviou um e-mail de volta.</w:t>
      </w:r>
    </w:p>
    <w:p>
      <w:r>
        <w:t xml:space="preserve">@foilplay un cross them please...Eu estava planejando comprar um lambo este verão, próxima parada, pitsvillle baby...=pessoa portadora</w:t>
      </w:r>
    </w:p>
    <w:p>
      <w:r>
        <w:t xml:space="preserve">Minha cabeça parece que vai explodir</w:t>
      </w:r>
    </w:p>
    <w:p>
      <w:r>
        <w:t xml:space="preserve">@sneadles Que bela imagem!  Ganhamos toneladas de dinheiro naquele dia.  (       )</w:t>
      </w:r>
    </w:p>
    <w:p>
      <w:r>
        <w:t xml:space="preserve">Estou entediado do meu crânio. tenho que arrumar um emprego. este SUCKS. preciso de entretenimento. /grumbles</w:t>
      </w:r>
    </w:p>
    <w:p>
      <w:r>
        <w:t xml:space="preserve">Queimado pelo sol! Espero que esteja desbotado por tmw!</w:t>
      </w:r>
    </w:p>
    <w:p>
      <w:r>
        <w:t xml:space="preserve">@davidismyangel é tempo suficiente!! (se eu entrar no VIP!) mas sei que isso não compensa, pelo menos eles se terão um ao outro!</w:t>
      </w:r>
    </w:p>
    <w:p>
      <w:r>
        <w:t xml:space="preserve">Você não pode nem mesmo dar dinheiro fora hoje em dia. re: http://ff.im/3lqUx</w:t>
      </w:r>
    </w:p>
    <w:p>
      <w:r>
        <w:t xml:space="preserve">@AnhHoang ?? Lamento que você tenha postado o vídeo novamente, mas ele não vai carregar para mim...</w:t>
      </w:r>
    </w:p>
    <w:p>
      <w:r>
        <w:t xml:space="preserve">Não posso sair quando meu coração está doente em casa, mesmo que seja meu dia, a saúde da família vem em primeiro lugar.</w:t>
      </w:r>
    </w:p>
    <w:p>
      <w:r>
        <w:t xml:space="preserve">Pronto para celebrar o fim de semana! oh espere, tenho mais 15 minutos</w:t>
      </w:r>
    </w:p>
    <w:p>
      <w:r>
        <w:t xml:space="preserve">@agentrickard Oh não!</w:t>
      </w:r>
    </w:p>
    <w:p>
      <w:r>
        <w:t xml:space="preserve">Necessidade de ajuste, o pescoço está fora de controle</w:t>
      </w:r>
    </w:p>
    <w:p>
      <w:r>
        <w:t xml:space="preserve">@Agarcia1097 y r u tão defensiva no ônibus??!?!?? Sendo mau para mim, você me deixa triste!!!</w:t>
      </w:r>
    </w:p>
    <w:p>
      <w:r>
        <w:t xml:space="preserve">@Kyle_B_Judah sou muito velho para Vegas</w:t>
      </w:r>
    </w:p>
    <w:p>
      <w:r>
        <w:t xml:space="preserve">Pobre de mim, só vou dormir a sesta</w:t>
      </w:r>
    </w:p>
    <w:p>
      <w:r>
        <w:t xml:space="preserve">@shipperz Im alive...lol ooooo youre not here</w:t>
      </w:r>
    </w:p>
    <w:p>
      <w:r>
        <w:t xml:space="preserve">@Ashleys4 me também</w:t>
      </w:r>
    </w:p>
    <w:p>
      <w:r>
        <w:t xml:space="preserve">estou sentado na biblioteca com os olhos meio fechados porque não dormiu durante um tempo aconchegante de exames</w:t>
      </w:r>
    </w:p>
    <w:p>
      <w:r>
        <w:t xml:space="preserve">não consegue encontrar seus shorts Nike favoritos</w:t>
      </w:r>
    </w:p>
    <w:p>
      <w:r>
        <w:t xml:space="preserve">Por que, de repente, está quente em Herrrre?</w:t>
      </w:r>
    </w:p>
    <w:p>
      <w:r>
        <w:t xml:space="preserve">@meldeschene arnold, califórnia. também conhecido como o melhor lugar de todos os tempos... quem dera que você pudesse vir com!!!</w:t>
      </w:r>
    </w:p>
    <w:p>
      <w:r>
        <w:t xml:space="preserve">Eu quero ir nadar</w:t>
      </w:r>
    </w:p>
    <w:p>
      <w:r>
        <w:t xml:space="preserve">@ursusfidelis sry sobre tweeting tanto</w:t>
      </w:r>
    </w:p>
    <w:p>
      <w:r>
        <w:t xml:space="preserve">Minha sobrinha teve e-learning ontem. Ela usou meu computador. Eu só tinha umas 2-3 horas de sono. Eu estava rabugento e me comportei como um idiota!</w:t>
      </w:r>
    </w:p>
    <w:p>
      <w:r>
        <w:t xml:space="preserve">@TwiSuperfan o quê?!?! OMG!!! Não consigo ver isto no meu iPhone!!!</w:t>
      </w:r>
    </w:p>
    <w:p>
      <w:r>
        <w:t xml:space="preserve">@the_law_rence &amp; @SimplySarah19 PORQUÊ?! minha cabeça parece a superfície do sol debaixo de uma pele de castor.</w:t>
      </w:r>
    </w:p>
    <w:p>
      <w:r>
        <w:t xml:space="preserve">@Cakez01 YA I PODE TER UM TWITT DE ALGUM LADO DE SOMEBODY SAYIN IT LOOKS LIKE ITS GONNA RAIN OUTH FOR FOR THE WEST COAST...I AINT BEENTE FORA YET.</w:t>
      </w:r>
    </w:p>
    <w:p>
      <w:r>
        <w:t xml:space="preserve">Mi corazonsito tiene frio... este tempo é uma droga!</w:t>
      </w:r>
    </w:p>
    <w:p>
      <w:r>
        <w:t xml:space="preserve">Mas de qualquer forma, acabei de entrar e sair da piscina em 30 minutos porque está prestes a começar uma tempestade.</w:t>
      </w:r>
    </w:p>
    <w:p>
      <w:r>
        <w:t xml:space="preserve">@PinkyNKOTB Oh eu tenho esse e o stp x passo um em VHS. Tentei conectar nosso vídeo ao disco rígido para copiar para DVD, mas não funcionou.</w:t>
      </w:r>
    </w:p>
    <w:p>
      <w:r>
        <w:t xml:space="preserve">O último jogo de Guus 2moz</w:t>
      </w:r>
    </w:p>
    <w:p>
      <w:r>
        <w:t xml:space="preserve">colocar um pote de ovos no fogão para ferver...e esquecê-los...e depois lembrei-me deles 45 minutos depois! pergunte se eles ainda serão bons</w:t>
      </w:r>
    </w:p>
    <w:p>
      <w:r>
        <w:t xml:space="preserve">mau humor e eu não me sinto bem. muito mal ninguém se importa</w:t>
      </w:r>
    </w:p>
    <w:p>
      <w:r>
        <w:t xml:space="preserve">@jeremydurden Eu realmente sinto sua falta neste momento</w:t>
      </w:r>
    </w:p>
    <w:p>
      <w:r>
        <w:t xml:space="preserve">Ouuchh! Eu machuco meu dedo indicador!! ahhhh</w:t>
      </w:r>
    </w:p>
    <w:p>
      <w:r>
        <w:t xml:space="preserve">Outro dia @ Casino de Montreal</w:t>
      </w:r>
    </w:p>
    <w:p>
      <w:r>
        <w:t xml:space="preserve">ftsk (L) não os escuta há algum tempo. tão irritado comigo com os chamados "amigos", mal posso esperar para sair desta escola de merda</w:t>
      </w:r>
    </w:p>
    <w:p>
      <w:r>
        <w:t xml:space="preserve">Estressado, quero que o baile de formatura seja perfeito para mim e para minha querida e merda não está parecendo bom neste momento!</w:t>
      </w:r>
    </w:p>
    <w:p>
      <w:r>
        <w:t xml:space="preserve">@brianna_love aw eu não vou te ver hoje à noite porque tenho que sair cedo para ir à festa do dia da menina.</w:t>
      </w:r>
    </w:p>
    <w:p>
      <w:r>
        <w:t xml:space="preserve">@tinytim2701 Não posso sair este fim de semana, 12 horas de exames na próxima semana impedem que isso aconteça. No entanto, tenho minha bola de verão uni no próximo sábado, deve ser bom!</w:t>
      </w:r>
    </w:p>
    <w:p>
      <w:r>
        <w:t xml:space="preserve">@kafryn i cant</w:t>
      </w:r>
    </w:p>
    <w:p>
      <w:r>
        <w:t xml:space="preserve">@oyfreakinvey você pode comer sashimi!! apenas não arroz</w:t>
      </w:r>
    </w:p>
    <w:p>
      <w:r>
        <w:t xml:space="preserve">HOJE É UM BOM DIA, MAS SEU FRIO</w:t>
      </w:r>
    </w:p>
    <w:p>
      <w:r>
        <w:t xml:space="preserve">Quero ver o filme "Up", mas ninguém quer vê-lo comigo.</w:t>
      </w:r>
    </w:p>
    <w:p>
      <w:r>
        <w:t xml:space="preserve">Lutei muito com meu projeto de embalagem</w:t>
      </w:r>
    </w:p>
    <w:p>
      <w:r>
        <w:t xml:space="preserve">Paus e pedras podem quebrar meus ossos...mas as palavras vão doer para sempre.</w:t>
      </w:r>
    </w:p>
    <w:p>
      <w:r>
        <w:t xml:space="preserve">Estou realmente cheio e me sinto doente</w:t>
      </w:r>
    </w:p>
    <w:p>
      <w:r>
        <w:t xml:space="preserve">Eu continuo puxando meu tricô para fora na minha mesa e depois o coloco de volta.  Nada bom!  Nada bom!    T menos 15 minutos até o lançamento........</w:t>
      </w:r>
    </w:p>
    <w:p>
      <w:r>
        <w:t xml:space="preserve">@BrittanyASnow LOL VOCÊ ESQUECE-ME SEMPRE</w:t>
      </w:r>
    </w:p>
    <w:p>
      <w:r>
        <w:t xml:space="preserve">@JustPlainMeg lamento muito, gostaria de estar lá (daria uma boa desculpa para se afastar dele) hehe...eu te amo &lt;3</w:t>
      </w:r>
    </w:p>
    <w:p>
      <w:r>
        <w:t xml:space="preserve">@chickwoman97 im andando nos altos e baixos dos humores agora.... chores chores</w:t>
      </w:r>
    </w:p>
    <w:p>
      <w:r>
        <w:t xml:space="preserve">isto é uma loucura, tenho febre...</w:t>
      </w:r>
    </w:p>
    <w:p>
      <w:r>
        <w:t xml:space="preserve">@iamyoushouldtoo Oh, eu estou com ciúmes (que surpresa)</w:t>
      </w:r>
    </w:p>
    <w:p>
      <w:r>
        <w:t xml:space="preserve">AC em nosso prédio morreu.  Tem sido assim durante os últimos 3 dias</w:t>
      </w:r>
    </w:p>
    <w:p>
      <w:r>
        <w:t xml:space="preserve">@leathermartini Awwwh.    Desculpe!  Mas ficaremos felizes quando você estiver mais perto de nós!</w:t>
      </w:r>
    </w:p>
    <w:p>
      <w:r>
        <w:t xml:space="preserve">Vai ser um fim de semana muito longo. Muito longo.</w:t>
      </w:r>
    </w:p>
    <w:p>
      <w:r>
        <w:t xml:space="preserve">@contentwhore Ok. Estou sem idéias</w:t>
      </w:r>
    </w:p>
    <w:p>
      <w:r>
        <w:t xml:space="preserve">@rvca tive uma explosão na venda hoje! tinha um par de cordas de tamanho errado mas ainda assim valeu a pena! poderia voltar amanhã! obrigado</w:t>
      </w:r>
    </w:p>
    <w:p>
      <w:r>
        <w:t xml:space="preserve">@DChi606 Infelizmente, tudo o que tenho é o número 800 da Stanley Steemer.</w:t>
      </w:r>
    </w:p>
    <w:p>
      <w:r>
        <w:t xml:space="preserve">... fazer com que nosso site seja transferido para um novo servidor ... isso vai ser um trabalho e tanto</w:t>
      </w:r>
    </w:p>
    <w:p>
      <w:r>
        <w:t xml:space="preserve">Awww aquela garota de lírio em bgt :'( quando eles disseram que ela não tinha tempo :'( isso foi muito triste e eles a abraçaram</w:t>
      </w:r>
    </w:p>
    <w:p>
      <w:r>
        <w:t xml:space="preserve">Tentar decidir sobre um filme com os amigos... não vai bem! lol :p Nenhum estudo bíblico 2nite, o que significa que nenhum bolo de um dia comprar o meu próprio??</w:t>
      </w:r>
    </w:p>
    <w:p>
      <w:r>
        <w:t xml:space="preserve">mais triste história de celebração da semana http://bit.ly/h09Ph</w:t>
      </w:r>
    </w:p>
    <w:p>
      <w:r>
        <w:t xml:space="preserve">Acabou de encaracolar seus cabelos!!!! E agora tem que terminar de se preparar mas não tem uma fita para colocar em seu cabelo</w:t>
      </w:r>
    </w:p>
    <w:p>
      <w:r>
        <w:t xml:space="preserve">As férias já terminaram - não é justo!!</w:t>
      </w:r>
    </w:p>
    <w:p>
      <w:r>
        <w:t xml:space="preserve">Acho que eu deveria ter chamado o Seea.</w:t>
      </w:r>
    </w:p>
    <w:p>
      <w:r>
        <w:t xml:space="preserve">vou sentir falta do eddy se estivermos separados pela metade do país</w:t>
      </w:r>
    </w:p>
    <w:p>
      <w:r>
        <w:t xml:space="preserve">Não vou ao recital de dança e agora me sinto como um pedaço de merda porque custou tanto dinheiro</w:t>
      </w:r>
    </w:p>
    <w:p>
      <w:r>
        <w:t xml:space="preserve">@kwwheeler O que é tudo culpa sua?</w:t>
      </w:r>
    </w:p>
    <w:p>
      <w:r>
        <w:t xml:space="preserve">Porra, eu cortei meu dedo!</w:t>
      </w:r>
    </w:p>
    <w:p>
      <w:r>
        <w:t xml:space="preserve">@gillianre não eles não o fizeram!</w:t>
      </w:r>
    </w:p>
    <w:p>
      <w:r>
        <w:t xml:space="preserve">@mitchelmusso Pense que você deve fazer um tour na Inglaterra, nós não temos que ver nenhum povo assombroso!!</w:t>
      </w:r>
    </w:p>
    <w:p>
      <w:r>
        <w:t xml:space="preserve">despertado pela mãe. trabalho</w:t>
      </w:r>
    </w:p>
    <w:p>
      <w:r>
        <w:t xml:space="preserve">Estúpido Twitter - agora estou sem rosto ...</w:t>
      </w:r>
    </w:p>
    <w:p>
      <w:r>
        <w:t xml:space="preserve">@johnhensel hate u....  Tenho 2 semanas de espera para vê-lo porque aqui (Porto Rico) ainda vem em breve....</w:t>
      </w:r>
    </w:p>
    <w:p>
      <w:r>
        <w:t xml:space="preserve">@ebassman Aqui mesmo! Esposa do Exército na Alemanha! Não posso PONDER que não posso estar lá neste verão!</w:t>
      </w:r>
    </w:p>
    <w:p>
      <w:r>
        <w:t xml:space="preserve">@TaLisaDuhhh você parou de me seguir?</w:t>
      </w:r>
    </w:p>
    <w:p>
      <w:r>
        <w:t xml:space="preserve">@mitchelmusso eu gostaria de poder, mas custaria muito chamá-lo do Reino Unido</w:t>
      </w:r>
    </w:p>
    <w:p>
      <w:r>
        <w:t xml:space="preserve">ter um bilhete Justin Rutledge extra para o Mod Club hoje à noite</w:t>
      </w:r>
    </w:p>
    <w:p>
      <w:r>
        <w:t xml:space="preserve">@beley Não é assim que eu estou no meio da coordenação de um movimento de 3 pontos: coisas de IL --&gt; velho NYC apt + todas as coisas --&gt; novo apt.</w:t>
      </w:r>
    </w:p>
    <w:p>
      <w:r>
        <w:t xml:space="preserve">Precisa "desenrolar" algumas varreduras, não é que eu não goste de você, mas não consigo acompanhá-lo twittando literalmente a cada 2 minutos! Desculpe</w:t>
      </w:r>
    </w:p>
    <w:p>
      <w:r>
        <w:t xml:space="preserve">Eu estou sendo um vagabundo preguiçoso...boo para Jack ele sempre trabalha às sextas-feiras</w:t>
      </w:r>
    </w:p>
    <w:p>
      <w:r>
        <w:t xml:space="preserve">@mitchelmusso é o álbum que vai ser lançado no Reino Unido... se não for por mal, terá que encomendá-lo e pagar uma grande quantia para que seja enviado para o Reino Unido.</w:t>
      </w:r>
    </w:p>
    <w:p>
      <w:r>
        <w:t xml:space="preserve">@gregverdino Não posso acreditar que você tweeted isso. Foi nosso momento especial</w:t>
      </w:r>
    </w:p>
    <w:p>
      <w:r>
        <w:t xml:space="preserve">@AboutLittleRock Wow. @mhenslee também está constantemente falando de seu amor por Genghis Grill. Nunca esteve lá; não aqui no Colorado.</w:t>
      </w:r>
    </w:p>
    <w:p>
      <w:r>
        <w:t xml:space="preserve">Amanhã será um dia quente...  Por alguma razão eu não gosto muito do sol. xD Mas eu vou nadar! ;D Então é melhor assim. xD</w:t>
      </w:r>
    </w:p>
    <w:p>
      <w:r>
        <w:t xml:space="preserve">Meu carro pode ter que ser totalizado</w:t>
      </w:r>
    </w:p>
    <w:p>
      <w:r>
        <w:t xml:space="preserve">correndo para pegar minha baby sitter para pegar meu 103F-fevered pré-escolar</w:t>
      </w:r>
    </w:p>
    <w:p>
      <w:r>
        <w:t xml:space="preserve">@mitchelmusso não posso, não posso, não posso, estou triste.... eu sou de venezuela!</w:t>
      </w:r>
    </w:p>
    <w:p>
      <w:r>
        <w:t xml:space="preserve">Juro que está tão quente que não quero sair de minha casa Está quente onde você está?</w:t>
      </w:r>
    </w:p>
    <w:p>
      <w:r>
        <w:t xml:space="preserve">@Rysherd sim! Meus colegas de trabalho não vão comigo a bares</w:t>
      </w:r>
    </w:p>
    <w:p>
      <w:r>
        <w:t xml:space="preserve">@SidanArchion Está tudo acabado...agora tenho que ir falar com pessoas em Melrose...caixa, registrador, etc. Todos aqueles lugares que não estão funcionando</w:t>
      </w:r>
    </w:p>
    <w:p>
      <w:r>
        <w:t xml:space="preserve">3OH!3 - O homem rico é incrível, realmente não pode ser incomodado para a escola na segunda-feira</w:t>
      </w:r>
    </w:p>
    <w:p>
      <w:r>
        <w:t xml:space="preserve">Gah, torci meu tornozelo esquerdo... Logo após ter passado o ligamento rasgado para o meu pé direito. Parece que voltou a andar com uma bengala</w:t>
      </w:r>
    </w:p>
    <w:p>
      <w:r>
        <w:t xml:space="preserve">foi para a dmv hoje.....someadamente algumas coisas nunca mudam</w:t>
      </w:r>
    </w:p>
    <w:p>
      <w:r>
        <w:t xml:space="preserve">@TimothyTheron hmm desculpe, eu fui mia lá</w:t>
      </w:r>
    </w:p>
    <w:p>
      <w:r>
        <w:t xml:space="preserve">Em Yucaipa. Vai assistir ao jogo sozinho ou o que</w:t>
      </w:r>
    </w:p>
    <w:p>
      <w:r>
        <w:t xml:space="preserve">@3spur I trabalha na Schneider Electric, mas não por muito mais tempo. Eles estão enviando nossos trabalhos para o México</w:t>
      </w:r>
    </w:p>
    <w:p>
      <w:r>
        <w:t xml:space="preserve">Triste notícia - O jovem operador de elevador do Edifício Quinland, de luvas brancas, aposentou-se http://tinyurl.com/ne6mlu</w:t>
      </w:r>
    </w:p>
    <w:p>
      <w:r>
        <w:t xml:space="preserve">@ChuckGysi oh desculpe - Eu entendi mal. Não tenho 100% de certeza, mas estou pensando que não há</w:t>
      </w:r>
    </w:p>
    <w:p>
      <w:r>
        <w:t xml:space="preserve">Acabei de voltar da escola! Ugh Eu não quero ir ao baile hoje à noite</w:t>
      </w:r>
    </w:p>
    <w:p>
      <w:r>
        <w:t xml:space="preserve">@FollowActive Oh so nooooowwwww youre too busy for me...dam I see how it is how it is! Há quanto tempo nos conhecemos?!?!?</w:t>
      </w:r>
    </w:p>
    <w:p>
      <w:r>
        <w:t xml:space="preserve">@unahealy gostaria de poder ir, mas eu tenho um exame no dia seguinte ao único a que pude ir, então eu não posso ir em turnê no próximo ano?</w:t>
      </w:r>
    </w:p>
    <w:p>
      <w:r>
        <w:t xml:space="preserve">Ai, minhas costas. Estou farto de ter um baú de pamela anderson esque</w:t>
      </w:r>
    </w:p>
    <w:p>
      <w:r>
        <w:t xml:space="preserve">todos acabam de se pôr em "Away" no msn... ninguém com quem falar :\ \ \ \ \ \ \ \ \ \</w:t>
      </w:r>
    </w:p>
    <w:p>
      <w:r>
        <w:t xml:space="preserve">@HeroBeth Essa foi minha semana inteira!! Não cheguei a projetar uma única vez em meu trabalho de GRÁFICO DESIGN, apenas em casa fazendo trabalhos freelance. Triste.</w:t>
      </w:r>
    </w:p>
    <w:p>
      <w:r>
        <w:t xml:space="preserve">@Geeblink A eu fiz de chocolate</w:t>
      </w:r>
    </w:p>
    <w:p>
      <w:r>
        <w:t xml:space="preserve">tentei ligar para o trabalho 5 vezes e eles não atendem</w:t>
      </w:r>
    </w:p>
    <w:p>
      <w:r>
        <w:t xml:space="preserve">@simplyvanessa por que você nunca me responde... o que eu digo a você</w:t>
      </w:r>
    </w:p>
    <w:p>
      <w:r>
        <w:t xml:space="preserve">@dollyblowflake Oi lá.  Eu concordo!  As crianças pequenas deveriam estar correndo felizes, não quebrando em lágrimas</w:t>
      </w:r>
    </w:p>
    <w:p>
      <w:r>
        <w:t xml:space="preserve">@cerealck1 eu quero tanto ter um para mim ?? (:</w:t>
      </w:r>
    </w:p>
    <w:p>
      <w:r>
        <w:t xml:space="preserve">meus pais sendo um idiota.....</w:t>
      </w:r>
    </w:p>
    <w:p>
      <w:r>
        <w:t xml:space="preserve">Uau, hoje quebrei meu dedo do pé em um estúpido pedaço de concreto!  LAME! trabalho à procura de emprego e depois ver com a Brittany.</w:t>
      </w:r>
    </w:p>
    <w:p>
      <w:r>
        <w:t xml:space="preserve">@MissKibbles Obrigado, pensei que esse poderia ter sido o caso aqui, o sujeito fazendo um péssimo trabalho de viciado em BGTalent.....</w:t>
      </w:r>
    </w:p>
    <w:p>
      <w:r>
        <w:t xml:space="preserve">@rickblanton Já não é casado! Homem tolo! Isso foi feito há muito tempo, você leu meus tweets! Mal escapou sem lhe pagar pensão de alimentos!</w:t>
      </w:r>
    </w:p>
    <w:p>
      <w:r>
        <w:t xml:space="preserve">@lizzie123x awweetie você sempre poderia fazer uma pausa e ler ou escrever algo mais feliz que fará você se sentir melhor</w:t>
      </w:r>
    </w:p>
    <w:p>
      <w:r>
        <w:t xml:space="preserve">Agora de pé porque meu cóccix está me matando</w:t>
      </w:r>
    </w:p>
    <w:p>
      <w:r>
        <w:t xml:space="preserve">@Clumsyflic o garoto que teve uma segunda chance não teve. mowgli didnt. gutted</w:t>
      </w:r>
    </w:p>
    <w:p>
      <w:r>
        <w:t xml:space="preserve">Tão perto de ter meu carro de volta. Disse-me que poderia pegá-lo e depois ligar de volta para me dizer que há uma fenda no mfing windshied.</w:t>
      </w:r>
    </w:p>
    <w:p>
      <w:r>
        <w:t xml:space="preserve">realmente sente muito a falta dela</w:t>
      </w:r>
    </w:p>
    <w:p>
      <w:r>
        <w:t xml:space="preserve">não quer ir para o sexto período.</w:t>
      </w:r>
    </w:p>
    <w:p>
      <w:r>
        <w:t xml:space="preserve">oh sim, os Cavs ganham o jogo5, agora no jogo6. ainda é perigo, eles TÊM que ganhar este também, não é tiro para o campeonato</w:t>
      </w:r>
    </w:p>
    <w:p>
      <w:r>
        <w:t xml:space="preserve">ughh sentir o lixo</w:t>
      </w:r>
    </w:p>
    <w:p>
      <w:r>
        <w:t xml:space="preserve">no escritório apetite por sorvete</w:t>
      </w:r>
    </w:p>
    <w:p>
      <w:r>
        <w:t xml:space="preserve">deff trabalho esta semana</w:t>
      </w:r>
    </w:p>
    <w:p>
      <w:r>
        <w:t xml:space="preserve">#bgt O que aconteceu Greg.  Isso foi um acompanhamento de lixo.</w:t>
      </w:r>
    </w:p>
    <w:p>
      <w:r>
        <w:t xml:space="preserve">Porra, nunca soube que poderia perder tanto meu telefone por 4 horas até que me disseram que não o teria de volta até lá.</w:t>
      </w:r>
    </w:p>
    <w:p>
      <w:r>
        <w:t xml:space="preserve">brincando com Zeke, ele está partindo hoje</w:t>
      </w:r>
    </w:p>
    <w:p>
      <w:r>
        <w:t xml:space="preserve">@ChantelleDaily vendido em 6 lojas, eu não acho</w:t>
      </w:r>
    </w:p>
    <w:p>
      <w:r>
        <w:t xml:space="preserve">Acabou de levar a final mundial geograficamente!!! Acho que fiz mal!!!!</w:t>
      </w:r>
    </w:p>
    <w:p>
      <w:r>
        <w:t xml:space="preserve">@KellyCombs Estou chateado por sentir sua falta.   Espero que você goste de sua conf. escrita tho!</w:t>
      </w:r>
    </w:p>
    <w:p>
      <w:r>
        <w:t xml:space="preserve">@MegsEggs eu sei que é uma pena que eu acho que eles têm uma boa chance &amp; espero que eles façam porque eles são diferentes não são &amp; grandes :]!</w:t>
      </w:r>
    </w:p>
    <w:p>
      <w:r>
        <w:t xml:space="preserve">Só há uma coisa que odeio em relação aos amigos e aos dados quando eles se mudam Skl Eles esquecem o Yuu</w:t>
      </w:r>
    </w:p>
    <w:p>
      <w:r>
        <w:t xml:space="preserve">Estou todo assustado e machucado.</w:t>
      </w:r>
    </w:p>
    <w:p>
      <w:r>
        <w:t xml:space="preserve">Minha garganta está pegando fogo</w:t>
      </w:r>
    </w:p>
    <w:p>
      <w:r>
        <w:t xml:space="preserve">Hoje estou chupando com a abreviação. Desculpe, minhas frases parecem como se minha criança de oito anos estivesse digitando-as. lol</w:t>
      </w:r>
    </w:p>
    <w:p>
      <w:r>
        <w:t xml:space="preserve">Remédios Homem Oh Remédios Homem Onde estás tu? FEELiN.... FAiNt... can't....go .....On (deitado no chão) `````````</w:t>
      </w:r>
    </w:p>
    <w:p>
      <w:r>
        <w:t xml:space="preserve">Sim, uhhh, não tenho tanta certeza se estou sentindo as novas músicas do jonas ainda</w:t>
      </w:r>
    </w:p>
    <w:p>
      <w:r>
        <w:t xml:space="preserve">@aaronob eu tinha-o! No meu itunes, mas depois perdi todas as minhas canções.</w:t>
      </w:r>
    </w:p>
    <w:p>
      <w:r>
        <w:t xml:space="preserve">Seu oficial, estou tendo o pior dia. Eu o chamei de um quilômetro de distância.</w:t>
      </w:r>
    </w:p>
    <w:p>
      <w:r>
        <w:t xml:space="preserve">Último turno octogonal programado para cachorro de milho</w:t>
      </w:r>
    </w:p>
    <w:p>
      <w:r>
        <w:t xml:space="preserve">Fim de semana parece descuidado Ansioso por uma ótima semana com grandes clientes!</w:t>
      </w:r>
    </w:p>
    <w:p>
      <w:r>
        <w:t xml:space="preserve">estou doente ... amanhã será um desastre se eu não melhorar.</w:t>
      </w:r>
    </w:p>
    <w:p>
      <w:r>
        <w:t xml:space="preserve">@sampan22 eles fizeram,</w:t>
      </w:r>
    </w:p>
    <w:p>
      <w:r>
        <w:t xml:space="preserve">É tão óbvio que Holly vai passar imediatamente pela votação pública. SOOO óbvia.  Então Aidan e Greg para os juízes, mas nenhum deles deve ir</w:t>
      </w:r>
    </w:p>
    <w:p>
      <w:r>
        <w:t xml:space="preserve">imprimido neste belo dia Todos estão fazendo algo ou CAN'T...bleh -.-</w:t>
      </w:r>
    </w:p>
    <w:p>
      <w:r>
        <w:t xml:space="preserve">@misspache Ya, foi muito ruim. Não sei quando poderei ir visitar. Temos andado super ocupados ultimamente.</w:t>
      </w:r>
    </w:p>
    <w:p>
      <w:r>
        <w:t xml:space="preserve">a cabeça dói e me sinto doente e tenho que ir trabalhar amanhã</w:t>
      </w:r>
    </w:p>
    <w:p>
      <w:r>
        <w:t xml:space="preserve">@OhBlee awww, isso é uma droga, mas eles são tão fantásticos quando se tem um, todos agachados e felizes. Mas agora só me resta um.</w:t>
      </w:r>
    </w:p>
    <w:p>
      <w:r>
        <w:t xml:space="preserve">@nicola_prigg pah - ela não está pronta para isso pobrezinho</w:t>
      </w:r>
    </w:p>
    <w:p>
      <w:r>
        <w:t xml:space="preserve">@Timothy_Carroll eu quero uma camiseta marty mcfly.</w:t>
      </w:r>
    </w:p>
    <w:p>
      <w:r>
        <w:t xml:space="preserve">@nicole531 http://twitpic.com/5s5f9 - Joe tinha a mesma camisa no concerto aqui, no Chilee! hahaha Big rob não estava aqui</w:t>
      </w:r>
    </w:p>
    <w:p>
      <w:r>
        <w:t xml:space="preserve">@HaleyFaye Por quê?</w:t>
      </w:r>
    </w:p>
    <w:p>
      <w:r>
        <w:t xml:space="preserve">@pawstoupdate que me parte o coração</w:t>
      </w:r>
    </w:p>
    <w:p>
      <w:r>
        <w:t xml:space="preserve">@WeAreBrave não</w:t>
      </w:r>
    </w:p>
    <w:p>
      <w:r>
        <w:t xml:space="preserve">#bgt Será que Holly vai levar a ser desfilada no palco novamente para uma possível rejeição?</w:t>
      </w:r>
    </w:p>
    <w:p>
      <w:r>
        <w:t xml:space="preserve">A placa de crescimento fraturada não se mistura bem com o próximo recital de dança de 12 anos de idade.    Alguém quer comprar uma fantasia...ou seis? GAH!</w:t>
      </w:r>
    </w:p>
    <w:p>
      <w:r>
        <w:t xml:space="preserve">@travisjestes nunca tem bons sonhos como esse.</w:t>
      </w:r>
    </w:p>
    <w:p>
      <w:r>
        <w:t xml:space="preserve">WFD: Lasanha. Ainda faltam 45 minutos, com tanta fome agora.</w:t>
      </w:r>
    </w:p>
    <w:p>
      <w:r>
        <w:t xml:space="preserve">ummmm não tenho idéia do que estou fazendo, mas minha amiga está brava comigo agora e não sei por que ela me odeia tanto eu preciso de AJUDA BRITNEY plz</w:t>
      </w:r>
    </w:p>
    <w:p>
      <w:r>
        <w:t xml:space="preserve">Gostaria de um pouco de Nutella. Nenhum para ter</w:t>
      </w:r>
    </w:p>
    <w:p>
      <w:r>
        <w:t xml:space="preserve">@sydneetaylor ur welcome sweetie . A qualquer momento . Eu preciso encontrar uma maneira de conseguir mais seguidores, eu não tenho muitos</w:t>
      </w:r>
    </w:p>
    <w:p>
      <w:r>
        <w:t xml:space="preserve">em edimburgo. acabei de tomar um yum chinês! é melhor tirar um haggis pequeno para fora hes hes chorar para mim dunno y tho xox</w:t>
      </w:r>
    </w:p>
    <w:p>
      <w:r>
        <w:t xml:space="preserve">@mitchelmusso é tão triste, eu adoraria falar com você, mas eu vivo no Reino Unido mal posso esperar pelo novo álbum, por favor me diga olá xxx</w:t>
      </w:r>
    </w:p>
    <w:p>
      <w:r>
        <w:t xml:space="preserve">@DirtLawyer Re: SWA &amp; Pets - Boas notícias para proprietários, más notícias para pessoas com alergias que precisavam voar por menos $$. Triste para muitos que eu conheço.</w:t>
      </w:r>
    </w:p>
    <w:p>
      <w:r>
        <w:t xml:space="preserve">@glasgirl GAAAAAASP Eu não sabia que seria a final!!  Triste, eu tenho lido esses livros há anos</w:t>
      </w:r>
    </w:p>
    <w:p>
      <w:r>
        <w:t xml:space="preserve">Trabalhar até 6...depois compras horríveis na tv porque a mina quebrou</w:t>
      </w:r>
    </w:p>
    <w:p>
      <w:r>
        <w:t xml:space="preserve">@MostTornBrain Concordou, o processo de revisão infelizmente não é muito justo ...   #iphonedev</w:t>
      </w:r>
    </w:p>
    <w:p>
      <w:r>
        <w:t xml:space="preserve">@radioclash Ich também zu Pinkpop</w:t>
      </w:r>
    </w:p>
    <w:p>
      <w:r>
        <w:t xml:space="preserve">@ultramegaman eu nunca fiz uma digestão de sexta-feira... hoje é uma anomalia, geralmente minha agenda às sextas-feiras não deixa tempo para isso.</w:t>
      </w:r>
    </w:p>
    <w:p>
      <w:r>
        <w:t xml:space="preserve">Eu já sinto falta do meu Mohawk.</w:t>
      </w:r>
    </w:p>
    <w:p>
      <w:r>
        <w:t xml:space="preserve">@tom_pollard não tenho nenhuma negação para isto porque é a porra da verdade</w:t>
      </w:r>
    </w:p>
    <w:p>
      <w:r>
        <w:t xml:space="preserve">Chegaram em segurança a San Fran. Desgraçado por informar que joguei meus biscoitos fora. Parece que eu não tenho mais a constituição para voar.</w:t>
      </w:r>
    </w:p>
    <w:p>
      <w:r>
        <w:t xml:space="preserve">tem um bom coração... ou assim diz o médico. Exceto que o médico só chegará na terça-feira à tarde para colocar isso por escrito....</w:t>
      </w:r>
    </w:p>
    <w:p>
      <w:r>
        <w:t xml:space="preserve">@MightyJunebugg nooo... como um conhecedor da fonte posso relacionar totalmente cara, meu coração se dirige a você</w:t>
      </w:r>
    </w:p>
    <w:p>
      <w:r>
        <w:t xml:space="preserve">@StefiBeautifulO I know.  Não há razão para nada disso.</w:t>
      </w:r>
    </w:p>
    <w:p>
      <w:r>
        <w:t xml:space="preserve">@gillianre im not happy im emailin a complaint! haha il have 2 hearden again on sunday</w:t>
      </w:r>
    </w:p>
    <w:p>
      <w:r>
        <w:t xml:space="preserve">@LexieLovesgreys bem, infelizmente eu vivo na cidade mais chata dos EUA, portanto não há nada a fazer aqui.</w:t>
      </w:r>
    </w:p>
    <w:p>
      <w:r>
        <w:t xml:space="preserve">@TomVMorris Tom, seu link FB não está funcionando.</w:t>
      </w:r>
    </w:p>
    <w:p>
      <w:r>
        <w:t xml:space="preserve">Cant acreditam que Vênus perdeu. Uma verdadeira vergonha. Smh. Acho que estou ficando doente Tive uma semana tão ruim, não parece que o wknd vai ser melhor!</w:t>
      </w:r>
    </w:p>
    <w:p>
      <w:r>
        <w:t xml:space="preserve">@oyfreakinvey ME TOO UGH</w:t>
      </w:r>
    </w:p>
    <w:p>
      <w:r>
        <w:t xml:space="preserve">@Antonisha man essas pessoas são difíceis de alcançar, eu tenho perseguido o RH.</w:t>
      </w:r>
    </w:p>
    <w:p>
      <w:r>
        <w:t xml:space="preserve"> Não, na verdade, eu tenho tido desejos loucos ultimamente.</w:t>
      </w:r>
    </w:p>
    <w:p>
      <w:r>
        <w:t xml:space="preserve">Está chovendo no mundo do mar</w:t>
      </w:r>
    </w:p>
    <w:p>
      <w:r>
        <w:t xml:space="preserve">@HoptonHouseBnB que eu conheço - não há provas. A parte de condução sempre me atinge nesta época do ano ac. Para que parte do mar você vai? Aber?</w:t>
      </w:r>
    </w:p>
    <w:p>
      <w:r>
        <w:t xml:space="preserve">@FreyaLynn é muito tarde agora.</w:t>
      </w:r>
    </w:p>
    <w:p>
      <w:r>
        <w:t xml:space="preserve">Acabei de chegar em casa, sem surpresa rosada de abraços e beijos sorridentes esperando por mim.</w:t>
      </w:r>
    </w:p>
    <w:p>
      <w:r>
        <w:t xml:space="preserve">Quase 2 horas a mais do que estou desempregado. O tempo não poderia passar mais devagar.</w:t>
      </w:r>
    </w:p>
    <w:p>
      <w:r>
        <w:t xml:space="preserve">meu bebê tem 4 anos de idade por semana hoje ele está crescendo muito rápido.....</w:t>
      </w:r>
    </w:p>
    <w:p>
      <w:r>
        <w:t xml:space="preserve">@thirstyfishinfo Por falar em peixe, o peixe de nossa empresa acabou de morrer RIP Julio</w:t>
      </w:r>
    </w:p>
    <w:p>
      <w:r>
        <w:t xml:space="preserve">As pessoas oito anos meu júnior não consegue entender a maioria das minhas referências</w:t>
      </w:r>
    </w:p>
    <w:p>
      <w:r>
        <w:t xml:space="preserve">na ferramenta de seleção direta que está sendo teimosa e não está trabalhando para mim hoje.</w:t>
      </w:r>
    </w:p>
    <w:p>
      <w:r>
        <w:t xml:space="preserve">@nunie Tenho que ir à missa espanhola no domingo e depois escrever alguns papéis. Boo.</w:t>
      </w:r>
    </w:p>
    <w:p>
      <w:r>
        <w:t xml:space="preserve">Pássaro R.I.P. que voou contra minha janela quebrando seu pescoço</w:t>
      </w:r>
    </w:p>
    <w:p>
      <w:r>
        <w:t xml:space="preserve">@ericmaglio1 eu não tenho telefone o que fazer esta noite sucka. nenhuma cozinheira dinamarquesa ela vendeu os ingressos. lamee.</w:t>
      </w:r>
    </w:p>
    <w:p>
      <w:r>
        <w:t xml:space="preserve">@steff_blehh onde eu não vejo que horas você está nele...</w:t>
      </w:r>
    </w:p>
    <w:p>
      <w:r>
        <w:t xml:space="preserve">@Suziebee123 sim querida....  ... Eu sou opff bbl8r</w:t>
      </w:r>
    </w:p>
    <w:p>
      <w:r>
        <w:t xml:space="preserve">@melodykid i wlda viu-o com você! dummyhead.</w:t>
      </w:r>
    </w:p>
    <w:p>
      <w:r>
        <w:t xml:space="preserve">veio online por uma grande causa. arruinada</w:t>
      </w:r>
    </w:p>
    <w:p>
      <w:r>
        <w:t xml:space="preserve">fui picado por uma abelha.</w:t>
      </w:r>
    </w:p>
    <w:p>
      <w:r>
        <w:t xml:space="preserve">@djknucklehead nenhum parque aquático hoje? me deixou com ciúmes ao olhar para aquela foto</w:t>
      </w:r>
    </w:p>
    <w:p>
      <w:r>
        <w:t xml:space="preserve">Um dia longo e estressante que se aproxima amanhã. Ter que escrever respostas para a EOI; fazer um trabalho de colegas</w:t>
      </w:r>
    </w:p>
    <w:p>
      <w:r>
        <w:t xml:space="preserve">tenho tanto trabalho de casa que acho que vou me esconder em um canto e chorar.</w:t>
      </w:r>
    </w:p>
    <w:p>
      <w:r>
        <w:t xml:space="preserve">Eu já estou limpando há mais de uma hora!!! Muito mais http://twitpic.com/67gzx</w:t>
      </w:r>
    </w:p>
    <w:p>
      <w:r>
        <w:t xml:space="preserve">@mcraddictal</w:t>
      </w:r>
    </w:p>
    <w:p>
      <w:r>
        <w:t xml:space="preserve">@tinabby Acertou! E eu sei que quando descobri que ela não vinha, chorei!  É realmente uma droga, mas ainda estou feliz por ela estar na cabeça agora!</w:t>
      </w:r>
    </w:p>
    <w:p>
      <w:r>
        <w:t xml:space="preserve">AAAAARRRRGGGHHHH! há uma enorme aranha na pilha de toalhas, *cries* contente por Kerbear não estar aqui, lamento que a mãe não possa trazer o resto</w:t>
      </w:r>
    </w:p>
    <w:p>
      <w:r>
        <w:t xml:space="preserve">@adrenalynntoao Eu tenho lido seus últimos twitts. Espero que sua aprovação</w:t>
      </w:r>
    </w:p>
    <w:p>
      <w:r>
        <w:t xml:space="preserve">@rolandsmartin Awe Man, espero que alguém o entregue</w:t>
      </w:r>
    </w:p>
    <w:p>
      <w:r>
        <w:t xml:space="preserve">@leahchu que é o pior sonho de sempre. estranho pensar que todos esses pensamentos estão no seu subconsciente.</w:t>
      </w:r>
    </w:p>
    <w:p>
      <w:r>
        <w:t xml:space="preserve">@arnteriksen estou tendo exatamente o mesmo dia que você, cara. Apenas enterrado aqui #FollowFriday</w:t>
      </w:r>
    </w:p>
    <w:p>
      <w:r>
        <w:t xml:space="preserve">Tive de ceder meu computador ao Webkinz Fan Club.</w:t>
      </w:r>
    </w:p>
    <w:p>
      <w:r>
        <w:t xml:space="preserve">@kaelahbee Aw, Kaelah, sinto-me tão mal por você. Isto parece sério? Por favor, melhore logo. Eu te admiro por ainda trabalhar duro e coisas assim.</w:t>
      </w:r>
    </w:p>
    <w:p>
      <w:r>
        <w:t xml:space="preserve">está sentindo Fab hoje e sentindo falta da minha bota</w:t>
      </w:r>
    </w:p>
    <w:p>
      <w:r>
        <w:t xml:space="preserve">@ausaudriel no money atm, mais eu fiz aquele julgamento, então eu não sei se ele me deixaria jogar sem comprar aquela nova exp</w:t>
      </w:r>
    </w:p>
    <w:p>
      <w:r>
        <w:t xml:space="preserve">@egsa nenhum plano atualmente</w:t>
      </w:r>
    </w:p>
    <w:p>
      <w:r>
        <w:t xml:space="preserve">@msmiya127 seu carro foi rebocado? Foi o que aconteceu com o carro de Redgie da última vez que ele foi lá outra razão pela qual eu não gosto de splashtown</w:t>
      </w:r>
    </w:p>
    <w:p>
      <w:r>
        <w:t xml:space="preserve">@EllabellCullen3 Não posso. Estou em meu iPod e ele não tem IM</w:t>
      </w:r>
    </w:p>
    <w:p>
      <w:r>
        <w:t xml:space="preserve">@RosalieJHale Estou bem, só estou tentando descobrir o significado por trás desta canção e não consigo pensar em nada. urlm.in/cnmt</w:t>
      </w:r>
    </w:p>
    <w:p>
      <w:r>
        <w:t xml:space="preserve">@drewave Ao menos você conseguiu</w:t>
      </w:r>
    </w:p>
    <w:p>
      <w:r>
        <w:t xml:space="preserve">Na pista de decolagem 2 horas</w:t>
      </w:r>
    </w:p>
    <w:p>
      <w:r>
        <w:t xml:space="preserve">@Emilee_Marie Wish I could make it too!!! Odeio minha viagem de ida e volta às vezes</w:t>
      </w:r>
    </w:p>
    <w:p>
      <w:r>
        <w:t xml:space="preserve">#bgt É uma pena que os Dreambears não consigam passar</w:t>
      </w:r>
    </w:p>
    <w:p>
      <w:r>
        <w:t xml:space="preserve">@LadyStar88 Lol...Eu sou ganancioso. Estou desejando Coldstone novamente.</w:t>
      </w:r>
    </w:p>
    <w:p>
      <w:r>
        <w:t xml:space="preserve">@Blo0dsta1ned eu sei que minha mãe vai lá segunda-feira comigo para trocar de roupa. estou tão chateado</w:t>
      </w:r>
    </w:p>
    <w:p>
      <w:r>
        <w:t xml:space="preserve">Como você conhece bem Katie Outzen e falhou, como isso acontece? é tão triste!</w:t>
      </w:r>
    </w:p>
    <w:p>
      <w:r>
        <w:t xml:space="preserve">@ChickenStudios i dont know</w:t>
      </w:r>
    </w:p>
    <w:p>
      <w:r>
        <w:t xml:space="preserve">nada a fazer</w:t>
      </w:r>
    </w:p>
    <w:p>
      <w:r>
        <w:t xml:space="preserve">@TheRealKristi Muitos quilômetros de estrada hoje. Sem tempo para twitter</w:t>
      </w:r>
    </w:p>
    <w:p>
      <w:r>
        <w:t xml:space="preserve">Feliz Dança de Sexta-feira, sem chuva e estou prestes a sair daqui... até 2m amanhã eu sentei no turno da manhã de sábado, mas ainda está tudo bem</w:t>
      </w:r>
    </w:p>
    <w:p>
      <w:r>
        <w:t xml:space="preserve">Não é a pior notícia de todos os tempos, meu tatuador está comovendo omg o que eu vou fazer!?!??!?</w:t>
      </w:r>
    </w:p>
    <w:p>
      <w:r>
        <w:t xml:space="preserve">cansado da dor agora</w:t>
      </w:r>
    </w:p>
    <w:p>
      <w:r>
        <w:t xml:space="preserve">@thisryanross não o deixarei sozinho até que aceite minha apologia</w:t>
      </w:r>
    </w:p>
    <w:p>
      <w:r>
        <w:t xml:space="preserve">Maldição. Totalmente estripado, decidi não sair hoje à noite. O tamanho do Roni é DJing</w:t>
      </w:r>
    </w:p>
    <w:p>
      <w:r>
        <w:t xml:space="preserve">@natalidelconte aposto que você recebeu muito sucesso desse tweet; no trabalho, eu não posso, quem me dera poder</w:t>
      </w:r>
    </w:p>
    <w:p>
      <w:r>
        <w:t xml:space="preserve">Na arte todo o estado. Eu me sinto muito doente.</w:t>
      </w:r>
    </w:p>
    <w:p>
      <w:r>
        <w:t xml:space="preserve">@Smokeroomsocial Eu digo que você deve se manchar antes de eu começar a ligar para as pessoas, dada a ação maliciosa que fizemos na outra noite</w:t>
      </w:r>
    </w:p>
    <w:p>
      <w:r>
        <w:t xml:space="preserve">Como obter um livro de trompete de $40 - ficar preso à chuva com um livro de trompete de $80 ... oh querida NY</w:t>
      </w:r>
    </w:p>
    <w:p>
      <w:r>
        <w:t xml:space="preserve">@noland_fam loland lol está chegando muito provavelmente em meados de junho do início de julho????</w:t>
      </w:r>
    </w:p>
    <w:p>
      <w:r>
        <w:t xml:space="preserve">Quebrou o laptop novamente...</w:t>
      </w:r>
    </w:p>
    <w:p>
      <w:r>
        <w:t xml:space="preserve">@nizhonipetphoto i wannna go i wanna go anywhere but jersey</w:t>
      </w:r>
    </w:p>
    <w:p>
      <w:r>
        <w:t xml:space="preserve">@kiteman1 yeah unfortuantley Sam pendura uma tigela de lixo que ele gosta de enrolar ao longo do chão me fez sair grr</w:t>
      </w:r>
    </w:p>
    <w:p>
      <w:r>
        <w:t xml:space="preserve">só quer ouvir sua voz</w:t>
      </w:r>
    </w:p>
    <w:p>
      <w:r>
        <w:t xml:space="preserve">@xXHAZELXx Não pense que você ficaria feliz se fosse...</w:t>
      </w:r>
    </w:p>
    <w:p>
      <w:r>
        <w:t xml:space="preserve">quer voltar a charleston</w:t>
      </w:r>
    </w:p>
    <w:p>
      <w:r>
        <w:t xml:space="preserve">@opium_war &lt;3?</w:t>
      </w:r>
    </w:p>
    <w:p>
      <w:r>
        <w:t xml:space="preserve">@Doodlebug18 Desculpe, querida, qualquer coisa que eu possa fazer?</w:t>
      </w:r>
    </w:p>
    <w:p>
      <w:r>
        <w:t xml:space="preserve">É isso, é o fim. Tears for Fears vs Eric Prydz, DJ Hero http://bit.ly/2Hpbg4</w:t>
      </w:r>
    </w:p>
    <w:p>
      <w:r>
        <w:t xml:space="preserve">Estou a caminho dos riachos</w:t>
      </w:r>
    </w:p>
    <w:p>
      <w:r>
        <w:t xml:space="preserve">Meu avô acabou de me dizer que ele se sente inútil. Eu disse: "Papai você está na casa dos 80, você só faz o que o faz feliz", de alguma forma eu duvido que tenha ajudado</w:t>
      </w:r>
    </w:p>
    <w:p>
      <w:r>
        <w:t xml:space="preserve">Mudando para o trabalho,.</w:t>
      </w:r>
    </w:p>
    <w:p>
      <w:r>
        <w:t xml:space="preserve">Acabou de terminar sua partida de tênis... Perdeu tho 6-3, 1-6, 4-6</w:t>
      </w:r>
    </w:p>
    <w:p>
      <w:r>
        <w:t xml:space="preserve">meu cachorro papoula está mal, odeio ver meus animais de estimação doentes, tão triste!</w:t>
      </w:r>
    </w:p>
    <w:p>
      <w:r>
        <w:t xml:space="preserve">Eu ultrapassei o limite de ações por hora para clientes do twitter. eu odeio esse limite.</w:t>
      </w:r>
    </w:p>
    <w:p>
      <w:r>
        <w:t xml:space="preserve">aidan, por favor</w:t>
      </w:r>
    </w:p>
    <w:p>
      <w:r>
        <w:t xml:space="preserve">@jtsui eu gostaria de poder sentar mas isso é um domingo super ocupado talvez? jogando futebol no dolores park também, você é bem-vindo a vir enforcado!</w:t>
      </w:r>
    </w:p>
    <w:p>
      <w:r>
        <w:t xml:space="preserve">De volta ao lar,11 horas até o trabalho</w:t>
      </w:r>
    </w:p>
    <w:p>
      <w:r>
        <w:t xml:space="preserve">@MrJRGregory Im 20 - acredite em mim, eu tentei! Eu sou muito gengibre! Sardas se unem no meu rosto - é isso! tirar um câncer de garrafa ...</w:t>
      </w:r>
    </w:p>
    <w:p>
      <w:r>
        <w:t xml:space="preserve">@MrJRGregory Im 20 - acredite em mim, eu tentei! Eu sou muito gengibre! Sardas se unem na minha cara - é isso! tire uma garrafa sem câncer</w:t>
      </w:r>
    </w:p>
    <w:p>
      <w:r>
        <w:t xml:space="preserve">@LittleMissDx it sux ur so it a diff country</w:t>
      </w:r>
    </w:p>
    <w:p>
      <w:r>
        <w:t xml:space="preserve">Tirei uma longa soneca...sinto que ainda deveria estar dormindo</w:t>
      </w:r>
    </w:p>
    <w:p>
      <w:r>
        <w:t xml:space="preserve">A hérnia está doendo muito mais do que o normal hoje à noite, de jeito nenhum eu posso sair!</w:t>
      </w:r>
    </w:p>
    <w:p>
      <w:r>
        <w:t xml:space="preserve">@harrisonjsmith preciso conseguir ingressos através de idk como isso vai acontecer</w:t>
      </w:r>
    </w:p>
    <w:p>
      <w:r>
        <w:t xml:space="preserve">swoobs e swass.... porque o inferno não está no ar HOJE quando eu estou embalando blech</w:t>
      </w:r>
    </w:p>
    <w:p>
      <w:r>
        <w:t xml:space="preserve">@eabearce oh @ work? pobre menino</w:t>
      </w:r>
    </w:p>
    <w:p>
      <w:r>
        <w:t xml:space="preserve">@canadian_diva yeah eu sei! além de youtube rip eu não sei como mantê-lo.</w:t>
      </w:r>
    </w:p>
    <w:p>
      <w:r>
        <w:t xml:space="preserve">está tão feliz que o fim de semana está aqui. Falta apenas mais uma semana de escola com meus filhos.</w:t>
      </w:r>
    </w:p>
    <w:p>
      <w:r>
        <w:t xml:space="preserve">@Rikmach Sim, eu me lembro.  *hugs*</w:t>
      </w:r>
    </w:p>
    <w:p>
      <w:r>
        <w:t xml:space="preserve">Tem uma dor de cabeça ruim</w:t>
      </w:r>
    </w:p>
    <w:p>
      <w:r>
        <w:t xml:space="preserve">tive azul-marinho sob meu verniz preto de unhas por um tempo e acho que manchou um pouco minhas unhas.</w:t>
      </w:r>
    </w:p>
    <w:p>
      <w:r>
        <w:t xml:space="preserve">@melodykid ahhh eu não posso ir então! eu poderia ter ido a como 1</w:t>
      </w:r>
    </w:p>
    <w:p>
      <w:r>
        <w:t xml:space="preserve">@Rougite nop uso grooveshark pero muy informal ni user tengo</w:t>
      </w:r>
    </w:p>
    <w:p>
      <w:r>
        <w:t xml:space="preserve">só não entende porque esta coisa não vai salvar minhas fotos Defo uggo! lol</w:t>
      </w:r>
    </w:p>
    <w:p>
      <w:r>
        <w:t xml:space="preserve">@vicenzo2009 Nenhuma estrela responde a mim</w:t>
      </w:r>
    </w:p>
    <w:p>
      <w:r>
        <w:t xml:space="preserve">Alguém acabou de me enviar uma foto aleatória de gatos asiáticos (com as patas no ar como em restaurantes de sushi/chineses), e eu não sei quem</w:t>
      </w:r>
    </w:p>
    <w:p>
      <w:r>
        <w:t xml:space="preserve">@donnanorgren: Oh, já começou muito antes disso!</w:t>
      </w:r>
    </w:p>
    <w:p>
      <w:r>
        <w:t xml:space="preserve">O despertar da manhã faz de Zeb uma garota muito mal-humorada</w:t>
      </w:r>
    </w:p>
    <w:p>
      <w:r>
        <w:t xml:space="preserve">Por que meus amigos sentem como se não precisassem levar presentes para o aquecimento da minha casa... Uma bagunça</w:t>
      </w:r>
    </w:p>
    <w:p>
      <w:r>
        <w:t xml:space="preserve">@nova_caine eu vi, isso me deixou triste</w:t>
      </w:r>
    </w:p>
    <w:p>
      <w:r>
        <w:t xml:space="preserve">Maldição, esqueceu de ir às compras de lona hoje</w:t>
      </w:r>
    </w:p>
    <w:p>
      <w:r>
        <w:t xml:space="preserve">mais um longo dia...feliz por ser um fim de semana...mas ainda de plantão</w:t>
      </w:r>
    </w:p>
    <w:p>
      <w:r>
        <w:t xml:space="preserve">#BGT DCD Seniors eram bons, mas não o suficiente.</w:t>
      </w:r>
    </w:p>
    <w:p>
      <w:r>
        <w:t xml:space="preserve">@Jonasbrothers minha canção favorita é 'Im standing here but you dont see me, i'd give it all for that to change' eu não sei como se chama</w:t>
      </w:r>
    </w:p>
    <w:p>
      <w:r>
        <w:t xml:space="preserve">@_dritan Dam you, I want an #android, stupid only rogers</w:t>
      </w:r>
    </w:p>
    <w:p>
      <w:r>
        <w:t xml:space="preserve">@thepresidentJx3 eu ainda devo ir? Vai demorar um pouco...</w:t>
      </w:r>
    </w:p>
    <w:p>
      <w:r>
        <w:t xml:space="preserve">eu nem quero ir à loja comprar sorvete. eu desperdicei uma roupa bonita no... sentado no twitter!!</w:t>
      </w:r>
    </w:p>
    <w:p>
      <w:r>
        <w:t xml:space="preserve">Nunca cheguei a comprar os sorvetes no trabalho - recebi uma ligação do meu advogado, o que me tirou do kilter.</w:t>
      </w:r>
    </w:p>
    <w:p>
      <w:r>
        <w:t xml:space="preserve">Acho que esta é uma manutenção de 24-48 horas. Estou tão triste que sinto falta dos meus amigos</w:t>
      </w:r>
    </w:p>
    <w:p>
      <w:r>
        <w:t xml:space="preserve">@mleis, portanto, judeu sobre judeu. Não é bonito. Desculpe-me.</w:t>
      </w:r>
    </w:p>
    <w:p>
      <w:r>
        <w:t xml:space="preserve">Gerbilo morto</w:t>
      </w:r>
    </w:p>
    <w:p>
      <w:r>
        <w:t xml:space="preserve">Smith/Amherst mini-reunião ontem à noite foi divertido - como eu sinto falta dos velhos tempos</w:t>
      </w:r>
    </w:p>
    <w:p>
      <w:r>
        <w:t xml:space="preserve">cólicas de estômago; sentado na cama com uma garrafa de água quente com leite quente e torradas, sinto-me novamente como uma wi girl :') menos as cólicas de estômago</w:t>
      </w:r>
    </w:p>
    <w:p>
      <w:r>
        <w:t xml:space="preserve">@MissNikkiC I kno I kno I kknow ... sigh... sigh... on... mas sux</w:t>
      </w:r>
    </w:p>
    <w:p>
      <w:r>
        <w:t xml:space="preserve">Estou tão cansado!</w:t>
      </w:r>
    </w:p>
    <w:p>
      <w:r>
        <w:t xml:space="preserve">"E agora minha mãe e sua amiga estão bebendo... Greatt..."</w:t>
      </w:r>
    </w:p>
    <w:p>
      <w:r>
        <w:t xml:space="preserve">Awwwwww HE JUST WANTS A HUG!!!</w:t>
      </w:r>
    </w:p>
    <w:p>
      <w:r>
        <w:t xml:space="preserve">@_Stephhh_ Awww ouvi dizer que ele é o cara mais doce com fãs.</w:t>
      </w:r>
    </w:p>
    <w:p>
      <w:r>
        <w:t xml:space="preserve">O modelo da Vogue, Miss Rachel, está fora Merh ...</w:t>
      </w:r>
    </w:p>
    <w:p>
      <w:r>
        <w:t xml:space="preserve">Eu e minha mãe estamos perdidos em grangemouth. Hilaridade total! Totalmente perdidos</w:t>
      </w:r>
    </w:p>
    <w:p>
      <w:r>
        <w:t xml:space="preserve">@hauntyou Umm...ok...só não pegue fogo aos gatos... ...prometa</w:t>
      </w:r>
    </w:p>
    <w:p>
      <w:r>
        <w:t xml:space="preserve">PIOR MERDA DE DIA EVERRRR.   Hoje à noite é melhor compensar o dia de hoje</w:t>
      </w:r>
    </w:p>
    <w:p>
      <w:r>
        <w:t xml:space="preserve">Ugh 3 horas a mais</w:t>
      </w:r>
    </w:p>
    <w:p>
      <w:r>
        <w:t xml:space="preserve">O que está acontecendo com os pais hoje !  Eu tenho brigado com os meus</w:t>
      </w:r>
    </w:p>
    <w:p>
      <w:r>
        <w:t xml:space="preserve">@oyfreakinvey rofl</w:t>
      </w:r>
    </w:p>
    <w:p>
      <w:r>
        <w:t xml:space="preserve">Mais queimaduras solares</w:t>
      </w:r>
    </w:p>
    <w:p>
      <w:r>
        <w:t xml:space="preserve">@Paperclippe Meus fones de ouvido para iPod foram cortados.  Queria comprar novos. Devo comprar alguns Bose em vez disso? Eles trabalham com a Apple?</w:t>
      </w:r>
    </w:p>
    <w:p>
      <w:r>
        <w:t xml:space="preserve">tipos muito rápidos para seu próprio bem. e tem avidado pizza por 2+ semanas. GAH eu odeio não ter um emprego eu quero pizza! lmaoz por que eu?!</w:t>
      </w:r>
    </w:p>
    <w:p>
      <w:r>
        <w:t xml:space="preserve">@Need4Sheed_com Ohhh conseguiu. É o 8830 Eu acho que sinto falta dos Pistons Eu realmente espero que Joe D cozinhe algo grande!</w:t>
      </w:r>
    </w:p>
    <w:p>
      <w:r>
        <w:t xml:space="preserve">danos na moldura... o carro pode ser totalizado</w:t>
      </w:r>
    </w:p>
    <w:p>
      <w:r>
        <w:t xml:space="preserve">@ProfessorSpork Eu realmente o invejo, embora já o tenha visto.  Foi tão bom assim!</w:t>
      </w:r>
    </w:p>
    <w:p>
      <w:r>
        <w:t xml:space="preserve">Minha lógica para conseguir um vestido de baile curto? O ano passado estava tão quente que eu estava morrendo... Olha o tempo... hahah apenas a minha sorte</w:t>
      </w:r>
    </w:p>
    <w:p>
      <w:r>
        <w:t xml:space="preserve">Você sabe que por uma curta semana, isso certamente arrastou</w:t>
      </w:r>
    </w:p>
    <w:p>
      <w:r>
        <w:t xml:space="preserve">Então aparentemente meu cd do álbum Out of Sight só tem o vídeo</w:t>
      </w:r>
    </w:p>
    <w:p>
      <w:r>
        <w:t xml:space="preserve">Tivemos um dia totalmente frio relaxando no jardim com o tempo agradável. É uma pena ter que ir trabalhar amanhã.</w:t>
      </w:r>
    </w:p>
    <w:p>
      <w:r>
        <w:t xml:space="preserve">Ugh, ok, vou tomar banho agora e depois vou às compras com a mamãe, vamos esperar não passar a porra da minha vida fora.</w:t>
      </w:r>
    </w:p>
    <w:p>
      <w:r>
        <w:t xml:space="preserve">@Mwissa Realmente? Você pode enviá-lo para mim também? Eu não recebo os e-mails internos.</w:t>
      </w:r>
    </w:p>
    <w:p>
      <w:r>
        <w:t xml:space="preserve">@smashingpumpkin http://twitpic.com/67h72 -</w:t>
      </w:r>
    </w:p>
    <w:p>
      <w:r>
        <w:t xml:space="preserve">O trânsito está horrível no 695...Eu só quero gt meu cachorro</w:t>
      </w:r>
    </w:p>
    <w:p>
      <w:r>
        <w:t xml:space="preserve">@sheila_libere ...Mudando tudo feito, sem internet até segunda-feira em um café, como o novo lugar, e o trabalho está bem. tudo o resto, então.</w:t>
      </w:r>
    </w:p>
    <w:p>
      <w:r>
        <w:t xml:space="preserve">@pixonu seu companheiro ok eu também fiquei, não somos perdedores</w:t>
      </w:r>
    </w:p>
    <w:p>
      <w:r>
        <w:t xml:space="preserve">http://twitpic.com/67hac - Meus melhores momentos. Se ao menos @ddlovato estivesse presente.</w:t>
      </w:r>
    </w:p>
    <w:p>
      <w:r>
        <w:t xml:space="preserve">@mfhorne porque ir a Winchester quando minha irmã não vai mais lá! tempos ruins... x</w:t>
      </w:r>
    </w:p>
    <w:p>
      <w:r>
        <w:t xml:space="preserve">Dia de clube na escola e eu não posso ir b/c Eu me machuco durante a escola tropeçando na mochila de alguém1.</w:t>
      </w:r>
    </w:p>
    <w:p>
      <w:r>
        <w:t xml:space="preserve">@MISSCOKASPLASH yay mas você perdeu a hora da sesta</w:t>
      </w:r>
    </w:p>
    <w:p>
      <w:r>
        <w:t xml:space="preserve">@BrandFancier oh ok bem, estou enviando muito amor xxx</w:t>
      </w:r>
    </w:p>
    <w:p>
      <w:r>
        <w:t xml:space="preserve">@stonezoneshow http://twitpic.com/67gwh - bwahahahahahahahaha nice!  Eu quero um cãozinho</w:t>
      </w:r>
    </w:p>
    <w:p>
      <w:r>
        <w:t xml:space="preserve">Estou tão cheio... E eu ainda nem comi minha refeição</w:t>
      </w:r>
    </w:p>
    <w:p>
      <w:r>
        <w:t xml:space="preserve">@PinkyNKOTB lol - isso é 51p a menos que eu cheguei até o cruzeiro!!</w:t>
      </w:r>
    </w:p>
    <w:p>
      <w:r>
        <w:t xml:space="preserve">@a cultura de mim não se sente muito mal eu acabei de comer um burrito de lá e ele meio que sugou.</w:t>
      </w:r>
    </w:p>
    <w:p>
      <w:r>
        <w:t xml:space="preserve">@tameshad, não me esquecerei de chamá-lo em breve! btw Masita parte amanhã</w:t>
      </w:r>
    </w:p>
    <w:p>
      <w:r>
        <w:t xml:space="preserve">@sarahstanley tremo só de pensar no que ela pensava que faria com ele se tivesse conseguido recuperá-lo...</w:t>
      </w:r>
    </w:p>
    <w:p>
      <w:r>
        <w:t xml:space="preserve">@smashingpumpkin http://twitpic.com/67h72 -</w:t>
      </w:r>
    </w:p>
    <w:p>
      <w:r>
        <w:t xml:space="preserve">@cartermason bummer, mano, lamento ouvir isso</w:t>
      </w:r>
    </w:p>
    <w:p>
      <w:r>
        <w:t xml:space="preserve">Qual é a sua posição sobre o casamento gay? - eu. 'Mas que porra de natalie, pare de me fazer essas perguntas de bunda gay! Vá arranjar um emprego' - pai.</w:t>
      </w:r>
    </w:p>
    <w:p>
      <w:r>
        <w:t xml:space="preserve">@oyfreakinvey u witch! im upstate in a fucking hick dry county. so no alcohol or ethnic food. im crying.</w:t>
      </w:r>
    </w:p>
    <w:p>
      <w:r>
        <w:t xml:space="preserve">@damohopo mas isso fica a 7 semanas de distância Tenho certeza que só conseguimos twittar à noite antes?</w:t>
      </w:r>
    </w:p>
    <w:p>
      <w:r>
        <w:t xml:space="preserve">Reunião da PKU em Londres, ON todo o dia de hoje.  Um dos meus PKUers Jessie favoritos não está lá.   Ele tem PKU e Leucemia e esteve no hospital.</w:t>
      </w:r>
    </w:p>
    <w:p>
      <w:r>
        <w:t xml:space="preserve">@monsterchew obrigado! Verificarei na próxima vez que eu estiver no Target. Fica a mais de uma hora de distância</w:t>
      </w:r>
    </w:p>
    <w:p>
      <w:r>
        <w:t xml:space="preserve">em San Jose. divertindo-se c/ manos.  Também ajudei o pai a editar o próximo folheto da Terra Santa.</w:t>
      </w:r>
    </w:p>
    <w:p>
      <w:r>
        <w:t xml:space="preserve">Apenas tentei me inscrever no @Foursquare, mas aparentemente Knoxville não é uma cidade grande o suficiente. Será que Knox alguma vez estará na lista?</w:t>
      </w:r>
    </w:p>
    <w:p>
      <w:r>
        <w:t xml:space="preserve">mal posso esperar para chegar em casa. odeio meu trabalho</w:t>
      </w:r>
    </w:p>
    <w:p>
      <w:r>
        <w:t xml:space="preserve">@Kevinchinart Mas eu realmente quero um animal de estimação Sporebat.</w:t>
      </w:r>
    </w:p>
    <w:p>
      <w:r>
        <w:t xml:space="preserve">@LaurenConrad quando tentei ir até ela, recebi esta mensagem: "Essa página não existe! "</w:t>
      </w:r>
    </w:p>
    <w:p>
      <w:r>
        <w:t xml:space="preserve">Está quase na hora de dizer adeus às minhas twimulações. Vou sentir falta das minhas varreduras</w:t>
      </w:r>
    </w:p>
    <w:p>
      <w:r>
        <w:t xml:space="preserve">@love_primaDONNA sortudo... onde você mora? im em vegas e aqui nunca chove...</w:t>
      </w:r>
    </w:p>
    <w:p>
      <w:r>
        <w:t xml:space="preserve">O filme @Jonasbrothers 3d foi incrível, mas um pouco mais para encurtar, eu queria mais!!</w:t>
      </w:r>
    </w:p>
    <w:p>
      <w:r>
        <w:t xml:space="preserve">@nicole531 http://twitpic.com/5rylt - nossa sorte! ali, o palco está tão perto! aqui não acho que sejamos perigosos (?</w:t>
      </w:r>
    </w:p>
    <w:p>
      <w:r>
        <w:t xml:space="preserve">eu odeio ir trabalhar.</w:t>
      </w:r>
    </w:p>
    <w:p>
      <w:r>
        <w:t xml:space="preserve">Ser atacado com cola..... todo pegajoso</w:t>
      </w:r>
    </w:p>
    <w:p>
      <w:r>
        <w:t xml:space="preserve">Eu estava esperando tantas canções novas e boas sobre o final, mas não gostei muito</w:t>
      </w:r>
    </w:p>
    <w:p>
      <w:r>
        <w:t xml:space="preserve">Desculpem a todos! Aparentemente, o Twitter não está me enviando minhas atualizações.</w:t>
      </w:r>
    </w:p>
    <w:p>
      <w:r>
        <w:t xml:space="preserve">Primeiro falha, não pode tweetar do telefone. Oh, como eu amo meu telefone de trabalho</w:t>
      </w:r>
    </w:p>
    <w:p>
      <w:r>
        <w:t xml:space="preserve">Eu estou sentado no trabalho observando o relógio.  Ele não está se movendo rápido o suficiente.</w:t>
      </w:r>
    </w:p>
    <w:p>
      <w:r>
        <w:t xml:space="preserve">@TheSims2 aww BBQ? isso não é justo tudo o que eu tinha era chocolate</w:t>
      </w:r>
    </w:p>
    <w:p>
      <w:r>
        <w:t xml:space="preserve">@PerezHilton que é triste. Trauma... Futuro assassino em série...</w:t>
      </w:r>
    </w:p>
    <w:p>
      <w:r>
        <w:t xml:space="preserve">@Nettofabulous red top tabloids, build em up, knock em down</w:t>
      </w:r>
    </w:p>
    <w:p>
      <w:r>
        <w:t xml:space="preserve">Mas obrigado pelo convite.</w:t>
      </w:r>
    </w:p>
    <w:p>
      <w:r>
        <w:t xml:space="preserve">desculpe tweetar sobre o BGT, mas o pobre e maravilhoso e estranho Greg não é justo. a garotinha tola nunca vai aguentar. urgh. NÃO FAIR.</w:t>
      </w:r>
    </w:p>
    <w:p>
      <w:r>
        <w:t xml:space="preserve">Pobre @extralife.  As flores estão fornicando com o seu nariz agora.    @missiondeep</w:t>
      </w:r>
    </w:p>
    <w:p>
      <w:r>
        <w:t xml:space="preserve">Ugh eu tenho um hedache; eu posso ser barato, mas ainda tenho classe com a forma como eu rolo</w:t>
      </w:r>
    </w:p>
    <w:p>
      <w:r>
        <w:t xml:space="preserve">Eu quero falar com Mitchel Mussoooooo</w:t>
      </w:r>
    </w:p>
    <w:p>
      <w:r>
        <w:t xml:space="preserve">@roxxy89 nah é na próxima semana culpa da honey ma por confusin u</w:t>
      </w:r>
    </w:p>
    <w:p>
      <w:r>
        <w:t xml:space="preserve">Meus olhos doem...</w:t>
      </w:r>
    </w:p>
    <w:p>
      <w:r>
        <w:t xml:space="preserve">@MrsSeear-me também! Yay, ele entrou. E o outro garoto que chora muito</w:t>
      </w:r>
    </w:p>
    <w:p>
      <w:r>
        <w:t xml:space="preserve">@soapylove eu vi isso - infelizmente acontece no mesmo dia da minha reunião do colegial que eu terei que pegar você da próxima vez.</w:t>
      </w:r>
    </w:p>
    <w:p>
      <w:r>
        <w:t xml:space="preserve">@Shar_Music Não fui abraçado</w:t>
      </w:r>
    </w:p>
    <w:p>
      <w:r>
        <w:t xml:space="preserve">duas horas até que nossa oferta por conta da casa expire ainda nenhuma palavra! Vamos lá pessoal, vendam-nos sua casa!!!!!!!!!!! #Estacionador #Colorado</w:t>
      </w:r>
    </w:p>
    <w:p>
      <w:r>
        <w:t xml:space="preserve">@mileycyrus, sinto sua falta... venha aqui e diga adeus antes de eu partir!!</w:t>
      </w:r>
    </w:p>
    <w:p>
      <w:r>
        <w:t xml:space="preserve">Bouta doa sangue! Ahhhhh!</w:t>
      </w:r>
    </w:p>
    <w:p>
      <w:r>
        <w:t xml:space="preserve">Meu casamento na próxima quinta-feira e eu estou doente</w:t>
      </w:r>
    </w:p>
    <w:p>
      <w:r>
        <w:t xml:space="preserve">Awww eu queria ver mais um pouco de Greg</w:t>
      </w:r>
    </w:p>
    <w:p>
      <w:r>
        <w:t xml:space="preserve">este dia me ferveu.</w:t>
      </w:r>
    </w:p>
    <w:p>
      <w:r>
        <w:t xml:space="preserve">@aaronstewart experimente 5 armários horizontais de 5 gavetas cheios de diversão não-digital. A SEC &amp; FINRA torna meu trabalho tão alegre. Também não posso contratar temporários</w:t>
      </w:r>
    </w:p>
    <w:p>
      <w:r>
        <w:t xml:space="preserve">quer muitas coisas neste momento e eu não posso tê-las ainda.</w:t>
      </w:r>
    </w:p>
    <w:p>
      <w:r>
        <w:t xml:space="preserve">&lt;-----bored to death</w:t>
      </w:r>
    </w:p>
    <w:p>
      <w:r>
        <w:t xml:space="preserve">Oh não! Acabei de ler que eles vão fazer um remake de Girls Just Wanna Have Fun Pare com Hollywood - basta parar!</w:t>
      </w:r>
    </w:p>
    <w:p>
      <w:r>
        <w:t xml:space="preserve">@KevFP sim, acho que depende do que você está fazendo com ele, mas pelo menos eu o recebo de graça, mas sinto falta do meu sk</w:t>
      </w:r>
    </w:p>
    <w:p>
      <w:r>
        <w:t xml:space="preserve">quer um novo telefone. ugh meu dia em 3 semanas você vai</w:t>
      </w:r>
    </w:p>
    <w:p>
      <w:r>
        <w:t xml:space="preserve">@amberlily</w:t>
      </w:r>
    </w:p>
    <w:p>
      <w:r>
        <w:t xml:space="preserve">@BpTheProducer sem mim</w:t>
      </w:r>
    </w:p>
    <w:p>
      <w:r>
        <w:t xml:space="preserve">@Jonasbrothers vocês não disseram oi ou responderam minhas perguntas ontem, mas músicas legais.</w:t>
      </w:r>
    </w:p>
    <w:p>
      <w:r>
        <w:t xml:space="preserve">@laurenbernal MAKE ME ONE! Ainda estou com vontade de camarões</w:t>
      </w:r>
    </w:p>
    <w:p>
      <w:r>
        <w:t xml:space="preserve">@Jennifalconer Não sei se posso suportar ver Hollie amanhã à noite, é um pouco difícil de suportar ver o estado em que ela se mete.</w:t>
      </w:r>
    </w:p>
    <w:p>
      <w:r>
        <w:t xml:space="preserve">@dressjunkie oh não!! não seja horrível rs não mas ela era uma cantora melhor mesmo que não chorasse... não acha? ela me fez chorar haha!</w:t>
      </w:r>
    </w:p>
    <w:p>
      <w:r>
        <w:t xml:space="preserve">@kadi707 RUDE! indo para a cabana beber sem lizlove! mas estou orgulhosa mamãe que você finalmente aprendeu como TWIT corretamente</w:t>
      </w:r>
    </w:p>
    <w:p>
      <w:r>
        <w:t xml:space="preserve">ser readmitido, nesta fase por um mínimo de três noites com uma dispensa esperançosa na terça-feira</w:t>
      </w:r>
    </w:p>
    <w:p>
      <w:r>
        <w:t xml:space="preserve">Ummmmm agora estou completamente sozinho no mcalisters</w:t>
      </w:r>
    </w:p>
    <w:p>
      <w:r>
        <w:t xml:space="preserve">Avidez de munchkins tão ruim.</w:t>
      </w:r>
    </w:p>
    <w:p>
      <w:r>
        <w:t xml:space="preserve">@shesbatty o que é I/O psy? Estou tomando psy101 a partir desta segunda-feira, não estou ansioso para voltar para a escola, mas</w:t>
      </w:r>
    </w:p>
    <w:p>
      <w:r>
        <w:t xml:space="preserve">@nayia37 Tudo é péssimo</w:t>
      </w:r>
    </w:p>
    <w:p>
      <w:r>
        <w:t xml:space="preserve">Nvm, período não útil</w:t>
      </w:r>
    </w:p>
    <w:p>
      <w:r>
        <w:t xml:space="preserve">acabou de chegar em casa no último dia de aula. formatura amanhã.</w:t>
      </w:r>
    </w:p>
    <w:p>
      <w:r>
        <w:t xml:space="preserve">@QuindaS seu direito.... Como foi sua viagem</w:t>
      </w:r>
    </w:p>
    <w:p>
      <w:r>
        <w:t xml:space="preserve">@isthemasterplan Ele é um cantor do Oásis, certo?? Quero dizer... nunca pense que ele me odeia</w:t>
      </w:r>
    </w:p>
    <w:p>
      <w:r>
        <w:t xml:space="preserve">@WeTheTRAVIS espero que isso aconteça amanhã, e que depois lá esteja;) (Desde que o meu pai melhore para me levar )</w:t>
      </w:r>
    </w:p>
    <w:p>
      <w:r>
        <w:t xml:space="preserve">@briarlaboheme oh querido. isso é terrível. no entanto, os cadernos de anotações moleskine governam muito.</w:t>
      </w:r>
    </w:p>
    <w:p>
      <w:r>
        <w:t xml:space="preserve">@hippiekat EU SOU WONDERFULLLL. eu fui ao ppooool. esqueci minha floatiez no entanto</w:t>
      </w:r>
    </w:p>
    <w:p>
      <w:r>
        <w:t xml:space="preserve">@laurawrholmez eu sei! eles estavam acabando, mas Soph teve que conseguir um enorme...</w:t>
      </w:r>
    </w:p>
    <w:p>
      <w:r>
        <w:t xml:space="preserve">Quando eu entro no The Game, eles o cancelam, não haverá uma 4ª temporada que eu goste desse show!</w:t>
      </w:r>
    </w:p>
    <w:p>
      <w:r>
        <w:t xml:space="preserve">pensando se alguém viu meu celular, não consigo encontrá-lo em nenhum lugar</w:t>
      </w:r>
    </w:p>
    <w:p>
      <w:r>
        <w:t xml:space="preserve">Esta manhã, enfiei o dedo mindinho no meu armário de arquivos ... e ele está ficando preto</w:t>
      </w:r>
    </w:p>
    <w:p>
      <w:r>
        <w:t xml:space="preserve">Laina tem seu recital hoje à noite. Não vai, mas vai para o segundo amanhã. Casa sozinha</w:t>
      </w:r>
    </w:p>
    <w:p>
      <w:r>
        <w:t xml:space="preserve">estou tão louco...ontem e hoje...SUCKED!!! tanto!</w:t>
      </w:r>
    </w:p>
    <w:p>
      <w:r>
        <w:t xml:space="preserve">minha amiga também me deixou</w:t>
      </w:r>
    </w:p>
    <w:p>
      <w:r>
        <w:t xml:space="preserve">Arg Exile ainda tem esse problema com a Alt-Tabbing</w:t>
      </w:r>
    </w:p>
    <w:p>
      <w:r>
        <w:t xml:space="preserve">@DanfromAston Já ouvi dizer que sobre muitos programas como esse, vamos a uma grande cadeia de centros de aprendizado, lamento por vocês!</w:t>
      </w:r>
    </w:p>
    <w:p>
      <w:r>
        <w:t xml:space="preserve">@soozafritz Eu também estou entediado, NÃO tenho O QUE fazer.</w:t>
      </w:r>
    </w:p>
    <w:p>
      <w:r>
        <w:t xml:space="preserve">@theloudninja Não por escolha.  Tenho que usá-lo para aquele projeto que nunca termina!</w:t>
      </w:r>
    </w:p>
    <w:p>
      <w:r>
        <w:t xml:space="preserve">Observando o QI no Dave - ainda bastante entediado! Nem mesmo Adam Davis pode me animar.  E ele é bastante engraçado.</w:t>
      </w:r>
    </w:p>
    <w:p>
      <w:r>
        <w:t xml:space="preserve">@mfharrison Ainda tenho mais uma hora.</w:t>
      </w:r>
    </w:p>
    <w:p>
      <w:r>
        <w:t xml:space="preserve">@yelyahwilliams mas eu amo seu haaaaair!</w:t>
      </w:r>
    </w:p>
    <w:p>
      <w:r>
        <w:t xml:space="preserve">por favor?</w:t>
      </w:r>
    </w:p>
    <w:p>
      <w:r>
        <w:t xml:space="preserve">Estou tentando carregar meu histórico de twitbacks. não está funcionando</w:t>
      </w:r>
    </w:p>
    <w:p>
      <w:r>
        <w:t xml:space="preserve">@KelleyLCarter: Sim, eu adormeci, sinto muito. De jeito nenhum, eu estava acordando às 7h rs. Eu tinha que trabalhar às 9h da manhã.</w:t>
      </w:r>
    </w:p>
    <w:p>
      <w:r>
        <w:t xml:space="preserve">@msfeather24 Você é que vai se casar comigo</w:t>
      </w:r>
    </w:p>
    <w:p>
      <w:r>
        <w:t xml:space="preserve">é frio e desejava voltar para a cama</w:t>
      </w:r>
    </w:p>
    <w:p>
      <w:r>
        <w:t xml:space="preserve">Por que meu chefe tem que vir hoje.....</w:t>
      </w:r>
    </w:p>
    <w:p>
      <w:r>
        <w:t xml:space="preserve">LOL Foi bom hoje? porque acordei e desperdicei meu dia trabalhando em algumas coisas para este projeto do youtube em que estou! w00t!</w:t>
      </w:r>
    </w:p>
    <w:p>
      <w:r>
        <w:t xml:space="preserve">@JayLenoTonight Boa sorte hoje à noite no grande show final!</w:t>
      </w:r>
    </w:p>
    <w:p>
      <w:r>
        <w:t xml:space="preserve">@thatlass por mais que eu goste de ter esperança, eu acho que as chances são mínimas =P nunca vou conseguir meu bolo e coisas assim</w:t>
      </w:r>
    </w:p>
    <w:p>
      <w:r>
        <w:t xml:space="preserve">minha foto não funcionou</w:t>
      </w:r>
    </w:p>
    <w:p>
      <w:r>
        <w:t xml:space="preserve">Meu irmão está planejando mudar-se para o Vietnã e ficar lá para sempre.</w:t>
      </w:r>
    </w:p>
    <w:p>
      <w:r>
        <w:t xml:space="preserve">a escola e o cara que eu gosto estava falando com a garota que eu não posso suportar! ppl são apenas sooo...ughhhhh!!</w:t>
      </w:r>
    </w:p>
    <w:p>
      <w:r>
        <w:t xml:space="preserve">está faltando Tampa</w:t>
      </w:r>
    </w:p>
    <w:p>
      <w:r>
        <w:t xml:space="preserve">Meus quadris são muito largos para abanar esses calções de mario Kart, por que eu não poderia ter a estrutura óssea de um garoto de 12 anos de idade?</w:t>
      </w:r>
    </w:p>
    <w:p>
      <w:r>
        <w:t xml:space="preserve">@Crossbow1 YOU'RE TELLING ME.</w:t>
      </w:r>
    </w:p>
    <w:p>
      <w:r>
        <w:t xml:space="preserve">No meu caminho para o trabalho, não posso ser incomodado</w:t>
      </w:r>
    </w:p>
    <w:p>
      <w:r>
        <w:t xml:space="preserve">@BitchNotAPerson eu posso entender o medo. Sinto isso em relação a muitas coisas. Você realmente precisa de motivação para superá-lo. O meu foi a culpa</w:t>
      </w:r>
    </w:p>
    <w:p>
      <w:r>
        <w:t xml:space="preserve">Janelas esquerdas um pouco para baixo. Os assentos ficaram bonitos ainda</w:t>
      </w:r>
    </w:p>
    <w:p>
      <w:r>
        <w:t xml:space="preserve">Soltado hoje</w:t>
      </w:r>
    </w:p>
    <w:p>
      <w:r>
        <w:t xml:space="preserve">@Tiffers62 obrigado... 6 libras em 3 semanas</w:t>
      </w:r>
    </w:p>
    <w:p>
      <w:r>
        <w:t xml:space="preserve">@blkademic lamento ouvir isso! às vezes a família não presta</w:t>
      </w:r>
    </w:p>
    <w:p>
      <w:r>
        <w:t xml:space="preserve">Estou doente em casa e tão entediado que já quero melhorar para poder desfrutar de ser um graduado universitário!</w:t>
      </w:r>
    </w:p>
    <w:p>
      <w:r>
        <w:t xml:space="preserve">Olá a todos1! Do ontem foi meu baile de formatura e foi o melhor. Eu quero voltar no tempo :] Ima perde todas as novas pegadas em breve myspace.com/risound</w:t>
      </w:r>
    </w:p>
    <w:p>
      <w:r>
        <w:t xml:space="preserve">@jgullam awesome! Tudo merecido, tenho certeza. Perder os jogos do Crabs</w:t>
      </w:r>
    </w:p>
    <w:p>
      <w:r>
        <w:t xml:space="preserve">fim de semana, comprei a Lost Odyssey, YAY ------- no entanto, minha 360 RROD'ed em mim é a segunda vez</w:t>
      </w:r>
    </w:p>
    <w:p>
      <w:r>
        <w:t xml:space="preserve">GREG NOOOOOO DON@T LEAVE ME U SHUD HAVE GONE THROOOOOOOOOOOOOOOO!!!!!! im gonna find u restaurant don't worry lol cry cry cry</w:t>
      </w:r>
    </w:p>
    <w:p>
      <w:r>
        <w:t xml:space="preserve">@beherenw lol deve contribuir para a destruição da linguagem...awwww</w:t>
      </w:r>
    </w:p>
    <w:p>
      <w:r>
        <w:t xml:space="preserve">@JonasBrothers MY FAV. FILHO É UH...honestamente, é rude para você nos fazer escolher. lol, eu os amo a todos!</w:t>
      </w:r>
    </w:p>
    <w:p>
      <w:r>
        <w:t xml:space="preserve">@RyanSeacrest que foi uma provocação tão grande!  Eu não posso esperar até domingo!! mas depois disso, nada até novembro oh bem, eu posso esperar!</w:t>
      </w:r>
    </w:p>
    <w:p>
      <w:r>
        <w:t xml:space="preserve">sem sul do país esta wk</w:t>
      </w:r>
    </w:p>
    <w:p>
      <w:r>
        <w:t xml:space="preserve">@Scrapbooks Não temos nenhum dos dois aqui.</w:t>
      </w:r>
    </w:p>
    <w:p>
      <w:r>
        <w:t xml:space="preserve">tenho que ir ao twitterers (?) minha irmã estúpida quer ir ao facebook oging para montreal 2m amanhã, então eu não vou ficar por um tempo! tchau!! XoXox &lt;33</w:t>
      </w:r>
    </w:p>
    <w:p>
      <w:r>
        <w:t xml:space="preserve">@jr_smith1 wats eu tenho sorte para vocês baterem la! lol eu gostaria de ver os melhores votos para as pepitas de denver, mas minhas cavas estão prontas</w:t>
      </w:r>
    </w:p>
    <w:p>
      <w:r>
        <w:t xml:space="preserve">http://twitpic.com/67hvr - Esta foto é do ano passado como eu sinto falta destes dias</w:t>
      </w:r>
    </w:p>
    <w:p>
      <w:r>
        <w:t xml:space="preserve">Acaba de ter uma experiência horrível com um dentista.  Mandaram fazer uma coroa que não se encaixa bem e eles não a consertam nem devolvem o dinheiro.</w:t>
      </w:r>
    </w:p>
    <w:p>
      <w:r>
        <w:t xml:space="preserve">não está tendo um bom dia... Eu não tive uma boa semana para o real!!</w:t>
      </w:r>
    </w:p>
    <w:p>
      <w:r>
        <w:t xml:space="preserve">maldição, minha foto desapareceu!</w:t>
      </w:r>
    </w:p>
    <w:p>
      <w:r>
        <w:t xml:space="preserve">@RainbowEagle Yeah Eu respondi!! Eu pretendia tirar uma foto da minha bebida, mas eu era laaazy e não fiz' x</w:t>
      </w:r>
    </w:p>
    <w:p>
      <w:r>
        <w:t xml:space="preserve">está fora de 2 camas. vai forçar o Sandman 2 com a fazer o que ele faz já que não parece que vai haver qualquer festa no 2nyt</w:t>
      </w:r>
    </w:p>
    <w:p>
      <w:r>
        <w:t xml:space="preserve">Eu tinha 2 enxadas ... agora eu não tenho nenhuma</w:t>
      </w:r>
    </w:p>
    <w:p>
      <w:r>
        <w:t xml:space="preserve">@daisydelfina minha coisa de localização? Através de ubertwitter...tem a opção de incluir localizações! Jon usa uber, mas ele o tem fora lol</w:t>
      </w:r>
    </w:p>
    <w:p>
      <w:r>
        <w:t xml:space="preserve">http://twitpic.com/67hw5 - A sessão está quase terminando</w:t>
      </w:r>
    </w:p>
    <w:p>
      <w:r>
        <w:t xml:space="preserve">Ok, o trovão está me assustando.</w:t>
      </w:r>
    </w:p>
    <w:p>
      <w:r>
        <w:t xml:space="preserve">@Fall_in_love awww me too!!! sentimos a sua falta.</w:t>
      </w:r>
    </w:p>
    <w:p>
      <w:r>
        <w:t xml:space="preserve">@JSNorwood oh, não estamos mais fazendo isso?</w:t>
      </w:r>
    </w:p>
    <w:p>
      <w:r>
        <w:t xml:space="preserve">Hoje foi tarde, devido à construção!! tGif...</w:t>
      </w:r>
    </w:p>
    <w:p>
      <w:r>
        <w:t xml:space="preserve">Fiz uma aposta de $2 em uma coisa certa e perdi. não apostar mais por mim!</w:t>
      </w:r>
    </w:p>
    <w:p>
      <w:r>
        <w:t xml:space="preserve">"Você vai sentir falta disto, você vai querer isto de volta, você vai desejar que estes dias não tivessem passado tão rápido" Então é verdade que já sinto falta deste ano</w:t>
      </w:r>
    </w:p>
    <w:p>
      <w:r>
        <w:t xml:space="preserve">estamos recebendo outro cachorro... não é legal... realmente</w:t>
      </w:r>
    </w:p>
    <w:p>
      <w:r>
        <w:t xml:space="preserve">estamos recebendo outro cachorro... não é legal... realmente</w:t>
      </w:r>
    </w:p>
    <w:p>
      <w:r>
        <w:t xml:space="preserve">@glasgirl @sallyslyslytherin amason parece pensar que os hambúrgueres a-go-gos não o recebem até outubro! bem agora....</w:t>
      </w:r>
    </w:p>
    <w:p>
      <w:r>
        <w:t xml:space="preserve">woo hoo its friday!! ....wait.... tenho que trabalhar na lavanderia amanhã.</w:t>
      </w:r>
    </w:p>
    <w:p>
      <w:r>
        <w:t xml:space="preserve">Jus acabou de nadar! Em breve eu preciso ficar fora do sol.</w:t>
      </w:r>
    </w:p>
    <w:p>
      <w:r>
        <w:t xml:space="preserve">@fishkutta omg kool. Eu não estou na estrada</w:t>
      </w:r>
    </w:p>
    <w:p>
      <w:r>
        <w:t xml:space="preserve">@KaseyTheGreat Enviei meu currículo no mesmo dia e não vi nenhuma resposta de volta. Ah, bem...</w:t>
      </w:r>
    </w:p>
    <w:p>
      <w:r>
        <w:t xml:space="preserve">Obrigado por sua definição de "throwbie"!  Os editores revisaram sua entrada e decidiram não publicá-la.</w:t>
      </w:r>
    </w:p>
    <w:p>
      <w:r>
        <w:t xml:space="preserve">Eu preciso pôr em dia todas essas coisas NOVAS @anoopdoggdesai!! Indo para o aeroporto para voar de VEGAS para casa</w:t>
      </w:r>
    </w:p>
    <w:p>
      <w:r>
        <w:t xml:space="preserve">@SEXONWHEELS que é isso, esfrega-o naquela ursa vendo morrissey! il just go and cry in the corner x</w:t>
      </w:r>
    </w:p>
    <w:p>
      <w:r>
        <w:t xml:space="preserve">@mercadoasaria Eu não conheço você, mas você me fez perder</w:t>
      </w:r>
    </w:p>
    <w:p>
      <w:r>
        <w:t xml:space="preserve">Passei todo meu sonho cozinhando uma deliciosa refeição, mas acordei antes de provar.</w:t>
      </w:r>
    </w:p>
    <w:p>
      <w:r>
        <w:t xml:space="preserve">@gergtreble segui as ruas de Sheffield e não consegui encontrar o pub!  E todos os números que eu tinha eram telefones fixos. Como vai isso?</w:t>
      </w:r>
    </w:p>
    <w:p>
      <w:r>
        <w:t xml:space="preserve">Preciso de me mudar para a costa oeste. Este tempo aqui está me matando!!!</w:t>
      </w:r>
    </w:p>
    <w:p>
      <w:r>
        <w:t xml:space="preserve">Rumo a um casamento</w:t>
      </w:r>
    </w:p>
    <w:p>
      <w:r>
        <w:t xml:space="preserve">sam e sean estão me provocando dizendo que vão conseguir asas sem mim</w:t>
      </w:r>
    </w:p>
    <w:p>
      <w:r>
        <w:t xml:space="preserve">acabou! não há mais escola secundária</w:t>
      </w:r>
    </w:p>
    <w:p>
      <w:r>
        <w:t xml:space="preserve">@avinashkaushik, que tal um novo artigo sobre como encontrar as estatísticas de seu canal YouTube em sua conta do Google Analytics? Não consigo encontrá-lo</w:t>
      </w:r>
    </w:p>
    <w:p>
      <w:r>
        <w:t xml:space="preserve">Nnnnoooooo!!!! Acabamos de saber que temos um aviso de geada para hoje à noite!</w:t>
      </w:r>
    </w:p>
    <w:p>
      <w:r>
        <w:t xml:space="preserve">@mileycyrus porque você nunca me responde...</w:t>
      </w:r>
    </w:p>
    <w:p>
      <w:r>
        <w:t xml:space="preserve">Que dia, 12 horas de trabalho Mas eu gostaria muito do meu trabalho, é fabuloso :b</w:t>
      </w:r>
    </w:p>
    <w:p>
      <w:r>
        <w:t xml:space="preserve">@allysonrobinson estou trabalhando em uma garrafa de Excedrin. Talvez sejamos gêmeos.</w:t>
      </w:r>
    </w:p>
    <w:p>
      <w:r>
        <w:t xml:space="preserve">Sob muito estresse ultimamente</w:t>
      </w:r>
    </w:p>
    <w:p>
      <w:r>
        <w:t xml:space="preserve">Gees pode esta semana ficar mais horrível.... não posso ir à Espanha</w:t>
      </w:r>
    </w:p>
    <w:p>
      <w:r>
        <w:t xml:space="preserve">@JasonJMikeMgmt ur a ter lições de provocação da malta! Não é justo LOL, oh bem, vamos esperar o mais pacientemente que pudermos!</w:t>
      </w:r>
    </w:p>
    <w:p>
      <w:r>
        <w:t xml:space="preserve">@sand67 tão triste...lamento ouvir isso.  Ela era uma cadela doce.</w:t>
      </w:r>
    </w:p>
    <w:p>
      <w:r>
        <w:t xml:space="preserve">Os malditos vizinhos estão batendo a porta como um hobby. Ainda bem que a classe média está morrendo e a Ill rent forever!</w:t>
      </w:r>
    </w:p>
    <w:p>
      <w:r>
        <w:t xml:space="preserve">eu e Chloe estamos bebendo nossas tristezas, Dreambears SO deveria ter conseguido passar</w:t>
      </w:r>
    </w:p>
    <w:p>
      <w:r>
        <w:t xml:space="preserve">Eu sou sempre o último no escritório....especialmente na sexta-feira</w:t>
      </w:r>
    </w:p>
    <w:p>
      <w:r>
        <w:t xml:space="preserve">@epiphanygirl man I missed it!! Eu esperei o dia inteiro 4 u 2 dando o tix e depois eu fiz um rappn up @ wrk u gav my tix away! Estou triste!</w:t>
      </w:r>
    </w:p>
    <w:p>
      <w:r>
        <w:t xml:space="preserve">@enslaved2564 me também</w:t>
      </w:r>
    </w:p>
    <w:p>
      <w:r>
        <w:t xml:space="preserve">está adorando o meio-dia! Se ao menos não estivesse chovendo.  Prática de futebol hoje à noite.</w:t>
      </w:r>
    </w:p>
    <w:p>
      <w:r>
        <w:t xml:space="preserve">ugh trek de hollie steel ela me irrita &gt;</w:t>
      </w:r>
    </w:p>
    <w:p>
      <w:r>
        <w:t xml:space="preserve">@IfeBaby</w:t>
      </w:r>
    </w:p>
    <w:p>
      <w:r>
        <w:t xml:space="preserve">tenho quase certeza que sinto falta de ver "Yo Gabba Gabba" com minha sobrinha</w:t>
      </w:r>
    </w:p>
    <w:p>
      <w:r>
        <w:t xml:space="preserve">as datas dos jogos de hóquei foram confusas, estão na próxima semana</w:t>
      </w:r>
    </w:p>
    <w:p>
      <w:r>
        <w:t xml:space="preserve">Meu Sharpie está rodando perigosamente baixo em tinta</w:t>
      </w:r>
    </w:p>
    <w:p>
      <w:r>
        <w:t xml:space="preserve">O Facebook decidiu que sou chato ou abusivo porque adiciono muitos amigos. Pelo menos não tenho distrações do trabalho de curso agora...</w:t>
      </w:r>
    </w:p>
    <w:p>
      <w:r>
        <w:t xml:space="preserve">@problogger que eu conheço, os sóis nem sequer estão de pé e tenho estado de pé por um hr. Tossa decidiu dormir do meu lado e me fez um nariz frio.</w:t>
      </w:r>
    </w:p>
    <w:p>
      <w:r>
        <w:t xml:space="preserve">Ter uma leve depressão. Acabou de pagar uma conta extra dos impostos dos últimos anos. Deve encontrar um país com um imposto inferior a 56%.</w:t>
      </w:r>
    </w:p>
    <w:p>
      <w:r>
        <w:t xml:space="preserve">@mitchelmusso acho que você recebe muitos e-mails e pessoas perguntando coisas o tempo todo, mas eu me pergunto seriamente se você já leu meus comentários x</w:t>
      </w:r>
    </w:p>
    <w:p>
      <w:r>
        <w:t xml:space="preserve">em homee. plzz aborrecido! alguém me fala sobre fazer algo neste fim de semana.</w:t>
      </w:r>
    </w:p>
    <w:p>
      <w:r>
        <w:t xml:space="preserve">Eu tenho uma dobra gorda no pescoço, talvez alguém bonito o massaje mais tarde... veremos!</w:t>
      </w:r>
    </w:p>
    <w:p>
      <w:r>
        <w:t xml:space="preserve">estavam jogando amanhã às 7 @ clube de impacto! finalmente tenho camisas! woopity doo! eu quero um slurpeeee sooo bad agora mesmo</w:t>
      </w:r>
    </w:p>
    <w:p>
      <w:r>
        <w:t xml:space="preserve">Não tem que ir trabalhar amanhã! Bons tempos! Revisão no entanto</w:t>
      </w:r>
    </w:p>
    <w:p>
      <w:r>
        <w:t xml:space="preserve">nunca faço nada de bom na escola e coelho, meu ciclo de vida não sei como afinar um giutar, então estou cheio</w:t>
      </w:r>
    </w:p>
    <w:p>
      <w:r>
        <w:t xml:space="preserve">@Momofnation é ruim que eu queira que ela sinta a minha falta?  Eu sei que vou sentir a falta dela.</w:t>
      </w:r>
    </w:p>
    <w:p>
      <w:r>
        <w:t xml:space="preserve">@JDuckworth Estou com tanta inveja! Quem me dera poder me juntar a nós. Está tanto frio em Los Angeles neste momento.</w:t>
      </w:r>
    </w:p>
    <w:p>
      <w:r>
        <w:t xml:space="preserve">A pobre Holly ficará acordada a noite toda preparando seu ato para o amanhã</w:t>
      </w:r>
    </w:p>
    <w:p>
      <w:r>
        <w:t xml:space="preserve">Meus dedos doem</w:t>
      </w:r>
    </w:p>
    <w:p>
      <w:r>
        <w:t xml:space="preserve">Tenho tantas saudades do meu pai.</w:t>
      </w:r>
    </w:p>
    <w:p>
      <w:r>
        <w:t xml:space="preserve">Excited boutout 2nite but bummed cuz im da designado driver. Portanto, nada de bebidas para Angie!</w:t>
      </w:r>
    </w:p>
    <w:p>
      <w:r>
        <w:t xml:space="preserve">@dollymix184 Uau, eu perdi oficialmente toda a fé na Grã-Bretanha, parece que nossos desejos não foram atendidos, infelizmente</w:t>
      </w:r>
    </w:p>
    <w:p>
      <w:r>
        <w:t xml:space="preserve">acabou de chorar durante todo o episódio final de ER... e o documentário "anteriormente em ER" sobre o assunto!</w:t>
      </w:r>
    </w:p>
    <w:p>
      <w:r>
        <w:t xml:space="preserve">@NikkiCrivello eu tenho um artrito muito ruim na mão esquerda. Eu não posso usar meu polegar em absoluto</w:t>
      </w:r>
    </w:p>
    <w:p>
      <w:r>
        <w:t xml:space="preserve">@SHELLiZAY hmmm Essense seria divertido... mas também caro</w:t>
      </w:r>
    </w:p>
    <w:p>
      <w:r>
        <w:t xml:space="preserve">@ricanitaliana89 u realmente não acha mesmo? talvez ur right....lol. btw que telefone você usa? acha que você me disse b4...eu talvez tenha um aplicativo para u</w:t>
      </w:r>
    </w:p>
    <w:p>
      <w:r>
        <w:t xml:space="preserve">está cansado. O despertador das 04h30 fará isso Off to bed assim que meu maldito iPhone Backup e Sync terminar.</w:t>
      </w:r>
    </w:p>
    <w:p>
      <w:r>
        <w:t xml:space="preserve">Hmm, comi a primeira pizza em séculos e me sinto um pouco doente agora Isso vai me ensinar!</w:t>
      </w:r>
    </w:p>
    <w:p>
      <w:r>
        <w:t xml:space="preserve">está doente e não me parece que esteja melhorando</w:t>
      </w:r>
    </w:p>
    <w:p>
      <w:r>
        <w:t xml:space="preserve">Estou indo para a cama, não me sinto bem como sempre.</w:t>
      </w:r>
    </w:p>
    <w:p>
      <w:r>
        <w:t xml:space="preserve">@misst7 sim, na verdade, eu sou. Quando estou em casa, a mãe lava a roupa e eu faço a babá. Ela quebrou algo que não precisava de 2 b reparado.</w:t>
      </w:r>
    </w:p>
    <w:p>
      <w:r>
        <w:t xml:space="preserve">@DonnieWahlberg Sr. Ddub que tal anunciar uma nova data para os programas NC? por favor não nos deixe de fora. recebi meu reembolso 2 dias por 5*</w:t>
      </w:r>
    </w:p>
    <w:p>
      <w:r>
        <w:t xml:space="preserve">@ProudKiwi sentiu sua falta por 10 min., haha. foi dormir aos 15 min., mas teve um grande ataque de ansiedade por volta de 630 novamente. ugh. boo</w:t>
      </w:r>
    </w:p>
    <w:p>
      <w:r>
        <w:t xml:space="preserve">@julezykins deve estar brincando. Nenhum garoto (definitivamente)(espero de qualquer forma o_O) e nenhuma garota (provavelmente) honesta eu devo ser propriamente feio ninguém gosta de mim</w:t>
      </w:r>
    </w:p>
    <w:p>
      <w:r>
        <w:t xml:space="preserve">Estou finalmente em um rolo... agora é hora de parar.   É estranho quando se ama o que se faz?</w:t>
      </w:r>
    </w:p>
    <w:p>
      <w:r>
        <w:t xml:space="preserve">OMG ACABO DE VER O QUE ACONTECEU COM A HOLLIE! POOR ICKLE ONE</w:t>
      </w:r>
    </w:p>
    <w:p>
      <w:r>
        <w:t xml:space="preserve">realmente está com saudades de suas filhas no Haiti!  Desejando poder voltar atrás.</w:t>
      </w:r>
    </w:p>
    <w:p>
      <w:r>
        <w:t xml:space="preserve">cara, eu não estive sem a presença do V em um minuto...eu me sinto como uma criança sem mãe</w:t>
      </w:r>
    </w:p>
    <w:p>
      <w:r>
        <w:t xml:space="preserve">@batman_sounds bicicleta? Não posso andar de bicicleta com você</w:t>
      </w:r>
    </w:p>
    <w:p>
      <w:r>
        <w:t xml:space="preserve">ufa. fez mais um pouco de aspiração. que bom momento! Você deveria aspirar.</w:t>
      </w:r>
    </w:p>
    <w:p>
      <w:r>
        <w:t xml:space="preserve">@jonasbrothers please nick, say happy birthday to me. my birthday was yesterday!</w:t>
      </w:r>
    </w:p>
    <w:p>
      <w:r>
        <w:t xml:space="preserve">COMO. Meu professor acabou de me chamar de gambá por causa do meu cabelo.</w:t>
      </w:r>
    </w:p>
    <w:p>
      <w:r>
        <w:t xml:space="preserve">deseja que zak wuld confie em mim o suficiente para me devolver meu colar eu quero de volta, mas ele acha que vou cortar com ele..... http://plurk.com/p/x2qkb</w:t>
      </w:r>
    </w:p>
    <w:p>
      <w:r>
        <w:t xml:space="preserve">http://twitpic.com/67i90 - Meus planos foram arruinados</w:t>
      </w:r>
    </w:p>
    <w:p>
      <w:r>
        <w:t xml:space="preserve">@robotadam eu esperava poder deixá-los em ~/.vim para que tanto Vim quanto MacVim pudessem compartilhá-los</w:t>
      </w:r>
    </w:p>
    <w:p>
      <w:r>
        <w:t xml:space="preserve">@tassilovivaslap ich will auch zur Aftershowparty</w:t>
      </w:r>
    </w:p>
    <w:p>
      <w:r>
        <w:t xml:space="preserve">Acabou de começar a trabalhar. Só hoje e faltam três dias. meu coração está partido.</w:t>
      </w:r>
    </w:p>
    <w:p>
      <w:r>
        <w:t xml:space="preserve">Foda-se, temos algum tipo de bichos em nossa casa. E não sabemos por que ou o que é</w:t>
      </w:r>
    </w:p>
    <w:p>
      <w:r>
        <w:t xml:space="preserve">@Mileycyrus I can't Vote 4 u a the MTV movie awards. Não há botão de votação. É porque eu moro na Suécia? Eu quero votar 4 u 2 u rock xo</w:t>
      </w:r>
    </w:p>
    <w:p>
      <w:r>
        <w:t xml:space="preserve">@CaptainFlashman Oh não - Coitado de você!!</w:t>
      </w:r>
    </w:p>
    <w:p>
      <w:r>
        <w:t xml:space="preserve">grande véspera de Natal localizar meu telefone! lá vão 200 pelo cano abaixo</w:t>
      </w:r>
    </w:p>
    <w:p>
      <w:r>
        <w:t xml:space="preserve">Ponha meu cardio agora mesmo. Caminhando até a estação de trem awww eu sinto tanta falta do ginásio</w:t>
      </w:r>
    </w:p>
    <w:p>
      <w:r>
        <w:t xml:space="preserve">Eu odeio a vida no Mo, ela é uma droga.</w:t>
      </w:r>
    </w:p>
    <w:p>
      <w:r>
        <w:t xml:space="preserve">@active_girl - Bummer...mail veio mas o pacote não</w:t>
      </w:r>
    </w:p>
    <w:p>
      <w:r>
        <w:t xml:space="preserve">acabo de chegar em casa e tenho que me passar</w:t>
      </w:r>
    </w:p>
    <w:p>
      <w:r>
        <w:t xml:space="preserve">@lilyroseallen sim........ há muitas coisas legais que os americanos não podem assistir</w:t>
      </w:r>
    </w:p>
    <w:p>
      <w:r>
        <w:t xml:space="preserve">A montagem do coro foi ruim, está quente como o caralho, yay!</w:t>
      </w:r>
    </w:p>
    <w:p>
      <w:r>
        <w:t xml:space="preserve">Então, no WSOP eu estou usando o twitter para suar degenera</w:t>
      </w:r>
    </w:p>
    <w:p>
      <w:r>
        <w:t xml:space="preserve">Sinto-me tão só</w:t>
      </w:r>
    </w:p>
    <w:p>
      <w:r>
        <w:t xml:space="preserve">@chante4dannyxxx Nope provavelmente revisão Hbu? x</w:t>
      </w:r>
    </w:p>
    <w:p>
      <w:r>
        <w:t xml:space="preserve">#BGT deve a pequena Holly atuar na final da noite de amanhã? A pobrezinha parecia aterrorizada. Tão corajosa e fantástica voz, mas assustada</w:t>
      </w:r>
    </w:p>
    <w:p>
      <w:r>
        <w:t xml:space="preserve">O marido foi para a cama, agora para sentir sua falta novamente até que ele esteja fora novamente na terça-feira</w:t>
      </w:r>
    </w:p>
    <w:p>
      <w:r>
        <w:t xml:space="preserve">@ladyinurdreamz dude!!! wtf!! Eu te mandei uma mensagem esta manhã para que você possa tomar conta de mim! tão pouco legal..... está confirmado... você me odeia</w:t>
      </w:r>
    </w:p>
    <w:p>
      <w:r>
        <w:t xml:space="preserve">@clubflys ainda não declaram, mas os coreanos malucos não estão mais se fazendo de bonzinhos, o que você acha a seguir? Eu estou pensando em guerra</w:t>
      </w:r>
    </w:p>
    <w:p>
      <w:r>
        <w:t xml:space="preserve">http://twitpic.com/67iab - Bases de arredondamento - ela era rápida durante os relés. Não tão rápido durante o jogo</w:t>
      </w:r>
    </w:p>
    <w:p>
      <w:r>
        <w:t xml:space="preserve">Acho que tenho que voltar e raspar o forno agora. Blerg</w:t>
      </w:r>
    </w:p>
    <w:p>
      <w:r>
        <w:t xml:space="preserve">O pai me perguntou por que eu estava colocando minha língua para fora enquanto passava a ferro, e eu disse a ele que era para não queimar meu dedo, pois queimei meu dedo</w:t>
      </w:r>
    </w:p>
    <w:p>
      <w:r>
        <w:t xml:space="preserve">@simonruggles Eu preferia que você não desse um soco na cara...poderia doer</w:t>
      </w:r>
    </w:p>
    <w:p>
      <w:r>
        <w:t xml:space="preserve">@peacefullvegan I LOVE PD! Tão bom, porra! Eu queria experimentar algo novo...eu lhe dou 2,5/5 estrelas. É meh.</w:t>
      </w:r>
    </w:p>
    <w:p>
      <w:r>
        <w:t xml:space="preserve">Amanhã tenho que levantar cedo...tenho que estar no trabalho para 9</w:t>
      </w:r>
    </w:p>
    <w:p>
      <w:r>
        <w:t xml:space="preserve">oh deusddd eu tossi um pouco de taco</w:t>
      </w:r>
    </w:p>
    <w:p>
      <w:r>
        <w:t xml:space="preserve">O BGT foi simplesmente incrível esta noite, e três atos incríveis foram enviados para casa</w:t>
      </w:r>
    </w:p>
    <w:p>
      <w:r>
        <w:t xml:space="preserve">@prd3000 Também, sou tecnologicamente desafiado e tenho um telefone celular que só faz chamadas telefônicas.  Não posso #tweetb4Ueat</w:t>
      </w:r>
    </w:p>
    <w:p>
      <w:r>
        <w:t xml:space="preserve">recuperei meu carro e me entusiasmei/sad para a festa de despedida a que vou hoje à noite. Dani vai voltar para o Brasil...</w:t>
      </w:r>
    </w:p>
    <w:p>
      <w:r>
        <w:t xml:space="preserve">por que no twitter ninguém me fala 2 eu conheço suas celebridades e não sou, mas é bom ser falado de vez em quando</w:t>
      </w:r>
    </w:p>
    <w:p>
      <w:r>
        <w:t xml:space="preserve">O que aconteceu com o calor?  Começarei a fazer beicinho até que ele retorne READYSETGO</w:t>
      </w:r>
    </w:p>
    <w:p>
      <w:r>
        <w:t xml:space="preserve">sexta-feira!!.... mas eu estou trabalhando</w:t>
      </w:r>
    </w:p>
    <w:p>
      <w:r>
        <w:t xml:space="preserve">@skaterdays LOL, um idiota. Hmm, esse livro é muito bom? Talvez eu devesse conferir. É por isso que 4gb chupa 8 não é muito melhor.</w:t>
      </w:r>
    </w:p>
    <w:p>
      <w:r>
        <w:t xml:space="preserve">@Rhea_C hahaha i agree. im s glad Aiden won tonight show and greg should have got the other place</w:t>
      </w:r>
    </w:p>
    <w:p>
      <w:r>
        <w:t xml:space="preserve">gostaria que fosse desta vez na semana passada</w:t>
      </w:r>
    </w:p>
    <w:p>
      <w:r>
        <w:t xml:space="preserve">@whitney_g meu dia simplesmente não tem sido o mesmo sem a nossa conversa correndo o dia todo</w:t>
      </w:r>
    </w:p>
    <w:p>
      <w:r>
        <w:t xml:space="preserve">@LeesaB nooooooooooooooo! bem, o 4G será sondado em junho, mas isso não nos ajuda agora</w:t>
      </w:r>
    </w:p>
    <w:p>
      <w:r>
        <w:t xml:space="preserve">O computador está lotado. Lá se vai minha vida. Direto em uma caixa de papelão.</w:t>
      </w:r>
    </w:p>
    <w:p>
      <w:r>
        <w:t xml:space="preserve">@yellowflowers87 aww eu não quero que você sofra é só que Midol não está funcionando para mim. Grrrrr eu odeio essas coisas. Mas eu te amo tho.</w:t>
      </w:r>
    </w:p>
    <w:p>
      <w:r>
        <w:t xml:space="preserve">agora tem uma dor de cabeça</w:t>
      </w:r>
    </w:p>
    <w:p>
      <w:r>
        <w:t xml:space="preserve">Estou muito chateado por não haver nenhum babydoll ou camisetas com alças de esparguete Três Wolf Moon. Adoro o meme; odeio usar uma caixa de tecido.</w:t>
      </w:r>
    </w:p>
    <w:p>
      <w:r>
        <w:t xml:space="preserve">@itstayloryall você não incluiu Taylor na "Follow Friday"</w:t>
      </w:r>
    </w:p>
    <w:p>
      <w:r>
        <w:t xml:space="preserve">Sem telefone durante as próximas duas horas. Ninguém para culpar a não ser eu mesmo.</w:t>
      </w:r>
    </w:p>
    <w:p>
      <w:r>
        <w:t xml:space="preserve">Em casa agora. Sentindo-se muito cansado. Quero tirar uma soneca, mas não consigo.</w:t>
      </w:r>
    </w:p>
    <w:p>
      <w:r>
        <w:t xml:space="preserve">@britttnicole você não gosta deles?</w:t>
      </w:r>
    </w:p>
    <w:p>
      <w:r>
        <w:t xml:space="preserve">@AndreaaaB ooops! o último link é o mesmo que o primeiro! sry my mistake</w:t>
      </w:r>
    </w:p>
    <w:p>
      <w:r>
        <w:t xml:space="preserve">Preciso de um trabalho para me manter acima das águas... pensei que tinha um, mas aparentemente seu "Casual", então agora na busca novamente</w:t>
      </w:r>
    </w:p>
    <w:p>
      <w:r>
        <w:t xml:space="preserve">@PerezHilton perez....... O vídeo do YouTube não está funcionando</w:t>
      </w:r>
    </w:p>
    <w:p>
      <w:r>
        <w:t xml:space="preserve">@RetroRewind Something 2 get your attention 2 get Sexify My Love played http://twitpic.com/67i82 O quê? Funcionou da última vez! Não $2 de suborno</w:t>
      </w:r>
    </w:p>
    <w:p>
      <w:r>
        <w:t xml:space="preserve">Meu flip flop acabou de quebrar...andando no centro da cidade de Seattle</w:t>
      </w:r>
    </w:p>
    <w:p>
      <w:r>
        <w:t xml:space="preserve">@Jordanknight Oi Jordan eu vou todos de u... eu sei que estou ocupado e sei que provavelmente estou cansado. mas por favor, reprograme a NC. não nos deixe de fora.</w:t>
      </w:r>
    </w:p>
    <w:p>
      <w:r>
        <w:t xml:space="preserve">@RussellMoyer ahaha eu sei. mas agora eu não posso fazer nada durante o fim de semana</w:t>
      </w:r>
    </w:p>
    <w:p>
      <w:r>
        <w:t xml:space="preserve">é um lil triste bc Eu não vou poder comer um cachorro-quente e um sanduíche de biscoitos Big Kahuna no jogo dos Rangers esta noite!</w:t>
      </w:r>
    </w:p>
    <w:p>
      <w:r>
        <w:t xml:space="preserve">GREG D: Você também deveria ter chorado :L Você poderia ter conseguido passar!!   Eu ainda te amo, Greg. #BGT</w:t>
      </w:r>
    </w:p>
    <w:p>
      <w:r>
        <w:t xml:space="preserve">@djmo27 Não conte com isso</w:t>
      </w:r>
    </w:p>
    <w:p>
      <w:r>
        <w:t xml:space="preserve">@itslisali Pena que eu não posso ir!  Desfrute você mesmo.</w:t>
      </w:r>
    </w:p>
    <w:p>
      <w:r>
        <w:t xml:space="preserve">Estou tentando me marcar na foto de @Jonasbrothers no facebook, mas ela já tem 50 tags. lol</w:t>
      </w:r>
    </w:p>
    <w:p>
      <w:r>
        <w:t xml:space="preserve">Finalmente, consegui limpar minha confusão de carga didática. Ensinarei 3 seções do terceiro ano, mas com um senão.</w:t>
      </w:r>
    </w:p>
    <w:p>
      <w:r>
        <w:t xml:space="preserve">@jonasbrothers agradeeeee ... era a única coisa que eu queria para meu aniversário! por favor, diga-me feliz aniversário!</w:t>
      </w:r>
    </w:p>
    <w:p>
      <w:r>
        <w:t xml:space="preserve">@RyaNakaTheR i havenent been out west since 07...i think i picked a bad wknd b/c its overcast out here tho</w:t>
      </w:r>
    </w:p>
    <w:p>
      <w:r>
        <w:t xml:space="preserve">Estou entediado. O dia passou rápido e eu não gosto disso!</w:t>
      </w:r>
    </w:p>
    <w:p>
      <w:r>
        <w:t xml:space="preserve">mesmo que sejam apenas 7h da manhã de sábado, parece que o fim de semana já acabou. btw Estou acordado porque tive um pesadelo...</w:t>
      </w:r>
    </w:p>
    <w:p>
      <w:r>
        <w:t xml:space="preserve">Bolas, eu tinha uma e ela me escapou por entre os dedos.</w:t>
      </w:r>
    </w:p>
    <w:p>
      <w:r>
        <w:t xml:space="preserve">@looloojojoju aww im ok foi preso em um ônibus que voltou de nans hoje e seu sol também tem sido lindo xx</w:t>
      </w:r>
    </w:p>
    <w:p>
      <w:r>
        <w:t xml:space="preserve">Finalmente o dia escolar terminou, sexta feira, sexta feira, w00t! Mas está chovendo lá fora.</w:t>
      </w:r>
    </w:p>
    <w:p>
      <w:r>
        <w:t xml:space="preserve">tenho uma dor de cabeça</w:t>
      </w:r>
    </w:p>
    <w:p>
      <w:r>
        <w:t xml:space="preserve">nada demais na televisão, vi a maioria das coisas boas...acho que vou dormir em breve, mas está muito calor para dormir</w:t>
      </w:r>
    </w:p>
    <w:p>
      <w:r>
        <w:t xml:space="preserve">você poderia me acertar na mira ou aqui porque eu estou louco de tédio 2 do</w:t>
      </w:r>
    </w:p>
    <w:p>
      <w:r>
        <w:t xml:space="preserve">Ei pessoal! alguém sabe como dar fórmulas para criar um sudoku? Por favor, ajudem</w:t>
      </w:r>
    </w:p>
    <w:p>
      <w:r>
        <w:t xml:space="preserve">Preciso jogar inFamous... Onde está um cupom de aluguel Blockbuster gratuito quando você precisa de um? Sinto falta do prêmio Coke Reward</w:t>
      </w:r>
    </w:p>
    <w:p>
      <w:r>
        <w:t xml:space="preserve">acabei de assistir o episódio mais deprimente de Jon Kate EVER!!!eu na verdade quase chorei.</w:t>
      </w:r>
    </w:p>
    <w:p>
      <w:r>
        <w:t xml:space="preserve">garganta do soreeeee</w:t>
      </w:r>
    </w:p>
    <w:p>
      <w:r>
        <w:t xml:space="preserve">Gostaria de ter um carregador de laptop para poder tweetar mais rápido</w:t>
      </w:r>
    </w:p>
    <w:p>
      <w:r>
        <w:t xml:space="preserve">está muito chateada por ela não poder ir à hacienda esta noite porque o estúpido jogo das pepitas</w:t>
      </w:r>
    </w:p>
    <w:p>
      <w:r>
        <w:t xml:space="preserve">eu me sinto como ish! eu só quero ir para casa e ir mimis</w:t>
      </w:r>
    </w:p>
    <w:p>
      <w:r>
        <w:t xml:space="preserve">ohhhh meus pés doem</w:t>
      </w:r>
    </w:p>
    <w:p>
      <w:r>
        <w:t xml:space="preserve">O pai me perguntou por que eu estava colocando minha língua para fora enquanto passava a ferro, e eu disse a ele que era para não queimar meu dedo, pois queimei meu dedo</w:t>
      </w:r>
    </w:p>
    <w:p>
      <w:r>
        <w:t xml:space="preserve">Quando você SENTIR, não pode VIVER sem algo é quando TI é tirado.   Oh, para fazer tudo de novo com o que sei agora.    Movimente-se</w:t>
      </w:r>
    </w:p>
    <w:p>
      <w:r>
        <w:t xml:space="preserve">ficou super resfriado!</w:t>
      </w:r>
    </w:p>
    <w:p>
      <w:r>
        <w:t xml:space="preserve">Voltando do shopping não consegui nada porque não tenho dinheiro e coisas assim, mas terça-feira é dia de pagamento ilu ~Joshy~</w:t>
      </w:r>
    </w:p>
    <w:p>
      <w:r>
        <w:t xml:space="preserve">@ceramicheart vai para casa e TRY para tirar uma soneca. Estou emocionalmente exausto ... Estarei depois... &lt;3</w:t>
      </w:r>
    </w:p>
    <w:p>
      <w:r>
        <w:t xml:space="preserve">@hannybffirst wEe ArR SoWbUr i PrOmIsS. tO StYoOpId FlYiNg hAzZuNt KuM OwT aGaNe. iTt Iz hYdInG sUmWaRe e LaRfFiNg aTt us.</w:t>
      </w:r>
    </w:p>
    <w:p>
      <w:r>
        <w:t xml:space="preserve">Não tenho força de vontade para terminar a hora dois do meu trabalho</w:t>
      </w:r>
    </w:p>
    <w:p>
      <w:r>
        <w:t xml:space="preserve">@man_wi_no_name nope! a impressora da biblioteca não funcionou, tem que passá-la na segunda-feira</w:t>
      </w:r>
    </w:p>
    <w:p>
      <w:r>
        <w:t xml:space="preserve">Tenho uma dor de estômago... É uma droga total</w:t>
      </w:r>
    </w:p>
    <w:p>
      <w:r>
        <w:t xml:space="preserve">sou a única garota árabe que está online, cada uma é um sono ...</w:t>
      </w:r>
    </w:p>
    <w:p>
      <w:r>
        <w:t xml:space="preserve">@donotrefreeze THAT'S A SHAME REALY</w:t>
      </w:r>
    </w:p>
    <w:p>
      <w:r>
        <w:t xml:space="preserve">3 margs. Dirigindo para casa na chuva agora</w:t>
      </w:r>
    </w:p>
    <w:p>
      <w:r>
        <w:t xml:space="preserve">@McFlyingGirl eu também tenho que fazer trabalho, odeio que seja difícil este</w:t>
      </w:r>
    </w:p>
    <w:p>
      <w:r>
        <w:t xml:space="preserve">@Fortyisthenewenew20 eu era estúpido e não consegui, agora não consigo encontrá-lo. acho que tenho que fazer ebay mas isso me assusta</w:t>
      </w:r>
    </w:p>
    <w:p>
      <w:r>
        <w:t xml:space="preserve">@abacab1975 Não tenho certeza a que parte você está respondendo, lol - mas BB começa em breve</w:t>
      </w:r>
    </w:p>
    <w:p>
      <w:r>
        <w:t xml:space="preserve">Esta noite, não é babá. Sinto falta daquela criança.</w:t>
      </w:r>
    </w:p>
    <w:p>
      <w:r>
        <w:t xml:space="preserve">LUCY ESTÁ ODIANDO NO MEU GWEG!</w:t>
      </w:r>
    </w:p>
    <w:p>
      <w:r>
        <w:t xml:space="preserve">@yelyahwilliams você não incluiu @itstayloryall na "Follow Friday".</w:t>
      </w:r>
    </w:p>
    <w:p>
      <w:r>
        <w:t xml:space="preserve">minha nova foto não será carregada!!!</w:t>
      </w:r>
    </w:p>
    <w:p>
      <w:r>
        <w:t xml:space="preserve">@donnyosmond Estavam ficando velhos Donny. Eu tenho um começando o ensino médio no próximo ano e outro entrando no 7º ano. Para onde foram os anos?!</w:t>
      </w:r>
    </w:p>
    <w:p>
      <w:r>
        <w:t xml:space="preserve">@3minds nope- dnt tem wireless ne mais HATERS!!!! Ugh... Guarde-me uma cópia para que eu possa vê-la...</w:t>
      </w:r>
    </w:p>
    <w:p>
      <w:r>
        <w:t xml:space="preserve">Aqui no trabalho ainda sentindo a dor por meu amigo desejo de ter uma varinha mágica para apagar toda a loucura</w:t>
      </w:r>
    </w:p>
    <w:p>
      <w:r>
        <w:t xml:space="preserve">Omg, minha mãe acabou de ligar... Cheguei tarde demais... Ela se foi</w:t>
      </w:r>
    </w:p>
    <w:p>
      <w:r>
        <w:t xml:space="preserve">aula de fotografia durante o verão cancelada. ir a algum lugar que eu não queira e perder o jogo da primavera e nenhum e-mail de eric swist</w:t>
      </w:r>
    </w:p>
    <w:p>
      <w:r>
        <w:t xml:space="preserve">@g4tv Batman: Asilo Arkham, mas eu não tenho um sistema que o jogue, tristeza</w:t>
      </w:r>
    </w:p>
    <w:p>
      <w:r>
        <w:t xml:space="preserve">Fora de casa doente do trabalho. Este homem gripe é um inferno.</w:t>
      </w:r>
    </w:p>
    <w:p>
      <w:r>
        <w:t xml:space="preserve">@avstansfield omg eu tive um derretimento quando ele morreu/ morreu de fato na vida real av conseguiu os conjuntos de caixas!</w:t>
      </w:r>
    </w:p>
    <w:p>
      <w:r>
        <w:t xml:space="preserve">ESTA MERDA DO TWITTER PODE COMER A ARMA AGORA .... E EU NEM VOU EM SMFH, MAIS DE 4 NADA, EU PRECISO 2 FICAR FORTE</w:t>
      </w:r>
    </w:p>
    <w:p>
      <w:r>
        <w:t xml:space="preserve">@thedinnerlady Eu nunca poderia fazer isso com um de meus filhos, veja o que aconteceu com Nina Zavaroni (sp) Brooke Shields e Drew Barrymore</w:t>
      </w:r>
    </w:p>
    <w:p>
      <w:r>
        <w:t xml:space="preserve">@emzyjonas eu sei que eles r r lol espero que ela o faça ela disse que o fará</w:t>
      </w:r>
    </w:p>
    <w:p>
      <w:r>
        <w:t xml:space="preserve">queria que o greg pritchard passasse pelo que é uma menina de aço hollie bobo, sóbrio e desesperadamente chato?</w:t>
      </w:r>
    </w:p>
    <w:p>
      <w:r>
        <w:t xml:space="preserve">@EshSoMajor como você ousa? depois de todo o amor que fizemos por e-mail, eu sou um estranho? você nunca respondeu</w:t>
      </w:r>
    </w:p>
    <w:p>
      <w:r>
        <w:t xml:space="preserve">@callmaggie Depois de regar as plantas, estou indo para a fazenda. Não tenho pipocas para as cabras Katnip está com bom aspecto sob a sela.</w:t>
      </w:r>
    </w:p>
    <w:p>
      <w:r>
        <w:t xml:space="preserve">@MrAhrenSean rs! ok ok é um pouco absurdo... rs mas meu mini e sapato de salto alto não vai conseguir neste tempo</w:t>
      </w:r>
    </w:p>
    <w:p>
      <w:r>
        <w:t xml:space="preserve">@NewMoon_addict yeah like super short I guess I'll just have to hold my breath till Sunday.</w:t>
      </w:r>
    </w:p>
    <w:p>
      <w:r>
        <w:t xml:space="preserve">@dopey1972 Eu concordo com a pré-decisão, acho...</w:t>
      </w:r>
    </w:p>
    <w:p>
      <w:r>
        <w:t xml:space="preserve">challah ligeiramente queimado A prova está no comer, no entanto...</w:t>
      </w:r>
    </w:p>
    <w:p>
      <w:r>
        <w:t xml:space="preserve">perdi minhas chaves no shopping... levei 45 minutos para encontrá-las</w:t>
      </w:r>
    </w:p>
    <w:p>
      <w:r>
        <w:t xml:space="preserve">@MidtownLunch Cargas de papas de barba também desapareceram no Reino Unido</w:t>
      </w:r>
    </w:p>
    <w:p>
      <w:r>
        <w:t xml:space="preserve">@brigwyn alguém entrou quando eu estava dormindo fora do meu passatempo nacional e me transformou em humano</w:t>
      </w:r>
    </w:p>
    <w:p>
      <w:r>
        <w:t xml:space="preserve">@yelyahwilliams Nooooooooooooooooooooooooooooooooooooooooooooo! Você não pode fazer isso</w:t>
      </w:r>
    </w:p>
    <w:p>
      <w:r>
        <w:t xml:space="preserve">Por que alguém faria algo assim, você tem que estar muito desesperado por atenção!! lol pobre keanu</w:t>
      </w:r>
    </w:p>
    <w:p>
      <w:r>
        <w:t xml:space="preserve">Whuuurrrrr - glândulas realmente inchadas agora. Acho que o fim de semana é um golpe.</w:t>
      </w:r>
    </w:p>
    <w:p>
      <w:r>
        <w:t xml:space="preserve">nada de bom na TV</w:t>
      </w:r>
    </w:p>
    <w:p>
      <w:r>
        <w:t xml:space="preserve">Meu cachorro está doente. Eu amo aquele cachorrinho. Ele normalmente está tão entusiasmado e feliz, mas hoje ele não quer nem correr na floresta.</w:t>
      </w:r>
    </w:p>
    <w:p>
      <w:r>
        <w:t xml:space="preserve">@raerica o que... realmente? Isso é uma droga http://myloc.me/20Yy</w:t>
      </w:r>
    </w:p>
    <w:p>
      <w:r>
        <w:t xml:space="preserve">@RedStarFuture awwww NÃO. você não é feio.</w:t>
      </w:r>
    </w:p>
    <w:p>
      <w:r>
        <w:t xml:space="preserve">@allysonrobinson ...assim como ganchos de sino Ensinando a Transgredir.  Às vezes sinto falta de ensinar e mexer com o mau sistema.</w:t>
      </w:r>
    </w:p>
    <w:p>
      <w:r>
        <w:t xml:space="preserve">@karate_Kid congrats; ainda estou desempregado</w:t>
      </w:r>
    </w:p>
    <w:p>
      <w:r>
        <w:t xml:space="preserve">@moonfrye Trabalhando horas extras...</w:t>
      </w:r>
    </w:p>
    <w:p>
      <w:r>
        <w:t xml:space="preserve">@FakerParis boo. chovi na praia.</w:t>
      </w:r>
    </w:p>
    <w:p>
      <w:r>
        <w:t xml:space="preserve">Apreciando minha patética e minúscula coleção de música, enquanto reordenava meu quarto. Ainda um pouco cansado de encurtar a grama, e aquele sapo</w:t>
      </w:r>
    </w:p>
    <w:p>
      <w:r>
        <w:t xml:space="preserve">@jen_dang meu telefone ainda está quebrado. apenas venha quando quiser.</w:t>
      </w:r>
    </w:p>
    <w:p>
      <w:r>
        <w:t xml:space="preserve">@loveeamber @item84jeremy é uma droga, não importa onde você esteja! Eu vou me atrasar para o trabalho!</w:t>
      </w:r>
    </w:p>
    <w:p>
      <w:r>
        <w:t xml:space="preserve">@dimensionmedia @refreshboca? o que é isto? estão todos me abandonando? ;-)</w:t>
      </w:r>
    </w:p>
    <w:p>
      <w:r>
        <w:t xml:space="preserve">twitter,facebook,myspace...sem telefone ainda</w:t>
      </w:r>
    </w:p>
    <w:p>
      <w:r>
        <w:t xml:space="preserve">@Impala_Guy Yeah infelizmente O vôo é mais caro..... o resto não é tão ruim - o vôo é ca. USD 800 - 900,--</w:t>
      </w:r>
    </w:p>
    <w:p>
      <w:r>
        <w:t xml:space="preserve">@MamaKimi espera que ele esteja bem!</w:t>
      </w:r>
    </w:p>
    <w:p>
      <w:r>
        <w:t xml:space="preserve">AMOR "Arraste-me para o inferno" e "para cima"...sim, meu plano de estudar durante o dia não aconteceu</w:t>
      </w:r>
    </w:p>
    <w:p>
      <w:r>
        <w:t xml:space="preserve">não tenho certeza se posso usar meu tix Neko para a noite de domingo. talvez os esteja oferecendo a outra pessoa, todos vocês serão os primeiros a saber se estão interessados</w:t>
      </w:r>
    </w:p>
    <w:p>
      <w:r>
        <w:t xml:space="preserve">Jsut F*@#$%&amp; saiu do trabalho no Carowinds e estou MORTO!!!</w:t>
      </w:r>
    </w:p>
    <w:p>
      <w:r>
        <w:t xml:space="preserve">Grrr! Minha internet estará funcionando na próxima quarta-feira, pelo menos agora eu tenho um def. Resposta!</w:t>
      </w:r>
    </w:p>
    <w:p>
      <w:r>
        <w:t xml:space="preserve">Moisés e sua namorada se separaram!</w:t>
      </w:r>
    </w:p>
    <w:p>
      <w:r>
        <w:t xml:space="preserve">@MissTinaYao yea. Eu estava de folga hoje, querida. Eu me arrependo de ter dito que qualquer coisa excitante já aconteceu. E eu vi você ontem à noite.</w:t>
      </w:r>
    </w:p>
    <w:p>
      <w:r>
        <w:t xml:space="preserve">Sentir-me horrível, um novo medicamento está me deixando enjoado</w:t>
      </w:r>
    </w:p>
    <w:p>
      <w:r>
        <w:t xml:space="preserve">Grandes primeiras impressões sobre o pequeno netbook- eles só têm um lado negativo é que não há nenhuma escotilha de acesso para atualizar a RAM</w:t>
      </w:r>
    </w:p>
    <w:p>
      <w:r>
        <w:t xml:space="preserve">@BBBBaumgartner dia triste. Tive a sorte de perceber isso antes de sair do estacionamento.</w:t>
      </w:r>
    </w:p>
    <w:p>
      <w:r>
        <w:t xml:space="preserve">@atkailash eu sei</w:t>
      </w:r>
    </w:p>
    <w:p>
      <w:r>
        <w:t xml:space="preserve">minha barriga dói</w:t>
      </w:r>
    </w:p>
    <w:p>
      <w:r>
        <w:t xml:space="preserve">@lipzs0juicy Eu estava no chuveiro sorrrrrryyy</w:t>
      </w:r>
    </w:p>
    <w:p>
      <w:r>
        <w:t xml:space="preserve">@cherroke5780 UMMMNNN ummmnnn bom obrigado por me avisar mais cedo... Eu já comi</w:t>
      </w:r>
    </w:p>
    <w:p>
      <w:r>
        <w:t xml:space="preserve">Quero ser esposa do meu boyfrannnnn</w:t>
      </w:r>
    </w:p>
    <w:p>
      <w:r>
        <w:t xml:space="preserve">395 votos para a Hungria?o quê? Mas....mas...o Nurburgring... http://tinyurl.com/mtfye3</w:t>
      </w:r>
    </w:p>
    <w:p>
      <w:r>
        <w:t xml:space="preserve">A Grã-Bretanha tem (bom) tempo. Eu gostaria de ter um pouco disso aqui.</w:t>
      </w:r>
    </w:p>
    <w:p>
      <w:r>
        <w:t xml:space="preserve">Mas...mas...o Nurburgring...por que é tão bom? http://tinyurl.com/krcamp</w:t>
      </w:r>
    </w:p>
    <w:p>
      <w:r>
        <w:t xml:space="preserve">@niccccolle o que é isso? não posso entrar no bebo neste aqui!</w:t>
      </w:r>
    </w:p>
    <w:p>
      <w:r>
        <w:t xml:space="preserve">Acabei de ver com meus favoritos e, surpreendentemente, foi muito triste</w:t>
      </w:r>
    </w:p>
    <w:p>
      <w:r>
        <w:t xml:space="preserve">@don_iain bem, minha equipe não pôde</w:t>
      </w:r>
    </w:p>
    <w:p>
      <w:r>
        <w:t xml:space="preserve">não tenho seguidores</w:t>
      </w:r>
    </w:p>
    <w:p>
      <w:r>
        <w:t xml:space="preserve">Lamento que a conversa do Gmail tenha morrido, por isso não posso ajudar @natalidelconte</w:t>
      </w:r>
    </w:p>
    <w:p>
      <w:r>
        <w:t xml:space="preserve">Aww homem, eu deixei todos os meus caramelos no trabalho</w:t>
      </w:r>
    </w:p>
    <w:p>
      <w:r>
        <w:t xml:space="preserve">É uma verdade inegável.  Eu não presto para falar com as pessoas.  Não sou bom em fazer uma conexão.</w:t>
      </w:r>
    </w:p>
    <w:p>
      <w:r>
        <w:t xml:space="preserve">Hmm...o que fazer para o jantar de hoje à noite???  Não faço a menor idéia.  Não tenha vontade de cozinhar nada que o Hubby queira ir embora hoje à noite.</w:t>
      </w:r>
    </w:p>
    <w:p>
      <w:r>
        <w:t xml:space="preserve">É Hollie soletrada com um "ie" e não com um y!! Ela me fez chorar no BGT hoje à noite Gxx</w:t>
      </w:r>
    </w:p>
    <w:p>
      <w:r>
        <w:t xml:space="preserve">@staceyviera que eu conheço. Eu esperava conhecê-lo tonite e acabei de descobrir há alguns minutos que temos um amigo mútuo Cuong H.</w:t>
      </w:r>
    </w:p>
    <w:p>
      <w:r>
        <w:t xml:space="preserve">iigghhtt, apenas fur geet it. idc. idk. eh blah ugh. blah idk... hah..=] um yah... immboredddd, ugh ill just fuckitt</w:t>
      </w:r>
    </w:p>
    <w:p>
      <w:r>
        <w:t xml:space="preserve">Thundershowers mais beisebol é igual a awwwww</w:t>
      </w:r>
    </w:p>
    <w:p>
      <w:r>
        <w:t xml:space="preserve">Como eu dei à luz um SCREAMER? Eu odeio gritar crianças!! Acho que odeio gritar crianças além das minhas próprias, agora.</w:t>
      </w:r>
    </w:p>
    <w:p>
      <w:r>
        <w:t xml:space="preserve">@BrandonJhon algo que todos nós precisamos algum dia</w:t>
      </w:r>
    </w:p>
    <w:p>
      <w:r>
        <w:t xml:space="preserve">A queimadura solar dói!</w:t>
      </w:r>
    </w:p>
    <w:p>
      <w:r>
        <w:t xml:space="preserve">não me sinto bem. :/ minha cabeça dói. e tenho muito trabalho de casa para fazer. escolas não se divertem. :p hehe</w:t>
      </w:r>
    </w:p>
    <w:p>
      <w:r>
        <w:t xml:space="preserve">Alguém tem algum conselho???? Eu preciso disso!!!</w:t>
      </w:r>
    </w:p>
    <w:p>
      <w:r>
        <w:t xml:space="preserve">Sim!  Voltou para casa para trocar de roupa e dirigiu-se a Pelham.  Pensamento triste... era suposto ir até lá para o show da NKOTB...</w:t>
      </w:r>
    </w:p>
    <w:p>
      <w:r>
        <w:t xml:space="preserve">@Japes_76 haha. estranho?!? sem sol para nós</w:t>
      </w:r>
    </w:p>
    <w:p>
      <w:r>
        <w:t xml:space="preserve">Adoro o verão, mas estranhamente não quero que este ano letivo termine.</w:t>
      </w:r>
    </w:p>
    <w:p>
      <w:r>
        <w:t xml:space="preserve">Acho que o site da UPS me odeia agora. Ainda não existe um pacote de fornecimento de cerveja.  Retido como refém no trabalho pela lenta entrega da UPS</w:t>
      </w:r>
    </w:p>
    <w:p>
      <w:r>
        <w:t xml:space="preserve">@flyersonthefly http://twitpic.com/45r61 - a coisa mais triste que eu já vi há algum tempo</w:t>
      </w:r>
    </w:p>
    <w:p>
      <w:r>
        <w:t xml:space="preserve">@x_crazyangel oh noooo, ele não conseguiu passar?</w:t>
      </w:r>
    </w:p>
    <w:p>
      <w:r>
        <w:t xml:space="preserve">Desculpe se estou confundindo alguém. Esqueço-me sempre de @reply. O Twitter não é tão fantástico. Muito diferente do aplicativo para iPhone.</w:t>
      </w:r>
    </w:p>
    <w:p>
      <w:r>
        <w:t xml:space="preserve">@maraslj eu já sinto a sua falta venha me visitar por favor</w:t>
      </w:r>
    </w:p>
    <w:p>
      <w:r>
        <w:t xml:space="preserve">@yourboogiegirl DUDE. mesmo. dói</w:t>
      </w:r>
    </w:p>
    <w:p>
      <w:r>
        <w:t xml:space="preserve">@falselove OH THAT'S GOOD! Meus 4 melhores são: The Haunted House/Sound one; Bakery; Inside Ralphie's body; &amp; ..... ESQUEÇO!!</w:t>
      </w:r>
    </w:p>
    <w:p>
      <w:r>
        <w:t xml:space="preserve">@Gracioso_Greta Isso não é nada bom.  Sua caixa vale muito mais do que isso!</w:t>
      </w:r>
    </w:p>
    <w:p>
      <w:r>
        <w:t xml:space="preserve">@ShannonDae realmente? Eu odeio o twitter móvel...é difícil tweetar com um ajudante</w:t>
      </w:r>
    </w:p>
    <w:p>
      <w:r>
        <w:t xml:space="preserve">Doh. Com pressa para chegar ao Puma Open e acabei de ser encostado. Tão triste.</w:t>
      </w:r>
    </w:p>
    <w:p>
      <w:r>
        <w:t xml:space="preserve">OooooOOOOOO @golougo mas você acabou de dizer que estava dançando em casa. então isso não conta?</w:t>
      </w:r>
    </w:p>
    <w:p>
      <w:r>
        <w:t xml:space="preserve">@yagulmez yeaea, eu acabei de sair de um também....i o quero de volta, mas eu sinto o mesmo...eu estou bem com os caras por um lírio enquanto</w:t>
      </w:r>
    </w:p>
    <w:p>
      <w:r>
        <w:t xml:space="preserve">Acabei de enfiar meu dedo na garganta e há um monte de solavancos na minha língua e garganta.</w:t>
      </w:r>
    </w:p>
    <w:p>
      <w:r>
        <w:t xml:space="preserve">Hoje é um dia triste para Tucson: http://tr.im/mQ39 Vou sentir falta da torta de maçã com creme azedo, do fondue e de assentos separados para grupos com cães</w:t>
      </w:r>
    </w:p>
    <w:p>
      <w:r>
        <w:t xml:space="preserve">ousei voltar atrás e olhar para o vídeo que fiz - posso tirá-lo</w:t>
      </w:r>
    </w:p>
    <w:p>
      <w:r>
        <w:t xml:space="preserve">correio chegou, ainda sem inFAMOUS</w:t>
      </w:r>
    </w:p>
    <w:p>
      <w:r>
        <w:t xml:space="preserve">@PDX_Grenade O link 404'd.</w:t>
      </w:r>
    </w:p>
    <w:p>
      <w:r>
        <w:t xml:space="preserve">frustrado por meu estúpido iPhone, preciso de um Blackberry!!!!</w:t>
      </w:r>
    </w:p>
    <w:p>
      <w:r>
        <w:t xml:space="preserve">Dardos e almoço no Horse Brass... mas nada de cerveja para mim http://bmap.us/2134</w:t>
      </w:r>
    </w:p>
    <w:p>
      <w:r>
        <w:t xml:space="preserve">@Lilayy YES.I love Disney...and I still do haha.How karazzzy is that?But I've never been to Disney....blah!!</w:t>
      </w:r>
    </w:p>
    <w:p>
      <w:r>
        <w:t xml:space="preserve">@jonsedar estou com ciúmes. Deixei escapar o quê com o bebê e tudo mais. Não tenho certeza se conseguiria fazer nem a metade agora.</w:t>
      </w:r>
    </w:p>
    <w:p>
      <w:r>
        <w:t xml:space="preserve">em casa. não vi o filme Bloody, lotado, mas a noite no museu foi divertida.</w:t>
      </w:r>
    </w:p>
    <w:p>
      <w:r>
        <w:t xml:space="preserve">@JoeyArceo yeah, mas nenhum material novo.</w:t>
      </w:r>
    </w:p>
    <w:p>
      <w:r>
        <w:t xml:space="preserve">Firefox novamente ocupando mais de 600k de memória, tempo para reiniciar ff</w:t>
      </w:r>
    </w:p>
    <w:p>
      <w:r>
        <w:t xml:space="preserve">eu não consigo dormir, eu não mereço isto .... N você sabe disso</w:t>
      </w:r>
    </w:p>
    <w:p>
      <w:r>
        <w:t xml:space="preserve">OUCH!!!!!!!!!!!!!!!......... que realmente doeu!!!</w:t>
      </w:r>
    </w:p>
    <w:p>
      <w:r>
        <w:t xml:space="preserve">@arikhanson Eu acho que o SEU blog deveria estar na lista</w:t>
      </w:r>
    </w:p>
    <w:p>
      <w:r>
        <w:t xml:space="preserve">@ACMcWhale realmente bom, mas definitivamente não é um 12's. Tantas pessoas sendo queimadas vivas</w:t>
      </w:r>
    </w:p>
    <w:p>
      <w:r>
        <w:t xml:space="preserve">@sunleo727 Vou passar por aqui um pouco quando estiver de folga.  Mas tenho que me apressar para ensaiar - não há silêncio para mim hoje à noite.</w:t>
      </w:r>
    </w:p>
    <w:p>
      <w:r>
        <w:t xml:space="preserve">@JonasBrother_NJ Oh! Eu só estou no meu 7 Eu acabei de entrar no Twitter há alguns dias....</w:t>
      </w:r>
    </w:p>
    <w:p>
      <w:r>
        <w:t xml:space="preserve">@AnimalBehavior_ desculpe-me, eu ia fazer isso</w:t>
      </w:r>
    </w:p>
    <w:p>
      <w:r>
        <w:t xml:space="preserve">Mais um longo dia na Hallmark.</w:t>
      </w:r>
    </w:p>
    <w:p>
      <w:r>
        <w:t xml:space="preserve">Hoje foi um lindo dia adoro o sol, sinto falta do meu homem embora ele esteja fora todo o fim de semana xxxx</w:t>
      </w:r>
    </w:p>
    <w:p>
      <w:r>
        <w:t xml:space="preserve">@EidolonNight Isso é um pouco triste. E eles estão me cutucando enquanto estão fazendo isso. Huh.</w:t>
      </w:r>
    </w:p>
    <w:p>
      <w:r>
        <w:t xml:space="preserve">os planos ficaram arruinados, não há blackstone indo para o carnaval amanhã se o tempo estiver bom</w:t>
      </w:r>
    </w:p>
    <w:p>
      <w:r>
        <w:t xml:space="preserve">Detesto ver as notícias. Por que acontecem coisas tão terríveis?</w:t>
      </w:r>
    </w:p>
    <w:p>
      <w:r>
        <w:t xml:space="preserve">@thisryanross I'm not give up http://bit.ly/SnjEn</w:t>
      </w:r>
    </w:p>
    <w:p>
      <w:r>
        <w:t xml:space="preserve">@anabear também eu!  Mas nada perto de mim neste momento</w:t>
      </w:r>
    </w:p>
    <w:p>
      <w:r>
        <w:t xml:space="preserve">@opalbonfante Wonderful! Diga-me o que você pensa. Não é uma leitura leve</w:t>
      </w:r>
    </w:p>
    <w:p>
      <w:r>
        <w:t xml:space="preserve">@Amanda_Holden devo admitir, porém, que parte de mim não queria que ela passasse para não ter que passar por tudo isso novamente.</w:t>
      </w:r>
    </w:p>
    <w:p>
      <w:r>
        <w:t xml:space="preserve">Túnel Lincoln de apoio ao tráfego de entrada</w:t>
      </w:r>
    </w:p>
    <w:p>
      <w:r>
        <w:t xml:space="preserve">@xxmarypoppinsxx OMG!!! Isso é um pesadelo</w:t>
      </w:r>
    </w:p>
    <w:p>
      <w:r>
        <w:t xml:space="preserve">@exorre Nosso líder de ataque nos obrigou a realizar simulacros para praticar a troca</w:t>
      </w:r>
    </w:p>
    <w:p>
      <w:r>
        <w:t xml:space="preserve">Voltar ao trabalho</w:t>
      </w:r>
    </w:p>
    <w:p>
      <w:r>
        <w:t xml:space="preserve">Preparando-se para o trabalho.</w:t>
      </w:r>
    </w:p>
    <w:p>
      <w:r>
        <w:t xml:space="preserve">@xoxoJennxoxox sinto-me perdido...  Eu continuo correndo (na minha cabeça) de olhar fixamente... haha. basicamente:Dor de cabeça e olhos doem</w:t>
      </w:r>
    </w:p>
    <w:p>
      <w:r>
        <w:t xml:space="preserve">Perguntando-me se eu poderia tornar as coisas piores do que já são... responder... APENAS DID!!!</w:t>
      </w:r>
    </w:p>
    <w:p>
      <w:r>
        <w:t xml:space="preserve">@rosskie boa sorte!!  OH e eu estamos jogando no knockout misto desta semana. Jogando com o filho de 14 anos profissional, jogando com 5 e a mulher de cima com 6</w:t>
      </w:r>
    </w:p>
    <w:p>
      <w:r>
        <w:t xml:space="preserve">depois das 17h e sem e-mail. parece que estarei esperando pelo menos até segunda-feira. boo.</w:t>
      </w:r>
    </w:p>
    <w:p>
      <w:r>
        <w:t xml:space="preserve">o facebook está sendo uma cadela</w:t>
      </w:r>
    </w:p>
    <w:p>
      <w:r>
        <w:t xml:space="preserve">Triste porque não posso ir à casa dos meus amigos</w:t>
      </w:r>
    </w:p>
    <w:p>
      <w:r>
        <w:t xml:space="preserve">@tvfanactic Jealous Eu queria ver esse filme</w:t>
      </w:r>
    </w:p>
    <w:p>
      <w:r>
        <w:t xml:space="preserve">Sim, perdi minha aposta para chris</w:t>
      </w:r>
    </w:p>
    <w:p>
      <w:r>
        <w:t xml:space="preserve">Mexido nisto Mas estou fazendo tudo certo! @taraellis19, @dontennant, @elikamahony Best Holy Day wishes to you all!</w:t>
      </w:r>
    </w:p>
    <w:p>
      <w:r>
        <w:t xml:space="preserve">acabou de descobrir que o pai do meu amigo faleceu ontem</w:t>
      </w:r>
    </w:p>
    <w:p>
      <w:r>
        <w:t xml:space="preserve">por que eu me preocupo mais? Todos estão me fazendo sentir como um desperdício de espaço</w:t>
      </w:r>
    </w:p>
    <w:p>
      <w:r>
        <w:t xml:space="preserve">@Sarawkweird Hm, talvez Louise Rennison quebre a tradição e seja lançado em outubro, em vez disso eu sempre encomendo as versões para o Reino Unido de qualquer forma</w:t>
      </w:r>
    </w:p>
    <w:p>
      <w:r>
        <w:t xml:space="preserve">está amaldiçoando os cabos de guarda-roupa da AB. Um puxou sangue</w:t>
      </w:r>
    </w:p>
    <w:p>
      <w:r>
        <w:t xml:space="preserve">@dkmissie Sem ninguém</w:t>
      </w:r>
    </w:p>
    <w:p>
      <w:r>
        <w:t xml:space="preserve">Há dias que ando à caça de empregos. Trabalhos de mídia e não-mídia. Sem sorte. Alguém sabe de alguma coisa???</w:t>
      </w:r>
    </w:p>
    <w:p>
      <w:r>
        <w:t xml:space="preserve">Sinto que a noite passada foi um sonho... Bem, eu acho que deveria dizer pesadelo.</w:t>
      </w:r>
    </w:p>
    <w:p>
      <w:r>
        <w:t xml:space="preserve">Não vai acontecer de novo</w:t>
      </w:r>
    </w:p>
    <w:p>
      <w:r>
        <w:t xml:space="preserve">@kathyclugston Acabei de investigar se eu poderia mudar meu nome de usuário para Ermintrude - alguém já o pegou</w:t>
      </w:r>
    </w:p>
    <w:p>
      <w:r>
        <w:t xml:space="preserve">tentando contar os dias até eu voltar ao canadá...há muitos deles</w:t>
      </w:r>
    </w:p>
    <w:p>
      <w:r>
        <w:t xml:space="preserve">@LezmirandaPOW *humming* hmmm hmmm hmmm hmmmmmm hmmmmmm Tocado para a verry first time..... Hmmmm hmmmm hmmmm hmmm hmm hmm mmm mmmmm mmmmm ......</w:t>
      </w:r>
    </w:p>
    <w:p>
      <w:r>
        <w:t xml:space="preserve">@willem138 O que aconteceu com Dave?</w:t>
      </w:r>
    </w:p>
    <w:p>
      <w:r>
        <w:t xml:space="preserve">Eu realmente deveria estar fazendo algo mais produtivo, por que eu ainda não estou lá?</w:t>
      </w:r>
    </w:p>
    <w:p>
      <w:r>
        <w:t xml:space="preserve">@HilaryJ Não tenho certeza, mas posso lhe dizer o que acontece com uma melancia pré-carregada que você deixa em seu carro *no TX* por uma semana!   NÃO BOM</w:t>
      </w:r>
    </w:p>
    <w:p>
      <w:r>
        <w:t xml:space="preserve">Acabei de receber uma ligação do meu corretor de imóveis dizendo que tenho outra exposição no domingo. Nenhuma oferta ainda, mas pelo menos há muito interesse.</w:t>
      </w:r>
    </w:p>
    <w:p>
      <w:r>
        <w:t xml:space="preserve">@beccaschlagen Oh não! Espero que você encontre seu gatinho</w:t>
      </w:r>
    </w:p>
    <w:p>
      <w:r>
        <w:t xml:space="preserve">@skotcarruth i like it</w:t>
      </w:r>
    </w:p>
    <w:p>
      <w:r>
        <w:t xml:space="preserve">@McFrezco - whoa. "Sack chasing whores" ? isso é tão fora de caráter para você dizer que... traga de volta meu doce Super-Homem</w:t>
      </w:r>
    </w:p>
    <w:p>
      <w:r>
        <w:t xml:space="preserve">@bellware não é um lugar fácil para eu acessar o ux baseado em tarefas é algo em que eu tenho pensado. Eu gostaria de ouvir as críticas.</w:t>
      </w:r>
    </w:p>
    <w:p>
      <w:r>
        <w:t xml:space="preserve">estou livre das tranças sinto a tua falta ... LOIRA AQUI VOU EU!!</w:t>
      </w:r>
    </w:p>
    <w:p>
      <w:r>
        <w:t xml:space="preserve">@charlyblue eu mal consegui engasgá-lo</w:t>
      </w:r>
    </w:p>
    <w:p>
      <w:r>
        <w:t xml:space="preserve">Estou tão triste, realmente muito triste</w:t>
      </w:r>
    </w:p>
    <w:p>
      <w:r>
        <w:t xml:space="preserve">@xScarlett_x Como foi sua Geo ISU? Eu juro que tive o pior dia de todos.</w:t>
      </w:r>
    </w:p>
    <w:p>
      <w:r>
        <w:t xml:space="preserve">Eu realmente não posso aceitar isso.</w:t>
      </w:r>
    </w:p>
    <w:p>
      <w:r>
        <w:t xml:space="preserve">@chasingsunshine Sinto muito, mas você escreveu isso em um blackberry, o que significa que você perde qualquer respeito que eu tinha por você</w:t>
      </w:r>
    </w:p>
    <w:p>
      <w:r>
        <w:t xml:space="preserve">Acordar muito tarde = mau.  Gritar por isso mais tarde = pior.</w:t>
      </w:r>
    </w:p>
    <w:p>
      <w:r>
        <w:t xml:space="preserve">@snowed_in eu adorei esse filme! E eu sinto falta de Raul Julia.</w:t>
      </w:r>
    </w:p>
    <w:p>
      <w:r>
        <w:t xml:space="preserve">Maldito Dia 26 é no Northpark mall... Eu costumava morar perto de lá alguém roubar Mike para meeeeee!</w:t>
      </w:r>
    </w:p>
    <w:p>
      <w:r>
        <w:t xml:space="preserve">&amp;não vai mentir. estão 60 graus aqui. obrigado por me deixar sua camisola molly. brrrrr</w:t>
      </w:r>
    </w:p>
    <w:p>
      <w:r>
        <w:t xml:space="preserve">Eu odeio como a EM me faz sentir. Não consigo controlar minhas pernas 2nite &amp; estou com muita dor - isso está me deixando louco Alguém mais consegue esses momentos...!</w:t>
      </w:r>
    </w:p>
    <w:p>
      <w:r>
        <w:t xml:space="preserve">Eu preciso de DRANK &amp; "GRAPE KONTAKT" de minhas namoradas rs SOOOO SERIOUS!</w:t>
      </w:r>
    </w:p>
    <w:p>
      <w:r>
        <w:t xml:space="preserve">@TheNewMachine Haha. Sim. Ya me pegou</w:t>
      </w:r>
    </w:p>
    <w:p>
      <w:r>
        <w:t xml:space="preserve">ninguém quer um #VirtualKiss</w:t>
      </w:r>
    </w:p>
    <w:p>
      <w:r>
        <w:t xml:space="preserve">Eu tinha minha galáxia... e deus era bom!!  Para onde todos foram...os twitters foram um pouco silenciosos xxxxx</w:t>
      </w:r>
    </w:p>
    <w:p>
      <w:r>
        <w:t xml:space="preserve">@DFS_Ellen e ela tem 9,5 anos e um resgate... quadris ruins.    Ela merece ser mimada!  Mas ela está cheia de vida!!</w:t>
      </w:r>
    </w:p>
    <w:p>
      <w:r>
        <w:t xml:space="preserve">Não tive a oportunidade de pegar minha cópia do Guitar Hero: Metallic ainda</w:t>
      </w:r>
    </w:p>
    <w:p>
      <w:r>
        <w:t xml:space="preserve">cara de capa assustadora</w:t>
      </w:r>
    </w:p>
    <w:p>
      <w:r>
        <w:t xml:space="preserve">Ontem eu não fiz muito porque era apenas preguiçoso, mas hoje eu não me sinto tão bem.</w:t>
      </w:r>
    </w:p>
    <w:p>
      <w:r>
        <w:t xml:space="preserve">@jonathanrknight ainda não tem uma mensagem direta para mim. de que diabos estou reclamando? eu vou te perguntar em 27. se você não responder eu vou perguntar em 5*.</w:t>
      </w:r>
    </w:p>
    <w:p>
      <w:r>
        <w:t xml:space="preserve">Por que eu nunca consigo ver meus cheques de pagamento? Não é justo, no segundo em que os recebo eles se vão!</w:t>
      </w:r>
    </w:p>
    <w:p>
      <w:r>
        <w:t xml:space="preserve">@Nessie__Cullen_ lol emmett não dançará de novo</w:t>
      </w:r>
    </w:p>
    <w:p>
      <w:r>
        <w:t xml:space="preserve">@asco, as apresentações estarão disponíveis on-line durante a reunião?  Os participantes do cartaz estão indo tão rápido que eu não consigo escrever rápido o suficiente.</w:t>
      </w:r>
    </w:p>
    <w:p>
      <w:r>
        <w:t xml:space="preserve">O momento EMO!!  Acabei de dizer adeus a meus melhores amigos TUDO! Mas com certeza nos encontraremos de novo!</w:t>
      </w:r>
    </w:p>
    <w:p>
      <w:r>
        <w:t xml:space="preserve">OMggg. acabei de ouvir que alguém vai morrer na nova estação da vida secreta do adolescente americano noooo.</w:t>
      </w:r>
    </w:p>
    <w:p>
      <w:r>
        <w:t xml:space="preserve">Como se o dia não pudesse ficar pior! Sou mais uma vez um público de áudio involuntário para a (não tão) felicidade doméstica que emana da porta ao lado</w:t>
      </w:r>
    </w:p>
    <w:p>
      <w:r>
        <w:t xml:space="preserve">@theycallmeTAP http://bit.ly/3oRh6 &lt;&lt;&lt; tenho saudades de músicas como esta</w:t>
      </w:r>
    </w:p>
    <w:p>
      <w:r>
        <w:t xml:space="preserve">acha que seu corte de cabelo não é tão ruim quanto parecia ontem.....  - ainda é ruim tho!</w:t>
      </w:r>
    </w:p>
    <w:p>
      <w:r>
        <w:t xml:space="preserve">@TalentAgentLA unfort, I can't DM you b/c ur not following me</w:t>
      </w:r>
    </w:p>
    <w:p>
      <w:r>
        <w:t xml:space="preserve">@ThelovelyJ lmao agora de volta às rainhas</w:t>
      </w:r>
    </w:p>
    <w:p>
      <w:r>
        <w:t xml:space="preserve">minha irmãzinha me disse que eu tenho um queixo duplo aww</w:t>
      </w:r>
    </w:p>
    <w:p>
      <w:r>
        <w:t xml:space="preserve">a cirurgia dói</w:t>
      </w:r>
    </w:p>
    <w:p>
      <w:r>
        <w:t xml:space="preserve">Maldita chuva!!!!! Oh bem, parece que o único futebol que vou experimentar hoje é a final da Copa FA!</w:t>
      </w:r>
    </w:p>
    <w:p>
      <w:r>
        <w:t xml:space="preserve">@ScotDale i dont, não estou autorizado a votar por candidatos reclamam do custo, então não me deixe votar. mas eu amo seu ato tão diferente.</w:t>
      </w:r>
    </w:p>
    <w:p>
      <w:r>
        <w:t xml:space="preserve">Pelo menos é sexta-feira...funcionando até 1:30 da manhã</w:t>
      </w:r>
    </w:p>
    <w:p>
      <w:r>
        <w:t xml:space="preserve">Eu estava esperando que o sol saísse hoje. Acho que isso não está acontecendo.</w:t>
      </w:r>
    </w:p>
    <w:p>
      <w:r>
        <w:t xml:space="preserve">@walksthesehills eu o empurrarei para o mar para você</w:t>
      </w:r>
    </w:p>
    <w:p>
      <w:r>
        <w:t xml:space="preserve">@YoUnGMaiine nunca pára em T1</w:t>
      </w:r>
    </w:p>
    <w:p>
      <w:r>
        <w:t xml:space="preserve">quer a TFA de volta. http://plurk.com/p/x2rgl</w:t>
      </w:r>
    </w:p>
    <w:p>
      <w:r>
        <w:t xml:space="preserve">@konst4nt1ne estou doente se eu não estivesse, id be at the show with ya!</w:t>
      </w:r>
    </w:p>
    <w:p>
      <w:r>
        <w:t xml:space="preserve">Meu namorado acabou de quebrar o pulso, agora ele pode precisar de cirurgia, estou tão nervoso.</w:t>
      </w:r>
    </w:p>
    <w:p>
      <w:r>
        <w:t xml:space="preserve">@jordanknight está tudo calmo no twitterland há 2 dias.</w:t>
      </w:r>
    </w:p>
    <w:p>
      <w:r>
        <w:t xml:space="preserve">acabou de ver UP era um filme engraçado (:passado por um lugar chamado cozinha camponesa. wtf? que nomes meio tristes</w:t>
      </w:r>
    </w:p>
    <w:p>
      <w:r>
        <w:t xml:space="preserve">@Jesusfreak1900 provavelmente. é uma porcaria para você.</w:t>
      </w:r>
    </w:p>
    <w:p>
      <w:r>
        <w:t xml:space="preserve">@chaoszac * olhar frenético* Certo. Mas acho que está murmurando algo. É um pouco abafado debaixo do chapéu, mas soa como "Preciso de Lactose".</w:t>
      </w:r>
    </w:p>
    <w:p>
      <w:r>
        <w:t xml:space="preserve">@scottisafool eu tinha um afinador analógico que a equipe MC me deu alguns anos atrás. Sem motoristas de caixa de entrada, mas a WU tratou disso. Os motoristas da WU foram puxados em Jan</w:t>
      </w:r>
    </w:p>
    <w:p>
      <w:r>
        <w:t xml:space="preserve">Preciso de ajuda no mundo do Twitter! Os comprimidos de theraflu laranja... serão os sonolentos ou não sonolentos?</w:t>
      </w:r>
    </w:p>
    <w:p>
      <w:r>
        <w:t xml:space="preserve">@danieldececco Fora de seu carro?! Oh não!</w:t>
      </w:r>
    </w:p>
    <w:p>
      <w:r>
        <w:t xml:space="preserve">Estou tão cansado com este frio. Eu realmente quero sair hoje à noite, mas não me apetece muito.</w:t>
      </w:r>
    </w:p>
    <w:p>
      <w:r>
        <w:t xml:space="preserve">@ecopolitólogo Uau, que é uma estatística assustadora</w:t>
      </w:r>
    </w:p>
    <w:p>
      <w:r>
        <w:t xml:space="preserve">Odeio quando um programa congela durante a instalação.</w:t>
      </w:r>
    </w:p>
    <w:p>
      <w:r>
        <w:t xml:space="preserve">@antoniia07 sheep!!!!wassup???tenho saudades de você na segunda-feira!</w:t>
      </w:r>
    </w:p>
    <w:p>
      <w:r>
        <w:t xml:space="preserve">@xheiligsein Decidimos que eu provavelmente esqueceria que o tinha no bolso e me sentava em cima dele por acidente</w:t>
      </w:r>
    </w:p>
    <w:p>
      <w:r>
        <w:t xml:space="preserve">Omg, crianças pequenas com câncer é a coisa mais triste de todos os tempos</w:t>
      </w:r>
    </w:p>
    <w:p>
      <w:r>
        <w:t xml:space="preserve">adora surpresas, mas nunca se surpreende</w:t>
      </w:r>
    </w:p>
    <w:p>
      <w:r>
        <w:t xml:space="preserve">@GramaLindax4 Linda ~ O que você quer dizer com seu último post?  Não soa bem</w:t>
      </w:r>
    </w:p>
    <w:p>
      <w:r>
        <w:t xml:space="preserve">@mileycyrus eu pensava que era seu melhor amigo</w:t>
      </w:r>
    </w:p>
    <w:p>
      <w:r>
        <w:t xml:space="preserve">Perdeu uma batalha com o telefone do sofá.... tem explodido</w:t>
      </w:r>
    </w:p>
    <w:p>
      <w:r>
        <w:t xml:space="preserve">http://twitpic.com/67jq9 - estou realmente sentindo falta deste lugar que meus avós estão vivendo lá, no país calmo! mas estou vindo para eles ...</w:t>
      </w:r>
    </w:p>
    <w:p>
      <w:r>
        <w:t xml:space="preserve">@sjzara A pequena garota nervosa e chorosa foi atravessada... junto com um menino de 12 anos de idade muito bom dançarino. Greg, o adorável cantor, veio em 3º lugar.</w:t>
      </w:r>
    </w:p>
    <w:p>
      <w:r>
        <w:t xml:space="preserve">@ddlovato hoje "filho com uma chance" veio ao brasil, eu adorei!! você é incrível &lt;33 por favor responda</w:t>
      </w:r>
    </w:p>
    <w:p>
      <w:r>
        <w:t xml:space="preserve">@PerezHilton oh que foi dito perez</w:t>
      </w:r>
    </w:p>
    <w:p>
      <w:r>
        <w:t xml:space="preserve">FATTY! omg eu acabei de encontrar a pior merda e não sei o que fazer eu preciso falar com você!! espero vê-lo quando você sair do trabalho. seu badd</w:t>
      </w:r>
    </w:p>
    <w:p>
      <w:r>
        <w:t xml:space="preserve">@ChrisGBaillie aaaaawwwwww não vai te dar um blip irmão LOL</w:t>
      </w:r>
    </w:p>
    <w:p>
      <w:r>
        <w:t xml:space="preserve">novo projeto @ trabalho</w:t>
      </w:r>
    </w:p>
    <w:p>
      <w:r>
        <w:t xml:space="preserve">Sentimos a falta dele... basta cnt parar de pensar nele nite nite folkkz...</w:t>
      </w:r>
    </w:p>
    <w:p>
      <w:r>
        <w:t xml:space="preserve">Oh insônia, eu odeio você. Estou entediado de olhar para o meu teto, cano ir dormir, por favor?</w:t>
      </w:r>
    </w:p>
    <w:p>
      <w:r>
        <w:t xml:space="preserve">OCHH eu tenho bolhas no meu pé sobre o sol hoje está muito dolorido, eu suponho que você não se importa, hah, eu tweeto-o de qualquer maneira.</w:t>
      </w:r>
    </w:p>
    <w:p>
      <w:r>
        <w:t xml:space="preserve">@savagemic @MailChimp contratou todos os macacos inteligentes para o e-mail marketing...</w:t>
      </w:r>
    </w:p>
    <w:p>
      <w:r>
        <w:t xml:space="preserve">biscoitos e leite para me fazer sentir melhor. obrigado babe. ainda recuperando de ontem à noite. http://yfrog.com/13izrj</w:t>
      </w:r>
    </w:p>
    <w:p>
      <w:r>
        <w:t xml:space="preserve">estou um pouco triste que a escola tenha terminado hoje estou me mudando então vou sentir falta de todos os meus novos amigos deste ano. acabei de cortar o cabelo</w:t>
      </w:r>
    </w:p>
    <w:p>
      <w:r>
        <w:t xml:space="preserve">@jamieaiken919 *JEALOUS* Quero desesperadamente ir às compras, mas infelizmente, não tenho dinheiro.</w:t>
      </w:r>
    </w:p>
    <w:p>
      <w:r>
        <w:t xml:space="preserve">Há insetos atacando meu laptop</w:t>
      </w:r>
    </w:p>
    <w:p>
      <w:r>
        <w:t xml:space="preserve">Na drs novamente</w:t>
      </w:r>
    </w:p>
    <w:p>
      <w:r>
        <w:t xml:space="preserve">Ensopado na chuva em 30 segundos e eu nem estava caminhando 8,4 milhas com 2,5 milhas na chuva, como no fim de semana passado.</w:t>
      </w:r>
    </w:p>
    <w:p>
      <w:r>
        <w:t xml:space="preserve">Caramba! Archie Andrews finalmente se casa com Veronica Lodge. Isto não é o que eu pensava que eventualmente aconteceria na minha 6ª série Awww...bad, ruim</w:t>
      </w:r>
    </w:p>
    <w:p>
      <w:r>
        <w:t xml:space="preserve">rec game....trying not to cry...the pain is to much...i need him...can't lose him &lt;/3...my heart is breakingingg</w:t>
      </w:r>
    </w:p>
    <w:p>
      <w:r>
        <w:t xml:space="preserve">Não conseguiu uma posição de liderança de banda</w:t>
      </w:r>
    </w:p>
    <w:p>
      <w:r>
        <w:t xml:space="preserve">@juliestrialtrib lamento muito ouvir isso</w:t>
      </w:r>
    </w:p>
    <w:p>
      <w:r>
        <w:t xml:space="preserve">@butterfly562 Ainda não tenho certeza... eles disseram que veremos</w:t>
      </w:r>
    </w:p>
    <w:p>
      <w:r>
        <w:t xml:space="preserve">@Hooded como? eu quero pizza</w:t>
      </w:r>
    </w:p>
    <w:p>
      <w:r>
        <w:t xml:space="preserve">garotas feias sempre insistem em fazer caras feias! ugh!</w:t>
      </w:r>
    </w:p>
    <w:p>
      <w:r>
        <w:t xml:space="preserve">@Amanduuhhh Omg mesmo aqui! Eles doem tanto</w:t>
      </w:r>
    </w:p>
    <w:p>
      <w:r>
        <w:t xml:space="preserve">O novo trailer da Lego Rock Band parece muito estranho. Eles poderiam ter feito um trabalho melhor tornando-o http://bit.ly/jCfk7</w:t>
      </w:r>
    </w:p>
    <w:p>
      <w:r>
        <w:t xml:space="preserve">@hardrockchick super, mas apanhei uma constipação no avião. não tão à frente na fila quanto eu gostaria, mas o sono extra era muito necessário.</w:t>
      </w:r>
    </w:p>
    <w:p>
      <w:r>
        <w:t xml:space="preserve">Aguardando</w:t>
      </w:r>
    </w:p>
    <w:p>
      <w:r>
        <w:t xml:space="preserve">Estou com tanta fome</w:t>
      </w:r>
    </w:p>
    <w:p>
      <w:r>
        <w:t xml:space="preserve">por que o wii não coloca o Paperboy no console virtual</w:t>
      </w:r>
    </w:p>
    <w:p>
      <w:r>
        <w:t xml:space="preserve">Não me lembro do último filme que vi no teatro, e isso me deixa muito triste.</w:t>
      </w:r>
    </w:p>
    <w:p>
      <w:r>
        <w:t xml:space="preserve">@Carolz_S Eu sei que o McFly vai estar no Brasil Diga olá!!....Eu quero estar lá</w:t>
      </w:r>
    </w:p>
    <w:p>
      <w:r>
        <w:t xml:space="preserve">@xXSam_01Xx não nos deixe!! o que há ? xxx</w:t>
      </w:r>
    </w:p>
    <w:p>
      <w:r>
        <w:t xml:space="preserve">Casa da China e de volta ao trabalho</w:t>
      </w:r>
    </w:p>
    <w:p>
      <w:r>
        <w:t xml:space="preserve">@garycford tenho que dizer que me sinto mal por todos na NKorea.  Eles estão famintos e têm um responsável louco que os coloca em perigo diariamente.</w:t>
      </w:r>
    </w:p>
    <w:p>
      <w:r>
        <w:t xml:space="preserve">Eu quero mudar meu nome no twitter, mas não consigo pensar em nada</w:t>
      </w:r>
    </w:p>
    <w:p>
      <w:r>
        <w:t xml:space="preserve">minha escola é como a única que NÃO está de férias.</w:t>
      </w:r>
    </w:p>
    <w:p>
      <w:r>
        <w:t xml:space="preserve">Sentir-se magoado. no carro. vou ver um filme engraçado. alguém fala</w:t>
      </w:r>
    </w:p>
    <w:p>
      <w:r>
        <w:t xml:space="preserve">Ouvi dizer que é um dia de calor em casa - tudo o que temos aqui são nuvens de volta ao estúdio, talvez, se tivermos sorte, possamos ter 2 músicas prontas 2 dias!</w:t>
      </w:r>
    </w:p>
    <w:p>
      <w:r>
        <w:t xml:space="preserve">Quem me dera poder dar uma volta de carro...ou um filme ou a loja...eu só quero ficar sozinho</w:t>
      </w:r>
    </w:p>
    <w:p>
      <w:r>
        <w:t xml:space="preserve">@arikhanson Shoot! Eu votei e, de alguma forma, olhei para o seu ... boo hiss. Perdoe-me. Tenha um ótimo fim de semana Arik.</w:t>
      </w:r>
    </w:p>
    <w:p>
      <w:r>
        <w:t xml:space="preserve">@hummingbird604 @brendonjwilson @gregeh Mas @LeftCoastMama está certo: Isto é como as minas de carvão do Cabo Bretão, mas ++. Nenhuma lição aprendida.</w:t>
      </w:r>
    </w:p>
    <w:p>
      <w:r>
        <w:t xml:space="preserve">@PotFace desculpe por não ter respondido antes, sinto-me melhor agora.</w:t>
      </w:r>
    </w:p>
    <w:p>
      <w:r>
        <w:t xml:space="preserve">@LaurenHaleStorm yeah, estamos a caminho de casa</w:t>
      </w:r>
    </w:p>
    <w:p>
      <w:r>
        <w:t xml:space="preserve">suspiros. onde estão meus doces</w:t>
      </w:r>
    </w:p>
    <w:p>
      <w:r>
        <w:t xml:space="preserve">cof Cof Cof!</w:t>
      </w:r>
    </w:p>
    <w:p>
      <w:r>
        <w:t xml:space="preserve">De volta aos malditos deveres de casa.</w:t>
      </w:r>
    </w:p>
    <w:p>
      <w:r>
        <w:t xml:space="preserve">@mikki_kayla02 MEEEEEE TOOOOOOOOOOO!!!!!!!!! Vou ficar muito decepcionado se for apenas a temporada 7.</w:t>
      </w:r>
    </w:p>
    <w:p>
      <w:r>
        <w:t xml:space="preserve">Quase perdi meu telefone.</w:t>
      </w:r>
    </w:p>
    <w:p>
      <w:r>
        <w:t xml:space="preserve">Meu cérebro dói</w:t>
      </w:r>
    </w:p>
    <w:p>
      <w:r>
        <w:t xml:space="preserve">@joenkobema73 o que está errado? Como você está com dor?</w:t>
      </w:r>
    </w:p>
    <w:p>
      <w:r>
        <w:t xml:space="preserve">@QueenM81 Nope</w:t>
      </w:r>
    </w:p>
    <w:p>
      <w:r>
        <w:t xml:space="preserve">sentimos a falta de Britains, que foi esventrada com talento.</w:t>
      </w:r>
    </w:p>
    <w:p>
      <w:r>
        <w:t xml:space="preserve">eu não sei o que fazer no meu lame fridaay talvez me veja com meus melhores!!</w:t>
      </w:r>
    </w:p>
    <w:p>
      <w:r>
        <w:t xml:space="preserve">@travelingcircus Oooh você acabou de estragar a minha fantasia adolescente</w:t>
      </w:r>
    </w:p>
    <w:p>
      <w:r>
        <w:t xml:space="preserve">Este trovão está me assustando...geez...ODEIO AO TERROR é melhor não perder a eletricidade... #fb http://myloc.me/2144</w:t>
      </w:r>
    </w:p>
    <w:p>
      <w:r>
        <w:t xml:space="preserve">Sinto-me tão excluído</w:t>
      </w:r>
    </w:p>
    <w:p>
      <w:r>
        <w:t xml:space="preserve">maaaaan a noite passada foi uma noite engraçada!</w:t>
      </w:r>
    </w:p>
    <w:p>
      <w:r>
        <w:t xml:space="preserve">Estou triste hoje</w:t>
      </w:r>
    </w:p>
    <w:p>
      <w:r>
        <w:t xml:space="preserve">Desperto novamente, desisto, vou estar pronto para hoje</w:t>
      </w:r>
    </w:p>
    <w:p>
      <w:r>
        <w:t xml:space="preserve">@annief1 teve um pânico com o carro .....</w:t>
      </w:r>
    </w:p>
    <w:p>
      <w:r>
        <w:t xml:space="preserve">@FreelanceSw Porque tão caro</w:t>
      </w:r>
    </w:p>
    <w:p>
      <w:r>
        <w:t xml:space="preserve">@Mahalat Sorry. Não desempregado.</w:t>
      </w:r>
    </w:p>
    <w:p>
      <w:r>
        <w:t xml:space="preserve">Acabou de comer na Chipolte... Comeu mais do que eu costumo fazer... Agora estou cheio... Não estou satisfeito, mas estou satisfeito...</w:t>
      </w:r>
    </w:p>
    <w:p>
      <w:r>
        <w:t xml:space="preserve">está ensolarado, mas estou entediado de telefonemas tristes ou mensagens de texto</w:t>
      </w:r>
    </w:p>
    <w:p>
      <w:r>
        <w:t xml:space="preserve">Trabalho...trabalho.... trabalho....</w:t>
      </w:r>
    </w:p>
    <w:p>
      <w:r>
        <w:t xml:space="preserve">Acabei de ver minha bota ele voltou ao trabalho agora é hora de pentear-me, mas vai chover WTF</w:t>
      </w:r>
    </w:p>
    <w:p>
      <w:r>
        <w:t xml:space="preserve">Eu poderia viver do alimento mediterrâneo para o resto da minha vida. Tenho saudades de casa</w:t>
      </w:r>
    </w:p>
    <w:p>
      <w:r>
        <w:t xml:space="preserve">@lilxcutiesworld Ele tocou a canção mas não a enviou como um pedido</w:t>
      </w:r>
    </w:p>
    <w:p>
      <w:r>
        <w:t xml:space="preserve">@Buffalo_Souljaa Eu não consegui comer 2</w:t>
      </w:r>
    </w:p>
    <w:p>
      <w:r>
        <w:t xml:space="preserve">projeto de história</w:t>
      </w:r>
    </w:p>
    <w:p>
      <w:r>
        <w:t xml:space="preserve">estou meio triste de estar sozinho o tempo todo que sinto falta do meu irmão e meus amigos não prestam, quero dizer que ninguém me ligou em 2 semanas</w:t>
      </w:r>
    </w:p>
    <w:p>
      <w:r>
        <w:t xml:space="preserve">@_CorruptedAngel meu deus, realmente! A sério? 50? Cristo</w:t>
      </w:r>
    </w:p>
    <w:p>
      <w:r>
        <w:t xml:space="preserve">Ok, então eu sei que são quase 22:30h aqui mas @martylyn me fez querer um sorvete... Mas não consigo pegar as coisas italianas</w:t>
      </w:r>
    </w:p>
    <w:p>
      <w:r>
        <w:t xml:space="preserve">@janae24 rs! y o seu tweet soa como a sua voz gritando para mim rs!</w:t>
      </w:r>
    </w:p>
    <w:p>
      <w:r>
        <w:t xml:space="preserve">O Twitter tem estado me enganando hoje arg!  1 hora e meia de trabalho até o fim de semana! Woooooo</w:t>
      </w:r>
    </w:p>
    <w:p>
      <w:r>
        <w:t xml:space="preserve">@olivierlacan Esse é um homem fantástico. Droga, eu deveria ter enviado um link de afiliação. lol. oh bem.</w:t>
      </w:r>
    </w:p>
    <w:p>
      <w:r>
        <w:t xml:space="preserve">@markhoppus aww marca que me deixa triste por ter conseguido o meu na pré-venda.</w:t>
      </w:r>
    </w:p>
    <w:p>
      <w:r>
        <w:t xml:space="preserve">@animalria o que??? por quê?</w:t>
      </w:r>
    </w:p>
    <w:p>
      <w:r>
        <w:t xml:space="preserve">Tenho que esperar até sexta-feira para pegar meu visto para a China - não tão rápido quanto eu esperava, mas já está feito #geeksonaplane</w:t>
      </w:r>
    </w:p>
    <w:p>
      <w:r>
        <w:t xml:space="preserve">Em shakas novamenten. Aqui não há saladas de 2 dólares</w:t>
      </w:r>
    </w:p>
    <w:p>
      <w:r>
        <w:t xml:space="preserve">@emo_zaboo é ok, só dói abit eu pensava que estava fazendo um bom trabalho... se eu fosse rude com as pessoas eu podia entender... x</w:t>
      </w:r>
    </w:p>
    <w:p>
      <w:r>
        <w:t xml:space="preserve">@PreciousLittle tão invejoso</w:t>
      </w:r>
    </w:p>
    <w:p>
      <w:r>
        <w:t xml:space="preserve">@FrazJ eu gostaria que tivéssemos sun lollies para mim para ficar viciado que sabor?</w:t>
      </w:r>
    </w:p>
    <w:p>
      <w:r>
        <w:t xml:space="preserve">Feliz o fim de semana...O AMOR me derrubou!!!!</w:t>
      </w:r>
    </w:p>
    <w:p>
      <w:r>
        <w:t xml:space="preserve">Não foi tão longo, mas Dianne era tão fofo como de costume &lt;3 Hopeflly alguns1 ácaro colocaram-no no youtube :S</w:t>
      </w:r>
    </w:p>
    <w:p>
      <w:r>
        <w:t xml:space="preserve">@xkodakx FATTY! omg acabei de encontrar as piores merdas e não sei o que fazer, preciso falar com você!! espero vê-lo quando você sair do trabalho.</w:t>
      </w:r>
    </w:p>
    <w:p>
      <w:r>
        <w:t xml:space="preserve">@crust123 não há apenas ar</w:t>
      </w:r>
    </w:p>
    <w:p>
      <w:r>
        <w:t xml:space="preserve">@Sparkly_Devil1 Big Brother quiz?  O quê?!  Eu estou muito ocupado com o Guitar Hero, eu não notei nada disso.</w:t>
      </w:r>
    </w:p>
    <w:p>
      <w:r>
        <w:t xml:space="preserve">ug eu acho que estraguei minha entrevista por telefone eu gosto deles!</w:t>
      </w:r>
    </w:p>
    <w:p>
      <w:r>
        <w:t xml:space="preserve">que dia!!! auto-estradas e trens não é divertido</w:t>
      </w:r>
    </w:p>
    <w:p>
      <w:r>
        <w:t xml:space="preserve">@eddyizm Você não gosta de tartarugas?</w:t>
      </w:r>
    </w:p>
    <w:p>
      <w:r>
        <w:t xml:space="preserve">tem finalmente um pouco de Zyrtec para este terrível ataque de alergia.    Espero que isso não me ponha para dormir antes que o jogo comece esta noite.</w:t>
      </w:r>
    </w:p>
    <w:p>
      <w:r>
        <w:t xml:space="preserve">http://twitpic.com/67jxs - Este tempo ruim</w:t>
      </w:r>
    </w:p>
    <w:p>
      <w:r>
        <w:t xml:space="preserve">Não é justo hoje à noite. Chuva.</w:t>
      </w:r>
    </w:p>
    <w:p>
      <w:r>
        <w:t xml:space="preserve">@mosaicbooks e agora eles são um só. Para se tornar uma dor maior.</w:t>
      </w:r>
    </w:p>
    <w:p>
      <w:r>
        <w:t xml:space="preserve">@cyrusbaby, sinto sua falta... venha e diga adeus antes de eu partir!!</w:t>
      </w:r>
    </w:p>
    <w:p>
      <w:r>
        <w:t xml:space="preserve">@Gernika Almoçaram em Bittercreek, estavam fora da Hopnoxious Had Sweetgrass IPA tho, então tudo ainda está certo no mundo.</w:t>
      </w:r>
    </w:p>
    <w:p>
      <w:r>
        <w:t xml:space="preserve">@TMills130 aaawwww não se preocupe se começar a trabalhar novamente no seu crescimento</w:t>
      </w:r>
    </w:p>
    <w:p>
      <w:r>
        <w:t xml:space="preserve">Não estou ansioso pela próxima semana... Minha cara-metade terá desaparecido durante todo esse tempo! É TRULY GONNA SUCK BIG TIME!</w:t>
      </w:r>
    </w:p>
    <w:p>
      <w:r>
        <w:t xml:space="preserve">christian lacroix, e um de nossos clientes on-off, foi preso. http://tinyurl.com/kv653j</w:t>
      </w:r>
    </w:p>
    <w:p>
      <w:r>
        <w:t xml:space="preserve">Não sabia que o Reino Animal fecha tão cedo às 5:00 de hoje. Agora estou preso no trânsito de saída</w:t>
      </w:r>
    </w:p>
    <w:p>
      <w:r>
        <w:t xml:space="preserve">Sou um veterano. Eu já deveria ter sido.</w:t>
      </w:r>
    </w:p>
    <w:p>
      <w:r>
        <w:t xml:space="preserve">srsly, BGT, piada maaan. como o trabalho tosco. ughhhhh trabalho tórrido tomorah tem que se levantar cedo</w:t>
      </w:r>
    </w:p>
    <w:p>
      <w:r>
        <w:t xml:space="preserve">@3minds babe u não tem lido meus tweets - meu telefone caiu aos pedaços. Meu novo on vem nxt wk. A bola de pista continua caindo do meu telefone</w:t>
      </w:r>
    </w:p>
    <w:p>
      <w:r>
        <w:t xml:space="preserve">@potdeyahourt putain</w:t>
      </w:r>
    </w:p>
    <w:p>
      <w:r>
        <w:t xml:space="preserve">Meu pé ainda dói de pisar em uma aranha...owwwwww</w:t>
      </w:r>
    </w:p>
    <w:p>
      <w:r>
        <w:t xml:space="preserve">@SEGA pequeno? nós não podemos escolher?</w:t>
      </w:r>
    </w:p>
    <w:p>
      <w:r>
        <w:t xml:space="preserve">@CXI Obrigado, encontrei o link http://bit.ly/uxOFO , porém acho que você precisa ser um cliente para fazer o download</w:t>
      </w:r>
    </w:p>
    <w:p>
      <w:r>
        <w:t xml:space="preserve">Ugh... Waiting.... Interminável...</w:t>
      </w:r>
    </w:p>
    <w:p>
      <w:r>
        <w:t xml:space="preserve">Oh Deus! A música discoteca queijosa começou e todos estão se levantando nas mesas preciso de mais vinho...</w:t>
      </w:r>
    </w:p>
    <w:p>
      <w:r>
        <w:t xml:space="preserve">Tão ciumento que não estou no asilo neste momento</w:t>
      </w:r>
    </w:p>
    <w:p>
      <w:r>
        <w:t xml:space="preserve">Começando meu segundo turno! Vou perder como uma hora do jogo dos Lakers!</w:t>
      </w:r>
    </w:p>
    <w:p>
      <w:r>
        <w:t xml:space="preserve">Bem-vindo a Minnesoooooooota.  Libere algum tempo para esta viagem! Mas não estará no Cliquot Club; eles fecharam</w:t>
      </w:r>
    </w:p>
    <w:p>
      <w:r>
        <w:t xml:space="preserve">@toriigwyn eu quero comida chinesa realmente baaad.</w:t>
      </w:r>
    </w:p>
    <w:p>
      <w:r>
        <w:t xml:space="preserve">@mattjay Hey! Isso é sobre o que o nosso foi... para a rodada 1. :/ Rodada 2 na próxima semana...</w:t>
      </w:r>
    </w:p>
    <w:p>
      <w:r>
        <w:t xml:space="preserve">Hoje é uma seca porque não estou em Orlando, estou muito ansioso para a próxima sexta-feira.</w:t>
      </w:r>
    </w:p>
    <w:p>
      <w:r>
        <w:t xml:space="preserve">@ravefamous de quem vamos fazer troça?!?!</w:t>
      </w:r>
    </w:p>
    <w:p>
      <w:r>
        <w:t xml:space="preserve">Devia sair com Al, mas sua mamãe não a deixa agora o que fazer? Blá. Hahaha</w:t>
      </w:r>
    </w:p>
    <w:p>
      <w:r>
        <w:t xml:space="preserve">@hp5freak Awww, ele me lembra de me preparar para a bola.</w:t>
      </w:r>
    </w:p>
    <w:p>
      <w:r>
        <w:t xml:space="preserve">irritou o #ppt não salvou minhas mudanças.  Quando eu salvei explicitamente.</w:t>
      </w:r>
    </w:p>
    <w:p>
      <w:r>
        <w:t xml:space="preserve">@Ponyless soz i neva viu esta mensagem até agora...se você adicionar, então me apague, não posso ver nenhuma mensagem deixada na minha página</w:t>
      </w:r>
    </w:p>
    <w:p>
      <w:r>
        <w:t xml:space="preserve">@erickajonasbby aw pobre u NÃO deixe que ela fique 2 u simplesmente ignore sua n manter a cabeça erguida ela iz apenas imatura lil girl lol</w:t>
      </w:r>
    </w:p>
    <w:p>
      <w:r>
        <w:t xml:space="preserve">@PembsDave lmao im estripado porque não saiu bem</w:t>
      </w:r>
    </w:p>
    <w:p>
      <w:r>
        <w:t xml:space="preserve">@gracieh89 você pode obter catacumbas dos cinemas? tentei obtê-las do meu local há pouco tempo e eles não as tinham.</w:t>
      </w:r>
    </w:p>
    <w:p>
      <w:r>
        <w:t xml:space="preserve">@_JAYYTEE yea i knw</w:t>
      </w:r>
    </w:p>
    <w:p>
      <w:r>
        <w:t xml:space="preserve">Últimos 3 dias de escola....I estou triste, mas feliz, mas ansioso.....</w:t>
      </w:r>
    </w:p>
    <w:p>
      <w:r>
        <w:t xml:space="preserve">@colbertobsessed eu tive sorte, minha mãe pagou por tudo para mim. Eu levo você às compras!</w:t>
      </w:r>
    </w:p>
    <w:p>
      <w:r>
        <w:t xml:space="preserve">O estúpido do cinema Folkestone só mostra o Star Trek 3 vezes, malditos sejam</w:t>
      </w:r>
    </w:p>
    <w:p>
      <w:r>
        <w:t xml:space="preserve">@mrinklin comecei a guardar meus esboços do Tumblr porque isso me aconteceu esta semana e fiquei tão triste</w:t>
      </w:r>
    </w:p>
    <w:p>
      <w:r>
        <w:t xml:space="preserve">@marijo008 no he sabido nada de ti, isto está me deixando um pouco triste, devo dizer!</w:t>
      </w:r>
    </w:p>
    <w:p>
      <w:r>
        <w:t xml:space="preserve">Sim, eu também.</w:t>
      </w:r>
    </w:p>
    <w:p>
      <w:r>
        <w:t xml:space="preserve">Em um período de exames os dias são para estudar e as noites para estudar e dormir... não há tempo para brincadeiras...</w:t>
      </w:r>
    </w:p>
    <w:p>
      <w:r>
        <w:t xml:space="preserve">@hptwilighter Estou morrendo de vontade de lê-lo!  Eu odeio a Inglaterra.</w:t>
      </w:r>
    </w:p>
    <w:p>
      <w:r>
        <w:t xml:space="preserve">im doente, você está doente. imy</w:t>
      </w:r>
    </w:p>
    <w:p>
      <w:r>
        <w:t xml:space="preserve">Ela é linda @webduck. Mas não se sinta mal. Algumas avós neaby vêem netos mais ou menos da mesma forma. Não pode ir a eles = sem sorte.</w:t>
      </w:r>
    </w:p>
    <w:p>
      <w:r>
        <w:t xml:space="preserve">@TheeRealFDHC Bem-vindo a Glasgow Felix, desculpe não poder estar lá hoje à noite</w:t>
      </w:r>
    </w:p>
    <w:p>
      <w:r>
        <w:t xml:space="preserve">Procurando desenhar a roupa final da passarela, eu realmente quero REALMENTE meus longos cabelos cor-de-rosa de volta. também quero pintar meus modelos de cabelos cor-de-rosa não permitidos</w:t>
      </w:r>
    </w:p>
    <w:p>
      <w:r>
        <w:t xml:space="preserve">@lilyroseallen britains tem talento é bastante decepcionante este ano</w:t>
      </w:r>
    </w:p>
    <w:p>
      <w:r>
        <w:t xml:space="preserve">bham ausente</w:t>
      </w:r>
    </w:p>
    <w:p>
      <w:r>
        <w:t xml:space="preserve">Salvação do Exterminador... por mim mesmo.</w:t>
      </w:r>
    </w:p>
    <w:p>
      <w:r>
        <w:t xml:space="preserve">@thisisryanross Ryaaaaaaaaaaaaan http://bit.ly/SnjEn</w:t>
      </w:r>
    </w:p>
    <w:p>
      <w:r>
        <w:t xml:space="preserve">Não mais passar o dia conversando com Steve no computador Agora o que vou fazer no trabalho?</w:t>
      </w:r>
    </w:p>
    <w:p>
      <w:r>
        <w:t xml:space="preserve">OPS desculpe Rainha Mãe</w:t>
      </w:r>
    </w:p>
    <w:p>
      <w:r>
        <w:t xml:space="preserve">http://twitpic.com/67jzp Concertos McFly ao longo dos anos [H]... Mas não tenho o meu de 2006 :/</w:t>
      </w:r>
    </w:p>
    <w:p>
      <w:r>
        <w:t xml:space="preserve">Estou muito zangado com o mundo de hoje. Hoje é apenas um dia de saco cheio.</w:t>
      </w:r>
    </w:p>
    <w:p>
      <w:r>
        <w:t xml:space="preserve">Minha irmã está dando uma festa estúpida &amp;&amp; Eu quero sair com meus amigos, mas o hilly não vai me dar retorno...</w:t>
      </w:r>
    </w:p>
    <w:p>
      <w:r>
        <w:t xml:space="preserve">Quero um pouco de abacaxi! Tenho saudades do meu bebê</w:t>
      </w:r>
    </w:p>
    <w:p>
      <w:r>
        <w:t xml:space="preserve">@AmBamThankYaMam então eu falei cedo demais.... &amp; meu fim de semana pode ser adiado por mais 20 min aaaah tenho queaaa sair daqui b4 eu perco-o</w:t>
      </w:r>
    </w:p>
    <w:p>
      <w:r>
        <w:t xml:space="preserve">O colega que "ajudou" ao criar o site de sua unidade no iWeb NÃO foi útil. Código do lixo, 24 arquivos CSS para um site de 4 páginas, sem otimização.</w:t>
      </w:r>
    </w:p>
    <w:p>
      <w:r>
        <w:t xml:space="preserve">aquela 'prévia' de um trailer para lua nova foi uma piada...14 segundos. ainda assisti a isso duas vezes. rs imaginei que tinha perdido alguma coisa! ainda estou doente</w:t>
      </w:r>
    </w:p>
    <w:p>
      <w:r>
        <w:t xml:space="preserve">Estou completamente exausto graças a ontem.  Já posso ir para casa?</w:t>
      </w:r>
    </w:p>
    <w:p>
      <w:r>
        <w:t xml:space="preserve">ah minha barriga dói o maldito starbucks açúcar/chocolate/caféina</w:t>
      </w:r>
    </w:p>
    <w:p>
      <w:r>
        <w:t xml:space="preserve">Minha queimadura solar faz comichão</w:t>
      </w:r>
    </w:p>
    <w:p>
      <w:r>
        <w:t xml:space="preserve">@Drlebron - Bem-vindo a Minnesoooooooota. Libere algum tempo para esta viagem! Mas não estará no Cliquot Club; eles fecharam</w:t>
      </w:r>
    </w:p>
    <w:p>
      <w:r>
        <w:t xml:space="preserve">@karamat Se ao menos pudéssemos realmente ser autorizados a ficar aqui e fazer isso</w:t>
      </w:r>
    </w:p>
    <w:p>
      <w:r>
        <w:t xml:space="preserve">Oh não, é uma tempestade... tenho que sair do computador.</w:t>
      </w:r>
    </w:p>
    <w:p>
      <w:r>
        <w:t xml:space="preserve">Estou tão cansado</w:t>
      </w:r>
    </w:p>
    <w:p>
      <w:r>
        <w:t xml:space="preserve">@Elegido como uma pequena aventura, só que estou meio preocupado com ela, e não posso pegar o ônibus para onde ela está porque minha ostra está quebrada</w:t>
      </w:r>
    </w:p>
    <w:p>
      <w:r>
        <w:t xml:space="preserve">@RaemonVip eu vou. dizer a ele que eu disse feliz aniversário amanhã também. você está falando de raymond?</w:t>
      </w:r>
    </w:p>
    <w:p>
      <w:r>
        <w:t xml:space="preserve">problemas com engrenagens o dia inteiro!</w:t>
      </w:r>
    </w:p>
    <w:p>
      <w:r>
        <w:t xml:space="preserve">@thefunkyfairy hiya, como tem sido a sua semana?? apenas tentei te DM, mas você não está seguindo!  x</w:t>
      </w:r>
    </w:p>
    <w:p>
      <w:r>
        <w:t xml:space="preserve">Alguns d-bag roubaram @Catfairbanks bicicleta</w:t>
      </w:r>
    </w:p>
    <w:p>
      <w:r>
        <w:t xml:space="preserve">@Shamoneyy Desejo que a minha boca se mastigue toda... Pausa...eu defendo que amo um pouco disso...</w:t>
      </w:r>
    </w:p>
    <w:p>
      <w:r>
        <w:t xml:space="preserve">Estou realmente com vontade de ir a um encontro</w:t>
      </w:r>
    </w:p>
    <w:p>
      <w:r>
        <w:t xml:space="preserve">o monstro do estômago me odeia</w:t>
      </w:r>
    </w:p>
    <w:p>
      <w:r>
        <w:t xml:space="preserve">Jogo 6...quem o quer...u já sabe quem a liga quer</w:t>
      </w:r>
    </w:p>
    <w:p>
      <w:r>
        <w:t xml:space="preserve">@nickwall0 Não estou banido... mas estou no trabalho até 6</w:t>
      </w:r>
    </w:p>
    <w:p>
      <w:r>
        <w:t xml:space="preserve">uau, minha avó faleceu.... Estou muito doente para sequer pensar, sei que ela está em um lugar melhor agora</w:t>
      </w:r>
    </w:p>
    <w:p>
      <w:r>
        <w:t xml:space="preserve">@Mali_Marls Nah Tenho trabalho a fazer, faltam 3 semanas e estou nu</w:t>
      </w:r>
    </w:p>
    <w:p>
      <w:r>
        <w:t xml:space="preserve">@AngieMac78 eu sei que estou mudando novamente</w:t>
      </w:r>
    </w:p>
    <w:p>
      <w:r>
        <w:t xml:space="preserve">@caniszczyk Concordou! Embora as aplicações Eclipse impeçam a coleta do depósito de lixo ao pegar OOME. Tivemos que nos divertir no JConsole</w:t>
      </w:r>
    </w:p>
    <w:p>
      <w:r>
        <w:t xml:space="preserve">Check-in por telefone celular? Outra falha! O serviço da American chegou perto, mas caiu no portão. Agora estou a 0 para 3.</w:t>
      </w:r>
    </w:p>
    <w:p>
      <w:r>
        <w:t xml:space="preserve">@GrangerSmith Feliz por saber que vocês chegaram a salvo. Tenham um ótimo show esta noite! Quem me dera poder estar lá.</w:t>
      </w:r>
    </w:p>
    <w:p>
      <w:r>
        <w:t xml:space="preserve">@annejsimmons Apenas a mãe de todos os dias ruins</w:t>
      </w:r>
    </w:p>
    <w:p>
      <w:r>
        <w:t xml:space="preserve">já falha o lance...</w:t>
      </w:r>
    </w:p>
    <w:p>
      <w:r>
        <w:t xml:space="preserve">acho que eles estão trabalhando por que os olhos estão abaixando seu olhar tão estranho estar sob drogas que eu não gosto ... não posso esperar por amanhã, no entanto</w:t>
      </w:r>
    </w:p>
    <w:p>
      <w:r>
        <w:t xml:space="preserve">Foi para obter a renovação da carteira de motorista e das placas de carro.  Meu mecânico que hoje faz inspeções fora da cidade.</w:t>
      </w:r>
    </w:p>
    <w:p>
      <w:r>
        <w:t xml:space="preserve">Cupcakes, creme brulee, tiramisu~ Eu quero um pouco de açúcar</w:t>
      </w:r>
    </w:p>
    <w:p>
      <w:r>
        <w:t xml:space="preserve">Sériamente entediado agora!!!</w:t>
      </w:r>
    </w:p>
    <w:p>
      <w:r>
        <w:t xml:space="preserve">Gostaria que minha irmã morasse perto de mim</w:t>
      </w:r>
    </w:p>
    <w:p>
      <w:r>
        <w:t xml:space="preserve">O trailer Toy Story 3 estreou com Up. Preciso do meu computador de volta.</w:t>
      </w:r>
    </w:p>
    <w:p>
      <w:r>
        <w:t xml:space="preserve">precisa de um novo emprego mais perto de casa ou que valha a pena a viagem</w:t>
      </w:r>
    </w:p>
    <w:p>
      <w:r>
        <w:t xml:space="preserve">@AKDB Fale-me sobre isso</w:t>
      </w:r>
    </w:p>
    <w:p>
      <w:r>
        <w:t xml:space="preserve">me pergunto se existe uma vida após o cuidado de Alzheimer. além do desespero. a pobreza sux mas o comércio é fútil. não há descrição. mamãe</w:t>
      </w:r>
    </w:p>
    <w:p>
      <w:r>
        <w:t xml:space="preserve">@Sandy_B_ Shes bad eles não vão resolvê-la e está com muita dor</w:t>
      </w:r>
    </w:p>
    <w:p>
      <w:r>
        <w:t xml:space="preserve">@themabster não se você tiver que trabalhar às seis...</w:t>
      </w:r>
    </w:p>
    <w:p>
      <w:r>
        <w:t xml:space="preserve">Oh sim, é por isso que eu não gosto de acordar cedo.  Por volta do meio-dia, fico todo cansado.</w:t>
      </w:r>
    </w:p>
    <w:p>
      <w:r>
        <w:t xml:space="preserve">@showingmyassets no happy hour para mim hoje</w:t>
      </w:r>
    </w:p>
    <w:p>
      <w:r>
        <w:t xml:space="preserve">Odeia que meu a.c. não funcione! É tão quente</w:t>
      </w:r>
    </w:p>
    <w:p>
      <w:r>
        <w:t xml:space="preserve">@TheoLykos OMG Quero IR PARA A PRAIA!!!</w:t>
      </w:r>
    </w:p>
    <w:p>
      <w:r>
        <w:t xml:space="preserve">@julierubes eu não estarei no jogo.  Descobri demasiado tarde.</w:t>
      </w:r>
    </w:p>
    <w:p>
      <w:r>
        <w:t xml:space="preserve">Zach G. recebe um perfil extenso na NY Times Magazine deste fim de semana. As chances de nos apaixonarmos estão ficando cada vez menores.</w:t>
      </w:r>
    </w:p>
    <w:p>
      <w:r>
        <w:t xml:space="preserve">Montando/Desenhando este novo alarme que o papai me deu - SOOO alto eu acho que estourei meu tambor auditivo</w:t>
      </w:r>
    </w:p>
    <w:p>
      <w:r>
        <w:t xml:space="preserve">Ainda trabalhando</w:t>
      </w:r>
    </w:p>
    <w:p>
      <w:r>
        <w:t xml:space="preserve">O trabalho é uma puta malvada. Isso não me deixa verificar minhas mensagens de texto</w:t>
      </w:r>
    </w:p>
    <w:p>
      <w:r>
        <w:t xml:space="preserve">@SUPERRZAAAP eu esqueci o evento de jardinagem! ooh que pena eu sou</w:t>
      </w:r>
    </w:p>
    <w:p>
      <w:r>
        <w:t xml:space="preserve">@themakelounge -- Não é justo, eu quero um adesivo, mas acabei de me mudar de Londres</w:t>
      </w:r>
    </w:p>
    <w:p>
      <w:r>
        <w:t xml:space="preserve">@formicadinette - Yipe! Sinto muito em ouvir isso</w:t>
      </w:r>
    </w:p>
    <w:p>
      <w:r>
        <w:t xml:space="preserve">Estou tão entusiasmado com os prêmios dos filmes da MTV!!! mesmo não estando lá, mal posso esperar para vê-los na TV e espero...</w:t>
      </w:r>
    </w:p>
    <w:p>
      <w:r>
        <w:t xml:space="preserve">@AustinWise Parte de um AR-15. Na verdade, a única parte de uma que se qualifica como arma. Você tem que ter 21 anos para comprá-las sem peças.</w:t>
      </w:r>
    </w:p>
    <w:p>
      <w:r>
        <w:t xml:space="preserve">Quem me dera poder ir ouvir a Mint Condition tommorow night</w:t>
      </w:r>
    </w:p>
    <w:p>
      <w:r>
        <w:t xml:space="preserve">Quero fazer uma nova atualização do vlog amanhã. Mas também tenho trabalho de casa para fazer.</w:t>
      </w:r>
    </w:p>
    <w:p>
      <w:r>
        <w:t xml:space="preserve">Observando Ripley's Believe or Not while eating=bad choice</w:t>
      </w:r>
    </w:p>
    <w:p>
      <w:r>
        <w:t xml:space="preserve">não tenho nada de espirituoso para tweetar</w:t>
      </w:r>
    </w:p>
    <w:p>
      <w:r>
        <w:t xml:space="preserve">Têm que trabalhar hoje. http://plurk.com/p/x2rt8</w:t>
      </w:r>
    </w:p>
    <w:p>
      <w:r>
        <w:t xml:space="preserve">@JodiOKeefee o que aconteceu com a página de wentworth?!? estou devastado, como certamente todos os seus fãs estão!</w:t>
      </w:r>
    </w:p>
    <w:p>
      <w:r>
        <w:t xml:space="preserve">Greg Pritchard foi ROBBED de um lugar na final do BGT. Chora, cara de cadela, passou</w:t>
      </w:r>
    </w:p>
    <w:p>
      <w:r>
        <w:t xml:space="preserve">oh meu deus!!! chorei tanto!!! veja estes caras do BGT http://bit.ly/5t5Xz</w:t>
      </w:r>
    </w:p>
    <w:p>
      <w:r>
        <w:t xml:space="preserve">@DangerAdamJonas Eu o vi no facebook ao vivo... mas da próxima vez você terá que responder minha pergunta !</w:t>
      </w:r>
    </w:p>
    <w:p>
      <w:r>
        <w:t xml:space="preserve">@BerlyAnne rs, não esfregue isso</w:t>
      </w:r>
    </w:p>
    <w:p>
      <w:r>
        <w:t xml:space="preserve">conseguiram limpar o banheiro hoje.</w:t>
      </w:r>
    </w:p>
    <w:p>
      <w:r>
        <w:t xml:space="preserve">A umidade NÃO é minha amiga! Basta perguntar ao meu cabelo</w:t>
      </w:r>
    </w:p>
    <w:p>
      <w:r>
        <w:t xml:space="preserve">@BTV_SUPRNATURAL ok thanx muito u pode me enviar a resposta por correio privado se você quiser mas seria um desejo muito legal eu estava em birmingham</w:t>
      </w:r>
    </w:p>
    <w:p>
      <w:r>
        <w:t xml:space="preserve">Eu me sinto como cocô. Eu odeio estar doente.</w:t>
      </w:r>
    </w:p>
    <w:p>
      <w:r>
        <w:t xml:space="preserve">@Coffee_Brown theres a holy version of hell? lol...I cant stop. I need for it to be a trending topic! be nice (*whispering #redmango)lol</w:t>
      </w:r>
    </w:p>
    <w:p>
      <w:r>
        <w:t xml:space="preserve">@wendica I verificou.  Nós não ganhamos</w:t>
      </w:r>
    </w:p>
    <w:p>
      <w:r>
        <w:t xml:space="preserve">@richcav Sim, eles podem, mas a seleção é arbitrariamente e severamente limitada por causa de leis de direitos autorais não padronizadas.</w:t>
      </w:r>
    </w:p>
    <w:p>
      <w:r>
        <w:t xml:space="preserve">@mareyachristina haha raspei todos os meus pêlos faciais exceto meu bigode porque achei que seria legal! Mas isso me fez parecer nojento</w:t>
      </w:r>
    </w:p>
    <w:p>
      <w:r>
        <w:t xml:space="preserve">im não estou sentindo esta bofetada de borbulha no meio da minha desgraça. não é um riqht man</w:t>
      </w:r>
    </w:p>
    <w:p>
      <w:r>
        <w:t xml:space="preserve">Acabei de perder meu sinal de internet de como a vida vai continuar</w:t>
      </w:r>
    </w:p>
    <w:p>
      <w:r>
        <w:t xml:space="preserve">@honorsociety luvvv it- mas uma aquestion-whyn't there any full moon crazy tour date for toronto!?!??!?!?!?!?!</w:t>
      </w:r>
    </w:p>
    <w:p>
      <w:r>
        <w:t xml:space="preserve">me perguntando por que meu namorado não me liga há uma semana... acho que o fim está chegando é...</w:t>
      </w:r>
    </w:p>
    <w:p>
      <w:r>
        <w:t xml:space="preserve">#iusado a ser descoberto pelas meninas no ano acima de mim na escola</w:t>
      </w:r>
    </w:p>
    <w:p>
      <w:r>
        <w:t xml:space="preserve">eu acabei de assistir Marley &amp; Me...eu chorei tanto!</w:t>
      </w:r>
    </w:p>
    <w:p>
      <w:r>
        <w:t xml:space="preserve">acabou de falhar para responder seu IM AGAIN! Pela enésima vez! Isto está me deixando triste.  Sempre que ele IM (que é o tempo todo), eu estou sempre fora.</w:t>
      </w:r>
    </w:p>
    <w:p>
      <w:r>
        <w:t xml:space="preserve">@RobbieBarnes No Sky. Somente analógico terrestre</w:t>
      </w:r>
    </w:p>
    <w:p>
      <w:r>
        <w:t xml:space="preserve">@lexiloohoo ugh! Que se foda. Hoje parece que não vai funcionar, sinto muito.</w:t>
      </w:r>
    </w:p>
    <w:p>
      <w:r>
        <w:t xml:space="preserve">Estou desejando algo salgado em minha boca!  Estou cansado de pretzels tho.</w:t>
      </w:r>
    </w:p>
    <w:p>
      <w:r>
        <w:t xml:space="preserve">aww, alguém viu hollie steel no BGT esta noite? wharra vergonha</w:t>
      </w:r>
    </w:p>
    <w:p>
      <w:r>
        <w:t xml:space="preserve">http://twitpic.com/67k9w - - Meus melhores momentos. Se ao menos @DemtriaLovato estivesse presente.</w:t>
      </w:r>
    </w:p>
    <w:p>
      <w:r>
        <w:t xml:space="preserve">Existe uma maneira de eu poder dormir nos próximos 8 ou 9 dias? Assim, quando eu acordar, ela terá voltado e eu não teria perdido seu SO MUCH!</w:t>
      </w:r>
    </w:p>
    <w:p>
      <w:r>
        <w:t xml:space="preserve">@willnoon creio que o endereço é 300 Ottawa Ave. NW, Grand Rapids, MI (Calder Plaza), gostaria de ter visto vocês ontem à noite ou hoje.</w:t>
      </w:r>
    </w:p>
    <w:p>
      <w:r>
        <w:t xml:space="preserve">tempo de ginástica.  Minha última noite para dar aulas às sextas-feiras à noite.   O novo horário de verão começa na próxima semana.</w:t>
      </w:r>
    </w:p>
    <w:p>
      <w:r>
        <w:t xml:space="preserve">@MalcolmMillion nah eu entendo que você não pode cancelar eu só queria que você viesse</w:t>
      </w:r>
    </w:p>
    <w:p>
      <w:r>
        <w:t xml:space="preserve">Gah! Deixei meus óculos no trabalho e ler está me dando dor de cabeça.  Não posso acreditar o quanto preciso deles hoje em dia.  A velhice.</w:t>
      </w:r>
    </w:p>
    <w:p>
      <w:r>
        <w:t xml:space="preserve">AP: A Coréia do Norte poderia optar por um devastador assalto terrestre... http://tinyurl.com/nmg9ht (via @Drudge_Report) Conversa assustadora para dizer o mínimo. mm</w:t>
      </w:r>
    </w:p>
    <w:p>
      <w:r>
        <w:t xml:space="preserve">@therealpickler hey kellie,como é que u?I FEEL HORRIBLE!</w:t>
      </w:r>
    </w:p>
    <w:p>
      <w:r>
        <w:t xml:space="preserve">O greg irritado não passou por mim, acho que bem feito Holly</w:t>
      </w:r>
    </w:p>
    <w:p>
      <w:r>
        <w:t xml:space="preserve">Eu me queimei</w:t>
      </w:r>
    </w:p>
    <w:p>
      <w:r>
        <w:t xml:space="preserve">@honorsociety eu gosto e tudo o que você não vai ter no 7º concerto de agosto que fere meus sentidos</w:t>
      </w:r>
    </w:p>
    <w:p>
      <w:r>
        <w:t xml:space="preserve">Estou tão farto e cansado desta chuva dentro e fora</w:t>
      </w:r>
    </w:p>
    <w:p>
      <w:r>
        <w:t xml:space="preserve">Estava comendo uma manderina. Mas agora tudo se foi!</w:t>
      </w:r>
    </w:p>
    <w:p>
      <w:r>
        <w:t xml:space="preserve">@aduquette que eu conheço. Não é difícil NÃO clicar na resposta.  Lamento ouvir sobre o possível problema de estômago.</w:t>
      </w:r>
    </w:p>
    <w:p>
      <w:r>
        <w:t xml:space="preserve">@nataliejanette Estou tão invejoso que não vou ao blogher</w:t>
      </w:r>
    </w:p>
    <w:p>
      <w:r>
        <w:t xml:space="preserve">AHHHHHHHHH! Não consigo que a miley repare em mim......</w:t>
      </w:r>
    </w:p>
    <w:p>
      <w:r>
        <w:t xml:space="preserve">@LisaTayl Minha estadia foi ótima! MAS minha mãe me deu o resfriado/fluor antes de eu partir e eu ainda tenho tosse...</w:t>
      </w:r>
    </w:p>
    <w:p>
      <w:r>
        <w:t xml:space="preserve">@redefinição se apenas o clima cooperasse para que entrássemos na piscina agora mesmo. Tem estado muito frio durante toda a primavera.</w:t>
      </w:r>
    </w:p>
    <w:p>
      <w:r>
        <w:t xml:space="preserve">desejo de ser karen do testamento&amp;grace</w:t>
      </w:r>
    </w:p>
    <w:p>
      <w:r>
        <w:t xml:space="preserve">estou limpando ouvindo a fiona apple e depois indo para uma festa de aniversário!!!!!! eu não posso acreditar que já estou 25</w:t>
      </w:r>
    </w:p>
    <w:p>
      <w:r>
        <w:t xml:space="preserve">@ledoug na verdade estava planejando trabalhar @ w12th mas, infelizmente, reuniões kaiboshed esse plano</w:t>
      </w:r>
    </w:p>
    <w:p>
      <w:r>
        <w:t xml:space="preserve">eu não sei o que fazer no meu lame fridaay talvez sair com os meus melhores!!</w:t>
      </w:r>
    </w:p>
    <w:p>
      <w:r>
        <w:t xml:space="preserve">São 22h30 da noite de sexta-feira e eu vou para a cama. Que patético.</w:t>
      </w:r>
    </w:p>
    <w:p>
      <w:r>
        <w:t xml:space="preserve">@leirastorm Isso é uma porcaria. Sentiremos sua falta.</w:t>
      </w:r>
    </w:p>
    <w:p>
      <w:r>
        <w:t xml:space="preserve">@lilxcutiesworld Acho que @anilam18 não pode pedir a mesma canção, no entanto</w:t>
      </w:r>
    </w:p>
    <w:p>
      <w:r>
        <w:t xml:space="preserve">@ItsIan ohhhh, sua sorte é que é bom sair. Aqui está chuvoso e úmido.</w:t>
      </w:r>
    </w:p>
    <w:p>
      <w:r>
        <w:t xml:space="preserve">jazzy devemos estar em vegas w Uma equipe</w:t>
      </w:r>
    </w:p>
    <w:p>
      <w:r>
        <w:t xml:space="preserve">Eu comi batatas fritas e uma ariZona às 1130 e essa foi a única coisa que comi hoje. feeeeeed meeeeee</w:t>
      </w:r>
    </w:p>
    <w:p>
      <w:r>
        <w:t xml:space="preserve">Para limitar as coisas, a parte inferior das minhas costas realmente dói.</w:t>
      </w:r>
    </w:p>
    <w:p>
      <w:r>
        <w:t xml:space="preserve">@arsenal_fann chegando! Sowwy!</w:t>
      </w:r>
    </w:p>
    <w:p>
      <w:r>
        <w:t xml:space="preserve">que dia incômodo. foi uma porcaria</w:t>
      </w:r>
    </w:p>
    <w:p>
      <w:r>
        <w:t xml:space="preserve">UM DOS PIORES DIAS DA MINHA VIDA.</w:t>
      </w:r>
    </w:p>
    <w:p>
      <w:r>
        <w:t xml:space="preserve">você sabe que seu cão está envelhecendo quando ela se senta para comer...pobre montanhoso por favor não cresça</w:t>
      </w:r>
    </w:p>
    <w:p>
      <w:r>
        <w:t xml:space="preserve">Heyy.thnxx.or.me.convidando.a.ur.party.rob.ill.be.down.there.on.june.24th.ill.miss.u when.u.go.to.italy.... &lt;333333333 txt.me.hon!!!</w:t>
      </w:r>
    </w:p>
    <w:p>
      <w:r>
        <w:t xml:space="preserve">@jerrib247 desculpe mãe! Não foi minha intenção. Eu não deveria ter tweetado isso, você já está tendo um dia difícil Amo você!</w:t>
      </w:r>
    </w:p>
    <w:p>
      <w:r>
        <w:t xml:space="preserve">@jonasbrothers http://twitpic.com/624qo - mas uma cobra marrom mordeu meu pato chamado Elvis de qualquer forma ahaha Elvis é muito fofo!! E Nicho também é ...</w:t>
      </w:r>
    </w:p>
    <w:p>
      <w:r>
        <w:t xml:space="preserve">Indo para o trabalho</w:t>
      </w:r>
    </w:p>
    <w:p>
      <w:r>
        <w:t xml:space="preserve">Não há nada a fazer hoje à noite</w:t>
      </w:r>
    </w:p>
    <w:p>
      <w:r>
        <w:t xml:space="preserve">Ohh garoto, meu dente de bebê saiu!</w:t>
      </w:r>
    </w:p>
    <w:p>
      <w:r>
        <w:t xml:space="preserve">A princesa Sakura é MINHA por isso quero usá-la no TJ! grr</w:t>
      </w:r>
    </w:p>
    <w:p>
      <w:r>
        <w:t xml:space="preserve">Estou com tanta dor que realmente não me sinto muito bem. Não consegui comer meu jantar</w:t>
      </w:r>
    </w:p>
    <w:p>
      <w:r>
        <w:t xml:space="preserve">@astropix Sim, acabei de aceitar a oferta da UBC ontem à noite, mas não sei se ainda vou conseguir porque tenho me descuidado muito ultimamente.</w:t>
      </w:r>
    </w:p>
    <w:p>
      <w:r>
        <w:t xml:space="preserve">@ludwikc broken I can't c it</w:t>
      </w:r>
    </w:p>
    <w:p>
      <w:r>
        <w:t xml:space="preserve">@NicoleApparatus no you can't. no you can't. estou só brincando. isso foi maldoso. eu te amo.</w:t>
      </w:r>
    </w:p>
    <w:p>
      <w:r>
        <w:t xml:space="preserve">@FlittyGadabout Não sou um vagabundo.</w:t>
      </w:r>
    </w:p>
    <w:p>
      <w:r>
        <w:t xml:space="preserve">Adorando o novo skype! Especialmente para alguém como eu, que vive meio mundo longe de casa!</w:t>
      </w:r>
    </w:p>
    <w:p>
      <w:r>
        <w:t xml:space="preserve">@mikki_kayla02 Desculpe! Eu não queria arruinar o resto do seu dia</w:t>
      </w:r>
    </w:p>
    <w:p>
      <w:r>
        <w:t xml:space="preserve">chorando para uma caminhada para lembrar como sempre</w:t>
      </w:r>
    </w:p>
    <w:p>
      <w:r>
        <w:t xml:space="preserve">no meu caminho para o trabalho. ESTOU TÃO HUNGRIA!</w:t>
      </w:r>
    </w:p>
    <w:p>
      <w:r>
        <w:t xml:space="preserve">Meu grande erro de hoje é adormecer enquanto tenho muitas coisas para fazer</w:t>
      </w:r>
    </w:p>
    <w:p>
      <w:r>
        <w:t xml:space="preserve">Já se passaram 2 dias sem gás...a companhia de gás desligou-o para fazer manutenção. Eu não sei cozinhar.</w:t>
      </w:r>
    </w:p>
    <w:p>
      <w:r>
        <w:t xml:space="preserve">@DubarryMcfly realmente tem alguém que já chegou à final... Sim, foi por isso que fiquei preso na aula, pois a maior parte dela loveyoufletch xxxx</w:t>
      </w:r>
    </w:p>
    <w:p>
      <w:r>
        <w:t xml:space="preserve">@a_simple_girl @BuzzEdition I have to miss the festivities this evening.  Subindo a colina e não terei internet e nenhum serviço BB.</w:t>
      </w:r>
    </w:p>
    <w:p>
      <w:r>
        <w:t xml:space="preserve">agora está chovendo em PHL e mais atrasos no horário dos vôos - chateado por eu estar perdendo o último show de Jay Leno hoje à noite...</w:t>
      </w:r>
    </w:p>
    <w:p>
      <w:r>
        <w:t xml:space="preserve">@ShabbyGomer gostaria que tivéssemos podido surpreendê-los e ter ido para a H, mas não conseguimos resolver o problema.</w:t>
      </w:r>
    </w:p>
    <w:p>
      <w:r>
        <w:t xml:space="preserve">@Jonasbrothers @ddlovato you are disappointing me......</w:t>
      </w:r>
    </w:p>
    <w:p>
      <w:r>
        <w:t xml:space="preserve">@HerMonkeyMan Não creio que @JazzyHale22 queira voltar (os caras lêem seu dms)</w:t>
      </w:r>
    </w:p>
    <w:p>
      <w:r>
        <w:t xml:space="preserve">Na DMV uhhhg!</w:t>
      </w:r>
    </w:p>
    <w:p>
      <w:r>
        <w:t xml:space="preserve">@TheCre8ive Ainda bem que você está bem!</w:t>
      </w:r>
    </w:p>
    <w:p>
      <w:r>
        <w:t xml:space="preserve">@chrisstjohn http://my.barackobama.com/page/content/iphone mas parece que não está mais na loja de aplicativos.</w:t>
      </w:r>
    </w:p>
    <w:p>
      <w:r>
        <w:t xml:space="preserve">@cgervcracker que não foi legal</w:t>
      </w:r>
    </w:p>
    <w:p>
      <w:r>
        <w:t xml:space="preserve">Trabalhando 930a-730p hoje. 1,5 hora de almoço...8,5 horas de trabalho. Horas extras = bom. O fato de eu já estar morto de cansaço = muito ruim.</w:t>
      </w:r>
    </w:p>
    <w:p>
      <w:r>
        <w:t xml:space="preserve">De volta a casa AGAIN ... banhando crianças, passando roupas para a formatura do sobrinho ... nephew's graduation tonight! Eu me lembro quando ele tinha 2 anos!</w:t>
      </w:r>
    </w:p>
    <w:p>
      <w:r>
        <w:t xml:space="preserve">múmia eu preciso de você</w:t>
      </w:r>
    </w:p>
    <w:p>
      <w:r>
        <w:t xml:space="preserve">@JonnyRadtke vou sentir sua falta quando for a futuros shows de hannah kill</w:t>
      </w:r>
    </w:p>
    <w:p>
      <w:r>
        <w:t xml:space="preserve">@CarrieStephens meu faz isso não importa com quem eu esteja ao telefone!</w:t>
      </w:r>
    </w:p>
    <w:p>
      <w:r>
        <w:t xml:space="preserve">foi ao dentista. não pode comer e estou morrendo de fome. realmente é uma droga. e é doloroso.</w:t>
      </w:r>
    </w:p>
    <w:p>
      <w:r>
        <w:t xml:space="preserve">ter que mudar de piscina de prática, alguém vomitou em nossa piscina normal</w:t>
      </w:r>
    </w:p>
    <w:p>
      <w:r>
        <w:t xml:space="preserve">estou tão feliz por ter parado de chover. meu guarda-chuva quebrou hoje</w:t>
      </w:r>
    </w:p>
    <w:p>
      <w:r>
        <w:t xml:space="preserve">Está tentando se recuperar de um coração partido....yet novamente pela 2ª ou 3ª vez</w:t>
      </w:r>
    </w:p>
    <w:p>
      <w:r>
        <w:t xml:space="preserve">hoje, o crossfit correu...agitou minha perna direita</w:t>
      </w:r>
    </w:p>
    <w:p>
      <w:r>
        <w:t xml:space="preserve">ter uma dor de cabeça biiig.</w:t>
      </w:r>
    </w:p>
    <w:p>
      <w:r>
        <w:t xml:space="preserve">@heatherofficial you make people drink petrol and set them on fire on fire? Você não é a pessoa que eu pensava que você era</w:t>
      </w:r>
    </w:p>
    <w:p>
      <w:r>
        <w:t xml:space="preserve">Sobre 2 Miss Mah Lakers Jogar 2 dias...  Esta Caixa Laranja Está Fodendo a Rotação!... Mah Real LA Fam... Keep Me Posted!... EU ADORO ODIADORES 2!!</w:t>
      </w:r>
    </w:p>
    <w:p>
      <w:r>
        <w:t xml:space="preserve">@MFarrugia Nunca fui bom em jogos de plataforma...</w:t>
      </w:r>
    </w:p>
    <w:p>
      <w:r>
        <w:t xml:space="preserve">Comecei a temer os fins de semana desde que entrei para as aulas de alemão</w:t>
      </w:r>
    </w:p>
    <w:p>
      <w:r>
        <w:t xml:space="preserve">@ninjabetic Oh não!!    Espero que eles o façam entrar em breve e que possam fazer você se sentir todo melhor.  Abraços da outra costa!!</w:t>
      </w:r>
    </w:p>
    <w:p>
      <w:r>
        <w:t xml:space="preserve">acabei de ir ao dentista minha boca dói e não posso comer até 8</w:t>
      </w:r>
    </w:p>
    <w:p>
      <w:r>
        <w:t xml:space="preserve">Tem trabalhado tão duro - é uma chatice não ter tempo de twittar!</w:t>
      </w:r>
    </w:p>
    <w:p>
      <w:r>
        <w:t xml:space="preserve">Prorrogação de duas semanas no contrato ... Estou pronto para que isso seja feito</w:t>
      </w:r>
    </w:p>
    <w:p>
      <w:r>
        <w:t xml:space="preserve">Meus olhos doem</w:t>
      </w:r>
    </w:p>
    <w:p>
      <w:r>
        <w:t xml:space="preserve">ahh dor de garganta e cansaço. querer voltar para a cama. mas ter trabalho</w:t>
      </w:r>
    </w:p>
    <w:p>
      <w:r>
        <w:t xml:space="preserve">Estou bastante confuso... partir é a melhor opção e sei que me beneficiará... mas não quero deixar para trás o que eu realmente amo.</w:t>
      </w:r>
    </w:p>
    <w:p>
      <w:r>
        <w:t xml:space="preserve">Eu também quero estar na BEA!!!!   #BEA09</w:t>
      </w:r>
    </w:p>
    <w:p>
      <w:r>
        <w:t xml:space="preserve">Aniversário amanhã. Fazendo merda de macaco durante todo o fim de semana</w:t>
      </w:r>
    </w:p>
    <w:p>
      <w:r>
        <w:t xml:space="preserve">sinto falta das piadas e de gozar com o ppl e atirar idéias para canções, filmes e shows uns aos outros. que nunca irão embora...</w:t>
      </w:r>
    </w:p>
    <w:p>
      <w:r>
        <w:t xml:space="preserve">@lexiloohoo lamento que hoje não tenha sido nada mais que um maldito desgosto</w:t>
      </w:r>
    </w:p>
    <w:p>
      <w:r>
        <w:t xml:space="preserve">sooo relutante em estudar para as finais neste momento.... mas tenho que</w:t>
      </w:r>
    </w:p>
    <w:p>
      <w:r>
        <w:t xml:space="preserve">Acordei muito mais tarde do que eu pretendia hoje Preciso começar a dormir antes das 5 a.m. b/c este será um mau hábito para quebrar mais tarde</w:t>
      </w:r>
    </w:p>
    <w:p>
      <w:r>
        <w:t xml:space="preserve">@R_casagrande haha obrigado. mas se continuar chovendo eu posso não ir</w:t>
      </w:r>
    </w:p>
    <w:p>
      <w:r>
        <w:t xml:space="preserve">Eu gostaria que meus gatos fossem gatos de interior.</w:t>
      </w:r>
    </w:p>
    <w:p>
      <w:r>
        <w:t xml:space="preserve">este maldito resfriado continua piorando eu comprei algumas pílulas de febre do feno só para experimentar, talvez eu já tenha tido isso o tempo todo</w:t>
      </w:r>
    </w:p>
    <w:p>
      <w:r>
        <w:t xml:space="preserve">Bem, é oficial que eu tenho estreptococos</w:t>
      </w:r>
    </w:p>
    <w:p>
      <w:r>
        <w:t xml:space="preserve">@CoffeebreakDMV com tanto medo que minha filha escreva um livro de memórias onde eu sou uma mistura ímpia de Miles &amp; Betty Davis em All About Eve</w:t>
      </w:r>
    </w:p>
    <w:p>
      <w:r>
        <w:t xml:space="preserve">ninguém mais me liga</w:t>
      </w:r>
    </w:p>
    <w:p>
      <w:r>
        <w:t xml:space="preserve">está a caminho de Seattle! Yay para Seattle, boo para Matt partindo.</w:t>
      </w:r>
    </w:p>
    <w:p>
      <w:r>
        <w:t xml:space="preserve">Itxi_Itx sem créditos para mim infelizmente!</w:t>
      </w:r>
    </w:p>
    <w:p>
      <w:r>
        <w:t xml:space="preserve">@mileycyrus eu gostaria de conhecê-lo uma vez você acha que isso vai acontecer algum dia... :'(</w:t>
      </w:r>
    </w:p>
    <w:p>
      <w:r>
        <w:t xml:space="preserve">@Cara_Jen LOL - Eu sei... parece que todo o tecido de nossa terra agora vai se desfazer - lol - eu acho que as pessoas nunca viram o bambi</w:t>
      </w:r>
    </w:p>
    <w:p>
      <w:r>
        <w:t xml:space="preserve">O melhor amigo está partindo para voltar à escola hoje... Estou tão triste</w:t>
      </w:r>
    </w:p>
    <w:p>
      <w:r>
        <w:t xml:space="preserve">tarde para @mobicamp criança doente em casa, espero que ela se sinta melhor depois tonite</w:t>
      </w:r>
    </w:p>
    <w:p>
      <w:r>
        <w:t xml:space="preserve">@thatdude356 alguém me odeia</w:t>
      </w:r>
    </w:p>
    <w:p>
      <w:r>
        <w:t xml:space="preserve">@TomFelton Você já viu esta garota? http://bit.ly/14LVI Eu me sinto tão mal por ela</w:t>
      </w:r>
    </w:p>
    <w:p>
      <w:r>
        <w:t xml:space="preserve">A queimadura solar dói...</w:t>
      </w:r>
    </w:p>
    <w:p>
      <w:r>
        <w:t xml:space="preserve">Os rebuçados para a tosse têm um sabor nojento...blaaaqhhh</w:t>
      </w:r>
    </w:p>
    <w:p>
      <w:r>
        <w:t xml:space="preserve">Eu não gosto deste clima sombrio e aleatório</w:t>
      </w:r>
    </w:p>
    <w:p>
      <w:r>
        <w:t xml:space="preserve">@MeccaDonna bem me atingir e podemos ver...depende então</w:t>
      </w:r>
    </w:p>
    <w:p>
      <w:r>
        <w:t xml:space="preserve">O gerador de artigos aleatórios na Wikipedia me levou a: http://bit.ly/EMtcw, que me lembro de ter tocado antes. Eu nunca passei do 1º nível</w:t>
      </w:r>
    </w:p>
    <w:p>
      <w:r>
        <w:t xml:space="preserve">@riskybizness23 Você nunca escreve de volta babe.... meus sentimentos estão feridos</w:t>
      </w:r>
    </w:p>
    <w:p>
      <w:r>
        <w:t xml:space="preserve">@MissLaura317 oh homem! É melhor fazer algo para consertar isso! ugh estúpido Verizon</w:t>
      </w:r>
    </w:p>
    <w:p>
      <w:r>
        <w:t xml:space="preserve">Meu chefe me chamou de aneréxica</w:t>
      </w:r>
    </w:p>
    <w:p>
      <w:r>
        <w:t xml:space="preserve">Tenho que ir comprar roupas amanhã, odeio isso, mas tenho aqui uma situação séria de "desmancha-prazeres".</w:t>
      </w:r>
    </w:p>
    <w:p>
      <w:r>
        <w:t xml:space="preserve">Além disso, dói ver a soma1 que você ama se apaixonar por outra pessoa! nem mesmo brincando im wellllllllllll eviscerado. xx xx</w:t>
      </w:r>
    </w:p>
    <w:p>
      <w:r>
        <w:t xml:space="preserve">deseja que as pessoas não sejam tão teimosas às vezes.</w:t>
      </w:r>
    </w:p>
    <w:p>
      <w:r>
        <w:t xml:space="preserve">O calor está aqui!!!</w:t>
      </w:r>
    </w:p>
    <w:p>
      <w:r>
        <w:t xml:space="preserve">Whoa, eu não queria dormir por mais de uma hora</w:t>
      </w:r>
    </w:p>
    <w:p>
      <w:r>
        <w:t xml:space="preserve">@misscherrypie Eu gostaria que você pudesse voltar para o seu!! Estou pensando que apenas 16 horas por semana fora da bolha estaria tudo bem?!</w:t>
      </w:r>
    </w:p>
    <w:p>
      <w:r>
        <w:t xml:space="preserve">está se sentindo bastante só e quebrado...oh espere...estou solitário e quebrado.</w:t>
      </w:r>
    </w:p>
    <w:p>
      <w:r>
        <w:t xml:space="preserve">P: O que acontece quando você não se casa com seu ex? R: você não recebe um anel, portanto, acaba não tendo o que penhorar quando você precisa de $$$.</w:t>
      </w:r>
    </w:p>
    <w:p>
      <w:r>
        <w:t xml:space="preserve">@Bronques Oh ESTAIS mensagens. Provavelmente não</w:t>
      </w:r>
    </w:p>
    <w:p>
      <w:r>
        <w:t xml:space="preserve">Quero ver aquele filme "Keith" com JMcCartney nele! Parece muito bom. Mas nenhuma das lojas de vídeo daqui o carrega</w:t>
      </w:r>
    </w:p>
    <w:p>
      <w:r>
        <w:t xml:space="preserve">Parece chuva novamente Oh bem, isso me dará a chance de trabalhar em um novo padrão de crochê que eu tenho nas obras.</w:t>
      </w:r>
    </w:p>
    <w:p>
      <w:r>
        <w:t xml:space="preserve">Ficando todo irritado porque este fim de semana vai ser quente. Eu estou trabalhando</w:t>
      </w:r>
    </w:p>
    <w:p>
      <w:r>
        <w:t xml:space="preserve">@scaldara HAHAHA só tenho a marmota para brincar com</w:t>
      </w:r>
    </w:p>
    <w:p>
      <w:r>
        <w:t xml:space="preserve">@Flossalini sem carregador panasônico.desculpe</w:t>
      </w:r>
    </w:p>
    <w:p>
      <w:r>
        <w:t xml:space="preserve">Ele não deixou um correio de voz... -121908inlove(:</w:t>
      </w:r>
    </w:p>
    <w:p>
      <w:r>
        <w:t xml:space="preserve">@DenyButterflies Omg. Lamento muito. Desculpe, eu nunca sei o que dizer.</w:t>
      </w:r>
    </w:p>
    <w:p>
      <w:r>
        <w:t xml:space="preserve">De volta do ginásio! Não sou especialista nem nada, mas tenho quase certeza de que não vou poder me mudar amanhã, talvez mesmo em poucas horas!!</w:t>
      </w:r>
    </w:p>
    <w:p>
      <w:r>
        <w:t xml:space="preserve">Último dia na DMA mais! um milhão de rostos tristes.</w:t>
      </w:r>
    </w:p>
    <w:p>
      <w:r>
        <w:t xml:space="preserve">Acabei de ser conduzido por pescadores e sinto-me tão triste</w:t>
      </w:r>
    </w:p>
    <w:p>
      <w:r>
        <w:t xml:space="preserve">@tinacarlino não vai no brott hoje à noite</w:t>
      </w:r>
    </w:p>
    <w:p>
      <w:r>
        <w:t xml:space="preserve">@princess4lyfe ouço você. Eu também não consigo pensar em um layout. rs Eu estou tentando há muito tempo e não sei quanto tempo.</w:t>
      </w:r>
    </w:p>
    <w:p>
      <w:r>
        <w:t xml:space="preserve">Ir para as asas selvagens dos búfalos para me encontrar com meus melhores amigos que não vejo há séculos! Pena que eu não possa comer a comida</w:t>
      </w:r>
    </w:p>
    <w:p>
      <w:r>
        <w:t xml:space="preserve">@siirensiiren meagan rochelle "the one u need" eu diria "cater 2 u" por ele não produziu isso.</w:t>
      </w:r>
    </w:p>
    <w:p>
      <w:r>
        <w:t xml:space="preserve">estou no BLAZE e minha cabeça dói.</w:t>
      </w:r>
    </w:p>
    <w:p>
      <w:r>
        <w:t xml:space="preserve">Rapazes... uma pergunta séria. Qual música você gosta mais de todos os seus CDs? Sejam honestos! Eu sei que vocês não me responderão &lt;333 Maria</w:t>
      </w:r>
    </w:p>
    <w:p>
      <w:r>
        <w:t xml:space="preserve">@ReikoEoh Aposto que isto teria sido corrigido se eu pudesse ter ligado para @Twitter ao telefone e explicar toda esta situação. Caramba.</w:t>
      </w:r>
    </w:p>
    <w:p>
      <w:r>
        <w:t xml:space="preserve">@notbeaverhausen Eu quero acertar isso</w:t>
      </w:r>
    </w:p>
    <w:p>
      <w:r>
        <w:t xml:space="preserve">oh, não só de seus MIs, mas também de todos os meus amigos que me IM! Isso é realmente uma droga, eu não estou sempre por perto!</w:t>
      </w:r>
    </w:p>
    <w:p>
      <w:r>
        <w:t xml:space="preserve">@andy2dx Awww boo. Talvez eu não esteja sóbrio durante a equipe dos 3s na evo. Preciso de alguém para ser meu parceiro</w:t>
      </w:r>
    </w:p>
    <w:p>
      <w:r>
        <w:t xml:space="preserve">@mileycyrus i thght i vot i bt i dnt think it workd!  O que é o link 2 vote em u! Ninguém o merece mais do que você. Ur tão talentoso. I&lt;3U</w:t>
      </w:r>
    </w:p>
    <w:p>
      <w:r>
        <w:t xml:space="preserve">@kaydence02 nós rondamos os tropeiros perdidos. Mas eu quero saber</w:t>
      </w:r>
    </w:p>
    <w:p>
      <w:r>
        <w:t xml:space="preserve">não se sente bem</w:t>
      </w:r>
    </w:p>
    <w:p>
      <w:r>
        <w:t xml:space="preserve">@BananasMel Tried e nada bom, mas obrigado de qualquer forma.   Fora para o mundo do youtube.</w:t>
      </w:r>
    </w:p>
    <w:p>
      <w:r>
        <w:t xml:space="preserve">@balmainbazaar concorda com você sobre a representação embaraçosa do caçador de rostos. compare com os suecos que todos parecem ter nascido com estilo.</w:t>
      </w:r>
    </w:p>
    <w:p>
      <w:r>
        <w:t xml:space="preserve">@oncherrystreet Eu pensava que todos os caras da Apple Store e/ou Best Buy queriam?!</w:t>
      </w:r>
    </w:p>
    <w:p>
      <w:r>
        <w:t xml:space="preserve">Cara, olhar e arrumar meus livros é olhar para minhas vidas passadas. Sentindo-me um pouco sentimental</w:t>
      </w:r>
    </w:p>
    <w:p>
      <w:r>
        <w:t xml:space="preserve">Eu quero sentir meu queixo</w:t>
      </w:r>
    </w:p>
    <w:p>
      <w:r>
        <w:t xml:space="preserve">melhor ter sido revisado durante o fim de semana recebeu um exame na segunda-feira por 2 horas!!!!!!!</w:t>
      </w:r>
    </w:p>
    <w:p>
      <w:r>
        <w:t xml:space="preserve">É tão miseravelmente quente que o a/c em minha casa está quebrado</w:t>
      </w:r>
    </w:p>
    <w:p>
      <w:r>
        <w:t xml:space="preserve">foi vencido por super LARRYonation</w:t>
      </w:r>
    </w:p>
    <w:p>
      <w:r>
        <w:t xml:space="preserve">@InLoveWithJonas Hey, eu fiz uma casa para nós nos Sims! Oh e você tem como que um equilíbrio perfeito e sempre me faltam coisas como diversão etc!</w:t>
      </w:r>
    </w:p>
    <w:p>
      <w:r>
        <w:t xml:space="preserve">@nilsipilsifan Hehe. Sim, eu também. ou eu o escreveria totalmente. XD</w:t>
      </w:r>
    </w:p>
    <w:p>
      <w:r>
        <w:t xml:space="preserve">@frankietee 4º... Por favor, não! Talvez ela consiga 3 tentativas e ganhe amanhã!!</w:t>
      </w:r>
    </w:p>
    <w:p>
      <w:r>
        <w:t xml:space="preserve">@irishjonasfan rs agora você me faz sentir mal por não ter vindo rs</w:t>
      </w:r>
    </w:p>
    <w:p>
      <w:r>
        <w:t xml:space="preserve">é alérgico a você...Oh NÃO!</w:t>
      </w:r>
    </w:p>
    <w:p>
      <w:r>
        <w:t xml:space="preserve">Meu hálito está pesado.  Não vou mais dar nódoas quando você esteve doente a semana toda.</w:t>
      </w:r>
    </w:p>
    <w:p>
      <w:r>
        <w:t xml:space="preserve">Estou me sentindo triste, deprimido, solitário, infeliz de uma só vez. O que há de errado comigo</w:t>
      </w:r>
    </w:p>
    <w:p>
      <w:r>
        <w:t xml:space="preserve">@QRock2005 Eu estive lá antes, não estou em casa, estou bem meu iPod!</w:t>
      </w:r>
    </w:p>
    <w:p>
      <w:r>
        <w:t xml:space="preserve">Sinto-me uma porcaria hoje Tenho uma multa por excesso de velocidade 1ª desde 5 anos...blows!!!!!!!</w:t>
      </w:r>
    </w:p>
    <w:p>
      <w:r>
        <w:t xml:space="preserve">E você poderia ter tudo isso, meu império de sujeira! Estou em a&amp;e com o meu pai, estou congelando, estou tremendo de frio, todo mundo está quente, nenhum osso é permitido ffs!</w:t>
      </w:r>
    </w:p>
    <w:p>
      <w:r>
        <w:t xml:space="preserve">Minhas costas doem...muito mal</w:t>
      </w:r>
    </w:p>
    <w:p>
      <w:r>
        <w:t xml:space="preserve">@MizSocialite é 2 grandes não posso usá-lo 4 vezes ao dia</w:t>
      </w:r>
    </w:p>
    <w:p>
      <w:r>
        <w:t xml:space="preserve">Olá e obrigado por todas as pessoas da #folfollowfridays. Eu sempre esqueço, desculpe</w:t>
      </w:r>
    </w:p>
    <w:p>
      <w:r>
        <w:t xml:space="preserve">ser realmente... não aborrecido, mas ruim, agora não vou dar a notícia, mas está tudo bem. BRB x</w:t>
      </w:r>
    </w:p>
    <w:p>
      <w:r>
        <w:t xml:space="preserve">Oh, por favor! Eu queria completar um tweet inacabado, e 5 tweets cortados no meio! e agora o meu tweet parece um pouco desajeitado.</w:t>
      </w:r>
    </w:p>
    <w:p>
      <w:r>
        <w:t xml:space="preserve">Tenho uma dor de cabeça. Também estamos lidando com um surto de piolhos. Meu lindo cabelo foi afetado.</w:t>
      </w:r>
    </w:p>
    <w:p>
      <w:r>
        <w:t xml:space="preserve">Não durmo nada até que @thisryanross aceite minha apologia</w:t>
      </w:r>
    </w:p>
    <w:p>
      <w:r>
        <w:t xml:space="preserve">@receptiongal espera que seu dia melhore logo!!</w:t>
      </w:r>
    </w:p>
    <w:p>
      <w:r>
        <w:t xml:space="preserve">Wtf acabei de descobrir que o 20º resfriado anual do estado NJ é amanhã e vou sentir falta dele</w:t>
      </w:r>
    </w:p>
    <w:p>
      <w:r>
        <w:t xml:space="preserve">@grouptweet Grande serviço, mas acho que o tempo decorrido entre a postagem e a aparição no Twitter é um pequeno downer</w:t>
      </w:r>
    </w:p>
    <w:p>
      <w:r>
        <w:t xml:space="preserve">sua chuva! boo</w:t>
      </w:r>
    </w:p>
    <w:p>
      <w:r>
        <w:t xml:space="preserve">cba com exames! 17 à esquerda!</w:t>
      </w:r>
    </w:p>
    <w:p>
      <w:r>
        <w:t xml:space="preserve">@jspatton: desculpe esquecer que</w:t>
      </w:r>
    </w:p>
    <w:p>
      <w:r>
        <w:t xml:space="preserve">@DAEONE você não me ama mais!</w:t>
      </w:r>
    </w:p>
    <w:p>
      <w:r>
        <w:t xml:space="preserve">@secretidcrisis Lamento ouvir isso, cara</w:t>
      </w:r>
    </w:p>
    <w:p>
      <w:r>
        <w:t xml:space="preserve">@Pisces_1988 cool i wish i could av gone 2 da 1 he did where i live but i couldnt</w:t>
      </w:r>
    </w:p>
    <w:p>
      <w:r>
        <w:t xml:space="preserve">Acho que posso ter acabado de perder meu emprego... FML</w:t>
      </w:r>
    </w:p>
    <w:p>
      <w:r>
        <w:t xml:space="preserve">@SnowVsAsphalt Não no momento, bem eu ainda não consigo encontrá-lo!  LOL</w:t>
      </w:r>
    </w:p>
    <w:p>
      <w:r>
        <w:t xml:space="preserve">Ainda não é a estação das monções em Telluride, então por que continua chovendo todos os dias?!</w:t>
      </w:r>
    </w:p>
    <w:p>
      <w:r>
        <w:t xml:space="preserve">Acabei de passar 45 minutos na livraria. Comprei apenas um livro.</w:t>
      </w:r>
    </w:p>
    <w:p>
      <w:r>
        <w:t xml:space="preserve">desaparecido @justbrad em seu aniversário</w:t>
      </w:r>
    </w:p>
    <w:p>
      <w:r>
        <w:t xml:space="preserve">@Bells83 Nunca tinha estado nos EUA antes. Seria ótimo para o cruzeiro/tour no próximo ano. Seja o que for, vai ser uma explosão</w:t>
      </w:r>
    </w:p>
    <w:p>
      <w:r>
        <w:t xml:space="preserve">@Kyra_In_TX Eu sei o que você quer dizer.</w:t>
      </w:r>
    </w:p>
    <w:p>
      <w:r>
        <w:t xml:space="preserve">@beckyhope ahh sim eu entendo o que você quer dizer eu tenho um exame de Alevel no dia seguinte ao show, então yah, estou muito estressado!!!</w:t>
      </w:r>
    </w:p>
    <w:p>
      <w:r>
        <w:t xml:space="preserve">@caligirl00 ou a mãe acabou de ligar. Acho que NÃO. C U @ 5</w:t>
      </w:r>
    </w:p>
    <w:p>
      <w:r>
        <w:t xml:space="preserve">@Faerie27 você colocou uma colher nela?</w:t>
      </w:r>
    </w:p>
    <w:p>
      <w:r>
        <w:t xml:space="preserve">@YoungPharoh e o acrescentou à sua coleção. eu era uma vadia punk demais para pedi-la de volta.</w:t>
      </w:r>
    </w:p>
    <w:p>
      <w:r>
        <w:t xml:space="preserve">nunca parte destas sextas-feiras seguintes</w:t>
      </w:r>
    </w:p>
    <w:p>
      <w:r>
        <w:t xml:space="preserve">ser realmente... não aborrecido, mas ruim, não saberei as novidades, mas está tudo bem. BRB x</w:t>
      </w:r>
    </w:p>
    <w:p>
      <w:r>
        <w:t xml:space="preserve">Porque essas pessoas estúpidas não têm meu telefone e minha barriga</w:t>
      </w:r>
    </w:p>
    <w:p>
      <w:r>
        <w:t xml:space="preserve">@DearFloyd u não conhece os amantes de harajuku?</w:t>
      </w:r>
    </w:p>
    <w:p>
      <w:r>
        <w:t xml:space="preserve">@SimplyKia o iight vamos sentir sua falta hoje à noite</w:t>
      </w:r>
    </w:p>
    <w:p>
      <w:r>
        <w:t xml:space="preserve">Necessidade de dormir, mas não consegue</w:t>
      </w:r>
    </w:p>
    <w:p>
      <w:r>
        <w:t xml:space="preserve">suas chuvas</w:t>
      </w:r>
    </w:p>
    <w:p>
      <w:r>
        <w:t xml:space="preserve">@kimitwi btw também tenho seu relatório &gt;:] omg no almoço de hoje tivemos que passar do HC para as árvores por causa do calor "/ todos os meus dias são uma porcaria</w:t>
      </w:r>
    </w:p>
    <w:p>
      <w:r>
        <w:t xml:space="preserve">trabalho, mas não quero ir excitado no domingo de abeto!</w:t>
      </w:r>
    </w:p>
    <w:p>
      <w:r>
        <w:t xml:space="preserve">http://twitpic.com/67kvt - minha melhor leah já não a via há tanto tempo</w:t>
      </w:r>
    </w:p>
    <w:p>
      <w:r>
        <w:t xml:space="preserve">bati oficialmente na parede, totalmente improdutivo no trabalho</w:t>
      </w:r>
    </w:p>
    <w:p>
      <w:r>
        <w:t xml:space="preserve">Sinto que agora vou adormecer a qualquer momento, mas não consigo.</w:t>
      </w:r>
    </w:p>
    <w:p>
      <w:r>
        <w:t xml:space="preserve">O problema com minha lista de tarefas a serem cumpridas é: uma vez que a escrevo, geralmente esqueço onde a coloquei...1ª coisa a ser feita - encontrar minha lista de tarefas a serem cumpridas.</w:t>
      </w:r>
    </w:p>
    <w:p>
      <w:r>
        <w:t xml:space="preserve">@mumalot Eu mesmo me corrigi</w:t>
      </w:r>
    </w:p>
    <w:p>
      <w:r>
        <w:t xml:space="preserve">....yup stil no trabalho</w:t>
      </w:r>
    </w:p>
    <w:p>
      <w:r>
        <w:t xml:space="preserve">@WeWantNEYOnVibe Knock You Down está jogando agora...novamente!!! Cna meu dia ficou melhor?? Eu amo isso!! Como r u? Faltou u</w:t>
      </w:r>
    </w:p>
    <w:p>
      <w:r>
        <w:t xml:space="preserve">@JasonCalacanis Maldição eu perdi o show ao vivo, acho que vou ter que esperar até que ele esteja disponível através do iTunes</w:t>
      </w:r>
    </w:p>
    <w:p>
      <w:r>
        <w:t xml:space="preserve">merda! a corrida de amarração está na 2ª! vamos segurar os Raiders!</w:t>
      </w:r>
    </w:p>
    <w:p>
      <w:r>
        <w:t xml:space="preserve">Talvez seu verdadeiro nome não fosse Tommy?</w:t>
      </w:r>
    </w:p>
    <w:p>
      <w:r>
        <w:t xml:space="preserve">Ugh cãibras e está quente</w:t>
      </w:r>
    </w:p>
    <w:p>
      <w:r>
        <w:t xml:space="preserve">@dcorsetto Ugh minhas calças também fazem isso e eu nunca encontrei uma maneira de combatê-lo! É tão esquisito</w:t>
      </w:r>
    </w:p>
    <w:p>
      <w:r>
        <w:t xml:space="preserve">aquele menino que se afogou ontem viveu em nossa subdivisão e foi para a escola de nicoles. tão triste.</w:t>
      </w:r>
    </w:p>
    <w:p>
      <w:r>
        <w:t xml:space="preserve">@iamhuntersmith yep, provavelmente... gostaria que você tivesse me avisado que estava interessado... tinha um chalet tix extra corporativo e deixá-los ir</w:t>
      </w:r>
    </w:p>
    <w:p>
      <w:r>
        <w:t xml:space="preserve">@megan_ftw awh awh eu sinto muito, provavelmente vou fazer a mesma coisa haha.</w:t>
      </w:r>
    </w:p>
    <w:p>
      <w:r>
        <w:t xml:space="preserve">@aileenwilliams Sim, mas foi o simpático. Ele não podia acreditar que o outro cara tinha chutado Max. Ele está de folga por uma semana em breve</w:t>
      </w:r>
    </w:p>
    <w:p>
      <w:r>
        <w:t xml:space="preserve">@katecameron2002 o não pode funcionar que um fora chato os spammers</w:t>
      </w:r>
    </w:p>
    <w:p>
      <w:r>
        <w:t xml:space="preserve">bom dia ao sol... um pouco queimado... bem, na verdade, muito dolorido...</w:t>
      </w:r>
    </w:p>
    <w:p>
      <w:r>
        <w:t xml:space="preserve">de ver todos os meus coreanos falharem.</w:t>
      </w:r>
    </w:p>
    <w:p>
      <w:r>
        <w:t xml:space="preserve">Hey @itsmskay desculpe por seu headahce</w:t>
      </w:r>
    </w:p>
    <w:p>
      <w:r>
        <w:t xml:space="preserve">Aula até as 21h30 sim, em uma sexta-feira à noite.</w:t>
      </w:r>
    </w:p>
    <w:p>
      <w:r>
        <w:t xml:space="preserve">@Goatzilla ainda não é tão bom assim, meus pais ainda me compram roupas e coisas quando eu preciso delas &gt;_&gt; mas eu não recebo mais dinheiro de bolso</w:t>
      </w:r>
    </w:p>
    <w:p>
      <w:r>
        <w:t xml:space="preserve">@tshirtterrorist ainda sem sinal</w:t>
      </w:r>
    </w:p>
    <w:p>
      <w:r>
        <w:t xml:space="preserve">Para onde todos foram?? boo não tem ninguém para twitter agora Pergunto-me se eu posso enganar algumas pessoas inocentes e insuspeitas para falar comigo??</w:t>
      </w:r>
    </w:p>
    <w:p>
      <w:r>
        <w:t xml:space="preserve">Tentando acalmar o gatinho.  Ela é tão bagunceira.</w:t>
      </w:r>
    </w:p>
    <w:p>
      <w:r>
        <w:t xml:space="preserve">Acabei de ouvir um único MESES à espera de ouvir....e...estou desapontado.</w:t>
      </w:r>
    </w:p>
    <w:p>
      <w:r>
        <w:t xml:space="preserve">@cocotteloup Awwww... Funciona bem para mim... mas eu tenho um laptop de maçã, então talvez seja uma pequena diferença!!</w:t>
      </w:r>
    </w:p>
    <w:p>
      <w:r>
        <w:t xml:space="preserve">@lightsresolve Estou tão louco que não posso ir a isso... você está a uma hora de distância de mim.</w:t>
      </w:r>
    </w:p>
    <w:p>
      <w:r>
        <w:t xml:space="preserve">provavelmente vai perder a corrida de Silverstone novamente nesta temporada no iRacing , então é triste que esta pista seja pura maravilha escaneada a laser</w:t>
      </w:r>
    </w:p>
    <w:p>
      <w:r>
        <w:t xml:space="preserve">precisa encontrar SOMETHING para usar na formatura. lol não consegue encontrar nada!</w:t>
      </w:r>
    </w:p>
    <w:p>
      <w:r>
        <w:t xml:space="preserve">...E o que é essa carta suja de Danny sobre o que todos têm feito? Não é absolutamente da minha conta, mas ainda me sinto excluído rs</w:t>
      </w:r>
    </w:p>
    <w:p>
      <w:r>
        <w:t xml:space="preserve">@AngelaKeen Senti-me bem, mas ficar fora por muito tempo e com certeza você se queimando! Mas a temporada de furacões está aqui</w:t>
      </w:r>
    </w:p>
    <w:p>
      <w:r>
        <w:t xml:space="preserve">@COVERGIRL6 man I need 2 find a siitter Val still aint fuckin with me LOL</w:t>
      </w:r>
    </w:p>
    <w:p>
      <w:r>
        <w:t xml:space="preserve">iPod touch = tijolo.</w:t>
      </w:r>
    </w:p>
    <w:p>
      <w:r>
        <w:t xml:space="preserve">os isqueiros se perdem na remasterização da mesma forma que as meias se perdem na secadora ? http://blip.fm/~7a6ea</w:t>
      </w:r>
    </w:p>
    <w:p>
      <w:r>
        <w:t xml:space="preserve">@flashyfem Lamento ouvir isso.  Se eu já não tivesse planejado tanto este fim de semana, eu teria considerado ir também.</w:t>
      </w:r>
    </w:p>
    <w:p>
      <w:r>
        <w:t xml:space="preserve">Nãoooooo! Vai chover no meu aniversário</w:t>
      </w:r>
    </w:p>
    <w:p>
      <w:r>
        <w:t xml:space="preserve">Eu estava tão entusiasmado com o fato de ser sexta-feira e chover lá fora... Não chove o dia todo... Mas sua chuva quando chega a hora de chutar...o Sr. Sun está tropeçando.</w:t>
      </w:r>
    </w:p>
    <w:p>
      <w:r>
        <w:t xml:space="preserve">Maaaan... é muito agradável estar aqui fora para trabalhar.</w:t>
      </w:r>
    </w:p>
    <w:p>
      <w:r>
        <w:t xml:space="preserve">@LuvToSparkLe oh eu odeio quando isso acontece. eu quando transferi universidades eu tive um inferno de tempo transferindo meus créditos! perdi alguns</w:t>
      </w:r>
    </w:p>
    <w:p>
      <w:r>
        <w:t xml:space="preserve">é triste que ela vá perder a festa do Dream Team... mas eu não respondi a tempo.</w:t>
      </w:r>
    </w:p>
    <w:p>
      <w:r>
        <w:t xml:space="preserve">paris 2moro!! tenho que fazer as malas...acordar às 8 sim: aula de dança às 9!!</w:t>
      </w:r>
    </w:p>
    <w:p>
      <w:r>
        <w:t xml:space="preserve">@AYEJILLA &amp; @andrewEMT não prestam para tentar assustar as pessoas, mas são bons em matar cochilos. http://myloc.me/218m</w:t>
      </w:r>
    </w:p>
    <w:p>
      <w:r>
        <w:t xml:space="preserve">@HalfDeadPrince eu sempre quis esses... mas eu ficaria muito burro!</w:t>
      </w:r>
    </w:p>
    <w:p>
      <w:r>
        <w:t xml:space="preserve">está cansado se a merda do pplit falar</w:t>
      </w:r>
    </w:p>
    <w:p>
      <w:r>
        <w:t xml:space="preserve">Relatório de retorno...feito</w:t>
      </w:r>
    </w:p>
    <w:p>
      <w:r>
        <w:t xml:space="preserve">levanta-se às 8h de amanhã para recolher dinheiro para o Relay for Life! Yay Me! Eu não quero me levantar</w:t>
      </w:r>
    </w:p>
    <w:p>
      <w:r>
        <w:t xml:space="preserve">@dennispillion @WaffleSauce Ugh, vocês e suas viagens extravagantes à Itália enquanto eu estou escravizando neste computador.</w:t>
      </w:r>
    </w:p>
    <w:p>
      <w:r>
        <w:t xml:space="preserve">@melroze90210 I KNO!! im so sad! evry1 is leavingin its horrible! im supostamente b happy for summer but i cant ima miss evry1!</w:t>
      </w:r>
    </w:p>
    <w:p>
      <w:r>
        <w:t xml:space="preserve">@drmenlo desculpe pelo Sr. Grey, Menlo</w:t>
      </w:r>
    </w:p>
    <w:p>
      <w:r>
        <w:t xml:space="preserve">@mell_e vou agora à minha aula de dança</w:t>
      </w:r>
    </w:p>
    <w:p>
      <w:r>
        <w:t xml:space="preserve">SB 239K.  Flop A Q 9.  4 jogadores verificam. Giro 9. Verifico a aposta do call 200. River brick. Verifico a chamada com trip 9's com Kick. Ele mostra A9.</w:t>
      </w:r>
    </w:p>
    <w:p>
      <w:r>
        <w:t xml:space="preserve">@xxJordanx apenas pare de falar se você vai ser tão mau</w:t>
      </w:r>
    </w:p>
    <w:p>
      <w:r>
        <w:t xml:space="preserve">@SophieChadwick no i didnt! eu não consegui chegar ao liverpool hoje, de todos os dias! você conseguiu?</w:t>
      </w:r>
    </w:p>
    <w:p>
      <w:r>
        <w:t xml:space="preserve">queria dormir, mas um amigo da Dinamarca acabou de me dar um soco no IM</w:t>
      </w:r>
    </w:p>
    <w:p>
      <w:r>
        <w:t xml:space="preserve">@cutebug yeah same here... Eu também tenho um pouco de dor de cabeça... ick</w:t>
      </w:r>
    </w:p>
    <w:p>
      <w:r>
        <w:t xml:space="preserve">Ugh. Eu odeio notas ruins. É a primeira vez que eu reprovo em uma classe e nenhuma As- B, B, D, W, I, I, I! Não gosto nem um pouco de mim</w:t>
      </w:r>
    </w:p>
    <w:p>
      <w:r>
        <w:t xml:space="preserve">realmente quer ir ver a IA esta noite.</w:t>
      </w:r>
    </w:p>
    <w:p>
      <w:r>
        <w:t xml:space="preserve">@captainflashman gostaria de poder comer pizza, infelizmente aqui é proibido, só baixa GI, coisas de ferro alto e muitas injeções de insulina!</w:t>
      </w:r>
    </w:p>
    <w:p>
      <w:r>
        <w:t xml:space="preserve">@Remy_Foster Ainda não está funcionando</w:t>
      </w:r>
    </w:p>
    <w:p>
      <w:r>
        <w:t xml:space="preserve">@chasingsunshine estou reavaliando este limite agora mesmo.  Eu realmente não queria aborrecê-los. Você sabe que eu te adoro de verdade.</w:t>
      </w:r>
    </w:p>
    <w:p>
      <w:r>
        <w:t xml:space="preserve">@atraiocatharsis dont ignore me</w:t>
      </w:r>
    </w:p>
    <w:p>
      <w:r>
        <w:t xml:space="preserve">@hithere90 Mas que diabos? Por que? O que está acontecendo?</w:t>
      </w:r>
    </w:p>
    <w:p>
      <w:r>
        <w:t xml:space="preserve">@RobbieBarnes me desabituei dele</w:t>
      </w:r>
    </w:p>
    <w:p>
      <w:r>
        <w:t xml:space="preserve">@dummerboyk: psh...nem pagou por mim</w:t>
      </w:r>
    </w:p>
    <w:p>
      <w:r>
        <w:t xml:space="preserve">@mareyachristina haha eu gostaria de poder! Agora pareço um garotinho</w:t>
      </w:r>
    </w:p>
    <w:p>
      <w:r>
        <w:t xml:space="preserve">Tão quebrado agora</w:t>
      </w:r>
    </w:p>
    <w:p>
      <w:r>
        <w:t xml:space="preserve">Por que fica tão difícil quando eu tento finalmente mudar ?</w:t>
      </w:r>
    </w:p>
    <w:p>
      <w:r>
        <w:t xml:space="preserve">Hmmm.... Meu corpo inteiro está dorido!</w:t>
      </w:r>
    </w:p>
    <w:p>
      <w:r>
        <w:t xml:space="preserve">O dia chuvoso na Filadélfia parece que vai ser noite de cinema.</w:t>
      </w:r>
    </w:p>
    <w:p>
      <w:r>
        <w:t xml:space="preserve">...espere, eu menti.</w:t>
      </w:r>
    </w:p>
    <w:p>
      <w:r>
        <w:t xml:space="preserve">Estou preocupado, não em um lugar feliz agora Prazo para discussão importante 1º de junho :/</w:t>
      </w:r>
    </w:p>
    <w:p>
      <w:r>
        <w:t xml:space="preserve">às vezes o fato de que minha saúde pela falta de uma palavra melhor me assusta muito</w:t>
      </w:r>
    </w:p>
    <w:p>
      <w:r>
        <w:t xml:space="preserve">meu dia começa às 14:38h. woops trabalho em menos de 3 horas...</w:t>
      </w:r>
    </w:p>
    <w:p>
      <w:r>
        <w:t xml:space="preserve">Ei, @elliotcole Muito obrigado pelo #segundo dia de sexta-feira. Eu falhei miseravelmente em conseguir uma lista esta semana</w:t>
      </w:r>
    </w:p>
    <w:p>
      <w:r>
        <w:t xml:space="preserve">EM PAIN. meu dedo grande do pé foi pisado durante o cokeu de hokey. está latejante. alguém tem alguma sugestão para curá-lo?</w:t>
      </w:r>
    </w:p>
    <w:p>
      <w:r>
        <w:t xml:space="preserve">homem estou tão triste que a escola está terminando, mas então novamente o ensino médio pode ser melhor :O</w:t>
      </w:r>
    </w:p>
    <w:p>
      <w:r>
        <w:t xml:space="preserve">acabou de ir buscar seus filhos ao Challenger pela última vez.</w:t>
      </w:r>
    </w:p>
    <w:p>
      <w:r>
        <w:t xml:space="preserve">@thomasfiss eu te amo Thomas.eu sempre respeitarei e apoiarei sua decisão.e sentirei sua falta mas você vai fazer coisas incríveis &lt;3 você</w:t>
      </w:r>
    </w:p>
    <w:p>
      <w:r>
        <w:t xml:space="preserve">há cerca de 3-4 semanas tenho 3 pares diferentes de strighters pensando que não estavam funcionando, apenas me dei conta de que estava no cenário mais baixo</w:t>
      </w:r>
    </w:p>
    <w:p>
      <w:r>
        <w:t xml:space="preserve">Eu quero ir para casa, mas não posso fazer com que os clientes não saiam... E o meu chefe também não me deixa ir embora</w:t>
      </w:r>
    </w:p>
    <w:p>
      <w:r>
        <w:t xml:space="preserve">@TheBrandiCyrus Eu não acho que você está horrível e minha mãe me embaraça com fotos do facebook.</w:t>
      </w:r>
    </w:p>
    <w:p>
      <w:r>
        <w:t xml:space="preserve">Tem que se adorar o clima desagradávelrrrrrr. @kileyymariee tão invejoso ur em knotts</w:t>
      </w:r>
    </w:p>
    <w:p>
      <w:r>
        <w:t xml:space="preserve">Preciso de um corte de cabelo. Eu não deveria ser capaz de puxar meu cabelo para dentro de um rabo de cavalo.</w:t>
      </w:r>
    </w:p>
    <w:p>
      <w:r>
        <w:t xml:space="preserve">Eu trabalhei mais hoje do que ontem, mas meu cartão de ponto diz que trabalhei o mesmo.... oh bem... Olá fim de semana!</w:t>
      </w:r>
    </w:p>
    <w:p>
      <w:r>
        <w:t xml:space="preserve">@geoffjones acabou de olhar para o site do seu hotel... que lugar mas eles fazem massagem e isso é o meu trabalho rs l</w:t>
      </w:r>
    </w:p>
    <w:p>
      <w:r>
        <w:t xml:space="preserve">@dushbag E eu gostaria totalmente de estar indo para Orlando.  Quanto tempo até você estar lá? Eu esqueço quanto tempo falta para a viagem.</w:t>
      </w:r>
    </w:p>
    <w:p>
      <w:r>
        <w:t xml:space="preserve">@MaxLucado WGN em Chicago costumava ser o arejamento calmo das idéias, mas nos últimos 30 dias eles mudaram a programação para o grito de mordida sonora</w:t>
      </w:r>
    </w:p>
    <w:p>
      <w:r>
        <w:t xml:space="preserve">Atualmente bebendo vitamina C efervescente. Esta dor de garganta está piorando...</w:t>
      </w:r>
    </w:p>
    <w:p>
      <w:r>
        <w:t xml:space="preserve">@mspixieriot que chupa...quem dera que pudéssemos conseguir lá mais barato... se você está em Montreal, há uma loja legal que os leva lá em cima!</w:t>
      </w:r>
    </w:p>
    <w:p>
      <w:r>
        <w:t xml:space="preserve">@SelectedTweets Sorry Ali</w:t>
      </w:r>
    </w:p>
    <w:p>
      <w:r>
        <w:t xml:space="preserve">@TomFelton não foi tão bom hoje à noite, embora eu conheça a DCD .... Eu não vou dizer o que aconteceu!</w:t>
      </w:r>
    </w:p>
    <w:p>
      <w:r>
        <w:t xml:space="preserve">está se preparando para outro jogo de beisebol de maquiagem.  Jogou a mesma equipe ontem à noite e foi dirigido.</w:t>
      </w:r>
    </w:p>
    <w:p>
      <w:r>
        <w:t xml:space="preserve">Parece que vou para casa amanhã...e não é uma coisa boa...</w:t>
      </w:r>
    </w:p>
    <w:p>
      <w:r>
        <w:t xml:space="preserve">Preston ficou em casa e eu não sei por que</w:t>
      </w:r>
    </w:p>
    <w:p>
      <w:r>
        <w:t xml:space="preserve">Tem muito a escrever no blog, mas não tem tempo para</w:t>
      </w:r>
    </w:p>
    <w:p>
      <w:r>
        <w:t xml:space="preserve">@regent_lord Mas isso significa que você vai me deixar em paz.</w:t>
      </w:r>
    </w:p>
    <w:p>
      <w:r>
        <w:t xml:space="preserve">A licença do navio naufragado durante todo o fim de semana não foi suspensa, ela foi cancelada. Não posso correr o risco de dirigir e ninguém mora perto de mim</w:t>
      </w:r>
    </w:p>
    <w:p>
      <w:r>
        <w:t xml:space="preserve">isto vai parecer muito triste e deprimente, mas eu realmente sinto muita falta do meu tio Sam.</w:t>
      </w:r>
    </w:p>
    <w:p>
      <w:r>
        <w:t xml:space="preserve">Não ir para a formatura, marido para não se sentir bem, em vez disso, fazer mais caçadas online!</w:t>
      </w:r>
    </w:p>
    <w:p>
      <w:r>
        <w:t xml:space="preserve">triste senhorita meus amigos!</w:t>
      </w:r>
    </w:p>
    <w:p>
      <w:r>
        <w:t xml:space="preserve">Jantar de despedida com minha kimmy. A última vez que a verei daqui a pouco</w:t>
      </w:r>
    </w:p>
    <w:p>
      <w:r>
        <w:t xml:space="preserve">@_madison isso é o que você recebe por nos abandonar! Vou sentir sua falta.</w:t>
      </w:r>
    </w:p>
    <w:p>
      <w:r>
        <w:t xml:space="preserve">@JennaVonTweet Ohhh ponta francesa! Meu amigo, minhas unhas ainda não são longas o suficiente para perguntar ao manicure.</w:t>
      </w:r>
    </w:p>
    <w:p>
      <w:r>
        <w:t xml:space="preserve">mantenha @lulion07 e sua família em suas orações. seu irmão do lírio acabou de falecer</w:t>
      </w:r>
    </w:p>
    <w:p>
      <w:r>
        <w:t xml:space="preserve">Por que meu HP não pode usar o Dock Dell?</w:t>
      </w:r>
    </w:p>
    <w:p>
      <w:r>
        <w:t xml:space="preserve">@jonashelford Kewl, eu só tenho meu iPhone e tenho que esperar que dure todo o fim de semana Só tenho um shuffle, pode trazer isso de qualquer maneira... Nos vemos às 8h!</w:t>
      </w:r>
    </w:p>
    <w:p>
      <w:r>
        <w:t xml:space="preserve">@karyaazure O QUE ESTÁ ERRADO COM ECHO? NOOOO!    Eu vou matar aquela senhora!</w:t>
      </w:r>
    </w:p>
    <w:p>
      <w:r>
        <w:t xml:space="preserve">Aguardando resposta de dois projetos. Um cancelado.</w:t>
      </w:r>
    </w:p>
    <w:p>
      <w:r>
        <w:t xml:space="preserve">@o que_a_sia lol. Eu não tenho o benefício do Sky+ e o hubbie estava observando-os, então tive que sentar através dele.</w:t>
      </w:r>
    </w:p>
    <w:p>
      <w:r>
        <w:t xml:space="preserve">@SteveHealy Oh não! você deve ter reservado as passagens antes de perceber que era a última noite do Pat Kenny, eviscerado para você....</w:t>
      </w:r>
    </w:p>
    <w:p>
      <w:r>
        <w:t xml:space="preserve">Sentir-se deflacionado. A serra Hubby balança e pensa que é um pedaço de lixo. Pensei ter encontrado algo de bom 4 as crianças</w:t>
      </w:r>
    </w:p>
    <w:p>
      <w:r>
        <w:t xml:space="preserve">OMGosh! estão 79 graus e eu estou suando e miserável! o que vou fazer quando visitar a ATX...AC!</w:t>
      </w:r>
    </w:p>
    <w:p>
      <w:r>
        <w:t xml:space="preserve">awww Lukes foi expulso do Quiz</w:t>
      </w:r>
    </w:p>
    <w:p>
      <w:r>
        <w:t xml:space="preserve">@amandapoop não eu ainda não enviei nenhuma mensagem de volta.</w:t>
      </w:r>
    </w:p>
    <w:p>
      <w:r>
        <w:t xml:space="preserve">@jessbooka acabei de passar pelo seu desejo de hotel de estar aqui. Estou pensando em uma viagem de dezembro para um verdadeiro natal branco!</w:t>
      </w:r>
    </w:p>
    <w:p>
      <w:r>
        <w:t xml:space="preserve">tem algumas más notícias</w:t>
      </w:r>
    </w:p>
    <w:p>
      <w:r>
        <w:t xml:space="preserve">ao sair pela porta para terminar de colocar plantas vegetarianas no meu jardim, depois que foi demolido pelos pássaros/coelhos na última semana</w:t>
      </w:r>
    </w:p>
    <w:p>
      <w:r>
        <w:t xml:space="preserve">srsly, ninguém responde 2 me.</w:t>
      </w:r>
    </w:p>
    <w:p>
      <w:r>
        <w:t xml:space="preserve">é triste que o Piggy tenha morrido</w:t>
      </w:r>
    </w:p>
    <w:p>
      <w:r>
        <w:t xml:space="preserve">@foursquare qualquer chance de você ter um Madison, WI localização em breve? talvez muito pequena...</w:t>
      </w:r>
    </w:p>
    <w:p>
      <w:r>
        <w:t xml:space="preserve">@Livvixo vai para o 1 que você mais quer ir? meu irmão teve que trocar quando ele fez sua primeira vez é www.direct.gov.uk/studentfinance :]</w:t>
      </w:r>
    </w:p>
    <w:p>
      <w:r>
        <w:t xml:space="preserve">@Bill_Nye, por que tão quieto ultimamente?</w:t>
      </w:r>
    </w:p>
    <w:p>
      <w:r>
        <w:t xml:space="preserve">@RealJessicaAlba É verdade que não haverá nenhuma sequela do Fantastic 4?  Gostaria que eles apresentassem um personagem de Franklin Richards... será que eles vão?</w:t>
      </w:r>
    </w:p>
    <w:p>
      <w:r>
        <w:t xml:space="preserve">Ok, o que se passa com o twitter, :/ meu laptop está completamente quebrado, e agora meu computador está agindo, então eu não acho que vou estar ligado para t ...</w:t>
      </w:r>
    </w:p>
    <w:p>
      <w:r>
        <w:t xml:space="preserve">Sente todos os tipos de não tão bem neste momento</w:t>
      </w:r>
    </w:p>
    <w:p>
      <w:r>
        <w:t xml:space="preserve">Indo em 1.116 dias ainda sem nova tatuagem.</w:t>
      </w:r>
    </w:p>
    <w:p>
      <w:r>
        <w:t xml:space="preserve">é confuso</w:t>
      </w:r>
    </w:p>
    <w:p>
      <w:r>
        <w:t xml:space="preserve">Malditos sejam vocês Twitter!!!!!!!!!!!!!! Pare de comer minha DMs não removida!!!!!!!!!!!!!!!!!!!!!!!!!!</w:t>
      </w:r>
    </w:p>
    <w:p>
      <w:r>
        <w:t xml:space="preserve">@leprakhauns quando você não tem um há mais de uma semana! essa foi uma piada muito má que ele acabou de pregar em mim!</w:t>
      </w:r>
    </w:p>
    <w:p>
      <w:r>
        <w:t xml:space="preserve">Está ficando animado para o fim de semana.......Or, espere, eu vou ficar sozinho, não importa, emoção perdida</w:t>
      </w:r>
    </w:p>
    <w:p>
      <w:r>
        <w:t xml:space="preserve">@greasemusical Olá, espero que Ray esteja bem. Por favor, dê-lhe nosso amor e espero que ele volte logo. Espero que não seja tão ruim assim.</w:t>
      </w:r>
    </w:p>
    <w:p>
      <w:r>
        <w:t xml:space="preserve">Maldita sesta de todos na praia. Eu acordo e a metade da tripulação está ko'd lol aww i wish i had a cuddy buddy tho</w:t>
      </w:r>
    </w:p>
    <w:p>
      <w:r>
        <w:t xml:space="preserve">@BitterTea ugh mas eles são tão pouco atraentes! u poderia muito bem beber de um copo normal. eu realmente não gosto deles</w:t>
      </w:r>
    </w:p>
    <w:p>
      <w:r>
        <w:t xml:space="preserve">@Nairtseuqe então meu filho não é o único! isso é muito bom saber. ele realmente é bom em ter três anos. e dh vai se atrasar hoje</w:t>
      </w:r>
    </w:p>
    <w:p>
      <w:r>
        <w:t xml:space="preserve">muito obrigado/eu pessoal por me ajudarem na coisa dos seguidores! mas provavelmente não vou ganhar porque eu ainda não tenho 100 seguidores!</w:t>
      </w:r>
    </w:p>
    <w:p>
      <w:r>
        <w:t xml:space="preserve">@NLtommy nope acho que não vou. Thnx por perguntar rs eu vou ficar bem</w:t>
      </w:r>
    </w:p>
    <w:p>
      <w:r>
        <w:t xml:space="preserve">@jenhp Mas isso é uma chatice tão grande que você não conseguiu fazer com que seu livro fosse assinado. Suspire ...</w:t>
      </w:r>
    </w:p>
    <w:p>
      <w:r>
        <w:t xml:space="preserve">Aqui é quase uma da manhã e eu fico com minha janela aberta... caso contrário, eu mesmo me sufocaria.  Está muito quente! Ah ~ Eu sinto tanta falta das chuvas!</w:t>
      </w:r>
    </w:p>
    <w:p>
      <w:r>
        <w:t xml:space="preserve">@travisricejr Porque a balsa que supostamente nos levaria para fora mudou seu horário. Então agora eu tenho que sair de avião no dia 30 de junho com um olho vermelho</w:t>
      </w:r>
    </w:p>
    <w:p>
      <w:r>
        <w:t xml:space="preserve">One_Bloody_Poet Qual é o problema?</w:t>
      </w:r>
    </w:p>
    <w:p>
      <w:r>
        <w:t xml:space="preserve">Trabalhe em breve. O Lame vai sentir falta dos @Lakers Go Lakers! Espero que você ganhe!!!!</w:t>
      </w:r>
    </w:p>
    <w:p>
      <w:r>
        <w:t xml:space="preserve">Eu preciso de um Xanax e não tenho nenhum</w:t>
      </w:r>
    </w:p>
    <w:p>
      <w:r>
        <w:t xml:space="preserve">@DAEONE haha wtf é isso! Você não quer que eu saia</w:t>
      </w:r>
    </w:p>
    <w:p>
      <w:r>
        <w:t xml:space="preserve">Computador me chateando. 4 gigante ram 2,5ghz Dual core e vista congela...foda-se você microsoft...eu quero ganhar 7</w:t>
      </w:r>
    </w:p>
    <w:p>
      <w:r>
        <w:t xml:space="preserve">EM PAIN. meu dedo grande do pé foi carimbado durante o hokey cokey. dói tanto! alguém tem alguma sugestão para ajudar com isso?</w:t>
      </w:r>
    </w:p>
    <w:p>
      <w:r>
        <w:t xml:space="preserve">Último: Coletivos de animais serrados em Oakland e eles estavam AMAZENDO! Agora, eu estou tentando limpar meu quarto</w:t>
      </w:r>
    </w:p>
    <w:p>
      <w:r>
        <w:t xml:space="preserve">Eu h8 este tempo!! É o fim de semana todo sombrio e chuvoso</w:t>
      </w:r>
    </w:p>
    <w:p>
      <w:r>
        <w:t xml:space="preserve">@like_an_emo es tut mir leid?</w:t>
      </w:r>
    </w:p>
    <w:p>
      <w:r>
        <w:t xml:space="preserve">http://twitpic.com/67l90 - @lunawoodcock girrrrrrrrllll vou sentir tanto a sua falta!!!!</w:t>
      </w:r>
    </w:p>
    <w:p>
      <w:r>
        <w:t xml:space="preserve">Estava comendo um tomate e ele me esguichava por toda parte.</w:t>
      </w:r>
    </w:p>
    <w:p>
      <w:r>
        <w:t xml:space="preserve">0</w:t>
      </w:r>
    </w:p>
    <w:p>
      <w:r>
        <w:t xml:space="preserve">@theAV8TR dont quit.</w:t>
      </w:r>
    </w:p>
    <w:p>
      <w:r>
        <w:t xml:space="preserve">prestes a tomar um banho.... um banho frio</w:t>
      </w:r>
    </w:p>
    <w:p>
      <w:r>
        <w:t xml:space="preserve">...celebrado entornando metade da minha sopa. Olá, almoço de 40 calorias.    Pode ser o fim de semana agora, por favor?</w:t>
      </w:r>
    </w:p>
    <w:p>
      <w:r>
        <w:t xml:space="preserve">Eu não quero ser um gordo quando vou para a Europa. Preciso comer bem, mas é tão difícil</w:t>
      </w:r>
    </w:p>
    <w:p>
      <w:r>
        <w:t xml:space="preserve">@RavenLaR S'ok, tentando traçar alternativas enquanto falamos *sigh*</w:t>
      </w:r>
    </w:p>
    <w:p>
      <w:r>
        <w:t xml:space="preserve">tão cansado!</w:t>
      </w:r>
    </w:p>
    <w:p>
      <w:r>
        <w:t xml:space="preserve">@Terrellbrw Sem dinheiro... e Sem carro...</w:t>
      </w:r>
    </w:p>
    <w:p>
      <w:r>
        <w:t xml:space="preserve">Acho que o meu modem tem um PC de baixa qualidade.</w:t>
      </w:r>
    </w:p>
    <w:p>
      <w:r>
        <w:t xml:space="preserve">Eu não consigo dormir... E agora????</w:t>
      </w:r>
    </w:p>
    <w:p>
      <w:r>
        <w:t xml:space="preserve">@sarahphymn ou FTRH -- Para a casa do Ride</w:t>
      </w:r>
    </w:p>
    <w:p>
      <w:r>
        <w:t xml:space="preserve">@crusaderz4life não está aqui para a caça longa, dói a cabeça</w:t>
      </w:r>
    </w:p>
    <w:p>
      <w:r>
        <w:t xml:space="preserve">Nada de mais, apenas conversar e mandar mensagens de texto.</w:t>
      </w:r>
    </w:p>
    <w:p>
      <w:r>
        <w:t xml:space="preserve">sentar-se em casa... precisava estar precificando os itens de venda de garagem... mas não tenho nenhuma ajuda, por isso é aborrecido por mim</w:t>
      </w:r>
    </w:p>
    <w:p>
      <w:r>
        <w:t xml:space="preserve">@natebunnyfield não! Surgiu o trabalho</w:t>
      </w:r>
    </w:p>
    <w:p>
      <w:r>
        <w:t xml:space="preserve">Quem constrói um hotel sem ar-condicionado? Maldita ebulição aqui dentro...</w:t>
      </w:r>
    </w:p>
    <w:p>
      <w:r>
        <w:t xml:space="preserve">muito bom. mais chuva</w:t>
      </w:r>
    </w:p>
    <w:p>
      <w:r>
        <w:t xml:space="preserve">@misskristelle Love to but can't swing the 11 am I would more than than likely do an evening tweetup in the future!</w:t>
      </w:r>
    </w:p>
    <w:p>
      <w:r>
        <w:t xml:space="preserve">pmg im muito chateado não apenas relasie hugh laurie não está no xxx ohh</w:t>
      </w:r>
    </w:p>
    <w:p>
      <w:r>
        <w:t xml:space="preserve">Alguém me tire do trabalho amanhã.</w:t>
      </w:r>
    </w:p>
    <w:p>
      <w:r>
        <w:t xml:space="preserve">Vou ficar sem computador por alguns dias</w:t>
      </w:r>
    </w:p>
    <w:p>
      <w:r>
        <w:t xml:space="preserve">acabei de perceber que hoje era meu último dia para ver meu melhor amigo curtidor, vou sentir muito a falta dele.</w:t>
      </w:r>
    </w:p>
    <w:p>
      <w:r>
        <w:t xml:space="preserve">@RedxRojo naw idk sobre o que você está falando</w:t>
      </w:r>
    </w:p>
    <w:p>
      <w:r>
        <w:t xml:space="preserve">Espero ao menos me divertir 2nite.  Hoje foi 1 forma horrível 2 começar um aniversário</w:t>
      </w:r>
    </w:p>
    <w:p>
      <w:r>
        <w:t xml:space="preserve">O almoço chupado não teve tempo de fazer nada</w:t>
      </w:r>
    </w:p>
    <w:p>
      <w:r>
        <w:t xml:space="preserve">Estou em recidiva mãe e pai, preciso de você. jesus, porra, fique longe.</w:t>
      </w:r>
    </w:p>
    <w:p>
      <w:r>
        <w:t xml:space="preserve">@maureenjohnson procurei por você mas não consegui encontrá-lo entre a multidão</w:t>
      </w:r>
    </w:p>
    <w:p>
      <w:r>
        <w:t xml:space="preserve">Eu quero ir às compras!! Não recebo até a próxima semana!!</w:t>
      </w:r>
    </w:p>
    <w:p>
      <w:r>
        <w:t xml:space="preserve">seguindo @twittbitch porque @gerhemi o encomendou</w:t>
      </w:r>
    </w:p>
    <w:p>
      <w:r>
        <w:t xml:space="preserve">Eu odeio o trânsito. Dallas não é nada, mas tráfego!</w:t>
      </w:r>
    </w:p>
    <w:p>
      <w:r>
        <w:t xml:space="preserve">@natalienanci e eu estamos procurando desesperadamente @anberlin bilhetes para esta noite, &amp; não entendo porque pessoas cruéis estão vendendo-os por $200+</w:t>
      </w:r>
    </w:p>
    <w:p>
      <w:r>
        <w:t xml:space="preserve">@karamcdowell Sinto muito, isso fede.</w:t>
      </w:r>
    </w:p>
    <w:p>
      <w:r>
        <w:t xml:space="preserve">Har vondt i ryggen Minhas costas doem</w:t>
      </w:r>
    </w:p>
    <w:p>
      <w:r>
        <w:t xml:space="preserve">Estou precisando de uma noite feminina, usando suores, assistindo filmes, comendo chocolate e falando sobre meninos</w:t>
      </w:r>
    </w:p>
    <w:p>
      <w:r>
        <w:t xml:space="preserve">@NiickJonas você também é, deve ser uma cidade muito agradável, você deve ter mais garotas aos seus pés!</w:t>
      </w:r>
    </w:p>
    <w:p>
      <w:r>
        <w:t xml:space="preserve">Hoje no baile de finalistas... comprei um bilhete mas não vou porque não tenho vestido, meus cabelos não estão prontos, ect... é uma droga porque vai ser incrível...</w:t>
      </w:r>
    </w:p>
    <w:p>
      <w:r>
        <w:t xml:space="preserve">Minha voz dói. Não, nós te agitamos o canto musical desta noite...</w:t>
      </w:r>
    </w:p>
    <w:p>
      <w:r>
        <w:t xml:space="preserve">@Santiaggo que a capa da New Yorker foi feita em um iPhone &amp; estou com ciúmes de não ter um! http://myloc.me/21a4</w:t>
      </w:r>
    </w:p>
    <w:p>
      <w:r>
        <w:t xml:space="preserve">A Carta está me irritando, o resto da internet pode acessar meu blog, exceto que eu deveria tê-lo consertado logo eles dizem, vamos ver...</w:t>
      </w:r>
    </w:p>
    <w:p>
      <w:r>
        <w:t xml:space="preserve">@naataalieee yeah, esse era meu ponto &gt;.&lt; por favor não me faça sentir pior do que eu sinto</w:t>
      </w:r>
    </w:p>
    <w:p>
      <w:r>
        <w:t xml:space="preserve">awwww o grelhador em britains tem talento</w:t>
      </w:r>
    </w:p>
    <w:p>
      <w:r>
        <w:t xml:space="preserve">Oh, que dia foi! Estresse e pensar no futuro está me deixando triste!</w:t>
      </w:r>
    </w:p>
    <w:p>
      <w:r>
        <w:t xml:space="preserve">Acho que tenho cacos de vidro invisíveis em minhas mãos porque meus dedos continuam a ter dolorosos sentimentos de pokey</w:t>
      </w:r>
    </w:p>
    <w:p>
      <w:r>
        <w:t xml:space="preserve">@MuchMusic eu vi as novas cidades na última terça-feira, show incrível! e ganhei ingressos para o show de amanhã, mas talvez não consiga ir</w:t>
      </w:r>
    </w:p>
    <w:p>
      <w:r>
        <w:t xml:space="preserve">Estou tão triste que sinto falta do show de @chiodos em Ohio. é o primeiro show que eu perdi em 3 anos que tem estado perto o suficiente para dirigir.</w:t>
      </w:r>
    </w:p>
    <w:p>
      <w:r>
        <w:t xml:space="preserve">trabalho @britad Yay!</w:t>
      </w:r>
    </w:p>
    <w:p>
      <w:r>
        <w:t xml:space="preserve">Tenho saudades do Air Canada Centre e do Andy Frost.</w:t>
      </w:r>
    </w:p>
    <w:p>
      <w:r>
        <w:t xml:space="preserve">@jayc1980 @bopsicle chamou o local e alguém ligou - disse que não há tailgating mas vamos fazer um piquenique de qualquer maneira LOL</w:t>
      </w:r>
    </w:p>
    <w:p>
      <w:r>
        <w:t xml:space="preserve">Lovin the clean shaven Mr Flowers!  Ele parece tão jovem!!!  Lembra-me que estou ficando velho</w:t>
      </w:r>
    </w:p>
    <w:p>
      <w:r>
        <w:t xml:space="preserve">@AmyXDD é melhor estarmos apenas lendo a revista e parecia que Londres era melhor do que nós !!!!!</w:t>
      </w:r>
    </w:p>
    <w:p>
      <w:r>
        <w:t xml:space="preserve">@zyber17 ele tem um twitter?</w:t>
      </w:r>
    </w:p>
    <w:p>
      <w:r>
        <w:t xml:space="preserve">@msapples1985 yummmm certifique-se que você deixa cerca de 4 me im casa limpando trabalhando duro</w:t>
      </w:r>
    </w:p>
    <w:p>
      <w:r>
        <w:t xml:space="preserve">Muito quente!!!</w:t>
      </w:r>
    </w:p>
    <w:p>
      <w:r>
        <w:t xml:space="preserve">Nosso cachorro Quinn ficou doente.</w:t>
      </w:r>
    </w:p>
    <w:p>
      <w:r>
        <w:t xml:space="preserve">Fml acabou de correr uma milha... E eu acabei de ser raspado pelo meu anuário e consegui 1/10 em meu teste de matemática. Efetivação hoje</w:t>
      </w:r>
    </w:p>
    <w:p>
      <w:r>
        <w:t xml:space="preserve">Eu estava meio ansioso para ver Seann William Scott no escritório hoje</w:t>
      </w:r>
    </w:p>
    <w:p>
      <w:r>
        <w:t xml:space="preserve">Ele ainda não me ama... Eu não vou pedir novamente</w:t>
      </w:r>
    </w:p>
    <w:p>
      <w:r>
        <w:t xml:space="preserve">Partindo para o trabalho.</w:t>
      </w:r>
    </w:p>
    <w:p>
      <w:r>
        <w:t xml:space="preserve">Acabei de ver um andarilho no estacionamento da escola e pensei que era um spencer.</w:t>
      </w:r>
    </w:p>
    <w:p>
      <w:r>
        <w:t xml:space="preserve">Por que não somos botões do Facebook @MISSCOKASPLASH?</w:t>
      </w:r>
    </w:p>
    <w:p>
      <w:r>
        <w:t xml:space="preserve">ter que usar o IE =/ firefox está brincando e não sei por que tentará consertá-lo amanhã.</w:t>
      </w:r>
    </w:p>
    <w:p>
      <w:r>
        <w:t xml:space="preserve">@Allierosen YAY!!! mas estou muito triste, porque acabei de conseguir um vôo no próximo fim de semana para o benefício de meus amigos Tenha um tempo maravilhoso!!!</w:t>
      </w:r>
    </w:p>
    <w:p>
      <w:r>
        <w:t xml:space="preserve">está tão entediado</w:t>
      </w:r>
    </w:p>
    <w:p>
      <w:r>
        <w:t xml:space="preserve">Foi para o shiggity shwa. de volta no domingo.</w:t>
      </w:r>
    </w:p>
    <w:p>
      <w:r>
        <w:t xml:space="preserve">Meu Twitteeeerrr babiieshow tive saudades de você Odeio que isto tudo não tenha um telefone.</w:t>
      </w:r>
    </w:p>
    <w:p>
      <w:r>
        <w:t xml:space="preserve">não encontro minhas chaves</w:t>
      </w:r>
    </w:p>
    <w:p>
      <w:r>
        <w:t xml:space="preserve">Não se pode soletrar #melo sem e m e o...  &lt;3 para meu site favorito de blogs.</w:t>
      </w:r>
    </w:p>
    <w:p>
      <w:r>
        <w:t xml:space="preserve">hugh não está nele @wossy mentiu na semana passada</w:t>
      </w:r>
    </w:p>
    <w:p>
      <w:r>
        <w:t xml:space="preserve">@DianeNeal Viver grande, huh? Eu tenho a mesma rede... nenhuma árvore para pendurá-la...</w:t>
      </w:r>
    </w:p>
    <w:p>
      <w:r>
        <w:t xml:space="preserve">eu não gosto de descascar camarões, também não gosto de ir às compras, ficar sem dinheiro e rastejar em volta do carro procurando mais</w:t>
      </w:r>
    </w:p>
    <w:p>
      <w:r>
        <w:t xml:space="preserve">Não foi um bom dia ...</w:t>
      </w:r>
    </w:p>
    <w:p>
      <w:r>
        <w:t xml:space="preserve">Eu não trouxe meu pokemon comigo, esqueci-os em casa</w:t>
      </w:r>
    </w:p>
    <w:p>
      <w:r>
        <w:t xml:space="preserve">com harry... assado. te amo cassie... MAS VOCÊ NÃO ESTÁ ONLINE!?</w:t>
      </w:r>
    </w:p>
    <w:p>
      <w:r>
        <w:t xml:space="preserve">limpeza e embalagem. Mudar de casa é uma merda. Vai ser um fim de semana longo....</w:t>
      </w:r>
    </w:p>
    <w:p>
      <w:r>
        <w:t xml:space="preserve">Portanto, meu colar de jade/ brincos de jade não tem tanta sorte. Perdi um brinco. Agora a corrente quebrou no pingente</w:t>
      </w:r>
    </w:p>
    <w:p>
      <w:r>
        <w:t xml:space="preserve">Acho que hoje não</w:t>
      </w:r>
    </w:p>
    <w:p>
      <w:r>
        <w:t xml:space="preserve">@angelinexo este seu hiato é como... realmente longo. Boo</w:t>
      </w:r>
    </w:p>
    <w:p>
      <w:r>
        <w:t xml:space="preserve">Ok, então eu estou tentando ser feliz e lidar com meus problemas e os dos meus amigos também. É difícil</w:t>
      </w:r>
    </w:p>
    <w:p>
      <w:r>
        <w:t xml:space="preserve">ok pessoal, têm que desligar este Laptop para embalar. tweet uys on the road! bbl......</w:t>
      </w:r>
    </w:p>
    <w:p>
      <w:r>
        <w:t xml:space="preserve">Gostaria que meus colegas de quarto voltassem para casa em breve talvez eu devesse tirar uma soneca para perder tempo</w:t>
      </w:r>
    </w:p>
    <w:p>
      <w:r>
        <w:t xml:space="preserve">@SookieBonTemps ooc: obrigado! Ugh...que dia ruim, ruim que eu tive. Maldito @Twitter.</w:t>
      </w:r>
    </w:p>
    <w:p>
      <w:r>
        <w:t xml:space="preserve">giesal durante todo o dia. venha se juntar a mim!</w:t>
      </w:r>
    </w:p>
    <w:p>
      <w:r>
        <w:t xml:space="preserve">eu digo negócios que só vendi 2.... e seu dinheiro não RL ...mas isso me levou de volta ao photoshop</w:t>
      </w:r>
    </w:p>
    <w:p>
      <w:r>
        <w:t xml:space="preserve">está em muletas!</w:t>
      </w:r>
    </w:p>
    <w:p>
      <w:r>
        <w:t xml:space="preserve">@kabobbins nevermind....I continuei lendo e vejo que você vai estar em Williamsburg Vou me meter na minha vida agora, lol</w:t>
      </w:r>
    </w:p>
    <w:p>
      <w:r>
        <w:t xml:space="preserve">eu tive a pior dor de cabeça da história das piores dores de cabeça da atualidade! homem eu as odeio!</w:t>
      </w:r>
    </w:p>
    <w:p>
      <w:r>
        <w:t xml:space="preserve">@kristenmchugh22 Oh, sinto muito!...meu gatinho está lá agora mesmo sendo verificado...perdendo muito peso nas últimas 3 semanas. Não é bom</w:t>
      </w:r>
    </w:p>
    <w:p>
      <w:r>
        <w:t xml:space="preserve">@camila_bmac I knooow, eu quero velejar</w:t>
      </w:r>
    </w:p>
    <w:p>
      <w:r>
        <w:t xml:space="preserve">@PaulaAbdul ahh naa i dont like rain nm really friend is comingin over then goin 2 my grans</w:t>
      </w:r>
    </w:p>
    <w:p>
      <w:r>
        <w:t xml:space="preserve">Voltando para casa na chuva, sem piscina hoje...acho que vou bater na esteira ao invés disso.</w:t>
      </w:r>
    </w:p>
    <w:p>
      <w:r>
        <w:t xml:space="preserve">@MC_Craig_G Espero que você esteja gostando do dinheiro... está me parecendo muito bom neste momento</w:t>
      </w:r>
    </w:p>
    <w:p>
      <w:r>
        <w:t xml:space="preserve">@EyeFiCard boo...Pensei que estar na lista significava que seria bom ir, parece que vou ter que comprar um adaptador CF para o meu dslr!</w:t>
      </w:r>
    </w:p>
    <w:p>
      <w:r>
        <w:t xml:space="preserve">Deixei minha lei no cemitério.</w:t>
      </w:r>
    </w:p>
    <w:p>
      <w:r>
        <w:t xml:space="preserve">@drsteggy O evidentemente não tinha nenhum dos menores que vou continuar procurando.  Mas tenho uma coisa afiada por 7 dólares que deve servir...</w:t>
      </w:r>
    </w:p>
    <w:p>
      <w:r>
        <w:t xml:space="preserve">Tão chateado que não consigo ver LTJ em junho esperando por um jugo do Reino Unido em breve</w:t>
      </w:r>
    </w:p>
    <w:p>
      <w:r>
        <w:t xml:space="preserve">Acabei de bater meu maldito pé! ow</w:t>
      </w:r>
    </w:p>
    <w:p>
      <w:r>
        <w:t xml:space="preserve">@purlingsprite que é um aborrecimento</w:t>
      </w:r>
    </w:p>
    <w:p>
      <w:r>
        <w:t xml:space="preserve">omg i tink he is not cuming bckkk</w:t>
      </w:r>
    </w:p>
    <w:p>
      <w:r>
        <w:t xml:space="preserve">@AnnaInTheHouse Eu não sei como enviar para você Anna.  Deixe-me pensar um pouco e encontrarei uma maneira de fazer isso</w:t>
      </w:r>
    </w:p>
    <w:p>
      <w:r>
        <w:t xml:space="preserve">@kdritchie77 Acabei de tentar voltar e a polícia bloqueou toda a vizinhança. eles estão evacuando o prédio agora</w:t>
      </w:r>
    </w:p>
    <w:p>
      <w:r>
        <w:t xml:space="preserve">@lockylisa Wow, seu spam realmente tem tudo coberto! O meu é quase todo material para aumentar o pênis.</w:t>
      </w:r>
    </w:p>
    <w:p>
      <w:r>
        <w:t xml:space="preserve">http://twitpic.com/67ljj - Como se os adolescentes precisassem de mais incentivo</w:t>
      </w:r>
    </w:p>
    <w:p>
      <w:r>
        <w:t xml:space="preserve">@heritagesoftail Hahaha sinto falta de Bradddd e de todos os caras e KEITH.</w:t>
      </w:r>
    </w:p>
    <w:p>
      <w:r>
        <w:t xml:space="preserve">@KashiMae Obrigado Kashi! Eu estava pensando no outro dia em como estou louco por não fazer um mau serviço a mim mesmo ao não participar de uma das nossas aulas.</w:t>
      </w:r>
    </w:p>
    <w:p>
      <w:r>
        <w:t xml:space="preserve">@gillismail @d4nz ya'll are the only ones that cant cant see it Talvez seja apenas o link do twitter ou algo assim...</w:t>
      </w:r>
    </w:p>
    <w:p>
      <w:r>
        <w:t xml:space="preserve">@SooSpecial fiz isso, mas meu INS não quis pagar pela terapia, então agora eu sei o que fazer!!</w:t>
      </w:r>
    </w:p>
    <w:p>
      <w:r>
        <w:t xml:space="preserve">@mareyachristina nope estou entediado e com fome.</w:t>
      </w:r>
    </w:p>
    <w:p>
      <w:r>
        <w:t xml:space="preserve">Coco ainda fora</w:t>
      </w:r>
    </w:p>
    <w:p>
      <w:r>
        <w:t xml:space="preserve">VIVA! Meu primo está vindo para cá. Estou tão estressado que meu grande recital é amanhã. Tentei praticá-lo e não consegui me lembrar dele.</w:t>
      </w:r>
    </w:p>
    <w:p>
      <w:r>
        <w:t xml:space="preserve">que se foda minha vida.</w:t>
      </w:r>
    </w:p>
    <w:p>
      <w:r>
        <w:t xml:space="preserve">@Wossy Que diabos Ross?! Onde está Hugh Laurie! Ele deveria estar no programa de hoje à noite.</w:t>
      </w:r>
    </w:p>
    <w:p>
      <w:r>
        <w:t xml:space="preserve">@eallen444 oh em me desculpe, eu o convidei a fazer as pazes</w:t>
      </w:r>
    </w:p>
    <w:p>
      <w:r>
        <w:t xml:space="preserve">google wave em seguida, não consegue acompanhar as 186 maneiras que eu posso me comunicar com as pessoas agora o que aconteceu com a boa e velha escrita de cartas?</w:t>
      </w:r>
    </w:p>
    <w:p>
      <w:r>
        <w:t xml:space="preserve">4 recheios para o bem(?); mais dois compromissos para ir</w:t>
      </w:r>
    </w:p>
    <w:p>
      <w:r>
        <w:t xml:space="preserve">@KlutzyAnisha Que tal jogarmos amanhã?</w:t>
      </w:r>
    </w:p>
    <w:p>
      <w:r>
        <w:t xml:space="preserve">@Patrick_Schulz sortudo u;-) nenhum parque para mim talvez por um curto período ... eu realmente tenho algumas coisas para fazer até Wed ...</w:t>
      </w:r>
    </w:p>
    <w:p>
      <w:r>
        <w:t xml:space="preserve">OHHH darn, esqueci um telefonema que tive que fazer desde segunda-feira. GRANDE!! agora eles estão fechados</w:t>
      </w:r>
    </w:p>
    <w:p>
      <w:r>
        <w:t xml:space="preserve">@MrPerfect919 eu tive 1 n eu ainda faço...este trabalho está tão morto 2 me agora mesmo...</w:t>
      </w:r>
    </w:p>
    <w:p>
      <w:r>
        <w:t xml:space="preserve">transformou-a em liderança, mas ainda não estou feliz! como posso desfrutá-la sem meu melhor amigo?</w:t>
      </w:r>
    </w:p>
    <w:p>
      <w:r>
        <w:t xml:space="preserve">@ChuckQuartz Oui mademoiselle. Hoje em dia, você mal consegue se virar sem esbarrar em um.</w:t>
      </w:r>
    </w:p>
    <w:p>
      <w:r>
        <w:t xml:space="preserve">CHORANDO PORQUE AS PESSOAS NÃO ME SEGUEM!!!!!!!</w:t>
      </w:r>
    </w:p>
    <w:p>
      <w:r>
        <w:t xml:space="preserve">@smiley_steph boo I miss you! Já faz muito tempo. Assim que recuperar a Internet vou tentar consertar o ALO haha que gosta de agir de vez em quando...</w:t>
      </w:r>
    </w:p>
    <w:p>
      <w:r>
        <w:t xml:space="preserve">teve uma noite realmente estranha ontem à noite e sente falta de seus amigos</w:t>
      </w:r>
    </w:p>
    <w:p>
      <w:r>
        <w:t xml:space="preserve">@DaSqUeAkYOne esses foram os dias bons em que os jetsons se acostumam logo após os finltstones ! eu perdi isso hoje tho</w:t>
      </w:r>
    </w:p>
    <w:p>
      <w:r>
        <w:t xml:space="preserve">Mel? Onde você está aqui na minha casa?</w:t>
      </w:r>
    </w:p>
    <w:p>
      <w:r>
        <w:t xml:space="preserve">@m_delamerced what did judge answer to fid. duty 2 tort lawyer? u r tão bom nisto.u r será como o julgamento oj uma vez que isto for feito</w:t>
      </w:r>
    </w:p>
    <w:p>
      <w:r>
        <w:t xml:space="preserve">@coffeeplus Os dois últimos e sabem que vão ser chorões</w:t>
      </w:r>
    </w:p>
    <w:p>
      <w:r>
        <w:t xml:space="preserve">Tem uma dor de cabeça</w:t>
      </w:r>
    </w:p>
    <w:p>
      <w:r>
        <w:t xml:space="preserve">vai dormir. Revisão do exame de amanhã</w:t>
      </w:r>
    </w:p>
    <w:p>
      <w:r>
        <w:t xml:space="preserve">Excelente a Suzaku 7 está de volta ao último episódio, espero que seja um episódio feliz, sou um otário para estes realmente lol shh</w:t>
      </w:r>
    </w:p>
    <w:p>
      <w:r>
        <w:t xml:space="preserve">Prestes a ficar no trabalho até as 2 da manhã.  Madd não presta e eu trabalhei mais no dia!</w:t>
      </w:r>
    </w:p>
    <w:p>
      <w:r>
        <w:t xml:space="preserve">está odiando o clima. UGH.</w:t>
      </w:r>
    </w:p>
    <w:p>
      <w:r>
        <w:t xml:space="preserve">OMFG meu lugar preferido de frango idiota fechado</w:t>
      </w:r>
    </w:p>
    <w:p>
      <w:r>
        <w:t xml:space="preserve">viva agora! mas os nobres lá!</w:t>
      </w:r>
    </w:p>
    <w:p>
      <w:r>
        <w:t xml:space="preserve">@tidesandclouds eff you. jk, provavelmente conseguirei chegar até philly.</w:t>
      </w:r>
    </w:p>
    <w:p>
      <w:r>
        <w:t xml:space="preserve">Meu radiador fervia</w:t>
      </w:r>
    </w:p>
    <w:p>
      <w:r>
        <w:t xml:space="preserve">Tão ocupado durante toda a semana. Poderei respirar na próxima terça-feira.</w:t>
      </w:r>
    </w:p>
    <w:p>
      <w:r>
        <w:t xml:space="preserve">quer gritar, porque o maldito phot não carrega...acho que este padrão serve por enquanto</w:t>
      </w:r>
    </w:p>
    <w:p>
      <w:r>
        <w:t xml:space="preserve">bebendo lemsip porque preciso dissopaently! NÃO FALO</w:t>
      </w:r>
    </w:p>
    <w:p>
      <w:r>
        <w:t xml:space="preserve">mas tenho que trocar os fundos, então tenho que esperar mais 2 semanas.</w:t>
      </w:r>
    </w:p>
    <w:p>
      <w:r>
        <w:t xml:space="preserve">Gostaria que o sol saísse...acho que não importa, já que estou no trabalho e não posso aproveitá-lo de qualquer maneira</w:t>
      </w:r>
    </w:p>
    <w:p>
      <w:r>
        <w:t xml:space="preserve">Bem, isso é uma droga. Boa maneira de me fazer sentir mal</w:t>
      </w:r>
    </w:p>
    <w:p>
      <w:r>
        <w:t xml:space="preserve">@mileycyrus Miley!!! Ouvi dizer que você nunca foi a um baile de finalistas que eu teria te convidado para o meu se eu soubesse, nós poderíamos arranjar outro? x</w:t>
      </w:r>
    </w:p>
    <w:p>
      <w:r>
        <w:t xml:space="preserve">@gettemkbr yo u não pode amar um gêmeo e não o outro rs</w:t>
      </w:r>
    </w:p>
    <w:p>
      <w:r>
        <w:t xml:space="preserve">Recentemente ganhei este sentimento muito triste quando me despeço de alguém que não voltarei a ver nunca mais. Mesmo que eu mal os conheça!</w:t>
      </w:r>
    </w:p>
    <w:p>
      <w:r>
        <w:t xml:space="preserve">@Ainz90 a qualquer dia! Eu odeio viver aqui!</w:t>
      </w:r>
    </w:p>
    <w:p>
      <w:r>
        <w:t xml:space="preserve">Quero ir ver para cima. Mas eu não quero ir com minha mãe e meu irmão.</w:t>
      </w:r>
    </w:p>
    <w:p>
      <w:r>
        <w:t xml:space="preserve">@SoccerGameBall que eu uso para respirar futebol, viver o futebol.até machucar meu joelho dia muito triste que foi.passar meu elo ao redor?</w:t>
      </w:r>
    </w:p>
    <w:p>
      <w:r>
        <w:t xml:space="preserve">estou em recidiva mãe e pai, preciso de você. jesus, porra, fique longe.</w:t>
      </w:r>
    </w:p>
    <w:p>
      <w:r>
        <w:t xml:space="preserve">@antennaswrvu não consigo entender como ouvi-lo pela internet</w:t>
      </w:r>
    </w:p>
    <w:p>
      <w:r>
        <w:t xml:space="preserve">Observando o GH. Eu me sinto tão mal pela Carly.  OMG, tão fodido.</w:t>
      </w:r>
    </w:p>
    <w:p>
      <w:r>
        <w:t xml:space="preserve">não posso acreditar que vou sair deste lugar amanhã.</w:t>
      </w:r>
    </w:p>
    <w:p>
      <w:r>
        <w:t xml:space="preserve">@ShaunCallahan wowzers! obrigado! bang bang sente sua falta na pista de dança</w:t>
      </w:r>
    </w:p>
    <w:p>
      <w:r>
        <w:t xml:space="preserve">armada de colchão precisa fazer um show em breve ou vou ficar seriamente triste</w:t>
      </w:r>
    </w:p>
    <w:p>
      <w:r>
        <w:t xml:space="preserve">As pessoas estão apenas me chateando. Ugh</w:t>
      </w:r>
    </w:p>
    <w:p>
      <w:r>
        <w:t xml:space="preserve">@Bill_Pritchard como não vejo mais de u? como não vejo você de todo é uma pergunta melhor rs. isso precisa mudar senhor! im triste</w:t>
      </w:r>
    </w:p>
    <w:p>
      <w:r>
        <w:t xml:space="preserve">Ratos, os VADO's criativos estão fora de estoque no walmart.com Cheguei tarde demais.</w:t>
      </w:r>
    </w:p>
    <w:p>
      <w:r>
        <w:t xml:space="preserve">@campingal se nosso escritório bldg. vende, passaremos para outro menor que possuímos, mas perderemos o ginásio</w:t>
      </w:r>
    </w:p>
    <w:p>
      <w:r>
        <w:t xml:space="preserve">Estou tão triste...</w:t>
      </w:r>
    </w:p>
    <w:p>
      <w:r>
        <w:t xml:space="preserve">@porcelain_baby @Christomopher você não fala de sua obsessão por mim, certo????</w:t>
      </w:r>
    </w:p>
    <w:p>
      <w:r>
        <w:t xml:space="preserve">@lilithsativa POOOOOOOOOOR SHEEP!!</w:t>
      </w:r>
    </w:p>
    <w:p>
      <w:r>
        <w:t xml:space="preserve">@josefamanriquez e ainda não consegui obter uma foto que não era permitida, então ganhei passes para seu tapete da estréia em 3d sem foto ainda com eles</w:t>
      </w:r>
    </w:p>
    <w:p>
      <w:r>
        <w:t xml:space="preserve">@saryros haha... sim, estou com ciúmes! não tenho dinheiro para fazer tudo isso!</w:t>
      </w:r>
    </w:p>
    <w:p>
      <w:r>
        <w:t xml:space="preserve">@lovexoL o que aconteceu com seu telefone</w:t>
      </w:r>
    </w:p>
    <w:p>
      <w:r>
        <w:t xml:space="preserve">@shivface oh meu deus im sooooooooo doente me ajude</w:t>
      </w:r>
    </w:p>
    <w:p>
      <w:r>
        <w:t xml:space="preserve">Não pense que vou poder ir ver o JB 3D Concert...hora errada, não onde muito perto</w:t>
      </w:r>
    </w:p>
    <w:p>
      <w:r>
        <w:t xml:space="preserve">@dressjunkie não, ele é o mesmo amigo que foi com meu bf para algo em t... Leia mais: http://is.gd/JmjB</w:t>
      </w:r>
    </w:p>
    <w:p>
      <w:r>
        <w:t xml:space="preserve">@MrBenzedrine você tem seu capuz de leão!! minas ainda a uma semana ou mais de distância qual é o seu número?</w:t>
      </w:r>
    </w:p>
    <w:p>
      <w:r>
        <w:t xml:space="preserve">@Petronella Eu realmente quero uma espetada Shish... Ter que se contentar com torradas</w:t>
      </w:r>
    </w:p>
    <w:p>
      <w:r>
        <w:t xml:space="preserve">@albanydia Não tem tanta graça! Eu não vou pular</w:t>
      </w:r>
    </w:p>
    <w:p>
      <w:r>
        <w:t xml:space="preserve">Afinal, meu tio não vem.</w:t>
      </w:r>
    </w:p>
    <w:p>
      <w:r>
        <w:t xml:space="preserve">Acabei de terminar meu primeiro dia de trabalho e estou exausto, suado e calcários.</w:t>
      </w:r>
    </w:p>
    <w:p>
      <w:r>
        <w:t xml:space="preserve">@nzbeks word......funeral.... teve apenas um 2 dias</w:t>
      </w:r>
    </w:p>
    <w:p>
      <w:r>
        <w:t xml:space="preserve">@_MeesLovesYou_ Grounded from the computer... é uma porcaria para você.</w:t>
      </w:r>
    </w:p>
    <w:p>
      <w:r>
        <w:t xml:space="preserve">Esta hérnia de disco é uma droga.  Eu fico preso principalmente nas costas quando eu poderia estar cavalgando.</w:t>
      </w:r>
    </w:p>
    <w:p>
      <w:r>
        <w:t xml:space="preserve">Greg Pritchard foi assaltado ii sou muito estripado para as palavras</w:t>
      </w:r>
    </w:p>
    <w:p>
      <w:r>
        <w:t xml:space="preserve">@edie22 O que há de errado com o Dr.Phil? Eu adorei vergonhosamente seu programa quando pude vê-lo.</w:t>
      </w:r>
    </w:p>
    <w:p>
      <w:r>
        <w:t xml:space="preserve">@misspostit Na, ya ando pelon</w:t>
      </w:r>
    </w:p>
    <w:p>
      <w:r>
        <w:t xml:space="preserve">@ChrisBrownWeb De acordo com Bow Wow (seu melhor amigo) Chris não está no Twitter, e não quer ser : / Por causa de detratores provavelmente</w:t>
      </w:r>
    </w:p>
    <w:p>
      <w:r>
        <w:t xml:space="preserve">As calças de Mitchells caíram enquanto ele estava pegando gasolina. Senti falta disso.</w:t>
      </w:r>
    </w:p>
    <w:p>
      <w:r>
        <w:t xml:space="preserve">@Scaraboo Ouchies. Desculpe, você vai fazer o check-out?</w:t>
      </w:r>
    </w:p>
    <w:p>
      <w:r>
        <w:t xml:space="preserve">@konstantinshero agora meu coração não está frio, mas ainda sinto sua falta.</w:t>
      </w:r>
    </w:p>
    <w:p>
      <w:r>
        <w:t xml:space="preserve">@jennyboomboom83 Eu sei como você sente que Darian está em Los Angeles com Bam e estou com muita saudade dele. E não vou vê-lo até domingo.</w:t>
      </w:r>
    </w:p>
    <w:p>
      <w:r>
        <w:t xml:space="preserve">@angeltalks que eu assistiria se estivesse em casa</w:t>
      </w:r>
    </w:p>
    <w:p>
      <w:r>
        <w:t xml:space="preserve">@drerae awww. que sux! minha mãe também tem um dedo totalmente dormente desde que fez sua cirurgia para sua prótese de quadril... chupada.</w:t>
      </w:r>
    </w:p>
    <w:p>
      <w:r>
        <w:t xml:space="preserve">ouvir ryan adams e estar doente</w:t>
      </w:r>
    </w:p>
    <w:p>
      <w:r>
        <w:t xml:space="preserve">Aguardando na fila para receber gás...94 graus hoje</w:t>
      </w:r>
    </w:p>
    <w:p>
      <w:r>
        <w:t xml:space="preserve">@racer108 você não deve ter que reiniciar mais de uma vez se não funcionar corretamente na primeira vez, alguma coisa está acontecendo</w:t>
      </w:r>
    </w:p>
    <w:p>
      <w:r>
        <w:t xml:space="preserve">Estou muito chateado se eu realmente olho para menos de 15 :| eles devem ter pensado que eu tinha 14 anos ou algo assim ! O que foi! isso é injusto!</w:t>
      </w:r>
    </w:p>
    <w:p>
      <w:r>
        <w:t xml:space="preserve">Infelizmente eu conheço muitas mulheres que gostam desta canção ? http://blip.fm/~7a73f</w:t>
      </w:r>
    </w:p>
    <w:p>
      <w:r>
        <w:t xml:space="preserve">Duncan finalmente recebeu suas ordens... parte para o Iraque em setembro. Convite aberto para ficar comigo a qualquer momento durante o ano em que ele estará fora</w:t>
      </w:r>
    </w:p>
    <w:p>
      <w:r>
        <w:t xml:space="preserve">@gabbyflyyy im so invejoso! Eu quero ir a ny</w:t>
      </w:r>
    </w:p>
    <w:p>
      <w:r>
        <w:t xml:space="preserve">@midsomerlover :O Como você já viu isso antes de nós, estou tão animado, espero que ele se interesse logo, não me diga se ele se interessa!</w:t>
      </w:r>
    </w:p>
    <w:p>
      <w:r>
        <w:t xml:space="preserve">Eu realmente gosto de um frappuccino da Starbucks agora mesmo</w:t>
      </w:r>
    </w:p>
    <w:p>
      <w:r>
        <w:t xml:space="preserve">SO MUITO TRABALHO !</w:t>
      </w:r>
    </w:p>
    <w:p>
      <w:r>
        <w:t xml:space="preserve">sentir-se solitário</w:t>
      </w:r>
    </w:p>
    <w:p>
      <w:r>
        <w:t xml:space="preserve">O exame é commmmmiinnnnnggggggg !</w:t>
      </w:r>
    </w:p>
    <w:p>
      <w:r>
        <w:t xml:space="preserve">@Jonasbrothers amam muito melhor, eu quero que você me chame</w:t>
      </w:r>
    </w:p>
    <w:p>
      <w:r>
        <w:t xml:space="preserve">Stu está realmente SEVERAMENTE queimado pelo sol.... dói!!!</w:t>
      </w:r>
    </w:p>
    <w:p>
      <w:r>
        <w:t xml:space="preserve">@laurenyant o que significa que eu passo mais tempo sozinho do que com amigos e família. que tristeza</w:t>
      </w:r>
    </w:p>
    <w:p>
      <w:r>
        <w:t xml:space="preserve">@chezery awwww!  Podemos fazer isso e depois ir ao Chick Fila</w:t>
      </w:r>
    </w:p>
    <w:p>
      <w:r>
        <w:t xml:space="preserve">O Matrix Online fecha no próximo mês...uau...eu me sinto meio triste com isso</w:t>
      </w:r>
    </w:p>
    <w:p>
      <w:r>
        <w:t xml:space="preserve">Já sente a falta das Dunhams.</w:t>
      </w:r>
    </w:p>
    <w:p>
      <w:r>
        <w:t xml:space="preserve">@ladyloki família idiota e como eu tenho me sentido não se misturam entre outras coisas</w:t>
      </w:r>
    </w:p>
    <w:p>
      <w:r>
        <w:t xml:space="preserve">@bfly13</w:t>
      </w:r>
    </w:p>
    <w:p>
      <w:r>
        <w:t xml:space="preserve">@harora wtf wtf wtf wtf dont compartilham tais vídeos neste momento homem</w:t>
      </w:r>
    </w:p>
    <w:p>
      <w:r>
        <w:t xml:space="preserve">@One_Bloody_Poet Bad friends! Sinto muito em ouvir isso.</w:t>
      </w:r>
    </w:p>
    <w:p>
      <w:r>
        <w:t xml:space="preserve">- Gig foi fantástico! Estou exausto e por isso não quero rever o Boo Hoo!</w:t>
      </w:r>
    </w:p>
    <w:p>
      <w:r>
        <w:t xml:space="preserve">@RoisinMcK Sentimos sua falta</w:t>
      </w:r>
    </w:p>
    <w:p>
      <w:r>
        <w:t xml:space="preserve">@leprakhauns tentando ter um bebê, não quero que meu vício em refrigerantes seja um problema, então eu parei de ficar triste e desejando</w:t>
      </w:r>
    </w:p>
    <w:p>
      <w:r>
        <w:t xml:space="preserve">eu quero deixar o trabalho já! Não sinto isso 2 dias</w:t>
      </w:r>
    </w:p>
    <w:p>
      <w:r>
        <w:t xml:space="preserve">@ashleygaskins sowwy. Amante de você</w:t>
      </w:r>
    </w:p>
    <w:p>
      <w:r>
        <w:t xml:space="preserve">suas chuvas em MD</w:t>
      </w:r>
    </w:p>
    <w:p>
      <w:r>
        <w:t xml:space="preserve">está com saudades de sua melhor amiga Kayla, saindo em pouco tempo</w:t>
      </w:r>
    </w:p>
    <w:p>
      <w:r>
        <w:t xml:space="preserve">ipod morreu hoje</w:t>
      </w:r>
    </w:p>
    <w:p>
      <w:r>
        <w:t xml:space="preserve">@MissBethAnn Eu também sou fã do Metsies! Boo Hoo</w:t>
      </w:r>
    </w:p>
    <w:p>
      <w:r>
        <w:t xml:space="preserve">Acabou de acordar. Sonhei que tinha 9 novos e-mails! Infelizmente, era apenas um sonho.</w:t>
      </w:r>
    </w:p>
    <w:p>
      <w:r>
        <w:t xml:space="preserve">Rezando por pressão no cérebro 2, por convulsões cerebrais 2 stop &amp; por tumores 2 go - Dan está confortável, mas ainda tem tosse persistente</w:t>
      </w:r>
    </w:p>
    <w:p>
      <w:r>
        <w:t xml:space="preserve">Em serviço no sindicato dos estudantes com apenas 3 apostadores. Há mais de nós aqui do que membros do público</w:t>
      </w:r>
    </w:p>
    <w:p>
      <w:r>
        <w:t xml:space="preserve">Eu realmente não quero mesmo ir para o trabalho! 4º turno da semana só para começar de novo no domingo</w:t>
      </w:r>
    </w:p>
    <w:p>
      <w:r>
        <w:t xml:space="preserve">@beautifulpaper Obrigado pela calorosa acolhida! Não fizemos planos porque nossa hora de chegada estava tão no ar.</w:t>
      </w:r>
    </w:p>
    <w:p>
      <w:r>
        <w:t xml:space="preserve">desculpe @RockinChick09 I Havent Ate Breakfast Yet So Ima Go Eat Over There lololol e meu pc está morrendo bbl love ya</w:t>
      </w:r>
    </w:p>
    <w:p>
      <w:r>
        <w:t xml:space="preserve">sinto vontade de ver um filme da Disney... pena que não tenhamos mais um vcr</w:t>
      </w:r>
    </w:p>
    <w:p>
      <w:r>
        <w:t xml:space="preserve">@LucasCruikshank que não soa como diversão</w:t>
      </w:r>
    </w:p>
    <w:p>
      <w:r>
        <w:t xml:space="preserve">Ps BGT foi fabuloso e triste, achei o Greg fantástico, triste por ter ido embora, mas uma criança sempre vencerá nessa situação, infelizmente.</w:t>
      </w:r>
    </w:p>
    <w:p>
      <w:r>
        <w:t xml:space="preserve">Um lindo par de dias com amigos de Wolverhampton. Pelo menos o tempo melhorou para seu último dia de hoje. De plantão amanhã</w:t>
      </w:r>
    </w:p>
    <w:p>
      <w:r>
        <w:t xml:space="preserve">Minhas costas estão doendo muito.</w:t>
      </w:r>
    </w:p>
    <w:p>
      <w:r>
        <w:t xml:space="preserve">o futebol ao sol me pertenceu</w:t>
      </w:r>
    </w:p>
    <w:p>
      <w:r>
        <w:t xml:space="preserve">Recuperando-se de uma queda ruim no almoço. Ótimo começo para o fim de semana.</w:t>
      </w:r>
    </w:p>
    <w:p>
      <w:r>
        <w:t xml:space="preserve">um de meus clientes acabou de me dizer que seu GF atropelou seu próprio cachorro hoje...</w:t>
      </w:r>
    </w:p>
    <w:p>
      <w:r>
        <w:t xml:space="preserve">@Tivon LMAO... acabou de ver isto. Isso soa bem na HELLA. Eu tenho um aplicativo de cabelo aos 7 anos.</w:t>
      </w:r>
    </w:p>
    <w:p>
      <w:r>
        <w:t xml:space="preserve">:'( irmão mais velho em 4 dias! Isto significa uma tripa viva constante no e4 e nenhuma esfoliação para adormecer! Não feliz</w:t>
      </w:r>
    </w:p>
    <w:p>
      <w:r>
        <w:t xml:space="preserve">@llcooljew Pobrezinho. Seus companheiros de trabalho foram lá.  A que academia você pertence? PEAC?</w:t>
      </w:r>
    </w:p>
    <w:p>
      <w:r>
        <w:t xml:space="preserve">@TickingTimeBomb LMOA! acabei de sair de um dos meus, muito estresse</w:t>
      </w:r>
    </w:p>
    <w:p>
      <w:r>
        <w:t xml:space="preserve">@Gemmaboyle, espero que passe o mais rápido possível.</w:t>
      </w:r>
    </w:p>
    <w:p>
      <w:r>
        <w:t xml:space="preserve">@BuddyTV Acabei de saber sobre a doação... Gostaria de ter sabido mais cedo O que acontece com as cidades não reclamadas?</w:t>
      </w:r>
    </w:p>
    <w:p>
      <w:r>
        <w:t xml:space="preserve">@LoriBartolozzi Oh, sinto muito, não consigo nem imaginar... embora eu saiba que será realidade para mim em breve</w:t>
      </w:r>
    </w:p>
    <w:p>
      <w:r>
        <w:t xml:space="preserve">@LadyDutchess awwww i mish u too ladie whats been good?</w:t>
      </w:r>
    </w:p>
    <w:p>
      <w:r>
        <w:t xml:space="preserve">colocar anúncio em pratos de salada Craigslist/Quebec 4 tan com desenhos de aves só pode fazer 1 área ao tempo. Ainda preciso de mais 3. Recebi 2 na minha terça-feira de manhã.</w:t>
      </w:r>
    </w:p>
    <w:p>
      <w:r>
        <w:t xml:space="preserve">sozinho. ainda observando TWW, comendo chocolate italiano e resolvendo quebra-cabeças de lógica.</w:t>
      </w:r>
    </w:p>
    <w:p>
      <w:r>
        <w:t xml:space="preserve">Ainda @ hospital, complicações inesperadas</w:t>
      </w:r>
    </w:p>
    <w:p>
      <w:r>
        <w:t xml:space="preserve">Btw, eu acho que posso perder meu vôo.  Sasha vai ficar chateado. Mas o trânsito estava horrível. Puxem por mim, rapazes!!!</w:t>
      </w:r>
    </w:p>
    <w:p>
      <w:r>
        <w:t xml:space="preserve">Talvez eu não vá para uma corrida ... não tenho sapatos de corrida</w:t>
      </w:r>
    </w:p>
    <w:p>
      <w:r>
        <w:t xml:space="preserve">Onde estão meus pios? E meu namorado? Em Miami</w:t>
      </w:r>
    </w:p>
    <w:p>
      <w:r>
        <w:t xml:space="preserve">@stephenfry Receio que seus comentários sobre as despesas do deputado tenham sido irremediavelmente fora de contato com o salário médio das pessoas. V.insensível</w:t>
      </w:r>
    </w:p>
    <w:p>
      <w:r>
        <w:t xml:space="preserve">mas agora meus pés realmente doem...</w:t>
      </w:r>
    </w:p>
    <w:p>
      <w:r>
        <w:t xml:space="preserve">indústria fonográfica? feito... só o resto da APM para revisar e só bagas o coelho verde e o homem da ribena para empresa</w:t>
      </w:r>
    </w:p>
    <w:p>
      <w:r>
        <w:t xml:space="preserve">@kyoisorange oh bem aww yeh bem 5 é cargas love youuuu x</w:t>
      </w:r>
    </w:p>
    <w:p>
      <w:r>
        <w:t xml:space="preserve">i cba com ele agora o bem pode jogar outro innabit</w:t>
      </w:r>
    </w:p>
    <w:p>
      <w:r>
        <w:t xml:space="preserve">@flyzik awe! tenho tantas saudades dele. eles estão de "férias". que duraram uns seis meses. e eu tenho saudades de você!</w:t>
      </w:r>
    </w:p>
    <w:p>
      <w:r>
        <w:t xml:space="preserve">Caramba! Só tenho uma hora de soneca e quero mesmo umas asas de frango Ponderosa!</w:t>
      </w:r>
    </w:p>
    <w:p>
      <w:r>
        <w:t xml:space="preserve">Acabei de deixar cair meu novo celular no banheiro.  Os dedos cruzados funcionam, pois ainda tenho 17,5 mths no contrato.</w:t>
      </w:r>
    </w:p>
    <w:p>
      <w:r>
        <w:t xml:space="preserve">@kterwin Continuo tentando me convencer a sair da Austrália pensando no jet lag Até agora, não está funcionando... Eu ainda quero ir!</w:t>
      </w:r>
    </w:p>
    <w:p>
      <w:r>
        <w:t xml:space="preserve">Da mesma forma que rapidamente as pessoas chegaram, as pessoas ainda passam fome precisam encontrar comida!</w:t>
      </w:r>
    </w:p>
    <w:p>
      <w:r>
        <w:t xml:space="preserve">Estou cheio, estive comendo porcarias o dia todo!</w:t>
      </w:r>
    </w:p>
    <w:p>
      <w:r>
        <w:t xml:space="preserve">Pobre Winston!  Indo em fuga!</w:t>
      </w:r>
    </w:p>
    <w:p>
      <w:r>
        <w:t xml:space="preserve">O Sprite aquecido por carro tem gosto de dor de garganta</w:t>
      </w:r>
    </w:p>
    <w:p>
      <w:r>
        <w:t xml:space="preserve">Lar Doce Lar por Carrie Underwood me entristece</w:t>
      </w:r>
    </w:p>
    <w:p>
      <w:r>
        <w:t xml:space="preserve">@jackEO313 a princípio eu pensava que a vida no bar significava que você estava festejando sem parar para alcançar nos últimos 2 anos...lol deveria ter conhecido melhor</w:t>
      </w:r>
    </w:p>
    <w:p>
      <w:r>
        <w:t xml:space="preserve">nervosa para sair amanhã, pois é a primeira vez desde que minha filha nasceu, ela tem 2!!! AJUDA</w:t>
      </w:r>
    </w:p>
    <w:p>
      <w:r>
        <w:t xml:space="preserve">@heroesforsale Isso teria sido divertido MAS ontem estávamos muito Cansados.  Um longo dia no escritório. Acabamos de jantar e nos despenhamos.</w:t>
      </w:r>
    </w:p>
    <w:p>
      <w:r>
        <w:t xml:space="preserve">@Pworldwide no I didn't</w:t>
      </w:r>
    </w:p>
    <w:p>
      <w:r>
        <w:t xml:space="preserve">Por que os Urban Outfitters me provocam com roupas incríveis que são muito caras.</w:t>
      </w:r>
    </w:p>
    <w:p>
      <w:r>
        <w:t xml:space="preserve">meu filho foi picado por um bicho pela primeira vez, seu dedo mindinho está ligeiramente inchado.</w:t>
      </w:r>
    </w:p>
    <w:p>
      <w:r>
        <w:t xml:space="preserve">Os turnos médios são tão horríveis. Estou apenas contando para baixo o tempo</w:t>
      </w:r>
    </w:p>
    <w:p>
      <w:r>
        <w:t xml:space="preserve">@amillerwvu- você vai ficar bravo. fui enviado ao escritório pelo seu substituto e nossa turma ficou muito mal depois disso, ouvi dizer. sinto muito.</w:t>
      </w:r>
    </w:p>
    <w:p>
      <w:r>
        <w:t xml:space="preserve">JAKe realmente cansado sempre me dá mais trabalho</w:t>
      </w:r>
    </w:p>
    <w:p>
      <w:r>
        <w:t xml:space="preserve">A cabeça dói muito</w:t>
      </w:r>
    </w:p>
    <w:p>
      <w:r>
        <w:t xml:space="preserve">trabalho burocrático em uma sexta-feira à tarde</w:t>
      </w:r>
    </w:p>
    <w:p>
      <w:r>
        <w:t xml:space="preserve">@djhazzard whoa... se o álcool não te deixar zumbido... o preço vai</w:t>
      </w:r>
    </w:p>
    <w:p>
      <w:r>
        <w:t xml:space="preserve">Voltando para casa ... Charlie's no veterinário</w:t>
      </w:r>
    </w:p>
    <w:p>
      <w:r>
        <w:t xml:space="preserve">Então meu turno de primeiros socorros começou com alguma excitação, mas agora está meio morto...  Eu gostaria de poder fazer isso mais vezes!</w:t>
      </w:r>
    </w:p>
    <w:p>
      <w:r>
        <w:t xml:space="preserve">Gostaria de ter alguém com quem tomar uma bebida ao ar livre nesta bela noite. @lilracedevil, precisamos viver mais perto um do outro!</w:t>
      </w:r>
    </w:p>
    <w:p>
      <w:r>
        <w:t xml:space="preserve">@WerewolfSeth você realmente só me chamou de senhora...uau, essa foi a verificação da realidade do dia rs</w:t>
      </w:r>
    </w:p>
    <w:p>
      <w:r>
        <w:t xml:space="preserve">@kristianinicole I left it @ home http://myloc.me/21cN</w:t>
      </w:r>
    </w:p>
    <w:p>
      <w:r>
        <w:t xml:space="preserve">@luckystarlaura esteve lá mais uma semifinal esta noite?</w:t>
      </w:r>
    </w:p>
    <w:p>
      <w:r>
        <w:t xml:space="preserve">@marychapman awwwww bew! você não vai estar aqui neste verão?</w:t>
      </w:r>
    </w:p>
    <w:p>
      <w:r>
        <w:t xml:space="preserve">quer ir para a falkland, mas não pode por causa de exames estúpidos e o mtbcut vai estar lá</w:t>
      </w:r>
    </w:p>
    <w:p>
      <w:r>
        <w:t xml:space="preserve">quero meu papai</w:t>
      </w:r>
    </w:p>
    <w:p>
      <w:r>
        <w:t xml:space="preserve">Vi o show de pestanejar da festa tmobile. Fiquei sem palavras</w:t>
      </w:r>
    </w:p>
    <w:p>
      <w:r>
        <w:t xml:space="preserve">@helen_bop e que marisa mauro pode ir usar uma banana como um dildo. srsly, algumas pessoas são tão imbecis</w:t>
      </w:r>
    </w:p>
    <w:p>
      <w:r>
        <w:t xml:space="preserve">@miniatus Eu gostaria de poder !!!!!</w:t>
      </w:r>
    </w:p>
    <w:p>
      <w:r>
        <w:t xml:space="preserve">desejei assistir jon &amp; kate plus 8 na segunda-feira</w:t>
      </w:r>
    </w:p>
    <w:p>
      <w:r>
        <w:t xml:space="preserve">@ellenmoore08 Eu faria se estivesse em casa</w:t>
      </w:r>
    </w:p>
    <w:p>
      <w:r>
        <w:t xml:space="preserve">Acho que posso ter congelado minha manteiga por acidente.</w:t>
      </w:r>
    </w:p>
    <w:p>
      <w:r>
        <w:t xml:space="preserve">divertiram-se muito no jardim da cerveja com os boyos!! Mas eu acho que o sol me afetou um pouco, sinto-me um pouco doente!!</w:t>
      </w:r>
    </w:p>
    <w:p>
      <w:r>
        <w:t xml:space="preserve">@DanielFielding Same! E grandes mariposas e vespas e apenas insetos em geral HAHA Eu os odeio</w:t>
      </w:r>
    </w:p>
    <w:p>
      <w:r>
        <w:t xml:space="preserve">@jennypoynter quero agora frosties</w:t>
      </w:r>
    </w:p>
    <w:p>
      <w:r>
        <w:t xml:space="preserve">é sexta-feira à noite. estou em casa. não há festa neste fim de semana.</w:t>
      </w:r>
    </w:p>
    <w:p>
      <w:r>
        <w:t xml:space="preserve">@MsJuicy313 Lol...  Não é a mesma coisa!!!</w:t>
      </w:r>
    </w:p>
    <w:p>
      <w:r>
        <w:t xml:space="preserve">É triste que a Estátua da Liberdade reabra completamente 2 semanas após nossa viagem a Nova York.</w:t>
      </w:r>
    </w:p>
    <w:p>
      <w:r>
        <w:t xml:space="preserve">Ou isto, já agora: http://bit.ly/SS6Yp Tão ciumento.</w:t>
      </w:r>
    </w:p>
    <w:p>
      <w:r>
        <w:t xml:space="preserve">Eu me transformei em uma prostituta de fast food</w:t>
      </w:r>
    </w:p>
    <w:p>
      <w:r>
        <w:t xml:space="preserve">Deixando Wildwood amanhã mas Luke diz que estaremos de volta em breve!</w:t>
      </w:r>
    </w:p>
    <w:p>
      <w:r>
        <w:t xml:space="preserve">Não consegue parar de tossir</w:t>
      </w:r>
    </w:p>
    <w:p>
      <w:r>
        <w:t xml:space="preserve">O trabalho doméstico estúpido é uma perda do meu tempo!</w:t>
      </w:r>
    </w:p>
    <w:p>
      <w:r>
        <w:t xml:space="preserve">@kyoisorange lol sempre foram amigos eu ainda não tenho o dela ... e estou ocupado no próximo fim de semana não sei quando vou ter o seu e o dela</w:t>
      </w:r>
    </w:p>
    <w:p>
      <w:r>
        <w:t xml:space="preserve">está muito cansado e muito ocupado para tweetar estou feliz por o fim de semana estar aqui... yay 4 dias de fim de semana</w:t>
      </w:r>
    </w:p>
    <w:p>
      <w:r>
        <w:t xml:space="preserve">Oh alegria é o gongo ser um longo gongo de semana... Yipee :*¡¡</w:t>
      </w:r>
    </w:p>
    <w:p>
      <w:r>
        <w:t xml:space="preserve">@jpadamson eu certamente conheço a sensação. Wesley está dormindo e eu quero ir comer algo, mas só tenho 4,38 dólares na minha conta.</w:t>
      </w:r>
    </w:p>
    <w:p>
      <w:r>
        <w:t xml:space="preserve">@MrsNewlywed o que aconteceu? Perdi 4 horas de atualizações</w:t>
      </w:r>
    </w:p>
    <w:p>
      <w:r>
        <w:t xml:space="preserve">Na Marlees doc, a pobre garotinha tem que ser fotografada</w:t>
      </w:r>
    </w:p>
    <w:p>
      <w:r>
        <w:t xml:space="preserve">cabeça dorida...espero que minhas meninas estejam bem</w:t>
      </w:r>
    </w:p>
    <w:p>
      <w:r>
        <w:t xml:space="preserve">@James_Waters WASER até eu ter que ir para casa porque a apresentação terminou x</w:t>
      </w:r>
    </w:p>
    <w:p>
      <w:r>
        <w:t xml:space="preserve">shud realy go 2 bed proper cansado bt cnt boverd...x</w:t>
      </w:r>
    </w:p>
    <w:p>
      <w:r>
        <w:t xml:space="preserve">@belindashort yeah wtf com isso? meu noggin não leva a nenhum</w:t>
      </w:r>
    </w:p>
    <w:p>
      <w:r>
        <w:t xml:space="preserve">@kristenyt é por isso que eu preciso estar lá... Para representar os Blackberries</w:t>
      </w:r>
    </w:p>
    <w:p>
      <w:r>
        <w:t xml:space="preserve">@theAmberyUma pessoa que eu gostaria de poder ir apenas para UM desses</w:t>
      </w:r>
    </w:p>
    <w:p>
      <w:r>
        <w:t xml:space="preserve">Ugh!! Por que a inFamous não está na xbox360!!?!? Maldito coxo... É só no PS3...</w:t>
      </w:r>
    </w:p>
    <w:p>
      <w:r>
        <w:t xml:space="preserve">não pode ir ao cinema hoje</w:t>
      </w:r>
    </w:p>
    <w:p>
      <w:r>
        <w:t xml:space="preserve">@Maxicatimus Miles de vocês Estou em Essex, então me avisem bastante para que eu possa chegar a tempo de obter pelo menos uma dessas cervejas grátis.</w:t>
      </w:r>
    </w:p>
    <w:p>
      <w:r>
        <w:t xml:space="preserve">Hoje um dia tão horrível!  Talvez um bom momento para escrever uma canção (Y)</w:t>
      </w:r>
    </w:p>
    <w:p>
      <w:r>
        <w:t xml:space="preserve">@portugepunk divertido com quem você foi???? Outro parque não convidado!  LOL</w:t>
      </w:r>
    </w:p>
    <w:p>
      <w:r>
        <w:t xml:space="preserve">@miacarruthers me seguem??</w:t>
      </w:r>
    </w:p>
    <w:p>
      <w:r>
        <w:t xml:space="preserve">Quando hoje eu estava me divertindo muito ao ar livre, então choveu o que eu desliguei. Oh bem, amanhã é outro dia.... esperançosamente!</w:t>
      </w:r>
    </w:p>
    <w:p>
      <w:r>
        <w:t xml:space="preserve">aww man está trovejando, chovendo raios e chovendo torrencialmente</w:t>
      </w:r>
    </w:p>
    <w:p>
      <w:r>
        <w:t xml:space="preserve">Não sei por que andar por aí em Barnes e nobreza me conforta tanto. Ó bem, agora estou indo para o trabalho</w:t>
      </w:r>
    </w:p>
    <w:p>
      <w:r>
        <w:t xml:space="preserve">@wriggy yeah embora provavelmente não no BGT bugger</w:t>
      </w:r>
    </w:p>
    <w:p>
      <w:r>
        <w:t xml:space="preserve">Nenhum 'dia rosie' hoje o objetivo é deixar minha casa b4 minha mãe chega aqui hmmm talvez 'dia rosie' reescalonado para....wed......</w:t>
      </w:r>
    </w:p>
    <w:p>
      <w:r>
        <w:t xml:space="preserve">@PositiveCities Oi Erin Eu tinha um dm para te enviar mas u r não me segue então Twitted me impede de fazer isso</w:t>
      </w:r>
    </w:p>
    <w:p>
      <w:r>
        <w:t xml:space="preserve">Acabei de ser esmagado no rosto por um aluno da 5ª série que jogava futebol. Duas vezes. Agora eu sangro</w:t>
      </w:r>
    </w:p>
    <w:p>
      <w:r>
        <w:t xml:space="preserve">Quase atropelou um faisão na lição de condução Baws.</w:t>
      </w:r>
    </w:p>
    <w:p>
      <w:r>
        <w:t xml:space="preserve">Minha ortografia é horrível no twiiter</w:t>
      </w:r>
    </w:p>
    <w:p>
      <w:r>
        <w:t xml:space="preserve">Lulu colocou sotaque escocês em britains com mais talento me deixa triste de ser escocês só porque os falcões de lá não tocam seu sotaque!</w:t>
      </w:r>
    </w:p>
    <w:p>
      <w:r>
        <w:t xml:space="preserve">@ChuysGirl708 bom, estou feliz que você chegou lá!! Eu não tinha 1 para vir dar um passeio com a LOL. Eu, Becky &amp; Holcomb somos as únicas 1s aqui novamente LOL</w:t>
      </w:r>
    </w:p>
    <w:p>
      <w:r>
        <w:t xml:space="preserve">Hmmm ir dormir porque eu tenho que estar acordado às 6 em um sábado para trabalhar, ou assistir a mais 2 episódios de uma colina de árvores? uma colina de árvores eu acho!</w:t>
      </w:r>
    </w:p>
    <w:p>
      <w:r>
        <w:t xml:space="preserve">oww...apenas mordeu minha língua</w:t>
      </w:r>
    </w:p>
    <w:p>
      <w:r>
        <w:t xml:space="preserve">@princ3ssdim3 Eu não tenho planos Só de ir para casa e assistir ao Jogo. Além disso, eu ainda tenho que trabalhar cedo, então não posso sair para festejar tarde demais.</w:t>
      </w:r>
    </w:p>
    <w:p>
      <w:r>
        <w:t xml:space="preserve">qualquer outra pessoa com problemas para acessar as informações de sua conta no istore? eu não posso comprar música e não posso olhar minha conta</w:t>
      </w:r>
    </w:p>
    <w:p>
      <w:r>
        <w:t xml:space="preserve">Tenho soluços incontroláveis neste momento que doem</w:t>
      </w:r>
    </w:p>
    <w:p>
      <w:r>
        <w:t xml:space="preserve">@hughsbeautiful beast I have had enough</w:t>
      </w:r>
    </w:p>
    <w:p>
      <w:r>
        <w:t xml:space="preserve">@ThisStarChild *uhum* try that again - unlike the pretty women on here I just don't look anymore 21</w:t>
      </w:r>
    </w:p>
    <w:p>
      <w:r>
        <w:t xml:space="preserve">14 horas depois, ainda estou muito bêbado para dirigir... Por vergonha de ter me deixado beber tanto assim. Não estou no auge do espírito neste momento.</w:t>
      </w:r>
    </w:p>
    <w:p>
      <w:r>
        <w:t xml:space="preserve">Ok, o homem com o gancho para uma mão está me assustando um pouco agora mesmo.</w:t>
      </w:r>
    </w:p>
    <w:p>
      <w:r>
        <w:t xml:space="preserve">@SweetChhavvi sick girl! tentando sacudir esta coisa mas sem sorte... Como você sente falta de muito tempo...</w:t>
      </w:r>
    </w:p>
    <w:p>
      <w:r>
        <w:t xml:space="preserve">Mikey, estou entediado</w:t>
      </w:r>
    </w:p>
    <w:p>
      <w:r>
        <w:t xml:space="preserve">Eu esperava dormir amanhã...acho que não está acontecendo Estúpidos exames de sangue grrr.</w:t>
      </w:r>
    </w:p>
    <w:p>
      <w:r>
        <w:t xml:space="preserve">Está chateado...eu não tenho nem mesmo um testemunho no Flickr.</w:t>
      </w:r>
    </w:p>
    <w:p>
      <w:r>
        <w:t xml:space="preserve">Meu molar inferior esquerdo pica sempre que entra em contato com açúcar de qualquer tipo</w:t>
      </w:r>
    </w:p>
    <w:p>
      <w:r>
        <w:t xml:space="preserve">Oh Deus, sinto-me uma merda.</w:t>
      </w:r>
    </w:p>
    <w:p>
      <w:r>
        <w:t xml:space="preserve">im loira ... lenta mas seguramente im loira ... eu quero arranhar meu cabelo mas não posso</w:t>
      </w:r>
    </w:p>
    <w:p>
      <w:r>
        <w:t xml:space="preserve">Tudo Sooo Messed Up!!!!!!! Life Sucks!!!!!!!!!!</w:t>
      </w:r>
    </w:p>
    <w:p>
      <w:r>
        <w:t xml:space="preserve">@davewarwak Eu adoraria ter um copty de "Peep Show..." Eu tenho Eilleen`s mas tenho que devolvê-lo Por favor, me ajude, sinto sua falta na FB</w:t>
      </w:r>
    </w:p>
    <w:p>
      <w:r>
        <w:t xml:space="preserve">@JamieBolerjack ainda aqui infelizmente!!!!</w:t>
      </w:r>
    </w:p>
    <w:p>
      <w:r>
        <w:t xml:space="preserve">Eu me sinto doente. E tenho um solo hoje à noite no meu show de jazz vocal.</w:t>
      </w:r>
    </w:p>
    <w:p>
      <w:r>
        <w:t xml:space="preserve">Estou com uma dor de cabeça!!!</w:t>
      </w:r>
    </w:p>
    <w:p>
      <w:r>
        <w:t xml:space="preserve">@JennyTaylor94 yer é...pobre pinto mas ela bem não merece o pau fora de todos! cowell mais uma vez indo contra o produtor</w:t>
      </w:r>
    </w:p>
    <w:p>
      <w:r>
        <w:t xml:space="preserve">não posso conversar com @mitchelmusso desde que tenho que ir à escola agora http://tinyurl.com/mf88dz</w:t>
      </w:r>
    </w:p>
    <w:p>
      <w:r>
        <w:t xml:space="preserve">Sinto-me como uma camiseta nova e brilhante... gostaria de ter uma.</w:t>
      </w:r>
    </w:p>
    <w:p>
      <w:r>
        <w:t xml:space="preserve">aah, estou cansado. não arrefeci um minuto hoje!</w:t>
      </w:r>
    </w:p>
    <w:p>
      <w:r>
        <w:t xml:space="preserve">@EnvyAmor Estou triste por ter tido saudades de vocês ontem à noite!</w:t>
      </w:r>
    </w:p>
    <w:p>
      <w:r>
        <w:t xml:space="preserve">Uh oh, eu estou queimado de sol</w:t>
      </w:r>
    </w:p>
    <w:p>
      <w:r>
        <w:t xml:space="preserve">eu não sei o que estou fazendo eu me sinto tão vazio LOLLL cheesy mas verdadeiro :/</w:t>
      </w:r>
    </w:p>
    <w:p>
      <w:r>
        <w:t xml:space="preserve">Quando você é kawawa, você me faz kawawa porque eu odeio te ver tão kawawa's ohhhhhhh &lt;3</w:t>
      </w:r>
    </w:p>
    <w:p>
      <w:r>
        <w:t xml:space="preserve">Afinal, eu não consegui o emprego na Berry Line.</w:t>
      </w:r>
    </w:p>
    <w:p>
      <w:r>
        <w:t xml:space="preserve">acabada de passar pelo lote Burbank da NBC e a linha para Leno está envolta em torno do edifício.  A mais longa que eu já vi. O último show do Leno</w:t>
      </w:r>
    </w:p>
    <w:p>
      <w:r>
        <w:t xml:space="preserve">Acho que estou com dor de dente, eilish e cassie estão tendo uma competição de desenho para desenhar biscoitos e abacaxis haha :L .</w:t>
      </w:r>
    </w:p>
    <w:p>
      <w:r>
        <w:t xml:space="preserve">8 dos meus 11 seguidores são spammers aleatórios</w:t>
      </w:r>
    </w:p>
    <w:p>
      <w:r>
        <w:t xml:space="preserve">Eles são sappin mah sentry! errr yea... estou sem energia em casa agora mesmo</w:t>
      </w:r>
    </w:p>
    <w:p>
      <w:r>
        <w:t xml:space="preserve">Trabalhando 12 horas no sábado e domingo pelo menos terei meu telefone para me fazer companhia.</w:t>
      </w:r>
    </w:p>
    <w:p>
      <w:r>
        <w:t xml:space="preserve">@lemonstarbursts E é só descendo de agora até o Dia do Trabalho!</w:t>
      </w:r>
    </w:p>
    <w:p>
      <w:r>
        <w:t xml:space="preserve">@chicksnchickens e @momtv os VADO's criativos estão fora de estoque no walmart.com (faltou) mas obrigado por tweetar sobre isso</w:t>
      </w:r>
    </w:p>
    <w:p>
      <w:r>
        <w:t xml:space="preserve">hollie steel on bgt foi absolutamente excruciante para assistir...pobre garota.</w:t>
      </w:r>
    </w:p>
    <w:p>
      <w:r>
        <w:t xml:space="preserve">@oneofthosefaces todos os tubos fechados em 9 e 10 de junho alguma idéia de como chegar ao local do evento?</w:t>
      </w:r>
    </w:p>
    <w:p>
      <w:r>
        <w:t xml:space="preserve">Na verdade, hoje me bronzeei um pouco haha infelizmente não terei a chance de aproveitar o glorioso sol da boo</w:t>
      </w:r>
    </w:p>
    <w:p>
      <w:r>
        <w:t xml:space="preserve">@mops_beyond Eu disse a vocês em indiana que as pessoas eram merda de morcego. Afinal de contas, eu vivia lá. Sinto que escapei daquele livro de Orwell todos os dias.</w:t>
      </w:r>
    </w:p>
    <w:p>
      <w:r>
        <w:t xml:space="preserve">É triste que eu não veja Deb por dois dias.</w:t>
      </w:r>
    </w:p>
    <w:p>
      <w:r>
        <w:t xml:space="preserve">@CameronMonroe_x Hey "Cameron", eu sei que foi incrível e eu também tenho queimadura solar Então minha mãe não está feliz, ... e minha garganta mata ... Ainda assim &lt;3 ele</w:t>
      </w:r>
    </w:p>
    <w:p>
      <w:r>
        <w:t xml:space="preserve">Espero chegar ao banco antes que ele feche. Ahhh tráfego! E depois tenho que voltar ao trabalho.</w:t>
      </w:r>
    </w:p>
    <w:p>
      <w:r>
        <w:t xml:space="preserve">@scomizzle ur se mudando para leeds?? wut estás fazendo lá em cima? trabalho? ur apenas um jetsetter...eu também quero me mudar para a Inglaterra</w:t>
      </w:r>
    </w:p>
    <w:p>
      <w:r>
        <w:t xml:space="preserve">Estou apenas pensando na vida. Eu preciso da minha cama. Meu noivo está na cama primeiro</w:t>
      </w:r>
    </w:p>
    <w:p>
      <w:r>
        <w:t xml:space="preserve">@GracieAlbernaz que eu conheço lhe disse, e ele lhe diz os últimos tweets e tudo mais.  Simplesmente não consegue fazer com que ele toque música.  Tenha-o pronto, mas ele não tocará</w:t>
      </w:r>
    </w:p>
    <w:p>
      <w:r>
        <w:t xml:space="preserve">@dougiemcfly me também, é uma droga</w:t>
      </w:r>
    </w:p>
    <w:p>
      <w:r>
        <w:t xml:space="preserve">@ann_aguirre Agora eu gostaria de estar indo</w:t>
      </w:r>
    </w:p>
    <w:p>
      <w:r>
        <w:t xml:space="preserve">meus pés doem</w:t>
      </w:r>
    </w:p>
    <w:p>
      <w:r>
        <w:t xml:space="preserve">Pensamento horrível... Tenho que voltar ao trabalho na segunda-feira Bom pensamento... Eu só trabalho por 90 minutos A vida é boa.</w:t>
      </w:r>
    </w:p>
    <w:p>
      <w:r>
        <w:t xml:space="preserve">Eu quero ir para casa!!</w:t>
      </w:r>
    </w:p>
    <w:p>
      <w:r>
        <w:t xml:space="preserve">@LoriBartolozzi Wow Isso deve ter sido difícil</w:t>
      </w:r>
    </w:p>
    <w:p>
      <w:r>
        <w:t xml:space="preserve">@SamDescartes As leis mudam nos anos 70 ou 80.   Eu poderia realmente empurrar a gran de Bathgate, mas ela era uma cidadã americana nascida de pai b4.</w:t>
      </w:r>
    </w:p>
    <w:p>
      <w:r>
        <w:t xml:space="preserve">Bom material, sorrisos de volta? Por que você não vai também ao concerto dele? :o. Gostaria de poder, em vez de trabalhar na minha música que está falhando rs x</w:t>
      </w:r>
    </w:p>
    <w:p>
      <w:r>
        <w:t xml:space="preserve">@gossipboy630 hahah realmente? um cara disse que eu parecia 14. eu não pareço jovem</w:t>
      </w:r>
    </w:p>
    <w:p>
      <w:r>
        <w:t xml:space="preserve">@Zo_E Aw. bem, lamento que você não goste de julho por essas razões</w:t>
      </w:r>
    </w:p>
    <w:p>
      <w:r>
        <w:t xml:space="preserve">é triste que o greg pritchard não tenha chegado à final do britains, pois ele mereceu</w:t>
      </w:r>
    </w:p>
    <w:p>
      <w:r>
        <w:t xml:space="preserve">@karenneves poucos hotéis no Reino Unido têm wifi gratuito, eles são mega caros aqui e geralmente só com fio rígido.  Adoro usar wifi de hotel nos Estados Unidos!</w:t>
      </w:r>
    </w:p>
    <w:p>
      <w:r>
        <w:t xml:space="preserve">OMGod Estou muito cansado, acho que não tenho energia para filmar hoje rs</w:t>
      </w:r>
    </w:p>
    <w:p>
      <w:r>
        <w:t xml:space="preserve">Sóbrio! Não acredito que estou terminando minha semana de trabalho no capítulo sobre o que o pai de Augusten Burrough fez com Ernie, o porquinho-da-índia!</w:t>
      </w:r>
    </w:p>
    <w:p>
      <w:r>
        <w:t xml:space="preserve">Então pensei que os Cavs esmagariam a Magia e cheguei em casa do norte para perceber o quanto eu estava errado.</w:t>
      </w:r>
    </w:p>
    <w:p>
      <w:r>
        <w:t xml:space="preserve">Não parece que esteja dando certo.  @ 12th Street Gym http://loopt.us/OGqB5w.t</w:t>
      </w:r>
    </w:p>
    <w:p>
      <w:r>
        <w:t xml:space="preserve">Perdeu sua coisa favorita que adora ter sempre sobre ele, sua história do ano Chaveiro.</w:t>
      </w:r>
    </w:p>
    <w:p>
      <w:r>
        <w:t xml:space="preserve">@Mattwerkmeister heyyy você apagou sua conta myspace porque o link na barra lateral não funciona ele diz que foi apagado wb ily xxx</w:t>
      </w:r>
    </w:p>
    <w:p>
      <w:r>
        <w:t xml:space="preserve">@mandi_louise te abençoe... Eu sei que essa sensação está muito bem!</w:t>
      </w:r>
    </w:p>
    <w:p>
      <w:r>
        <w:t xml:space="preserve">Triste notícia, depois de uma semana no hospital, meu tio passou longe hoje. Tio R.I.P. Tony</w:t>
      </w:r>
    </w:p>
    <w:p>
      <w:r>
        <w:t xml:space="preserve">não está recebendo suas postagens para os tópicos</w:t>
      </w:r>
    </w:p>
    <w:p>
      <w:r>
        <w:t xml:space="preserve">nto esperar visitar meu tio no hospital amanhã...</w:t>
      </w:r>
    </w:p>
    <w:p>
      <w:r>
        <w:t xml:space="preserve">Subhana Allah... Eu me assustei e disse que comecei a ter ansiedade.</w:t>
      </w:r>
    </w:p>
    <w:p>
      <w:r>
        <w:t xml:space="preserve">@PopularRepublic lol 'se você soubesse melhor, você faria melhor, não usaria Uggs no tempo do sapato...' awwww RIP Stack B</w:t>
      </w:r>
    </w:p>
    <w:p>
      <w:r>
        <w:t xml:space="preserve">@daltnnn woof, eu gostaria de ter permissão para ir</w:t>
      </w:r>
    </w:p>
    <w:p>
      <w:r>
        <w:t xml:space="preserve">Tanto faz. A semana de trabalho acabou. Hora de ir brincar com o novo telefone. O cartão Sim não transferiu a lista de contatos</w:t>
      </w:r>
    </w:p>
    <w:p>
      <w:r>
        <w:t xml:space="preserve">Bem, a escola finalmente acabou e ociosa, mas estou triste por ter saudades dos meus professores. Adeus Sra. R. e Sr. Collister</w:t>
      </w:r>
    </w:p>
    <w:p>
      <w:r>
        <w:t xml:space="preserve">sente-se realmente doente depois de comer alguma forma de frango. Por que os restaurantes fazem seu frango grelhado ficar tão gorduroso</w:t>
      </w:r>
    </w:p>
    <w:p>
      <w:r>
        <w:t xml:space="preserve">Sentir-se muito nivelado! muito trabalho universitário!!!!!!</w:t>
      </w:r>
    </w:p>
    <w:p>
      <w:r>
        <w:t xml:space="preserve">Voltar ao trabalho, eu vou....</w:t>
      </w:r>
    </w:p>
    <w:p>
      <w:r>
        <w:t xml:space="preserve">Estranho, há um limite de 99 caracteres para tweets no ustream (GeoGeekTV ao vivo &gt; http://ustre.am/2TOa)</w:t>
      </w:r>
    </w:p>
    <w:p>
      <w:r>
        <w:t xml:space="preserve">@scearley</w:t>
      </w:r>
    </w:p>
    <w:p>
      <w:r>
        <w:t xml:space="preserve">tem que estar na boca do galo para as 8:45 da manhã de amanhã, jesus cristo quero dormir</w:t>
      </w:r>
    </w:p>
    <w:p>
      <w:r>
        <w:t xml:space="preserve">a loja de canto não vai funcionar.</w:t>
      </w:r>
    </w:p>
    <w:p>
      <w:r>
        <w:t xml:space="preserve">Quem me dera poder ir ao concerto "Love Music Hate Racism" neste fim de semana.</w:t>
      </w:r>
    </w:p>
    <w:p>
      <w:r>
        <w:t xml:space="preserve">pronto para o fim de semana e triste por ter que estar novamente no escritório amanhã de manhã</w:t>
      </w:r>
    </w:p>
    <w:p>
      <w:r>
        <w:t xml:space="preserve">@PeachyPictures oh dear, eu retiro meu pedido.... Eu fico tão bêbado de efervescência!! E eu me arrependo no dia seguinte, com certeza, de uma ressaca despedida.</w:t>
      </w:r>
    </w:p>
    <w:p>
      <w:r>
        <w:t xml:space="preserve">ir ao meu bff's. haha. mas isso é em como 2 horas sooooooo...me chamam. na verdade, caramba, eu tenho hw</w:t>
      </w:r>
    </w:p>
    <w:p>
      <w:r>
        <w:t xml:space="preserve">então agora eu não tenho meu carro de volta até segunda-feira. boooo</w:t>
      </w:r>
    </w:p>
    <w:p>
      <w:r>
        <w:t xml:space="preserve">Meu pai e Joe Nugent beberam quase todo o Ice Tea que só me resta um pouquinho. bastante miffed tbh</w:t>
      </w:r>
    </w:p>
    <w:p>
      <w:r>
        <w:t xml:space="preserve">Recebi um e-mail da @Unitedairlines me dizendo que eu poderia ter conseguido meu vôo da segunda-feira para a classe SFO mais barato &amp; Biz se eu o tivesse reservado amanhã</w:t>
      </w:r>
    </w:p>
    <w:p>
      <w:r>
        <w:t xml:space="preserve">tem os pés feridos</w:t>
      </w:r>
    </w:p>
    <w:p>
      <w:r>
        <w:t xml:space="preserve">@Spraypainthero o que? hacky sack plans sans Jackie???</w:t>
      </w:r>
    </w:p>
    <w:p>
      <w:r>
        <w:t xml:space="preserve">@xxxqueenteexxx sigh..... exams aint no were neaaarr finished!! eu tenho 3 na próxima semana... bin stressd... e eu aint guna bak até o final de junho!</w:t>
      </w:r>
    </w:p>
    <w:p>
      <w:r>
        <w:t xml:space="preserve">Ver as pessoas hoje me fez perceber que eu realmente sinto falta de alguém. Mas eu também sinto falta do meu avô, ele já se foi há 17 anos oh! mas a minha mãe mamagra ...</w:t>
      </w:r>
    </w:p>
    <w:p>
      <w:r>
        <w:t xml:space="preserve">@designbreaker Nada, ficou em casa</w:t>
      </w:r>
    </w:p>
    <w:p>
      <w:r>
        <w:t xml:space="preserve">Sentindo quente quente! honestamente, nós, os picos, não estamos tão acostumados a apanhar sol no momento em que temos algum, nós fritamos!  x</w:t>
      </w:r>
    </w:p>
    <w:p>
      <w:r>
        <w:t xml:space="preserve">tem cãibras</w:t>
      </w:r>
    </w:p>
    <w:p>
      <w:r>
        <w:t xml:space="preserve">@georgiaface Let the Right One In? Aparentemente, o Drag Me to Hell também tem uma horrível maldade de gato</w:t>
      </w:r>
    </w:p>
    <w:p>
      <w:r>
        <w:t xml:space="preserve">Aproximando-se do logon. Minha mão esquerda está tão inchada que não posso usar minha aliança de casamento. Continuo esquecendo e me preocupando de que a perdi.</w:t>
      </w:r>
    </w:p>
    <w:p>
      <w:r>
        <w:t xml:space="preserve">TENTEI COLOCAR UM FERRO, NA MINHA BOLSA DE LIVROS E QUEIMEI MINHA BOLSA COM O FERRO RS. BUZZ CONTINUA ZOMBANDO DE MIM ... (BASTARD) LOL</w:t>
      </w:r>
    </w:p>
    <w:p>
      <w:r>
        <w:t xml:space="preserve">observando a chuva e lembrando o tempo em que sempre que chovia eu estava com o amor da minha vida.</w:t>
      </w:r>
    </w:p>
    <w:p>
      <w:r>
        <w:t xml:space="preserve">@CarsXCollide: não, hoje eu caí e esfaqueei meu braço e agora tenho que fazer a tração traseira.</w:t>
      </w:r>
    </w:p>
    <w:p>
      <w:r>
        <w:t xml:space="preserve">tentou fazer algo engraçado no twitter, mas falhou.</w:t>
      </w:r>
    </w:p>
    <w:p>
      <w:r>
        <w:t xml:space="preserve">Fml! Ughhhhhhhhh, eu não vou a lugar algum hoje apenas sentar no quarto que eu compartilho com minha mãe e chorar!</w:t>
      </w:r>
    </w:p>
    <w:p>
      <w:r>
        <w:t xml:space="preserve">@gregkang ah alergias você deve estar dormindo andando no trabalho!</w:t>
      </w:r>
    </w:p>
    <w:p>
      <w:r>
        <w:t xml:space="preserve">posso chorar, porra, este tempo me queimou o rabo (e não literalmente minhas canelas, braços e peito) pernas doem um pouco para desfrutar um pouco do tempo...</w:t>
      </w:r>
    </w:p>
    <w:p>
      <w:r>
        <w:t xml:space="preserve">Ok- Acho que é hora de jogar a toalha e cabeça para o trabalho</w:t>
      </w:r>
    </w:p>
    <w:p>
      <w:r>
        <w:t xml:space="preserve">@ox_grace Eu não posso fazer nada</w:t>
      </w:r>
    </w:p>
    <w:p>
      <w:r>
        <w:t xml:space="preserve">Acabei de receber um acompanhamento de @lindsey5054. Sim, é spam. Maldita máquina de tráfego do twitter.</w:t>
      </w:r>
    </w:p>
    <w:p>
      <w:r>
        <w:t xml:space="preserve">REALMENTE quero ir à Maker Faire amanhã, mas estou SOBREVIVO.  #makerfaire</w:t>
      </w:r>
    </w:p>
    <w:p>
      <w:r>
        <w:t xml:space="preserve">@AHisme é uma grande porcaria. Estou em Sheffield até domingo. Acho que não posso mais fingir que estou feliz e sorridente.</w:t>
      </w:r>
    </w:p>
    <w:p>
      <w:r>
        <w:t xml:space="preserve">@DC_Zol Eu gostaria de fazer um comentário sobre a senha, mas não posso neste meio</w:t>
      </w:r>
    </w:p>
    <w:p>
      <w:r>
        <w:t xml:space="preserve">@samigrady momento traumatizante de minha infância. meus cães massacraram coelhinhos de bebê e meu irmão e eu tiramos a arma bb.</w:t>
      </w:r>
    </w:p>
    <w:p>
      <w:r>
        <w:t xml:space="preserve">@gabigail87 awww :/ kk Preciso fazer uma grande viagem de compras na joshstore para conseguir também um joshmobile... pft.</w:t>
      </w:r>
    </w:p>
    <w:p>
      <w:r>
        <w:t xml:space="preserve">@Sam_Fenton eu nem terminei de limpar meu quarto porque eu fui a uma festa ahhhh ITS STILL MESSY</w:t>
      </w:r>
    </w:p>
    <w:p>
      <w:r>
        <w:t xml:space="preserve">Para FF plz siga @sbx_IronChef - Estou seguindo a etiqueta da Starbucks em http://wefollow.com &amp; meu amigo IronChef caiu de #2 para #3!</w:t>
      </w:r>
    </w:p>
    <w:p>
      <w:r>
        <w:t xml:space="preserve">Queria que você estivesse aqui, querida</w:t>
      </w:r>
    </w:p>
    <w:p>
      <w:r>
        <w:t xml:space="preserve">dá-lhe um status Haiku (inspirado por Michelle Yuen) o sol brilha um dia glorioso e perfeito fora do meu escritório</w:t>
      </w:r>
    </w:p>
    <w:p>
      <w:r>
        <w:t xml:space="preserve">um dia tão bonito e eu vou ficar preso dentro de casa a noite toda</w:t>
      </w:r>
    </w:p>
    <w:p>
      <w:r>
        <w:t xml:space="preserve">Onde está meu bebê?!</w:t>
      </w:r>
    </w:p>
    <w:p>
      <w:r>
        <w:t xml:space="preserve">Toncilitus de álcool, mas o álcool o cancela</w:t>
      </w:r>
    </w:p>
    <w:p>
      <w:r>
        <w:t xml:space="preserve">BGT me fez chorar hoje à noite</w:t>
      </w:r>
    </w:p>
    <w:p>
      <w:r>
        <w:t xml:space="preserve">Falhou essa merda LOL</w:t>
      </w:r>
    </w:p>
    <w:p>
      <w:r>
        <w:t xml:space="preserve">Por isso, #primavera está em Barcelona. Na Espanha. Certamente Ruth Lorenzo deve estar aqui, certo? BTW Jarvis tem uma bengala</w:t>
      </w:r>
    </w:p>
    <w:p>
      <w:r>
        <w:t xml:space="preserve">Usando um mouse temporário, uma vez que minha trackball está quebrando. Já posso sentir o RSI subindo pelo meu pulso.</w:t>
      </w:r>
    </w:p>
    <w:p>
      <w:r>
        <w:t xml:space="preserve">Ele não pode consertá-lo.   Acho que vou escrever até ficar muito entediado e depois ver televisão. Caramba, isto é uma seca.</w:t>
      </w:r>
    </w:p>
    <w:p>
      <w:r>
        <w:t xml:space="preserve">@AJAG Lol, é preciso ter certeza de que o site funciona no IE!  E para esta região, mesmo no IE6!  Adsense ferramenta de visualização somente no IE, por alguma razão</w:t>
      </w:r>
    </w:p>
    <w:p>
      <w:r>
        <w:t xml:space="preserve">@sexidance eu vi slater em algum show da MTV, então você acha que quer dançar com slater ou alguma porcaria desse tipo. Onde está Kelly Kapowski</w:t>
      </w:r>
    </w:p>
    <w:p>
      <w:r>
        <w:t xml:space="preserve">@Tech_Animated muito obrigado por tudo que você faz! lamento muito que você esteja machucado</w:t>
      </w:r>
    </w:p>
    <w:p>
      <w:r>
        <w:t xml:space="preserve">@nkirchmar Tenho 30 minutos para ir! Depois um fim de semana de 3 dias até meu aniversário na terça-feira. Eu tenho que trabalhar no meu aniversário.</w:t>
      </w:r>
    </w:p>
    <w:p>
      <w:r>
        <w:t xml:space="preserve">Eu gostaria de estar na Disneylândia ou assistir ao Star Trek como outras pessoas estão fazendo. Juro, devo ser a única seiva que trabalha às sextas-feiras.</w:t>
      </w:r>
    </w:p>
    <w:p>
      <w:r>
        <w:t xml:space="preserve">pararam de transmitir no blogtv porque todos eles saíram e estavam por minha conta e um veio de qualquer maneira xD</w:t>
      </w:r>
    </w:p>
    <w:p>
      <w:r>
        <w:t xml:space="preserve">A caminho da Malásia...nenhum acesso à internet para Twit</w:t>
      </w:r>
    </w:p>
    <w:p>
      <w:r>
        <w:t xml:space="preserve">@karleemay @Kelly208 Eu sou obcecado por filmes de terror. Esp campy 80s films e Troma. Quem me dera não ter trabalhado amanhã</w:t>
      </w:r>
    </w:p>
    <w:p>
      <w:r>
        <w:t xml:space="preserve">@mishxmonster haha, como se eu fosse apenas 19 garota Eles não me dão cerveja rs xD</w:t>
      </w:r>
    </w:p>
    <w:p>
      <w:r>
        <w:t xml:space="preserve">@bayareabites Meu melhor Baunilha em memória era da loja de presentes da fábrica Sharffenberger... Não sei onde consegui-la agora!</w:t>
      </w:r>
    </w:p>
    <w:p>
      <w:r>
        <w:t xml:space="preserve">Pergunto-me quem será thomasvanvliet. Talvez você possa me ajudar, porque eu acabei de herdar $20000000! Não posso retirá-lo</w:t>
      </w:r>
    </w:p>
    <w:p>
      <w:r>
        <w:t xml:space="preserve">Hoje não foi um dia de fotografia inspiracional - http://twurl.nl/jnizbw</w:t>
      </w:r>
    </w:p>
    <w:p>
      <w:r>
        <w:t xml:space="preserve">@goodwin0904 hey, mas você tem amigas de garotas aqui em Phoenix!!!</w:t>
      </w:r>
    </w:p>
    <w:p>
      <w:r>
        <w:t xml:space="preserve">Morto parado na via expressa. Isto aconteceria quando eu optasse por tomá-la. Não há saída agora. Ugh. Espero que isto se mova</w:t>
      </w:r>
    </w:p>
    <w:p>
      <w:r>
        <w:t xml:space="preserve">Neste momento tenho um uso para o aconchegante, mas nenhum aconchegante para ficar trabalhando com</w:t>
      </w:r>
    </w:p>
    <w:p>
      <w:r>
        <w:t xml:space="preserve">@cassieebee Por que eu não estou na lista da ur #FF? eu estou ferido</w:t>
      </w:r>
    </w:p>
    <w:p>
      <w:r>
        <w:t xml:space="preserve">@kmaco214 Ele provavelmente está na cama...depende do assistente que ele tem hoje.</w:t>
      </w:r>
    </w:p>
    <w:p>
      <w:r>
        <w:t xml:space="preserve">chovendo no show do cavalo devon.  *cabeceira*</w:t>
      </w:r>
    </w:p>
    <w:p>
      <w:r>
        <w:t xml:space="preserve">Parece que não se nota a auto...mudar de perfume!  O que fazer agora...Hmm, tiro ou não as cartas de tarô?</w:t>
      </w:r>
    </w:p>
    <w:p>
      <w:r>
        <w:t xml:space="preserve">@DesmoidSurvivor @fryphile ele deveria ser um fofoqueiro honorário, um cabelo tão lindo (o que sobrou)</w:t>
      </w:r>
    </w:p>
    <w:p>
      <w:r>
        <w:t xml:space="preserve">Sinto falta de todos... preciso de caras, não de atualizações situacionais espirituosas, mas estas servirão...</w:t>
      </w:r>
    </w:p>
    <w:p>
      <w:r>
        <w:t xml:space="preserve">@MirSa89 Eu quase esvaziei meu escritório inteiro e nenhum sinal dele no próximo lugar é caminhão, eu ainda não limpei totalmente debaixo do banco de trás rs!</w:t>
      </w:r>
    </w:p>
    <w:p>
      <w:r>
        <w:t xml:space="preserve">Não mais cadeiras http://twitpic.com/67mnz</w:t>
      </w:r>
    </w:p>
    <w:p>
      <w:r>
        <w:t xml:space="preserve">Vocês não têm idéia do quão deprimente é estar em uma churrascaria e não poder comer</w:t>
      </w:r>
    </w:p>
    <w:p>
      <w:r>
        <w:t xml:space="preserve">Deixei Cali esta manhã...em Dallas agora...falta meu carro SO MUCH!!!</w:t>
      </w:r>
    </w:p>
    <w:p>
      <w:r>
        <w:t xml:space="preserve">O grito das sirenes, e três caminhões de bombeiros indo para o sul na rodovia = não chegarei em casa antes das 7.</w:t>
      </w:r>
    </w:p>
    <w:p>
      <w:r>
        <w:t xml:space="preserve">A cerimônia de formatura deve estar começando agora. Eu realmente gostaria de poder estar lá.</w:t>
      </w:r>
    </w:p>
    <w:p>
      <w:r>
        <w:t xml:space="preserve">FILHO DA PUTA!!!! ARGGGHHHHHHHHHHHHHHHHH SOBRE ISSO.</w:t>
      </w:r>
    </w:p>
    <w:p>
      <w:r>
        <w:t xml:space="preserve">Tomou um banho. são 17:55h. 5's triplos! Droga, acabou de virar 5:56</w:t>
      </w:r>
    </w:p>
    <w:p>
      <w:r>
        <w:t xml:space="preserve">Alguém chaveou meu carro.</w:t>
      </w:r>
    </w:p>
    <w:p>
      <w:r>
        <w:t xml:space="preserve">Preciso de uma maldita aventura.</w:t>
      </w:r>
    </w:p>
    <w:p>
      <w:r>
        <w:t xml:space="preserve">Sacramento não tem um clima agradável. Sacramento tem clima seco e quente. Ouvi dizer que está chovendo em Los Angeles.</w:t>
      </w:r>
    </w:p>
    <w:p>
      <w:r>
        <w:t xml:space="preserve">(@SharonSmiles) Parece que não se nota a auto...mudança de perfume!  O que fazer agora...Hmm, eu tiro as cartas de tarô ou não??</w:t>
      </w:r>
    </w:p>
    <w:p>
      <w:r>
        <w:t xml:space="preserve">Este dia é fkn UGLY e, infelizmente, corresponde ao meu humor. Hora 2 explodir 2 a lua</w:t>
      </w:r>
    </w:p>
    <w:p>
      <w:r>
        <w:t xml:space="preserve">@bingofuel My lil' old Mac fez a mesma coisa... e nunca mais foi para cobrar novamente.</w:t>
      </w:r>
    </w:p>
    <w:p>
      <w:r>
        <w:t xml:space="preserve">Estou triste porque quebrei meu clipe de papel gigante e superawesome que estava usando para minhas notas italianas</w:t>
      </w:r>
    </w:p>
    <w:p>
      <w:r>
        <w:t xml:space="preserve">preciso ler novamente @lizzie123x fic, mas perdi-a</w:t>
      </w:r>
    </w:p>
    <w:p>
      <w:r>
        <w:t xml:space="preserve">Estou sem créditos - devo trabalhar na minha lista de reprodução ? http://blip.fm/~7a7tv</w:t>
      </w:r>
    </w:p>
    <w:p>
      <w:r>
        <w:t xml:space="preserve">@MidgetheMutt votando em você Espero que você esteja votando em mim Agora eu sou um branco em branco com meu nome Sr. Twitter e Funniset</w:t>
      </w:r>
    </w:p>
    <w:p>
      <w:r>
        <w:t xml:space="preserve">@trinibwoy718 awwww my trini no esata bien bendito too bad i cant fly in e make u feel better</w:t>
      </w:r>
    </w:p>
    <w:p>
      <w:r>
        <w:t xml:space="preserve">@LoriBartolozzi Obrigado...eu realmente aprecio isso. Eu sei que será a coisa mais difícil que já fiz.</w:t>
      </w:r>
    </w:p>
    <w:p>
      <w:r>
        <w:t xml:space="preserve">@kiyoshimartinez - 05/31 marca o fim de nossa era de companheiros de quarto. E você nunca mais me fez empanadas novamente.</w:t>
      </w:r>
    </w:p>
    <w:p>
      <w:r>
        <w:t xml:space="preserve">@binhog737 Desculpe pelo tempo, espero que você não esteja nas 2-3 horas de atraso wx aqui no BWI</w:t>
      </w:r>
    </w:p>
    <w:p>
      <w:r>
        <w:t xml:space="preserve">Acabou de voltar do treino. Estou me sentindo muito bem. Trabalho às 16h30min.</w:t>
      </w:r>
    </w:p>
    <w:p>
      <w:r>
        <w:t xml:space="preserve">estou triste...vou sentir sua avó Angie...você sempre foi como uma terceira avó para mim...</w:t>
      </w:r>
    </w:p>
    <w:p>
      <w:r>
        <w:t xml:space="preserve">@KosMoney é a falha não-wwww http://www.mymunchies.net/ que funciona</w:t>
      </w:r>
    </w:p>
    <w:p>
      <w:r>
        <w:t xml:space="preserve">@simoncowelI ficou muito triste wen holly começou a chorar awwwww bless</w:t>
      </w:r>
    </w:p>
    <w:p>
      <w:r>
        <w:t xml:space="preserve">Último dia de feriados, tenho que voltar ao trabalho De qualquer forma, 2 grandes semanas</w:t>
      </w:r>
    </w:p>
    <w:p>
      <w:r>
        <w:t xml:space="preserve">Da parte de trás de suas cabeças http://yfrog.com/0zywwj</w:t>
      </w:r>
    </w:p>
    <w:p>
      <w:r>
        <w:t xml:space="preserve">@xLilahhx Bom material, sorrisos de volta? Por que você não vai também ao concerto dele? :o. Gostaria de poder ao invés de fazer minha música que está falhando rs x</w:t>
      </w:r>
    </w:p>
    <w:p>
      <w:r>
        <w:t xml:space="preserve">está saindo para jantar!</w:t>
      </w:r>
    </w:p>
    <w:p>
      <w:r>
        <w:t xml:space="preserve">@KOifusionpdx Outro dia e eu não consegui encontrá-lo.    Acabei tentando outro carrinho, não consigo lembrar o nome deles.  suspirar</w:t>
      </w:r>
    </w:p>
    <w:p>
      <w:r>
        <w:t xml:space="preserve">não trabalha mais no chalé suíço</w:t>
      </w:r>
    </w:p>
    <w:p>
      <w:r>
        <w:t xml:space="preserve">Este fim de semana vai estar lotado de trabalho para a escola Nenhuma vida neste verão, receio.</w:t>
      </w:r>
    </w:p>
    <w:p>
      <w:r>
        <w:t xml:space="preserve">@kaseyhayes a bee stung your eye? im sorry</w:t>
      </w:r>
    </w:p>
    <w:p>
      <w:r>
        <w:t xml:space="preserve">@_finn_ Só que eu o deixei cair na minha pausa e agora ele tem um ding do lado dele.  Ao menos não era a tela.</w:t>
      </w:r>
    </w:p>
    <w:p>
      <w:r>
        <w:t xml:space="preserve">Acabei de limpar o banheiro.  Agora eu cheiro a clorox</w:t>
      </w:r>
    </w:p>
    <w:p>
      <w:r>
        <w:t xml:space="preserve">desejando uma excursão distorcida chegou a londres canadá.....</w:t>
      </w:r>
    </w:p>
    <w:p>
      <w:r>
        <w:t xml:space="preserve">Maldição, está quente. Quer ficar fora do jardim dos fundos para proteger o cãozinho dos bastardos da casa ao lado.</w:t>
      </w:r>
    </w:p>
    <w:p>
      <w:r>
        <w:t xml:space="preserve">@oakridgeboys Think these little youtube's are cool!! Orações, meu pai admitiu no hospital. isto am, n/seguro que problema é ainda, talvez coração</w:t>
      </w:r>
    </w:p>
    <w:p>
      <w:r>
        <w:t xml:space="preserve">@gotenkslovesme haha yeh lol talvez. eu perdi o último roadshow por causa da chuva</w:t>
      </w:r>
    </w:p>
    <w:p>
      <w:r>
        <w:t xml:space="preserve">não posso acreditar que já é sexta-feira! omg, o que eu tinha feito?!</w:t>
      </w:r>
    </w:p>
    <w:p>
      <w:r>
        <w:t xml:space="preserve">Olá...não foi tweetin todo o dia porque eu tive 2 trocas de lugar. (exausto e doente)</w:t>
      </w:r>
    </w:p>
    <w:p>
      <w:r>
        <w:t xml:space="preserve">Eu não entendo porque ele está fazendo isso</w:t>
      </w:r>
    </w:p>
    <w:p>
      <w:r>
        <w:t xml:space="preserve">@FilmsRUs oh 2mrw? Sim, eu não vou estar lá, mas talvez da próxima vez</w:t>
      </w:r>
    </w:p>
    <w:p>
      <w:r>
        <w:t xml:space="preserve">Se você vai realmente lê-los, você tem que pelo menos não se inscrever em nenhuma feira!</w:t>
      </w:r>
    </w:p>
    <w:p>
      <w:r>
        <w:t xml:space="preserve">@pen15lvr eles nos franzem o sobrolho no Google a pesquisar álcool no trabalho</w:t>
      </w:r>
    </w:p>
    <w:p>
      <w:r>
        <w:t xml:space="preserve">@DanielJUK awwwww nsty quando o ppl faz troça de alguém e ri de alguém; quando o ver ou não rir que deve ser uma DICA! Errado</w:t>
      </w:r>
    </w:p>
    <w:p>
      <w:r>
        <w:t xml:space="preserve">Tenho alguns jogos para o PS3, agora só tenho que esperar...como sempre...ainda tenho algumas coisas que ainda não entraram</w:t>
      </w:r>
    </w:p>
    <w:p>
      <w:r>
        <w:t xml:space="preserve">ahhhh agora eu não tenho escolha</w:t>
      </w:r>
    </w:p>
    <w:p>
      <w:r>
        <w:t xml:space="preserve">@Streyeder Você me abana as meias! Lamento que você tenha que ir para BFE Maryland.</w:t>
      </w:r>
    </w:p>
    <w:p>
      <w:r>
        <w:t xml:space="preserve">Eu tenho a maior dor de cabeça de todos os tempos. Minha fotossensibilidade está ficando FORA DE CONTROLE!! Ajuda.</w:t>
      </w:r>
    </w:p>
    <w:p>
      <w:r>
        <w:t xml:space="preserve">@Jason_Manford oh, lamento muito, eu não sabia que você estava bem x</w:t>
      </w:r>
    </w:p>
    <w:p>
      <w:r>
        <w:t xml:space="preserve">sente a falta da babá.</w:t>
      </w:r>
    </w:p>
    <w:p>
      <w:r>
        <w:t xml:space="preserve">Sinto falta do meu cãozinho, do meu presunto, da minha tartaruga &amp;&amp; dos meus peixes</w:t>
      </w:r>
    </w:p>
    <w:p>
      <w:r>
        <w:t xml:space="preserve">@bobbythomas1 Oh não, suco de alho nooooooo que é nojento...grrrrrr</w:t>
      </w:r>
    </w:p>
    <w:p>
      <w:r>
        <w:t xml:space="preserve">ouch... dói a cabeça</w:t>
      </w:r>
    </w:p>
    <w:p>
      <w:r>
        <w:t xml:space="preserve">ainda tem uma febre alta</w:t>
      </w:r>
    </w:p>
    <w:p>
      <w:r>
        <w:t xml:space="preserve">@phxnerd lamentamos que você não tenha conseguido da próxima vez Boa sorte!</w:t>
      </w:r>
    </w:p>
    <w:p>
      <w:r>
        <w:t xml:space="preserve">@Clwydian nah ;) quando uma única pessoa posta cerca de 200 tweets por dia é difícil de lidar com meu telefone andróide quando não consigo filtrar</w:t>
      </w:r>
    </w:p>
    <w:p>
      <w:r>
        <w:t xml:space="preserve">@jenxstudios é como 20 dólares por 10 tiros que tipo de câmera você tem?</w:t>
      </w:r>
    </w:p>
    <w:p>
      <w:r>
        <w:t xml:space="preserve">Deus! Eles parecem tropeçantes... Não vou compartilhar meus dedos dos pés hoje à noite</w:t>
      </w:r>
    </w:p>
    <w:p>
      <w:r>
        <w:t xml:space="preserve">Tenta descobrir como direcionar a mensagem e está ficando frustrado</w:t>
      </w:r>
    </w:p>
    <w:p>
      <w:r>
        <w:t xml:space="preserve">Eu já sinto falta de uma certa pessoa e, nunca mais posso vê-lo.</w:t>
      </w:r>
    </w:p>
    <w:p>
      <w:r>
        <w:t xml:space="preserve">@Mz5thAve no room for me smh</w:t>
      </w:r>
    </w:p>
    <w:p>
      <w:r>
        <w:t xml:space="preserve">Deixando minha mãe na estação, sentirei saudades de sua mãe</w:t>
      </w:r>
    </w:p>
    <w:p>
      <w:r>
        <w:t xml:space="preserve">Eu faço o mesmo com meus pais e meu melhor amigo também</w:t>
      </w:r>
    </w:p>
    <w:p>
      <w:r>
        <w:t xml:space="preserve">@mona_tweets Eu gostaria de estar lá para lhe dar o maior abraço agora mesmo. Lamento muito, não consigo imaginar como deve ser doloroso</w:t>
      </w:r>
    </w:p>
    <w:p>
      <w:r>
        <w:t xml:space="preserve">Eu realmente pareço com o cara gay de cabelo escuro e manga de #BGT sonhadores?</w:t>
      </w:r>
    </w:p>
    <w:p>
      <w:r>
        <w:t xml:space="preserve">@AZamann hah eeee, embora compreensível... eu preciso de uma nova imagem para esta coisa... mas estou todo suado</w:t>
      </w:r>
    </w:p>
    <w:p>
      <w:r>
        <w:t xml:space="preserve">@iamchinky13 estão u me ignorando gah!</w:t>
      </w:r>
    </w:p>
    <w:p>
      <w:r>
        <w:t xml:space="preserve">No trabalho...Pensando nas coisas quando eu deveria estar trabalhando</w:t>
      </w:r>
    </w:p>
    <w:p>
      <w:r>
        <w:t xml:space="preserve">Greenville para o fim de semana do aniversário de meus melhores amigos e sair mais tarde do que eu queria...</w:t>
      </w:r>
    </w:p>
    <w:p>
      <w:r>
        <w:t xml:space="preserve">@kiyoshimartinez -- 5/31 marca o fim de nossa era de companheiros de quarto. E você nunca mais fez wontons para mim.</w:t>
      </w:r>
    </w:p>
    <w:p>
      <w:r>
        <w:t xml:space="preserve">A única maneira de me sentir seguro é quando ele estiver finalmente na cadeia, onde seu rabo perseguidor pertence!</w:t>
      </w:r>
    </w:p>
    <w:p>
      <w:r>
        <w:t xml:space="preserve">@Labrys67 Nope Nenhuma de nossas senhoras está hoje em dia.</w:t>
      </w:r>
    </w:p>
    <w:p>
      <w:r>
        <w:t xml:space="preserve">@rainofashes eu nunca faria isso a um indivíduo inocente, além de ser realmente insalubre</w:t>
      </w:r>
    </w:p>
    <w:p>
      <w:r>
        <w:t xml:space="preserve">Aaarrrgh! Eu quero ver @johnlegend no MSG em agosto, mas os assentos decentes são caros. Booooooooo recessão!</w:t>
      </w:r>
    </w:p>
    <w:p>
      <w:r>
        <w:t xml:space="preserve">@diana_music im sempre contundente com meus sentimentos, nunca parece fazer nenhum bem</w:t>
      </w:r>
    </w:p>
    <w:p>
      <w:r>
        <w:t xml:space="preserve">@annaavila oh noooo... não chore vamos ver... mal fale com krys... mande uma mensagem para ela e veja o que ela diz... estamos ambos cagados... tão ociosos.</w:t>
      </w:r>
    </w:p>
    <w:p>
      <w:r>
        <w:t xml:space="preserve">wtf no facebook spam dizendo que meu DAD é meu admirador secreto</w:t>
      </w:r>
    </w:p>
    <w:p>
      <w:r>
        <w:t xml:space="preserve">no meu caminho para conseguir um pouco de Maggie Moos Peanut Butter Galaxy, e depois para casa! graças a Deus esta semana está feito. 4 reuniões em 1 dia!!!!</w:t>
      </w:r>
    </w:p>
    <w:p>
      <w:r>
        <w:t xml:space="preserve">o que há de errado com você, meu doce laptop!!!!!!</w:t>
      </w:r>
    </w:p>
    <w:p>
      <w:r>
        <w:t xml:space="preserve">Hoje esticou um músculo nas minhas costas. &amp;*##&amp;&amp; dói! O que mais dói é ... não correr neste fim de semana.</w:t>
      </w:r>
    </w:p>
    <w:p>
      <w:r>
        <w:t xml:space="preserve">@Goostavo que não presta! coloque um pouco de britney!</w:t>
      </w:r>
    </w:p>
    <w:p>
      <w:r>
        <w:t xml:space="preserve">Triste dia do pato.</w:t>
      </w:r>
    </w:p>
    <w:p>
      <w:r>
        <w:t xml:space="preserve">Meu amigo sortudo está em um concerto de nickleback atm eu gostaria de estar lá</w:t>
      </w:r>
    </w:p>
    <w:p>
      <w:r>
        <w:t xml:space="preserve">@jpadamson não espera no Red, pode ser uma eternidade. Eu sei o que você quer dizer, no entanto. Realmente procurando por um novo emprego</w:t>
      </w:r>
    </w:p>
    <w:p>
      <w:r>
        <w:t xml:space="preserve">@AmberRainDesign muitas tribos r se extinguindo eu culpo Mc Donalds!!!</w:t>
      </w:r>
    </w:p>
    <w:p>
      <w:r>
        <w:t xml:space="preserve">@bethontop Nem me respondeu sobre quantos anos você tem amanhã?</w:t>
      </w:r>
    </w:p>
    <w:p>
      <w:r>
        <w:t xml:space="preserve">@savingtime buuuut é tão irritante! ok *breathes* x.</w:t>
      </w:r>
    </w:p>
    <w:p>
      <w:r>
        <w:t xml:space="preserve">@aly_jo3 Eu quero um abraço</w:t>
      </w:r>
    </w:p>
    <w:p>
      <w:r>
        <w:t xml:space="preserve">Eu estou ficando muito manchado e minhas manchas SEMPRE cicatriz... e NÃO é porque eu as escolho, mesmo que eu não as tenha, elas cicatrizam... FATO minha pele é uma droga.</w:t>
      </w:r>
    </w:p>
    <w:p>
      <w:r>
        <w:t xml:space="preserve">@Japumpy Preciso de trabalho de botox nos lábios se vou mudar meu nome para Angelina Jolie, mas é um pensamento! Triste sobre o racismo</w:t>
      </w:r>
    </w:p>
    <w:p>
      <w:r>
        <w:t xml:space="preserve">Acabei de entrar no trabalho, sempre pensando que estava sentado em Bellagio, desta vez na quarta-feira.</w:t>
      </w:r>
    </w:p>
    <w:p>
      <w:r>
        <w:t xml:space="preserve">toma sempre más decisões</w:t>
      </w:r>
    </w:p>
    <w:p>
      <w:r>
        <w:t xml:space="preserve">preparando-se para fazer um show ugh i realmente espero que ppl dont comee</w:t>
      </w:r>
    </w:p>
    <w:p>
      <w:r>
        <w:t xml:space="preserve">nooooo sua chuvas......hadou 2 deixar a praia</w:t>
      </w:r>
    </w:p>
    <w:p>
      <w:r>
        <w:t xml:space="preserve">Finalmente tirei meu monstro do lil para que eu pudesse fazer recados e agora tenho que fazê-los na chuva!!!</w:t>
      </w:r>
    </w:p>
    <w:p>
      <w:r>
        <w:t xml:space="preserve">@EvilKimIsEvil Fiquei triste ao saber que eles também fizeram a barba, eu gostei muito das barbas. Sinto-me como se estivesse em minoria.</w:t>
      </w:r>
    </w:p>
    <w:p>
      <w:r>
        <w:t xml:space="preserve">Gf estará em casa em alguns minutos (yay!) então eu estou de folga Vejo vocês amanhã de manhã, tweeple! Depois disso, será segunda-feira.</w:t>
      </w:r>
    </w:p>
    <w:p>
      <w:r>
        <w:t xml:space="preserve">Motim de tweets. Não consigo baixar o Tweet Genius no meu outro dispositivo</w:t>
      </w:r>
    </w:p>
    <w:p>
      <w:r>
        <w:t xml:space="preserve">joguei um pouco de sinuca com meus amigos.... indo agora para a cama, tenho que trabalhar amanhã</w:t>
      </w:r>
    </w:p>
    <w:p>
      <w:r>
        <w:t xml:space="preserve">@ amhzz... você recebeu um convite? Eu sinto falta de u</w:t>
      </w:r>
    </w:p>
    <w:p>
      <w:r>
        <w:t xml:space="preserve">Sempre acalento minhas esperanças muito cedo... estávamos muito próximos...</w:t>
      </w:r>
    </w:p>
    <w:p>
      <w:r>
        <w:t xml:space="preserve">@halbpro chama-se retro minha querida e eu uso moda dos anos 50 às vezes....d você não viu minhas fotos de aniversário?</w:t>
      </w:r>
    </w:p>
    <w:p>
      <w:r>
        <w:t xml:space="preserve">nada a fazer</w:t>
      </w:r>
    </w:p>
    <w:p>
      <w:r>
        <w:t xml:space="preserve">Não me sinto muito bem hoje</w:t>
      </w:r>
    </w:p>
    <w:p>
      <w:r>
        <w:t xml:space="preserve">@KiiDCaM89 Eu não posso ir. Meu gerente trocou minha agenda, então estou fechando</w:t>
      </w:r>
    </w:p>
    <w:p>
      <w:r>
        <w:t xml:space="preserve">@nickshotchick Hey! o que há? Estou na biblioteca agora mesmo e o comp está prestes a me assinar</w:t>
      </w:r>
    </w:p>
    <w:p>
      <w:r>
        <w:t xml:space="preserve">@stellarciarra não era triste? era o 3d bom?</w:t>
      </w:r>
    </w:p>
    <w:p>
      <w:r>
        <w:t xml:space="preserve">Omg Não posso acreditar que o jay leno está saindo do ar</w:t>
      </w:r>
    </w:p>
    <w:p>
      <w:r>
        <w:t xml:space="preserve">Oh cara agora está chovendo...cinto de segurança agora afivelado...obrigado bates por desejar que eu tenha um golpe e me virar e queimar</w:t>
      </w:r>
    </w:p>
    <w:p>
      <w:r>
        <w:t xml:space="preserve">@hiaudreygrace NOOOOOO!!!!!!! Temos que fazer algo imediatamente. Parto dentro de 2 semanas!!!</w:t>
      </w:r>
    </w:p>
    <w:p>
      <w:r>
        <w:t xml:space="preserve">. @LauraLeeShaw terá que tentar.  Nossa Pei Wei fechou para que eu não possa tentar lá.</w:t>
      </w:r>
    </w:p>
    <w:p>
      <w:r>
        <w:t xml:space="preserve">@nambucom estou esperando por ele para poder voltar para Nambu que parou de trabalhar em 10.5.7 (para mim)</w:t>
      </w:r>
    </w:p>
    <w:p>
      <w:r>
        <w:t xml:space="preserve">@xplode hahaha wow obrigado bud :p mas meu plano é fingir que é uma fantasia... Eu gostaria que estivesse frio para poder usar uma camisola por cima disto</w:t>
      </w:r>
    </w:p>
    <w:p>
      <w:r>
        <w:t xml:space="preserve">@xkathyxrocksx dunno se eu o verei</w:t>
      </w:r>
    </w:p>
    <w:p>
      <w:r>
        <w:t xml:space="preserve">OMG eu não estive no twitter o dia todo passando por retiros</w:t>
      </w:r>
    </w:p>
    <w:p>
      <w:r>
        <w:t xml:space="preserve">@emlynley não consegui encontrar nenhuma extensível.</w:t>
      </w:r>
    </w:p>
    <w:p>
      <w:r>
        <w:t xml:space="preserve">mas este garotinho ainda me faz trabalhar durante a tempestade!!</w:t>
      </w:r>
    </w:p>
    <w:p>
      <w:r>
        <w:t xml:space="preserve">o cara da loja de ferragens me disse que o parafuso seria impossível de remover já que a cabeça desapareceu completamente. terá uma segunda opinião</w:t>
      </w:r>
    </w:p>
    <w:p>
      <w:r>
        <w:t xml:space="preserve">@livingoflove eu gostaria de ainda estar em minhas geléias</w:t>
      </w:r>
    </w:p>
    <w:p>
      <w:r>
        <w:t xml:space="preserve">@robcv chale... um verbo define "fora".</w:t>
      </w:r>
    </w:p>
    <w:p>
      <w:r>
        <w:t xml:space="preserve">@amhzz... você recebeu um convite? Eu sinto falta de u</w:t>
      </w:r>
    </w:p>
    <w:p>
      <w:r>
        <w:t xml:space="preserve">O garoto vai ao cinema. Quem me dera não me sentir como merda.</w:t>
      </w:r>
    </w:p>
    <w:p>
      <w:r>
        <w:t xml:space="preserve">meu dia tem sido tão ruim que eu só quero chorar.</w:t>
      </w:r>
    </w:p>
    <w:p>
      <w:r>
        <w:t xml:space="preserve">brad deveríamos estar na vila olímpica observando isto. Temporada 1 com um capuz para adultos de 30 estantes</w:t>
      </w:r>
    </w:p>
    <w:p>
      <w:r>
        <w:t xml:space="preserve">Ahhhhhhhhhh homem explodiu minha amp!!!!! não mais trituradora</w:t>
      </w:r>
    </w:p>
    <w:p>
      <w:r>
        <w:t xml:space="preserve">desejo de poder ir ao pinic Roots</w:t>
      </w:r>
    </w:p>
    <w:p>
      <w:r>
        <w:t xml:space="preserve">@dorkita buu eu não acertei em cheio! eu estava tão perto... "URBAN"</w:t>
      </w:r>
    </w:p>
    <w:p>
      <w:r>
        <w:t xml:space="preserve">@ABOResearch Prazer em ouvi-lo, mas ainda me envergonho, às vezes, de ouvir o que alguns homens fazem</w:t>
      </w:r>
    </w:p>
    <w:p>
      <w:r>
        <w:t xml:space="preserve">@themaguire talvez um dia eu possa estar em sua lista de produtores favoritos rs</w:t>
      </w:r>
    </w:p>
    <w:p>
      <w:r>
        <w:t xml:space="preserve">minha pele está queimando tanto</w:t>
      </w:r>
    </w:p>
    <w:p>
      <w:r>
        <w:t xml:space="preserve">passou por dois terços da lua nova em três dias, agora para eclipsar.........., então, infelizmente, mais tarefas de trabalho não foram escritas por nós mesmos.</w:t>
      </w:r>
    </w:p>
    <w:p>
      <w:r>
        <w:t xml:space="preserve">@vagabonddandy muito ruim.</w:t>
      </w:r>
    </w:p>
    <w:p>
      <w:r>
        <w:t xml:space="preserve">@BitchNotAPerson Na verdade, eu deveria fazer isso com meu pai + primo, mas meu primo está com problemas, então nós nunca nos encontramos</w:t>
      </w:r>
    </w:p>
    <w:p>
      <w:r>
        <w:t xml:space="preserve">@pibby darn! agora temos que passar o fim de semana inteiro sem eles'.</w:t>
      </w:r>
    </w:p>
    <w:p>
      <w:r>
        <w:t xml:space="preserve">Pulei em um trem para visitar ou resgatar minha mãe. Esqueci totalmente minha camisola e esqueci de trazer minha maquiagem! Primeira vez que esqueci :/</w:t>
      </w:r>
    </w:p>
    <w:p>
      <w:r>
        <w:t xml:space="preserve">@StephanieBamBam @tjtrapp Não posso entrar no seu jogo... é um beta privado</w:t>
      </w:r>
    </w:p>
    <w:p>
      <w:r>
        <w:t xml:space="preserve">Eu quero minha Katie.</w:t>
      </w:r>
    </w:p>
    <w:p>
      <w:r>
        <w:t xml:space="preserve">-- Omg Não acredito que jay leno está saindo do ar Odeio CONAN O'BRIAN</w:t>
      </w:r>
    </w:p>
    <w:p>
      <w:r>
        <w:t xml:space="preserve">OMG. Hoje foi como o último dia de aula! é horrível!</w:t>
      </w:r>
    </w:p>
    <w:p>
      <w:r>
        <w:t xml:space="preserve">gostaria de receber um abraço e um beijo de Eric. As longas distâncias realmente fedem muito</w:t>
      </w:r>
    </w:p>
    <w:p>
      <w:r>
        <w:t xml:space="preserve">@RyanDownie no problem dude - melhore logo, eu tenho uma constipação também!</w:t>
      </w:r>
    </w:p>
    <w:p>
      <w:r>
        <w:t xml:space="preserve">e agora acabou? hmmm</w:t>
      </w:r>
    </w:p>
    <w:p>
      <w:r>
        <w:t xml:space="preserve">Eu quero um corte de cabelo, mas minha mãe não o corta.</w:t>
      </w:r>
    </w:p>
    <w:p>
      <w:r>
        <w:t xml:space="preserve">Maldição, eu odeio este tempo, esta merda é uma merda! Eu queria sair hoje à noite, mas não sem confusão como esta.</w:t>
      </w:r>
    </w:p>
    <w:p>
      <w:r>
        <w:t xml:space="preserve">eu esperava que desta vez fosse diferente... não é apenas uma porcaria !!!!!!!!!</w:t>
      </w:r>
    </w:p>
    <w:p>
      <w:r>
        <w:t xml:space="preserve">Eu não estou me livrando do Barfin, eu lamento muito, caras ESOTSM;</w:t>
      </w:r>
    </w:p>
    <w:p>
      <w:r>
        <w:t xml:space="preserve">está muito quente no meu quarto. Quero ir nadar.</w:t>
      </w:r>
    </w:p>
    <w:p>
      <w:r>
        <w:t xml:space="preserve">Ugh. Meio entediado.</w:t>
      </w:r>
    </w:p>
    <w:p>
      <w:r>
        <w:t xml:space="preserve">Indo para o trabalho em breve</w:t>
      </w:r>
    </w:p>
    <w:p>
      <w:r>
        <w:t xml:space="preserve">@thecraftykitten como brownies cheesecake!! sinto falta dos meus brownies cheesecake... e o walmart mais próximo de l.a. (para mim) não tem em</w:t>
      </w:r>
    </w:p>
    <w:p>
      <w:r>
        <w:t xml:space="preserve">Em Greenville, por uma das últimas vezes. @ct06873 será mudado para MD em breve. Estaremos de volta à Carolina do Leste.</w:t>
      </w:r>
    </w:p>
    <w:p>
      <w:r>
        <w:t xml:space="preserve">Está voltando para casa após uma cirurgia no pé e desejando ter um namorado para vir e se aconchegar com</w:t>
      </w:r>
    </w:p>
    <w:p>
      <w:r>
        <w:t xml:space="preserve">btw ian watkins parou de me seguir, então estou um pouco chateado!</w:t>
      </w:r>
    </w:p>
    <w:p>
      <w:r>
        <w:t xml:space="preserve">#Ajax #php! Só de pensar em um conceito de autorefresh! @varun_chander cometeu um erro aqui</w:t>
      </w:r>
    </w:p>
    <w:p>
      <w:r>
        <w:t xml:space="preserve">Greg Pritchard deveria ter sido jogado para a final de britains com talento</w:t>
      </w:r>
    </w:p>
    <w:p>
      <w:r>
        <w:t xml:space="preserve">No parque!  Está chovendo!</w:t>
      </w:r>
    </w:p>
    <w:p>
      <w:r>
        <w:t xml:space="preserve">YAY Jack venceu. mas downer acabei de me lembrar de sua sexta-feira, o que significa que tenho trabalho amanhã</w:t>
      </w:r>
    </w:p>
    <w:p>
      <w:r>
        <w:t xml:space="preserve">o que diabos se segue na sexta-feira?? não entenda</w:t>
      </w:r>
    </w:p>
    <w:p>
      <w:r>
        <w:t xml:space="preserve">@Direct2Dell meu pedido do mini 10 está novamente atrasado.  Posso ligar para adicionar o sintonizador de TV por mais $20??</w:t>
      </w:r>
    </w:p>
    <w:p>
      <w:r>
        <w:t xml:space="preserve">Ugh. Meus pés parecem que vão cair.</w:t>
      </w:r>
    </w:p>
    <w:p>
      <w:r>
        <w:t xml:space="preserve">@PaulaAbdul Eu deveria ir passear de barco/escrita de música no Cabo Cod... mas está frio e chuvoso</w:t>
      </w:r>
    </w:p>
    <w:p>
      <w:r>
        <w:t xml:space="preserve">Omg! por que não posso comer. Tudo o que como me dói o estômago e sai de dentro de mim.</w:t>
      </w:r>
    </w:p>
    <w:p>
      <w:r>
        <w:t xml:space="preserve">@gail_collins Não sei se entendo como funciona esta coisa do twitter...</w:t>
      </w:r>
    </w:p>
    <w:p>
      <w:r>
        <w:t xml:space="preserve">@Georgielockwood IM SORRRYY Fui ao cinema com meu caldo... porque eu estou bem... e sim, eu estou arrependido TOMORROW THO, eu tenho certeza disso</w:t>
      </w:r>
    </w:p>
    <w:p>
      <w:r>
        <w:t xml:space="preserve">@kelleyviolet Isso é uma droga!    Está trovejando aqui.  Estou me preparando para fechar.</w:t>
      </w:r>
    </w:p>
    <w:p>
      <w:r>
        <w:t xml:space="preserve">@thomasfiss eu voei de washington para calfornia , você ainda vai estar na reunião&amp; cumprimentar amanhã ?</w:t>
      </w:r>
    </w:p>
    <w:p>
      <w:r>
        <w:t xml:space="preserve">Estou tão cansado de minhas responsabilidades que gostaria de ser um garoto que parece que todos ao meu redor só pensam em dinheiro e não mais em mim.</w:t>
      </w:r>
    </w:p>
    <w:p>
      <w:r>
        <w:t xml:space="preserve">cansado como o diabo, eu quero ir para casa e dormir, mas não posso porque tenho que estar na lavanderia até meu pai sair do trabalho.</w:t>
      </w:r>
    </w:p>
    <w:p>
      <w:r>
        <w:t xml:space="preserve">Novo desenho de tatuagem = cheque.  Colocação = nenhuma idéia.</w:t>
      </w:r>
    </w:p>
    <w:p>
      <w:r>
        <w:t xml:space="preserve">@abramsandbettes eu enviei um abrams e estava tudo cercado de clima</w:t>
      </w:r>
    </w:p>
    <w:p>
      <w:r>
        <w:t xml:space="preserve">De qualquer forma. Não aguento mais esta merda. Ou minha mente vai explodir.</w:t>
      </w:r>
    </w:p>
    <w:p>
      <w:r>
        <w:t xml:space="preserve">@tommcfly Como se atreve a pedir desculpas ao Reino Unido por estar fora por um tempo, mas não peça desculpas à América por nunca ter viajado até aqui!!!</w:t>
      </w:r>
    </w:p>
    <w:p>
      <w:r>
        <w:t xml:space="preserve">Estou com muita fome neste momento. DH ainda não está em casa.</w:t>
      </w:r>
    </w:p>
    <w:p>
      <w:r>
        <w:t xml:space="preserve">cheirou, pegou as crianças e o marido que acabou de sair para trabalhar em Sydney no fim de semana, boo hoo</w:t>
      </w:r>
    </w:p>
    <w:p>
      <w:r>
        <w:t xml:space="preserve">@_micster Como diabos seus cabelos não caem constantemente?</w:t>
      </w:r>
    </w:p>
    <w:p>
      <w:r>
        <w:t xml:space="preserve">Muito cansado! Sinta-se cansado. Quero ir dormir, mas tenho que voltar a sair</w:t>
      </w:r>
    </w:p>
    <w:p>
      <w:r>
        <w:t xml:space="preserve">@AncillaTilia Me tooo!! Quem me dera poder te trazer aqui</w:t>
      </w:r>
    </w:p>
    <w:p>
      <w:r>
        <w:t xml:space="preserve">Eu preciso de um amigo agora, eu me sinto como mmmm ... sosad</w:t>
      </w:r>
    </w:p>
    <w:p>
      <w:r>
        <w:t xml:space="preserve">No conjunto do Chuck Bass' New York Palace Hotel. Pena que eles não estavam filmando hoje. http://twitpic.com/67nht</w:t>
      </w:r>
    </w:p>
    <w:p>
      <w:r>
        <w:t xml:space="preserve">@cdevroe sortudo! Não posso vê-lo esta noite....</w:t>
      </w:r>
    </w:p>
    <w:p>
      <w:r>
        <w:t xml:space="preserve">@AS2257 heyyyyyyyyyyyyyyy divshite, o telefone está jogando de novo rabo mole xx</w:t>
      </w:r>
    </w:p>
    <w:p>
      <w:r>
        <w:t xml:space="preserve">@Marianuum Ntah, eu realmente quero estar lá</w:t>
      </w:r>
    </w:p>
    <w:p>
      <w:r>
        <w:t xml:space="preserve">Voltando para casa depois de uma longa semana. Gostaria que alguém mais do que os comerciantes me seguissem</w:t>
      </w:r>
    </w:p>
    <w:p>
      <w:r>
        <w:t xml:space="preserve">@LadyHaych Concordo plenamente, ela nem sequer era tão boa quanto os juízes disseram, murcha! Só disse isso para que ela se sentisse melhor</w:t>
      </w:r>
    </w:p>
    <w:p>
      <w:r>
        <w:t xml:space="preserve">Em uma festa de arte. Nenhum artista louco como tal. Um pouco de padeiro. Sem skanking</w:t>
      </w:r>
    </w:p>
    <w:p>
      <w:r>
        <w:t xml:space="preserve">o jantar cheira bem...cara estou com fome. tão ensolarado lá fora, gostaria de estar no país das maravilhas</w:t>
      </w:r>
    </w:p>
    <w:p>
      <w:r>
        <w:t xml:space="preserve">Eu só queria pontos de dippin</w:t>
      </w:r>
    </w:p>
    <w:p>
      <w:r>
        <w:t xml:space="preserve">@AvonteNikole Meee tooooooo..... E é ruim... quando estou entediado... Eu como... lol</w:t>
      </w:r>
    </w:p>
    <w:p>
      <w:r>
        <w:t xml:space="preserve">@AnnaInTheHouse Dude Eu me sinto muito mal, mas não funciona. Eu não tenho uma série para isso, então não pode ser usada</w:t>
      </w:r>
    </w:p>
    <w:p>
      <w:r>
        <w:t xml:space="preserve">@YungNik lmfaaoooo eu acabei de assistir ao vídeo Pink.... você me conhece muito bem...soooo me lol</w:t>
      </w:r>
    </w:p>
    <w:p>
      <w:r>
        <w:t xml:space="preserve">@elephantparty Ha! Obrigado Bryan! E não me lembre sobre as questões do orçamento do estado.  Na verdade, Steve tem apenas 6 funcionários em 3 escritórios.</w:t>
      </w:r>
    </w:p>
    <w:p>
      <w:r>
        <w:t xml:space="preserve">@RemiRockit soa como minha cidade</w:t>
      </w:r>
    </w:p>
    <w:p>
      <w:r>
        <w:t xml:space="preserve">Dor de cabeça.  Muito. Grande. Dores de cabeça.  Um pouco tonta e também se sente doente.    Yucky.</w:t>
      </w:r>
    </w:p>
    <w:p>
      <w:r>
        <w:t xml:space="preserve">Assista à edição de 1971 do "Old Grey Whistle Test". Fanny, Mamas and the Papas &amp; Isaac Hayes. Não faça mais shows como este</w:t>
      </w:r>
    </w:p>
    <w:p>
      <w:r>
        <w:t xml:space="preserve">@Jenniferlai7 aww, eu também. hoje tem sido bom para mim até uns 4?</w:t>
      </w:r>
    </w:p>
    <w:p>
      <w:r>
        <w:t xml:space="preserve">Awww kanye west, é uma pena que ele não perceba a piada</w:t>
      </w:r>
    </w:p>
    <w:p>
      <w:r>
        <w:t xml:space="preserve">Eu não posso mudar minha foto de perfil no Facebook</w:t>
      </w:r>
    </w:p>
    <w:p>
      <w:r>
        <w:t xml:space="preserve">@kiks956 aww espero que você o encontre logo eu sinto falta dele. eu nem sequer uso minha câmera com ele, a memória está cheia. além disso, quero levá-lo 2 SA neste fim de semana.</w:t>
      </w:r>
    </w:p>
    <w:p>
      <w:r>
        <w:t xml:space="preserve">Quero outra sacudida da Ritas.Badly.</w:t>
      </w:r>
    </w:p>
    <w:p>
      <w:r>
        <w:t xml:space="preserve">@NauticaThorn Eu te amo, mas eu não amo o twitter Ei, você vai para o Xbiz?  Está no VEGAS!</w:t>
      </w:r>
    </w:p>
    <w:p>
      <w:r>
        <w:t xml:space="preserve">Está prestes a começar as tarefas estúpidas!!!! Ewwww.... stupid chores!!!!</w:t>
      </w:r>
    </w:p>
    <w:p>
      <w:r>
        <w:t xml:space="preserve">@RareCandy Eu quero ir mas meu carro não está aqui...</w:t>
      </w:r>
    </w:p>
    <w:p>
      <w:r>
        <w:t xml:space="preserve">ter que ir ao encontro da família Tims entiiire em uma hora, isto deve ser diferente... terminar de se preparar e depois acordar; sentir-se como merda ainda</w:t>
      </w:r>
    </w:p>
    <w:p>
      <w:r>
        <w:t xml:space="preserve">espero que @twitter conserte o twitter móvel para que eu possa tweetar da corrida... m.twitter está em baixa há 4 dias #fail</w:t>
      </w:r>
    </w:p>
    <w:p>
      <w:r>
        <w:t xml:space="preserve">Esqueci totalmente que é sexta-feira até ler o tweet de @AlyssaNoelleD. Ha. Eu me sinto burro *Take A Breath*</w:t>
      </w:r>
    </w:p>
    <w:p>
      <w:r>
        <w:t xml:space="preserve">@mrstephens85 hahahaha awwww uduhn lun me no mor????</w:t>
      </w:r>
    </w:p>
    <w:p>
      <w:r>
        <w:t xml:space="preserve">omg!! eu tenho tantas finais para estudar!!! eu me assustei tanto que falhei im gona</w:t>
      </w:r>
    </w:p>
    <w:p>
      <w:r>
        <w:t xml:space="preserve">estou queimado de sol nos braços, queimei a boca e alguma pele está saindo</w:t>
      </w:r>
    </w:p>
    <w:p>
      <w:r>
        <w:t xml:space="preserve">@fresa80 Eu estaria assim em Las Vegas, mas é no nosso aniversário....  Cant get enough JK!!!</w:t>
      </w:r>
    </w:p>
    <w:p>
      <w:r>
        <w:t xml:space="preserve">Feito! Voltar para casa para comer dindin e contemplar o que a noite me reserva</w:t>
      </w:r>
    </w:p>
    <w:p>
      <w:r>
        <w:t xml:space="preserve">@ROAR_Fear_Me samee... é uma droga...</w:t>
      </w:r>
    </w:p>
    <w:p>
      <w:r>
        <w:t xml:space="preserve">@O_Privillege yea na próxima semana não esta semana não tenho babá</w:t>
      </w:r>
    </w:p>
    <w:p>
      <w:r>
        <w:t xml:space="preserve">Não se sente muito bem, por que isso tem que acontecer hoje de todos os dias? Não ir aos amigos hoje à noite</w:t>
      </w:r>
    </w:p>
    <w:p>
      <w:r>
        <w:t xml:space="preserve">O metrô do comerciante Joe ao 71º fechou tantos bombeiros e policiais que aconteceu?! Caminhando de ônibus para casa não pode ir mais longe ohh</w:t>
      </w:r>
    </w:p>
    <w:p>
      <w:r>
        <w:t xml:space="preserve">@EileenLeft I am disappointed in the lad. Acho que ele me desiludiu. @Sryking não está me mostrando o amor.</w:t>
      </w:r>
    </w:p>
    <w:p>
      <w:r>
        <w:t xml:space="preserve">BRAINFREEZE</w:t>
      </w:r>
    </w:p>
    <w:p>
      <w:r>
        <w:t xml:space="preserve">@_AislinnTighee bhaha, é uma boate adolescente e eu estou em casa quando eu deveria estar lá. eles não tinham porra de licença. não tinham mais contato</w:t>
      </w:r>
    </w:p>
    <w:p>
      <w:r>
        <w:t xml:space="preserve">@pillowfarmer Lamento muito por tudo o que rezou por você</w:t>
      </w:r>
    </w:p>
    <w:p>
      <w:r>
        <w:t xml:space="preserve">mas eu pensei que "horas de verão" significava que eu deveria ir para casa em 4.....</w:t>
      </w:r>
    </w:p>
    <w:p>
      <w:r>
        <w:t xml:space="preserve">@thewbdotcom Infelizmente, eu não posso ver esse site devido às restrições da região</w:t>
      </w:r>
    </w:p>
    <w:p>
      <w:r>
        <w:t xml:space="preserve">@coollike Sounds awesome, gostaria de poder ir, mas de jeito nenhum eu poderia me divertir!</w:t>
      </w:r>
    </w:p>
    <w:p>
      <w:r>
        <w:t xml:space="preserve">@rhettneckga Eu e Wendy vamos afinal de contas.  Oxalá você fosse!!!</w:t>
      </w:r>
    </w:p>
    <w:p>
      <w:r>
        <w:t xml:space="preserve">@alexholroyd estou apenas quebrando suas costeletas; não é ruim. Nunca vi nenhum apelo real para durar.fm é tudo. Áudio de má qualidade de artistas de merda</w:t>
      </w:r>
    </w:p>
    <w:p>
      <w:r>
        <w:t xml:space="preserve">@mitchelmusso falo com você</w:t>
      </w:r>
    </w:p>
    <w:p>
      <w:r>
        <w:t xml:space="preserve">@WOAHAmber Mas eu odeio ser eu</w:t>
      </w:r>
    </w:p>
    <w:p>
      <w:r>
        <w:t xml:space="preserve">e agora está chovendo</w:t>
      </w:r>
    </w:p>
    <w:p>
      <w:r>
        <w:t xml:space="preserve">Sinto sua falta</w:t>
      </w:r>
    </w:p>
    <w:p>
      <w:r>
        <w:t xml:space="preserve">brincadeira. seu quarto de pé apenas.</w:t>
      </w:r>
    </w:p>
    <w:p>
      <w:r>
        <w:t xml:space="preserve">Eu nunca pensei que estaria nesta situação. não gosto nada disso.</w:t>
      </w:r>
    </w:p>
    <w:p>
      <w:r>
        <w:t xml:space="preserve">@h011yw00d não você com certeza vai?</w:t>
      </w:r>
    </w:p>
    <w:p>
      <w:r>
        <w:t xml:space="preserve">Ahhhhh processamento de embarque sooooooo muito!!!!!</w:t>
      </w:r>
    </w:p>
    <w:p>
      <w:r>
        <w:t xml:space="preserve">Sinto que a tomada que sai do meu telefone não é virgem. É assim que ele é solto... :'(</w:t>
      </w:r>
    </w:p>
    <w:p>
      <w:r>
        <w:t xml:space="preserve">@susiegroove sim, eu fiz - como agradecimento. entrei em contato com eles 2ce mas sem resposta</w:t>
      </w:r>
    </w:p>
    <w:p>
      <w:r>
        <w:t xml:space="preserve">@JaySkillz aww pobre precioso</w:t>
      </w:r>
    </w:p>
    <w:p>
      <w:r>
        <w:t xml:space="preserve">@dvautier Quebrar minha bolha!</w:t>
      </w:r>
    </w:p>
    <w:p>
      <w:r>
        <w:t xml:space="preserve">@TraceyMmm awwww o que você comeu de doce?</w:t>
      </w:r>
    </w:p>
    <w:p>
      <w:r>
        <w:t xml:space="preserve">tão triste que não há amigos todos os dias por um longo tempo</w:t>
      </w:r>
    </w:p>
    <w:p>
      <w:r>
        <w:t xml:space="preserve">Tenho tantas saudades dos meus amigos</w:t>
      </w:r>
    </w:p>
    <w:p>
      <w:r>
        <w:t xml:space="preserve">tudo bem, então o dia estava indo bem, mas cheguei em casa, e toda a minha salada de batata havia desaparecido</w:t>
      </w:r>
    </w:p>
    <w:p>
      <w:r>
        <w:t xml:space="preserve">eu quero um refrigerante de uva, culpa do Jack Fowers. também, @TraceCyrus eu gostaria de ver você tocar estão esgotados seus shows no Reino Unido? por favor responda!!!!!!!!</w:t>
      </w:r>
    </w:p>
    <w:p>
      <w:r>
        <w:t xml:space="preserve">sentado no pub. Bastante quieto até agora. Provavelmente sairá daqui a pouco. Trabalho às 6h30.</w:t>
      </w:r>
    </w:p>
    <w:p>
      <w:r>
        <w:t xml:space="preserve">É triste que seu irmão esteja tendo um dia ruim</w:t>
      </w:r>
    </w:p>
    <w:p>
      <w:r>
        <w:t xml:space="preserve">oops simplesmente não seguiu todos! de qualquer forma, vai construir meu Twitter Empire.... novamente....</w:t>
      </w:r>
    </w:p>
    <w:p>
      <w:r>
        <w:t xml:space="preserve">acha que os molares Pipers estão cortando através de uma bela soneca de lírio eu e a garota...agora apenas mais uma sexta à noite em casa c/ os lírios</w:t>
      </w:r>
    </w:p>
    <w:p>
      <w:r>
        <w:t xml:space="preserve">@gorgeousousapg hahahahaha. Nahh sowwieee.  Tive que morder uma camisa para combinar com dez sneakerz e idk se eles fossem da mesma cor. Aghhh =O rs</w:t>
      </w:r>
    </w:p>
    <w:p>
      <w:r>
        <w:t xml:space="preserve">Pleaaasee saem ao sol</w:t>
      </w:r>
    </w:p>
    <w:p>
      <w:r>
        <w:t xml:space="preserve">Já é o fim de semana...?</w:t>
      </w:r>
    </w:p>
    <w:p>
      <w:r>
        <w:t xml:space="preserve">Uau, eu realmente preciso me divertir hoje à noite.</w:t>
      </w:r>
    </w:p>
    <w:p>
      <w:r>
        <w:t xml:space="preserve">hora de dormir.....got some learning to do tomorrow with an early start night good people xxx</w:t>
      </w:r>
    </w:p>
    <w:p>
      <w:r>
        <w:t xml:space="preserve">Estou ficando louco de dor de cabeça do inferno e as minhas leis estão aqui desde as 9 da manhã. ahhhh</w:t>
      </w:r>
    </w:p>
    <w:p>
      <w:r>
        <w:t xml:space="preserve">hoje eu estava tão feliz por ter saído mais cedo da escola, mas agora estou entediado!!</w:t>
      </w:r>
    </w:p>
    <w:p>
      <w:r>
        <w:t xml:space="preserve">@mathewhulbert Há muito poucos trabalhos na área de cinema/TV, especialmente em WMids. E ainda não posso me dar ao luxo de me mudar!  Desculpe, eu senti sua falta no 107.3!</w:t>
      </w:r>
    </w:p>
    <w:p>
      <w:r>
        <w:t xml:space="preserve">maldita queimadura solar que machuca o Jack Whitehall mmmmm</w:t>
      </w:r>
    </w:p>
    <w:p>
      <w:r>
        <w:t xml:space="preserve">Estou aqui sentado fazendo uma pequena pausa e tentando recarregar para que eu possa continuar o trabalho doméstico</w:t>
      </w:r>
    </w:p>
    <w:p>
      <w:r>
        <w:t xml:space="preserve">Parece que trouxe um pouco de calafetagem Sikaflex para casa comigo... no meu cabelo.</w:t>
      </w:r>
    </w:p>
    <w:p>
      <w:r>
        <w:t xml:space="preserve">@megbc OMG!!!!! 17???? wow. Eu sou o antigo...</w:t>
      </w:r>
    </w:p>
    <w:p>
      <w:r>
        <w:t xml:space="preserve">O VP se foi...então por que estou com dor de cabeça?    É hora de tomar um café e lutar contra isso. #migraine #ohnoyoudidnt</w:t>
      </w:r>
    </w:p>
    <w:p>
      <w:r>
        <w:t xml:space="preserve">Quer se vestir</w:t>
      </w:r>
    </w:p>
    <w:p>
      <w:r>
        <w:t xml:space="preserve">tem que ir dormir, mas não tem sono nenhum!!</w:t>
      </w:r>
    </w:p>
    <w:p>
      <w:r>
        <w:t xml:space="preserve">Meu carro está quebrado.</w:t>
      </w:r>
    </w:p>
    <w:p>
      <w:r>
        <w:t xml:space="preserve">eu realmente queria ir aos surfistas de hoje</w:t>
      </w:r>
    </w:p>
    <w:p>
      <w:r>
        <w:t xml:space="preserve">@rbmartin oh só me leva depois de entrar em uma página de erro</w:t>
      </w:r>
    </w:p>
    <w:p>
      <w:r>
        <w:t xml:space="preserve">@H2_TheMovie É o que eu recebo por escrever minha entrevista de Halloween com Danielle Harris. Droga, eu cheguei tarde demais para o concurso!</w:t>
      </w:r>
    </w:p>
    <w:p>
      <w:r>
        <w:t xml:space="preserve">Ter uma dor de cabeça muito ruim</w:t>
      </w:r>
    </w:p>
    <w:p>
      <w:r>
        <w:t xml:space="preserve">padaria de bochechas acabou de fechar loucamente como williamsburg pode suportar um número infinito de butiques com roupas ruins e não um lugar decente 4 a scone</w:t>
      </w:r>
    </w:p>
    <w:p>
      <w:r>
        <w:t xml:space="preserve">@Janelliebeans Eu nem me lembro o que está lá!!!</w:t>
      </w:r>
    </w:p>
    <w:p>
      <w:r>
        <w:t xml:space="preserve">Crise: esqueci meu pente franjado Estou com homens.... ninguém me ajudará</w:t>
      </w:r>
    </w:p>
    <w:p>
      <w:r>
        <w:t xml:space="preserve">@ThisStarChild Night you. Porra, eu te dei #ff? Se não, desculpe, amanhã farei uma tarde. Eu sempre esqueço alguém noite xxx</w:t>
      </w:r>
    </w:p>
    <w:p>
      <w:r>
        <w:t xml:space="preserve">OK, quando esta garota do posto RNY aprenderá; comida rica e açucarada é uma péssima idéia! Chega de barras de graham douradas fora da máquina de venda automática. Bleck!</w:t>
      </w:r>
    </w:p>
    <w:p>
      <w:r>
        <w:t xml:space="preserve">@Chriscornell, por que não estão todos com você?</w:t>
      </w:r>
    </w:p>
    <w:p>
      <w:r>
        <w:t xml:space="preserve">No dentista para o Hopes primeiro check up. Vamos ver como ela lida com um dentista.</w:t>
      </w:r>
    </w:p>
    <w:p>
      <w:r>
        <w:t xml:space="preserve">Os planos de jogo dos Whitecaps com os amigos foram super mal sucedidos... Agora preciso estar em casa às 7 para deixar a babá ir</w:t>
      </w:r>
    </w:p>
    <w:p>
      <w:r>
        <w:t xml:space="preserve">EOM......still at work</w:t>
      </w:r>
    </w:p>
    <w:p>
      <w:r>
        <w:t xml:space="preserve">@marcihearts Vou enviar a você quando receber meu primeiro cheque se eu fizer o suficiente rs eu só trabalhei umas 8 horas até agora</w:t>
      </w:r>
    </w:p>
    <w:p>
      <w:r>
        <w:t xml:space="preserve">dedicando as próximas 2 horas à limpeza da casa</w:t>
      </w:r>
    </w:p>
    <w:p>
      <w:r>
        <w:t xml:space="preserve">foram aos médicos para um exame físico (incluindo exames de sangue -_-) e aos oftalmologistas para novos óculos.</w:t>
      </w:r>
    </w:p>
    <w:p>
      <w:r>
        <w:t xml:space="preserve">@danger_skies You got me got I singing Falling in Love now. Só que eu estou mudando o dia da semana para sábado. Não se encaixa muito bem.</w:t>
      </w:r>
    </w:p>
    <w:p>
      <w:r>
        <w:t xml:space="preserve">@bust_magazine thats no dream for me, thats reality CS4 is on my wishlist</w:t>
      </w:r>
    </w:p>
    <w:p>
      <w:r>
        <w:t xml:space="preserve">@toddmeg14 um dia meus abraços virão *dedos ainda cruzados*</w:t>
      </w:r>
    </w:p>
    <w:p>
      <w:r>
        <w:t xml:space="preserve">Apenas plantou alguns gerânios e depois conversou com os netos, bem Maddie - Jack estava lá fora brincando.  Sinto muito a falta deles!!!</w:t>
      </w:r>
    </w:p>
    <w:p>
      <w:r>
        <w:t xml:space="preserve">Frustrado com a vida em um nível totalmente novo Tentando confiar em Deus em tudo isso.</w:t>
      </w:r>
    </w:p>
    <w:p>
      <w:r>
        <w:t xml:space="preserve">porque está muito calor estou dormindo com a janela aberta. só significa que todo o barulho vai me fazer levantar cedo</w:t>
      </w:r>
    </w:p>
    <w:p>
      <w:r>
        <w:t xml:space="preserve">@jwphillips I não tenho IPhone (crédito pobre!).    Mas não posso viver sem meu telefone celular! Eu estou em trânsito de massa todos os dias!</w:t>
      </w:r>
    </w:p>
    <w:p>
      <w:r>
        <w:t xml:space="preserve">Eu não consigo me concentrar com este maldito calor!  O cooler não está fazendo o seu trabalho.</w:t>
      </w:r>
    </w:p>
    <w:p>
      <w:r>
        <w:t xml:space="preserve">@aquafreak123 me também. me deprime pensar sobre isso.</w:t>
      </w:r>
    </w:p>
    <w:p>
      <w:r>
        <w:t xml:space="preserve">tem que se acostumar agora, maldito seja seu biquíni</w:t>
      </w:r>
    </w:p>
    <w:p>
      <w:r>
        <w:t xml:space="preserve">@smiley92 u temos muito, mas o mau é que teremos as finais todas na próxima semana</w:t>
      </w:r>
    </w:p>
    <w:p>
      <w:r>
        <w:t xml:space="preserve">@awesomeann7 well u não estavam por volta de 2 twit</w:t>
      </w:r>
    </w:p>
    <w:p>
      <w:r>
        <w:t xml:space="preserve">super entediado em uma sexta-feira à noite</w:t>
      </w:r>
    </w:p>
    <w:p>
      <w:r>
        <w:t xml:space="preserve">Quase chegou à leitura da comédia. Manchetes durante todo o fim de semana. Só levei 2 horas extras com o trânsito. Basicamente dobrou meu tempo.</w:t>
      </w:r>
    </w:p>
    <w:p>
      <w:r>
        <w:t xml:space="preserve">@TonyaRae @RachieRach3 Ficando tonto. Vou ter que baixar meu aumento original. Por favor, não pense menos em mim.</w:t>
      </w:r>
    </w:p>
    <w:p>
      <w:r>
        <w:t xml:space="preserve">@valerierenee, você está tendo um dia ruim?</w:t>
      </w:r>
    </w:p>
    <w:p>
      <w:r>
        <w:t xml:space="preserve">@kerryisonfire ive terminou-os agora</w:t>
      </w:r>
    </w:p>
    <w:p>
      <w:r>
        <w:t xml:space="preserve">@BillFanning Bill, também foi um prazer - da próxima vez devemos passar mais tempo falando #ims09</w:t>
      </w:r>
    </w:p>
    <w:p>
      <w:r>
        <w:t xml:space="preserve">@xirclebox O problema é que eu tenho que fazer isso de uma forma ou de outra neste fim de semana.</w:t>
      </w:r>
    </w:p>
    <w:p>
      <w:r>
        <w:t xml:space="preserve">@Dojie é que você tenta dizer que eu tenho um coração roubado frio rs</w:t>
      </w:r>
    </w:p>
    <w:p>
      <w:r>
        <w:t xml:space="preserve">é tão estressado sobre tudo o que tenho que fazer</w:t>
      </w:r>
    </w:p>
    <w:p>
      <w:r>
        <w:t xml:space="preserve">@john_370 pensei que ele estava de folga até a próxima semana...acho que temos mais uma semana para fazer seu ohmygod por favor me diga com ter mais uma semana</w:t>
      </w:r>
    </w:p>
    <w:p>
      <w:r>
        <w:t xml:space="preserve">Tentando encontrar um lugar estrangeiro em uma cidade estrangeira me perdi</w:t>
      </w:r>
    </w:p>
    <w:p>
      <w:r>
        <w:t xml:space="preserve">http://twitpic.com/67mj4 - Sim, é agradável. Oh e Kevin é sem camisa também, mas você não vê também</w:t>
      </w:r>
    </w:p>
    <w:p>
      <w:r>
        <w:t xml:space="preserve">É sombrio como a foda fora de Ewwwww</w:t>
      </w:r>
    </w:p>
    <w:p>
      <w:r>
        <w:t xml:space="preserve">@liber8dsoul eu sei se ela é da melhor!</w:t>
      </w:r>
    </w:p>
    <w:p>
      <w:r>
        <w:t xml:space="preserve">@MarkBilly é muito azarado que o dia não tenha sido o mesmo sem você! espero vê-lo na quarta-feira, certo? x</w:t>
      </w:r>
    </w:p>
    <w:p>
      <w:r>
        <w:t xml:space="preserve">@xoshayzers, peço desculpas.</w:t>
      </w:r>
    </w:p>
    <w:p>
      <w:r>
        <w:t xml:space="preserve">é triste que hoje seja seu último dia em san diego</w:t>
      </w:r>
    </w:p>
    <w:p>
      <w:r>
        <w:t xml:space="preserve">@knightgirllinz baaad Linz também... Antes... Sheesh... Os dedos de texto são quebrados</w:t>
      </w:r>
    </w:p>
    <w:p>
      <w:r>
        <w:t xml:space="preserve">@Laineymc Os Sacerdotes eram realmente bons. Acho que eles não seriam bem-vindos em Late Late Late no momento</w:t>
      </w:r>
    </w:p>
    <w:p>
      <w:r>
        <w:t xml:space="preserve">minha cabeça está doendo...</w:t>
      </w:r>
    </w:p>
    <w:p>
      <w:r>
        <w:t xml:space="preserve">esperando por um namorado. e depois para as rainhas. ... parece que vai servir aqui no dt bklyn. sem guarda-chuva</w:t>
      </w:r>
    </w:p>
    <w:p>
      <w:r>
        <w:t xml:space="preserve">Ainda trabalhando em notas musicais...lá fora no convés...o sol está atrás de uma grande nuvem cinzenta</w:t>
      </w:r>
    </w:p>
    <w:p>
      <w:r>
        <w:t xml:space="preserve">@Rooks_ noooo no roo chorando. mas omg eu queria esbofeteá-la. ela estava cantando bem então de fora - BOOHOOOOOOOOOOOO</w:t>
      </w:r>
    </w:p>
    <w:p>
      <w:r>
        <w:t xml:space="preserve">Desejando que eu fosse para UP esta noite, mas terá que esperar até amanhã.</w:t>
      </w:r>
    </w:p>
    <w:p>
      <w:r>
        <w:t xml:space="preserve">tenho alguns novos tops ducati puma alto sim são doces. e sim não tenho um ducati</w:t>
      </w:r>
    </w:p>
    <w:p>
      <w:r>
        <w:t xml:space="preserve">@CHRIS_Daughtry FYI Canada não pode ver a visualização do vídeo em VH1</w:t>
      </w:r>
    </w:p>
    <w:p>
      <w:r>
        <w:t xml:space="preserve">Eu sempre me sinto doente quando acordo.  Bem, tenho um dia ocupado pela frente! Yippeee</w:t>
      </w:r>
    </w:p>
    <w:p>
      <w:r>
        <w:t xml:space="preserve">Não estou ansioso para a próxima semana: Exames de matemática, geografia, inglês e francês, num total de 7 horas</w:t>
      </w:r>
    </w:p>
    <w:p>
      <w:r>
        <w:t xml:space="preserve">@_constantstatic gosto mais de bebês (embora goste de shows/livros sobre o crime)</w:t>
      </w:r>
    </w:p>
    <w:p>
      <w:r>
        <w:t xml:space="preserve">@emboosh aw que suga</w:t>
      </w:r>
    </w:p>
    <w:p>
      <w:r>
        <w:t xml:space="preserve">@simonFerrari @meblair Pensei que @starbucks era contra o licenciamento de lojas bc que retira a experiência que eles querem fornecer</w:t>
      </w:r>
    </w:p>
    <w:p>
      <w:r>
        <w:t xml:space="preserve">R.I.P. 60GB Playstation 3 VOCÊ SERÁ PERMITIDO!!!   Novembro de 2006 - 29 de maio de 2009</w:t>
      </w:r>
    </w:p>
    <w:p>
      <w:r>
        <w:t xml:space="preserve">O iPhone acabou de cair</w:t>
      </w:r>
    </w:p>
    <w:p>
      <w:r>
        <w:t xml:space="preserve">@spacehotel que é tão estranho ver sua página no MySpace sem mim lá! Mas tive que apagar minha página.</w:t>
      </w:r>
    </w:p>
    <w:p>
      <w:r>
        <w:t xml:space="preserve">A maçã também está podre no centro, apenas minha sorte</w:t>
      </w:r>
    </w:p>
    <w:p>
      <w:r>
        <w:t xml:space="preserve">@OFFICIALDJAOK @NatBoogi @tinocochino @JTONAIR Soooooooo O que aconteceu com o Power ForReal?</w:t>
      </w:r>
    </w:p>
    <w:p>
      <w:r>
        <w:t xml:space="preserve">owww, dores nas costas hm, walmart ou não? eu poderia conseguir cupcakes~</w:t>
      </w:r>
    </w:p>
    <w:p>
      <w:r>
        <w:t xml:space="preserve">espero que não chova esta noite amanhã minha família vem visitar a piscina e a carne asada se chover, a piscina vai ficar suja</w:t>
      </w:r>
    </w:p>
    <w:p>
      <w:r>
        <w:t xml:space="preserve">Vigilância do parque sul por mais 20 minutos</w:t>
      </w:r>
    </w:p>
    <w:p>
      <w:r>
        <w:t xml:space="preserve">As imitações de balmain no bebe me deixam triste.....I quero o verdadeiro negócio...estes sapatos parecem cheapy cheapy.</w:t>
      </w:r>
    </w:p>
    <w:p>
      <w:r>
        <w:t xml:space="preserve">acho que minha constipação está piorando, não melhorando!! não posso parar de tossir - é realmente uma droga!!</w:t>
      </w:r>
    </w:p>
    <w:p>
      <w:r>
        <w:t xml:space="preserve">alguém quer jogar uma bola de beisebol comigo?</w:t>
      </w:r>
    </w:p>
    <w:p>
      <w:r>
        <w:t xml:space="preserve">Maldição. Está chovendo novamente</w:t>
      </w:r>
    </w:p>
    <w:p>
      <w:r>
        <w:t xml:space="preserve">odeio quando pinto minhas unhas porque depois não posso chupar meu polegar porque tem um gosto ruim</w:t>
      </w:r>
    </w:p>
    <w:p>
      <w:r>
        <w:t xml:space="preserve">O Twitter está muito silencioso hoje</w:t>
      </w:r>
    </w:p>
    <w:p>
      <w:r>
        <w:t xml:space="preserve">@BossTycoonLZ sim, mas essa é uma foto antiga, ela está muito diferente agora... ela se tornou uma mulher tão bonita que sinto muita falta dela!</w:t>
      </w:r>
    </w:p>
    <w:p>
      <w:r>
        <w:t xml:space="preserve">@chrisreinhard screenshots? não pode lhe dar qualquer outro tipo de visualização - você precisaria de acesso VPN ...você quer?</w:t>
      </w:r>
    </w:p>
    <w:p>
      <w:r>
        <w:t xml:space="preserve">#NHL Não sou fã de nenhuma das duas equipes, minha cabeça diz Detroit, meus pés dizem que as canetas meu coração não se importa com GO KINGS em 2009/2010</w:t>
      </w:r>
    </w:p>
    <w:p>
      <w:r>
        <w:t xml:space="preserve">@anothrstupidkid sua sorte, você tem uma cama e um sorvete, tudo o que tenho é um sofá muito dorido e um pouco de papelão</w:t>
      </w:r>
    </w:p>
    <w:p>
      <w:r>
        <w:t xml:space="preserve">@kingivn Diverte-te amorsote mesmo que te tenhas esquecido do meu dia</w:t>
      </w:r>
    </w:p>
    <w:p>
      <w:r>
        <w:t xml:space="preserve">Eles não reverteriam nenhuma das minhas taxas de saque a descoberto.</w:t>
      </w:r>
    </w:p>
    <w:p>
      <w:r>
        <w:t xml:space="preserve">o carma é uma droga! acabei de ficar pendurado rs ainda sou um grande cão, mas</w:t>
      </w:r>
    </w:p>
    <w:p>
      <w:r>
        <w:t xml:space="preserve">Meu garoto está partindo para o verão, indo para ficar com os avós. Vou ter saudades dele!!</w:t>
      </w:r>
    </w:p>
    <w:p>
      <w:r>
        <w:t xml:space="preserve">Eu não sei como usar o twitter!!</w:t>
      </w:r>
    </w:p>
    <w:p>
      <w:r>
        <w:t xml:space="preserve">Tanto por correr lá fora como eu pensava que ia parecer que a passadeira teria que fazer por hoje....poderá chover muito</w:t>
      </w:r>
    </w:p>
    <w:p>
      <w:r>
        <w:t xml:space="preserve">@iamalejandra Sou proprietário de talvez 15 pares de sapatos. Se tantos. Eu tenho pés super grandes.</w:t>
      </w:r>
    </w:p>
    <w:p>
      <w:r>
        <w:t xml:space="preserve">@rockinaround nope você não acha que é crime? :/</w:t>
      </w:r>
    </w:p>
    <w:p>
      <w:r>
        <w:t xml:space="preserve">Na parada do ônibus há sempre uma grande pilha de loogies. Por isso. Que nojo.</w:t>
      </w:r>
    </w:p>
    <w:p>
      <w:r>
        <w:t xml:space="preserve">MAIO-FEIRA?!</w:t>
      </w:r>
    </w:p>
    <w:p>
      <w:r>
        <w:t xml:space="preserve">off to work... off at 10:30....lammmeeee</w:t>
      </w:r>
    </w:p>
    <w:p>
      <w:r>
        <w:t xml:space="preserve">mais trabalho a fazer</w:t>
      </w:r>
    </w:p>
    <w:p>
      <w:r>
        <w:t xml:space="preserve">Sentado no hospital com isaac porque ele bateu com a cabeça</w:t>
      </w:r>
    </w:p>
    <w:p>
      <w:r>
        <w:t xml:space="preserve">Sentindo-se só e necessitando de um bom amigo</w:t>
      </w:r>
    </w:p>
    <w:p>
      <w:r>
        <w:t xml:space="preserve">@MattHalveland não</w:t>
      </w:r>
    </w:p>
    <w:p>
      <w:r>
        <w:t xml:space="preserve">10) Eu sou alérgico a cera quente</w:t>
      </w:r>
    </w:p>
    <w:p>
      <w:r>
        <w:t xml:space="preserve">Desperto e desejando não estar. Sinto que minha cabeça pode explodir. Vou tentar voltar a dormir.</w:t>
      </w:r>
    </w:p>
    <w:p>
      <w:r>
        <w:t xml:space="preserve">Preciso do meu carro de volta</w:t>
      </w:r>
    </w:p>
    <w:p>
      <w:r>
        <w:t xml:space="preserve">Pavoroso. não walmart. walmarts melhor.</w:t>
      </w:r>
    </w:p>
    <w:p>
      <w:r>
        <w:t xml:space="preserve">@JudyObscure Oh, o que há?</w:t>
      </w:r>
    </w:p>
    <w:p>
      <w:r>
        <w:t xml:space="preserve">OMG... Acabei de saber que a menina que interpretou Ducky no primeiro filme Terra Antes do Tempo foi assassinada aos 10 anos de idade. WTF?</w:t>
      </w:r>
    </w:p>
    <w:p>
      <w:r>
        <w:t xml:space="preserve">Estou muito cansado</w:t>
      </w:r>
    </w:p>
    <w:p>
      <w:r>
        <w:t xml:space="preserve">Minhas pernas estão me matando agora. mas eu sei que é uma boa dor em tudo.</w:t>
      </w:r>
    </w:p>
    <w:p>
      <w:r>
        <w:t xml:space="preserve">Sentado aqui com meu bebê ... Libby está com uma febre de 101,0 shessy</w:t>
      </w:r>
    </w:p>
    <w:p>
      <w:r>
        <w:t xml:space="preserve">De volta da cidade e meu Mac caiu em cima de mim, mas agora está melhor</w:t>
      </w:r>
    </w:p>
    <w:p>
      <w:r>
        <w:t xml:space="preserve">Eu não consigo entender o quebra-cabeça do império.  Preso a 36</w:t>
      </w:r>
    </w:p>
    <w:p>
      <w:r>
        <w:t xml:space="preserve">@miss_r Também não consigo arranjar um por causa do cão. Tenho quase certeza que o coelhinho não sobreviveria a uma luta com Tom</w:t>
      </w:r>
    </w:p>
    <w:p>
      <w:r>
        <w:t xml:space="preserve">Caro colega de trabalho, é ótimo que você não queira cheirar, é para isso que serve o deordant, não um banho de água-de-colônia.</w:t>
      </w:r>
    </w:p>
    <w:p>
      <w:r>
        <w:t xml:space="preserve">Eu quero tanto assistir "UP"!</w:t>
      </w:r>
    </w:p>
    <w:p>
      <w:r>
        <w:t xml:space="preserve">Odeia estar sentado sozinho em uma sexta-feira à noite. grande e triste perdedor</w:t>
      </w:r>
    </w:p>
    <w:p>
      <w:r>
        <w:t xml:space="preserve">Finalmente consegui meu dinheiro. É uma pena que vá para as contas</w:t>
      </w:r>
    </w:p>
    <w:p>
      <w:r>
        <w:t xml:space="preserve">Voltando de Sacramento para casa.  Continuará a escrever o livro WIndows Server 2008 R2 Unleashed durante o fim de semana.  Janelas de suspiros</w:t>
      </w:r>
    </w:p>
    <w:p>
      <w:r>
        <w:t xml:space="preserve">@empirebetty Bem, posso lhe dizer que não me casei com alguém do meu tipo. Talvez seja por isso que estou presa em situações como a que estou agora</w:t>
      </w:r>
    </w:p>
    <w:p>
      <w:r>
        <w:t xml:space="preserve">@tom_pollard Nunca. Estou banido por ordem judicial</w:t>
      </w:r>
    </w:p>
    <w:p>
      <w:r>
        <w:t xml:space="preserve">@VernaeWilliams @LanceDrummonds vocês dois são hilaaaarious, eu amo isso. Vernae, onde você esteve ?</w:t>
      </w:r>
    </w:p>
    <w:p>
      <w:r>
        <w:t xml:space="preserve">@VestaEresta: Caramba, um homem legal como ele é o vilão. Que pena</w:t>
      </w:r>
    </w:p>
    <w:p>
      <w:r>
        <w:t xml:space="preserve">Tambem fez uma boa soneca. Minha barriga dói.</w:t>
      </w:r>
    </w:p>
    <w:p>
      <w:r>
        <w:t xml:space="preserve">@charrrbaby I know!! effing embaraçoso! Efetuar nossas vidas</w:t>
      </w:r>
    </w:p>
    <w:p>
      <w:r>
        <w:t xml:space="preserve">@cosmicgirlie Carro não feliz, grande amolgadela na bota! Esperando que eles não o escrevam, cruzando os dedos e esperando</w:t>
      </w:r>
    </w:p>
    <w:p>
      <w:r>
        <w:t xml:space="preserve">Procurar um telefone vibratório é como tentar encontrar "um sentimento".</w:t>
      </w:r>
    </w:p>
    <w:p>
      <w:r>
        <w:t xml:space="preserve">Aww When Love Is Gone is Gone está jogando em shuffle</w:t>
      </w:r>
    </w:p>
    <w:p>
      <w:r>
        <w:t xml:space="preserve">Ugh,que dia entediante</w:t>
      </w:r>
    </w:p>
    <w:p>
      <w:r>
        <w:t xml:space="preserve">quer b marie antoinette, porque ela tinha um penteado perfeito, roupas fabulosas, n toneladas de macarrões.  Dia ruim</w:t>
      </w:r>
    </w:p>
    <w:p>
      <w:r>
        <w:t xml:space="preserve">Então... Inconclusivo. Ainda há uma chance de eu precisar de cirurgia. Eu verei o médico novamente em 3 semanas para mais radiografias.</w:t>
      </w:r>
    </w:p>
    <w:p>
      <w:r>
        <w:t xml:space="preserve">@marykeegin Estou aqui desde 3 e estou aqui por mais 8 horas amanhã</w:t>
      </w:r>
    </w:p>
    <w:p>
      <w:r>
        <w:t xml:space="preserve">Jus chillin e fazendo minhas hrs. As tardes de sexta-feira tendem a acabar "ocupadas".</w:t>
      </w:r>
    </w:p>
    <w:p>
      <w:r>
        <w:t xml:space="preserve">PORQUE NÃO CONSIGO ENCONTRÁ-LO!!!</w:t>
      </w:r>
    </w:p>
    <w:p>
      <w:r>
        <w:t xml:space="preserve">@ShaiAlston Aw cuide de babe. Não tenha AIM.  Quando eu conseguir, eu vou DM u por addy.</w:t>
      </w:r>
    </w:p>
    <w:p>
      <w:r>
        <w:t xml:space="preserve">@retrorewind OMG a isso Quase no comentário dos anos 40!!  O mesmo dia que Joe aqui...Mas eu faço 40 anos...OMG....lol</w:t>
      </w:r>
    </w:p>
    <w:p>
      <w:r>
        <w:t xml:space="preserve">@Pettles I know!! não acredito que diz em sua canção de sangramento - Donnie raps it!! tut</w:t>
      </w:r>
    </w:p>
    <w:p>
      <w:r>
        <w:t xml:space="preserve">@Kstricklen Se eu pudesse, eu mandaria o sol da Califórnia à sua maneira.</w:t>
      </w:r>
    </w:p>
    <w:p>
      <w:r>
        <w:t xml:space="preserve">Acabei de encontrar uma cobertura para um remoto wii, mas as pessoas que conheço não têm um wii falham.</w:t>
      </w:r>
    </w:p>
    <w:p>
      <w:r>
        <w:t xml:space="preserve">@kingivn Diverte-te amorsote mesmo que te tenhas esquecido do meu dia que é hoje</w:t>
      </w:r>
    </w:p>
    <w:p>
      <w:r>
        <w:t xml:space="preserve">@meg_la_mania me preocupa: lemos histórias desagradáveis sobre assassinato, pedofilia e desfiguração e só ficamos chateados com a crueldade animal.</w:t>
      </w:r>
    </w:p>
    <w:p>
      <w:r>
        <w:t xml:space="preserve">De volta em um mês. Cover Girls hubby no fb chat. Ela não o viu por 5 meses</w:t>
      </w:r>
    </w:p>
    <w:p>
      <w:r>
        <w:t xml:space="preserve">meu irmão me deixou para o dia agora estou aqui sozinho</w:t>
      </w:r>
    </w:p>
    <w:p>
      <w:r>
        <w:t xml:space="preserve">@shenangagain nooo way dude did I? Estou na casa da minha mãe, isto significa que não há rede no país.</w:t>
      </w:r>
    </w:p>
    <w:p>
      <w:r>
        <w:t xml:space="preserve">@SeattleWillow Well I am at work.   Mas Leah pode estar fazendo algo com Embry.</w:t>
      </w:r>
    </w:p>
    <w:p>
      <w:r>
        <w:t xml:space="preserve">@understandblue DANG...quando eles plantaram aqueles arbustos espinhosos lá? OUCH...nenhum abraço de gatinho hoje</w:t>
      </w:r>
    </w:p>
    <w:p>
      <w:r>
        <w:t xml:space="preserve">@hamoke: estes sermões, bestas do verme do livro, fora por uma causa nobre. ...porque não podem ser normais</w:t>
      </w:r>
    </w:p>
    <w:p>
      <w:r>
        <w:t xml:space="preserve">@OfficialBBB Seremos capazes de ver clipes/episódios no site C4 da América?  Ou serei capaz de ler as notícias de novo?</w:t>
      </w:r>
    </w:p>
    <w:p>
      <w:r>
        <w:t xml:space="preserve">http://twitpic.com/67nxe - Sim...Estou entediado XD pego esta foto quando ainda tenho meu violão...hoje minha mãe me vaporiza, sinto falta do Nomeless...</w:t>
      </w:r>
    </w:p>
    <w:p>
      <w:r>
        <w:t xml:space="preserve">@CThun @regent_lord Não podemos nos dar todos bem?</w:t>
      </w:r>
    </w:p>
    <w:p>
      <w:r>
        <w:t xml:space="preserve">@enthropologie Não choveu.  Mas foi um pouco errado.</w:t>
      </w:r>
    </w:p>
    <w:p>
      <w:r>
        <w:t xml:space="preserve">..... dor de cabeça</w:t>
      </w:r>
    </w:p>
    <w:p>
      <w:r>
        <w:t xml:space="preserve">Trabalhando na cidade do lúpulo. Deve-se perder o beisebol</w:t>
      </w:r>
    </w:p>
    <w:p>
      <w:r>
        <w:t xml:space="preserve">Toda a comida em minha casa tem formigas de açúcar</w:t>
      </w:r>
    </w:p>
    <w:p>
      <w:r>
        <w:t xml:space="preserve">@tinydeww eu também descobri esta manhã.</w:t>
      </w:r>
    </w:p>
    <w:p>
      <w:r>
        <w:t xml:space="preserve">@AngelIVXXX Eu tentei te DM mas você não me segue</w:t>
      </w:r>
    </w:p>
    <w:p>
      <w:r>
        <w:t xml:space="preserve">@TinaReece Planet Fitness na Van Wyck, continue ouvindo todos os manos me dizerem sobre isso, mais sua proximidade com o capô, você conhece meu traseiro deslumbrante!</w:t>
      </w:r>
    </w:p>
    <w:p>
      <w:r>
        <w:t xml:space="preserve">@myrewyn oh não! Pobrezinho nos mantém informados.</w:t>
      </w:r>
    </w:p>
    <w:p>
      <w:r>
        <w:t xml:space="preserve">@ArtFireJohn yeah eu não sou tímido fazendo tudo o que posso e ainda nada http://blackird72.etsy.com verifiquem minha venda, sem mordidas ainda</w:t>
      </w:r>
    </w:p>
    <w:p>
      <w:r>
        <w:t xml:space="preserve">@Juicytots yay!! todos nós vamos nos mover!! desculpe dh está sendo Grr... xx</w:t>
      </w:r>
    </w:p>
    <w:p>
      <w:r>
        <w:t xml:space="preserve">@smiley92 obrigado fizemos revisões hoje e me sinto como ocioso qualquer coisa. de qualquer forma. como r u?</w:t>
      </w:r>
    </w:p>
    <w:p>
      <w:r>
        <w:t xml:space="preserve">PERFEITO PROJETE PARA VOCÊ! aproveite para mim</w:t>
      </w:r>
    </w:p>
    <w:p>
      <w:r>
        <w:t xml:space="preserve">@millyreyes segue a sua sombra solitária</w:t>
      </w:r>
    </w:p>
    <w:p>
      <w:r>
        <w:t xml:space="preserve">@DirtyCucumber Me too</w:t>
      </w:r>
    </w:p>
    <w:p>
      <w:r>
        <w:t xml:space="preserve">tão entediado sem uma câmera</w:t>
      </w:r>
    </w:p>
    <w:p>
      <w:r>
        <w:t xml:space="preserve">Os mais velhos fizeram mais 5 dias!! woohoo!! saindo para passar a noite.</w:t>
      </w:r>
    </w:p>
    <w:p>
      <w:r>
        <w:t xml:space="preserve">Acabei de voltar da mercearia. Agora estou morrendo de fome e não consigo encontrar nada para comer!</w:t>
      </w:r>
    </w:p>
    <w:p>
      <w:r>
        <w:t xml:space="preserve">Sentado em uma sexta-feira à noite aborrecido</w:t>
      </w:r>
    </w:p>
    <w:p>
      <w:r>
        <w:t xml:space="preserve">@osandisays dude...come to amel larrieux with me tonight...errybody fakin!</w:t>
      </w:r>
    </w:p>
    <w:p>
      <w:r>
        <w:t xml:space="preserve">O espetáculo foi incrível. agora estou tão frio que espero poder dar meu cartão de vitória e recuperar meu dvd;) ha</w:t>
      </w:r>
    </w:p>
    <w:p>
      <w:r>
        <w:t xml:space="preserve">shakalohana semana dois de onda planaz no surfin</w:t>
      </w:r>
    </w:p>
    <w:p>
      <w:r>
        <w:t xml:space="preserve">http://twitpic.com/67ofz - ugh grosss</w:t>
      </w:r>
    </w:p>
    <w:p>
      <w:r>
        <w:t xml:space="preserve">@hoperana nigel realmente gostou, mas ele tem um grande arranhão do lado dele que inexplicavelmente apareceu depois...</w:t>
      </w:r>
    </w:p>
    <w:p>
      <w:r>
        <w:t xml:space="preserve">@daverexwood parabéns aos A's! ugh, nós ainda temos até o final de junho</w:t>
      </w:r>
    </w:p>
    <w:p>
      <w:r>
        <w:t xml:space="preserve">fora do trabalho simss ! super faminto</w:t>
      </w:r>
    </w:p>
    <w:p>
      <w:r>
        <w:t xml:space="preserve">O computador permanece morto</w:t>
      </w:r>
    </w:p>
    <w:p>
      <w:r>
        <w:t xml:space="preserve">@AngieBeyince damn no dublin</w:t>
      </w:r>
    </w:p>
    <w:p>
      <w:r>
        <w:t xml:space="preserve">Este mundo me deixa triste</w:t>
      </w:r>
    </w:p>
    <w:p>
      <w:r>
        <w:t xml:space="preserve">no lookbook ansiava por todas as roupas quero uma saia lápis tão baddd, que alguém me mande uma</w:t>
      </w:r>
    </w:p>
    <w:p>
      <w:r>
        <w:t xml:space="preserve">Agora todos os sábados até 8/4 para o trabalho. é uma porcaria. E também não há sexta-feira ou segunda-feira de folga para 4 de julho.</w:t>
      </w:r>
    </w:p>
    <w:p>
      <w:r>
        <w:t xml:space="preserve">Ainda sinto cheiro de fumaça #kitchenfire</w:t>
      </w:r>
    </w:p>
    <w:p>
      <w:r>
        <w:t xml:space="preserve">@Bobatnhtpc yo lá, se vocês quiserem fazer uma viagem me procurar em waraw ou u esperar muito tempo em Taipei</w:t>
      </w:r>
    </w:p>
    <w:p>
      <w:r>
        <w:t xml:space="preserve">Em 14 horas estou fazendo 2 aulas de aeróbica com apenas 30 minutos de intervalo entre</w:t>
      </w:r>
    </w:p>
    <w:p>
      <w:r>
        <w:t xml:space="preserve">@tanya_Jolene Tente 90 4 nos próximos 3 dias!  O Yuk! lol n e coisa poppin' @ SN?</w:t>
      </w:r>
    </w:p>
    <w:p>
      <w:r>
        <w:t xml:space="preserve">Queimadura solar não é tão divertida quanto eu me lembro</w:t>
      </w:r>
    </w:p>
    <w:p>
      <w:r>
        <w:t xml:space="preserve">acha que é o tempo perfeito para acampar e se aconchegar com dave sob as estrelas e dormir</w:t>
      </w:r>
    </w:p>
    <w:p>
      <w:r>
        <w:t xml:space="preserve">vendo a coleção de vídeos da missy elliot tão triste que me disseram que eu me parecia com ela durante todo o ensino médio</w:t>
      </w:r>
    </w:p>
    <w:p>
      <w:r>
        <w:t xml:space="preserve">300 atualizações na verdade 13.527 lol</w:t>
      </w:r>
    </w:p>
    <w:p>
      <w:r>
        <w:t xml:space="preserve">@TheMakeupSnob</w:t>
      </w:r>
    </w:p>
    <w:p>
      <w:r>
        <w:t xml:space="preserve">Não me deram nenhuma tacada neste fim de semana devido a um joelho quebrado &lt;emo&gt;A vida é injusta&lt;/emo&gt;</w:t>
      </w:r>
    </w:p>
    <w:p>
      <w:r>
        <w:t xml:space="preserve">aahhg....i só tem 1 fatia de laranja ! eu como agora ? ou mais tarde ? isto é um pickle e tanto em *sxyhrlygrl*</w:t>
      </w:r>
    </w:p>
    <w:p>
      <w:r>
        <w:t xml:space="preserve">linha de desemprego aqui vou eu.</w:t>
      </w:r>
    </w:p>
    <w:p>
      <w:r>
        <w:t xml:space="preserve">@ImWendy que não presta!</w:t>
      </w:r>
    </w:p>
    <w:p>
      <w:r>
        <w:t xml:space="preserve">Mas ele tem um roteiro desatualizado. Isso é muito ruim. Então, a meio do seu lançamento, nós o pegamos. Ele fica todo machucado e tempestades fora. Sua perda.</w:t>
      </w:r>
    </w:p>
    <w:p>
      <w:r>
        <w:t xml:space="preserve">Harley Quinn cstm hehehehehe não vai ao baile de formatura</w:t>
      </w:r>
    </w:p>
    <w:p>
      <w:r>
        <w:t xml:space="preserve">eu realmente quero tocar @mitchelmusso, mas custa 2 mil dólares para você</w:t>
      </w:r>
    </w:p>
    <w:p>
      <w:r>
        <w:t xml:space="preserve">@Argyle_SocksO_o: Sinto muito, Shannon.</w:t>
      </w:r>
    </w:p>
    <w:p>
      <w:r>
        <w:t xml:space="preserve">@Sarawkweird Acho isso muito legal. Eu poderia citar LOTR:ROTK por um verão, mas agora eu não posso mais.</w:t>
      </w:r>
    </w:p>
    <w:p>
      <w:r>
        <w:t xml:space="preserve">@andyschwartz nah, eu realmente não dormi no local de recuperação de dados chamado e me despertou</w:t>
      </w:r>
    </w:p>
    <w:p>
      <w:r>
        <w:t xml:space="preserve">Estou ficando tão resfriado</w:t>
      </w:r>
    </w:p>
    <w:p>
      <w:r>
        <w:t xml:space="preserve">meus braços doem!</w:t>
      </w:r>
    </w:p>
    <w:p>
      <w:r>
        <w:t xml:space="preserve">Sinta-se bastante em baixo, mas não sei bem porquê: é tão ir para a cama à noite todos x</w:t>
      </w:r>
    </w:p>
    <w:p>
      <w:r>
        <w:t xml:space="preserve">@danabaker Obrigado Hon. #Migraine foi embora e depois voltou.</w:t>
      </w:r>
    </w:p>
    <w:p>
      <w:r>
        <w:t xml:space="preserve">@Vukizzle infelizmente meu empregador gigante corporativo não me deixa chegar a esse site...</w:t>
      </w:r>
    </w:p>
    <w:p>
      <w:r>
        <w:t xml:space="preserve">aight im out. off to see Spring Awakening. home chegamos em casa a tempo de ver o último show de Jay</w:t>
      </w:r>
    </w:p>
    <w:p>
      <w:r>
        <w:t xml:space="preserve">@TeeMonster E você não vê nada do dinheiro extra, vê?</w:t>
      </w:r>
    </w:p>
    <w:p>
      <w:r>
        <w:t xml:space="preserve">está prestes a ir para a ginástica! meu último dia com esta aula!</w:t>
      </w:r>
    </w:p>
    <w:p>
      <w:r>
        <w:t xml:space="preserve">Preciso dormir por um dia inteiro para me recuperar deste aniversário!! Estou ficando tão velho!!</w:t>
      </w:r>
    </w:p>
    <w:p>
      <w:r>
        <w:t xml:space="preserve">em casa depois de um tempo fora! sinto-me como um longo seshion skate mas tenho prisões para fazer</w:t>
      </w:r>
    </w:p>
    <w:p>
      <w:r>
        <w:t xml:space="preserve">&lt;- não tem internet para o fim de semana</w:t>
      </w:r>
    </w:p>
    <w:p>
      <w:r>
        <w:t xml:space="preserve">viu um pássaro morto no meu caminho para o trabalho! que tipo de dia para começar?! Pobre passarinho!</w:t>
      </w:r>
    </w:p>
    <w:p>
      <w:r>
        <w:t xml:space="preserve">@Jesse236 Eu não tenho nenhum de vocês</w:t>
      </w:r>
    </w:p>
    <w:p>
      <w:r>
        <w:t xml:space="preserve">Acabei de dar um belo passeio com meu cachorro ( tudo sozinho! )...No escuro Mas foi um belo passeio através do HEHE x.</w:t>
      </w:r>
    </w:p>
    <w:p>
      <w:r>
        <w:t xml:space="preserve">Não é tão bom lembrar de fazer essa coisa do twitter, desculpem a todos! Parto hoje para o Tibete...com uma constipação na cabeça</w:t>
      </w:r>
    </w:p>
    <w:p>
      <w:r>
        <w:t xml:space="preserve">Ugh, eu odeio clima a 90 graus</w:t>
      </w:r>
    </w:p>
    <w:p>
      <w:r>
        <w:t xml:space="preserve">@joyzaphine Ouch! Sunburn é ruim! Espero que não esteja dolorido na sua roupa de cama, esse é sempre o problema.</w:t>
      </w:r>
    </w:p>
    <w:p>
      <w:r>
        <w:t xml:space="preserve">@saraxmazing ah! NFG foram super incríveis! Jordan é 'bastante legítimo'!! Não podemos ficar mais tempo 2 conhecer todo mundo, porque nós estamos a 3 horas de carro de casa!</w:t>
      </w:r>
    </w:p>
    <w:p>
      <w:r>
        <w:t xml:space="preserve">@phunybuny @iamtheplague Wow.  Espero que ele melhore... o câncer pode GTFO.</w:t>
      </w:r>
    </w:p>
    <w:p>
      <w:r>
        <w:t xml:space="preserve">desculpe dunners acabaram de ver seu tweet! totalmente desiludido im tão triste babe estava no trabalho até 8.30 muito boooooo</w:t>
      </w:r>
    </w:p>
    <w:p>
      <w:r>
        <w:t xml:space="preserve">@melissaar com quem sei que você não concordou. Isso só me irritou. Desculpe por ter ido pelo correio.</w:t>
      </w:r>
    </w:p>
    <w:p>
      <w:r>
        <w:t xml:space="preserve">@djjamminjoe que é frio</w:t>
      </w:r>
    </w:p>
    <w:p>
      <w:r>
        <w:t xml:space="preserve">Desde que a Orchid deixou de beber de uma garrafa, ela tem nos comido fora de casa e em casa! Caramba, garota! Mas ainda não bebe leite.</w:t>
      </w:r>
    </w:p>
    <w:p>
      <w:r>
        <w:t xml:space="preserve">@JessDubb u colocaria quando eu estivesse fora do trabalho</w:t>
      </w:r>
    </w:p>
    <w:p>
      <w:r>
        <w:t xml:space="preserve">@NBkorey Spoofcards custa dinheiro que eu preciso para fazer durar meus 5 minutos grátis! Obrigado amigo</w:t>
      </w:r>
    </w:p>
    <w:p>
      <w:r>
        <w:t xml:space="preserve">@DoMeZydrate I agree. Eu perdi um LOT enquanto estive fora e ocupado e agora é como um lugar totalmente novo</w:t>
      </w:r>
    </w:p>
    <w:p>
      <w:r>
        <w:t xml:space="preserve">@BoomKatt eu quero mais, mas é tão agridoce rs</w:t>
      </w:r>
    </w:p>
    <w:p>
      <w:r>
        <w:t xml:space="preserve">na esperança de que chova novamente porque está muito quente</w:t>
      </w:r>
    </w:p>
    <w:p>
      <w:r>
        <w:t xml:space="preserve">Ratings Army Wives teary; Criminal Minds Yikes! A intenção criminosa leva todos os tipos. notícias da vida real horripilantes ok me para cama nite tudo</w:t>
      </w:r>
    </w:p>
    <w:p>
      <w:r>
        <w:t xml:space="preserve">@lrntoswim Thx para #followfriday ... Ultimamente tenho sido negligente com meus blips.</w:t>
      </w:r>
    </w:p>
    <w:p>
      <w:r>
        <w:t xml:space="preserve">Graças a Deus pelo café gelado da Starbucks...eu estava me sentindo tão lento hoje, eu acho que é este tempo horrível de Los Angeles.</w:t>
      </w:r>
    </w:p>
    <w:p>
      <w:r>
        <w:t xml:space="preserve">Apenas uma observação: Além da calçada do rio, não há praticamente garotas bonitas no centro da cidade de Sa</w:t>
      </w:r>
    </w:p>
    <w:p>
      <w:r>
        <w:t xml:space="preserve">Desculpe, é difícil encontrar coisas livres de Imeem rb@Deesound: como aquele David Starfire, mas vai gostar mais com um... ? http://blip.fm/~7a9fu</w:t>
      </w:r>
    </w:p>
    <w:p>
      <w:r>
        <w:t xml:space="preserve">Meus melhores momentos. Se apenas @ddlovato estivesse lá. no Twitpic http://bit.ly/bRg6W (via @MileyCyrus)</w:t>
      </w:r>
    </w:p>
    <w:p>
      <w:r>
        <w:t xml:space="preserve">há alguém lá fora?? tão entediado no trabalho...</w:t>
      </w:r>
    </w:p>
    <w:p>
      <w:r>
        <w:t xml:space="preserve">indo para o trabalho</w:t>
      </w:r>
    </w:p>
    <w:p>
      <w:r>
        <w:t xml:space="preserve">@natalidelconte eu não pude conversar!   . oh bem. hora de comer uma pralina.</w:t>
      </w:r>
    </w:p>
    <w:p>
      <w:r>
        <w:t xml:space="preserve">Justo quando eu pensava que a albany não poderia piorar o meu ao me deixar</w:t>
      </w:r>
    </w:p>
    <w:p>
      <w:r>
        <w:t xml:space="preserve">Pobre Greg UK estúpido, sempre fazendo o voto de simpatia. xo</w:t>
      </w:r>
    </w:p>
    <w:p>
      <w:r>
        <w:t xml:space="preserve">me caga el spam en twitter...</w:t>
      </w:r>
    </w:p>
    <w:p>
      <w:r>
        <w:t xml:space="preserve">Precisa aprender linhas para o show, senão o diretor vai me dar um chute no traseiro</w:t>
      </w:r>
    </w:p>
    <w:p>
      <w:r>
        <w:t xml:space="preserve">O médico da garganta do nariz da orelha quer fazer cirurgia dentro do septo diviado do meu rosto, não soa como uma coisa sexy.</w:t>
      </w:r>
    </w:p>
    <w:p>
      <w:r>
        <w:t xml:space="preserve">Meu marido acabou de ir pescar Como é que tricô a mantém em casa?  Eu preciso de um hobby de senhora que me deixe sair da cozinha.</w:t>
      </w:r>
    </w:p>
    <w:p>
      <w:r>
        <w:t xml:space="preserve">Oh não, não é o seu Average Joes em Lexington está fechando!  Triste</w:t>
      </w:r>
    </w:p>
    <w:p>
      <w:r>
        <w:t xml:space="preserve">Sexta-feira e está chovendo</w:t>
      </w:r>
    </w:p>
    <w:p>
      <w:r>
        <w:t xml:space="preserve">@KrissWouldhowse I WANNA GO.</w:t>
      </w:r>
    </w:p>
    <w:p>
      <w:r>
        <w:t xml:space="preserve">Odeio esperar nas filas</w:t>
      </w:r>
    </w:p>
    <w:p>
      <w:r>
        <w:t xml:space="preserve">@selenagomez Espero que você se tenha divertido no Canadá, não se preocupe, você verá novamente neste verão,</w:t>
      </w:r>
    </w:p>
    <w:p>
      <w:r>
        <w:t xml:space="preserve">Meu bebê tem seu primeiro lábio quebrado.</w:t>
      </w:r>
    </w:p>
    <w:p>
      <w:r>
        <w:t xml:space="preserve">@ritzybee sim - ele nos colocou um amortecedor para "conhecer" Georgetown! Em vez disso, ele está assistindo TV e eu estou pegando as faturas.</w:t>
      </w:r>
    </w:p>
    <w:p>
      <w:r>
        <w:t xml:space="preserve">Caro MacPro, o que é isso? Estou apenas tentando acordar você. http://twitpic.com/67orb</w:t>
      </w:r>
    </w:p>
    <w:p>
      <w:r>
        <w:t xml:space="preserve">Eu quebrei meu mindinho na porta do carro de Julia. Foda-se minha vida...</w:t>
      </w:r>
    </w:p>
    <w:p>
      <w:r>
        <w:t xml:space="preserve">@Precisei o que faço agora de qualquer forma, obrigado pelo *spank* :-O x</w:t>
      </w:r>
    </w:p>
    <w:p>
      <w:r>
        <w:t xml:space="preserve">Eu quero ser como o Horatio Caine</w:t>
      </w:r>
    </w:p>
    <w:p>
      <w:r>
        <w:t xml:space="preserve">ewwww exames na próxima semana . não acho que posso fazer isso ahhhhhhhhhhhhhhh</w:t>
      </w:r>
    </w:p>
    <w:p>
      <w:r>
        <w:t xml:space="preserve">Acho que perdi mais do que cerveja e um bom tempo.</w:t>
      </w:r>
    </w:p>
    <w:p>
      <w:r>
        <w:t xml:space="preserve">Não estou nada ansioso para a próxima quarta-feira</w:t>
      </w:r>
    </w:p>
    <w:p>
      <w:r>
        <w:t xml:space="preserve">@TferThomas então você assistiu?  Eu tinha me esquecido, gostei de vê-lo novamente, mas pagando por ele hoje, meu rosto não ressalta mais.</w:t>
      </w:r>
    </w:p>
    <w:p>
      <w:r>
        <w:t xml:space="preserve">Cansado. Vai tirar uma soneca. Meu dedo dói.  143</w:t>
      </w:r>
    </w:p>
    <w:p>
      <w:r>
        <w:t xml:space="preserve">okie vai twittar mais porque estou perdendo vocês, caras ou meninas</w:t>
      </w:r>
    </w:p>
    <w:p>
      <w:r>
        <w:t xml:space="preserve">Detesto ser lembrado de como meus olhos estão fracos, hoje eu exagerei ao ler, eles estão doridos como o caralho. Descansando. -sigh-</w:t>
      </w:r>
    </w:p>
    <w:p>
      <w:r>
        <w:t xml:space="preserve">ainda em casa bondade</w:t>
      </w:r>
    </w:p>
    <w:p>
      <w:r>
        <w:t xml:space="preserve">O papai acabou de sairhttp://yfrog.com/13pdrmj sem mim .................</w:t>
      </w:r>
    </w:p>
    <w:p>
      <w:r>
        <w:t xml:space="preserve">Meus avós gatos podem morrer... Eu amo esse gato. Eu juro que se ele for... / / /</w:t>
      </w:r>
    </w:p>
    <w:p>
      <w:r>
        <w:t xml:space="preserve">Meu ex me faz chorar. Eu gostaria de ser mais forte</w:t>
      </w:r>
    </w:p>
    <w:p>
      <w:r>
        <w:t xml:space="preserve">@Katie_Noonan, eu acho que mal faz isso! Eu bem quero sair, não quero sair com Loveyou xx</w:t>
      </w:r>
    </w:p>
    <w:p>
      <w:r>
        <w:t xml:space="preserve">@zanelowe Eu também adoro usar meu capuz, mesmo que em Portsmouth eu geralmente fico aterrorizado com a aparência dos aposentados quando o faço</w:t>
      </w:r>
    </w:p>
    <w:p>
      <w:r>
        <w:t xml:space="preserve">http://twitpic.com/67ot5 - a decoração mais incrível de uma loja que eu já vi... &amp; já se passaram quase 2 anos</w:t>
      </w:r>
    </w:p>
    <w:p>
      <w:r>
        <w:t xml:space="preserve">na verdade, eu gosto de quase tudo no meu trabalho neste momento. exceto a parte em que não é permanente</w:t>
      </w:r>
    </w:p>
    <w:p>
      <w:r>
        <w:t xml:space="preserve">@feliciaodg faz, mas a tela está escura - então quando clico nela, desligo em quem quer que esteja falando com</w:t>
      </w:r>
    </w:p>
    <w:p>
      <w:r>
        <w:t xml:space="preserve">http://twitpic.com/67otn - Awwwww eu os quero</w:t>
      </w:r>
    </w:p>
    <w:p>
      <w:r>
        <w:t xml:space="preserve">@thebigmac cool. minhas mamas fazem comichão. queimaduras solares no vulcão</w:t>
      </w:r>
    </w:p>
    <w:p>
      <w:r>
        <w:t xml:space="preserve">@Rubios_BeachMex Não posso DM você já que você não me segue.</w:t>
      </w:r>
    </w:p>
    <w:p>
      <w:r>
        <w:t xml:space="preserve">@vestybaby Fui a Chicago por alguns dias e fiquei sem twitter enquanto lá estive</w:t>
      </w:r>
    </w:p>
    <w:p>
      <w:r>
        <w:t xml:space="preserve">#millsthemusical @lauzzaa espero que você tenha ouvido algumas dessas músicas, elas são tão engraçadas :L. eu ainda não ouvi falar de ticks x</w:t>
      </w:r>
    </w:p>
    <w:p>
      <w:r>
        <w:t xml:space="preserve">aborrecido aborrecido! gostaria de ter algo para fazer amanhã, especialmente com o tempo que vamos ter! não é justo</w:t>
      </w:r>
    </w:p>
    <w:p>
      <w:r>
        <w:t xml:space="preserve">@TheMikeKelly Sorry Mike, estava assumindo que era música que estava faltando... Não sei então... um mistério...</w:t>
      </w:r>
    </w:p>
    <w:p>
      <w:r>
        <w:t xml:space="preserve">é muito cedo para estar de pé! gostaria de poder dormir hoje</w:t>
      </w:r>
    </w:p>
    <w:p>
      <w:r>
        <w:t xml:space="preserve">Sinto falta de falar em peru.  EU REALMENTE SINTO FALTA DE FALAR DE PERU.</w:t>
      </w:r>
    </w:p>
    <w:p>
      <w:r>
        <w:t xml:space="preserve">Trânsito ao longo da McArthur! ok, mantendo os olhos na estrada e minhas mãos no telefone, err, volante.</w:t>
      </w:r>
    </w:p>
    <w:p>
      <w:r>
        <w:t xml:space="preserve">@ACMcWhale Eu sempre me sinto culpado por isso</w:t>
      </w:r>
    </w:p>
    <w:p>
      <w:r>
        <w:t xml:space="preserve">Esta noite foi apenas um aquecimento para uma grande noite no West end 2moro, vestido lindo, calcanhares assassinos, repleto de problemas como uma grande multidão</w:t>
      </w:r>
    </w:p>
    <w:p>
      <w:r>
        <w:t xml:space="preserve">@exótico Tenho que usar o banheiro</w:t>
      </w:r>
    </w:p>
    <w:p>
      <w:r>
        <w:t xml:space="preserve">@quirke eu gostaria que ele ainda estivesse por perto. havia uma ninhada sob nossa azálea. Eu peguei DD no quintal às 6 da manhã com coelhinhos no colo.</w:t>
      </w:r>
    </w:p>
    <w:p>
      <w:r>
        <w:t xml:space="preserve">Aww callbacks de câmara... Muito emotivo</w:t>
      </w:r>
    </w:p>
    <w:p>
      <w:r>
        <w:t xml:space="preserve">O Facebook não vai carregar para mim.  Maldição, estou entediado.</w:t>
      </w:r>
    </w:p>
    <w:p>
      <w:r>
        <w:t xml:space="preserve">Navegando através da web. E esperando ver o fórum PMS de volta, mas sem sorte.</w:t>
      </w:r>
    </w:p>
    <w:p>
      <w:r>
        <w:t xml:space="preserve">Sinto-me mal por tudo...  Como posso ser tão estúpido? Por que eu fui tão duro? É minha culpa, eu sei disso. Sinto muito SaVvvy, amo vocês&lt;3</w:t>
      </w:r>
    </w:p>
    <w:p>
      <w:r>
        <w:t xml:space="preserve">tão chateado</w:t>
      </w:r>
    </w:p>
    <w:p>
      <w:r>
        <w:t xml:space="preserve">Parece realmente tranquilo esta noite... estou com ciúmes daqueles que estão claramente tendo uma vida mais excitante do que eu Fora para a cama, eu acho...</w:t>
      </w:r>
    </w:p>
    <w:p>
      <w:r>
        <w:t xml:space="preserve">tem uma dor de barriga</w:t>
      </w:r>
    </w:p>
    <w:p>
      <w:r>
        <w:t xml:space="preserve">sim, sua sexta-feira! Pensei que minha irmã estivesse chegando à cidade e ela não está!! tão triste! sinto falta dos meus bebês!!!</w:t>
      </w:r>
    </w:p>
    <w:p>
      <w:r>
        <w:t xml:space="preserve">@corruptjelly "ICANT LIVE, i cant live!!!" lmao. Oh e btw - oooowwwwch meu pé se apressa com esse gesso, vou sangrar até a morte</w:t>
      </w:r>
    </w:p>
    <w:p>
      <w:r>
        <w:t xml:space="preserve">@joshjnap Estou francamente incrivelmente chateado por não termos conseguido chegar lá. Devastado até. Teríamos perdido um dia inteiro de viagem e isso é uma droga.</w:t>
      </w:r>
    </w:p>
    <w:p>
      <w:r>
        <w:t xml:space="preserve">Isso é uma merda que você tem que passar por aquele id b pissed 2</w:t>
      </w:r>
    </w:p>
    <w:p>
      <w:r>
        <w:t xml:space="preserve">@Katiff, você está se sentindo melhor? lamento que esteja se sentindo mal!</w:t>
      </w:r>
    </w:p>
    <w:p>
      <w:r>
        <w:t xml:space="preserve">TÓPICO DESLIGADO: Perdeu as duas motorcades. O serviço secreto nos enganou a todos.  #bush #clinton</w:t>
      </w:r>
    </w:p>
    <w:p>
      <w:r>
        <w:t xml:space="preserve">estou tão entediado! mas... quase 2 dias até eu partir para França!</w:t>
      </w:r>
    </w:p>
    <w:p>
      <w:r>
        <w:t xml:space="preserve">Preso em um trânsito terrível no caminho para o casamento. A cerimônia deve começar agora. Ughhh.</w:t>
      </w:r>
    </w:p>
    <w:p>
      <w:r>
        <w:t xml:space="preserve">Recebi meu boletim de notas de volta - eu estava com 88 para minha média e desci para 82 agora tenho que dar um pontapé!!!</w:t>
      </w:r>
    </w:p>
    <w:p>
      <w:r>
        <w:t xml:space="preserve">@cole_nesmith</w:t>
      </w:r>
    </w:p>
    <w:p>
      <w:r>
        <w:t xml:space="preserve">@jaykpurdy awww pobre jayk :[ tente fazer a viagem divertida.e coma algo em breve!tenha um grande show esta noite eu gostaria de poder ir,eu vivo longe demais</w:t>
      </w:r>
    </w:p>
    <w:p>
      <w:r>
        <w:t xml:space="preserve">Eu acho que Max (meu gato) pode realmente ter desaparecido</w:t>
      </w:r>
    </w:p>
    <w:p>
      <w:r>
        <w:t xml:space="preserve">Vai dormir agora</w:t>
      </w:r>
    </w:p>
    <w:p>
      <w:r>
        <w:t xml:space="preserve">@KidCalloway SOWWY Eu tinha 2 levantados às 6:30 desta manhã</w:t>
      </w:r>
    </w:p>
    <w:p>
      <w:r>
        <w:t xml:space="preserve">O próprio fundamento de conseguir mais brinquedos...só porque eu fiquei oficialmente sem espaço para colocá-los</w:t>
      </w:r>
    </w:p>
    <w:p>
      <w:r>
        <w:t xml:space="preserve">@the_sandman_ @grave_wounds @hursty02 @samvoaden Sinto muito a vossa falta xx</w:t>
      </w:r>
    </w:p>
    <w:p>
      <w:r>
        <w:t xml:space="preserve">Ahhhhhh eu me sinto doente , eu não acho que eu deveria beber :L l lmaoo</w:t>
      </w:r>
    </w:p>
    <w:p>
      <w:r>
        <w:t xml:space="preserve">sou um profissional do bbqing como. todos adoravam minha comida, exceto o homem tesco que disse que estava em um mabye de pressa que não queria ser envenenado? idk</w:t>
      </w:r>
    </w:p>
    <w:p>
      <w:r>
        <w:t xml:space="preserve">aprendendo tudo sobre a falta de pagamento de um cliente.  Para um novo negócio, esta é uma dor de cabeça que eu esperava evitar.</w:t>
      </w:r>
    </w:p>
    <w:p>
      <w:r>
        <w:t xml:space="preserve">@rawr_333 Sim. Eu também não podia ligar para meu pai, minha mãe ou meu irmão.  Mãe = Ao telefone.  Pai = O cartão telefônico expirou.  Irmão = No trabalho.</w:t>
      </w:r>
    </w:p>
    <w:p>
      <w:r>
        <w:t xml:space="preserve">meu telefone morreu e eu realmente preciso ir para casa para fazer minha recapitulação de @capstreetteam de ontem à noite! aiyaiyah! odeio fazer recados</w:t>
      </w:r>
    </w:p>
    <w:p>
      <w:r>
        <w:t xml:space="preserve">@Brandystrippers OI, você está zombando do fato de eu não chorar nas coisas da TV?!  *Feels bad*xxx</w:t>
      </w:r>
    </w:p>
    <w:p>
      <w:r>
        <w:t xml:space="preserve">Mamãe apenas me "ele". *sigh* Ela é maravilhosa, e foi apenas um deslize, mas você pensaria que depois de vir para a minha cirurgia ela poderia ir embora...</w:t>
      </w:r>
    </w:p>
    <w:p>
      <w:r>
        <w:t xml:space="preserve">muito estressado... acho que poderia perdê-lo.</w:t>
      </w:r>
    </w:p>
    <w:p>
      <w:r>
        <w:t xml:space="preserve">@clio_jlh LOL Esse é um tipo especial de magia, no entanto! ;)  E você viu o especial sobre o Discovery?  Eles acham que Nessie morreu.</w:t>
      </w:r>
    </w:p>
    <w:p>
      <w:r>
        <w:t xml:space="preserve">av ad a realy gd day wiv Ciara Connolly no park gate west kirby e new brighton... fukin funny bt sunburnt... luks like drivers arm</w:t>
      </w:r>
    </w:p>
    <w:p>
      <w:r>
        <w:t xml:space="preserve">j. alexanders... desculpe nintendo, mas se eu estiver com uma camisa de colarinho, é provável que você fique em casa hoje à noite.</w:t>
      </w:r>
    </w:p>
    <w:p>
      <w:r>
        <w:t xml:space="preserve">maldita necessidade de ir aos primos e eu não fiz o upload de todos os vídeos agora eu preciso fazer isso mais tarde!</w:t>
      </w:r>
    </w:p>
    <w:p>
      <w:r>
        <w:t xml:space="preserve">@daynanotdana Eles fecharam os três locais.</w:t>
      </w:r>
    </w:p>
    <w:p>
      <w:r>
        <w:t xml:space="preserve">@thirdgradehater este tráfego é ridículo im pode não chegar a</w:t>
      </w:r>
    </w:p>
    <w:p>
      <w:r>
        <w:t xml:space="preserve">Sim :p</w:t>
      </w:r>
    </w:p>
    <w:p>
      <w:r>
        <w:t xml:space="preserve">@bogwhoppit Aw sim, nós o tivemos durante semanas foi-nos pedido que o devolvêssemos no final! Quem me dera que eles tivessem acabado de comprá-lo para mim! não importa ??</w:t>
      </w:r>
    </w:p>
    <w:p>
      <w:r>
        <w:t xml:space="preserve">@JonathanRKnight Oh, coitadinho!!    Desculpe, babe....</w:t>
      </w:r>
    </w:p>
    <w:p>
      <w:r>
        <w:t xml:space="preserve">@keithahundred yeah I kno... Estou tentando mudá-lo de volta, mas ele não me deixa</w:t>
      </w:r>
    </w:p>
    <w:p>
      <w:r>
        <w:t xml:space="preserve">@DavidArchie hey quando você é o próximo no Reino Unido?</w:t>
      </w:r>
    </w:p>
    <w:p>
      <w:r>
        <w:t xml:space="preserve">vou assistir TV agora - noite louca - amanhã às 7 da manhã para trabalhar, eu vou viver de alguma forma! Pelo menos isso significa que terminarei cedo!</w:t>
      </w:r>
    </w:p>
    <w:p>
      <w:r>
        <w:t xml:space="preserve">@alex_lpz yeah me envie uma mensagem!!! quero ir!!!!! mas meu carro está quebrado!!</w:t>
      </w:r>
    </w:p>
    <w:p>
      <w:r>
        <w:t xml:space="preserve">O que vou fazer da vida não é bom:'( não mais Saída neste corredor estou preso em meu mundo...</w:t>
      </w:r>
    </w:p>
    <w:p>
      <w:r>
        <w:t xml:space="preserve">@Jennvy Hey desculpe o atraso, eu saio em 30 minutos de chuva... amanhã...</w:t>
      </w:r>
    </w:p>
    <w:p>
      <w:r>
        <w:t xml:space="preserve">Maldição, se há algum momento que eu precise do meu carro... é agora! Maldição</w:t>
      </w:r>
    </w:p>
    <w:p>
      <w:r>
        <w:t xml:space="preserve">Uma das chamadas telefônicas mais aleatórias de todos os tempos. Meu Deus me mate agora.</w:t>
      </w:r>
    </w:p>
    <w:p>
      <w:r>
        <w:t xml:space="preserve">@siansburys Eu já perdi a conta do número que eu já tinha hoje, mas tenho de ir ao País de Gales na segunda-feira!</w:t>
      </w:r>
    </w:p>
    <w:p>
      <w:r>
        <w:t xml:space="preserve">@AngelaIsshay oh isso é o que está acontecendo! Eu tentei primavera parmesão ontem à noite e fiz uma abominação culinária! Foi muito triste...</w:t>
      </w:r>
    </w:p>
    <w:p>
      <w:r>
        <w:t xml:space="preserve">Eu não gosto de trovões. E o cãozinho também não.</w:t>
      </w:r>
    </w:p>
    <w:p>
      <w:r>
        <w:t xml:space="preserve">bummer, meu telefone é desconectado. no fim de semana do meu aniversário. darn &lt;/3</w:t>
      </w:r>
    </w:p>
    <w:p>
      <w:r>
        <w:t xml:space="preserve">@lilyroseallen é verdade que você tem uma parte em Neighbours?? Fui criado assistindo a esse programa...quero estar nele</w:t>
      </w:r>
    </w:p>
    <w:p>
      <w:r>
        <w:t xml:space="preserve">ugh!!! eu odeio minha vida! ninguém está contratando! *sigh* estúpido economia.... estúpido arbusto</w:t>
      </w:r>
    </w:p>
    <w:p>
      <w:r>
        <w:t xml:space="preserve">Meu gato é anoréxico</w:t>
      </w:r>
    </w:p>
    <w:p>
      <w:r>
        <w:t xml:space="preserve">@VintnersCellar Se ao menos eles não estivessem na Shelby Twp</w:t>
      </w:r>
    </w:p>
    <w:p>
      <w:r>
        <w:t xml:space="preserve">ouvir vingança por beijo para obter inspiração... acho que a kristie não está realmente cavando isso</w:t>
      </w:r>
    </w:p>
    <w:p>
      <w:r>
        <w:t xml:space="preserve">@Jamiebower você deveria vir ao Chile e sua banda também;) por que tudo acontece longe daqui?? rs estamos perdendo boa música ao vivo!</w:t>
      </w:r>
    </w:p>
    <w:p>
      <w:r>
        <w:t xml:space="preserve">nenhum novo episódio para o assassino renascido ainda</w:t>
      </w:r>
    </w:p>
    <w:p>
      <w:r>
        <w:t xml:space="preserve">@BPVorsight thx para a sugestão - Eu não acho que será fácil convencê-la de que seu chamado frio não é horrível tho</w:t>
      </w:r>
    </w:p>
    <w:p>
      <w:r>
        <w:t xml:space="preserve">As viagens não são tão divertidas quando você está doente</w:t>
      </w:r>
    </w:p>
    <w:p>
      <w:r>
        <w:t xml:space="preserve">O queijo sagrado que manda coisas para a pátria é muy caro</w:t>
      </w:r>
    </w:p>
    <w:p>
      <w:r>
        <w:t xml:space="preserve">@lulion07 estou rezando por você. Sinto muito por seu irmão, cara</w:t>
      </w:r>
    </w:p>
    <w:p>
      <w:r>
        <w:t xml:space="preserve">porque eu amo tanto, porque você me faz sorrir o tempo todo? porque você é tão especial, mas eu não posso ter você? Eu tive medo de tentar.</w:t>
      </w:r>
    </w:p>
    <w:p>
      <w:r>
        <w:t xml:space="preserve">@Danny30011980 @Gavinmusic grande pic,tenho que carregar meu pix tomo,não tenho laptop hoje à noite.</w:t>
      </w:r>
    </w:p>
    <w:p>
      <w:r>
        <w:t xml:space="preserve">@ddlovato http://twitpic.com/5h3ad - E o Brasil??? NÓS TAMBÉM TE AMAMOS!!</w:t>
      </w:r>
    </w:p>
    <w:p>
      <w:r>
        <w:t xml:space="preserve">Queimaduras solares em meu rosto e pernas. Fixando para ser meus braços também.</w:t>
      </w:r>
    </w:p>
    <w:p>
      <w:r>
        <w:t xml:space="preserve">@mitchelmusso minha amiga nos enviou mensagens de bck. não sei se você poderia responder, mas ela não tem crédito nenhum.</w:t>
      </w:r>
    </w:p>
    <w:p>
      <w:r>
        <w:t xml:space="preserve">Acabei de bater meu cotovelo e seu owwiee sangrando</w:t>
      </w:r>
    </w:p>
    <w:p>
      <w:r>
        <w:t xml:space="preserve">@AKARA foi há horas atrás eu entrei em.... e só agora percebi quando fui comprar algo online</w:t>
      </w:r>
    </w:p>
    <w:p>
      <w:r>
        <w:t xml:space="preserve">@mitchelmusso Não posso ligar, pois vivo no Reino Unido, meus pais dizem que vai custar muito Sucks!!</w:t>
      </w:r>
    </w:p>
    <w:p>
      <w:r>
        <w:t xml:space="preserve">@toin9898 Uau... isso realmente é uma droga!</w:t>
      </w:r>
    </w:p>
    <w:p>
      <w:r>
        <w:t xml:space="preserve">gostaria de estar na audiência de Jonathon Ross agora mesmo</w:t>
      </w:r>
    </w:p>
    <w:p>
      <w:r>
        <w:t xml:space="preserve">@MsStella damn. Você poderia ter me ligado ou me dito pessoalmente. Você não precisava me humilhar na frente do twitterverse inteiro.</w:t>
      </w:r>
    </w:p>
    <w:p>
      <w:r>
        <w:t xml:space="preserve">Por que importa quem se casa com quem desde que você seja feliz....i acha tão errado dizer ok u dois podem se casar, mas você não pode</w:t>
      </w:r>
    </w:p>
    <w:p>
      <w:r>
        <w:t xml:space="preserve">acabei de assistir BGT em dia, aw eu senti tanta pena de holly</w:t>
      </w:r>
    </w:p>
    <w:p>
      <w:r>
        <w:t xml:space="preserve">@CocaBeenSlinky Exatamente</w:t>
      </w:r>
    </w:p>
    <w:p>
      <w:r>
        <w:t xml:space="preserve">@martinhavlat aww que soa triste</w:t>
      </w:r>
    </w:p>
    <w:p>
      <w:r>
        <w:t xml:space="preserve">@niqa86 Eu também sinto sua falta, Mojokins! Eu vou lá, mas não o suficiente para comentar Faço mais neste fim de semana!</w:t>
      </w:r>
    </w:p>
    <w:p>
      <w:r>
        <w:t xml:space="preserve">Fazendo meu banco de dados de trabalho de campo. Dormi de forma incômoda. Ossos todos doridos.</w:t>
      </w:r>
    </w:p>
    <w:p>
      <w:r>
        <w:t xml:space="preserve">a garganta está muito dorida, mal posso falar</w:t>
      </w:r>
    </w:p>
    <w:p>
      <w:r>
        <w:t xml:space="preserve">@Clareies Eu tenho 25 anos em dezembro que não é nada bom no próximo grande aniversário é 30 depois de 21 ele passa com certeza</w:t>
      </w:r>
    </w:p>
    <w:p>
      <w:r>
        <w:t xml:space="preserve">Estou pensando em pular para NY pela manhã. . mas todos os meus planos eram para hoje à noite bem . . a maioria deles de qualquer forma.</w:t>
      </w:r>
    </w:p>
    <w:p>
      <w:r>
        <w:t xml:space="preserve">O MEU MELHOR AMIGO NO MUNDO FUCKING está se movendo AHHHHHHHHHH wat am i 2 do im não sou um campista feliz</w:t>
      </w:r>
    </w:p>
    <w:p>
      <w:r>
        <w:t xml:space="preserve">@JayHostDC foi no ano passado. Mas tenho que ir à festa do meu amigo hoje à noite.  Eu nunca posso ganhar</w:t>
      </w:r>
    </w:p>
    <w:p>
      <w:r>
        <w:t xml:space="preserve">porque eu amo tanto, porque você me faz sorrir o tempo todo? porque você é tão especial, mas eu não posso ter você? Eu tenho medo de tentar.</w:t>
      </w:r>
    </w:p>
    <w:p>
      <w:r>
        <w:t xml:space="preserve">@jennyowenyoungs não posso acreditar que você está se aproximando de mim! mas para um lugar que não posso entrar. eu te amo, Jenny!</w:t>
      </w:r>
    </w:p>
    <w:p>
      <w:r>
        <w:t xml:space="preserve">por favor não me deixe ficar obcecado, seja quem for ou quem estiver encarregado das minhas ações você tem feito um trabalho tão ruim ultimamente</w:t>
      </w:r>
    </w:p>
    <w:p>
      <w:r>
        <w:t xml:space="preserve">Eu sou nativo, não francês! Eu odeio isso! !  ! Tentando encontrar animais em francês, EU SUCK, SOMEONE HELP PLEEEEEASE ? Sozinho - Allison Iraheta ?</w:t>
      </w:r>
    </w:p>
    <w:p>
      <w:r>
        <w:t xml:space="preserve">um ESPÍRITO ENORME acabou de passar por mim.  ENORME.</w:t>
      </w:r>
    </w:p>
    <w:p>
      <w:r>
        <w:t xml:space="preserve">Merda de noite. Quer John onde ele está?</w:t>
      </w:r>
    </w:p>
    <w:p>
      <w:r>
        <w:t xml:space="preserve">@CrysOHara acho que vai ser um fim de semana LONNNGG, mas não do tipo de 3 dias.</w:t>
      </w:r>
    </w:p>
    <w:p>
      <w:r>
        <w:t xml:space="preserve">E a Jenny é tão linda --' PFFFF eu amo seu estilo, eu quero seus trajes</w:t>
      </w:r>
    </w:p>
    <w:p>
      <w:r>
        <w:t xml:space="preserve">@Rozrad: Aquilo era um parquímetro, não uma luz de rua, não era?</w:t>
      </w:r>
    </w:p>
    <w:p>
      <w:r>
        <w:t xml:space="preserve">@PatBrough Eu já estive lá.  O único lugar de onde eu voei desde que me mudei para o norte. Uma área realmente bonita para voar, mas muito cara.</w:t>
      </w:r>
    </w:p>
    <w:p>
      <w:r>
        <w:t xml:space="preserve">Estou chamando a Rádio Disney agora.eu consegui passar, mas sendo eu o idiota estou cortando por acidente...agora é só um toque e campainha</w:t>
      </w:r>
    </w:p>
    <w:p>
      <w:r>
        <w:t xml:space="preserve">Eu não tenho MTV,@mtschopp. O que eu vou fazer?! fmlll</w:t>
      </w:r>
    </w:p>
    <w:p>
      <w:r>
        <w:t xml:space="preserve">é ridiculamente quente na cama</w:t>
      </w:r>
    </w:p>
    <w:p>
      <w:r>
        <w:t xml:space="preserve">Acabou de ser apanhado no pour pour baixo</w:t>
      </w:r>
    </w:p>
    <w:p>
      <w:r>
        <w:t xml:space="preserve">rumo ao trabalho</w:t>
      </w:r>
    </w:p>
    <w:p>
      <w:r>
        <w:t xml:space="preserve">por isso, hoje temos nossos cap&amp;gowns! o ano sênior está chegando ao fim!</w:t>
      </w:r>
    </w:p>
    <w:p>
      <w:r>
        <w:t xml:space="preserve">@AdidasGoddess19 HAHA Amen! Estou com muita fome... E eu odeio saber que meus fins de semana vão ser uma merda, quando é suposto ser ótimo</w:t>
      </w:r>
    </w:p>
    <w:p>
      <w:r>
        <w:t xml:space="preserve">@DreamingMyth por que não?</w:t>
      </w:r>
    </w:p>
    <w:p>
      <w:r>
        <w:t xml:space="preserve">tão cansado. Só é preciso estar aqui mais 30 minutos.</w:t>
      </w:r>
    </w:p>
    <w:p>
      <w:r>
        <w:t xml:space="preserve">@yesitsfiasco cool! ok yeah see i dont have the old files with separate vocals so im trying to punch em all up as one track(all i can do)</w:t>
      </w:r>
    </w:p>
    <w:p>
      <w:r>
        <w:t xml:space="preserve">infelizzzzmente, no alcool nesse fds</w:t>
      </w:r>
    </w:p>
    <w:p>
      <w:r>
        <w:t xml:space="preserve">@jdrydenUK Sim, ainda não está disponível no mercado público. mas estará em breve. olhando para o futuro. Estou com comichão nos braços queimados pelo sol. boo hoo!!!!!!</w:t>
      </w:r>
    </w:p>
    <w:p>
      <w:r>
        <w:t xml:space="preserve">andando com o Rex, já com saudades do Alabama e da minha Nanna.</w:t>
      </w:r>
    </w:p>
    <w:p>
      <w:r>
        <w:t xml:space="preserve">Esperando na lavagem do carro para ver o que eles dizem sobre Amara.</w:t>
      </w:r>
    </w:p>
    <w:p>
      <w:r>
        <w:t xml:space="preserve">f**** que o tempo</w:t>
      </w:r>
    </w:p>
    <w:p>
      <w:r>
        <w:t xml:space="preserve">Nada de bom na venda de cinco dólares.</w:t>
      </w:r>
    </w:p>
    <w:p>
      <w:r>
        <w:t xml:space="preserve">@snuffdigital awwww bem eu estou aqui...só para o caso...eu não sou como o AMIGO PERFEITO mas eu estou aqui hehe</w:t>
      </w:r>
    </w:p>
    <w:p>
      <w:r>
        <w:t xml:space="preserve">Estava no citibank, pensei que íamos à casa dos avós, mas não íamos.</w:t>
      </w:r>
    </w:p>
    <w:p>
      <w:r>
        <w:t xml:space="preserve">@Mitchelmusso: Estou triste por não ter dinheiro no meu telefone. Ahh bem lly Mitchel xx</w:t>
      </w:r>
    </w:p>
    <w:p>
      <w:r>
        <w:t xml:space="preserve">Hoje, oficialmente, é uma merda. Minha mãe é a maior vadia de todos os tempos. Mande-me uma mensagem</w:t>
      </w:r>
    </w:p>
    <w:p>
      <w:r>
        <w:t xml:space="preserve">Confira o oramarecords.com. Tem febre e sono cnt</w:t>
      </w:r>
    </w:p>
    <w:p>
      <w:r>
        <w:t xml:space="preserve">vendo a represa "la rosa de guadalupe" este episódio é tão verdadeiro que são pessoas que gozam com as pessoas que são virgens</w:t>
      </w:r>
    </w:p>
    <w:p>
      <w:r>
        <w:t xml:space="preserve">Oh...estou tão chato... por que não jogar no computador? Minha mãe diz: porque você faz a tarefa...!</w:t>
      </w:r>
    </w:p>
    <w:p>
      <w:r>
        <w:t xml:space="preserve">também finalmente em casa, sem amigos ou ninguém... é bom sentar-se em uma sala tranqüila... gostaria que o gf estivesse aqui para...</w:t>
      </w:r>
    </w:p>
    <w:p>
      <w:r>
        <w:t xml:space="preserve">foda-se tudo</w:t>
      </w:r>
    </w:p>
    <w:p>
      <w:r>
        <w:t xml:space="preserve">@ZachyHxC54 haha me assustou muito.</w:t>
      </w:r>
    </w:p>
    <w:p>
      <w:r>
        <w:t xml:space="preserve">@jonasobsessedx ._.; Thanxxx ! Agora com essa mensagem eu só quero ir embora!! )= ! POR PÉ !</w:t>
      </w:r>
    </w:p>
    <w:p>
      <w:r>
        <w:t xml:space="preserve">@ragavin, há algo que Brian ou eu possamos fazer?</w:t>
      </w:r>
    </w:p>
    <w:p>
      <w:r>
        <w:t xml:space="preserve">@TattedHairGuy Lamento saber de seu tio. Espero que você esteja bem!</w:t>
      </w:r>
    </w:p>
    <w:p>
      <w:r>
        <w:t xml:space="preserve">Frustrado por que meu treinador não consegue perceber que os tempos são difíceis e que ninguém tem dinheiro para comprar massa de biscoito sem uniformes novos</w:t>
      </w:r>
    </w:p>
    <w:p>
      <w:r>
        <w:t xml:space="preserve">No hospital infantil ER esperando que Meredith NÃO tenha um cotovelo/braço quebrado</w:t>
      </w:r>
    </w:p>
    <w:p>
      <w:r>
        <w:t xml:space="preserve">é desejar que eu possa ser famoso por atuar e dançar</w:t>
      </w:r>
    </w:p>
    <w:p>
      <w:r>
        <w:t xml:space="preserve">@NikkiCSWS awwh. Eu esperava que Jack conseguisse os destaques da banana de volta.</w:t>
      </w:r>
    </w:p>
    <w:p>
      <w:r>
        <w:t xml:space="preserve">Todos estão trabalhando hoje à noite! Estou entediado</w:t>
      </w:r>
    </w:p>
    <w:p>
      <w:r>
        <w:t xml:space="preserve">Está lutando contra uma horrível dor de cabeça com um grande café gelado de baunilha.</w:t>
      </w:r>
    </w:p>
    <w:p>
      <w:r>
        <w:t xml:space="preserve">pode ter, involuntariamente, snubbed alguém devido ao meu ineptness/shyness. sentir-me mal</w:t>
      </w:r>
    </w:p>
    <w:p>
      <w:r>
        <w:t xml:space="preserve">Dormi muito tempo na minha soneca, mas não o suficiente ao mesmo tempo.</w:t>
      </w:r>
    </w:p>
    <w:p>
      <w:r>
        <w:t xml:space="preserve">@vanriper então como está o novo gphone?! Acho que eu deveria ter me inscrito para ir ao google io afinal de contas</w:t>
      </w:r>
    </w:p>
    <w:p>
      <w:r>
        <w:t xml:space="preserve">@KRushtC que é porque você tem me evitado.</w:t>
      </w:r>
    </w:p>
    <w:p>
      <w:r>
        <w:t xml:space="preserve">@kvagur haha soooo festa hoje à noite????</w:t>
      </w:r>
    </w:p>
    <w:p>
      <w:r>
        <w:t xml:space="preserve">Eu estou triste... Tanner não foi convidado para o campo de desenvolvimento dos Panthers este ano Pobres (outros) Glassers. Mas Calla era, tão bom nele.</w:t>
      </w:r>
    </w:p>
    <w:p>
      <w:r>
        <w:t xml:space="preserve">Prezado No Teatro de Pranchas: Você está tão alto acima da minha cabeça pisar no chão...</w:t>
      </w:r>
    </w:p>
    <w:p>
      <w:r>
        <w:t xml:space="preserve">Último fim de semana em Dallas por um tempo</w:t>
      </w:r>
    </w:p>
    <w:p>
      <w:r>
        <w:t xml:space="preserve">@marshallsheldon Provavelmente não é uma boa idéia, é difícil tweetar na web, eu sinto falta do Tweetdeck!  *cry*</w:t>
      </w:r>
    </w:p>
    <w:p>
      <w:r>
        <w:t xml:space="preserve">@RetroRewind awwwww eu chorei...me faz chorar eu amo joey!</w:t>
      </w:r>
    </w:p>
    <w:p>
      <w:r>
        <w:t xml:space="preserve">awwwwwww!!!</w:t>
      </w:r>
    </w:p>
    <w:p>
      <w:r>
        <w:t xml:space="preserve">Eu sinto falta do Bri. VOLTA DE QUEENSLAND, PUTA! Não tenho ninguém para sentar ao lado na aula. e o drama não é divertido sem você. VOLTE, PUTA!</w:t>
      </w:r>
    </w:p>
    <w:p>
      <w:r>
        <w:t xml:space="preserve">@TheMrsH Eu vi um Audi todo vermelho na rodovia. Eu o acelerava até ele esperando que fosse você. Minha perda</w:t>
      </w:r>
    </w:p>
    <w:p>
      <w:r>
        <w:t xml:space="preserve">@ddlovato é bastante difícil porque quando se tenta espalhar, o pão de milho se desfaz...</w:t>
      </w:r>
    </w:p>
    <w:p>
      <w:r>
        <w:t xml:space="preserve">@mitchelmusso não funcionará no reino unido</w:t>
      </w:r>
    </w:p>
    <w:p>
      <w:r>
        <w:t xml:space="preserve">@tezi_soch hah nooo ela é a obly one that can AUMFFF i hate nick because he is datin miley</w:t>
      </w:r>
    </w:p>
    <w:p>
      <w:r>
        <w:t xml:space="preserve">acabei de ver o terminador 2 e chorei, é o único filme que me faz chorar por alguma razão quando arnie morre! im lame!</w:t>
      </w:r>
    </w:p>
    <w:p>
      <w:r>
        <w:t xml:space="preserve">@mitchelmusso, você tem um número de telefone inglês? Porque eu não posso chamar os nós de um</w:t>
      </w:r>
    </w:p>
    <w:p>
      <w:r>
        <w:t xml:space="preserve">A Lista de Baldes foi uma péssima escolha de filme esta noite.  Eu posso precisar de terapia agora</w:t>
      </w:r>
    </w:p>
    <w:p>
      <w:r>
        <w:t xml:space="preserve">@Christe1 Tão triste. Sua mãe deve estar muito abalada. Paz e força para ela e para a querida família que perdeu sua filhinha</w:t>
      </w:r>
    </w:p>
    <w:p>
      <w:r>
        <w:t xml:space="preserve">Um pouco desapontado com os assassinos de Jonathan Ross Ele é sexy como o inferno.</w:t>
      </w:r>
    </w:p>
    <w:p>
      <w:r>
        <w:t xml:space="preserve">@LMontt Fui em um Disney Cruise quando era criança, mas os personagens estavam em greve, então não havia nenhum</w:t>
      </w:r>
    </w:p>
    <w:p>
      <w:r>
        <w:t xml:space="preserve">@donnyosmond Muito animado, pois acabamos de reservar ingressos para Vegas (moramos no Reino Unido) não posso acreditar no preço dos ingressos para o show</w:t>
      </w:r>
    </w:p>
    <w:p>
      <w:r>
        <w:t xml:space="preserve">@ghxstststories boys r nada mais que problemas...eu adoro problemas</w:t>
      </w:r>
    </w:p>
    <w:p>
      <w:r>
        <w:t xml:space="preserve">HA! Eu daria muitos abraços gratuitos a Kristen! *sigh* se ao menos eu pudesse</w:t>
      </w:r>
    </w:p>
    <w:p>
      <w:r>
        <w:t xml:space="preserve">@KarolinePaixao EPIC momento! hahahha eu juro... eu realmente quero vê-lo</w:t>
      </w:r>
    </w:p>
    <w:p>
      <w:r>
        <w:t xml:space="preserve">@bobbiepen sim, eu estava sempre mudando a cor do meu cabelo no colegial.  Eu já usei praticamente tudo LOL. Alguns bons, alguns baaaaaaaad</w:t>
      </w:r>
    </w:p>
    <w:p>
      <w:r>
        <w:t xml:space="preserve">@deanm1987 Hey twit! Acabei de ver a pobre Holly no Britains Got Talent Got Talent poor thing!! As pessoas são tão más - ela é apenas uma menina de 10 anos!</w:t>
      </w:r>
    </w:p>
    <w:p>
      <w:r>
        <w:t xml:space="preserve">ouvindo música...sentindo-se um pouco em baixo</w:t>
      </w:r>
    </w:p>
    <w:p>
      <w:r>
        <w:t xml:space="preserve">Cabeça...&gt; dor.</w:t>
      </w:r>
    </w:p>
    <w:p>
      <w:r>
        <w:t xml:space="preserve">@SarahKMetz desejava que você fosse vadia, w me waaaaaaaaaaahhhh!!!</w:t>
      </w:r>
    </w:p>
    <w:p>
      <w:r>
        <w:t xml:space="preserve">@tinkfan que soa interessante. desejaria que meu telefone fizesse java...</w:t>
      </w:r>
    </w:p>
    <w:p>
      <w:r>
        <w:t xml:space="preserve">@AdamSchwabe http://twitpic.com/67owu - Nice - Eu tinha ingressos para o jogo desta noite, mas vou ficar em casa doente</w:t>
      </w:r>
    </w:p>
    <w:p>
      <w:r>
        <w:t xml:space="preserve">aborrecidoddddd, trabalho amanhã... e domingo. odeio clarks</w:t>
      </w:r>
    </w:p>
    <w:p>
      <w:r>
        <w:t xml:space="preserve">eu realmente odeio biologia , u______________________u</w:t>
      </w:r>
    </w:p>
    <w:p>
      <w:r>
        <w:t xml:space="preserve">@micheleamadesi * abraço*</w:t>
      </w:r>
    </w:p>
    <w:p>
      <w:r>
        <w:t xml:space="preserve">@lonejohnny awwwww eu estarei esperando então, espero que não chova</w:t>
      </w:r>
    </w:p>
    <w:p>
      <w:r>
        <w:t xml:space="preserve">Maldição! Eu não consegui uma foto de niamh com seus óculos 3D</w:t>
      </w:r>
    </w:p>
    <w:p>
      <w:r>
        <w:t xml:space="preserve">@Wossy @juleskaos bom show ... E os assassinos são o máximo ... Mas eles os encurtam</w:t>
      </w:r>
    </w:p>
    <w:p>
      <w:r>
        <w:t xml:space="preserve">recebeu uma notícia surpreendente e triste em uma sexta-feira (pista: efeito da crise financeira global) http://plurk.com/p/x2vyi</w:t>
      </w:r>
    </w:p>
    <w:p>
      <w:r>
        <w:t xml:space="preserve">Faltando como costumava ser</w:t>
      </w:r>
    </w:p>
    <w:p>
      <w:r>
        <w:t xml:space="preserve">@Kikirowr Espero que você se sinta melhor em breve.</w:t>
      </w:r>
    </w:p>
    <w:p>
      <w:r>
        <w:t xml:space="preserve">@BefiBeez eu acabei de afixar como 5 minutos depois de você sair</w:t>
      </w:r>
    </w:p>
    <w:p>
      <w:r>
        <w:t xml:space="preserve">Hoje eu não recebi meu q'doba! triste</w:t>
      </w:r>
    </w:p>
    <w:p>
      <w:r>
        <w:t xml:space="preserve">Observando os Assassinos em JR. Eles são incríveis. Demasiado tarde, porém. Eles acabaram de cortar o programa no meio da canção. Também foi a minha favorita.</w:t>
      </w:r>
    </w:p>
    <w:p>
      <w:r>
        <w:t xml:space="preserve">@maggit i'll visit ny 'til september, no diggnation for me</w:t>
      </w:r>
    </w:p>
    <w:p>
      <w:r>
        <w:t xml:space="preserve">@LaurenConrad Não posso acreditar que você só tem um episódio para ir xx</w:t>
      </w:r>
    </w:p>
    <w:p>
      <w:r>
        <w:t xml:space="preserve">Tão lathargico... Definitivamente, hoje é preciso descansar. Triste por ter que chamar, mas mentalmente eu precisava</w:t>
      </w:r>
    </w:p>
    <w:p>
      <w:r>
        <w:t xml:space="preserve">@yahyan yahyan: @supremacii iaaaaaaaaaaaan, eu só estava brincando</w:t>
      </w:r>
    </w:p>
    <w:p>
      <w:r>
        <w:t xml:space="preserve">Oh cara, eu me sinto doente. Como se eu tivesse contraído uma gripe... talvez da baba das crianças na quinta-feira.</w:t>
      </w:r>
    </w:p>
    <w:p>
      <w:r>
        <w:t xml:space="preserve">@Katizzle hehe yeah! mas caçada tarde demais</w:t>
      </w:r>
    </w:p>
    <w:p>
      <w:r>
        <w:t xml:space="preserve">está tão cansado que hoje andei 6,05 quilômetros</w:t>
      </w:r>
    </w:p>
    <w:p>
      <w:r>
        <w:t xml:space="preserve">@deviantlysweet so clean hear U on kiddshow today wish I were there</w:t>
      </w:r>
    </w:p>
    <w:p>
      <w:r>
        <w:t xml:space="preserve">@mitchelmusso gostaria de poder ligar, mas vivo no Reino Unido e não tenho dinheiro para ligar</w:t>
      </w:r>
    </w:p>
    <w:p>
      <w:r>
        <w:t xml:space="preserve">Tenha um fantástico baterista de flores de abertura!! Do elenco e da tripulação de TODOS os asiáticos</w:t>
      </w:r>
    </w:p>
    <w:p>
      <w:r>
        <w:t xml:space="preserve">s, e seja honrado! somente você e outras 2 pessoas me seguem</w:t>
      </w:r>
    </w:p>
    <w:p>
      <w:r>
        <w:t xml:space="preserve">Ainda quer se vestir</w:t>
      </w:r>
    </w:p>
    <w:p>
      <w:r>
        <w:t xml:space="preserve">@LaKia infelizmente noy minha vida é uma droga este ano.</w:t>
      </w:r>
    </w:p>
    <w:p>
      <w:r>
        <w:t xml:space="preserve">@tropigalia eu sei, eu cheiro mal de sutiã de aniversário, espero que você esteja se divertindo de qualquer maneira, apesar de mim!</w:t>
      </w:r>
    </w:p>
    <w:p>
      <w:r>
        <w:t xml:space="preserve">O painel de blogueiros não está listado em nenhuma parte do programa!   Esteja lá amanhã às 14h na sala 1E15.  #BEA09</w:t>
      </w:r>
    </w:p>
    <w:p>
      <w:r>
        <w:t xml:space="preserve">está balançando uma minivan até que o STi esteja pronto. Eu já sinto falta dele</w:t>
      </w:r>
    </w:p>
    <w:p>
      <w:r>
        <w:t xml:space="preserve">@QuEeN_AnGeL84 Awwww espero que você se sinta melhor amor...este tempo é uma loucura...</w:t>
      </w:r>
    </w:p>
    <w:p>
      <w:r>
        <w:t xml:space="preserve">Omg caras minha internet tem estado em baixo o dia todo Ainda não está funcionando Vou tentar consertar 2m</w:t>
      </w:r>
    </w:p>
    <w:p>
      <w:r>
        <w:t xml:space="preserve">Tenho formigas em meu apartamento</w:t>
      </w:r>
    </w:p>
    <w:p>
      <w:r>
        <w:t xml:space="preserve">@LilMissOpinion Eu acabei de notar que eles são tão ridículos</w:t>
      </w:r>
    </w:p>
    <w:p>
      <w:r>
        <w:t xml:space="preserve">@PHXPhoto Não brinca aí! Ugh ... Uma coisa eu sei com certeza - não serei eu a mostrar a propriedade neste fim de semana</w:t>
      </w:r>
    </w:p>
    <w:p>
      <w:r>
        <w:t xml:space="preserve">@thesmartplanner Eu gostaria tanto de poder ir ao seu bootcamp de blog em Knoxville esta próxima semana! Estou tão perto, mas ainda assim tão longe.</w:t>
      </w:r>
    </w:p>
    <w:p>
      <w:r>
        <w:t xml:space="preserve">A energia do telefone está morrendo!</w:t>
      </w:r>
    </w:p>
    <w:p>
      <w:r>
        <w:t xml:space="preserve">@clouddancefest Foi verdadeiramente horrível</w:t>
      </w:r>
    </w:p>
    <w:p>
      <w:r>
        <w:t xml:space="preserve">Vamos lá, cara, me dê um pouco de folga!</w:t>
      </w:r>
    </w:p>
    <w:p>
      <w:r>
        <w:t xml:space="preserve">@spicesierra lamento ouvir isso</w:t>
      </w:r>
    </w:p>
    <w:p>
      <w:r>
        <w:t xml:space="preserve">Tristeza O grémio do topo da horda que eu gostava de desmantelar.</w:t>
      </w:r>
    </w:p>
    <w:p>
      <w:r>
        <w:t xml:space="preserve">Eu realmente odeio quando alguém se chama seu amigo MAS você só ouve falar deles quando eles querem algo de você #friendfail</w:t>
      </w:r>
    </w:p>
    <w:p>
      <w:r>
        <w:t xml:space="preserve">adorável, meus planos foram cancelados para a noite. outra noite em casa sozinha para mim. un-yay</w:t>
      </w:r>
    </w:p>
    <w:p>
      <w:r>
        <w:t xml:space="preserve">@Nievesteve eu sei</w:t>
      </w:r>
    </w:p>
    <w:p>
      <w:r>
        <w:t xml:space="preserve">Meu pai partiu para o trabalho novamente, nunca mais o vejo muito, sinto falta do meu pai :' (</w:t>
      </w:r>
    </w:p>
    <w:p>
      <w:r>
        <w:t xml:space="preserve">@hey_thomas se apenas o jogo da bebida fosse esta noite...Eu não tenho que trabalhar até as 5:00 de amanhã</w:t>
      </w:r>
    </w:p>
    <w:p>
      <w:r>
        <w:t xml:space="preserve">@heyagainlando Sua incapacidade de administrar dinheiro, mercado de trabalho difícil, e eles estão ficando para trás nas contas. É por isso que nenhuma economia é ruim.</w:t>
      </w:r>
    </w:p>
    <w:p>
      <w:r>
        <w:t xml:space="preserve">Eu ainda estou me recuperando do fim de semana de férias, uau, eu nunca estive bronzeado antes, isso realmente dói</w:t>
      </w:r>
    </w:p>
    <w:p>
      <w:r>
        <w:t xml:space="preserve">@mitchelmusso, como você liga para esse número do Reino Unido ??  Eu realmente quero ligar para você, mas eu não sei como xxxxxx</w:t>
      </w:r>
    </w:p>
    <w:p>
      <w:r>
        <w:t xml:space="preserve">@natetron Yo nate, o que está acontecendo com a Morgie? Ela está bem?</w:t>
      </w:r>
    </w:p>
    <w:p>
      <w:r>
        <w:t xml:space="preserve">Agora eu quero sorvete, mas é tão caro.</w:t>
      </w:r>
    </w:p>
    <w:p>
      <w:r>
        <w:t xml:space="preserve">@LiquidToffee Sem planos hoje à noite? .............</w:t>
      </w:r>
    </w:p>
    <w:p>
      <w:r>
        <w:t xml:space="preserve">Pergunto-me quão eficazes estes pregadores de rua são.... http://twitpic.com/67qhz</w:t>
      </w:r>
    </w:p>
    <w:p>
      <w:r>
        <w:t xml:space="preserve">@wylthenemesis não vai poder terminá-lo esta noite, tem algumas outras coisas a fazer antes de dormir</w:t>
      </w:r>
    </w:p>
    <w:p>
      <w:r>
        <w:t xml:space="preserve">Brianne. Você pode me ligar quando for conveniente? Eu não tenho você # e não estou perto do comp</w:t>
      </w:r>
    </w:p>
    <w:p>
      <w:r>
        <w:t xml:space="preserve">Tentando passar por minhas 3.000 + mensagens de e-mail não lidas. Parece que é isso que farei durante o resto da noite.</w:t>
      </w:r>
    </w:p>
    <w:p>
      <w:r>
        <w:t xml:space="preserve">@JonathanRKnight Eu sinto por você, espero que seja um vôo suave. Esteja seguro! Mucho amor de Boston!</w:t>
      </w:r>
    </w:p>
    <w:p>
      <w:r>
        <w:t xml:space="preserve">#followfriday @nickw84 @kevkevv @vjartist @liverpool10 siga estes ppl ... eles são interessantes ... @vjartist não twita muito, no entanto</w:t>
      </w:r>
    </w:p>
    <w:p>
      <w:r>
        <w:t xml:space="preserve">Por isso, não estou ansioso para a temporada de furacões. 3 dias até...</w:t>
      </w:r>
    </w:p>
    <w:p>
      <w:r>
        <w:t xml:space="preserve">@cla_alfradique Nenhuma diversão Bem, espero que você não tenha muito mais para ir...</w:t>
      </w:r>
    </w:p>
    <w:p>
      <w:r>
        <w:t xml:space="preserve">está assistindo "Sicko" e está totalmente digerido com este país...</w:t>
      </w:r>
    </w:p>
    <w:p>
      <w:r>
        <w:t xml:space="preserve">@Lisa_Nova nós o tivemos mas o perdemos muito triste 4 nós porque o amamos</w:t>
      </w:r>
    </w:p>
    <w:p>
      <w:r>
        <w:t xml:space="preserve">@Ashcoates tem sido divertido até agora, mas não é nada como um festival altho tivemos uma cidra esta tarde, mas apenas a</w:t>
      </w:r>
    </w:p>
    <w:p>
      <w:r>
        <w:t xml:space="preserve">@Jayisfly Jess está convidado, mas não a mim. Eu me sinto realmente mal-amado por u E Aj agora hahaha!</w:t>
      </w:r>
    </w:p>
    <w:p>
      <w:r>
        <w:t xml:space="preserve">@sjeske na loja para consertar os danos causados pelo granizo. Esteve lá por uma semana.</w:t>
      </w:r>
    </w:p>
    <w:p>
      <w:r>
        <w:t xml:space="preserve">Também terei que corrigir isso no iTunes quando o blip.tv mudar a URL, já que isso faz parte do feed RSS</w:t>
      </w:r>
    </w:p>
    <w:p>
      <w:r>
        <w:t xml:space="preserve">@faffyfoo Yeah ...  Eu não sei porque isso aconteceu neste vídeo...</w:t>
      </w:r>
    </w:p>
    <w:p>
      <w:r>
        <w:t xml:space="preserve">Eu odeio meu vserver. Java diz: Não poderia reservar espaço suficiente para a pilha de objetos</w:t>
      </w:r>
    </w:p>
    <w:p>
      <w:r>
        <w:t xml:space="preserve">waubonsie perdeu eles estão fora. estou muito chateado</w:t>
      </w:r>
    </w:p>
    <w:p>
      <w:r>
        <w:t xml:space="preserve">acho que me levantei bem...</w:t>
      </w:r>
    </w:p>
    <w:p>
      <w:r>
        <w:t xml:space="preserve">@MirandaBuzz ahhhhh....... eu odeio matemática!!!!!!! neste momento estamos fazendo algo tão difícil que acabamos de aprender hoje...... lol</w:t>
      </w:r>
    </w:p>
    <w:p>
      <w:r>
        <w:t xml:space="preserve">Compras no sam's club em baton rouge. A mãe trouxe o padrasto para o hospital beneficente, então eu não posso ir para casa, mas eu tinha planos....</w:t>
      </w:r>
    </w:p>
    <w:p>
      <w:r>
        <w:t xml:space="preserve">meu filho adormecido não quer acordar..... ela vai ficar acordada toda a noite agora</w:t>
      </w:r>
    </w:p>
    <w:p>
      <w:r>
        <w:t xml:space="preserve">@mileycyrus http://twitpic.com/67hac - Eu não gosto de Justin, mas ele significa algo para Miley, então eu respeito isso!!! Te amo, miley!!</w:t>
      </w:r>
    </w:p>
    <w:p>
      <w:r>
        <w:t xml:space="preserve">3 dias de fim de semana e tudo o que consigo pensar é em trabalho esperando para me emboscar na terça-feira!   Maldito seja o seu trabalho!!!</w:t>
      </w:r>
    </w:p>
    <w:p>
      <w:r>
        <w:t xml:space="preserve">minha pobre garotinha é pobremente x</w:t>
      </w:r>
    </w:p>
    <w:p>
      <w:r>
        <w:t xml:space="preserve">@educatedlady lame</w:t>
      </w:r>
    </w:p>
    <w:p>
      <w:r>
        <w:t xml:space="preserve">olá pessoal! nm só aqui meio entediado</w:t>
      </w:r>
    </w:p>
    <w:p>
      <w:r>
        <w:t xml:space="preserve">@bobbiepen LMAO!!! Cara, eu fiquei tão chateado quando ela parou de trançar</w:t>
      </w:r>
    </w:p>
    <w:p>
      <w:r>
        <w:t xml:space="preserve">@morgannJayy lol...talvez para você...eu ainda tenho que ir na segunda-feira.</w:t>
      </w:r>
    </w:p>
    <w:p>
      <w:r>
        <w:t xml:space="preserve">@sergio_mg03 idkkkk não planejei nada... Trabalho LOL</w:t>
      </w:r>
    </w:p>
    <w:p>
      <w:r>
        <w:t xml:space="preserve">@Skittles3640 Não há sonda, skittles nós sempre vamos ter as costas de yall. Os verdadeiros docinhos não brincam... LOL Mas sim, acabamos de ficar aquecidos. Sry</w:t>
      </w:r>
    </w:p>
    <w:p>
      <w:r>
        <w:t xml:space="preserve">zangado, triste, feliz, excitado, odeio como meu humor muda neste momento estou imensamente triste =\</w:t>
      </w:r>
    </w:p>
    <w:p>
      <w:r>
        <w:t xml:space="preserve">@flossa tem um copo de água fria e medita um pouco. &lt;3</w:t>
      </w:r>
    </w:p>
    <w:p>
      <w:r>
        <w:t xml:space="preserve">@Jamieed espero que seja mais cedo. setembro é muito tempo fora</w:t>
      </w:r>
    </w:p>
    <w:p>
      <w:r>
        <w:t xml:space="preserve">@DWsRoseC eu não tinha muitos lá dentro, apenas 8, e o 1 que foi apagado foi enviado apenas 2 dias atrás e eu chorei está no rr... e eu estou</w:t>
      </w:r>
    </w:p>
    <w:p>
      <w:r>
        <w:t xml:space="preserve">@mitchelmusso é um número mundial? porque, por alguma razão, meu telefone não disca o número</w:t>
      </w:r>
    </w:p>
    <w:p>
      <w:r>
        <w:t xml:space="preserve">Quando @alyandaj já vai lançar outro álbum?!? Eu sinto falta deles</w:t>
      </w:r>
    </w:p>
    <w:p>
      <w:r>
        <w:t xml:space="preserve">tão irritado</w:t>
      </w:r>
    </w:p>
    <w:p>
      <w:r>
        <w:t xml:space="preserve">@knitch Não tem nenhum.  Apenas framboesa e balsâmico.</w:t>
      </w:r>
    </w:p>
    <w:p>
      <w:r>
        <w:t xml:space="preserve">@bowwow614 hey Bow when yu comin baxx 2 thaa 614 we miss yu hun ...614 all day!!</w:t>
      </w:r>
    </w:p>
    <w:p>
      <w:r>
        <w:t xml:space="preserve">Depois de ouvir Susan Boyle cantar, ela saiu como a pessoa mais bonita que eu já tinha visto.</w:t>
      </w:r>
    </w:p>
    <w:p>
      <w:r>
        <w:t xml:space="preserve">TGIF... Hubby me arrastou para comprar peças para carros. Estou cansado n rabugento</w:t>
      </w:r>
    </w:p>
    <w:p>
      <w:r>
        <w:t xml:space="preserve">quando vai ser bom sair</w:t>
      </w:r>
    </w:p>
    <w:p>
      <w:r>
        <w:t xml:space="preserve">Tinha Sbarro para o jantar e Krispy Kreme para a sobremesa. Mmmmm! Mas não muito saudável.</w:t>
      </w:r>
    </w:p>
    <w:p>
      <w:r>
        <w:t xml:space="preserve">@tvanderwell Tenho 3 computadores todos funcionando agora.  IE 7 no XP e IE 8 no Vista, todos ainda NÃO são Shows!</w:t>
      </w:r>
    </w:p>
    <w:p>
      <w:r>
        <w:t xml:space="preserve">Tentando instalar uma chave de internet vodafone e um eeepc. Lembro-me de uma vez ter funcionado fora da caixa. Mas hoje ela não quer funcionar</w:t>
      </w:r>
    </w:p>
    <w:p>
      <w:r>
        <w:t xml:space="preserve">Acabei de colocar meu computador em uma lista de craigslist. Eu tenho o mesmo caso, monitor e alto-falantes há mais de 5 anos.</w:t>
      </w:r>
    </w:p>
    <w:p>
      <w:r>
        <w:t xml:space="preserve">É tão difícil acompanhar tudo! Há todo o jogo frio, o twitter, o facebook e não falar da vida real... Impossível.</w:t>
      </w:r>
    </w:p>
    <w:p>
      <w:r>
        <w:t xml:space="preserve">Sentir-se como lixo é uma porcaria.</w:t>
      </w:r>
    </w:p>
    <w:p>
      <w:r>
        <w:t xml:space="preserve">@freckles08x plus, vai chocar com a feia betty quando o canal 4 mostrar a temporada 3 no próximo mês também. grrr !</w:t>
      </w:r>
    </w:p>
    <w:p>
      <w:r>
        <w:t xml:space="preserve">@johnreppion awwww vou deixá-lo ir - mas é melhor você estar lá para o meu próximo 30º! XD</w:t>
      </w:r>
    </w:p>
    <w:p>
      <w:r>
        <w:t xml:space="preserve">@SodaKan lamentamos ouvir sobre a lista de espera</w:t>
      </w:r>
    </w:p>
    <w:p>
      <w:r>
        <w:t xml:space="preserve">im soso triste, eu deveria estar vendo cory lamb dentro de algumas horas eu amo aquela criança.</w:t>
      </w:r>
    </w:p>
    <w:p>
      <w:r>
        <w:t xml:space="preserve">@KirkDunst não é legal.   Espero que você se sinta melhor. Fui até lá para o café da manhã e comprei para você que não estava.</w:t>
      </w:r>
    </w:p>
    <w:p>
      <w:r>
        <w:t xml:space="preserve">@DaniDROPDEAD13 oi eu te amo</w:t>
      </w:r>
    </w:p>
    <w:p>
      <w:r>
        <w:t xml:space="preserve">@caitmccoy no im im não vou a este wknd desculpe ter demorado uma eternidade para responder eu acabei de perceber que o twitter não está me enviando atualizações!</w:t>
      </w:r>
    </w:p>
    <w:p>
      <w:r>
        <w:t xml:space="preserve">De volta do pub, quero mais peroni</w:t>
      </w:r>
    </w:p>
    <w:p>
      <w:r>
        <w:t xml:space="preserve">não vai ao cinema!! eu fiquei de castigo</w:t>
      </w:r>
    </w:p>
    <w:p>
      <w:r>
        <w:t xml:space="preserve">@ashleymshep yeah girl you betta be on twitter! eu sinto sua falta. ciúmes do passeio de limusine de jen</w:t>
      </w:r>
    </w:p>
    <w:p>
      <w:r>
        <w:t xml:space="preserve">@Sweetepi /agrees</w:t>
      </w:r>
    </w:p>
    <w:p>
      <w:r>
        <w:t xml:space="preserve">@MVPublicLibrary não prenda as fitas nos itens!! apenas rasgou um estojo de cd digipack</w:t>
      </w:r>
    </w:p>
    <w:p>
      <w:r>
        <w:t xml:space="preserve">@Kaylalalallama: Ela vai ser teletransportada para o resto do ensino médio. estou tão triste. não haverá mais prn journal.</w:t>
      </w:r>
    </w:p>
    <w:p>
      <w:r>
        <w:t xml:space="preserve">@TessMorris Eu considerava ser enfermeira quando era mais jovem, mas realmente acho que não conseguiria lidar com isso se um bebê morresse.</w:t>
      </w:r>
    </w:p>
    <w:p>
      <w:r>
        <w:t xml:space="preserve">TRABALHO DE CASA TEDIOSO</w:t>
      </w:r>
    </w:p>
    <w:p>
      <w:r>
        <w:t xml:space="preserve">É como vomitar!</w:t>
      </w:r>
    </w:p>
    <w:p>
      <w:r>
        <w:t xml:space="preserve">@GoldenSquad LOL yeah ele me desatou bkuz eu só estava brincando com ele bwt somethn n eu quess ele levou isso a sério</w:t>
      </w:r>
    </w:p>
    <w:p>
      <w:r>
        <w:t xml:space="preserve">@nelsoncrew Não me odeie Eu procuro a aprovação de ninguém e de todos...</w:t>
      </w:r>
    </w:p>
    <w:p>
      <w:r>
        <w:t xml:space="preserve">minha msn cai demais</w:t>
      </w:r>
    </w:p>
    <w:p>
      <w:r>
        <w:t xml:space="preserve">@summersunrays Bryan não respondeu sobre wingnuts</w:t>
      </w:r>
    </w:p>
    <w:p>
      <w:r>
        <w:t xml:space="preserve">@Mitchelmusso: Eu lhe enviei uma outra mensagem de retorno de chamada x</w:t>
      </w:r>
    </w:p>
    <w:p>
      <w:r>
        <w:t xml:space="preserve">@boriqua206 Porque eu não estou ouvindo de vocês!!!</w:t>
      </w:r>
    </w:p>
    <w:p>
      <w:r>
        <w:t xml:space="preserve">Minhas costas estão todo tipo de bagunça, e Strudel vai morar em outra cidade até nos mudarmos, vou sentir falta do pequeno runt</w:t>
      </w:r>
    </w:p>
    <w:p>
      <w:r>
        <w:t xml:space="preserve">O novo telefone não está sincronizado com meu computador... Preciso de números</w:t>
      </w:r>
    </w:p>
    <w:p>
      <w:r>
        <w:t xml:space="preserve">De volta de Miami. Tenho saudades de South Beach</w:t>
      </w:r>
    </w:p>
    <w:p>
      <w:r>
        <w:t xml:space="preserve">@martinhavlat Dang! Quem me dera poder ir, tenho ingressos para o jogo dos domingos!!</w:t>
      </w:r>
    </w:p>
    <w:p>
      <w:r>
        <w:t xml:space="preserve">@mitchelmusso adoraria falar com você, mas eu vivo na Inglaterra tão injusto</w:t>
      </w:r>
    </w:p>
    <w:p>
      <w:r>
        <w:t xml:space="preserve">A noite de sexta-feira foi muito rápida Minha garrafa foi embora para amanhã... venha Everton</w:t>
      </w:r>
    </w:p>
    <w:p>
      <w:r>
        <w:t xml:space="preserve">Malditos caras do HAWT neste restaurante...onde estou jantando com meu pai</w:t>
      </w:r>
    </w:p>
    <w:p>
      <w:r>
        <w:t xml:space="preserve">@LMStellaPR Deve ter sido a noite para isso. Tivemos uma noite de pesadelo também. Você ainda está doente também? Nunca vai ficar bem sem dormir!</w:t>
      </w:r>
    </w:p>
    <w:p>
      <w:r>
        <w:t xml:space="preserve">Uh-Oooh minha garganta está arranhada</w:t>
      </w:r>
    </w:p>
    <w:p>
      <w:r>
        <w:t xml:space="preserve">a bateria está fraca boooooooo em Palm Springs, CA http://loopt.us/2SljBw.t</w:t>
      </w:r>
    </w:p>
    <w:p>
      <w:r>
        <w:t xml:space="preserve">Está quente aqui no Texas e nossa adrenalina lá em cima está quebrada, então está muito quente em minha casa.</w:t>
      </w:r>
    </w:p>
    <w:p>
      <w:r>
        <w:t xml:space="preserve">Faltaram os contraprotestestes do WBC.  Mas provavelmente indo ao WaterFire com Ben, yay!</w:t>
      </w:r>
    </w:p>
    <w:p>
      <w:r>
        <w:t xml:space="preserve">ahhh!!!! u sabe o que realmente é uma droga??? eu torci o dedo do pé! OUCH!!</w:t>
      </w:r>
    </w:p>
    <w:p>
      <w:r>
        <w:t xml:space="preserve">@adamjackson Melhor do que o que eu fiz com meu teclado MacBook ontem! (Entornei uma xícara inteira de chocolate quente sobre ele).</w:t>
      </w:r>
    </w:p>
    <w:p>
      <w:r>
        <w:t xml:space="preserve">A @NEENZ eu ia responder ao seu post "o que fazer ppl em HI no fim de semana"...e então percebi que minha principal escolha era trabalho.</w:t>
      </w:r>
    </w:p>
    <w:p>
      <w:r>
        <w:t xml:space="preserve">@thursdayband Não podemos nem te chamar de bélgica é uma droga</w:t>
      </w:r>
    </w:p>
    <w:p>
      <w:r>
        <w:t xml:space="preserve">sinto falta do meu marido</w:t>
      </w:r>
    </w:p>
    <w:p>
      <w:r>
        <w:t xml:space="preserve">Nascido e criado em NYC e vivendo no Texas nos últimos 10 anos!  Eu ainda sinto falta de NY</w:t>
      </w:r>
    </w:p>
    <w:p>
      <w:r>
        <w:t xml:space="preserve">@stevyncolgan O que você está confuso?</w:t>
      </w:r>
    </w:p>
    <w:p>
      <w:r>
        <w:t xml:space="preserve">Deveria ser ilegal para mim até o momento</w:t>
      </w:r>
    </w:p>
    <w:p>
      <w:r>
        <w:t xml:space="preserve">@lilyroseallen Got tickets for your show in Glasgow, gutted we have to wait till November though</w:t>
      </w:r>
    </w:p>
    <w:p>
      <w:r>
        <w:t xml:space="preserve">a formatura é feita im um pouco triste... alguém quer sair????</w:t>
      </w:r>
    </w:p>
    <w:p>
      <w:r>
        <w:t xml:space="preserve">Eu odeio trovões e relâmpagos!</w:t>
      </w:r>
    </w:p>
    <w:p>
      <w:r>
        <w:t xml:space="preserve">a vida é tão entediante sem você</w:t>
      </w:r>
    </w:p>
    <w:p>
      <w:r>
        <w:t xml:space="preserve">@MusicLover_15 Não, eu ainda não vi!  Mas quando sair em DVD... ;) hehe. Haha</w:t>
      </w:r>
    </w:p>
    <w:p>
      <w:r>
        <w:t xml:space="preserve">Percebeu que o ManagingOnlineForums não foi revisado no AMZN em maio! Eu adoraria se alguém pudesse compartilhar seus pensamentos! http://is.gd/JolG</w:t>
      </w:r>
    </w:p>
    <w:p>
      <w:r>
        <w:t xml:space="preserve">Pobre Josh morto. http://bit.ly/JKpHn Por favor, deixe lá suas mensagens de condolências.  #boy #rip</w:t>
      </w:r>
    </w:p>
    <w:p>
      <w:r>
        <w:t xml:space="preserve">Musicalmente, estes fones de ouvido são incríveis. Por ficarem no meu ouvido... não tão bons.</w:t>
      </w:r>
    </w:p>
    <w:p>
      <w:r>
        <w:t xml:space="preserve">@mitchelmusso i cant call im at work</w:t>
      </w:r>
    </w:p>
    <w:p>
      <w:r>
        <w:t xml:space="preserve">É ter uma noite ruim no trabalho.</w:t>
      </w:r>
    </w:p>
    <w:p>
      <w:r>
        <w:t xml:space="preserve">@ItsOneTen agora você está me assustando.... você não pode simplesmente ficar bravo? Não se preocupe com o mundo de sua presença</w:t>
      </w:r>
    </w:p>
    <w:p>
      <w:r>
        <w:t xml:space="preserve">eu odeio chuva e pessoas.</w:t>
      </w:r>
    </w:p>
    <w:p>
      <w:r>
        <w:t xml:space="preserve">@x_crazyangel Gah Mas Gregg deveria ter tido o voto quente e talentoso, caramba!</w:t>
      </w:r>
    </w:p>
    <w:p>
      <w:r>
        <w:t xml:space="preserve">J Ross você não pode deixar os assassinos ainda cantando e correndo os títulos - você deveria ter sido editado para mais música - feliz - não</w:t>
      </w:r>
    </w:p>
    <w:p>
      <w:r>
        <w:t xml:space="preserve">Sair para comer com minha comitiva, provavelmente para o Fat E's já que eles vão fechar amanhã! assistir a um filme com Jimmy esta noite, mande-me uma mensagem de texto....</w:t>
      </w:r>
    </w:p>
    <w:p>
      <w:r>
        <w:t xml:space="preserve">@bowwow614 Eu faria, mas tenho medo de ter dois pés esquerdos</w:t>
      </w:r>
    </w:p>
    <w:p>
      <w:r>
        <w:t xml:space="preserve">@grooveybianca12 nah jkin ele é quente! então... aborrecido agora</w:t>
      </w:r>
    </w:p>
    <w:p>
      <w:r>
        <w:t xml:space="preserve">@honeyfaery @that_kat Eu implorei a minha mãe para que eu os tirasse do sótão... mas ela não me deixou Waaa... e sim, foi estragado! hehe!</w:t>
      </w:r>
    </w:p>
    <w:p>
      <w:r>
        <w:t xml:space="preserve">@montiAsutton Eu gostaria de poder realmente fazer isso que eu amo ter você por perto! Vou ver o que posso fazer... ;) tentar usar aquele campeão nacional puxa rs</w:t>
      </w:r>
    </w:p>
    <w:p>
      <w:r>
        <w:t xml:space="preserve">exausto, mas forçado a assistir a um lock-in</w:t>
      </w:r>
    </w:p>
    <w:p>
      <w:r>
        <w:t xml:space="preserve">não consigo dormir sem minha rotina "before-bed snack", mas para descobrir que ela vem junto com uma barriga gordurosa.</w:t>
      </w:r>
    </w:p>
    <w:p>
      <w:r>
        <w:t xml:space="preserve">Descoberta do teste que acabou de faltar estar em Py3.1</w:t>
      </w:r>
    </w:p>
    <w:p>
      <w:r>
        <w:t xml:space="preserve">Aw. Ás de coração rasgado #Hunchback</w:t>
      </w:r>
    </w:p>
    <w:p>
      <w:r>
        <w:t xml:space="preserve">LOVE @myfabolouslife LOVE-o. http://bit.ly/chLaV @that tease of Your Baby @ the end... boooooo. ainda luv tho.</w:t>
      </w:r>
    </w:p>
    <w:p>
      <w:r>
        <w:t xml:space="preserve">Eu sou um solitário haha chupa</w:t>
      </w:r>
    </w:p>
    <w:p>
      <w:r>
        <w:t xml:space="preserve">@Kikirowr Aw não outra vez!  Sinta-se melhor em breve bb!</w:t>
      </w:r>
    </w:p>
    <w:p>
      <w:r>
        <w:t xml:space="preserve">eu queria poder ensinar meu cachorro a jogar xbox! infelizmente...sem polegares</w:t>
      </w:r>
    </w:p>
    <w:p>
      <w:r>
        <w:t xml:space="preserve">@heatwave06 cool, nunca ouvi falar disso em ny http://myloc.me/21uF</w:t>
      </w:r>
    </w:p>
    <w:p>
      <w:r>
        <w:t xml:space="preserve">Ótimo, simplesmente ótimo. #Cookoutoto do século e a barriga de minha esposa dói. Simplesmente. Ótimo.</w:t>
      </w:r>
    </w:p>
    <w:p>
      <w:r>
        <w:t xml:space="preserve">Minha bicicleta foi colocada em espera...deveria saber que.... argh total bummer</w:t>
      </w:r>
    </w:p>
    <w:p>
      <w:r>
        <w:t xml:space="preserve">Omg i aqui thunderrrr eu gostaria de estar em casa eu adoro me abraçar com uma mancha durante uma tempestade</w:t>
      </w:r>
    </w:p>
    <w:p>
      <w:r>
        <w:t xml:space="preserve">Ughh pelo preenchimento do meu dente, meu ouvido está começando a doer! Que vida!</w:t>
      </w:r>
    </w:p>
    <w:p>
      <w:r>
        <w:t xml:space="preserve">@nicholasxjonas você me decepcionou</w:t>
      </w:r>
    </w:p>
    <w:p>
      <w:r>
        <w:t xml:space="preserve">Ahhhhhh - software baixado mas não consegue instalar o arquivo para funcionar</w:t>
      </w:r>
    </w:p>
    <w:p>
      <w:r>
        <w:t xml:space="preserve">@james__buckley Bom para você amigo, infelizmente eu não poderia ficar chateado hoje à noite dirigindo em tempos ruins</w:t>
      </w:r>
    </w:p>
    <w:p>
      <w:r>
        <w:t xml:space="preserve">@oohpinklipstick yep i am.am. voltei esta manhã. NFg foram fabulosos ontem à noite, mas eu não posso ir amanhã você receberá o MS ticket em breve? 4 semanas de viagem</w:t>
      </w:r>
    </w:p>
    <w:p>
      <w:r>
        <w:t xml:space="preserve">http://twitpic.com/67qv3 - Eu na Forever 21 Ethan não poderia estar lá</w:t>
      </w:r>
    </w:p>
    <w:p>
      <w:r>
        <w:t xml:space="preserve">Estou tão cheio. Não há mais comida hoje à noite... Não quero mais bolo e sorvete nesta festa.</w:t>
      </w:r>
    </w:p>
    <w:p>
      <w:r>
        <w:t xml:space="preserve">Tendo um dos meus dias ruins....Migraine hoje. Meu 1º desde minha cirurgia no pescoço, cerca de 2 meses e meio.</w:t>
      </w:r>
    </w:p>
    <w:p>
      <w:r>
        <w:t xml:space="preserve">Preciso escrever muito mal. Alguém pode ir buscar meu diário no meu apartamento para mim?</w:t>
      </w:r>
    </w:p>
    <w:p>
      <w:r>
        <w:t xml:space="preserve">Observando "como perder um homem em 10 dias" wiv mum lolol</w:t>
      </w:r>
    </w:p>
    <w:p>
      <w:r>
        <w:t xml:space="preserve">@tbortnyk eu conheço a sensação</w:t>
      </w:r>
    </w:p>
    <w:p>
      <w:r>
        <w:t xml:space="preserve">A pobre Kella está tomando remédios agora para uma infecção nos ouvidos; ela perdeu sua comida em todo o @deannamichelle duas vezes no médico.</w:t>
      </w:r>
    </w:p>
    <w:p>
      <w:r>
        <w:t xml:space="preserve">As costas estão me matando, gostaria que a dor desaparecesse</w:t>
      </w:r>
    </w:p>
    <w:p>
      <w:r>
        <w:t xml:space="preserve">Odeio diferentes assembléias referenciadas. Meu FNH vai contra o castelo 1.1, Caliburn contra 1.03 ... para não falar em dynamicproxy no NH</w:t>
      </w:r>
    </w:p>
    <w:p>
      <w:r>
        <w:t xml:space="preserve">SIM!  Tenho meu e-mail em uma janela (a maioria dos quais estão marcados para acompanhamento na segunda-feira). todo o maldito papel que ainda está aqui tho</w:t>
      </w:r>
    </w:p>
    <w:p>
      <w:r>
        <w:t xml:space="preserve">meu braço direito está queimado pelo sol</w:t>
      </w:r>
    </w:p>
    <w:p>
      <w:r>
        <w:t xml:space="preserve">Acho que tenho o H1N1...     Ou talvez apenas uma constipação.</w:t>
      </w:r>
    </w:p>
    <w:p>
      <w:r>
        <w:t xml:space="preserve">É realmente triste que falte massa crítica</w:t>
      </w:r>
    </w:p>
    <w:p>
      <w:r>
        <w:t xml:space="preserve">Quando eu disse a minha mãe "podemos ter cuidado?" ela disse "OK". pouco eu sabia que ela pensava que eu perguntava "o que está acontecendo?" parece que eu tenho uma sexta-feira livre.</w:t>
      </w:r>
    </w:p>
    <w:p>
      <w:r>
        <w:t xml:space="preserve">@PassionMD pude ver sua citação mas não votar a favor???</w:t>
      </w:r>
    </w:p>
    <w:p>
      <w:r>
        <w:t xml:space="preserve">@JYBeliever dor de garganta (como dores para engolir) nariz escorrendo e espirros constantes</w:t>
      </w:r>
    </w:p>
    <w:p>
      <w:r>
        <w:t xml:space="preserve">@sky14kemea There gone.  Agora estou indo para casa.  Me entristece deixar o shopping.</w:t>
      </w:r>
    </w:p>
    <w:p>
      <w:r>
        <w:t xml:space="preserve">@AndrewDearling :o E eu perdi isso? E eu vou sentir falta do rpt 2mrw Oh bem, acho que há o youtube no domingo. Obrigado, Andrew.</w:t>
      </w:r>
    </w:p>
    <w:p>
      <w:r>
        <w:t xml:space="preserve">Fazendo um iMovie de faculdade</w:t>
      </w:r>
    </w:p>
    <w:p>
      <w:r>
        <w:t xml:space="preserve">assistindo a um filme, recuperando da minha operação</w:t>
      </w:r>
    </w:p>
    <w:p>
      <w:r>
        <w:t xml:space="preserve">@TaraCherish acho que não era para ser...</w:t>
      </w:r>
    </w:p>
    <w:p>
      <w:r>
        <w:t xml:space="preserve">Smackdown é muito mais enfadonho sem Maria.</w:t>
      </w:r>
    </w:p>
    <w:p>
      <w:r>
        <w:t xml:space="preserve">@darkkiller101 Eu também sinto sua falta!!   E não diga "maldição"!!! lol</w:t>
      </w:r>
    </w:p>
    <w:p>
      <w:r>
        <w:t xml:space="preserve">@DJGiGiDa não é uma senhora de tarifas, sem cochilos enquanto estou no trabalho</w:t>
      </w:r>
    </w:p>
    <w:p>
      <w:r>
        <w:t xml:space="preserve">Mudança de planos. Estou hospedado em Brandon.  Sem salada de papaia para mim.</w:t>
      </w:r>
    </w:p>
    <w:p>
      <w:r>
        <w:t xml:space="preserve">Estou tão cansado &amp;i miss dionee já.</w:t>
      </w:r>
    </w:p>
    <w:p>
      <w:r>
        <w:t xml:space="preserve">Dirigido para ver os amigos novo bebê. Desistiu de viajar para o lago por causa da aula de dança. Uma mamãe tão boa.</w:t>
      </w:r>
    </w:p>
    <w:p>
      <w:r>
        <w:t xml:space="preserve">eu não quero voltar à escola na segunda-feira</w:t>
      </w:r>
    </w:p>
    <w:p>
      <w:r>
        <w:t xml:space="preserve">seu verdadeiro calor hoje em dia ser cabeludo é gay</w:t>
      </w:r>
    </w:p>
    <w:p>
      <w:r>
        <w:t xml:space="preserve">chillen at gmas! Soooo úmido lá fora!</w:t>
      </w:r>
    </w:p>
    <w:p>
      <w:r>
        <w:t xml:space="preserve">@jeweljk não consigo carregá-lo para mim.</w:t>
      </w:r>
    </w:p>
    <w:p>
      <w:r>
        <w:t xml:space="preserve">trovejou muito alto no trabalho e este garotinho começou a chorar eu também queria chorar...odeio tempestades! wah</w:t>
      </w:r>
    </w:p>
    <w:p>
      <w:r>
        <w:t xml:space="preserve">voltar ao trabalho amanhã de quem foi a idéia de voltar em um sábado?!?! Oh, espere... isso seria meu. FALHA.</w:t>
      </w:r>
    </w:p>
    <w:p>
      <w:r>
        <w:t xml:space="preserve">@mollyissogyo eu fiz espaço...eu não tenho uma cama por quanto espaço eu fiz e agora estou sem espaço com certeza rs, e eu sei que sou patético</w:t>
      </w:r>
    </w:p>
    <w:p>
      <w:r>
        <w:t xml:space="preserve">Alguém mais está tendo problemas para acompanhar e dar espreitadelas? Para mim, isto já dura mais de uma semana!</w:t>
      </w:r>
    </w:p>
    <w:p>
      <w:r>
        <w:t xml:space="preserve">Estou tão deprimido! Tive um 80 em meu teste global</w:t>
      </w:r>
    </w:p>
    <w:p>
      <w:r>
        <w:t xml:space="preserve">Eu sinto falta do take out chinês!</w:t>
      </w:r>
    </w:p>
    <w:p>
      <w:r>
        <w:t xml:space="preserve">@catrionat7 Lol I Sed quer não se vestir por nenhuma razão. Pleaseeeeeeeeeeeeeeee Im Bored.  Lol</w:t>
      </w:r>
    </w:p>
    <w:p>
      <w:r>
        <w:t xml:space="preserve">@GentleSinner Mas não quero arruiná-lo Não posso fazê-lo 'espontaneamente' primeiro no papel, depois copiar essa espontaneidade para o livro? Por favor...!</w:t>
      </w:r>
    </w:p>
    <w:p>
      <w:r>
        <w:t xml:space="preserve">hahahahah acordei hoje às 9 horas... faltei totalmente à palestra e o laboratório aberto de perguntas e respostas foi inútil. chipotle c/ silvera e jenny foi saudada pelo 8D</w:t>
      </w:r>
    </w:p>
    <w:p>
      <w:r>
        <w:t xml:space="preserve">U-Verse está em alta e em chamas a 25Mbps.  Mas eu não tenho nada para baixar.</w:t>
      </w:r>
    </w:p>
    <w:p>
      <w:r>
        <w:t xml:space="preserve">Finalmente conseguimos uma data para a fogueira de hoje à noite. É a última opção, mas não importa. Nenhuma das garotas com quem eu queria ir nunca me mandou uma mensagem de volta.</w:t>
      </w:r>
    </w:p>
    <w:p>
      <w:r>
        <w:t xml:space="preserve">@dmafiax agradece a ALOT, também preso ao trabalho</w:t>
      </w:r>
    </w:p>
    <w:p>
      <w:r>
        <w:t xml:space="preserve">@DreamsAnais_MJA ...Não sei quem vai gritar e xingar por atualizações quando você for.</w:t>
      </w:r>
    </w:p>
    <w:p>
      <w:r>
        <w:t xml:space="preserve">@kanoaofgomega nosso amor vai até você Kanoa lamentando sua perda querida</w:t>
      </w:r>
    </w:p>
    <w:p>
      <w:r>
        <w:t xml:space="preserve">Ouvi dizer que esta noite é o último show do jleno</w:t>
      </w:r>
    </w:p>
    <w:p>
      <w:r>
        <w:t xml:space="preserve">@hanaabanana eu sei!!!!!!!!! yopu só agora chegou para ver? eu chorei!!!!!</w:t>
      </w:r>
    </w:p>
    <w:p>
      <w:r>
        <w:t xml:space="preserve">@shutterbutter @daveydollar ... Maneira de esfregar isso nos caras! Envie a todos meu desejo de amor, eu poderia estar lá</w:t>
      </w:r>
    </w:p>
    <w:p>
      <w:r>
        <w:t xml:space="preserve">@darkmornan que foi tão decepcionante</w:t>
      </w:r>
    </w:p>
    <w:p>
      <w:r>
        <w:t xml:space="preserve">Ei @mitchelmusso eu tentei ligar para você, mas não me deixou</w:t>
      </w:r>
    </w:p>
    <w:p>
      <w:r>
        <w:t xml:space="preserve">Faça planos, eu não tenho nenhum!!</w:t>
      </w:r>
    </w:p>
    <w:p>
      <w:r>
        <w:t xml:space="preserve">recuperando de um dia difícil de escola em casa, a química NÃO correu bem...</w:t>
      </w:r>
    </w:p>
    <w:p>
      <w:r>
        <w:t xml:space="preserve">Tanta coisa para dizer... Só há um sinal de que seu sistema imunológico ainda não se recuperou - ainda não é um recém-nascido. Dê-lhe mais 6 meses.  Mas isso não é nada.</w:t>
      </w:r>
    </w:p>
    <w:p>
      <w:r>
        <w:t xml:space="preserve">uau, ainda há o vazio de que Thomas ainda está A dor no coração nunca vai desaparecer</w:t>
      </w:r>
    </w:p>
    <w:p>
      <w:r>
        <w:t xml:space="preserve">Uau, NÃO é grátis WiFi &amp;&amp; você tem que pagar por estacionamento!? Reduculoso!!!</w:t>
      </w:r>
    </w:p>
    <w:p>
      <w:r>
        <w:t xml:space="preserve">Droga, amanhã não tenho violão</w:t>
      </w:r>
    </w:p>
    <w:p>
      <w:r>
        <w:t xml:space="preserve">não posso ir ver "me arrastar para o inferno" com melissa e âmbar. ficar em casa em uma sexta-feira à noite NÃO é o meu forte.</w:t>
      </w:r>
    </w:p>
    <w:p>
      <w:r>
        <w:t xml:space="preserve">Eu amo meu filhote de cachorro</w:t>
      </w:r>
    </w:p>
    <w:p>
      <w:r>
        <w:t xml:space="preserve">@ingridmusic whaaaaaat? oh não! por que eu não sabia que você estava aqui?</w:t>
      </w:r>
    </w:p>
    <w:p>
      <w:r>
        <w:t xml:space="preserve">@aAaAaAle haha ....eu lhe informarei como foi o show ... espero que aqui na romênia eles o mostrem no Mtv.Domingo de manhã eu tenho um exame</w:t>
      </w:r>
    </w:p>
    <w:p>
      <w:r>
        <w:t xml:space="preserve">Seis pés sob o tema está em jjj</w:t>
      </w:r>
    </w:p>
    <w:p>
      <w:r>
        <w:t xml:space="preserve">@nkotb como é que vocês não parecem todos entusiasmados para jogar em DC????</w:t>
      </w:r>
    </w:p>
    <w:p>
      <w:r>
        <w:t xml:space="preserve">não pode carregar uma foto. Eu já odeio o twitter</w:t>
      </w:r>
    </w:p>
    <w:p>
      <w:r>
        <w:t xml:space="preserve">@PrettyGrl_Annie Não posso sair da cidade por duas noites. Sorrrryyy</w:t>
      </w:r>
    </w:p>
    <w:p>
      <w:r>
        <w:t xml:space="preserve">Você não @replicou de volta</w:t>
      </w:r>
    </w:p>
    <w:p>
      <w:r>
        <w:t xml:space="preserve">bbq foi ótimo... apenas relaxando pela casa! não quero sair da minha cidade, mas tenho que ir amanhã... tenho que limpar a casa quando eu voltar</w:t>
      </w:r>
    </w:p>
    <w:p>
      <w:r>
        <w:t xml:space="preserve">Meu bebê não está online ainda booooo</w:t>
      </w:r>
    </w:p>
    <w:p>
      <w:r>
        <w:t xml:space="preserve">@willameda Eu realmente espero que isso não aconteça.</w:t>
      </w:r>
    </w:p>
    <w:p>
      <w:r>
        <w:t xml:space="preserve">@ebrettrubin i dont get one? tudo bem! eu digo que a mensagem de texto é muito mais significativa do que o twitter</w:t>
      </w:r>
    </w:p>
    <w:p>
      <w:r>
        <w:t xml:space="preserve">eu me sinto como shiit blahhhhhhhhhhhhhhh</w:t>
      </w:r>
    </w:p>
    <w:p>
      <w:r>
        <w:t xml:space="preserve">Agora, lamento não ir ver Up hoje. Maldito seja, sala desarrumada.</w:t>
      </w:r>
    </w:p>
    <w:p>
      <w:r>
        <w:t xml:space="preserve">está na cindy babys house......taking nestas últimas sextas-feiras que temos juntos DR!!! espero</w:t>
      </w:r>
    </w:p>
    <w:p>
      <w:r>
        <w:t xml:space="preserve">T.G.I.F a mau tenho que gastá-lo na E.R</w:t>
      </w:r>
    </w:p>
    <w:p>
      <w:r>
        <w:t xml:space="preserve">Não está tão triste por eu ser da MALTA, você já ouviu falar sobre isso?</w:t>
      </w:r>
    </w:p>
    <w:p>
      <w:r>
        <w:t xml:space="preserve">gostaria que ele pudesse simplesmente chamá-la. blá. costumava ser tão fácil de seguir em frente. wtf aconteceu?</w:t>
      </w:r>
    </w:p>
    <w:p>
      <w:r>
        <w:t xml:space="preserve">realmente não se importe (demais)) de sentar-se em um lugar parado, ouvir 2 músicas, twttrg. Mas o medidor de gás não parece saudável.</w:t>
      </w:r>
    </w:p>
    <w:p>
      <w:r>
        <w:t xml:space="preserve">@nessa665 esse cara assustador quando eu estava passeando o cachorro, eu tive minha dose de rastejadores para o dia</w:t>
      </w:r>
    </w:p>
    <w:p>
      <w:r>
        <w:t xml:space="preserve">@LaurenConrad diz que a página de Lo não existe</w:t>
      </w:r>
    </w:p>
    <w:p>
      <w:r>
        <w:t xml:space="preserve">Estou pensando que os planos desta noite não vão acontecer. suspirar...cara triste. Não deveria me surpreender, mas eu estou.</w:t>
      </w:r>
    </w:p>
    <w:p>
      <w:r>
        <w:t xml:space="preserve">Ugh... Eu definitivamente falo muito cedo...</w:t>
      </w:r>
    </w:p>
    <w:p>
      <w:r>
        <w:t xml:space="preserve">Como diabos 2833 músicas enchem um iPod que supostamente deve conter 4000?</w:t>
      </w:r>
    </w:p>
    <w:p>
      <w:r>
        <w:t xml:space="preserve">Doente. Sinto-me como uma gelatina, não consigo falar e delirante.</w:t>
      </w:r>
    </w:p>
    <w:p>
      <w:r>
        <w:t xml:space="preserve">@wossy que espectáculo esmagador hoje à noite! Amo os Assassinos! Quem me dera ter estado lá, estripado... Que pena que eles foram cortados no meio da canção no final</w:t>
      </w:r>
    </w:p>
    <w:p>
      <w:r>
        <w:t xml:space="preserve">Está indo para o trabalho em seu congelamento!</w:t>
      </w:r>
    </w:p>
    <w:p>
      <w:r>
        <w:t xml:space="preserve">meus vizinhos estão muito barulhentos no jardim dos fundos, só ouço esta mulher barulhenta que não pára de rir</w:t>
      </w:r>
    </w:p>
    <w:p>
      <w:r>
        <w:t xml:space="preserve">Sinto falta dele ARGH</w:t>
      </w:r>
    </w:p>
    <w:p>
      <w:r>
        <w:t xml:space="preserve">desejando estar em qualquer lugar, menos aqui...</w:t>
      </w:r>
    </w:p>
    <w:p>
      <w:r>
        <w:t xml:space="preserve">ACK! Avance rapidamente através dessa canção dos Coldplay.</w:t>
      </w:r>
    </w:p>
    <w:p>
      <w:r>
        <w:t xml:space="preserve">@BBC_Fangirl Não me deixa assistir já que estou nos Estados Unidos.  Boo.</w:t>
      </w:r>
    </w:p>
    <w:p>
      <w:r>
        <w:t xml:space="preserve">@jpsherman Isso é verdade. Infelizmente, as pistas do cinema não morrem em uma nota tão alta. É mais a sexta-feira O 13º modelo</w:t>
      </w:r>
    </w:p>
    <w:p>
      <w:r>
        <w:t xml:space="preserve">Eu não quero trabalhar amanhã!</w:t>
      </w:r>
    </w:p>
    <w:p>
      <w:r>
        <w:t xml:space="preserve">as próximas 2 semanas, com base em exames, são AWFUL. há 8 exames e não vejo como posso revisar adequadamente todos eles que menos me interessam...</w:t>
      </w:r>
    </w:p>
    <w:p>
      <w:r>
        <w:t xml:space="preserve">@karriereKay ser queimado pelo sol é horrível</w:t>
      </w:r>
    </w:p>
    <w:p>
      <w:r>
        <w:t xml:space="preserve">Moving: nada acessível. Câmera quebrada, coisas de cozinha em caixas, sem internet.  Torna difícil cozinhar ou blog. me leve para o Brooklyn!</w:t>
      </w:r>
    </w:p>
    <w:p>
      <w:r>
        <w:t xml:space="preserve">Eu tenho duas horas para esperar que meu pneu seja consertado.</w:t>
      </w:r>
    </w:p>
    <w:p>
      <w:r>
        <w:t xml:space="preserve">@jwalsh bem, as exigências também são bastante altas</w:t>
      </w:r>
    </w:p>
    <w:p>
      <w:r>
        <w:t xml:space="preserve">@Erock2106 yeah! mas tarde demais lol</w:t>
      </w:r>
    </w:p>
    <w:p>
      <w:r>
        <w:t xml:space="preserve">Preparando-me para minha festa de formatura ........(id prefiro estar na Hello Marquee ou Dane Cook)</w:t>
      </w:r>
    </w:p>
    <w:p>
      <w:r>
        <w:t xml:space="preserve">Hoje cedo(ish) à noite - amanhã estou fazendo horas extras no trabalho novamente boo para trabalhar em um sábado!</w:t>
      </w:r>
    </w:p>
    <w:p>
      <w:r>
        <w:t xml:space="preserve">@urbanfly estou bem e verdadeiramente em casa. Mas ainda estou trabalhando!</w:t>
      </w:r>
    </w:p>
    <w:p>
      <w:r>
        <w:t xml:space="preserve">O trabalho é um não ir</w:t>
      </w:r>
    </w:p>
    <w:p>
      <w:r>
        <w:t xml:space="preserve">@LaraLea awwww, nós Sentimos a sua falta então!!  Mas nos vemos hoje à noite!!</w:t>
      </w:r>
    </w:p>
    <w:p>
      <w:r>
        <w:t xml:space="preserve">Já falta muito o hóquei.  Fora por uma noite em Dtn Naperville.  Mal posso esperar pelo dia de folga amanhã, tenho que trabalhar no domingo.</w:t>
      </w:r>
    </w:p>
    <w:p>
      <w:r>
        <w:t xml:space="preserve">@apunbindaas ...... quando eu encontrar as chaves do chays, vou limpar meu quarto amanhã. Elas vão aparecer</w:t>
      </w:r>
    </w:p>
    <w:p>
      <w:r>
        <w:t xml:space="preserve">@aholston TPC com destino a casa durante todo o fim de semana, não tão divertido</w:t>
      </w:r>
    </w:p>
    <w:p>
      <w:r>
        <w:t xml:space="preserve">Roxie não está se sentindo muito bem http://apps.facebook.com/dogbook/profile/view/6878284</w:t>
      </w:r>
    </w:p>
    <w:p>
      <w:r>
        <w:t xml:space="preserve">Eu acordei e meus soluços voltaram!</w:t>
      </w:r>
    </w:p>
    <w:p>
      <w:r>
        <w:t xml:space="preserve">@Wossy The Killers onde o melhor. Um pouco desapontado que a última música tenha sido encurtada. Você pode vê-la por completo no Iplayer?</w:t>
      </w:r>
    </w:p>
    <w:p>
      <w:r>
        <w:t xml:space="preserve">Acabou de acordar de uma sesta de cinco horas. Ainda estou com dor de cabeça.  Hora da medicação!</w:t>
      </w:r>
    </w:p>
    <w:p>
      <w:r>
        <w:t xml:space="preserve">@patzilla83 Eu não posso ter nenhum.</w:t>
      </w:r>
    </w:p>
    <w:p>
      <w:r>
        <w:t xml:space="preserve">tentando consertar alguma pergunta estranha</w:t>
      </w:r>
    </w:p>
    <w:p>
      <w:r>
        <w:t xml:space="preserve">@tine143 Eu ia, mas estou tão louco!!!! Jason disse que eu tenho que me recuperar totalmente antes de ir ao paintballin novamente! Você está jogando?</w:t>
      </w:r>
    </w:p>
    <w:p>
      <w:r>
        <w:t xml:space="preserve">Ontem à noite em Chicago!  Fazendo-o um para os livros dos recordes. Wrigley, o mais provável? Vejo você lá?!</w:t>
      </w:r>
    </w:p>
    <w:p>
      <w:r>
        <w:t xml:space="preserve">estou tão farto das mudanças de humor do wades... uhhh eu o odeio... ele é um idiota!! ahhhh</w:t>
      </w:r>
    </w:p>
    <w:p>
      <w:r>
        <w:t xml:space="preserve">@marshallochs eu não tenho SMS.....</w:t>
      </w:r>
    </w:p>
    <w:p>
      <w:r>
        <w:t xml:space="preserve">@Umi_and_Alter oh, realmente devo ter perdido aquele posto</w:t>
      </w:r>
    </w:p>
    <w:p>
      <w:r>
        <w:t xml:space="preserve">Porque você é tudo para mim DEMI LOVATO</w:t>
      </w:r>
    </w:p>
    <w:p>
      <w:r>
        <w:t xml:space="preserve">Preso no 710 ... Indo para meu segundo emprego ... ... ... Por que não consigo encontrar um bom emprego de escritório??</w:t>
      </w:r>
    </w:p>
    <w:p>
      <w:r>
        <w:t xml:space="preserve">@mitchelmusso, não posso chamar Mitch!  Sou da Suécia!</w:t>
      </w:r>
    </w:p>
    <w:p>
      <w:r>
        <w:t xml:space="preserve">@vautlapeine ... você quer dizer a fome, menos os rufiões</w:t>
      </w:r>
    </w:p>
    <w:p>
      <w:r>
        <w:t xml:space="preserve">Tenha uma ENORME dor de cabeça... não tenha asprina aqui no trabalho.</w:t>
      </w:r>
    </w:p>
    <w:p>
      <w:r>
        <w:t xml:space="preserve">@mpvt outro david hughes em sua lista? Eu estou ferido @davidahughes ftw!</w:t>
      </w:r>
    </w:p>
    <w:p>
      <w:r>
        <w:t xml:space="preserve">Voltar à marcação</w:t>
      </w:r>
    </w:p>
    <w:p>
      <w:r>
        <w:t xml:space="preserve">tocando cantor sem o meu dueto favorito</w:t>
      </w:r>
    </w:p>
    <w:p>
      <w:r>
        <w:t xml:space="preserve">não posso soletrar</w:t>
      </w:r>
    </w:p>
    <w:p>
      <w:r>
        <w:t xml:space="preserve">asda refeição pronta - acho que não voltarei a ser o mesmo</w:t>
      </w:r>
    </w:p>
    <w:p>
      <w:r>
        <w:t xml:space="preserve">Estou de volta e vejo que perdi o caminhão e o peixe no @RetroRewind</w:t>
      </w:r>
    </w:p>
    <w:p>
      <w:r>
        <w:t xml:space="preserve">@casablancadonna Glad TS o trouxe! Desculpe-me pelo seu pé curto...ou vai ter que relaxar com os calcanhares</w:t>
      </w:r>
    </w:p>
    <w:p>
      <w:r>
        <w:t xml:space="preserve">@mandzz ohwwww o que quer que eu esteja entusiasmado de qualquer maneira.</w:t>
      </w:r>
    </w:p>
    <w:p>
      <w:r>
        <w:t xml:space="preserve">Eu realmente quero ir para milwaukee mas minha irmã não quer bem ela não vai me dizer</w:t>
      </w:r>
    </w:p>
    <w:p>
      <w:r>
        <w:t xml:space="preserve">@ClaudeKelly Que dia é hoje? O que é #FF? Eu sou pior que você</w:t>
      </w:r>
    </w:p>
    <w:p>
      <w:r>
        <w:t xml:space="preserve">O churrasco correu bem! O tempo permaneceu bom, o que é um bônus certo. Logo de saída para a cama, treinamento pela manhã às 06:30 e depois trabalho</w:t>
      </w:r>
    </w:p>
    <w:p>
      <w:r>
        <w:t xml:space="preserve">Esta coisa da economia está nos deixando em baixo. Eu continuo positivo na maioria das vezes, mas às vezes isso realmente me afeta. Espero que Todd consiga trabalho em breve.</w:t>
      </w:r>
    </w:p>
    <w:p>
      <w:r>
        <w:t xml:space="preserve">@GentleSinner Muito afriadíssimo eu poderia copiar a foto que acabei de colocar... e mudá-la um pouco, deveria eu?</w:t>
      </w:r>
    </w:p>
    <w:p>
      <w:r>
        <w:t xml:space="preserve">é um caixote vermelho quente tentando 2 dormir 4 anos, mas não consigo</w:t>
      </w:r>
    </w:p>
    <w:p>
      <w:r>
        <w:t xml:space="preserve">@chelseychapman que é muito tempo! Bem, então me escreva !  xx</w:t>
      </w:r>
    </w:p>
    <w:p>
      <w:r>
        <w:t xml:space="preserve">eu quero ir a um concerto da fob agora!! eu não posso esperar mais ...</w:t>
      </w:r>
    </w:p>
    <w:p>
      <w:r>
        <w:t xml:space="preserve">Fiquei superexcitado com a pizza e queimei minha boca.</w:t>
      </w:r>
    </w:p>
    <w:p>
      <w:r>
        <w:t xml:space="preserve">@littleisisis A que horas você está vindo aqui? Eu não quero passar o dia com a mãe</w:t>
      </w:r>
    </w:p>
    <w:p>
      <w:r>
        <w:t xml:space="preserve">Hora de dormir para mim agora, muita revisão de última hora tomoro; exame na segunda-feira à noite tweet-ers &lt;3</w:t>
      </w:r>
    </w:p>
    <w:p>
      <w:r>
        <w:t xml:space="preserve">http://twitpic.com/67rcp - Outro...esses foram tirados às 3 da manhã MET! U vejo que eu tenho um distúrbio do sono de verdade</w:t>
      </w:r>
    </w:p>
    <w:p>
      <w:r>
        <w:t xml:space="preserve">Sinto falta do k_ris me dando um soco toda vez que saímos e me esfregando</w:t>
      </w:r>
    </w:p>
    <w:p>
      <w:r>
        <w:t xml:space="preserve">Porra, eu acabei de trancar as chaves no carro! tive que chamar a mamãe que estava rindo para chamar a AAA para mim</w:t>
      </w:r>
    </w:p>
    <w:p>
      <w:r>
        <w:t xml:space="preserve">Harley faleceu em dezembro de 2008 http://apps.facebook.com/dogbook/profile/view/616974</w:t>
      </w:r>
    </w:p>
    <w:p>
      <w:r>
        <w:t xml:space="preserve">@alpy aparentemente!  Ainda não experimentei o site tho. Talvez obtenha melhores resultados.</w:t>
      </w:r>
    </w:p>
    <w:p>
      <w:r>
        <w:t xml:space="preserve">Meus melhores momentos. Se ao menos @ddlovato estivesse lá. no Twitpic http://ff.im/-3o32G</w:t>
      </w:r>
    </w:p>
    <w:p>
      <w:r>
        <w:t xml:space="preserve">Meus melhores momentos. Se ao menos @ddlovato estivesse lá. em Twitpic: http://twitpic.com/67hac - My besties. Se ao menos @ddlovato ... http://twitpic.com/67hac</w:t>
      </w:r>
    </w:p>
    <w:p>
      <w:r>
        <w:t xml:space="preserve">O que eu aprendi hoje? Nunca poste nada que você tenha vendido no ebay usando correio real. Eles perdem, eu reembolso: a compo não está nem perto - minha culpa</w:t>
      </w:r>
    </w:p>
    <w:p>
      <w:r>
        <w:t xml:space="preserve">@jillvee Se continuar assim, em breve não terei nada para soprar os líquidos OUT of!</w:t>
      </w:r>
    </w:p>
    <w:p>
      <w:r>
        <w:t xml:space="preserve">@SelfEdge o que causa a frustração, amigo?</w:t>
      </w:r>
    </w:p>
    <w:p>
      <w:r>
        <w:t xml:space="preserve">@mtmont gah!! twitpic está carregando de lado hoje</w:t>
      </w:r>
    </w:p>
    <w:p>
      <w:r>
        <w:t xml:space="preserve">@RubyRedsocks yup então estamos um dia mais velhos</w:t>
      </w:r>
    </w:p>
    <w:p>
      <w:r>
        <w:t xml:space="preserve">@Anna_Fur_Laxis Isso me faz sentir fisicamente doente. Eu li Let The Right One In e só fiquei horrorizado com a violência dos gatos.  Apenas horrível</w:t>
      </w:r>
    </w:p>
    <w:p>
      <w:r>
        <w:t xml:space="preserve">ugh! meus dentes doem! é tirar o prazer do jack-in-the-box.</w:t>
      </w:r>
    </w:p>
    <w:p>
      <w:r>
        <w:t xml:space="preserve">@Gailporter p.s am gutted- foi encomendar hoje em dvd famoso morto da amazon, não conseguiu encontrar minha carteira, voltou e o último esgotou</w:t>
      </w:r>
    </w:p>
    <w:p>
      <w:r>
        <w:t xml:space="preserve">Está chovendo e eu estou do lado de fora sem guarda-chuva.</w:t>
      </w:r>
    </w:p>
    <w:p>
      <w:r>
        <w:t xml:space="preserve">Por que os jovens são atraídos por problemas? isso me deixa triste!  ,&lt;3 kMv</w:t>
      </w:r>
    </w:p>
    <w:p>
      <w:r>
        <w:t xml:space="preserve">está desejando que o trabalho seja feito em breve &lt;3</w:t>
      </w:r>
    </w:p>
    <w:p>
      <w:r>
        <w:t xml:space="preserve">Meu sinal de cabo está todo bagunçado!!! Estou com saudades do Ghostwhisperer Em outras notícias, magoei o dedo do pé e estou com frio, como se estivesse quente!!!!</w:t>
      </w:r>
    </w:p>
    <w:p>
      <w:r>
        <w:t xml:space="preserve">está entediado no trabalho</w:t>
      </w:r>
    </w:p>
    <w:p>
      <w:r>
        <w:t xml:space="preserve">Soooooooooo feliz em saber que a sorveteria Farrells está encenando um retorno em So. Cal -- é uma pena que seja no centro comercial da Missão Viejo</w:t>
      </w:r>
    </w:p>
    <w:p>
      <w:r>
        <w:t xml:space="preserve">A caminho da visualização!</w:t>
      </w:r>
    </w:p>
    <w:p>
      <w:r>
        <w:t xml:space="preserve">@Yermilla realmente? bcoz eu não sou bom em matemática &amp; nós r aprendemos algo que não vamos precisar então é por isso que eu não gosto de matemática &amp; meu professor é uh</w:t>
      </w:r>
    </w:p>
    <w:p>
      <w:r>
        <w:t xml:space="preserve">@MysteryArtist que eu nunca conheci</w:t>
      </w:r>
    </w:p>
    <w:p>
      <w:r>
        <w:t xml:space="preserve">@mitchelmusso eu te amo, mas não posso te chamar porque eu moro na Argentina realmente te amo mitchel!</w:t>
      </w:r>
    </w:p>
    <w:p>
      <w:r>
        <w:t xml:space="preserve">@mitchelmusso i can't get through</w:t>
      </w:r>
    </w:p>
    <w:p>
      <w:r>
        <w:t xml:space="preserve">nova guitarra hero metalica guitarra já está quebrada #fail</w:t>
      </w:r>
    </w:p>
    <w:p>
      <w:r>
        <w:t xml:space="preserve">@alittletrendy, mas ele tinha apenas 39 anos, eu tenho a tendência de divagar sobre ele,</w:t>
      </w:r>
    </w:p>
    <w:p>
      <w:r>
        <w:t xml:space="preserve">@kimble09 sim, mas estou feliz que o trovão tenha parado.</w:t>
      </w:r>
    </w:p>
    <w:p>
      <w:r>
        <w:t xml:space="preserve">Toda vez que pago a multa da minha biblioteca, recebo uma nova.  Eu sou um mau patrão</w:t>
      </w:r>
    </w:p>
    <w:p>
      <w:r>
        <w:t xml:space="preserve">Ainda não há chave de piscina.</w:t>
      </w:r>
    </w:p>
    <w:p>
      <w:r>
        <w:t xml:space="preserve">Deitar na cama até trabalhar... Oh, a vida. Definitivamente beliscou um nervo.</w:t>
      </w:r>
    </w:p>
    <w:p>
      <w:r>
        <w:t xml:space="preserve">@MissKittySF umm bem, eu só vou aos clubes da casa e nunca vou à praia do norte, então não faço idéia, desculpe ter saído 1x lá 2 um clube agora defunctlesi</w:t>
      </w:r>
    </w:p>
    <w:p>
      <w:r>
        <w:t xml:space="preserve">Depois, é só HAD para começar a chover aqui. ughh... (via @dusktallon) haha você morreu o que você fez em muskoka</w:t>
      </w:r>
    </w:p>
    <w:p>
      <w:r>
        <w:t xml:space="preserve">Definitivamente, é preciso fazer exercícios após esta viagem de negócios - demasiada comida e álcool gratuitos. Tenho certeza de ter ganho alguns quilos.</w:t>
      </w:r>
    </w:p>
    <w:p>
      <w:r>
        <w:t xml:space="preserve">Na biblioteca, que está ficando entediada.</w:t>
      </w:r>
    </w:p>
    <w:p>
      <w:r>
        <w:t xml:space="preserve">qual é o objetivo dos dentes do siso? NÃO! grr com tanta dor e eu pareço um esquilo FML</w:t>
      </w:r>
    </w:p>
    <w:p>
      <w:r>
        <w:t xml:space="preserve">@marting05 Eu sei... ele está com raiva de nós... :'(</w:t>
      </w:r>
    </w:p>
    <w:p>
      <w:r>
        <w:t xml:space="preserve">mais seis finais para ir</w:t>
      </w:r>
    </w:p>
    <w:p>
      <w:r>
        <w:t xml:space="preserve">@hatz94 Nooooo entre agora! Haha irei embora mais tarde</w:t>
      </w:r>
    </w:p>
    <w:p>
      <w:r>
        <w:t xml:space="preserve">Tudo está bem agora. Gostaria que o garoto pudesse falar.</w:t>
      </w:r>
    </w:p>
    <w:p>
      <w:r>
        <w:t xml:space="preserve">Então eu realmente preciso colocar o laptop no chão e começar a me preparar para @melancholyjeans shindig... Mas eu perdi meu TwitterLoves o dia todo.</w:t>
      </w:r>
    </w:p>
    <w:p>
      <w:r>
        <w:t xml:space="preserve">Graças à minha missão estou indo para o trabalho hoje!</w:t>
      </w:r>
    </w:p>
    <w:p>
      <w:r>
        <w:t xml:space="preserve">omg, alguém viu a menina em bgt...!xx sucha vergonha</w:t>
      </w:r>
    </w:p>
    <w:p>
      <w:r>
        <w:t xml:space="preserve">outro grande exercício! mas eu estou me sentindo meio engraçado</w:t>
      </w:r>
    </w:p>
    <w:p>
      <w:r>
        <w:t xml:space="preserve">devo apenas queimar minha mão no forno de torradeira</w:t>
      </w:r>
    </w:p>
    <w:p>
      <w:r>
        <w:t xml:space="preserve">Quero ver o Drag Me To Hell Alguém me levar para o inferno!  Oh e sigam-me.  E Inscreva-se: http://www.youtube.com/user/JessiNoel29</w:t>
      </w:r>
    </w:p>
    <w:p>
      <w:r>
        <w:t xml:space="preserve">Viver em baixo @ Alki sem estacionamento fora das ruas BLOWS. 3:30p &amp; não há estacionamento. Os Wkds são os piores, sentem-se como reféns.</w:t>
      </w:r>
    </w:p>
    <w:p>
      <w:r>
        <w:t xml:space="preserve">@PatsyTravers eu acho que o twitter odeia a cada 1 quando chega a 2 fotos! levou-me idades no outro dia 2 mudar minha foto!! especialmente neste momento!</w:t>
      </w:r>
    </w:p>
    <w:p>
      <w:r>
        <w:t xml:space="preserve">E a cidade que eu amo, Tucson, é a 18ª mais miserável http://bit.ly/k3Gmw</w:t>
      </w:r>
    </w:p>
    <w:p>
      <w:r>
        <w:t xml:space="preserve">Lol...2 pessoas em falcon...e boo um deles sendo becca</w:t>
      </w:r>
    </w:p>
    <w:p>
      <w:r>
        <w:t xml:space="preserve">Não encontrado: o que eu estava procurando</w:t>
      </w:r>
    </w:p>
    <w:p>
      <w:r>
        <w:t xml:space="preserve">se levanta cedo para enviar alguém ao aeroporto! http://plurk.com/p/x2wsw</w:t>
      </w:r>
    </w:p>
    <w:p>
      <w:r>
        <w:t xml:space="preserve">Tive um grande dia, além do fato de que comprei um HUB USB e assim que o liguei, ele quebrou!!!!    Maldito seja Tesco!!!!!!</w:t>
      </w:r>
    </w:p>
    <w:p>
      <w:r>
        <w:t xml:space="preserve">Apetece-me beber vinho, mas não tenho nenhum.</w:t>
      </w:r>
    </w:p>
    <w:p>
      <w:r>
        <w:t xml:space="preserve">Acabei de dirigir com minha mãe e Brynn. minha mãe disse que sou o pior motorista de todos os tempos...realmente??</w:t>
      </w:r>
    </w:p>
    <w:p>
      <w:r>
        <w:t xml:space="preserve">Por que o @blairblends foi suspenso?!</w:t>
      </w:r>
    </w:p>
    <w:p>
      <w:r>
        <w:t xml:space="preserve">palavra é marlon brando lhe deu 25 centavos . . sim , a palavra GODFATHER</w:t>
      </w:r>
    </w:p>
    <w:p>
      <w:r>
        <w:t xml:space="preserve">sério porque mamãe me fez comer sim eu tenho um hábito alimentar estranho de não comer o dia todo mas realmente</w:t>
      </w:r>
    </w:p>
    <w:p>
      <w:r>
        <w:t xml:space="preserve">por isso eu realmente me aborreço e não sei o que devo fazer.</w:t>
      </w:r>
    </w:p>
    <w:p>
      <w:r>
        <w:t xml:space="preserve">É úmido hoje. Ontem à noite, houve relâmpagos. E agora está úmido.</w:t>
      </w:r>
    </w:p>
    <w:p>
      <w:r>
        <w:t xml:space="preserve">Está ajudando nos pianos da igreja +escadas+gravidade= pesado</w:t>
      </w:r>
    </w:p>
    <w:p>
      <w:r>
        <w:t xml:space="preserve">Certo, este clima não é amigável ao "pôr-do-sol bonito". Não entendo como pode estar tão quente em um minuto e frio no outro. Eu estava congelando.</w:t>
      </w:r>
    </w:p>
    <w:p>
      <w:r>
        <w:t xml:space="preserve">@its_sb Eu também matei meu furbyo</w:t>
      </w:r>
    </w:p>
    <w:p>
      <w:r>
        <w:t xml:space="preserve">@lucashardy, como você vai obtê-los? Eu fui mordido</w:t>
      </w:r>
    </w:p>
    <w:p>
      <w:r>
        <w:t xml:space="preserve">preparando-me para começar minha semana de trabalho, não é TGIF para mim!! É segunda-feira</w:t>
      </w:r>
    </w:p>
    <w:p>
      <w:r>
        <w:t xml:space="preserve">Eu só quero ver meus episódios perdidos do Naruto Shippuuden.</w:t>
      </w:r>
    </w:p>
    <w:p>
      <w:r>
        <w:t xml:space="preserve">@phillyreds triste, mas verdadeiro</w:t>
      </w:r>
    </w:p>
    <w:p>
      <w:r>
        <w:t xml:space="preserve">Nunca se locomova na chuva. As pessoas ficam muito mais más para você.</w:t>
      </w:r>
    </w:p>
    <w:p>
      <w:r>
        <w:t xml:space="preserve">@mitchelmusso quero falar com você, mas as ligações são tão caras que VOCÊ VOCÊ VOCÊ AMA</w:t>
      </w:r>
    </w:p>
    <w:p>
      <w:r>
        <w:t xml:space="preserve">@mattmecham Possivelmente, sim.</w:t>
      </w:r>
    </w:p>
    <w:p>
      <w:r>
        <w:t xml:space="preserve">4 turnos para baixo, 2 para ir... então é meu aniversário! mas, eu deveria estar ficando excitado??? faço 29 anos, o que significa que faço quase 30.</w:t>
      </w:r>
    </w:p>
    <w:p>
      <w:r>
        <w:t xml:space="preserve">@kerryisonfire eu só fui procurar aquela garota da unidade no bebo, eu não consigo encontrá-la! eu falhei na perseguição ao bebo</w:t>
      </w:r>
    </w:p>
    <w:p>
      <w:r>
        <w:t xml:space="preserve">É finalmente agradável... Uma hora antes de partirmos</w:t>
      </w:r>
    </w:p>
    <w:p>
      <w:r>
        <w:t xml:space="preserve">@nina_serafina85 Vem nesta direção</w:t>
      </w:r>
    </w:p>
    <w:p>
      <w:r>
        <w:t xml:space="preserve">@mistersweaters um deles é</w:t>
      </w:r>
    </w:p>
    <w:p>
      <w:r>
        <w:t xml:space="preserve">@thepresidentJx3 ninguém nunca me deu as informações que estou triste</w:t>
      </w:r>
    </w:p>
    <w:p>
      <w:r>
        <w:t xml:space="preserve">@PatriciaErin *hugs* Oh meu Deus, desculpe-me</w:t>
      </w:r>
    </w:p>
    <w:p>
      <w:r>
        <w:t xml:space="preserve">Acabo de descobrir que um de meus colegas de trabalho em St. Paul (que eu realmente conheço e com quem falo) foi demitido. Isto é um golpe.</w:t>
      </w:r>
    </w:p>
    <w:p>
      <w:r>
        <w:t xml:space="preserve">Vai sentir falta das super cargas de garotas! Quem me dera não ir por 3 semanas! É muito longo</w:t>
      </w:r>
    </w:p>
    <w:p>
      <w:r>
        <w:t xml:space="preserve">@MartiniMisty Oh Deus, o que era aquela coisa! Isso me assustou.</w:t>
      </w:r>
    </w:p>
    <w:p>
      <w:r>
        <w:t xml:space="preserve">Tem um resfriado na cabeça</w:t>
      </w:r>
    </w:p>
    <w:p>
      <w:r>
        <w:t xml:space="preserve">@velvetella Hey! pontos de Polka ou vestido preto. Ambos muito glamourosos. O twitter móvel é uma porcaria no mo.</w:t>
      </w:r>
    </w:p>
    <w:p>
      <w:r>
        <w:t xml:space="preserve">foi ao bestbuy hoje e descobriu que eles tinham quase sempre HP, exceto aquele que eu queria ver</w:t>
      </w:r>
    </w:p>
    <w:p>
      <w:r>
        <w:t xml:space="preserve">@JosieChang Eu não entendo...</w:t>
      </w:r>
    </w:p>
    <w:p>
      <w:r>
        <w:t xml:space="preserve">@AndreaKoeln awwww, lamento muito hun im certeza que ela não fez de propósito, ela parece tão doce! Talvez tenha sido uma coisa de 24 horas? :s</w:t>
      </w:r>
    </w:p>
    <w:p>
      <w:r>
        <w:t xml:space="preserve">Nenhuma TV e nenhuma internet fazem de Catherine algo?</w:t>
      </w:r>
    </w:p>
    <w:p>
      <w:r>
        <w:t xml:space="preserve">@SuprnaturlShana Sinto muito que você esteja tendo um dia ruim pelo qual eu estava apenas olhando para trás. Preciso dar a alguém um sanduíche de knuckle?</w:t>
      </w:r>
    </w:p>
    <w:p>
      <w:r>
        <w:t xml:space="preserve">@AlpineKyle estou no 'mundo real' que aparentemente envolve muito menos twitter.... desculpe!</w:t>
      </w:r>
    </w:p>
    <w:p>
      <w:r>
        <w:t xml:space="preserve">@JessieeeS Eu concordo! mmm tão bom, eu sinto falta de comê-lo com você tho</w:t>
      </w:r>
    </w:p>
    <w:p>
      <w:r>
        <w:t xml:space="preserve">oh também... aqui está um clipe do trailer da lua nova, que eu não posso assistir porque estou trabalhando. http://bit.ly/wXa9l</w:t>
      </w:r>
    </w:p>
    <w:p>
      <w:r>
        <w:t xml:space="preserve">.@throwedmind210 Nenhum sol, mas agora eu posso ver o oceano...Eu quase atropelei um esquilo dirigindo para casa da loja, estava tão nublado! Onde r você?</w:t>
      </w:r>
    </w:p>
    <w:p>
      <w:r>
        <w:t xml:space="preserve">@natss91 me mate assim que você chegar aqui, ok? minha irmã está dormindo esta noite e seus amigos detestáveis estão me deixando louco.</w:t>
      </w:r>
    </w:p>
    <w:p>
      <w:r>
        <w:t xml:space="preserve">@juicystar007 man i wont be home to co host with you!  xo*blair</w:t>
      </w:r>
    </w:p>
    <w:p>
      <w:r>
        <w:t xml:space="preserve">@selenagomez bananabrain2 foi atropelado por um carro e foi atropelado! O, 32 feridas oculares, um dedo do pé partido, um dedo do pé partido (ambos os dedos do pé e o prego) f***ed up</w:t>
      </w:r>
    </w:p>
    <w:p>
      <w:r>
        <w:t xml:space="preserve">brb em mim ipod. se eu sair aleatoriamente porque a minha internet quebra</w:t>
      </w:r>
    </w:p>
    <w:p>
      <w:r>
        <w:t xml:space="preserve">Eu acho que a chuva matou meu telefone</w:t>
      </w:r>
    </w:p>
    <w:p>
      <w:r>
        <w:t xml:space="preserve">@Rachelamac aww you poor thing hope all goes well!</w:t>
      </w:r>
    </w:p>
    <w:p>
      <w:r>
        <w:t xml:space="preserve">teve que jogar loção no terminal do porto aéreo</w:t>
      </w:r>
    </w:p>
    <w:p>
      <w:r>
        <w:t xml:space="preserve">Prestes a saltar para o chuveiro. Sinto falta do meu pequeno sabonete de sud Ashley.</w:t>
      </w:r>
    </w:p>
    <w:p>
      <w:r>
        <w:t xml:space="preserve">Seth Green conta ao WalletPop seus segredos de sucesso financeiro como estreias 'Unbroke'. link era muito longo</w:t>
      </w:r>
    </w:p>
    <w:p>
      <w:r>
        <w:t xml:space="preserve">Preciso de uma amora preta</w:t>
      </w:r>
    </w:p>
    <w:p>
      <w:r>
        <w:t xml:space="preserve">@jillvee Parece ótimo ... gostaria de ter os dólares para comprar alguns!</w:t>
      </w:r>
    </w:p>
    <w:p>
      <w:r>
        <w:t xml:space="preserve">Nate desaparecido mais do que o habitual esta noite</w:t>
      </w:r>
    </w:p>
    <w:p>
      <w:r>
        <w:t xml:space="preserve">Pólo de concreto de garagem 1 -- a nova Odessey 0.</w:t>
      </w:r>
    </w:p>
    <w:p>
      <w:r>
        <w:t xml:space="preserve">@Glinner Sinto muito. É uma droga que não consigo me saciar de graça. Eu nunca o impediria, mas acabei de receber 5 links de 3 pessoas diferentes. É uma porcaria.</w:t>
      </w:r>
    </w:p>
    <w:p>
      <w:r>
        <w:t xml:space="preserve">Uma mensagem de @Songoftheoss Você poderia informar as pessoas que fui expulso?</w:t>
      </w:r>
    </w:p>
    <w:p>
      <w:r>
        <w:t xml:space="preserve">Você é tão bom amigo &lt;3 Eu sinto tanto a sua falta</w:t>
      </w:r>
    </w:p>
    <w:p>
      <w:r>
        <w:t xml:space="preserve">alguém me sugeriria um grande filme de thriller</w:t>
      </w:r>
    </w:p>
    <w:p>
      <w:r>
        <w:t xml:space="preserve">@HelloMissJean hhhhhhhaaaaaaaaaaaaaaaa!!!! Yo u hve me in tears!...its all @CthaGod fault he said u cancelled so I thought....</w:t>
      </w:r>
    </w:p>
    <w:p>
      <w:r>
        <w:t xml:space="preserve">eu tenho problemas com pizza...ii amo demais...estou tão viciado em pizza e Dot Dot Curve. &gt;</w:t>
      </w:r>
    </w:p>
    <w:p>
      <w:r>
        <w:t xml:space="preserve">@souljaboytellem Lucky u Estou preso à chuva...</w:t>
      </w:r>
    </w:p>
    <w:p>
      <w:r>
        <w:t xml:space="preserve">@JBOO46 quando ele está lá. ele não estava lá hoje. tristeza!</w:t>
      </w:r>
    </w:p>
    <w:p>
      <w:r>
        <w:t xml:space="preserve">@knobzie sua perda</w:t>
      </w:r>
    </w:p>
    <w:p>
      <w:r>
        <w:t xml:space="preserve">@misssammibaby, por que você está triste?</w:t>
      </w:r>
    </w:p>
    <w:p>
      <w:r>
        <w:t xml:space="preserve">Também acabei de perceber que meu gravador de voz digital não tem uma porta USB!?!?! Eu acho que escolhi o modelo errado</w:t>
      </w:r>
    </w:p>
    <w:p>
      <w:r>
        <w:t xml:space="preserve">@SeanyeWest os tampões mentais funcionam, mas a patente foi recusada b/c alguém já pensou em tampões auriculares e benedryl</w:t>
      </w:r>
    </w:p>
    <w:p>
      <w:r>
        <w:t xml:space="preserve">FML... hoje é uma droga... só espero que a dança traga minha alma para cima... eu rezo, mas ainda estou triste... eu odeio o dia de hoje!!! &gt;;(</w:t>
      </w:r>
    </w:p>
    <w:p>
      <w:r>
        <w:t xml:space="preserve">@markhoppus Vamos ser capazes de comprar mais de 1 bilhete online através da animação amanhã? não podemos chegar a LA</w:t>
      </w:r>
    </w:p>
    <w:p>
      <w:r>
        <w:t xml:space="preserve">O adiamento não é abandonado. //</w:t>
      </w:r>
    </w:p>
    <w:p>
      <w:r>
        <w:t xml:space="preserve">@rachyzilla ainda não foi à infame loja de fígado que meu gerente ajudou a montar disse que é fantástico (y)</w:t>
      </w:r>
    </w:p>
    <w:p>
      <w:r>
        <w:t xml:space="preserve">@becckysmith aw não! sim, devo dizer que foi muito bom haha</w:t>
      </w:r>
    </w:p>
    <w:p>
      <w:r>
        <w:t xml:space="preserve">Fim de semana de trabalho em breve................ 1ª necessidade de conseguir um Tim Coffee para que eu possa passar por este maldito turno da noite........</w:t>
      </w:r>
    </w:p>
    <w:p>
      <w:r>
        <w:t xml:space="preserve">Próxima viagem...Itália, França e Bélgica...sim.  Infelizmente, nenhuma Alemanha.  Surpreendentemente, foi uma surpresa.  Quase uma tradição.</w:t>
      </w:r>
    </w:p>
    <w:p>
      <w:r>
        <w:t xml:space="preserve">As atualizações do Windows são uma porcaria. Há muitas delas.</w:t>
      </w:r>
    </w:p>
    <w:p>
      <w:r>
        <w:t xml:space="preserve">@Linebeck Errado Além disso, você não desenharia nem mesmo para si mesmo agora, então dar a si mesmo a "responsabilidade" de postar lá será melhor</w:t>
      </w:r>
    </w:p>
    <w:p>
      <w:r>
        <w:t xml:space="preserve">@elainanic hope u feel better sweetie</w:t>
      </w:r>
    </w:p>
    <w:p>
      <w:r>
        <w:t xml:space="preserve">nada o deixa sóbrio mais rápido do que ser pulverizado com uma mangueira molhada</w:t>
      </w:r>
    </w:p>
    <w:p>
      <w:r>
        <w:t xml:space="preserve">Uh-oh...está ficando cinza novamente aqui fora. Espero que não seja um daqueles "chuveiros pop-ups" no caminho.</w:t>
      </w:r>
    </w:p>
    <w:p>
      <w:r>
        <w:t xml:space="preserve">Eu quero tanto o bbq coreano, mas ninguém pode vir comigo.</w:t>
      </w:r>
    </w:p>
    <w:p>
      <w:r>
        <w:t xml:space="preserve">@Evulh Eu faço mensagens de texto para o twitter às vezes, mas não recebo nenhuma em meu telefone so....</w:t>
      </w:r>
    </w:p>
    <w:p>
      <w:r>
        <w:t xml:space="preserve">17 coisas a fazer, a última coisa que tenho em mente é limpar a bagunça do bolo de todos</w:t>
      </w:r>
    </w:p>
    <w:p>
      <w:r>
        <w:t xml:space="preserve">@leischen1shows sempre surgem quando temos menos dinheiro, é a lei das médias podres</w:t>
      </w:r>
    </w:p>
    <w:p>
      <w:r>
        <w:t xml:space="preserve">639 bebê! DEUS SEU SAD REALMENTE oh bem vive um partaaay! xxxxxxxxxx</w:t>
      </w:r>
    </w:p>
    <w:p>
      <w:r>
        <w:t xml:space="preserve">@kirstiealley Depois de muitas tentativas, não consigo entender como colocar uma foto no avatar. Diz-me que a pic é muito grande. Tentativa frustrada.......sorry</w:t>
      </w:r>
    </w:p>
    <w:p>
      <w:r>
        <w:t xml:space="preserve">@mitchelmusso eu quero, mas não posso te chamar porque vivo na Argentina, eu realmente te amo mitchel! Você é FELIZ, seu Rock!?</w:t>
      </w:r>
    </w:p>
    <w:p>
      <w:r>
        <w:t xml:space="preserve">Eu até me preocupo em conseguir um novo osso...eu simplesmente os quebro de qualquer forma,,os ossos não flutuam, especialmente quando jogados na piscina</w:t>
      </w:r>
    </w:p>
    <w:p>
      <w:r>
        <w:t xml:space="preserve">Sente-se muito mal por @crimescenevegas com sua épica dor de dentes. Gostaria de poder fazer mais do que colocar um porco no microondas</w:t>
      </w:r>
    </w:p>
    <w:p>
      <w:r>
        <w:t xml:space="preserve">@MinaScope sempre há tráfego de volta para Long Island às sextas-feiras.</w:t>
      </w:r>
    </w:p>
    <w:p>
      <w:r>
        <w:t xml:space="preserve">Eu odeio funerais.</w:t>
      </w:r>
    </w:p>
    <w:p>
      <w:r>
        <w:t xml:space="preserve">Adoro o filme Grease! Não posso acreditar que Jeff Conaway é o mesmo cara que interpretou Kenickie...tão triste de vê-lo na Reabilitação Celebrity</w:t>
      </w:r>
    </w:p>
    <w:p>
      <w:r>
        <w:t xml:space="preserve">não está ansioso para voltar à realidade amanhã.</w:t>
      </w:r>
    </w:p>
    <w:p>
      <w:r>
        <w:t xml:space="preserve">Conduziu um #Mazda #RX8 hoje e garoto, esse carro é divertido! Infelizmente, porém, já não acho meu carro assim tão divertido</w:t>
      </w:r>
    </w:p>
    <w:p>
      <w:r>
        <w:t xml:space="preserve">@its_sb eu juro que a minha era má, era verde e tudo LOL</w:t>
      </w:r>
    </w:p>
    <w:p>
      <w:r>
        <w:t xml:space="preserve">@BOYWALT409 realmente induziu o rasgo</w:t>
      </w:r>
    </w:p>
    <w:p>
      <w:r>
        <w:t xml:space="preserve">Esperando que Danny me mande uma mensagem de volta,, xoxoxo</w:t>
      </w:r>
    </w:p>
    <w:p>
      <w:r>
        <w:t xml:space="preserve">tão pronto para ir para casa</w:t>
      </w:r>
    </w:p>
    <w:p>
      <w:r>
        <w:t xml:space="preserve">Tive que sair mais cedo para ir à prática do piccolo.</w:t>
      </w:r>
    </w:p>
    <w:p>
      <w:r>
        <w:t xml:space="preserve">O maior encontro de trackk de todos os tempos</w:t>
      </w:r>
    </w:p>
    <w:p>
      <w:r>
        <w:t xml:space="preserve">@Kreeoni Eu não posso seguir essa</w:t>
      </w:r>
    </w:p>
    <w:p>
      <w:r>
        <w:t xml:space="preserve">@Nkcaump Excelente foto! Quem me dera estar lá, mas é uma longa viagem desde TN.</w:t>
      </w:r>
    </w:p>
    <w:p>
      <w:r>
        <w:t xml:space="preserve">@jordan0rly ahaha yay! eu fico lá até 2 só indo com alguém?</w:t>
      </w:r>
    </w:p>
    <w:p>
      <w:r>
        <w:t xml:space="preserve">oh não! :| não mais ding dong de celebridades por idades</w:t>
      </w:r>
    </w:p>
    <w:p>
      <w:r>
        <w:t xml:space="preserve">@JayDoub Olá, estou muito agradecido - Totalmente cansado, tenho trabalhado muito hoje...Totalmente despedaçado! e quanto a u</w:t>
      </w:r>
    </w:p>
    <w:p>
      <w:r>
        <w:t xml:space="preserve">@sanchaaaa im sadd sancha 18 de junho para mim é um fracasso, vai ser você e a chini ((((((</w:t>
      </w:r>
    </w:p>
    <w:p>
      <w:r>
        <w:t xml:space="preserve">@NB82 awww sorry ot hear that least its work though!</w:t>
      </w:r>
    </w:p>
    <w:p>
      <w:r>
        <w:t xml:space="preserve">Corte #6. Eu odeio meu gramado</w:t>
      </w:r>
    </w:p>
    <w:p>
      <w:r>
        <w:t xml:space="preserve">@Dogfaeries sim por favor</w:t>
      </w:r>
    </w:p>
    <w:p>
      <w:r>
        <w:t xml:space="preserve">@DatBoyXO oh wow...espero que ele esteja bem...levá-lo 2 ao veterinário?</w:t>
      </w:r>
    </w:p>
    <w:p>
      <w:r>
        <w:t xml:space="preserve">Chuva oh bem, ainda é sexta-feira!!</w:t>
      </w:r>
    </w:p>
    <w:p>
      <w:r>
        <w:t xml:space="preserve">Acabou de ver um trailer para o Batman Arkham Asylum e você pode jogar como o Joker. Mas isso é apenas o PS3 exclusivo. Maldição, isso dói.</w:t>
      </w:r>
    </w:p>
    <w:p>
      <w:r>
        <w:t xml:space="preserve">últimos pensamentos, mais uma vez: desculpe, Laura. e não quer que seu último tweet do dia para stuart seja desagradável *hugs* ?</w:t>
      </w:r>
    </w:p>
    <w:p>
      <w:r>
        <w:t xml:space="preserve">Pintura do meu quarto =</w:t>
      </w:r>
    </w:p>
    <w:p>
      <w:r>
        <w:t xml:space="preserve">Cortar um pouco a grama nesta noite! divertido</w:t>
      </w:r>
    </w:p>
    <w:p>
      <w:r>
        <w:t xml:space="preserve">@liddesigns oh não, lamento ouvir abt Firefox se chocando com você.</w:t>
      </w:r>
    </w:p>
    <w:p>
      <w:r>
        <w:t xml:space="preserve">Cortar um pouco a grama nesta noite! divertido</w:t>
      </w:r>
    </w:p>
    <w:p>
      <w:r>
        <w:t xml:space="preserve">realmente espera que a doença de seu carro não seja terminal.</w:t>
      </w:r>
    </w:p>
    <w:p>
      <w:r>
        <w:t xml:space="preserve">@KristenSimoni Toda vez que tenho sexta-feira livre. Infelizmente, isso não é muito frequente</w:t>
      </w:r>
    </w:p>
    <w:p>
      <w:r>
        <w:t xml:space="preserve">quem me dera que fosse verão</w:t>
      </w:r>
    </w:p>
    <w:p>
      <w:r>
        <w:t xml:space="preserve">booo que meanie @victoria está me provocando com um pedaço de queijo! http://twitpic.com/67rt8</w:t>
      </w:r>
    </w:p>
    <w:p>
      <w:r>
        <w:t xml:space="preserve">Não estou feliz</w:t>
      </w:r>
    </w:p>
    <w:p>
      <w:r>
        <w:t xml:space="preserve">@samchannah @juliedeborah Beer é uma excelente desculpa. Antes eu estava suando, só Deus sabe quanto! Não estou ansioso para trabalhar amanhã</w:t>
      </w:r>
    </w:p>
    <w:p>
      <w:r>
        <w:t xml:space="preserve">Eu tenho aula amanhã e amanhã é sábado, eu odeio ter aula no sábado</w:t>
      </w:r>
    </w:p>
    <w:p>
      <w:r>
        <w:t xml:space="preserve">@Its_Aitana K ??? O que???? De jeito nenhum!!!! Não</w:t>
      </w:r>
    </w:p>
    <w:p>
      <w:r>
        <w:t xml:space="preserve">o que, primeiro dia por conta própria amanhã. isto deve correr bem</w:t>
      </w:r>
    </w:p>
    <w:p>
      <w:r>
        <w:t xml:space="preserve">um dos meus melhores está se mudando</w:t>
      </w:r>
    </w:p>
    <w:p>
      <w:r>
        <w:t xml:space="preserve">@DanaBrunetti E aí? Por que não há tweets? Você também está filmando em um lugar sem sinal? .Hmmm.</w:t>
      </w:r>
    </w:p>
    <w:p>
      <w:r>
        <w:t xml:space="preserve">@fionaaaa_ YEEEAH :'D lmao, os dentistas não são simpáticos depois de decidirem que você é velho demais para sacos de guloseimas com adesivos e pasta de dente fantástica</w:t>
      </w:r>
    </w:p>
    <w:p>
      <w:r>
        <w:t xml:space="preserve">@queenroxs</w:t>
      </w:r>
    </w:p>
    <w:p>
      <w:r>
        <w:t xml:space="preserve">Sinto-me doente graças às crianças da banda.</w:t>
      </w:r>
    </w:p>
    <w:p>
      <w:r>
        <w:t xml:space="preserve">@harperkzm que suga booo.</w:t>
      </w:r>
    </w:p>
    <w:p>
      <w:r>
        <w:t xml:space="preserve">@melly16 hmm um certo que eu desisti de gostar enquanto ele chupava a minha cabeça :^) eu desisto com eles às vezes tbh</w:t>
      </w:r>
    </w:p>
    <w:p>
      <w:r>
        <w:t xml:space="preserve">Por que estou tentando até mesmo dormir? Está 28c aqui dentro. Sinto falta das noites frias de inverno</w:t>
      </w:r>
    </w:p>
    <w:p>
      <w:r>
        <w:t xml:space="preserve">Há SEMPRE um JOYKILL no meio da multidão! odeiam!</w:t>
      </w:r>
    </w:p>
    <w:p>
      <w:r>
        <w:t xml:space="preserve">eu só sonho em voz alta, não posso ter você para mim e eu sei disso</w:t>
      </w:r>
    </w:p>
    <w:p>
      <w:r>
        <w:t xml:space="preserve">Sentiremos sua falta @dougvs...   Esses sortudos Edmontonians!</w:t>
      </w:r>
    </w:p>
    <w:p>
      <w:r>
        <w:t xml:space="preserve">No Home Depot e ninguém me ajudará a carregar meu compensado na minha van por alguma razão.</w:t>
      </w:r>
    </w:p>
    <w:p>
      <w:r>
        <w:t xml:space="preserve">Fui ver "UP". Foi um filme muito bom que puxa os cordelinhos do coração, recomendo-o vivamente.</w:t>
      </w:r>
    </w:p>
    <w:p>
      <w:r>
        <w:t xml:space="preserve">ugh! parece que agora pode chover a qualquer minuto</w:t>
      </w:r>
    </w:p>
    <w:p>
      <w:r>
        <w:t xml:space="preserve">não vá ao moes mexicano grill, ele é TOO picante!</w:t>
      </w:r>
    </w:p>
    <w:p>
      <w:r>
        <w:t xml:space="preserve">Estou tentando encontrar o motorista para minha Webcam Microsoft Lifecam VX-3000 e não consigo encontrá-lo em lugar algum! alguém tem algum link?</w:t>
      </w:r>
    </w:p>
    <w:p>
      <w:r>
        <w:t xml:space="preserve">meu 43 libras lastminute.com Hotel secreto em heathrow é surpreendentemente agradável. Sem sabão tho</w:t>
      </w:r>
    </w:p>
    <w:p>
      <w:r>
        <w:t xml:space="preserve">@RachelDouglas Estou totalmente tentando recuperar meu PCW também</w:t>
      </w:r>
    </w:p>
    <w:p>
      <w:r>
        <w:t xml:space="preserve">O PCN não tem mais colocação de trabalho</w:t>
      </w:r>
    </w:p>
    <w:p>
      <w:r>
        <w:t xml:space="preserve">brincando no pátio da minha antiga escola ainda o mesmo, exceto que eles, coxo, se livraram do balanço do pneu</w:t>
      </w:r>
    </w:p>
    <w:p>
      <w:r>
        <w:t xml:space="preserve">Estou na igreja agora...prestes a odor no meu smoothie bc ele pode estar derretido quando eu voltar</w:t>
      </w:r>
    </w:p>
    <w:p>
      <w:r>
        <w:t xml:space="preserve">Estou muito triste Show do McFly nesse exato momento, e eu aqui...</w:t>
      </w:r>
    </w:p>
    <w:p>
      <w:r>
        <w:t xml:space="preserve">@lwmedium quando vou ao site do ticketmaster diz "no lisa williams events to be found" (não há eventos da lisa williams a serem encontrados)</w:t>
      </w:r>
    </w:p>
    <w:p>
      <w:r>
        <w:t xml:space="preserve">A 35 minutos... Dividido.</w:t>
      </w:r>
    </w:p>
    <w:p>
      <w:r>
        <w:t xml:space="preserve">@monkeymad2 nooooooo!! não o recibo!! não me parta o coração</w:t>
      </w:r>
    </w:p>
    <w:p>
      <w:r>
        <w:t xml:space="preserve">@AnnieSenior do que você está falando??? desde quando você não confia em mim? isso dói... Sou um bom guardião secreto</w:t>
      </w:r>
    </w:p>
    <w:p>
      <w:r>
        <w:t xml:space="preserve">As coisas sempre acabam indo mal</w:t>
      </w:r>
    </w:p>
    <w:p>
      <w:r>
        <w:t xml:space="preserve">@DNK_Anais Sinto-me muito mal agora.... desculpe</w:t>
      </w:r>
    </w:p>
    <w:p>
      <w:r>
        <w:t xml:space="preserve">@loveyoumoreMJ infelizmente não estou bêbado o suficiente rs e não tenho dinheiro para me embebedar, como você pode imaginar haha</w:t>
      </w:r>
    </w:p>
    <w:p>
      <w:r>
        <w:t xml:space="preserve">estou tão bordejada e gostaria de ter um toque ipod</w:t>
      </w:r>
    </w:p>
    <w:p>
      <w:r>
        <w:t xml:space="preserve">@TrillMill Preciso ir às compras com você...mas preciso economizar meu dinheiro</w:t>
      </w:r>
    </w:p>
    <w:p>
      <w:r>
        <w:t xml:space="preserve">@MrGranger é que eu não acho que nada disso esteja ajudando meus pulsos.</w:t>
      </w:r>
    </w:p>
    <w:p>
      <w:r>
        <w:t xml:space="preserve">@nkangel74 Sim, eu odeio isso também!!!! Desculpe-me por isso.</w:t>
      </w:r>
    </w:p>
    <w:p>
      <w:r>
        <w:t xml:space="preserve">tenho medo de trovões</w:t>
      </w:r>
    </w:p>
    <w:p>
      <w:r>
        <w:t xml:space="preserve">@daniellefecci "Vocês poderiam se divertir em uma caixa de papelão"... Já sinto sua falta, mano.</w:t>
      </w:r>
    </w:p>
    <w:p>
      <w:r>
        <w:t xml:space="preserve">Bem, acabamos de deixar seis bandeiras. Não consegui montar o que eu queria. Que chatice. Talvez na próxima vez.</w:t>
      </w:r>
    </w:p>
    <w:p>
      <w:r>
        <w:t xml:space="preserve">De volta à Espanha</w:t>
      </w:r>
    </w:p>
    <w:p>
      <w:r>
        <w:t xml:space="preserve">@afwife08 lamento ouvir isso. É um 365?</w:t>
      </w:r>
    </w:p>
    <w:p>
      <w:r>
        <w:t xml:space="preserve">@erickimberlin ew man, eu odeio você TBS &lt;3</w:t>
      </w:r>
    </w:p>
    <w:p>
      <w:r>
        <w:t xml:space="preserve">OK, hora de ir ao Urban Outfitters para ver o que me chama a atenção e depois ir para casa, já que esta chuva está atrapalhando mais fotos para o dia</w:t>
      </w:r>
    </w:p>
    <w:p>
      <w:r>
        <w:t xml:space="preserve">Há dois meses atrás, eu me tornei irrelevante.</w:t>
      </w:r>
    </w:p>
    <w:p>
      <w:r>
        <w:t xml:space="preserve">@devidev im stuck 2 this when my la love turn in2 road rage lol</w:t>
      </w:r>
    </w:p>
    <w:p>
      <w:r>
        <w:t xml:space="preserve">Sinto-me melhor hoje, mas ainda estou doente.</w:t>
      </w:r>
    </w:p>
    <w:p>
      <w:r>
        <w:t xml:space="preserve">aw &amp; eu realmente sinto falta da Alice &amp; Charlotte esta noite Não sei por que, mas são ambas colheres ;)</w:t>
      </w:r>
    </w:p>
    <w:p>
      <w:r>
        <w:t xml:space="preserve">@jacvanek omggg, como eram as "cobras loucas" que eu queria ver quando elas estavam em Londres</w:t>
      </w:r>
    </w:p>
    <w:p>
      <w:r>
        <w:t xml:space="preserve">Está frio Mente fria, eu estive sentado lá fora por 30 minutos esperando por uma carona. Não me importa o quanto possa ser uma noite de baleares!!!</w:t>
      </w:r>
    </w:p>
    <w:p>
      <w:r>
        <w:t xml:space="preserve">tão triste que não vou poder ir à venda de amostras da eugenia kim em ny. womp womp.</w:t>
      </w:r>
    </w:p>
    <w:p>
      <w:r>
        <w:t xml:space="preserve">@tatiiiiv me também Tatiiiiiii!!!</w:t>
      </w:r>
    </w:p>
    <w:p>
      <w:r>
        <w:t xml:space="preserve">nooooooo sue está se aposentando não, não, não, não!</w:t>
      </w:r>
    </w:p>
    <w:p>
      <w:r>
        <w:t xml:space="preserve">Os pneus de perfil baixo são uma porcaria! Eles só terão meu tamanho na segunda-feira</w:t>
      </w:r>
    </w:p>
    <w:p>
      <w:r>
        <w:t xml:space="preserve">Às vezes eu poderia jurar que sou realmente louco.</w:t>
      </w:r>
    </w:p>
    <w:p>
      <w:r>
        <w:t xml:space="preserve">Os Assassinos de Jonathan Ross resumiram completamente o porquê de eu amá-los com todo meu coração de fangirl.  Sério uau.  Tenho saudades de Reading, &amp; Dublin</w:t>
      </w:r>
    </w:p>
    <w:p>
      <w:r>
        <w:t xml:space="preserve">@Somente_Leah eu não posso ajudar em toda essa conversa sobre perder nossos pais me deixa triste</w:t>
      </w:r>
    </w:p>
    <w:p>
      <w:r>
        <w:t xml:space="preserve">Foda-se... minhas pernas estão queimadas pelo sol...</w:t>
      </w:r>
    </w:p>
    <w:p>
      <w:r>
        <w:t xml:space="preserve">@HallamBritten Eu falei com Kat, isso é uma porcaria</w:t>
      </w:r>
    </w:p>
    <w:p>
      <w:r>
        <w:t xml:space="preserve">@MarieC09 Minha orelha direita foi bloqueada hoje um pouco como quando você tem água dentro dela. Alguma idéia é clara? não gosto de colocar líquido dentro</w:t>
      </w:r>
    </w:p>
    <w:p>
      <w:r>
        <w:t xml:space="preserve">@TheShoctor @pezhore @O3Visuals @N9VLS Victory! Agora eu só preciso reinstalar todas as minhas malditas aplicações.</w:t>
      </w:r>
    </w:p>
    <w:p>
      <w:r>
        <w:t xml:space="preserve">Tive dificuldade em amar as pessoas como Cristo, hoje as pessoas que pegavam coisas no meu trabalho eram apenas burras, e irritantes.</w:t>
      </w:r>
    </w:p>
    <w:p>
      <w:r>
        <w:t xml:space="preserve">@jaidenkhat cara triste</w:t>
      </w:r>
    </w:p>
    <w:p>
      <w:r>
        <w:t xml:space="preserve">o twitter está agindo de forma estranha</w:t>
      </w:r>
    </w:p>
    <w:p>
      <w:r>
        <w:t xml:space="preserve">soluços</w:t>
      </w:r>
    </w:p>
    <w:p>
      <w:r>
        <w:t xml:space="preserve">@ColtraneCurtis não pode</w:t>
      </w:r>
    </w:p>
    <w:p>
      <w:r>
        <w:t xml:space="preserve">@SoleneD eu preciso de um emprego que possa pagar todas as minhas contas hospitalares. tenho estado muito doente ultimamente.</w:t>
      </w:r>
    </w:p>
    <w:p>
      <w:r>
        <w:t xml:space="preserve">Servidor Bah DHCP, por que você deve continuar caindo de cara</w:t>
      </w:r>
    </w:p>
    <w:p>
      <w:r>
        <w:t xml:space="preserve">Está frio e nublado e eu tenho um milhão de cargas de lavagem para fazer</w:t>
      </w:r>
    </w:p>
    <w:p>
      <w:r>
        <w:t xml:space="preserve">@ninjang facepalm espera que a entrevista seja uma escolha e não uma coisa forçada...</w:t>
      </w:r>
    </w:p>
    <w:p>
      <w:r>
        <w:t xml:space="preserve">TwitterBerry me odeia</w:t>
      </w:r>
    </w:p>
    <w:p>
      <w:r>
        <w:t xml:space="preserve">@RealAudreyKitch eu mataria seriamente por um banho o agora. mas nós só temos uma cabine de chuveiro. Eu sinto falta de banhos de espuma!</w:t>
      </w:r>
    </w:p>
    <w:p>
      <w:r>
        <w:t xml:space="preserve">Assistir ao Desfile de Moda (BravoTV). Eu não sabia que este programa existia! Ha-ha. Desejando bife, panquecas e purê de batata. Ugghh.</w:t>
      </w:r>
    </w:p>
    <w:p>
      <w:r>
        <w:t xml:space="preserve">NÃO foi pago hoje.</w:t>
      </w:r>
    </w:p>
    <w:p>
      <w:r>
        <w:t xml:space="preserve">@filmscoregeek Obrigado pelo R, mas, desculpe, o LOTR era spam.</w:t>
      </w:r>
    </w:p>
    <w:p>
      <w:r>
        <w:t xml:space="preserve">ughhh rejeitado do programa de mediação 09. SUCKSSSS.</w:t>
      </w:r>
    </w:p>
    <w:p>
      <w:r>
        <w:t xml:space="preserve">Ter algumas Coronas, e ter um mau desejo por pastelaria mexicana, mas teria que ir ao Uptown para conseguir algumas</w:t>
      </w:r>
    </w:p>
    <w:p>
      <w:r>
        <w:t xml:space="preserve">Regar as plantas em casa. Bebendo um delicioso batido de morgans porque minha jamba explodiu.</w:t>
      </w:r>
    </w:p>
    <w:p>
      <w:r>
        <w:t xml:space="preserve">@jmrooke WHY AREN'T WE IN CHICAGO???????</w:t>
      </w:r>
    </w:p>
    <w:p>
      <w:r>
        <w:t xml:space="preserve">não posso ficar doente...agora não! estou prestes a ir ver meu novo sobrinho</w:t>
      </w:r>
    </w:p>
    <w:p>
      <w:r>
        <w:t xml:space="preserve">Prestes a jantar e depois uma noite de jogo de cartas. Já embalado e pronto para ir para casa amanhã Temos que ir para casa?</w:t>
      </w:r>
    </w:p>
    <w:p>
      <w:r>
        <w:t xml:space="preserve">vai renunciar à Noite do Pub com a esposa esta noite. Uma semana difícil para nós dois e nenhuma das duas está realmente disposta a isso. Além disso, nosso vizinho morreu</w:t>
      </w:r>
    </w:p>
    <w:p>
      <w:r>
        <w:t xml:space="preserve">@karleigh e @katiesantry não há uma estação de rádio top 40 em fresno!</w:t>
      </w:r>
    </w:p>
    <w:p>
      <w:r>
        <w:t xml:space="preserve">Acabaram de me perguntar por um terno para onde eu estava indo. Achei que não me parecia muito com uma prostituta.</w:t>
      </w:r>
    </w:p>
    <w:p>
      <w:r>
        <w:t xml:space="preserve">Aw ... a grelha em meu fundo parece uma placa ...</w:t>
      </w:r>
    </w:p>
    <w:p>
      <w:r>
        <w:t xml:space="preserve">@XtineSamonte o que está acontecendo ?</w:t>
      </w:r>
    </w:p>
    <w:p>
      <w:r>
        <w:t xml:space="preserve">@Rorzshach Eu desejo não ser muito bom nisso tbh :/</w:t>
      </w:r>
    </w:p>
    <w:p>
      <w:r>
        <w:t xml:space="preserve">assistindo ao bate-papo ao vivo dos jobros ... não ao vivo, embora haha.</w:t>
      </w:r>
    </w:p>
    <w:p>
      <w:r>
        <w:t xml:space="preserve">im nervoso :/ eu quero que @mmilanezi me dê um abraço de urso</w:t>
      </w:r>
    </w:p>
    <w:p>
      <w:r>
        <w:t xml:space="preserve">@summersunrays que é triste</w:t>
      </w:r>
    </w:p>
    <w:p>
      <w:r>
        <w:t xml:space="preserve">Ei cara que recusou um panfleto, você é um impostor e não é legal</w:t>
      </w:r>
    </w:p>
    <w:p>
      <w:r>
        <w:t xml:space="preserve">Lá se vai a troca de óleo... Não passar Go, não recolher $200, perder $160</w:t>
      </w:r>
    </w:p>
    <w:p>
      <w:r>
        <w:t xml:space="preserve">@kirkfranklin @therealmarymary yall my auntie just got n a bad car accident...pls pls pray with me 4 God's will 2 b done...</w:t>
      </w:r>
    </w:p>
    <w:p>
      <w:r>
        <w:t xml:space="preserve">@JonathanRKnight deseja que você esteja a caminho de Tampa! As garotas da FL estão com saudades suas!</w:t>
      </w:r>
    </w:p>
    <w:p>
      <w:r>
        <w:t xml:space="preserve">Estou com tanta fome</w:t>
      </w:r>
    </w:p>
    <w:p>
      <w:r>
        <w:t xml:space="preserve">5 Mins, até o final do follow me sexta-feira</w:t>
      </w:r>
    </w:p>
    <w:p>
      <w:r>
        <w:t xml:space="preserve">http://twitpic.com/67s14 - Vi uma família de cinco pessoas saindo desta autocaravana e entrando na lavanderia para limpar roupas e roupas de cama.</w:t>
      </w:r>
    </w:p>
    <w:p>
      <w:r>
        <w:t xml:space="preserve">@alikat89 Awwww, isso é uma droga. Talvez esteja no Youtube em algum lugar?</w:t>
      </w:r>
    </w:p>
    <w:p>
      <w:r>
        <w:t xml:space="preserve">Então eu cheguei ao meu centro de exames e eles disseram que não podemos deixar você ficar com seu top sem mangas! U cud BELIEVE que!? eu tinha que ir para casa</w:t>
      </w:r>
    </w:p>
    <w:p>
      <w:r>
        <w:t xml:space="preserve">nada... apenas me procurando um carro. não tenho sorte nenhuma!</w:t>
      </w:r>
    </w:p>
    <w:p>
      <w:r>
        <w:t xml:space="preserve">@LostMyHeart esperando que vá embora... Quero dizer, eu fico cansado de qualquer maneira, mas tem sido realmente horrível ultimamente - cheio de tristeza...</w:t>
      </w:r>
    </w:p>
    <w:p>
      <w:r>
        <w:t xml:space="preserve">@CHRISDJMOYLES Desculpe estragar tudo, mas desta vez ele não o fez</w:t>
      </w:r>
    </w:p>
    <w:p>
      <w:r>
        <w:t xml:space="preserve">Acabei de perceber que é sexta-feira e b/c de uma festa que eu não posso ir correr.</w:t>
      </w:r>
    </w:p>
    <w:p>
      <w:r>
        <w:t xml:space="preserve">e agora sinto cheiro de panquecas... ou talvez torradas... ou algo delicioso. mas ninguém está em minha casa cozinhando</w:t>
      </w:r>
    </w:p>
    <w:p>
      <w:r>
        <w:t xml:space="preserve">Santa monica amarrada</w:t>
      </w:r>
    </w:p>
    <w:p>
      <w:r>
        <w:t xml:space="preserve">avidez do café</w:t>
      </w:r>
    </w:p>
    <w:p>
      <w:r>
        <w:t xml:space="preserve">@mitchelmusso eu gostaria de poder ligar para você, mas vai custar muito caro meus pais não me deixam</w:t>
      </w:r>
    </w:p>
    <w:p>
      <w:r>
        <w:t xml:space="preserve">Dirigido para casa, pai de plantão esta noite. Pode levar as crianças ao curso novamente. Embora meus filhos me tenham levado por 11 dólares ontem à noite em um concurso de lascas</w:t>
      </w:r>
    </w:p>
    <w:p>
      <w:r>
        <w:t xml:space="preserve">Aw, não ir mais a Toronto.</w:t>
      </w:r>
    </w:p>
    <w:p>
      <w:r>
        <w:t xml:space="preserve">quer ir nadar</w:t>
      </w:r>
    </w:p>
    <w:p>
      <w:r>
        <w:t xml:space="preserve">@CHRISDJMOYLES a justiça deixou quando o DJ Talent foi votado (N)</w:t>
      </w:r>
    </w:p>
    <w:p>
      <w:r>
        <w:t xml:space="preserve">A novidade está tocando no epicentro em julho, quando estou em NY. Jesse lacey, por que você me odeia?</w:t>
      </w:r>
    </w:p>
    <w:p>
      <w:r>
        <w:t xml:space="preserve">18 horas para trabalhar....*cry* não consigo sobreviver!  // Weeelcome to my wonderland *sing along*</w:t>
      </w:r>
    </w:p>
    <w:p>
      <w:r>
        <w:t xml:space="preserve">@heatherjoy76 Eu tenho que descobrir como isto funciona!! Não entendo!! Espero que você esteja indo bem!!!</w:t>
      </w:r>
    </w:p>
    <w:p>
      <w:r>
        <w:t xml:space="preserve">@mercutiom eu sei! acabei de falar com eles ao telefone. vai deixar um buraco gigantesco na Mill. + Regiões também fechadas.</w:t>
      </w:r>
    </w:p>
    <w:p>
      <w:r>
        <w:t xml:space="preserve">Eu sei que também não tenho roupas limpas. E a arruela está na cozinha. Maldito seja o fogo de cozinha.</w:t>
      </w:r>
    </w:p>
    <w:p>
      <w:r>
        <w:t xml:space="preserve">suado e cansado da corrida de 6 voltas. vai fazer sol no ano que vem, não importa o que aconteça.</w:t>
      </w:r>
    </w:p>
    <w:p>
      <w:r>
        <w:t xml:space="preserve">@chinaablue</w:t>
      </w:r>
    </w:p>
    <w:p>
      <w:r>
        <w:t xml:space="preserve">twit, meu caminho para sair do tráfego de graduais.</w:t>
      </w:r>
    </w:p>
    <w:p>
      <w:r>
        <w:t xml:space="preserve">@fly_meaway Desculpe-me, mas sei como me sinto... Geralmente sou louco, mas em uma reunião de família eu provavelmente me conteria assim também.</w:t>
      </w:r>
    </w:p>
    <w:p>
      <w:r>
        <w:t xml:space="preserve">@TweetTwang tem que checar com o mano sobre isso...e a minha é uma garota</w:t>
      </w:r>
    </w:p>
    <w:p>
      <w:r>
        <w:t xml:space="preserve">@ShesElectric_ foi sim... trabalhar em 7 hrs como você</w:t>
      </w:r>
    </w:p>
    <w:p>
      <w:r>
        <w:t xml:space="preserve">não consigo dormir... não consigo terminar meus deveres de casa DAMN IT !</w:t>
      </w:r>
    </w:p>
    <w:p>
      <w:r>
        <w:t xml:space="preserve">As pessoas são pessoas...não são pessoas? Eu nunca adivinhei o que...idiota...estou mal-humorado agora</w:t>
      </w:r>
    </w:p>
    <w:p>
      <w:r>
        <w:t xml:space="preserve">Acima foi muito bom. Mas foi um pouco deprimente.</w:t>
      </w:r>
    </w:p>
    <w:p>
      <w:r>
        <w:t xml:space="preserve">quer esfriar</w:t>
      </w:r>
    </w:p>
    <w:p>
      <w:r>
        <w:t xml:space="preserve">já chorando e o filme só começou como 15mins atrás</w:t>
      </w:r>
    </w:p>
    <w:p>
      <w:r>
        <w:t xml:space="preserve">wtf minha foto não está mostrando</w:t>
      </w:r>
    </w:p>
    <w:p>
      <w:r>
        <w:t xml:space="preserve">história de brinquedo 3! junho de 2010. não posso esperar tanto tempo.</w:t>
      </w:r>
    </w:p>
    <w:p>
      <w:r>
        <w:t xml:space="preserve">ugh... ressaca. sinal de que estou ficando velho</w:t>
      </w:r>
    </w:p>
    <w:p>
      <w:r>
        <w:t xml:space="preserve">@gengenw quem sabe me deixa triste rs</w:t>
      </w:r>
    </w:p>
    <w:p>
      <w:r>
        <w:t xml:space="preserve">está assistindo a um grande quiz de caldos, bastante cansado, mas baixando um dvd então tenho que esperar até terminar até poder ir para a cama</w:t>
      </w:r>
    </w:p>
    <w:p>
      <w:r>
        <w:t xml:space="preserve">Não posso mantê-lo</w:t>
      </w:r>
    </w:p>
    <w:p>
      <w:r>
        <w:t xml:space="preserve">Acabou de passar um carro naufragado esperando que todos saíssem bem. Finalmente, a velocidade de aceleração. Já deveria ter estado em B'mpre.</w:t>
      </w:r>
    </w:p>
    <w:p>
      <w:r>
        <w:t xml:space="preserve">@asdquefty Sim eles são, e agora todos eles se foram.  Você gostou do seu?</w:t>
      </w:r>
    </w:p>
    <w:p>
      <w:r>
        <w:t xml:space="preserve">@BonusJonas Lucky. O inverno está chegando para nós</w:t>
      </w:r>
    </w:p>
    <w:p>
      <w:r>
        <w:t xml:space="preserve">Agradecidos pelas consultas de última hora... Menina tem uma temperatura de 105,+ sentada na espera do médico</w:t>
      </w:r>
    </w:p>
    <w:p>
      <w:r>
        <w:t xml:space="preserve">É STILLL não funciona!! Por que não!! Isto é FRUSTRATANTE!!!</w:t>
      </w:r>
    </w:p>
    <w:p>
      <w:r>
        <w:t xml:space="preserve">Eu só quero dormir.</w:t>
      </w:r>
    </w:p>
    <w:p>
      <w:r>
        <w:t xml:space="preserve">Parece que me deparei com um pequeno problema de chaveiro.  O usuário difere em /Library/Keychains/System.keychain, deve ser 501, o dono é 0</w:t>
      </w:r>
    </w:p>
    <w:p>
      <w:r>
        <w:t xml:space="preserve">geralmente quando as celebridades se tornam tão injustas</w:t>
      </w:r>
    </w:p>
    <w:p>
      <w:r>
        <w:t xml:space="preserve">Bem, eu esfreguei o iphone.  Foi um prazer conhecê-lo</w:t>
      </w:r>
    </w:p>
    <w:p>
      <w:r>
        <w:t xml:space="preserve">Eu não posso estar no meu iPhone</w:t>
      </w:r>
    </w:p>
    <w:p>
      <w:r>
        <w:t xml:space="preserve">uau, quase me envolvi nesta grande briga na escola! ah, mas de qualquer forma me mande uma mensagem... indo para a casa do causin, mais a loucura do jogo.</w:t>
      </w:r>
    </w:p>
    <w:p>
      <w:r>
        <w:t xml:space="preserve">gostaria que a chuva parasse para que minha estúpida dor de cabeça desaparecesse!</w:t>
      </w:r>
    </w:p>
    <w:p>
      <w:r>
        <w:t xml:space="preserve">Acabei de assistir a estréia de Jon Kate mais 8 e não consigo me recompor, não consigo imaginar estar sozinho com meus 2 e muito menos com meus 8.</w:t>
      </w:r>
    </w:p>
    <w:p>
      <w:r>
        <w:t xml:space="preserve">Estou cansado, cansado, acho que estou ficando doente.</w:t>
      </w:r>
    </w:p>
    <w:p>
      <w:r>
        <w:t xml:space="preserve">@shaylaa estou perdido. Por favor, ajude-me a encontrar um bom lar.</w:t>
      </w:r>
    </w:p>
    <w:p>
      <w:r>
        <w:t xml:space="preserve">O tempo está tão feio em Los Angeles... Está muito frio</w:t>
      </w:r>
    </w:p>
    <w:p>
      <w:r>
        <w:t xml:space="preserve">puxado para cima @ walmart aunt saiu entrou eu adormeci 2 horas mais tarde.... foram r you?! lol</w:t>
      </w:r>
    </w:p>
    <w:p>
      <w:r>
        <w:t xml:space="preserve">pegando o último pedaço de Later com jools ... last in series ... sobriedade, choro</w:t>
      </w:r>
    </w:p>
    <w:p>
      <w:r>
        <w:t xml:space="preserve">@dotboom estou desafiadoramente observando-o. Eu estava no trabalho quando você estava no streaming e tive que sair.</w:t>
      </w:r>
    </w:p>
    <w:p>
      <w:r>
        <w:t xml:space="preserve">Só para sua conveniência, RUIN HOLLYWOOD está fechado.  Na última sexta-feira foi nossa Noite de Encerramento.</w:t>
      </w:r>
    </w:p>
    <w:p>
      <w:r>
        <w:t xml:space="preserve">Portanto, meus pais estão muito ocupados fazendo-me sentir uma porcaria para perceber que eu piorei e preciso ver um médico novamente. Nenhum sono é uma porcaria</w:t>
      </w:r>
    </w:p>
    <w:p>
      <w:r>
        <w:t xml:space="preserve">@mitchelmusso Gostaria de poder falar com você, mas sou do Reino Unido e estou trabalhando</w:t>
      </w:r>
    </w:p>
    <w:p>
      <w:r>
        <w:t xml:space="preserve">Estive doente a semana toda e ainda não me sinto muito bem, não posso ir ao cook-out Gunna da Lena passar algum tempo com a família!</w:t>
      </w:r>
    </w:p>
    <w:p>
      <w:r>
        <w:t xml:space="preserve">Desculpe por ter estado ausente por tanto tempo em exames que vieram a plz rezar por mim, você vai</w:t>
      </w:r>
    </w:p>
    <w:p>
      <w:r>
        <w:t xml:space="preserve">só lamento não poder postar minha nova ficção esta manhã...</w:t>
      </w:r>
    </w:p>
    <w:p>
      <w:r>
        <w:t xml:space="preserve">@riskybizness23 sooo, você só vai me enganar e dizer a todos no twitter? Eu não sei mais se posso confiar em você. j/k</w:t>
      </w:r>
    </w:p>
    <w:p>
      <w:r>
        <w:t xml:space="preserve">Estou sendo tão chorão agora que estou me incomodando tanto que preciso descansar um pouco esta noite depois da noite de cinema</w:t>
      </w:r>
    </w:p>
    <w:p>
      <w:r>
        <w:t xml:space="preserve">alguém quer comprar um lugar na costa do Oregon?  É uma área linda e infelizmente para mim ela deve ser vendida.</w:t>
      </w:r>
    </w:p>
    <w:p>
      <w:r>
        <w:t xml:space="preserve">@mitchelmusso Mitchel você não tem idéia do quanto eu quero te chamar!! mas custa muito ligar da Inglaterra!!!</w:t>
      </w:r>
    </w:p>
    <w:p>
      <w:r>
        <w:t xml:space="preserve">Por favor, leia meu blog http://amandallynn.blogspot.com/ Não estou tendo o melhor dia</w:t>
      </w:r>
    </w:p>
    <w:p>
      <w:r>
        <w:t xml:space="preserve">Meu pobre porquinho de lírio Chuck serra, parece o dedo do pé de um personagem de desenho animado.</w:t>
      </w:r>
    </w:p>
    <w:p>
      <w:r>
        <w:t xml:space="preserve">@kyliexmonster O QUE?! eu estava querendo ver esse show!</w:t>
      </w:r>
    </w:p>
    <w:p>
      <w:r>
        <w:t xml:space="preserve">@Saraa_xD Si pero parece que las personas de facebook no estan de acuerdo (isso provavelmente estava tudo errado, mas eu tentei...)</w:t>
      </w:r>
    </w:p>
    <w:p>
      <w:r>
        <w:t xml:space="preserve">comer sopa de macarrão de frango...... é um desses dias</w:t>
      </w:r>
    </w:p>
    <w:p>
      <w:r>
        <w:t xml:space="preserve">@ARMS1869 im a lady and ladies don't move couches. they direct where the couches go</w:t>
      </w:r>
    </w:p>
    <w:p>
      <w:r>
        <w:t xml:space="preserve">@KComer yeah &amp; quando dá errado é a pior sensação de sempre</w:t>
      </w:r>
    </w:p>
    <w:p>
      <w:r>
        <w:t xml:space="preserve">@OMSVU ... Obrigado Okiebud!  Recebi a mensagem...Desculpe, o conteúdo que você selecionou não está disponível no momento...</w:t>
      </w:r>
    </w:p>
    <w:p>
      <w:r>
        <w:t xml:space="preserve">boo dor de cabeça</w:t>
      </w:r>
    </w:p>
    <w:p>
      <w:r>
        <w:t xml:space="preserve">É o triste obstáculo do clint hurdle foi liberado. Eu gostei dele.</w:t>
      </w:r>
    </w:p>
    <w:p>
      <w:r>
        <w:t xml:space="preserve">desejando, eu estava no michou show agora mesmo... deus. a vida não é justa</w:t>
      </w:r>
    </w:p>
    <w:p>
      <w:r>
        <w:t xml:space="preserve">@nattymsmith eles têm bolos bonitos por que não posso gostar deles? Haha e você deveria! Mas isso é muito alegre!</w:t>
      </w:r>
    </w:p>
    <w:p>
      <w:r>
        <w:t xml:space="preserve">@naomijlea bom trabalho eu tenho a pista em minha cabeça, porque infelizmente não posso acessá-la, boo</w:t>
      </w:r>
    </w:p>
    <w:p>
      <w:r>
        <w:t xml:space="preserve">Minha cabeça dói mais do que muito.</w:t>
      </w:r>
    </w:p>
    <w:p>
      <w:r>
        <w:t xml:space="preserve">@ kbal24 lamento que você esteja se sentindo dessa maneira.</w:t>
      </w:r>
    </w:p>
    <w:p>
      <w:r>
        <w:t xml:space="preserve">vou dormir, sentir-me pobre e chateado à noite, dois casais xxx</w:t>
      </w:r>
    </w:p>
    <w:p>
      <w:r>
        <w:t xml:space="preserve">@oheryn as drogas são ruins</w:t>
      </w:r>
    </w:p>
    <w:p>
      <w:r>
        <w:t xml:space="preserve">@onlyJesus777 estive em um hospital durante uma semana e meia praticamente à beira da morte.</w:t>
      </w:r>
    </w:p>
    <w:p>
      <w:r>
        <w:t xml:space="preserve">@ThisStarChild Eu perdi a diversão?</w:t>
      </w:r>
    </w:p>
    <w:p>
      <w:r>
        <w:t xml:space="preserve">Por que eu fico tão fantástico de saltos altos e tenho tanto medo deles?</w:t>
      </w:r>
    </w:p>
    <w:p>
      <w:r>
        <w:t xml:space="preserve">Mudança de planos, trabalhando dentro de um bar hoje à noite</w:t>
      </w:r>
    </w:p>
    <w:p>
      <w:r>
        <w:t xml:space="preserve">@mitchelmusso eu te chamaria se soubesse o que dizer &amp; se não fosse uma longa distância, mas eu te amo!</w:t>
      </w:r>
    </w:p>
    <w:p>
      <w:r>
        <w:t xml:space="preserve">@batendersblog ela teve outra canção recentemente, mas não foi muito tocada</w:t>
      </w:r>
    </w:p>
    <w:p>
      <w:r>
        <w:t xml:space="preserve">@nkangel74 Ignore-o..... e descanse...livre-se dessa dor de cabeça</w:t>
      </w:r>
    </w:p>
    <w:p>
      <w:r>
        <w:t xml:space="preserve">@kbal24 Lamento que você esteja se sentindo dessa maneira.</w:t>
      </w:r>
    </w:p>
    <w:p>
      <w:r>
        <w:t xml:space="preserve">omg eu estou com tanta dor ouchies</w:t>
      </w:r>
    </w:p>
    <w:p>
      <w:r>
        <w:t xml:space="preserve">Meu cartão de débito está indo da mesma forma que meu cartão de crédito, está se encaixando</w:t>
      </w:r>
    </w:p>
    <w:p>
      <w:r>
        <w:t xml:space="preserve">Acabei de quebrar uma garrafa, provavelmente eu deveria me concentrar no trabalho em vez de pensar em mais erros de canções.</w:t>
      </w:r>
    </w:p>
    <w:p>
      <w:r>
        <w:t xml:space="preserve">@sir_ryan Apenas...é um pouco tranquilo tbh xD</w:t>
      </w:r>
    </w:p>
    <w:p>
      <w:r>
        <w:t xml:space="preserve">entende perfeitamente porque esses gatos têm febre de cabana! C'um caraças... Eu realmente quero estar lá fora!!</w:t>
      </w:r>
    </w:p>
    <w:p>
      <w:r>
        <w:t xml:space="preserve">queijo chili frita uma má idéia para o almoço.</w:t>
      </w:r>
    </w:p>
    <w:p>
      <w:r>
        <w:t xml:space="preserve">@Jasiurl YAEH! OBRIGADO DEUS IM HOME!....foi um processo e nós fomos expulsos de uma igreja.</w:t>
      </w:r>
    </w:p>
    <w:p>
      <w:r>
        <w:t xml:space="preserve">@XxHollyJoannexX im casa sozinha em casa e imma assustada x</w:t>
      </w:r>
    </w:p>
    <w:p>
      <w:r>
        <w:t xml:space="preserve">@jgoode impressionante febre! melhores votos para ela, espero que não seja nada sério</w:t>
      </w:r>
    </w:p>
    <w:p>
      <w:r>
        <w:t xml:space="preserve">ok, preciso ir para o saco. tenho que acordar dentro de 5 horas boa noite a todos!</w:t>
      </w:r>
    </w:p>
    <w:p>
      <w:r>
        <w:t xml:space="preserve">Acabou de quebrar minha cola favorita super cola?</w:t>
      </w:r>
    </w:p>
    <w:p>
      <w:r>
        <w:t xml:space="preserve">Estou com muito medo de amarrar agora, já que não tenho nenhum uso de fio .024</w:t>
      </w:r>
    </w:p>
    <w:p>
      <w:r>
        <w:t xml:space="preserve">@QueenPenguin não estou sendo mau</w:t>
      </w:r>
    </w:p>
    <w:p>
      <w:r>
        <w:t xml:space="preserve">tem uma lágrima de mallory-weiss no estômago e gastrite... escusado será dizer que meu estômago está me matando do meu escopo hoje</w:t>
      </w:r>
    </w:p>
    <w:p>
      <w:r>
        <w:t xml:space="preserve">K, acabei de terminar meus dois últimos clientes por esta noite. Voltar para casa sozinho É bom que eu precise ficar sozinho, preciso encontrar a paz interior.</w:t>
      </w:r>
    </w:p>
    <w:p>
      <w:r>
        <w:t xml:space="preserve">Malibu me deixa com sono e não quer me mandar mensagens quando estou bebendo, bobo ele. Talvez eu te ligue mais tarde ;-)</w:t>
      </w:r>
    </w:p>
    <w:p>
      <w:r>
        <w:t xml:space="preserve">@mitchelmusso I aint aint got no money to buy any cred to call u e estou em lONDRES</w:t>
      </w:r>
    </w:p>
    <w:p>
      <w:r>
        <w:t xml:space="preserve">@os caras desculpados, o programa WAVVES foi cancelado, eles perderam seu vôo</w:t>
      </w:r>
    </w:p>
    <w:p>
      <w:r>
        <w:t xml:space="preserve">@iesb Lamento muito saber que você está no hospital.  Espero que você esteja melhor em breve.</w:t>
      </w:r>
    </w:p>
    <w:p>
      <w:r>
        <w:t xml:space="preserve">@caitymarie Não estou fora até 930</w:t>
      </w:r>
    </w:p>
    <w:p>
      <w:r>
        <w:t xml:space="preserve">@morrgaan oh não esta semana é apenas uma semana ruim para todos. eu amo você e seu rosto bonito e você vai fazer um concerto fantástico esta noite</w:t>
      </w:r>
    </w:p>
    <w:p>
      <w:r>
        <w:t xml:space="preserve">@neon_lights aw o que está errado?</w:t>
      </w:r>
    </w:p>
    <w:p>
      <w:r>
        <w:t xml:space="preserve">Quero ir ao Borgata hoje à noite se Rich estiver tocando.</w:t>
      </w:r>
    </w:p>
    <w:p>
      <w:r>
        <w:t xml:space="preserve">agora eu não me sinto tão bem</w:t>
      </w:r>
    </w:p>
    <w:p>
      <w:r>
        <w:t xml:space="preserve">@MiizLushious yepp</w:t>
      </w:r>
    </w:p>
    <w:p>
      <w:r>
        <w:t xml:space="preserve">/me realmente triste que /me não possa ir para Java One</w:t>
      </w:r>
    </w:p>
    <w:p>
      <w:r>
        <w:t xml:space="preserve">@AndreaKoeln hmm, ok, lamento muito ouvir isso, por que você sabe que ela teria feito isso? :S</w:t>
      </w:r>
    </w:p>
    <w:p>
      <w:r>
        <w:t xml:space="preserve">#Por que não há uma Tree Hill!!! [[ Cancelaram meus shows The Game &amp; Everybody Hates Chris n dont NOBODY WATCH U N-E-MORE!!!  ]]</w:t>
      </w:r>
    </w:p>
    <w:p>
      <w:r>
        <w:t xml:space="preserve">@Audioprincess Nice. Eu só tenho água haha. Sorte a sua! Eu ainda tenho a maioria dos meus exames para fazer Sim, estou bem só preocupado com os exames :/</w:t>
      </w:r>
    </w:p>
    <w:p>
      <w:r>
        <w:t xml:space="preserve">Eu sou a rainha das coisas perdidas. Coisas importantes como cartões-chave e passes de ônibus.</w:t>
      </w:r>
    </w:p>
    <w:p>
      <w:r>
        <w:t xml:space="preserve">Waaaaaaaaa eles nos expulsaram do banco. Conseguindo até segunda-feira OMG Chilito</w:t>
      </w:r>
    </w:p>
    <w:p>
      <w:r>
        <w:t xml:space="preserve">@mhawthorne19 Oh não! Eu esqueci totalmente que ele tocou hoje.</w:t>
      </w:r>
    </w:p>
    <w:p>
      <w:r>
        <w:t xml:space="preserve">@turnitgrey deixei o meu na música...acho que não tenho mais uma câmera</w:t>
      </w:r>
    </w:p>
    <w:p>
      <w:r>
        <w:t xml:space="preserve">Wtf foi aquela porcaria 5 minutos antes do marcado fechado...FAZ você me custou 4 mil</w:t>
      </w:r>
    </w:p>
    <w:p>
      <w:r>
        <w:t xml:space="preserve">@narrated it's kool...é o trabalho dele que eu culpo</w:t>
      </w:r>
    </w:p>
    <w:p>
      <w:r>
        <w:t xml:space="preserve">Ataque RIP Attack!  MTV headbangersball? realmente? e agora você está dentro do gênero "gótico", uau, eu ainda estarei te vendo em @warped09 :/</w:t>
      </w:r>
    </w:p>
    <w:p>
      <w:r>
        <w:t xml:space="preserve">@werewolfembry heyy</w:t>
      </w:r>
    </w:p>
    <w:p>
      <w:r>
        <w:t xml:space="preserve">Não posso carregar uma foto. Tudo é muito grande</w:t>
      </w:r>
    </w:p>
    <w:p>
      <w:r>
        <w:t xml:space="preserve">Finalmente em casa, mas completamente apagado.</w:t>
      </w:r>
    </w:p>
    <w:p>
      <w:r>
        <w:t xml:space="preserve">Não posso misturar e combinar o Dumb drive in!</w:t>
      </w:r>
    </w:p>
    <w:p>
      <w:r>
        <w:t xml:space="preserve">pena que eu seja @ trabalho ...</w:t>
      </w:r>
    </w:p>
    <w:p>
      <w:r>
        <w:t xml:space="preserve">@LeeGazeprophets sapatos brancos pontiagudos haha, e ah você me excitou com o baterista enw que você quer dizer!</w:t>
      </w:r>
    </w:p>
    <w:p>
      <w:r>
        <w:t xml:space="preserve">@MrsDDoubleU no I want too, but a couple of people said it wasntnt good</w:t>
      </w:r>
    </w:p>
    <w:p>
      <w:r>
        <w:t xml:space="preserve">Quero chorar ao pensar que a temporada da NBA está quase no fim do PRÓXIMO ANO MIAMI!!!!!!!!!!!!</w:t>
      </w:r>
    </w:p>
    <w:p>
      <w:r>
        <w:t xml:space="preserve">@Chells oh, eu tenho livros sobre isso, mas nenhuma experiência prática</w:t>
      </w:r>
    </w:p>
    <w:p>
      <w:r>
        <w:t xml:space="preserve">12seconds - Atualização de sexta-feira à noite: @siskita deixou a cidade. http://tiny12.tv/I3KS8</w:t>
      </w:r>
    </w:p>
    <w:p>
      <w:r>
        <w:t xml:space="preserve">Eu quero sashimi de atum e salmão, rolos de B.C. e olho de dragão.</w:t>
      </w:r>
    </w:p>
    <w:p>
      <w:r>
        <w:t xml:space="preserve">@sinspirado Sim, é o meu estilo de vida road-warrior / workaholic.</w:t>
      </w:r>
    </w:p>
    <w:p>
      <w:r>
        <w:t xml:space="preserve">@mitchelmusso que você não respondeu</w:t>
      </w:r>
    </w:p>
    <w:p>
      <w:r>
        <w:t xml:space="preserve">@mysolis Aw, desculpe seu dia foi uma porcaria!  Você viu meus problemas com o carro da dúvida? LOL, eu acho que é seguro dizer que só pode melhorar. Cerveja trinta?</w:t>
      </w:r>
    </w:p>
    <w:p>
      <w:r>
        <w:t xml:space="preserve">Eu quero mesmo um pug Compre-me um?</w:t>
      </w:r>
    </w:p>
    <w:p>
      <w:r>
        <w:t xml:space="preserve">@tarneisha boo você pode vir e nós veremos telenovelas e tranças de cabelo um do outro.</w:t>
      </w:r>
    </w:p>
    <w:p>
      <w:r>
        <w:t xml:space="preserve">17 Na verdade, mais uma vez foi muito bom considerar...ir para a cama agora. Amanhã, um longo dia. 12 de junho...por favor, venha logo (mas não muito cedo)</w:t>
      </w:r>
    </w:p>
    <w:p>
      <w:r>
        <w:t xml:space="preserve">hey Tweeties, minha tia acabou de ter um acidente de carro ruim...pls mantêm suas orações...do quex</w:t>
      </w:r>
    </w:p>
    <w:p>
      <w:r>
        <w:t xml:space="preserve">@vicki_xx :O realmente bem se você quiser, podemos ir 2 juntos no próximo ano?</w:t>
      </w:r>
    </w:p>
    <w:p>
      <w:r>
        <w:t xml:space="preserve">Acho que acabei de encontrar minha alma gêmea na bolsa. Mas não está no meu orçamento.</w:t>
      </w:r>
    </w:p>
    <w:p>
      <w:r>
        <w:t xml:space="preserve">A pobre Bella está nas Urgências com sua primeira e segunda infecção de ouvido, já que ambos os ouvidos estão infectados. Seus gritos eram de coagulação do sangue!</w:t>
      </w:r>
    </w:p>
    <w:p>
      <w:r>
        <w:t xml:space="preserve">Não está pronto para o final deste ano</w:t>
      </w:r>
    </w:p>
    <w:p>
      <w:r>
        <w:t xml:space="preserve">É possível franzir o sobrolho enquanto se come um Frosty</w:t>
      </w:r>
    </w:p>
    <w:p>
      <w:r>
        <w:t xml:space="preserve">Oh não, ela parou!</w:t>
      </w:r>
    </w:p>
    <w:p>
      <w:r>
        <w:t xml:space="preserve">sapatos brancos pontiagudos haha, e ah você me deixou entusiasmado com o novo baterista que você quer dizer</w:t>
      </w:r>
    </w:p>
    <w:p>
      <w:r>
        <w:t xml:space="preserve">Hubby foi buscar meus quadrinhos Fringe hoje na loja por seu trabalho. Aquela loja também estava fora de serviço. Nenhuma loja de quadrinhos em Houston. Tenha 2 Web.</w:t>
      </w:r>
    </w:p>
    <w:p>
      <w:r>
        <w:t xml:space="preserve">@brian_jenkins nada ainda</w:t>
      </w:r>
    </w:p>
    <w:p>
      <w:r>
        <w:t xml:space="preserve">A dor de cabeça está chegando</w:t>
      </w:r>
    </w:p>
    <w:p>
      <w:r>
        <w:t xml:space="preserve">@thechrisjulian awwww</w:t>
      </w:r>
    </w:p>
    <w:p>
      <w:r>
        <w:t xml:space="preserve">DotA é um vício...i desperdiçar 6-7 horas jogando dota</w:t>
      </w:r>
    </w:p>
    <w:p>
      <w:r>
        <w:t xml:space="preserve">aaawwww im soooOOooo cansado hoje... não me sinto bem... não quero ir trabalhar wah... mas sim vou trabalhar em poucos minutos... até fechar...</w:t>
      </w:r>
    </w:p>
    <w:p>
      <w:r>
        <w:t xml:space="preserve">Sinto muita falta dela e só passou um dia.</w:t>
      </w:r>
    </w:p>
    <w:p>
      <w:r>
        <w:t xml:space="preserve">Pensei ter visto o furgão a-trak, afinal é o furgão Alcohol- TEAM.</w:t>
      </w:r>
    </w:p>
    <w:p>
      <w:r>
        <w:t xml:space="preserve">@mrsmicah Também estou feliz por seu interior. Cuide bem de si mesmo. Um evento no Sol Nascente?  Pena que você está enchendo de doença ou podemos vê-lo</w:t>
      </w:r>
    </w:p>
    <w:p>
      <w:r>
        <w:t xml:space="preserve">@KhloeKardashian é pena que possamos pegá-lo aqui no Brasil, mas boa sorte com seu show! você é incrível!</w:t>
      </w:r>
    </w:p>
    <w:p>
      <w:r>
        <w:t xml:space="preserve">Reunião com Karen e os meninos para algumas bebidas no The Dock!!!  Mas tudo o que eu quero fazer é beber... que se foda, como disse Andrea! Haha</w:t>
      </w:r>
    </w:p>
    <w:p>
      <w:r>
        <w:t xml:space="preserve">a dar uma cambalhota na minha perda de cabelo....gotta ir ao doc.</w:t>
      </w:r>
    </w:p>
    <w:p>
      <w:r>
        <w:t xml:space="preserve">@kathryntft Ahh dang claro que tinha que fazer isso Ela é melhor enviar-lhe um e-mail de volta rápido!</w:t>
      </w:r>
    </w:p>
    <w:p>
      <w:r>
        <w:t xml:space="preserve">OMG, o movimento de Tony Hawk sobre a Nintendo DS é uma merda!</w:t>
      </w:r>
    </w:p>
    <w:p>
      <w:r>
        <w:t xml:space="preserve">Estas mensagens estão me provocando! Não é justo.</w:t>
      </w:r>
    </w:p>
    <w:p>
      <w:r>
        <w:t xml:space="preserve">Assustado à espera da chamada</w:t>
      </w:r>
    </w:p>
    <w:p>
      <w:r>
        <w:t xml:space="preserve">então estou meio chateado que Garotos como Garotas vão estar no Kentucky Kingdom em um encontro que eu já tenho um show</w:t>
      </w:r>
    </w:p>
    <w:p>
      <w:r>
        <w:t xml:space="preserve">@zanylikethat Awwwwww.</w:t>
      </w:r>
    </w:p>
    <w:p>
      <w:r>
        <w:t xml:space="preserve">Meu novo site está preso no poço de areia do Google agora Teste minhas habilidades até que ele volte a sair!</w:t>
      </w:r>
    </w:p>
    <w:p>
      <w:r>
        <w:t xml:space="preserve">liz acabou de sair de lá, foi tão bom vê-la.</w:t>
      </w:r>
    </w:p>
    <w:p>
      <w:r>
        <w:t xml:space="preserve">parece que ficou nublado novamente lá fora! e não tenho nada para fazer hoje à noite! boo sexta-feira</w:t>
      </w:r>
    </w:p>
    <w:p>
      <w:r>
        <w:t xml:space="preserve">ahhhhh fuck it..... nenhum dos meus amigos quer vê-lo... e eles não querem relaxar hoje à noite... então é só eu e eu</w:t>
      </w:r>
    </w:p>
    <w:p>
      <w:r>
        <w:t xml:space="preserve">Está começando a parecer que o site @ScifiLeague não pode acontecer de nenhuma forma</w:t>
      </w:r>
    </w:p>
    <w:p>
      <w:r>
        <w:t xml:space="preserve">@janetfraser tão verdadeiro triste de dizer.  Estou feliz que você estará comigo para ser meu grupo de apoio ;)</w:t>
      </w:r>
    </w:p>
    <w:p>
      <w:r>
        <w:t xml:space="preserve">trabalhando... ainda lol eu queria ir ao jogo da primavera</w:t>
      </w:r>
    </w:p>
    <w:p>
      <w:r>
        <w:t xml:space="preserve">Portanto, fisioterapia</w:t>
      </w:r>
    </w:p>
    <w:p>
      <w:r>
        <w:t xml:space="preserve">@Victoriouz tres rude VICTOR! :\</w:t>
      </w:r>
    </w:p>
    <w:p>
      <w:r>
        <w:t xml:space="preserve">@arronthomas o que está errado, baby? x</w:t>
      </w:r>
    </w:p>
    <w:p>
      <w:r>
        <w:t xml:space="preserve">@sonyasunshine eu te amo!</w:t>
      </w:r>
    </w:p>
    <w:p>
      <w:r>
        <w:t xml:space="preserve">acho que a comida que comi me deixou doente... não me sinto tão bem</w:t>
      </w:r>
    </w:p>
    <w:p>
      <w:r>
        <w:t xml:space="preserve">Ahhhhhh tenho pontos que mal posso esperar para ir para a praia! VERÃO APRESSE-SE!!!!!!</w:t>
      </w:r>
    </w:p>
    <w:p>
      <w:r>
        <w:t xml:space="preserve">Não gosto de ver meu melhor amigo chorar, isso me parte o coração e não sei o que fazer ou dizer.</w:t>
      </w:r>
    </w:p>
    <w:p>
      <w:r>
        <w:t xml:space="preserve">Não chorava há tanto tempo</w:t>
      </w:r>
    </w:p>
    <w:p>
      <w:r>
        <w:t xml:space="preserve">eu realmente tenho sono e quero ir para a cama... mas está lá em cima e está uma bagunça e eu sei que vou ter que limpá-la...</w:t>
      </w:r>
    </w:p>
    <w:p>
      <w:r>
        <w:t xml:space="preserve">há alguns ruídos realmente assustadores vindos de fora</w:t>
      </w:r>
    </w:p>
    <w:p>
      <w:r>
        <w:t xml:space="preserve">Eu não aguento mais</w:t>
      </w:r>
    </w:p>
    <w:p>
      <w:r>
        <w:t xml:space="preserve">Ok, finalmente estou começando a acertar um empate, mas agora o meu jogo curto foi para o lixo!</w:t>
      </w:r>
    </w:p>
    <w:p>
      <w:r>
        <w:t xml:space="preserve">gostaria de estar me sentindo melhor...estou segurando um resfriado em potencial há alguns dias e acho que está ganhando...dores, tosse</w:t>
      </w:r>
    </w:p>
    <w:p>
      <w:r>
        <w:t xml:space="preserve">@jkocurek @mikeflynn - realmente? Que desperdício de dinheiro, então</w:t>
      </w:r>
    </w:p>
    <w:p>
      <w:r>
        <w:t xml:space="preserve">Estamos no trem mais lento de todos os tempos, ele pára em todos os lugares. Perdemos um trem rápido por alguns minutos</w:t>
      </w:r>
    </w:p>
    <w:p>
      <w:r>
        <w:t xml:space="preserve">@Galaraza pare de ser mau para mim! ou de ferir meus sentimentos</w:t>
      </w:r>
    </w:p>
    <w:p>
      <w:r>
        <w:t xml:space="preserve">Atraso de chuva</w:t>
      </w:r>
    </w:p>
    <w:p>
      <w:r>
        <w:t xml:space="preserve">@joe_g1986 uma queda de preço seria bom eu quero outra para um leitor de reserva/blu-ray.</w:t>
      </w:r>
    </w:p>
    <w:p>
      <w:r>
        <w:t xml:space="preserve">@flutters_bye no you didn't send pics. Eu deveria ter ido, mas a merda ficou toda fodida.</w:t>
      </w:r>
    </w:p>
    <w:p>
      <w:r>
        <w:t xml:space="preserve">@rosaacosta porque você não usa twitpic? nenhuma das suas fotos aparece no meu telefone</w:t>
      </w:r>
    </w:p>
    <w:p>
      <w:r>
        <w:t xml:space="preserve">Não consigo encontrar minha câmera</w:t>
      </w:r>
    </w:p>
    <w:p>
      <w:r>
        <w:t xml:space="preserve">Meu espanhol = porcaria</w:t>
      </w:r>
    </w:p>
    <w:p>
      <w:r>
        <w:t xml:space="preserve">@NikkiCSWS OWW! essa garota precisa de seus remédios. Eu a sinto, no entanto. Adam foi enganado</w:t>
      </w:r>
    </w:p>
    <w:p>
      <w:r>
        <w:t xml:space="preserve">totalmente com austin power retira os sintomas e Darrius retira os sintomas e mamãe e minne retira os syamptoms.</w:t>
      </w:r>
    </w:p>
    <w:p>
      <w:r>
        <w:t xml:space="preserve">@buzzup, por que você iria querer um clone? Descaixotou um novo iMac de 24 polegadas ontem à noite e é lindo! Pena que não é meu</w:t>
      </w:r>
    </w:p>
    <w:p>
      <w:r>
        <w:t xml:space="preserve">Estou indo para casa. Tenho que trabalhar domingo.</w:t>
      </w:r>
    </w:p>
    <w:p>
      <w:r>
        <w:t xml:space="preserve">@tatianafrosario omg wow espero que tudo esteja bem agora</w:t>
      </w:r>
    </w:p>
    <w:p>
      <w:r>
        <w:t xml:space="preserve">Alguém quer me comprar este plantador antropomórfico? http://tinyurl.com/m6sru3 Disponível apenas até o dia 31</w:t>
      </w:r>
    </w:p>
    <w:p>
      <w:r>
        <w:t xml:space="preserve">@xoxo_emily eu gostaria de estar lá para ouvir isso!</w:t>
      </w:r>
    </w:p>
    <w:p>
      <w:r>
        <w:t xml:space="preserve">está sendo um péssimo twitter-er. Mudei-me para meu apartamento em Houston e estou esperando o trabalho para começar na segunda-feira. Mundo real = neve</w:t>
      </w:r>
    </w:p>
    <w:p>
      <w:r>
        <w:t xml:space="preserve">Tão exausto</w:t>
      </w:r>
    </w:p>
    <w:p>
      <w:r>
        <w:t xml:space="preserve">@eeeethannnn Eu NÃO. Eu RARELMENTE tinjo. o vermelho foi o primeiro em aaaagggessss. Meus cabelos simplesmente me odeiam.</w:t>
      </w:r>
    </w:p>
    <w:p>
      <w:r>
        <w:t xml:space="preserve">O ensaio é feito, tivemos SO MUITO FUUN. hide&amp;seek tag e aprendemos BOMB DANCES , indo para casa e fazendo hw talvez!</w:t>
      </w:r>
    </w:p>
    <w:p>
      <w:r>
        <w:t xml:space="preserve">@jenscloset WOOHOO!!!!! nada mais diz uma noite quente do que uma rodovia! LOL estou vendo Dora em noggin com minha garota de 2yr, hubs está trabalhando</w:t>
      </w:r>
    </w:p>
    <w:p>
      <w:r>
        <w:t xml:space="preserve">Tem um mau pressentimento de que desta vez, no próximo ano, seu musical favorito pode não estar mais no West End</w:t>
      </w:r>
    </w:p>
    <w:p>
      <w:r>
        <w:t xml:space="preserve">@dunnybrasco Im casa, telefone morreu você</w:t>
      </w:r>
    </w:p>
    <w:p>
      <w:r>
        <w:t xml:space="preserve">é o fim de semana, mas 9 anos de idade está de castigo, o que me faz ficar de castigo também</w:t>
      </w:r>
    </w:p>
    <w:p>
      <w:r>
        <w:t xml:space="preserve">@JustYassy não vai funcionar para mim</w:t>
      </w:r>
    </w:p>
    <w:p>
      <w:r>
        <w:t xml:space="preserve">Deixaram-me cair o coupla ppl que me seguia, malditos fãs de Detroit!!!</w:t>
      </w:r>
    </w:p>
    <w:p>
      <w:r>
        <w:t xml:space="preserve">@mitchelmusso I cant call you from Europe</w:t>
      </w:r>
    </w:p>
    <w:p>
      <w:r>
        <w:t xml:space="preserve">@LLCOOLDAVE Tentando consertar meu passado</w:t>
      </w:r>
    </w:p>
    <w:p>
      <w:r>
        <w:t xml:space="preserve">@pbreaze eu ouvi de @ricklondon &amp; @thehilliers que você está fora. Eu também tenho saudades de você Anseio por tweetar com você quando você voltar.</w:t>
      </w:r>
    </w:p>
    <w:p>
      <w:r>
        <w:t xml:space="preserve">@MrsMcFlyGrimmy como foi seu dia ? o tédio encravou minha cabeça</w:t>
      </w:r>
    </w:p>
    <w:p>
      <w:r>
        <w:t xml:space="preserve">tinha 2 deixaram a Sra. @sweetbullshit porque eu tinha que ir 2 trabalho realmente não queria ir.</w:t>
      </w:r>
    </w:p>
    <w:p>
      <w:r>
        <w:t xml:space="preserve">@ceidiog Não estou na América! Eu não vou mais! Você telefonou antes?</w:t>
      </w:r>
    </w:p>
    <w:p>
      <w:r>
        <w:t xml:space="preserve">aw homem! tem que ir, só tem que ouvir a festa do bloco por uns 10 minutos</w:t>
      </w:r>
    </w:p>
    <w:p>
      <w:r>
        <w:t xml:space="preserve">@sam_h786 como ur vindo para aqui im apenas para a cama como tem sido o seu dia? x</w:t>
      </w:r>
    </w:p>
    <w:p>
      <w:r>
        <w:t xml:space="preserve">Tempo de sorvete à meia-noite! Tão entediado</w:t>
      </w:r>
    </w:p>
    <w:p>
      <w:r>
        <w:t xml:space="preserve">Estou tão doente, que é ridículo.</w:t>
      </w:r>
    </w:p>
    <w:p>
      <w:r>
        <w:t xml:space="preserve">@billohbill SS &amp; i r @ the devon horse show. a maioria das chuvas. muitos eventos foram cancelados, inclusive os treinadores</w:t>
      </w:r>
    </w:p>
    <w:p>
      <w:r>
        <w:t xml:space="preserve">Ouvir música de merda.</w:t>
      </w:r>
    </w:p>
    <w:p>
      <w:r>
        <w:t xml:space="preserve">gastou muito dinheiro. . . Em xampu orgânico</w:t>
      </w:r>
    </w:p>
    <w:p>
      <w:r>
        <w:t xml:space="preserve">Sexta-feira à noite...... o que fazer, o que fazer.  Tenho que imaginar.</w:t>
      </w:r>
    </w:p>
    <w:p>
      <w:r>
        <w:t xml:space="preserve">@RetroRewind a buff guy.....unfortunatly alot of people dont know Danny's name either which is sad Sophie is so sweet</w:t>
      </w:r>
    </w:p>
    <w:p>
      <w:r>
        <w:t xml:space="preserve">Estou louco porque não consigo tirar nenhuma foto para trabalhar.</w:t>
      </w:r>
    </w:p>
    <w:p>
      <w:r>
        <w:t xml:space="preserve">@iHolleeee eu também sinto sua falta; eu preciso falar com você, eu continuo estragando tudo... lovee u !</w:t>
      </w:r>
    </w:p>
    <w:p>
      <w:r>
        <w:t xml:space="preserve">@souljaboytellem hell yea it its hot here i miss cali</w:t>
      </w:r>
    </w:p>
    <w:p>
      <w:r>
        <w:t xml:space="preserve">no famoso Dave's com minha mãe. tão faminta.</w:t>
      </w:r>
    </w:p>
    <w:p>
      <w:r>
        <w:t xml:space="preserve">Eu já sinto falta dos mais velhos</w:t>
      </w:r>
    </w:p>
    <w:p>
      <w:r>
        <w:t xml:space="preserve">Eu quero uma nova lappy</w:t>
      </w:r>
    </w:p>
    <w:p>
      <w:r>
        <w:t xml:space="preserve">@fallenfrommars yeah! mas muito tarde hun lol</w:t>
      </w:r>
    </w:p>
    <w:p>
      <w:r>
        <w:t xml:space="preserve">na necessidade desesperada de alguns tweets para me animar</w:t>
      </w:r>
    </w:p>
    <w:p>
      <w:r>
        <w:t xml:space="preserve">@oxEmalieexo: Lol, tudo correu bem! Até onde eu posso dizer. Mas então eu tive que fazer um teste hoje para o geo e fiquei todo zonado e fiquei tipo 65%...</w:t>
      </w:r>
    </w:p>
    <w:p>
      <w:r>
        <w:t xml:space="preserve">@DomCorleone oh inferno yeah lol. im a vegetarian tho mas eu ainda cozinho a média =X im um traidor</w:t>
      </w:r>
    </w:p>
    <w:p>
      <w:r>
        <w:t xml:space="preserve">@kvbuckley não sei o suficiente sobre #Sotomayor, mas ela fez um grande boo-boo falando sobre fazer lei.  Não sabe o que 3 ramos fazem?</w:t>
      </w:r>
    </w:p>
    <w:p>
      <w:r>
        <w:t xml:space="preserve">Perdemos um pinto pavão esta manhã</w:t>
      </w:r>
    </w:p>
    <w:p>
      <w:r>
        <w:t xml:space="preserve">Mas sem sorvete grátis</w:t>
      </w:r>
    </w:p>
    <w:p>
      <w:r>
        <w:t xml:space="preserve">Assistir ao jogo de playoff da NHL1 amanhã à noite se alguém estiver interessado, e sei que nenhum de vocês está.</w:t>
      </w:r>
    </w:p>
    <w:p>
      <w:r>
        <w:t xml:space="preserve">@fiddlecub Adivinhando que isso é uma pergunta para todos. Estou lutando para terminar meu último trabalho universitário antes de poder começar meu verão.</w:t>
      </w:r>
    </w:p>
    <w:p>
      <w:r>
        <w:t xml:space="preserve">PRECISA DE UM EMPREGO O MAIS RÁPIDO POSSÍVEL...ACABOU DE SER DEMITIDO E É UMA DROGA</w:t>
      </w:r>
    </w:p>
    <w:p>
      <w:r>
        <w:t xml:space="preserve">O TWITTER NÃO VAI DESLOCAR A MINHA IMAGEM DE ICONSELHOS que me odeia. Efetue isto, eu farei o upload mais tarde.</w:t>
      </w:r>
    </w:p>
    <w:p>
      <w:r>
        <w:t xml:space="preserve">@enterbelladonna hah eu sabia que não tinha nenhuma chance</w:t>
      </w:r>
    </w:p>
    <w:p>
      <w:r>
        <w:t xml:space="preserve">pessoas com bigodes recebem super poderes e bigodes. não é justo.</w:t>
      </w:r>
    </w:p>
    <w:p>
      <w:r>
        <w:t xml:space="preserve">A queimadura solar é muito ruim agora. Lamentando estar agora sentado ao sol sem protetor solar</w:t>
      </w:r>
    </w:p>
    <w:p>
      <w:r>
        <w:t xml:space="preserve">Preciso de um pouco de café... Obtenção de sintomas graves de abstinência</w:t>
      </w:r>
    </w:p>
    <w:p>
      <w:r>
        <w:t xml:space="preserve">Alguém quer me comprar este plantador antropomórfico chamado Domsai por Matteo Cibic? http://tinyurl.com/m6sru3 Disponível apenas até o dia 31</w:t>
      </w:r>
    </w:p>
    <w:p>
      <w:r>
        <w:t xml:space="preserve">No The Only com @camfinlayson e @momotoronto, mas não com @MoxieGarrett.</w:t>
      </w:r>
    </w:p>
    <w:p>
      <w:r>
        <w:t xml:space="preserve">aw como perder um cara em dez dias &lt;3</w:t>
      </w:r>
    </w:p>
    <w:p>
      <w:r>
        <w:t xml:space="preserve">@Flash_Forward Pobre Josh morto. http://bit.ly/JKpHn Por favor, deixe lá suas mensagens de condolências. #boy #rip ||| Isso é triste.</w:t>
      </w:r>
    </w:p>
    <w:p>
      <w:r>
        <w:t xml:space="preserve">Eu gosto de como, não importa o quanto eu esteja me divertindo, eu preciso de um abraço, uma tigela de ramen e um cobertor confortável assim que chego em casa.</w:t>
      </w:r>
    </w:p>
    <w:p>
      <w:r>
        <w:t xml:space="preserve">@imseth não, ainda não tenho mais 3 semanas!! :O você tem férias de verão agora?</w:t>
      </w:r>
    </w:p>
    <w:p>
      <w:r>
        <w:t xml:space="preserve">@donomo é mais fácil assim no meu telefone... Mais tarde, eu vou twittpicar do meu pc com o p. Diddy pic</w:t>
      </w:r>
    </w:p>
    <w:p>
      <w:r>
        <w:t xml:space="preserve">Por @nikhilbhaskaran Drove a #-mazda #RX8 hoje e menino, esse carro é divertido! Infelizmente, porém, já não acho meu carro tão divertido assim.</w:t>
      </w:r>
    </w:p>
    <w:p>
      <w:r>
        <w:t xml:space="preserve">@LaurenConrad mmmm lauren conrad eeeeep im vai sentir falta das colinas</w:t>
      </w:r>
    </w:p>
    <w:p>
      <w:r>
        <w:t xml:space="preserve">Anton! Chekov tem seu próprio youtube?! Onde você esteve toda a minha vida?! Bem, pelo menos até a 1ª vez que vi a ST XI há algumas semanas, nenhuma atualização recente</w:t>
      </w:r>
    </w:p>
    <w:p>
      <w:r>
        <w:t xml:space="preserve">@argonman ouch.</w:t>
      </w:r>
    </w:p>
    <w:p>
      <w:r>
        <w:t xml:space="preserve">@jesamine Aqui está um tweet mais apropriado... está tudo bem Seus últimos 3 dias de tweets não pintam um bom quadro :-C</w:t>
      </w:r>
    </w:p>
    <w:p>
      <w:r>
        <w:t xml:space="preserve">Hoje não é o meu dia. Parece que não consigo me sentir melhor. Se eu não comer, estou com fome. Se eu comer, sinto que vou ficar doente. Blá</w:t>
      </w:r>
    </w:p>
    <w:p>
      <w:r>
        <w:t xml:space="preserve">@AsheyPooh aaahh eu sei!! eu tinha que levar meu pai ao aeroporto. na próxima semana fashoek!</w:t>
      </w:r>
    </w:p>
    <w:p>
      <w:r>
        <w:t xml:space="preserve">acho que estou com febre</w:t>
      </w:r>
    </w:p>
    <w:p>
      <w:r>
        <w:t xml:space="preserve">@jambomb oh que parece entediante e ainda mais entediante você tem um exame num sábado</w:t>
      </w:r>
    </w:p>
    <w:p>
      <w:r>
        <w:t xml:space="preserve">Whoa. UP é triste.</w:t>
      </w:r>
    </w:p>
    <w:p>
      <w:r>
        <w:t xml:space="preserve">Doente. Com uma coisa parecida com uma gripe.</w:t>
      </w:r>
    </w:p>
    <w:p>
      <w:r>
        <w:t xml:space="preserve">@mitchelmusso POR FAVOR, Deixe-me FALAR COM VOCÊ!</w:t>
      </w:r>
    </w:p>
    <w:p>
      <w:r>
        <w:t xml:space="preserve">@NiaBassett ela acaba de terminar!  Os Pretenders agora. x</w:t>
      </w:r>
    </w:p>
    <w:p>
      <w:r>
        <w:t xml:space="preserve">É triste que quando a academia reabrir não teremos mais nossa classe Zumba.  Acabamos de saber hoje sobre nossa última aula antes do fechamento.</w:t>
      </w:r>
    </w:p>
    <w:p>
      <w:r>
        <w:t xml:space="preserve">Eu sou novo nisto e não tenho amigos agora! por favor comente !</w:t>
      </w:r>
    </w:p>
    <w:p>
      <w:r>
        <w:t xml:space="preserve">Caminhão cheio de barras de prata implodidas sobre si mesmo.  Atrasou-nos uma hora e nem sequer conseguimos uma barra para nossos problemas.  Nenhuma foto</w:t>
      </w:r>
    </w:p>
    <w:p>
      <w:r>
        <w:t xml:space="preserve">@JustYassy eu fiz i dont no</w:t>
      </w:r>
    </w:p>
    <w:p>
      <w:r>
        <w:t xml:space="preserve">Oh e eu quase esqueci que tenho que tirar meu anel labial para a temporada de pólo aquático</w:t>
      </w:r>
    </w:p>
    <w:p>
      <w:r>
        <w:t xml:space="preserve">que bom dia!! mesmo que meus chamados amigos tenham tentado remar para longe de mim, mas deus eu os amo :p</w:t>
      </w:r>
    </w:p>
    <w:p>
      <w:r>
        <w:t xml:space="preserve">não posso ver meus garotos amanhãw.im triste</w:t>
      </w:r>
    </w:p>
    <w:p>
      <w:r>
        <w:t xml:space="preserve">@Saraa_xD O que eu TRIED para dizer foi "parece que as pessoas do Facebook não concordam"... Acho que falhei -cries-</w:t>
      </w:r>
    </w:p>
    <w:p>
      <w:r>
        <w:t xml:space="preserve">@Elixabef Eu ouço você a qualquer hora antes das 11 da manhã é apenas mau!</w:t>
      </w:r>
    </w:p>
    <w:p>
      <w:r>
        <w:t xml:space="preserve">ughhh minha perna ainda está com cãibras devido ao meu ataque de pânico fora da ULU esta manhã dói sangrentamente!!</w:t>
      </w:r>
    </w:p>
    <w:p>
      <w:r>
        <w:t xml:space="preserve">Tive hoje um alicate que explodiu na minha cara. Meu erro, matou o disjuntor errado. Cabos conectados no alicate, boom. Um grande pedaço desapareceu.</w:t>
      </w:r>
    </w:p>
    <w:p>
      <w:r>
        <w:t xml:space="preserve">No gerenciamento do café, o final do mês não é nada além de números. Minha pequena cabeça dói de encontrar discrepâncias</w:t>
      </w:r>
    </w:p>
    <w:p>
      <w:r>
        <w:t xml:space="preserve">Ohhhhh que linha</w:t>
      </w:r>
    </w:p>
    <w:p>
      <w:r>
        <w:t xml:space="preserve">@jenniferdodd Estou fora da cidade na próxima semana Teremos que festejar quando eu voltar. Feliz aniversário antecipado!</w:t>
      </w:r>
    </w:p>
    <w:p>
      <w:r>
        <w:t xml:space="preserve">@MileyIsAmazing1 tomar tylenol ou advil? o que quer que eu nunca tenha dores de cabeça, então eu não sei qual é melhor</w:t>
      </w:r>
    </w:p>
    <w:p>
      <w:r>
        <w:t xml:space="preserve">Droga, mais dinheiro para gastar em aplicativos para iPhone... ainda não terminou Wolfenstein http://bit.ly/Othhv</w:t>
      </w:r>
    </w:p>
    <w:p>
      <w:r>
        <w:t xml:space="preserve">minha câmera está sendo um idiota, ela parou de funcionar</w:t>
      </w:r>
    </w:p>
    <w:p>
      <w:r>
        <w:t xml:space="preserve">cansado como o caralho. está chovendo. eu sinto falta do verão</w:t>
      </w:r>
    </w:p>
    <w:p>
      <w:r>
        <w:t xml:space="preserve">@itschristablack aaaa i can't go to his pagee It really exist?</w:t>
      </w:r>
    </w:p>
    <w:p>
      <w:r>
        <w:t xml:space="preserve">eles não estão vendendo suco de jamba na minha escola hoje eles vão vendê-lo na próxima semana. na segunda-feira.</w:t>
      </w:r>
    </w:p>
    <w:p>
      <w:r>
        <w:t xml:space="preserve">No entanto, todas as vezes ainda guarda memórias horríveis, horríveis para mim.</w:t>
      </w:r>
    </w:p>
    <w:p>
      <w:r>
        <w:t xml:space="preserve">@melodyxxx boooooo!!! Aposto que foi uma bela carteira também</w:t>
      </w:r>
    </w:p>
    <w:p>
      <w:r>
        <w:t xml:space="preserve">@SCHATJE TY. Apenas um longo e cansativo dia repleto de encanadores caros e trabalho necessário CALGON. Espero que você &amp; @madberry tenham um fim de semana PREMIUM!</w:t>
      </w:r>
    </w:p>
    <w:p>
      <w:r>
        <w:t xml:space="preserve">@KidFury Eu não o vejo? onde você o vê listado porque eu não o vejo</w:t>
      </w:r>
    </w:p>
    <w:p>
      <w:r>
        <w:t xml:space="preserve">se preparando... omgosh, tão nervoso</w:t>
      </w:r>
    </w:p>
    <w:p>
      <w:r>
        <w:t xml:space="preserve">@Tatylicious Hey chick!  Quando vamos ao JA para pegar uns caras quentes e comer carne de porco e festival? Bem, você já tem um cara gostoso</w:t>
      </w:r>
    </w:p>
    <w:p>
      <w:r>
        <w:t xml:space="preserve">@Bellabellini - Sim, eu sei que eles são irritantes com isso... Mas é uma promoção tão boa... Eu perdi alguns contatos para negócios lá dentro</w:t>
      </w:r>
    </w:p>
    <w:p>
      <w:r>
        <w:t xml:space="preserve">na verdade eu poderia fazer com a ida para os observadores de peso</w:t>
      </w:r>
    </w:p>
    <w:p>
      <w:r>
        <w:t xml:space="preserve">Desejando que Adam não estivesse no trabalho</w:t>
      </w:r>
    </w:p>
    <w:p>
      <w:r>
        <w:t xml:space="preserve">Ainda no trabalho whaaaaaaaaaahhh</w:t>
      </w:r>
    </w:p>
    <w:p>
      <w:r>
        <w:t xml:space="preserve">@AlanCarr eu era ment 2 c u tonyt mas meu amigo era l8 n wen we got there they were not letin priority tickets in! i'll def be aplyin agen tho!</w:t>
      </w:r>
    </w:p>
    <w:p>
      <w:r>
        <w:t xml:space="preserve">@Mitchelmusso: Estou ficando chateado ao ouvir o que dizem agora quero falar com você Mitchel, mas meu maldito telefone não tem dinheiro no x</w:t>
      </w:r>
    </w:p>
    <w:p>
      <w:r>
        <w:t xml:space="preserve">@KeLauLi Estou tão triste neste momento.</w:t>
      </w:r>
    </w:p>
    <w:p>
      <w:r>
        <w:t xml:space="preserve">meu bf teve que ir para seus pais no final da semana. eu terei 2 dias completos de bordom.</w:t>
      </w:r>
    </w:p>
    <w:p>
      <w:r>
        <w:t xml:space="preserve">Olhar para as fotos de minhas filhas faz meu coração doer</w:t>
      </w:r>
    </w:p>
    <w:p>
      <w:r>
        <w:t xml:space="preserve">@chully LOL é uma pena que ele tenha tomado!!!!!!!</w:t>
      </w:r>
    </w:p>
    <w:p>
      <w:r>
        <w:t xml:space="preserve">É 00:03 Estou com fome e tenho que me levantar cedo. Não é a noite perfeita de sexta LOL</w:t>
      </w:r>
    </w:p>
    <w:p>
      <w:r>
        <w:t xml:space="preserve">O caminhão de sorvete nunca vem à minha casa</w:t>
      </w:r>
    </w:p>
    <w:p>
      <w:r>
        <w:t xml:space="preserve">@omgcorrine Estou tendo o mesmo problema</w:t>
      </w:r>
    </w:p>
    <w:p>
      <w:r>
        <w:t xml:space="preserve">Sinto falta do meu freind mais próximo, Shirley, Ela foi para a França no verão Sinto falta de você Shirley!!!!</w:t>
      </w:r>
    </w:p>
    <w:p>
      <w:r>
        <w:t xml:space="preserve">@Jtay1995 É finalmente verão! Infelizmente não posso ir vê-lo...vai demorar um pouco até que eu os veja a todos novamente.  Digam emm que eu disse oi!</w:t>
      </w:r>
    </w:p>
    <w:p>
      <w:r>
        <w:t xml:space="preserve">Está tanto calor esta noite, que é nojento.</w:t>
      </w:r>
    </w:p>
    <w:p>
      <w:r>
        <w:t xml:space="preserve">errr....I não quero ir sentar no calor e assistir a uma formatura do ensino médio.</w:t>
      </w:r>
    </w:p>
    <w:p>
      <w:r>
        <w:t xml:space="preserve">Evitar blocos de cinza cinza! Seguro na área de NY... Mas o Dantas e os beavs porcos chateados se foram</w:t>
      </w:r>
    </w:p>
    <w:p>
      <w:r>
        <w:t xml:space="preserve">Eu gostaria de poder passar meu último fim de semana como estudante do ensino médio em burbank com todos e não voar para dc</w:t>
      </w:r>
    </w:p>
    <w:p>
      <w:r>
        <w:t xml:space="preserve">Acabei de chegar do hospital.... tenho outro coágulo na minha perna</w:t>
      </w:r>
    </w:p>
    <w:p>
      <w:r>
        <w:t xml:space="preserve">@hogaan você pode parar de trabalhar para que eu possa ter alguém com quem brincar!</w:t>
      </w:r>
    </w:p>
    <w:p>
      <w:r>
        <w:t xml:space="preserve">@GreenJeanine FAILlllllll sempre que o seu freee então?</w:t>
      </w:r>
    </w:p>
    <w:p>
      <w:r>
        <w:t xml:space="preserve">Estou saindo do trabalho agora. Tentando decidir se eu volto no domingo à tarde ou na segunda-feira às 4 da manhã para cumprir um prazo de meio-dia (horário do Reino Unido).</w:t>
      </w:r>
    </w:p>
    <w:p>
      <w:r>
        <w:t xml:space="preserve">Estou tão feliz que é sexta-feira. Acabei de sair do trabalho e estou tão cansada.</w:t>
      </w:r>
    </w:p>
    <w:p>
      <w:r>
        <w:t xml:space="preserve">o fato de meu quarto ser tão quente está me fazendo sentir doente</w:t>
      </w:r>
    </w:p>
    <w:p>
      <w:r>
        <w:t xml:space="preserve">@megaman51 Sim, é trabalho. Tem estado ocupado o dia todo e eu estou cansado e com fome.</w:t>
      </w:r>
    </w:p>
    <w:p>
      <w:r>
        <w:t xml:space="preserve">Gostaria de ter trazido roupas mais quentes. Está frio aqui. apenas uma coisa negativa sobre a viagem (&amp; o não sol que está ligado à frieza)</w:t>
      </w:r>
    </w:p>
    <w:p>
      <w:r>
        <w:t xml:space="preserve">@lulembo me também não</w:t>
      </w:r>
    </w:p>
    <w:p>
      <w:r>
        <w:t xml:space="preserve">@nathanblevins Talvez na próxima vez. Não posso estar fora neste fim de semana tanto quanto gostaria de pular no carro e ir. ::pout::</w:t>
      </w:r>
    </w:p>
    <w:p>
      <w:r>
        <w:t xml:space="preserve">@dougiemcfly Tenha um grande espetáculo Doug, divirta-se. Lamento que eu não esteja lá para vê-lo</w:t>
      </w:r>
    </w:p>
    <w:p>
      <w:r>
        <w:t xml:space="preserve">@azandiaMJBB Oh não! Pensamento horrível! Você não vai poder passar algum tempo de blipping na próxima semana então?</w:t>
      </w:r>
    </w:p>
    <w:p>
      <w:r>
        <w:t xml:space="preserve">@Fresh_and_Easy quando abrirão estas lojas em Sacramento? Estive esperando e nada</w:t>
      </w:r>
    </w:p>
    <w:p>
      <w:r>
        <w:t xml:space="preserve">@johnmaine ahh eu gostaria que vocês viessem a um tópico quente perto de mim.</w:t>
      </w:r>
    </w:p>
    <w:p>
      <w:r>
        <w:t xml:space="preserve">Chateado com você @KatieHanrahan http://myloc.me/21CU</w:t>
      </w:r>
    </w:p>
    <w:p>
      <w:r>
        <w:t xml:space="preserve">Ouvindo: Sweet Talk 101 - Cute Is What We Aim For /// Considerando a retomada do GameBoy Color. Sinto falta do chiptune.</w:t>
      </w:r>
    </w:p>
    <w:p>
      <w:r>
        <w:t xml:space="preserve">O que aconteceu com o início da minha noite? Estou prestes a me transformar em uma abóbora</w:t>
      </w:r>
    </w:p>
    <w:p>
      <w:r>
        <w:t xml:space="preserve">@maddsie Obrigado, nenhum perto de mim.</w:t>
      </w:r>
    </w:p>
    <w:p>
      <w:r>
        <w:t xml:space="preserve">Estou em casa onde estou cerca de 2 bebendo sozinho.</w:t>
      </w:r>
    </w:p>
    <w:p>
      <w:r>
        <w:t xml:space="preserve">JoBo está cansado de sair do trabalho aos 7</w:t>
      </w:r>
    </w:p>
    <w:p>
      <w:r>
        <w:t xml:space="preserve">Dang, eu preciso de uma cama na área da baía Segunda / Terça à noite Alguém capaz de ajudar?</w:t>
      </w:r>
    </w:p>
    <w:p>
      <w:r>
        <w:t xml:space="preserve">não está gostando da livebox online no momento. A Internet está morta.</w:t>
      </w:r>
    </w:p>
    <w:p>
      <w:r>
        <w:t xml:space="preserve">descanso de cama para todo o fim de semana e na próxima semana a neomonia é uma porcaria</w:t>
      </w:r>
    </w:p>
    <w:p>
      <w:r>
        <w:t xml:space="preserve">@YakfisherNet não tem como comentar no site a menos que você seja um membro</w:t>
      </w:r>
    </w:p>
    <w:p>
      <w:r>
        <w:t xml:space="preserve">Estou triste, Twits!  Vou sentir falta de @epiphanygirl musiq soulchild e anthony hamilton! Ugggghhhh Eu os Amo!</w:t>
      </w:r>
    </w:p>
    <w:p>
      <w:r>
        <w:t xml:space="preserve">suspiro... fiquei acordado até tarde porque estava em um papel c/ avaliação, agora estou tão cansado que meus olhos ardem e minha cabeça dói... e ainda preciso de 500 palavras</w:t>
      </w:r>
    </w:p>
    <w:p>
      <w:r>
        <w:t xml:space="preserve">@DizzyMalfoy ouchie Você tomou um pouco de Excedrine? Essa é a ÚNICA coisa que mata minhas dores de cabeça RAPIDAMENTE!</w:t>
      </w:r>
    </w:p>
    <w:p>
      <w:r>
        <w:t xml:space="preserve">Soooo chateado, estou sentindo falta da parte do bloco de novo! Ainda não consegui ter o aplicativo para ouvir no meu iPhone!!</w:t>
      </w:r>
    </w:p>
    <w:p>
      <w:r>
        <w:t xml:space="preserve">Chegando ao fim das minhas férias.</w:t>
      </w:r>
    </w:p>
    <w:p>
      <w:r>
        <w:t xml:space="preserve">@SpringWestEnd i cant can believe you are closing 2moro and ive never had a chance to see the show Good luck to everyone - you are all stars!</w:t>
      </w:r>
    </w:p>
    <w:p>
      <w:r>
        <w:t xml:space="preserve">Primeiro banquete esportivo sem katie</w:t>
      </w:r>
    </w:p>
    <w:p>
      <w:r>
        <w:t xml:space="preserve">@ashleepham: apenas o jantar</w:t>
      </w:r>
    </w:p>
    <w:p>
      <w:r>
        <w:t xml:space="preserve">@tracecyrus plz dont se apaixonar por Tóquio e nunca voltar para casa</w:t>
      </w:r>
    </w:p>
    <w:p>
      <w:r>
        <w:t xml:space="preserve">Bem, acho que não vou a Los Angeles neste fim de semana, Duvido que eu vá ao Blog Meet and Greet do PS.</w:t>
      </w:r>
    </w:p>
    <w:p>
      <w:r>
        <w:t xml:space="preserve">@NctrnlBst @dkmashino Eu poderia ir para algumas Lulu's ou Slanted Door agora mesmo.  Amanhã é o Mercado do Agricultor, certo?</w:t>
      </w:r>
    </w:p>
    <w:p>
      <w:r>
        <w:t xml:space="preserve">@sheelovewood aaaau obrigado gi , eu realmente amo u.Obrigado por ser um grande amigo. E perdoe se eu deixar você algum dia, ?</w:t>
      </w:r>
    </w:p>
    <w:p>
      <w:r>
        <w:t xml:space="preserve">sentar-se em casa aborrecido.......</w:t>
      </w:r>
    </w:p>
    <w:p>
      <w:r>
        <w:t xml:space="preserve">Kimberlee Hatch!!!!!!! Sinto sua falta</w:t>
      </w:r>
    </w:p>
    <w:p>
      <w:r>
        <w:t xml:space="preserve">Agora tenha uma conversa desagradável com os sogros 2 look 4ward 2....</w:t>
      </w:r>
    </w:p>
    <w:p>
      <w:r>
        <w:t xml:space="preserve">@dmafiax eu sei...</w:t>
      </w:r>
    </w:p>
    <w:p>
      <w:r>
        <w:t xml:space="preserve">@Mcpattz ouch, que é sua dor nas costas... tão triste... eu não queria lhe causar dor</w:t>
      </w:r>
    </w:p>
    <w:p>
      <w:r>
        <w:t xml:space="preserve">Aparentemente não estou destinado a ter aulas de dança aqui</w:t>
      </w:r>
    </w:p>
    <w:p>
      <w:r>
        <w:t xml:space="preserve">Estou indo para casa... O mundo marinho fechou cedo</w:t>
      </w:r>
    </w:p>
    <w:p>
      <w:r>
        <w:t xml:space="preserve">Nota 2 todos os twoloers: neva stay @ a candlelight suites shower is slow and the toilet sux and the bed is tiny!</w:t>
      </w:r>
    </w:p>
    <w:p>
      <w:r>
        <w:t xml:space="preserve">@jcubed1 Dang! Claro, só estou com ciúmes porque não pensei nisso primeiro</w:t>
      </w:r>
    </w:p>
    <w:p>
      <w:r>
        <w:t xml:space="preserve">Acabei de chegar da BEA e foi meio chato (2 eu) este ano, mas andei com alguns GRANDES autores e colegas de trabalho!</w:t>
      </w:r>
    </w:p>
    <w:p>
      <w:r>
        <w:t xml:space="preserve">@ greengoo: Haha, não tenho nenhum que tenha decidido ver se fazer um queijo grelhado num George Foreman funcionaria bem...</w:t>
      </w:r>
    </w:p>
    <w:p>
      <w:r>
        <w:t xml:space="preserve">Acabei de ver "Arraste-me para o inferno". Sam Ramei é excelente como sempre, mas a cena do gatinho foi um pouco difícil para mim.</w:t>
      </w:r>
    </w:p>
    <w:p>
      <w:r>
        <w:t xml:space="preserve">@dannygokey eu estava tão chateado que meu tio trabalha lá nos EUA, mas aparentemente ele não sabia o tamanho de um fã que eu sou!</w:t>
      </w:r>
    </w:p>
    <w:p>
      <w:r>
        <w:t xml:space="preserve">@peapodann no segundo em que eu acertei a resposta ao tweet que me pediram para parar de tocar música. agora estou triste. alguém canta para mim. on ou off trabalhos chave!</w:t>
      </w:r>
    </w:p>
    <w:p>
      <w:r>
        <w:t xml:space="preserve">O egoísmo e o ciúme não te levam mais longe na vida... ohh myyy</w:t>
      </w:r>
    </w:p>
    <w:p>
      <w:r>
        <w:t xml:space="preserve">modo avó eu não quero deitar-me aqui e ver televisão</w:t>
      </w:r>
    </w:p>
    <w:p>
      <w:r>
        <w:t xml:space="preserve">Minha rede morreu tão sim....  Estou triste agora</w:t>
      </w:r>
    </w:p>
    <w:p>
      <w:r>
        <w:t xml:space="preserve">O Hubby precisa de férias Graças a Deus, partimos para Myrtle Beach em uma semana!</w:t>
      </w:r>
    </w:p>
    <w:p>
      <w:r>
        <w:t xml:space="preserve">Depressão Tropical 1 em direção ao leste. MrSal65 assustou este aqui Bem-vindo ao início da Temporada de Furacões '09.  Ainda estão mais 4 submarinos FL.</w:t>
      </w:r>
    </w:p>
    <w:p>
      <w:r>
        <w:t xml:space="preserve">@Axelsrose estou realmente tentando me consertar, mas preciso parar de me cortar</w:t>
      </w:r>
    </w:p>
    <w:p>
      <w:r>
        <w:t xml:space="preserve">@conorravo ye não é tarifa para mim x</w:t>
      </w:r>
    </w:p>
    <w:p>
      <w:r>
        <w:t xml:space="preserve">@thatgirlonline Dude você sempre vai às sessões da meia-noite! xD. Quem me dera viver em uma cidade. Bem, eu moro (até tmrw!) mas é um lixo</w:t>
      </w:r>
    </w:p>
    <w:p>
      <w:r>
        <w:t xml:space="preserve">@tommcfly Tom, prepare-se, aqui em Porto Alegre está muito frio</w:t>
      </w:r>
    </w:p>
    <w:p>
      <w:r>
        <w:t xml:space="preserve">Tudo o que eu costumo observar está pendente! http://eztv.it/index.php?main=showlist</w:t>
      </w:r>
    </w:p>
    <w:p>
      <w:r>
        <w:t xml:space="preserve">este queijo está me fodendo o estômago</w:t>
      </w:r>
    </w:p>
    <w:p>
      <w:r>
        <w:t xml:space="preserve">En el salon... Que caliente el blower ouch</w:t>
      </w:r>
    </w:p>
    <w:p>
      <w:r>
        <w:t xml:space="preserve">@RealJudgeJules Eviscerou seu não jogar Kos em julho Jules</w:t>
      </w:r>
    </w:p>
    <w:p>
      <w:r>
        <w:t xml:space="preserve">@GravyFloid Amadeus é o melhor filme de Mozart. Fui expulso do coral do ensino médio, perdi uma viagem ao Havaí.</w:t>
      </w:r>
    </w:p>
    <w:p>
      <w:r>
        <w:t xml:space="preserve">@MsPrincessLala @AshleyNicole305 alguém está me ignorando e sendo mau...</w:t>
      </w:r>
    </w:p>
    <w:p>
      <w:r>
        <w:t xml:space="preserve">Eu faria muito mais se eu pudesse listar itens em etsy no meu telefone. Posso fazer tudo menos carregar fotos</w:t>
      </w:r>
    </w:p>
    <w:p>
      <w:r>
        <w:t xml:space="preserve">@amandalaur que seria fantástico, eu acho, odeio como os telefones são caros</w:t>
      </w:r>
    </w:p>
    <w:p>
      <w:r>
        <w:t xml:space="preserve">@ebonyeeee - Não Recebi seu texto.....</w:t>
      </w:r>
    </w:p>
    <w:p>
      <w:r>
        <w:t xml:space="preserve">@sexybrandy bem... Eu não bebo!</w:t>
      </w:r>
    </w:p>
    <w:p>
      <w:r>
        <w:t xml:space="preserve">Morte Du Jour finalizada. A escola está fora.  Nerd.</w:t>
      </w:r>
    </w:p>
    <w:p>
      <w:r>
        <w:t xml:space="preserve">Preciso de alguém para cuidar de meu iorkie.</w:t>
      </w:r>
    </w:p>
    <w:p>
      <w:r>
        <w:t xml:space="preserve">@dingyu @ngoskillz Não tenho mais idéia se devo ou não beber...</w:t>
      </w:r>
    </w:p>
    <w:p>
      <w:r>
        <w:t xml:space="preserve">@mileycyrus eu aposto que você sente falta de rastreamento de cargas</w:t>
      </w:r>
    </w:p>
    <w:p>
      <w:r>
        <w:t xml:space="preserve">@allenrob23 ..people you love.... wait i am not there</w:t>
      </w:r>
    </w:p>
    <w:p>
      <w:r>
        <w:t xml:space="preserve">@RaeBoz eu faço! Mas eu tenho que ir a um casamento em Madison</w:t>
      </w:r>
    </w:p>
    <w:p>
      <w:r>
        <w:t xml:space="preserve">@kimi_joyner E ele não pode nem mesmo me dizer.  Eu e ele estamos feitos, profissionalmente. Foda-se, bunda de merda.</w:t>
      </w:r>
    </w:p>
    <w:p>
      <w:r>
        <w:t xml:space="preserve">@Mishhh oops eu quis dizer 19 dias de neve.</w:t>
      </w:r>
    </w:p>
    <w:p>
      <w:r>
        <w:t xml:space="preserve">@ProfLovee porque você não vai mais no twitters? oh bais!</w:t>
      </w:r>
    </w:p>
    <w:p>
      <w:r>
        <w:t xml:space="preserve">tMeme&gt; Meus melhores momentos. Se ao menos @ddlovato estivesse lá. em Twitpic: http://twitpic.com/67hac - My besties. Se... http://twitpic.com/67hac</w:t>
      </w:r>
    </w:p>
    <w:p>
      <w:r>
        <w:t xml:space="preserve">@fifleaona Eu trabalho em uma sala no meio do escritório, portanto sem janelas. Nós a chamamos de caverna do programador, eu só posso imaginar o céu.</w:t>
      </w:r>
    </w:p>
    <w:p>
      <w:r>
        <w:t xml:space="preserve">@Rosellyanna ela esqueceu suas palavras e depois começou a chorar e parou de cantar, mas depois continuou e depois chorou novamente, então ela parou</w:t>
      </w:r>
    </w:p>
    <w:p>
      <w:r>
        <w:t xml:space="preserve">minha barriga dói!</w:t>
      </w:r>
    </w:p>
    <w:p>
      <w:r>
        <w:t xml:space="preserve">foi para galveston, quer voltar</w:t>
      </w:r>
    </w:p>
    <w:p>
      <w:r>
        <w:t xml:space="preserve">@mkuioka808 Você ainda tem classe? Ouch</w:t>
      </w:r>
    </w:p>
    <w:p>
      <w:r>
        <w:t xml:space="preserve">@mcraddictal ohh, ouch</w:t>
      </w:r>
    </w:p>
    <w:p>
      <w:r>
        <w:t xml:space="preserve">@EricaGlass99 Flo é uma de minhas esposas Backup no caso de Renae ser raptada por alienígenas ou russos. Mas se a Flo estiver grávida, isso muda as coisas</w:t>
      </w:r>
    </w:p>
    <w:p>
      <w:r>
        <w:t xml:space="preserve">@candyisrad, o que há de errado com a debbie?</w:t>
      </w:r>
    </w:p>
    <w:p>
      <w:r>
        <w:t xml:space="preserve">@DjJonBlak Onde você estava na noite de quarta-feira?</w:t>
      </w:r>
    </w:p>
    <w:p>
      <w:r>
        <w:t xml:space="preserve">@coupleocachers Tentando assistir a seus vídeos, mas o áudio foi desativado</w:t>
      </w:r>
    </w:p>
    <w:p>
      <w:r>
        <w:t xml:space="preserve">está decepcionado ao saber que Newark, OH cancelou seus fogos de artifício no dia 4 de julho devido à economia</w:t>
      </w:r>
    </w:p>
    <w:p>
      <w:r>
        <w:t xml:space="preserve">Ei, pessoal, o sol fez meu dia ficar sombrio?</w:t>
      </w:r>
    </w:p>
    <w:p>
      <w:r>
        <w:t xml:space="preserve">@jaidenkhat Damnit. Lamento ouvir meu</w:t>
      </w:r>
    </w:p>
    <w:p>
      <w:r>
        <w:t xml:space="preserve">Está definitivamente trabalhando de domingo à tarde até o final da noite</w:t>
      </w:r>
    </w:p>
    <w:p>
      <w:r>
        <w:t xml:space="preserve">@_Chelsea_Marie wow u talvez tenha dias ruins ultimamente ...  Desculpe... Onde você está trabalhando?</w:t>
      </w:r>
    </w:p>
    <w:p>
      <w:r>
        <w:t xml:space="preserve">Chama-se communifucking.....learn it, know it, do it, do it. Essas pessoas estúpidas!</w:t>
      </w:r>
    </w:p>
    <w:p>
      <w:r>
        <w:t xml:space="preserve">@mitchelmusso omg, não posso chamá-lo da Inglaterra, isto é uma droga!! Por favor, me cumprimentem aqui!! isso vai significar muito!! =D</w:t>
      </w:r>
    </w:p>
    <w:p>
      <w:r>
        <w:t xml:space="preserve">realmente querem ver UP, mas ninguém quer ir comigo</w:t>
      </w:r>
    </w:p>
    <w:p>
      <w:r>
        <w:t xml:space="preserve">Vamos jantar no Panahra. Sentimos sua falta.</w:t>
      </w:r>
    </w:p>
    <w:p>
      <w:r>
        <w:t xml:space="preserve">@billdeys está chovendo, estou me escondendo.</w:t>
      </w:r>
    </w:p>
    <w:p>
      <w:r>
        <w:t xml:space="preserve">@mitchelmusso http://twitpic.com/67swx - eu tentei mas não consegui passar</w:t>
      </w:r>
    </w:p>
    <w:p>
      <w:r>
        <w:t xml:space="preserve">Sinto muito a falta dos meus pais no quintal e na rede.</w:t>
      </w:r>
    </w:p>
    <w:p>
      <w:r>
        <w:t xml:space="preserve">Mais 94 dias até BH voltar a LA</w:t>
      </w:r>
    </w:p>
    <w:p>
      <w:r>
        <w:t xml:space="preserve">Acho que ontem enganei meu tornozelo durante a cardiologia.  Estou ficando velho.</w:t>
      </w:r>
    </w:p>
    <w:p>
      <w:r>
        <w:t xml:space="preserve">Eu não sei o que fazer sobre o amanhã</w:t>
      </w:r>
    </w:p>
    <w:p>
      <w:r>
        <w:t xml:space="preserve">não entende o twitter</w:t>
      </w:r>
    </w:p>
    <w:p>
      <w:r>
        <w:t xml:space="preserve">Esta noite faltou o Talento da Grã-Bretanha, mas ouvi dizer quem passou e o que aconteceu. Eviscerei que Greg Pritchard não se safou</w:t>
      </w:r>
    </w:p>
    <w:p>
      <w:r>
        <w:t xml:space="preserve">Meu pai me chamou de johny, ultimamente haha porque eu sou lento haha</w:t>
      </w:r>
    </w:p>
    <w:p>
      <w:r>
        <w:t xml:space="preserve">Sim, foi um erro bobo. Ao final de um longo dia, etc., etc. Eles também eram alicates novinhos em folha</w:t>
      </w:r>
    </w:p>
    <w:p>
      <w:r>
        <w:t xml:space="preserve">@SASSS09 hahaha... infelizmente este é suposto ser feito individualmente... então não há nenhuma chance de pãezinhos sociais lol</w:t>
      </w:r>
    </w:p>
    <w:p>
      <w:r>
        <w:t xml:space="preserve">@Rorzshach Você está bem?</w:t>
      </w:r>
    </w:p>
    <w:p>
      <w:r>
        <w:t xml:space="preserve">Mas sinto-me mal pelas pessoas simpáticas que lá estão, só não me disseram que estávamos fora da linha.</w:t>
      </w:r>
    </w:p>
    <w:p>
      <w:r>
        <w:t xml:space="preserve">Hmm talvez desta vez eu realmente tenha reagido demais e feito o pior</w:t>
      </w:r>
    </w:p>
    <w:p>
      <w:r>
        <w:t xml:space="preserve">eu era um extra. me preparei para trabalhar por nada. estudando a noite toda</w:t>
      </w:r>
    </w:p>
    <w:p>
      <w:r>
        <w:t xml:space="preserve">@WhoaOhNo ?</w:t>
      </w:r>
    </w:p>
    <w:p>
      <w:r>
        <w:t xml:space="preserve">@mitchelmusso http://twitpic.com/67swx - estou esperando mas já faz 40min</w:t>
      </w:r>
    </w:p>
    <w:p>
      <w:r>
        <w:t xml:space="preserve">@drewryanscott LIKE U DISSE "GIVE TC A CHANCE"! VAMOS SENTIR FALTA DO THOMAS, MAS TEMOS QUE SEGUIR EM FRENTE. ATENTAMOS A ISSO! http://bit.ly/r6RfC</w:t>
      </w:r>
    </w:p>
    <w:p>
      <w:r>
        <w:t xml:space="preserve">Estou de volta ao Tweetie 1.1.1.</w:t>
      </w:r>
    </w:p>
    <w:p>
      <w:r>
        <w:t xml:space="preserve">@CurvaceousDee aw, eviscerado</w:t>
      </w:r>
    </w:p>
    <w:p>
      <w:r>
        <w:t xml:space="preserve">Leve-me embora</w:t>
      </w:r>
    </w:p>
    <w:p>
      <w:r>
        <w:t xml:space="preserve">Dói respirar novamente... Por quê?</w:t>
      </w:r>
    </w:p>
    <w:p>
      <w:r>
        <w:t xml:space="preserve">O cabo multi-núcleo de 26 pinos fica ruim apenas no serviço B4</w:t>
      </w:r>
    </w:p>
    <w:p>
      <w:r>
        <w:t xml:space="preserve">Eu amo alguns americanos, mas não há filmes para ver.</w:t>
      </w:r>
    </w:p>
    <w:p>
      <w:r>
        <w:t xml:space="preserve">Estou com dor de barriga...</w:t>
      </w:r>
    </w:p>
    <w:p>
      <w:r>
        <w:t xml:space="preserve">@JBARSODMG me mande por e-mail aquelas fotos no nosso laboratório...  Eu quero colocar uma delas como meu fundo! http://myloc.me/21DS</w:t>
      </w:r>
    </w:p>
    <w:p>
      <w:r>
        <w:t xml:space="preserve">Tenho saudades tuas, namorado!  Quando eu vou te ver novamente? Br!Tt@Ny!!!</w:t>
      </w:r>
    </w:p>
    <w:p>
      <w:r>
        <w:t xml:space="preserve">@Jovani_Celeste quanto tempo é o atraso?</w:t>
      </w:r>
    </w:p>
    <w:p>
      <w:r>
        <w:t xml:space="preserve">@mitchelmusso http://twitpic.com/67swx - haha gostaria de poder ligar mas não posso falar porque estou doente e perdi minha voz</w:t>
      </w:r>
    </w:p>
    <w:p>
      <w:r>
        <w:t xml:space="preserve">@jaykpurdy LIKE DREW SAID "GIVE TC A CHANCE" WE WILL MISS THOMAS MAS TEREMOS DE MOVER-SE. ATENTAMOS A ISSO! http://bit.ly/r6RfC</w:t>
      </w:r>
    </w:p>
    <w:p>
      <w:r>
        <w:t xml:space="preserve">Eu quero ter uma Nikon D 90 porra e eles custam muito caro!</w:t>
      </w:r>
    </w:p>
    <w:p>
      <w:r>
        <w:t xml:space="preserve">pensando muito na revisão de amanhã woo, espero que seja um dia ensolarado.</w:t>
      </w:r>
    </w:p>
    <w:p>
      <w:r>
        <w:t xml:space="preserve">@Dap23 ohh, estou assistindo ao casamento de meu melhor amigo. é tão triste...</w:t>
      </w:r>
    </w:p>
    <w:p>
      <w:r>
        <w:t xml:space="preserve">tentando carregar mil fotos!!</w:t>
      </w:r>
    </w:p>
    <w:p>
      <w:r>
        <w:t xml:space="preserve">@jennabeaniscool não precisará mais dos meus abraços</w:t>
      </w:r>
    </w:p>
    <w:p>
      <w:r>
        <w:t xml:space="preserve">impaciente de chamar @mitchelmusso &amp;&amp; ouvir em outros convos i wanaa chamá-lom!!</w:t>
      </w:r>
    </w:p>
    <w:p>
      <w:r>
        <w:t xml:space="preserve">@mitchelmusso quero falar com você! mas eu moro na Indonésia, não posso pelo menos ligar para você, me dê um grito, por favor?</w:t>
      </w:r>
    </w:p>
    <w:p>
      <w:r>
        <w:t xml:space="preserve">Começo a pensar que o sun blcok é um haox.</w:t>
      </w:r>
    </w:p>
    <w:p>
      <w:r>
        <w:t xml:space="preserve">eu sinto falta do meu bebê odiareeeee</w:t>
      </w:r>
    </w:p>
    <w:p>
      <w:r>
        <w:t xml:space="preserve">agora estou usando a outra metade do copo de vinho de faísca</w:t>
      </w:r>
    </w:p>
    <w:p>
      <w:r>
        <w:t xml:space="preserve">@jamesh_1993 Nope ainda não Dentro de 10 dias úteis a partir de quinta-feira. Deve chegar antes de 2 semanas de quarta-feira. Chegará antes disso! Eu espero</w:t>
      </w:r>
    </w:p>
    <w:p>
      <w:r>
        <w:t xml:space="preserve">Por que todos pareciam me deixar neste fim de semana ....sigh. Na cama</w:t>
      </w:r>
    </w:p>
    <w:p>
      <w:r>
        <w:t xml:space="preserve">@DaysofBigWheels Gostaria de poder ver isso em primeira mão</w:t>
      </w:r>
    </w:p>
    <w:p>
      <w:r>
        <w:t xml:space="preserve">Sou SO MAD que Glee não estreará até o outono</w:t>
      </w:r>
    </w:p>
    <w:p>
      <w:r>
        <w:t xml:space="preserve">Perdi meu trabalho matinal porque minha prensa de banco está de volta em Jacarta goodluck diz! O teste vai ser fácil! Hehehe</w:t>
      </w:r>
    </w:p>
    <w:p>
      <w:r>
        <w:t xml:space="preserve">Todos na costa leste... a chuva nos odeia, vamos todos voar até Cali. LOL</w:t>
      </w:r>
    </w:p>
    <w:p>
      <w:r>
        <w:t xml:space="preserve">@reveng101 yeah Eu sei que é tão estúpido !!!!!!! Não há empregos, quero dizer, vamos lá.</w:t>
      </w:r>
    </w:p>
    <w:p>
      <w:r>
        <w:t xml:space="preserve">@WerewolfEmbry Não, tentando argumentar com ele. Ele não ouviu</w:t>
      </w:r>
    </w:p>
    <w:p>
      <w:r>
        <w:t xml:space="preserve">@charlieks @tonita_face @emmaleeks e nana.wish i was there last night</w:t>
      </w:r>
    </w:p>
    <w:p>
      <w:r>
        <w:t xml:space="preserve">@jeanneth pensa que eu gostaria de ver o sol novamente.  Há 3 dias está chovendo aqui.</w:t>
      </w:r>
    </w:p>
    <w:p>
      <w:r>
        <w:t xml:space="preserve">@paaaulaaac me também, até minha vida é muito boa, mas eu sempre digo que é merdosa</w:t>
      </w:r>
    </w:p>
    <w:p>
      <w:r>
        <w:t xml:space="preserve">Pé esborrachado xx</w:t>
      </w:r>
    </w:p>
    <w:p>
      <w:r>
        <w:t xml:space="preserve">@WonderlandDream Não posso, tenho um exame na quarta-feira</w:t>
      </w:r>
    </w:p>
    <w:p>
      <w:r>
        <w:t xml:space="preserve">@maggit conversam com seus criadores ontem sem data para lançamento público, apenas desenvolvedores</w:t>
      </w:r>
    </w:p>
    <w:p>
      <w:r>
        <w:t xml:space="preserve">Sim, sexta-feira...e eu trabalho amanhã</w:t>
      </w:r>
    </w:p>
    <w:p>
      <w:r>
        <w:t xml:space="preserve">@Miss_Molotov Go much bamboo? Você gostaria de tentar estruturar uma frase que faça sentido? Por que eu falhei em inglês e outros passaram?</w:t>
      </w:r>
    </w:p>
    <w:p>
      <w:r>
        <w:t xml:space="preserve">Chino - O cavalheiro Jack está amuando porque a mamãe foi jantar. http://apps.facebook.com/dogbook/profile/view/6891977</w:t>
      </w:r>
    </w:p>
    <w:p>
      <w:r>
        <w:t xml:space="preserve">@BigEish Como??? e quem é a mamãe??? Eu quero ligar mas o telefone ainda está quebrado</w:t>
      </w:r>
    </w:p>
    <w:p>
      <w:r>
        <w:t xml:space="preserve">@erin_elaine Nosso candelabro está aqui! Eu realmente não sei como fazer passar por nossa porta sem mandá-lo cair por nossos degraus.</w:t>
      </w:r>
    </w:p>
    <w:p>
      <w:r>
        <w:t xml:space="preserve">@xzenax Tempos ruins para todos Por que temos que escrever ensaios Não é justo!</w:t>
      </w:r>
    </w:p>
    <w:p>
      <w:r>
        <w:t xml:space="preserve">De volta da noite da comédia. Grande diversão. É apenas meia-noite. Estou exausto. Estou ficando velho.</w:t>
      </w:r>
    </w:p>
    <w:p>
      <w:r>
        <w:t xml:space="preserve">por que me desliga ao acaso?</w:t>
      </w:r>
    </w:p>
    <w:p>
      <w:r>
        <w:t xml:space="preserve">Tenho que reiniciar meu computador ... Pensei que Win7 deveria colocar um fim à constante reinicialização</w:t>
      </w:r>
    </w:p>
    <w:p>
      <w:r>
        <w:t xml:space="preserve">@PJ1221 eu também</w:t>
      </w:r>
    </w:p>
    <w:p>
      <w:r>
        <w:t xml:space="preserve">Eu estou infeliz</w:t>
      </w:r>
    </w:p>
    <w:p>
      <w:r>
        <w:t xml:space="preserve">Ugh sentar-se no trabalho esperando que os tapetes sejam limpos.  Eu deveria estar fora até 7</w:t>
      </w:r>
    </w:p>
    <w:p>
      <w:r>
        <w:t xml:space="preserve">@GentlemanRiot yeah, eu pensei que eles não eram de qualidade alimentar, mas aparentemente eram. É um grande desperdício.</w:t>
      </w:r>
    </w:p>
    <w:p>
      <w:r>
        <w:t xml:space="preserve">@cnolovechild YAY!!! Acho que a encontrei e mais algumas</w:t>
      </w:r>
    </w:p>
    <w:p>
      <w:r>
        <w:t xml:space="preserve">Além disso, por que o paracetamol é tão difícil de engolir? Mesmo quando os longos são cortados ao meio. Ow.</w:t>
      </w:r>
    </w:p>
    <w:p>
      <w:r>
        <w:t xml:space="preserve">??????? #bash ??? ??????? ????????? ????</w:t>
      </w:r>
    </w:p>
    <w:p>
      <w:r>
        <w:t xml:space="preserve">minha tentativa de sincronizar facebook e twitter parece ter falhado</w:t>
      </w:r>
    </w:p>
    <w:p>
      <w:r>
        <w:t xml:space="preserve">@TeamCyrus AHHH! ainda não está seguindo!! Você acha que ela esqueceu??</w:t>
      </w:r>
    </w:p>
    <w:p>
      <w:r>
        <w:t xml:space="preserve">quer ir ao show do papel de vindima, mas ninguém a acompanhará</w:t>
      </w:r>
    </w:p>
    <w:p>
      <w:r>
        <w:t xml:space="preserve">É o tempo do pátio em Kirkland!  Também é tempo de lançamento de barcos, exceto que me falta a parte do barco.</w:t>
      </w:r>
    </w:p>
    <w:p>
      <w:r>
        <w:t xml:space="preserve">@mitchelmusso DESEJA QUE VOCÊ CONVITE-ME A TER UM UK MEU NÚMERO? UR ACCCE! X</w:t>
      </w:r>
    </w:p>
    <w:p>
      <w:r>
        <w:t xml:space="preserve">Quero uma mentira no amanhã! No entanto, não vou conseguir uma</w:t>
      </w:r>
    </w:p>
    <w:p>
      <w:r>
        <w:t xml:space="preserve">Dann e eu estamos em Las Vegas. Nós nos conectamos mal e nosso próximo vôo é às 4:45 para Midway. Hoje à noite estarei em um hotel sem desabotoos.</w:t>
      </w:r>
    </w:p>
    <w:p>
      <w:r>
        <w:t xml:space="preserve">hoje foi o último dia de colegial para mim e acabei indo para casa doente! ... estúpidos ratos mortos</w:t>
      </w:r>
    </w:p>
    <w:p>
      <w:r>
        <w:t xml:space="preserve">@bongy_k Seu professor soa muito desrespeitoso.</w:t>
      </w:r>
    </w:p>
    <w:p>
      <w:r>
        <w:t xml:space="preserve">@tinylegacies D: Mas isso está fazendo as pessoas infelizes e eu não gosto de infelicidade.</w:t>
      </w:r>
    </w:p>
    <w:p>
      <w:r>
        <w:t xml:space="preserve">@AustinWilde bem eu vejo você se movendo para o próximo cara bonitinho</w:t>
      </w:r>
    </w:p>
    <w:p>
      <w:r>
        <w:t xml:space="preserve">@tpyle I know.     #hhrs</w:t>
      </w:r>
    </w:p>
    <w:p>
      <w:r>
        <w:t xml:space="preserve">@Twilight_sm Você sabe por que temos duas categorias em nosso site? Estou tentando remover uma, mas não consigo.</w:t>
      </w:r>
    </w:p>
    <w:p>
      <w:r>
        <w:t xml:space="preserve">@tccrt3r !! VAMOS SENTIR FALTA DO THOMAS, MAS TEMOS QUE SEGUIR EM FRENTE. ATENTAMOS A ISSO! http://bit.ly/r6RfC</w:t>
      </w:r>
    </w:p>
    <w:p>
      <w:r>
        <w:t xml:space="preserve">indo ao memorial para o cara da minha série que morreu.</w:t>
      </w:r>
    </w:p>
    <w:p>
      <w:r>
        <w:t xml:space="preserve">Preciso olhar os apartamentos amanhã</w:t>
      </w:r>
    </w:p>
    <w:p>
      <w:r>
        <w:t xml:space="preserve">@morganeleanor ew eu sei EXATAMENTE do que você está falando</w:t>
      </w:r>
    </w:p>
    <w:p>
      <w:r>
        <w:t xml:space="preserve">@mitchelmusso http://twitpic.com/67swx - quem me dera estar lhe ligando mas não posso de Malta</w:t>
      </w:r>
    </w:p>
    <w:p>
      <w:r>
        <w:t xml:space="preserve">@darvin111 você nem se importa com isso, eles e eles são.</w:t>
      </w:r>
    </w:p>
    <w:p>
      <w:r>
        <w:t xml:space="preserve">Não me sinto bem! mas não posso faltar ao trabalho amanhã!</w:t>
      </w:r>
    </w:p>
    <w:p>
      <w:r>
        <w:t xml:space="preserve">@Jayme1988 não tem muita certeza. precisa depositar e economizar algum dinheiro</w:t>
      </w:r>
    </w:p>
    <w:p>
      <w:r>
        <w:t xml:space="preserve">dang that burrito and toaster strudle(sp?) was just a tease im still hungry</w:t>
      </w:r>
    </w:p>
    <w:p>
      <w:r>
        <w:t xml:space="preserve">@JRKNaughtyAngel Sua garota sortuda! Eu também quero vê-los (novamente LOL) Eu gostaria que eles viessem à Europa novamente, mas eu duvido que</w:t>
      </w:r>
    </w:p>
    <w:p>
      <w:r>
        <w:t xml:space="preserve">eu mordi meu lábio... odeio quando eu faço isso.</w:t>
      </w:r>
    </w:p>
    <w:p>
      <w:r>
        <w:t xml:space="preserve">@pkeith Se ao menos você viesse o doente...com cordas vocais inflamadas</w:t>
      </w:r>
    </w:p>
    <w:p>
      <w:r>
        <w:t xml:space="preserve">@KeeganFrank: Eu simplesmente não quero estar aqui.</w:t>
      </w:r>
    </w:p>
    <w:p>
      <w:r>
        <w:t xml:space="preserve">Tenho uma foto fantástica de happy pint, mas não está enviando</w:t>
      </w:r>
    </w:p>
    <w:p>
      <w:r>
        <w:t xml:space="preserve">@HolidayParade tão perto do tennessee</w:t>
      </w:r>
    </w:p>
    <w:p>
      <w:r>
        <w:t xml:space="preserve">Eu preciso de meias novas</w:t>
      </w:r>
    </w:p>
    <w:p>
      <w:r>
        <w:t xml:space="preserve">http://twitpic.com/67tcr - Ouch!! Queimei meu braço na grelha</w:t>
      </w:r>
    </w:p>
    <w:p>
      <w:r>
        <w:t xml:space="preserve">@buddahwong eu gostaria que você estivesse na minha classe no ano passado</w:t>
      </w:r>
    </w:p>
    <w:p>
      <w:r>
        <w:t xml:space="preserve">quero voltar para os EUA.</w:t>
      </w:r>
    </w:p>
    <w:p>
      <w:r>
        <w:t xml:space="preserve">a caminho de me desfazer para esquecer todas as coisas ruins que ele trouxe para minha vida</w:t>
      </w:r>
    </w:p>
    <w:p>
      <w:r>
        <w:t xml:space="preserve">se sentir melhor. as drogas são incríveis! triste desperdício de um fim de semana de 3 dias!</w:t>
      </w:r>
    </w:p>
    <w:p>
      <w:r>
        <w:t xml:space="preserve">Tempo para uma limpeza.</w:t>
      </w:r>
    </w:p>
    <w:p>
      <w:r>
        <w:t xml:space="preserve">debatendo se vou para a cama e começo a ler o último livro de Harry Potter, mesmo que assim que eu começar a lê-lo, eu não quero parar</w:t>
      </w:r>
    </w:p>
    <w:p>
      <w:r>
        <w:t xml:space="preserve">Tenho na minha cabeça a versão William Shatner do Rocket Man há 3 dias. Isso está me distraindo</w:t>
      </w:r>
    </w:p>
    <w:p>
      <w:r>
        <w:t xml:space="preserve">Eu odeio ser gritado e jurado</w:t>
      </w:r>
    </w:p>
    <w:p>
      <w:r>
        <w:t xml:space="preserve">Por que ninguém está online?</w:t>
      </w:r>
    </w:p>
    <w:p>
      <w:r>
        <w:t xml:space="preserve">Atravessando a ponte.... deixando a cidade oceânica, fico triste.</w:t>
      </w:r>
    </w:p>
    <w:p>
      <w:r>
        <w:t xml:space="preserve">é à beira da piscina. Bowling toniht talvez?? De volta ao trabalho amanhã</w:t>
      </w:r>
    </w:p>
    <w:p>
      <w:r>
        <w:t xml:space="preserve">@mnrmg estou fazendo o mesmo que eu quero viajar um pouco!</w:t>
      </w:r>
    </w:p>
    <w:p>
      <w:r>
        <w:t xml:space="preserve">Ai...esperou muito tempo para depilar as sobrancelhas</w:t>
      </w:r>
    </w:p>
    <w:p>
      <w:r>
        <w:t xml:space="preserve">@annamessias eu sinto falta de yoooooooooooooooooooou minha poia</w:t>
      </w:r>
    </w:p>
    <w:p>
      <w:r>
        <w:t xml:space="preserve">Uauzer! Está muito vento. Não é bom para as minhas alergias!!</w:t>
      </w:r>
    </w:p>
    <w:p>
      <w:r>
        <w:t xml:space="preserve">diz que está chovendo novamente http://plurk.com/p/x2ydn</w:t>
      </w:r>
    </w:p>
    <w:p>
      <w:r>
        <w:t xml:space="preserve">muito decepcionado com a vergonha dos anjos e demônios no cinema, foi um grande livro</w:t>
      </w:r>
    </w:p>
    <w:p>
      <w:r>
        <w:t xml:space="preserve">Quem me dera que a Febre do Sábado à Noite estivesse de novo! Eu não poderia ficar acordado por último por tudo isso.</w:t>
      </w:r>
    </w:p>
    <w:p>
      <w:r>
        <w:t xml:space="preserve">95 graus e um a/c de merda</w:t>
      </w:r>
    </w:p>
    <w:p>
      <w:r>
        <w:t xml:space="preserve">Diariamente eu dirijo &gt;90mph. u cld film Fast &amp; Furious off me. Mas qualquer coisa &lt;1 mph não é meu forte'. Eu bato em qualquer coisa!</w:t>
      </w:r>
    </w:p>
    <w:p>
      <w:r>
        <w:t xml:space="preserve">indo 2 camas. amanhã será um dia longo com o sol brilhando e eu estarei lá dentro trabalhando como um (cachorro quente)! (quem faz sanduíches)</w:t>
      </w:r>
    </w:p>
    <w:p>
      <w:r>
        <w:t xml:space="preserve">Bom trabalho para meus dois primos que são graduados! Boa sorte na vida!!! &lt;nunca use suas calças de pijama na escola &gt;</w:t>
      </w:r>
    </w:p>
    <w:p>
      <w:r>
        <w:t xml:space="preserve">@starrjonze que é a sonda, eu trabalho de casa, e a cama está chamando, não, gritando meu nome! tomou um café muito forte em vez disso</w:t>
      </w:r>
    </w:p>
    <w:p>
      <w:r>
        <w:t xml:space="preserve">@greenphoenix09 obrigado!!! Mas ummmm não consegue encontrar essa opção http://myloc.me/21F2</w:t>
      </w:r>
    </w:p>
    <w:p>
      <w:r>
        <w:t xml:space="preserve">@Rorzshach Oh não -hugs-</w:t>
      </w:r>
    </w:p>
    <w:p>
      <w:r>
        <w:t xml:space="preserve">@JennaSnacks é melhor se eu verificar enquanto está em cima. quando está em baixo, não consigo realmente ver nada</w:t>
      </w:r>
    </w:p>
    <w:p>
      <w:r>
        <w:t xml:space="preserve">entediado consertou a internet para meu pai, mas agora estou entediado até a morte</w:t>
      </w:r>
    </w:p>
    <w:p>
      <w:r>
        <w:t xml:space="preserve">Finalmente assisti aos dois últimos episódios do The Office on NBC ( #theofficenbc ) - agora entendo porque Gervais parou depois de 2 temporadas</w:t>
      </w:r>
    </w:p>
    <w:p>
      <w:r>
        <w:t xml:space="preserve">RIP Grande copo... Vou sentir sua falta</w:t>
      </w:r>
    </w:p>
    <w:p>
      <w:r>
        <w:t xml:space="preserve">Eugh, acabei de ver uma aranha enorme correndo e tive que matá-la com meu sapato... Odeio aranhas... &amp; rastejantes que saem em clima úmido</w:t>
      </w:r>
    </w:p>
    <w:p>
      <w:r>
        <w:t xml:space="preserve">@toee falando em conhecer pessoas, você tem fotos de nós e oli? eu as perdi</w:t>
      </w:r>
    </w:p>
    <w:p>
      <w:r>
        <w:t xml:space="preserve">não posso ligar meu telefone para o twitter</w:t>
      </w:r>
    </w:p>
    <w:p>
      <w:r>
        <w:t xml:space="preserve">@Spidersamm ohh yeahh (: eu vou ser um solitário para começar, graças à pessoa com quem eu ia ser uma cadela</w:t>
      </w:r>
    </w:p>
    <w:p>
      <w:r>
        <w:t xml:space="preserve">ele está fora do ofc até segunda-feira ::GRAND:: meio que me aborreceu, mas b/c eu estava genuinamente doente não há nada que eu possa fazer sobre isso --&gt;</w:t>
      </w:r>
    </w:p>
    <w:p>
      <w:r>
        <w:t xml:space="preserve">Uhh dia mauddd. Cansado e pronto para que termine</w:t>
      </w:r>
    </w:p>
    <w:p>
      <w:r>
        <w:t xml:space="preserve">pensando na vida e em meus sonhos. por que parece tão atraente desistir? tenho tanta inveja de cada banda/artista que está vivendo seus sonhos</w:t>
      </w:r>
    </w:p>
    <w:p>
      <w:r>
        <w:t xml:space="preserve">Se meu telefone morrer, eu também morrerei!</w:t>
      </w:r>
    </w:p>
    <w:p>
      <w:r>
        <w:t xml:space="preserve">Passar tempo com formiga antes de passar a noite fora</w:t>
      </w:r>
    </w:p>
    <w:p>
      <w:r>
        <w:t xml:space="preserve">@KimSherrell não me suspira</w:t>
      </w:r>
    </w:p>
    <w:p>
      <w:r>
        <w:t xml:space="preserve">@shanselman ainda sem carregadores de classe, ou mesmo carregadores de montagem personalizados</w:t>
      </w:r>
    </w:p>
    <w:p>
      <w:r>
        <w:t xml:space="preserve">... parece que vai chover</w:t>
      </w:r>
    </w:p>
    <w:p>
      <w:r>
        <w:t xml:space="preserve">Mais uma vez estou procurando por uma nova barba - ela acabou de cair pela janela... Alguma verde brilhante desta vez?</w:t>
      </w:r>
    </w:p>
    <w:p>
      <w:r>
        <w:t xml:space="preserve">@annamessias eu sinto falta de yoooooooou minha poia</w:t>
      </w:r>
    </w:p>
    <w:p>
      <w:r>
        <w:t xml:space="preserve">@keithjoforever porque você está tão bravo keith... o que está acontecendo...</w:t>
      </w:r>
    </w:p>
    <w:p>
      <w:r>
        <w:t xml:space="preserve">@jordanknight PS- Perdeu seus tweets hoje!!!  Acho que eu também estou viciado.</w:t>
      </w:r>
    </w:p>
    <w:p>
      <w:r>
        <w:t xml:space="preserve">@TeamTSwift I no i wanna move to america!!!!!!!!!!!!!!!</w:t>
      </w:r>
    </w:p>
    <w:p>
      <w:r>
        <w:t xml:space="preserve">@JayFmOnline espero que sim. realmente preciso de um! veremos. infelizmente o drama sempre me encontra.</w:t>
      </w:r>
    </w:p>
    <w:p>
      <w:r>
        <w:t xml:space="preserve">@RamEsRock rompes mis ilusiones con lo de thrasher haha</w:t>
      </w:r>
    </w:p>
    <w:p>
      <w:r>
        <w:t xml:space="preserve">Sickkkk .... e eu preciso de 11/20--NOW.</w:t>
      </w:r>
    </w:p>
    <w:p>
      <w:r>
        <w:t xml:space="preserve">@momof3crazykids que é fantástico. Não acredito que eles já tenham o cartaz! Eu ainda não vi nenhum por aqui</w:t>
      </w:r>
    </w:p>
    <w:p>
      <w:r>
        <w:t xml:space="preserve">não posso configurar meu telefone no twitter</w:t>
      </w:r>
    </w:p>
    <w:p>
      <w:r>
        <w:t xml:space="preserve">@KallieT isto está soando como a pior trepidação de todos os tempos - aquela que simplesmente não vai embora... ...você já está pronto para a ação de fim de corda?</w:t>
      </w:r>
    </w:p>
    <w:p>
      <w:r>
        <w:t xml:space="preserve">@Karetron I KNOW!!!! Está tudo tempestuoso lá fora... e meu cabelo está bonito hoje... hahah</w:t>
      </w:r>
    </w:p>
    <w:p>
      <w:r>
        <w:t xml:space="preserve">Acaaaaaabou</w:t>
      </w:r>
    </w:p>
    <w:p>
      <w:r>
        <w:t xml:space="preserve">Foi um belo dia! eu e rachel decidimos caminhar para o trabalho e voltar rs... estava tão quente por dentro que</w:t>
      </w:r>
    </w:p>
    <w:p>
      <w:r>
        <w:t xml:space="preserve">@s sem_corações ei, recebi seu texto. cane hen, a família está vindo, eu tenho nae dinheiro para vir ao livi de qualquer maneira xxxx</w:t>
      </w:r>
    </w:p>
    <w:p>
      <w:r>
        <w:t xml:space="preserve">@miss_cass minha garganta dói hoje. blahhh.</w:t>
      </w:r>
    </w:p>
    <w:p>
      <w:r>
        <w:t xml:space="preserve">Como arruinar a sexta-feira? Seu pai lhe diz que há algo errado, mas você deve estar em casa para que ele possa lhe ligar. Ele normalmente *nunca* telefona</w:t>
      </w:r>
    </w:p>
    <w:p>
      <w:r>
        <w:t xml:space="preserve">@mateomac l'm on 3 days too matt. Não há diversão neste fim de semana.</w:t>
      </w:r>
    </w:p>
    <w:p>
      <w:r>
        <w:t xml:space="preserve">Feliz por estar em casa Gostaria de poder fazer @CBrown7785 sentir-me melhor</w:t>
      </w:r>
    </w:p>
    <w:p>
      <w:r>
        <w:t xml:space="preserve">@Rorzshach *hugs*</w:t>
      </w:r>
    </w:p>
    <w:p>
      <w:r>
        <w:t xml:space="preserve">Crise evitada!  Phew! Em uma nota diferente, @AmeeC3 e @Zelenski.... vocês estão me deixando tão orgulhoso! lágrima! desejo que eu pudesse ter me juntado</w:t>
      </w:r>
    </w:p>
    <w:p>
      <w:r>
        <w:t xml:space="preserve">@fedexwifey oh não! obrigado por essa entrada no blog, mas eu pedi o meu há alguns dias! Eu me sinto tão burra</w:t>
      </w:r>
    </w:p>
    <w:p>
      <w:r>
        <w:t xml:space="preserve">@LilEmoBoi passou o dia quente e molhado limpando o carpete do iate</w:t>
      </w:r>
    </w:p>
    <w:p>
      <w:r>
        <w:t xml:space="preserve">Tentando descobrir como isto funciona ... BOO</w:t>
      </w:r>
    </w:p>
    <w:p>
      <w:r>
        <w:t xml:space="preserve">Eles estão sem sorvete no Crazy Mocha em SS. Isto significa que não há batido de café expresso.</w:t>
      </w:r>
    </w:p>
    <w:p>
      <w:r>
        <w:t xml:space="preserve">@scavengerlor hey pensou que você estaria aqui muito provavelmente, eu realmente não sei porque x</w:t>
      </w:r>
    </w:p>
    <w:p>
      <w:r>
        <w:t xml:space="preserve">@Dannigyrl Fabuloso. E eu não percebi que o Gmail às vezes se comportava como um tolo. Será que você pode me DM?</w:t>
      </w:r>
    </w:p>
    <w:p>
      <w:r>
        <w:t xml:space="preserve">@dezurita nooo era um cogumelo de verdade! mas nosso vizinho o desenraizou</w:t>
      </w:r>
    </w:p>
    <w:p>
      <w:r>
        <w:t xml:space="preserve">Eu deveria parar de tentar chegar a @mitchelmusso</w:t>
      </w:r>
    </w:p>
    <w:p>
      <w:r>
        <w:t xml:space="preserve">? ? ? Você não pode ter 29...no Sugar Mountain...(ou assim me dizem as pessoas...) ? ? ?</w:t>
      </w:r>
    </w:p>
    <w:p>
      <w:r>
        <w:t xml:space="preserve">@glennbeck mal podemos esperar para ver você também! pls voltar para iowa não é a mesma coisa no teatro</w:t>
      </w:r>
    </w:p>
    <w:p>
      <w:r>
        <w:t xml:space="preserve">Cansado.....mas ainda não pode ir para a cama.....</w:t>
      </w:r>
    </w:p>
    <w:p>
      <w:r>
        <w:t xml:space="preserve">fiz uma pequena cobertura para meu iphone. as aves não estão de cabeça para baixo na parte de trás http://twitpic.com/67tp9 &amp; http://twitpic.com/67to5</w:t>
      </w:r>
    </w:p>
    <w:p>
      <w:r>
        <w:t xml:space="preserve">não o melhor fim de semana....mas oh bem....I tenho o direito de estar triste</w:t>
      </w:r>
    </w:p>
    <w:p>
      <w:r>
        <w:t xml:space="preserve">talvez um dia. i lova ya, amigos!! meu computador não presta para ouvir os jogos frios&lt;3 amanhã conheça meu bbff</w:t>
      </w:r>
    </w:p>
    <w:p>
      <w:r>
        <w:t xml:space="preserve">Enredado pelas mudanças de humor das pessoas... me entristece um pouco que não consiga identificar como elas se sentem</w:t>
      </w:r>
    </w:p>
    <w:p>
      <w:r>
        <w:t xml:space="preserve">lição de casa</w:t>
      </w:r>
    </w:p>
    <w:p>
      <w:r>
        <w:t xml:space="preserve">@CrossedOutName pandora é bloqueado no meu trabalho bummed</w:t>
      </w:r>
    </w:p>
    <w:p>
      <w:r>
        <w:t xml:space="preserve">teve um desentendimento com nick</w:t>
      </w:r>
    </w:p>
    <w:p>
      <w:r>
        <w:t xml:space="preserve">fiz uma pequena cobertura para o meu iphone. as aves não estão de cabeça para baixo na parte de trás http://twitpic.com/67tp9 &amp; http... http://bit.ly/FjeAm</w:t>
      </w:r>
    </w:p>
    <w:p>
      <w:r>
        <w:t xml:space="preserve">Estou tão confuso!! Eu odeio resfriados!!</w:t>
      </w:r>
    </w:p>
    <w:p>
      <w:r>
        <w:t xml:space="preserve">Romeu e Julieta estavam muito apaixonados quando se casaram. Eles honraram seus votos, e onde eles estão agora? estão mortos.</w:t>
      </w:r>
    </w:p>
    <w:p>
      <w:r>
        <w:t xml:space="preserve">Assisti a Ten Pounds ontem à noite, filme brilhante, não consegui parar de chorar!!!</w:t>
      </w:r>
    </w:p>
    <w:p>
      <w:r>
        <w:t xml:space="preserve">@cecamy é nto tão bom</w:t>
      </w:r>
    </w:p>
    <w:p>
      <w:r>
        <w:t xml:space="preserve">Eu tive que soltar o twitter do Facebook porque todos os meus amigos do Facebook estavam reclamando.</w:t>
      </w:r>
    </w:p>
    <w:p>
      <w:r>
        <w:t xml:space="preserve">de volta do dr. appt. nenhum diagnóstico real (hmph), apenas antibióticos prescritos, e um inalador para ajudar com a tosse extrema.</w:t>
      </w:r>
    </w:p>
    <w:p>
      <w:r>
        <w:t xml:space="preserve">Oh ei, olha, a Coréia do Norte vai nos matar a todos; ou pelo menos a alguns de nós.</w:t>
      </w:r>
    </w:p>
    <w:p>
      <w:r>
        <w:t xml:space="preserve">ou minha inércia está fodida ou minha mente está fodida, mas tenho quase certeza que é a internet</w:t>
      </w:r>
    </w:p>
    <w:p>
      <w:r>
        <w:t xml:space="preserve">Largamente acordado, zombou de 3/4 de uma pizza e se sentiu como um sumo, um dia tão fraco! Corra amanhã</w:t>
      </w:r>
    </w:p>
    <w:p>
      <w:r>
        <w:t xml:space="preserve">http://twitpic.com/67twh - Isto nunca tinha acontecido antes =/ luzes cor-de-laranja cegas. Acho que quebrei minha bateria novamente</w:t>
      </w:r>
    </w:p>
    <w:p>
      <w:r>
        <w:t xml:space="preserve">Ninguém está acordado tão cedo</w:t>
      </w:r>
    </w:p>
    <w:p>
      <w:r>
        <w:t xml:space="preserve">tudo está dando errado em meu "dia feliz".</w:t>
      </w:r>
    </w:p>
    <w:p>
      <w:r>
        <w:t xml:space="preserve">limpeza do meu quarto</w:t>
      </w:r>
    </w:p>
    <w:p>
      <w:r>
        <w:t xml:space="preserve">Certo, então a única razão pela qual eu não estou comprando este aplicativo é porque odeio EA e tudo o que ele representa. Mas a SimCity é uma rocha. http://is.gd/JpMM</w:t>
      </w:r>
    </w:p>
    <w:p>
      <w:r>
        <w:t xml:space="preserve">ir para a cama não pode levar isto longeerr maan. [U]</w:t>
      </w:r>
    </w:p>
    <w:p>
      <w:r>
        <w:t xml:space="preserve">@sugafactory omg me 2 !! Haha i estava meia hora atrasado 4 trabalho whoops !! Hahaha i h8 trabalho em sat mornins</w:t>
      </w:r>
    </w:p>
    <w:p>
      <w:r>
        <w:t xml:space="preserve">@JohnHLynn Agora deixa-me carregar uma foto, mas não tenho uma de mim no PC</w:t>
      </w:r>
    </w:p>
    <w:p>
      <w:r>
        <w:t xml:space="preserve">@opieswifey Infelizmente, não.</w:t>
      </w:r>
    </w:p>
    <w:p>
      <w:r>
        <w:t xml:space="preserve">@rmetalbroad belay o traje de banho, banheira quente não estará pronta neste fim de semana. tristeza</w:t>
      </w:r>
    </w:p>
    <w:p>
      <w:r>
        <w:t xml:space="preserve">@depravedDyer @YarnHarlot Enviando a ambos TONELADAS de amor agradecido pela Sock Summit. Não acredito na porcaria total que algumas pessoas vomitam.</w:t>
      </w:r>
    </w:p>
    <w:p>
      <w:r>
        <w:t xml:space="preserve">@haemoglobin_ Por quê?</w:t>
      </w:r>
    </w:p>
    <w:p>
      <w:r>
        <w:t xml:space="preserve">Bah! Ainda no trabalho. Lol, meus pés doem e meu nariz não pára de correr!</w:t>
      </w:r>
    </w:p>
    <w:p>
      <w:r>
        <w:t xml:space="preserve">@divarina21 eu não o evnei mais. foi um grande erro. eu deveria ter ouvido 2 ela. eu sei que ela está desapontada comigo.</w:t>
      </w:r>
    </w:p>
    <w:p>
      <w:r>
        <w:t xml:space="preserve">@allcash4homes me também</w:t>
      </w:r>
    </w:p>
    <w:p>
      <w:r>
        <w:t xml:space="preserve">Sinto-me inútil, não sei o que fazer neste momento. Estou tão entediado</w:t>
      </w:r>
    </w:p>
    <w:p>
      <w:r>
        <w:t xml:space="preserve">@Squallee Sim, o mesmo</w:t>
      </w:r>
    </w:p>
    <w:p>
      <w:r>
        <w:t xml:space="preserve">Angus caiu 3-1 no primeiro conjunto http://yfrog.com/10jsepj</w:t>
      </w:r>
    </w:p>
    <w:p>
      <w:r>
        <w:t xml:space="preserve">@cheerleaderlexy ela nos entrevistou em livros. Eu ia dizer algo, mas ela estava toda "Espere, eu tenho algo a dizer!".</w:t>
      </w:r>
    </w:p>
    <w:p>
      <w:r>
        <w:t xml:space="preserve">terminou os exames.... saiu (quase) dos corredores e parte amanhã de londres</w:t>
      </w:r>
    </w:p>
    <w:p>
      <w:r>
        <w:t xml:space="preserve">Tudo bem... Eu não queria ver a Shelby de qualquer maneira!</w:t>
      </w:r>
    </w:p>
    <w:p>
      <w:r>
        <w:t xml:space="preserve">@damond_vip bye bye beard</w:t>
      </w:r>
    </w:p>
    <w:p>
      <w:r>
        <w:t xml:space="preserve">@bigkelleh sinto muito que isso seja uma droga. já tenho minhas horas extras no meu cheque hoje.... agora estou realmente tentado a sair amanhã</w:t>
      </w:r>
    </w:p>
    <w:p>
      <w:r>
        <w:t xml:space="preserve">@ohcea nope</w:t>
      </w:r>
    </w:p>
    <w:p>
      <w:r>
        <w:t xml:space="preserve">Ha! Acho que realmente o perdi. Está na hora de me preparar para o trabalho.</w:t>
      </w:r>
    </w:p>
    <w:p>
      <w:r>
        <w:t xml:space="preserve">@Littlebitofmoni não consegui me acostumar com as colunas em tweetdeck.  Só havia espaço para 4 ou 5 colunas no meu macbook.</w:t>
      </w:r>
    </w:p>
    <w:p>
      <w:r>
        <w:t xml:space="preserve">@marginatasnaily haha...i wont well il try not...lol... night chick...xxxxx</w:t>
      </w:r>
    </w:p>
    <w:p>
      <w:r>
        <w:t xml:space="preserve">@LightAesthetic E o molho? E quanto ao molho? Eu vou para a Califórnia amanhã de manhã</w:t>
      </w:r>
    </w:p>
    <w:p>
      <w:r>
        <w:t xml:space="preserve">O Twitter está sendo coxo e não vai postar meu twitpic da Gucci e eu</w:t>
      </w:r>
    </w:p>
    <w:p>
      <w:r>
        <w:t xml:space="preserve">sickkkkk.  SEIXE DESTA CASA! precisa ficar ativo. o que está acontecendo? Celina dando uma festa? me bateu uhpp!</w:t>
      </w:r>
    </w:p>
    <w:p>
      <w:r>
        <w:t xml:space="preserve">@joeag ahh. Isso é uma droga.</w:t>
      </w:r>
    </w:p>
    <w:p>
      <w:r>
        <w:t xml:space="preserve">@rgoodchild sim, fez um grande barulho, e disparou o disjuntor da casa. Bons tempos. Também com peças no valor de 200 dólares</w:t>
      </w:r>
    </w:p>
    <w:p>
      <w:r>
        <w:t xml:space="preserve">@agent242 Nada ainda</w:t>
      </w:r>
    </w:p>
    <w:p>
      <w:r>
        <w:t xml:space="preserve">Odeio ser descuidado Alguém quer me dar outro emprego? haha!</w:t>
      </w:r>
    </w:p>
    <w:p>
      <w:r>
        <w:t xml:space="preserve">@bigkelleh mas eu sei que não posso</w:t>
      </w:r>
    </w:p>
    <w:p>
      <w:r>
        <w:t xml:space="preserve">Pobre Flores! Não contente com as últimas notícias #Nats</w:t>
      </w:r>
    </w:p>
    <w:p>
      <w:r>
        <w:t xml:space="preserve">@JPuno É bom vê-lo de volta. Lamento que isso tenha acontecido com você.</w:t>
      </w:r>
    </w:p>
    <w:p>
      <w:r>
        <w:t xml:space="preserve">Maratona Golden Girls prestes a terminar #lofnotc</w:t>
      </w:r>
    </w:p>
    <w:p>
      <w:r>
        <w:t xml:space="preserve">Acabei de queimar minha orelha</w:t>
      </w:r>
    </w:p>
    <w:p>
      <w:r>
        <w:t xml:space="preserve">@BIGBOYRAMSACK kenny u vivo!!!...Estou aqui para arranjar o cabelo...para o mal não estou arrepiando c/ u todat um pouco triste</w:t>
      </w:r>
    </w:p>
    <w:p>
      <w:r>
        <w:t xml:space="preserve">se preparando para ver meus primos se formarem, vou sentir falta deles.</w:t>
      </w:r>
    </w:p>
    <w:p>
      <w:r>
        <w:t xml:space="preserve">@RoboRoxy @lulzlix Estou TÃO invejoso! Eu não sei quando poderei ver Conan.</w:t>
      </w:r>
    </w:p>
    <w:p>
      <w:r>
        <w:t xml:space="preserve">@Lilayy mesmo aqui. como se eu soubesse que há pessoas que têm vidas piores do que eu, mas eu gostaria de poder voltar e mudar alguns aspectos da minha vida</w:t>
      </w:r>
    </w:p>
    <w:p>
      <w:r>
        <w:t xml:space="preserve">@m_longman sim eu sou. mas ela não me seguiu</w:t>
      </w:r>
    </w:p>
    <w:p>
      <w:r>
        <w:t xml:space="preserve">@lemonchild45 qual é o problema chickadee?</w:t>
      </w:r>
    </w:p>
    <w:p>
      <w:r>
        <w:t xml:space="preserve">Obter uma pedicure. Eu adoro estes. Minha massagem hoje não incluiu uma massagem nas pernas/braços/pés.</w:t>
      </w:r>
    </w:p>
    <w:p>
      <w:r>
        <w:t xml:space="preserve">Jon fez um dos melhores jantares de sempre: lombinho de porco assado em uma cama de arroz selvagem em uma cama de verduras mistas e molho gostoso. Sem vinho</w:t>
      </w:r>
    </w:p>
    <w:p>
      <w:r>
        <w:t xml:space="preserve">Trully um dia horrível! Uma merda!</w:t>
      </w:r>
    </w:p>
    <w:p>
      <w:r>
        <w:t xml:space="preserve">Estou tão entediado.</w:t>
      </w:r>
    </w:p>
    <w:p>
      <w:r>
        <w:t xml:space="preserve">Awe...man...i miss registration 4 #flashcamp</w:t>
      </w:r>
    </w:p>
    <w:p>
      <w:r>
        <w:t xml:space="preserve">É errado que eu ame John Travolta</w:t>
      </w:r>
    </w:p>
    <w:p>
      <w:r>
        <w:t xml:space="preserve">Estou feliz que não tenha sido meu verdadeiro teste de teoria do mergulhador! Reprovei 70% de perguntas 35/50, mas me restaram 35mins rs x</w:t>
      </w:r>
    </w:p>
    <w:p>
      <w:r>
        <w:t xml:space="preserve">Preparando 2 deixa 2 uma escoteira se encontrando... Não me apetece, mas tenho 2.....</w:t>
      </w:r>
    </w:p>
    <w:p>
      <w:r>
        <w:t xml:space="preserve">Eu não vi o filme</w:t>
      </w:r>
    </w:p>
    <w:p>
      <w:r>
        <w:t xml:space="preserve">Estou com tanta fome... se meu braço estivesse na dieta principal eu o comeria!  Acho que tenho que esperar até que o jantar esteja pronto</w:t>
      </w:r>
    </w:p>
    <w:p>
      <w:r>
        <w:t xml:space="preserve">@drunkenlovee demoraria 6 meses para descobrir como funciona. Eu queria ir ver um filme hoje à noite! então lembrei-me que o jogo estava em</w:t>
      </w:r>
    </w:p>
    <w:p>
      <w:r>
        <w:t xml:space="preserve">preciso de dinheiro. a escola é cara.</w:t>
      </w:r>
    </w:p>
    <w:p>
      <w:r>
        <w:t xml:space="preserve">fuuuuu, helllla dorminhoco, não almocei, agora estou trabalhando de 4 a 10... vou esperar até as 6 para comer.</w:t>
      </w:r>
    </w:p>
    <w:p>
      <w:r>
        <w:t xml:space="preserve">eu sinto falta de @baltigirl97!! ela foi para o fim de semana WHOOLLLLEEEE!! boo hoo</w:t>
      </w:r>
    </w:p>
    <w:p>
      <w:r>
        <w:t xml:space="preserve">Estou cansado de brigar para que não pareça mais burlesco para mim</w:t>
      </w:r>
    </w:p>
    <w:p>
      <w:r>
        <w:t xml:space="preserve">@jonheadley @jsanfridsson senti falta disso! a única noite que eu tentei 2 sair mais cedo rs! os amigos que visitavam a cidade estavam cansados haha!</w:t>
      </w:r>
    </w:p>
    <w:p>
      <w:r>
        <w:t xml:space="preserve">limpeza do meu quarto</w:t>
      </w:r>
    </w:p>
    <w:p>
      <w:r>
        <w:t xml:space="preserve">Grandes problemas com o iPhone Não me deixe enviar textos MAS eu posso fazer todo o resto! Qualquer um pode ajudar</w:t>
      </w:r>
    </w:p>
    <w:p>
      <w:r>
        <w:t xml:space="preserve">@greenlabel aww que é horrível. Me deixa tão triste</w:t>
      </w:r>
    </w:p>
    <w:p>
      <w:r>
        <w:t xml:space="preserve">@talk2donboy LOL bem eu sou qlad u apreciei seu macarrão ramen... eu comi frango frito ..estou cansado agora</w:t>
      </w:r>
    </w:p>
    <w:p>
      <w:r>
        <w:t xml:space="preserve">#followfriday @T_1001 cuz ive nunca fui adicionado ao followfriday de ninguém &amp; cuz porque ele tem uma foto legal</w:t>
      </w:r>
    </w:p>
    <w:p>
      <w:r>
        <w:t xml:space="preserve">@MyInnerTricia é gay...u me decepcionaram que nos últimos dias</w:t>
      </w:r>
    </w:p>
    <w:p>
      <w:r>
        <w:t xml:space="preserve">@heyheykarla Sinto muito pelo seu carro. Eu sinto muito por você...</w:t>
      </w:r>
    </w:p>
    <w:p>
      <w:r>
        <w:t xml:space="preserve">Este GAR continua a sair - 3º relâmpago</w:t>
      </w:r>
    </w:p>
    <w:p>
      <w:r>
        <w:t xml:space="preserve">@nicksantino NICK NICK WTF I FOI GONNA VAI MAS NÃO TENHO PASSAGEM. Boo</w:t>
      </w:r>
    </w:p>
    <w:p>
      <w:r>
        <w:t xml:space="preserve">deixou as bases carregadas...</w:t>
      </w:r>
    </w:p>
    <w:p>
      <w:r>
        <w:t xml:space="preserve">não me parece que hoje em dia seja muito mais do que isso</w:t>
      </w:r>
    </w:p>
    <w:p>
      <w:r>
        <w:t xml:space="preserve">Sugarland. Tão quente lá fora. Por que tanto mais quente que o noroeste?</w:t>
      </w:r>
    </w:p>
    <w:p>
      <w:r>
        <w:t xml:space="preserve">Mão estúpida. Ter A2 e porca flop par baixo e par superior. Mas o cara também tinha fora baixo e fora de descarga. Quarteirão. às 5900.</w:t>
      </w:r>
    </w:p>
    <w:p>
      <w:r>
        <w:t xml:space="preserve">Está se sentindo um pouco solitário</w:t>
      </w:r>
    </w:p>
    <w:p>
      <w:r>
        <w:t xml:space="preserve">triste final para a temporada de softball.</w:t>
      </w:r>
    </w:p>
    <w:p>
      <w:r>
        <w:t xml:space="preserve">@lizwebpage Hmmm...entrega em chinês que é. Altho, como vou fazer o pedido? NÃO PODE FALAR!</w:t>
      </w:r>
    </w:p>
    <w:p>
      <w:r>
        <w:t xml:space="preserve">Estou lentamente ficando irritado com essa coisa de Jon e Kate Plus 8</w:t>
      </w:r>
    </w:p>
    <w:p>
      <w:r>
        <w:t xml:space="preserve">Adoro fazer exercícios de jazz com a Sra. Underwood. Eu gostaria que ela fosse minha acompanhante.</w:t>
      </w:r>
    </w:p>
    <w:p>
      <w:r>
        <w:t xml:space="preserve">@infobunny Ouch. Percebendo o quanto minha educação estava abrigada.</w:t>
      </w:r>
    </w:p>
    <w:p>
      <w:r>
        <w:t xml:space="preserve">Acredite ou não, eu sou um super nerd.</w:t>
      </w:r>
    </w:p>
    <w:p>
      <w:r>
        <w:t xml:space="preserve">hey im back on... mas msn não vai dar certo msn haha. não consigo parar de pensar no filme 3d haha!</w:t>
      </w:r>
    </w:p>
    <w:p>
      <w:r>
        <w:t xml:space="preserve">Oh.  A votação está encerrada!   Mas não se preocupe, eu já votei em você cerca de 10000000000000000000000000000000 vezes antes!!!!!! &lt;3</w:t>
      </w:r>
    </w:p>
    <w:p>
      <w:r>
        <w:t xml:space="preserve">@TFA2431 aweee im desculpe mas no fundo você sabe que eu te amo!</w:t>
      </w:r>
    </w:p>
    <w:p>
      <w:r>
        <w:t xml:space="preserve">Acabei de descobrir que meus pais vão abater meu cão amanhã de manhã. Perturbado</w:t>
      </w:r>
    </w:p>
    <w:p>
      <w:r>
        <w:t xml:space="preserve">@Eric_John Soa como um serviço excelente. Sinto muito pela mãe dela.</w:t>
      </w:r>
    </w:p>
    <w:p>
      <w:r>
        <w:t xml:space="preserve">Um cara acabou de dizer que queria me espancar</w:t>
      </w:r>
    </w:p>
    <w:p>
      <w:r>
        <w:t xml:space="preserve">O pré Palm não grava vídeo</w:t>
      </w:r>
    </w:p>
    <w:p>
      <w:r>
        <w:t xml:space="preserve">Honestamente em casa, sozinho</w:t>
      </w:r>
    </w:p>
    <w:p>
      <w:r>
        <w:t xml:space="preserve">@Daft_Punk_Robot wtf.....winterno não é devido até segunda-feira, estou congelando</w:t>
      </w:r>
    </w:p>
    <w:p>
      <w:r>
        <w:t xml:space="preserve">Assista ao ET hoje!  &lt;3 Supõe-se que tenha um clipe de Lua Nova Odiando Me Arraste para o Inferno</w:t>
      </w:r>
    </w:p>
    <w:p>
      <w:r>
        <w:t xml:space="preserve">@TheEllenShow Ellen...por que você tem que mentir?   Estou tão triste agora.</w:t>
      </w:r>
    </w:p>
    <w:p>
      <w:r>
        <w:t xml:space="preserve">Estrelas e Filhos era difícil de ser revisado. Não me agarrou instantaneamente esta manhã, então terá que adiar a revisão para uma segunda escuta amanhã.</w:t>
      </w:r>
    </w:p>
    <w:p>
      <w:r>
        <w:t xml:space="preserve">@TaLisaDuhhh sinto falta de estar em 18</w:t>
      </w:r>
    </w:p>
    <w:p>
      <w:r>
        <w:t xml:space="preserve">Hoje à noite foi totalmente negada a hora do sono, e pela manhã!</w:t>
      </w:r>
    </w:p>
    <w:p>
      <w:r>
        <w:t xml:space="preserve">@MrMarcusX foi jst lá fora quarta-feira</w:t>
      </w:r>
    </w:p>
    <w:p>
      <w:r>
        <w:t xml:space="preserve">vou estar olhando para o rosto do hello kitty aos 3-9</w:t>
      </w:r>
    </w:p>
    <w:p>
      <w:r>
        <w:t xml:space="preserve">@LysdelTellez Estou perdido. Por favor, ajude-me a encontrar um bom lar.</w:t>
      </w:r>
    </w:p>
    <w:p>
      <w:r>
        <w:t xml:space="preserve">Vou para a academia sozinho! sem diversão!</w:t>
      </w:r>
    </w:p>
    <w:p>
      <w:r>
        <w:t xml:space="preserve">quão ruim a vida chegou aonde você estava contando com a rifa da igreja5050? a resposta é muito ruim</w:t>
      </w:r>
    </w:p>
    <w:p>
      <w:r>
        <w:t xml:space="preserve">@meekorouse Muito bonito - Eu não acho que posso ir a MakerFaire, infelizmente</w:t>
      </w:r>
    </w:p>
    <w:p>
      <w:r>
        <w:t xml:space="preserve">@hopei91 Estou perdido. Por favor, ajude-me a encontrar um bom lar.</w:t>
      </w:r>
    </w:p>
    <w:p>
      <w:r>
        <w:t xml:space="preserve">@TheKellanLutz OMG eu também quero ir! hahaha</w:t>
      </w:r>
    </w:p>
    <w:p>
      <w:r>
        <w:t xml:space="preserve">@meryreino Realmente? Fantástico...Estou louco porque meus seguidores estão indo para baixo *Take A Breath*</w:t>
      </w:r>
    </w:p>
    <w:p>
      <w:r>
        <w:t xml:space="preserve">sentado em casa porque meus planos para hoje à noite podem ser cancelados, mas estão prontos para o tomo, o que me deixa feliz ctc ou txt me!</w:t>
      </w:r>
    </w:p>
    <w:p>
      <w:r>
        <w:t xml:space="preserve">@AnnaDiFilippo divertir-se sem mim pastoso &lt;33</w:t>
      </w:r>
    </w:p>
    <w:p>
      <w:r>
        <w:t xml:space="preserve">@ReminisceSmith im apenas em 1800 lol</w:t>
      </w:r>
    </w:p>
    <w:p>
      <w:r>
        <w:t xml:space="preserve">Desejando que fosse hora da sesta</w:t>
      </w:r>
    </w:p>
    <w:p>
      <w:r>
        <w:t xml:space="preserve">@robert_avalos sortuda vadia sortuda eu estou preso no trabalho</w:t>
      </w:r>
    </w:p>
    <w:p>
      <w:r>
        <w:t xml:space="preserve">@EmmaAutumn ah mesmo como foi oliver?? tão ungido que não pude vir. somos os únicos com twiiter seu grande! x</w:t>
      </w:r>
    </w:p>
    <w:p>
      <w:r>
        <w:t xml:space="preserve">@Vahevalarain awe... isso não presta e eu não posso... estamos tentando o aniversário do raffis 2.0 &lt;3</w:t>
      </w:r>
    </w:p>
    <w:p>
      <w:r>
        <w:t xml:space="preserve">louca a chuva me pegou...agora não posso ir ver jaiden *||/--</w:t>
      </w:r>
    </w:p>
    <w:p>
      <w:r>
        <w:t xml:space="preserve">Falta a mais nova versão do Glade no Debian...</w:t>
      </w:r>
    </w:p>
    <w:p>
      <w:r>
        <w:t xml:space="preserve">Tédio não é nada divertido...Quem me dera ter alguém para sair com tonite...</w:t>
      </w:r>
    </w:p>
    <w:p>
      <w:r>
        <w:t xml:space="preserve">@madamminnie se eu pulasse, isso poderia ficar ROFL confuso</w:t>
      </w:r>
    </w:p>
    <w:p>
      <w:r>
        <w:t xml:space="preserve">gaivota me odeia e estou totalmente deprimido com isso. sinto falta dele.</w:t>
      </w:r>
    </w:p>
    <w:p>
      <w:r>
        <w:t xml:space="preserve">@cageyjames Nope, não será ... Embora eu não tenha certeza se quero ir!</w:t>
      </w:r>
    </w:p>
    <w:p>
      <w:r>
        <w:t xml:space="preserve">Hoje é sombrio como o inferno lá fora.</w:t>
      </w:r>
    </w:p>
    <w:p>
      <w:r>
        <w:t xml:space="preserve">Idk i cant do shit</w:t>
      </w:r>
    </w:p>
    <w:p>
      <w:r>
        <w:t xml:space="preserve">@NerdAtCoolTable Não consigo encontrar nenhum</w:t>
      </w:r>
    </w:p>
    <w:p>
      <w:r>
        <w:t xml:space="preserve">@sachis30stm yeah! mas tarde demais rs</w:t>
      </w:r>
    </w:p>
    <w:p>
      <w:r>
        <w:t xml:space="preserve">@LadyLogan Eu gostaria de poder...mas eu sou @trabalho quando ela está em...</w:t>
      </w:r>
    </w:p>
    <w:p>
      <w:r>
        <w:t xml:space="preserve">@trent_reznor...você realmente não está mais em turnê???? meu irmão me disse. Vou sentir falta dos seus concertos!!</w:t>
      </w:r>
    </w:p>
    <w:p>
      <w:r>
        <w:t xml:space="preserve">Fez com que o CofO não fechasse hoje Fechará segunda-feira....back para encontrar um comprador hoje à noite para mostrar algumas casas para</w:t>
      </w:r>
    </w:p>
    <w:p>
      <w:r>
        <w:t xml:space="preserve">Craziier estão fora da msn!</w:t>
      </w:r>
    </w:p>
    <w:p>
      <w:r>
        <w:t xml:space="preserve">Aparentemente, a ea sabe que minha cópia do sims 3 não é legítima e está chateada</w:t>
      </w:r>
    </w:p>
    <w:p>
      <w:r>
        <w:t xml:space="preserve">Tão entediado.... não podia ir ao a-kon.</w:t>
      </w:r>
    </w:p>
    <w:p>
      <w:r>
        <w:t xml:space="preserve">chris sab e i = COMME ESTAS BITCHES</w:t>
      </w:r>
    </w:p>
    <w:p>
      <w:r>
        <w:t xml:space="preserve">@tbirdj Oh cara, isso é uma merda, boneca.</w:t>
      </w:r>
    </w:p>
    <w:p>
      <w:r>
        <w:t xml:space="preserve">Hummmmm..... ohh sinto tanto a sua falta!!! de verdade, mas espero que você tenha um bom amigo, como nós :]</w:t>
      </w:r>
    </w:p>
    <w:p>
      <w:r>
        <w:t xml:space="preserve">@shanselman: a primeira impressão é que é consideravelmente mais lento do que 2008 #beta1</w:t>
      </w:r>
    </w:p>
    <w:p>
      <w:r>
        <w:t xml:space="preserve">quão triste. a última entrada na academia de ciências 2cal foi às 16h. e também foi um dia sem código postal.</w:t>
      </w:r>
    </w:p>
    <w:p>
      <w:r>
        <w:t xml:space="preserve">esta coisa do twitter do buraco também é nova para mim, não me deixa mudar minha imagem para que seu estúpido com essa coisa estúpida por enquanto</w:t>
      </w:r>
    </w:p>
    <w:p>
      <w:r>
        <w:t xml:space="preserve">Tanto para fazer neste verão, espero que tudo venha a favor e que nada tenha de ser cancelado, trabalhou muito para isso...</w:t>
      </w:r>
    </w:p>
    <w:p>
      <w:r>
        <w:t xml:space="preserve">@maggit que tentamos ontem e eles disseram não</w:t>
      </w:r>
    </w:p>
    <w:p>
      <w:r>
        <w:t xml:space="preserve">desculpe meu erro.</w:t>
      </w:r>
    </w:p>
    <w:p>
      <w:r>
        <w:t xml:space="preserve">@markharr Você estará esperando um bom tempo</w:t>
      </w:r>
    </w:p>
    <w:p>
      <w:r>
        <w:t xml:space="preserve">@Colie5cent $300 mais tarde... Eu me sinto tão bem! Mas culpado</w:t>
      </w:r>
    </w:p>
    <w:p>
      <w:r>
        <w:t xml:space="preserve">montou a motocicleta até o centro comercial. coisas divertidas, seu flippin é lindo. Estou triste que @maeannette esteja doente</w:t>
      </w:r>
    </w:p>
    <w:p>
      <w:r>
        <w:t xml:space="preserve">não Santa Cruz para mim, mas tenho uma entrevista na jamba amanhã de manhã (:</w:t>
      </w:r>
    </w:p>
    <w:p>
      <w:r>
        <w:t xml:space="preserve">Embalagem...</w:t>
      </w:r>
    </w:p>
    <w:p>
      <w:r>
        <w:t xml:space="preserve">@mellalicious eu tenho que chamar Stevie para remarcar!!  Ganhei uma competição ontem para o lançamento do sims 3 no Luna Park, no mesmo dia, às 18h.</w:t>
      </w:r>
    </w:p>
    <w:p>
      <w:r>
        <w:t xml:space="preserve">@newbouldm I love sausage too #kitchenfire</w:t>
      </w:r>
    </w:p>
    <w:p>
      <w:r>
        <w:t xml:space="preserve">@WhoaOhNoEu sei, eu sei...  -hugs-</w:t>
      </w:r>
    </w:p>
    <w:p>
      <w:r>
        <w:t xml:space="preserve">@fmulder21 por que não?</w:t>
      </w:r>
    </w:p>
    <w:p>
      <w:r>
        <w:t xml:space="preserve">@missy721 É EXATAMENTE como me sinto neste momento.</w:t>
      </w:r>
    </w:p>
    <w:p>
      <w:r>
        <w:t xml:space="preserve">virando laptop de. Estou assustado, pobrezinho.</w:t>
      </w:r>
    </w:p>
    <w:p>
      <w:r>
        <w:t xml:space="preserve">Verão/ No entanto, tenho que ler 6 livros.... 6 livros LONGOS</w:t>
      </w:r>
    </w:p>
    <w:p>
      <w:r>
        <w:t xml:space="preserve">pergunta-se se alguém se importaria se ela morresse amanhã</w:t>
      </w:r>
    </w:p>
    <w:p>
      <w:r>
        <w:t xml:space="preserve">Twitterland noturno x Tenho que estar de pé em cinco horas de suspiro</w:t>
      </w:r>
    </w:p>
    <w:p>
      <w:r>
        <w:t xml:space="preserve">Argh noo! Falhou The Killers on Wossy!  Isso é uma droga! Faltou o Brandon. Falha total! Alguém sabe se isso se repete? Deve investigar!</w:t>
      </w:r>
    </w:p>
    <w:p>
      <w:r>
        <w:t xml:space="preserve">Meu melhor amigo descobriu que eu estou me movendo. Ela não entende que eu quero fazer algo com minha vida; Partir para ir para a Uni...</w:t>
      </w:r>
    </w:p>
    <w:p>
      <w:r>
        <w:t xml:space="preserve">@Tayluvsbroadway yeah fail times. ela sofreu um acidente como há um mês, também, quase a mesma coisa. estava no ônibus de sua motocootora</w:t>
      </w:r>
    </w:p>
    <w:p>
      <w:r>
        <w:t xml:space="preserve">@lizridley, você recebeu meu texto?</w:t>
      </w:r>
    </w:p>
    <w:p>
      <w:r>
        <w:t xml:space="preserve">@Cadwaladr omg sim!!!!!!! mas tenho que me preparar para o trabalho mais cedo esta noite tenho o serviço de distribuição de folha de pagamento</w:t>
      </w:r>
    </w:p>
    <w:p>
      <w:r>
        <w:t xml:space="preserve">Eu também tenho que trabalhar amanhã, sheli</w:t>
      </w:r>
    </w:p>
    <w:p>
      <w:r>
        <w:t xml:space="preserve">ainda doente pensando em nomear o filhote de cachorro june</w:t>
      </w:r>
    </w:p>
    <w:p>
      <w:r>
        <w:t xml:space="preserve">O que seria muito mais fácil de obter se os bilhetes de avião para o AZ não aumentassem US$ 80 no preço</w:t>
      </w:r>
    </w:p>
    <w:p>
      <w:r>
        <w:t xml:space="preserve">@Audioprincess Ah tempos ruins Eu odeio exames. Também me sinto tão despreparado desta vez. É uma porcaria haha.</w:t>
      </w:r>
    </w:p>
    <w:p>
      <w:r>
        <w:t xml:space="preserve">Minha amora está se aproximando em breve de sua morte</w:t>
      </w:r>
    </w:p>
    <w:p>
      <w:r>
        <w:t xml:space="preserve">Que dor de cabeça! Está me matando!</w:t>
      </w:r>
    </w:p>
    <w:p>
      <w:r>
        <w:t xml:space="preserve">tão entediado Vou ao Carnaval e ter um passe de um dia inteiro amanhã. Entusiasmado por isso, mas muito entediado hoje.</w:t>
      </w:r>
    </w:p>
    <w:p>
      <w:r>
        <w:t xml:space="preserve">Sinto a sua falta, desejava que você fosse amanhã para me obrigar a fazer o bem.</w:t>
      </w:r>
    </w:p>
    <w:p>
      <w:r>
        <w:t xml:space="preserve">@Mcpattz Espero que você tenha gostado e que suas costas estejam agora se sentindo muito melhor Deus, suas 1:20 da manhã...indo para a cama Deus...tarde demais...boa noite</w:t>
      </w:r>
    </w:p>
    <w:p>
      <w:r>
        <w:t xml:space="preserve">@LucySiebens Eu acho que eles são nojentos</w:t>
      </w:r>
    </w:p>
    <w:p>
      <w:r>
        <w:t xml:space="preserve">tentando carregar um fundo personalizado aqui, mas não está funcionando</w:t>
      </w:r>
    </w:p>
    <w:p>
      <w:r>
        <w:t xml:space="preserve">acho q a</w:t>
      </w:r>
    </w:p>
    <w:p>
      <w:r>
        <w:t xml:space="preserve">@cassetetapes shareeeeee.</w:t>
      </w:r>
    </w:p>
    <w:p>
      <w:r>
        <w:t xml:space="preserve">@NeSsIe_Cullen10 Gostaria que você estivesse aqui comigo agora mesmo</w:t>
      </w:r>
    </w:p>
    <w:p>
      <w:r>
        <w:t xml:space="preserve">@thehypercube - tocou um verdadeiro Cubo vivo em Hamilton. Concessionária fechada - não pôde sentar-se nele, no entanto</w:t>
      </w:r>
    </w:p>
    <w:p>
      <w:r>
        <w:t xml:space="preserve">todos bem vestidos e sem nenhum lugar para onde ir...</w:t>
      </w:r>
    </w:p>
    <w:p>
      <w:r>
        <w:t xml:space="preserve">lição de casa em uma sexta-feira à noite...coxo</w:t>
      </w:r>
    </w:p>
    <w:p>
      <w:r>
        <w:t xml:space="preserve">@FoxyOxymoron eu teria, mas o SuperTarget não tinha nenhum.</w:t>
      </w:r>
    </w:p>
    <w:p>
      <w:r>
        <w:t xml:space="preserve">@WerewolfEmbry</w:t>
      </w:r>
    </w:p>
    <w:p>
      <w:r>
        <w:t xml:space="preserve">descobriu que meu "amigo" não é, na verdade, mas acontece uma merda.</w:t>
      </w:r>
    </w:p>
    <w:p>
      <w:r>
        <w:t xml:space="preserve">@AyeBloodyRight no i mean 2moz. Estou trabalhando 7-1 em um padeiro e depois 6-4 mais tarde em um pub</w:t>
      </w:r>
    </w:p>
    <w:p>
      <w:r>
        <w:t xml:space="preserve">ver o gf 5 dias seguidos por algumas horas a cada dia é surpreendente - só queria que o local não fosse um hospital</w:t>
      </w:r>
    </w:p>
    <w:p>
      <w:r>
        <w:t xml:space="preserve">Preparando-se para voltar para Chi...não quero deixar a Indy #fb</w:t>
      </w:r>
    </w:p>
    <w:p>
      <w:r>
        <w:t xml:space="preserve">@lauradanner estou perdido. Por favor, ajude-me a encontrar um bom lar.</w:t>
      </w:r>
    </w:p>
    <w:p>
      <w:r>
        <w:t xml:space="preserve">falta mrs mcfox</w:t>
      </w:r>
    </w:p>
    <w:p>
      <w:r>
        <w:t xml:space="preserve">Estava apenas em um naufrágio. Ficando muito dorido agora. Foi culpa deles e eles não tinham seguro. Estava planejando ir ao casamento hoje à noite.</w:t>
      </w:r>
    </w:p>
    <w:p>
      <w:r>
        <w:t xml:space="preserve">@Kat_785 yeah now I'm done BUT I have to work all weekend I'm sooooo bumed about it</w:t>
      </w:r>
    </w:p>
    <w:p>
      <w:r>
        <w:t xml:space="preserve">@saraht578 Que software você usa para projetar sites? Sou estudante de CS e, atualmente, codifico tudo em código duro. Não é a maneira mais rápida...</w:t>
      </w:r>
    </w:p>
    <w:p>
      <w:r>
        <w:t xml:space="preserve">@karamat Há um bom colesterol. Não há tumores bons.</w:t>
      </w:r>
    </w:p>
    <w:p>
      <w:r>
        <w:t xml:space="preserve">rompeu o casamento fb tão tristemente não tem mais uma desculpa para chegar @ hauntingxealot a Goulburn</w:t>
      </w:r>
    </w:p>
    <w:p>
      <w:r>
        <w:t xml:space="preserve">fora do trabalho cedo</w:t>
      </w:r>
    </w:p>
    <w:p>
      <w:r>
        <w:t xml:space="preserve">@zachsang faça isso como 9 causeee im babá haha ou você deveria me chamar de causeee im um pouco entediado agora mesmo</w:t>
      </w:r>
    </w:p>
    <w:p>
      <w:r>
        <w:t xml:space="preserve">tão entediado. nada a fazer</w:t>
      </w:r>
    </w:p>
    <w:p>
      <w:r>
        <w:t xml:space="preserve">Yay para o tráfego de St. Louis</w:t>
      </w:r>
    </w:p>
    <w:p>
      <w:r>
        <w:t xml:space="preserve">Pensa que ela está ficando doente.....</w:t>
      </w:r>
    </w:p>
    <w:p>
      <w:r>
        <w:t xml:space="preserve">O sol está rompendo as nuvens!...e agora está coberto novamente.</w:t>
      </w:r>
    </w:p>
    <w:p>
      <w:r>
        <w:t xml:space="preserve">No ortodontista</w:t>
      </w:r>
    </w:p>
    <w:p>
      <w:r>
        <w:t xml:space="preserve">tentando consertar minha conexão de internet...acho que minhas 'orações' foram respondidas e não terei nenhuma distração de estudo...</w:t>
      </w:r>
    </w:p>
    <w:p>
      <w:r>
        <w:t xml:space="preserve">@ItsPrecious que é meAn</w:t>
      </w:r>
    </w:p>
    <w:p>
      <w:r>
        <w:t xml:space="preserve">@gawow: provavelmente não quero ir para casa</w:t>
      </w:r>
    </w:p>
    <w:p>
      <w:r>
        <w:t xml:space="preserve">@jarnmang Hope everything ok! Será que a rebarba pode consertar isso?</w:t>
      </w:r>
    </w:p>
    <w:p>
      <w:r>
        <w:t xml:space="preserve">@abbefied Bummer- isso é uma má experiência.</w:t>
      </w:r>
    </w:p>
    <w:p>
      <w:r>
        <w:t xml:space="preserve">Esperando para colocar minha história sobre Stereo Skyline para cima. Não sei onde colocá-la. BOOOO</w:t>
      </w:r>
    </w:p>
    <w:p>
      <w:r>
        <w:t xml:space="preserve">@thatkidkevin meu telefone morreu</w:t>
      </w:r>
    </w:p>
    <w:p>
      <w:r>
        <w:t xml:space="preserve">@wowshaggy ooft que pub? Estou fora de 2moro, mas tenho um atraso do que as pessoas chamam de trabalho para terminar. Duvido que eu faça isso.</w:t>
      </w:r>
    </w:p>
    <w:p>
      <w:r>
        <w:t xml:space="preserve">Eu não quero mais ser feio</w:t>
      </w:r>
    </w:p>
    <w:p>
      <w:r>
        <w:t xml:space="preserve">está em casa sozinho... Fazendo hw</w:t>
      </w:r>
    </w:p>
    <w:p>
      <w:r>
        <w:t xml:space="preserve">@mamamikey paramore me dá vontade de esmurrar bebês rs</w:t>
      </w:r>
    </w:p>
    <w:p>
      <w:r>
        <w:t xml:space="preserve">@jaredque vai para casa. Estou aqui até as 10h30.</w:t>
      </w:r>
    </w:p>
    <w:p>
      <w:r>
        <w:t xml:space="preserve">r u ainda lá? ? Acho que não quero falar com você...</w:t>
      </w:r>
    </w:p>
    <w:p>
      <w:r>
        <w:t xml:space="preserve">Minha foto está aparecendo?</w:t>
      </w:r>
    </w:p>
    <w:p>
      <w:r>
        <w:t xml:space="preserve">último dia de aula e último concerto da minha vida... uau... você pode dizer emocionado... eu realmente vou sentir falta de mhs... tive treino de formatura hoje...</w:t>
      </w:r>
    </w:p>
    <w:p>
      <w:r>
        <w:t xml:space="preserve">@say_stephanie im so pissed i couldnt make an instore at hot topic in the rockaway mall to see @nicksantino. haha no he won't he wont.</w:t>
      </w:r>
    </w:p>
    <w:p>
      <w:r>
        <w:t xml:space="preserve">im em dor, merda</w:t>
      </w:r>
    </w:p>
    <w:p>
      <w:r>
        <w:t xml:space="preserve">@spookygirl que grande projeto!!! Gostaria de ter podido fazer isso com DD1. Ela está muito velha agora.</w:t>
      </w:r>
    </w:p>
    <w:p>
      <w:r>
        <w:t xml:space="preserve">@dougiemcfly http://twitpic.com/67uc7 - awwww é uma pena que você tenha ficado todo aconchegado, mas aparentemente é realmente bom material. boa sorte f ...</w:t>
      </w:r>
    </w:p>
    <w:p>
      <w:r>
        <w:t xml:space="preserve">O pessimismo de junho parece ter chegado mais cedo</w:t>
      </w:r>
    </w:p>
    <w:p>
      <w:r>
        <w:t xml:space="preserve">meu telefone está morto isto é uma droga</w:t>
      </w:r>
    </w:p>
    <w:p>
      <w:r>
        <w:t xml:space="preserve">@AdamSchwabe Oh no....Desculpe-me por ouvir isso ....</w:t>
      </w:r>
    </w:p>
    <w:p>
      <w:r>
        <w:t xml:space="preserve">@davejmatthews @slessard só quer estar lá hoje à noite</w:t>
      </w:r>
    </w:p>
    <w:p>
      <w:r>
        <w:t xml:space="preserve">Marley não assistirá ao French Open a menos que esteja em HD, o que não é...   Mas meu último anúncio político é: http://tinyurl.com/lvsn76</w:t>
      </w:r>
    </w:p>
    <w:p>
      <w:r>
        <w:t xml:space="preserve">Rezar pelo pai em Wellington, FL http://loopt.us/F8_Jqg.t (via @furman27).       Eu também moro em Wellington, FL.  Posso rezar por você?</w:t>
      </w:r>
    </w:p>
    <w:p>
      <w:r>
        <w:t xml:space="preserve">veja como @exótico @BADDESTnLA se engasga com esta piça fala comigo</w:t>
      </w:r>
    </w:p>
    <w:p>
      <w:r>
        <w:t xml:space="preserve">Estou tentando ter certeza de que ainda não tenho tudo para cuidar do garoto.</w:t>
      </w:r>
    </w:p>
    <w:p>
      <w:r>
        <w:t xml:space="preserve">Sentirei falta da minha cidade quando deixarmos... preços, poluição, panhandlers e tudo mais...</w:t>
      </w:r>
    </w:p>
    <w:p>
      <w:r>
        <w:t xml:space="preserve">Realmente não pode realmente dormir x</w:t>
      </w:r>
    </w:p>
    <w:p>
      <w:r>
        <w:t xml:space="preserve">Então eu amo meu mac, mas o msn não funciona ainda</w:t>
      </w:r>
    </w:p>
    <w:p>
      <w:r>
        <w:t xml:space="preserve">@KSdaisy Oh, isso soa a cama...pobre garota</w:t>
      </w:r>
    </w:p>
    <w:p>
      <w:r>
        <w:t xml:space="preserve">@foodphilosophy seriamente, a tecnologia nem sempre é minha amiga. Nada como fazer pesquisa dupla.</w:t>
      </w:r>
    </w:p>
    <w:p>
      <w:r>
        <w:t xml:space="preserve">@currykidd rofl. room é muito pequeno para dançar</w:t>
      </w:r>
    </w:p>
    <w:p>
      <w:r>
        <w:t xml:space="preserve">Eu tenho uma bolha no meu mindinho e dói muito!</w:t>
      </w:r>
    </w:p>
    <w:p>
      <w:r>
        <w:t xml:space="preserve">Eu perdi 15 dólares. Eu sempre perco meu dinheiro</w:t>
      </w:r>
    </w:p>
    <w:p>
      <w:r>
        <w:t xml:space="preserve">Twitter deixe de ser um idiota e me deixe mudar minha imagem de fundo!  (imagine um anel brilhante de NHL no fundo)</w:t>
      </w:r>
    </w:p>
    <w:p>
      <w:r>
        <w:t xml:space="preserve">@Jonasbrothers Gosto de todas as canções que não posso dizer apenas um cara! te amo</w:t>
      </w:r>
    </w:p>
    <w:p>
      <w:r>
        <w:t xml:space="preserve">@Twinnikkib tarde demais Já estou no ônibus indo para casa o que ele vai falar sobre beber chá????</w:t>
      </w:r>
    </w:p>
    <w:p>
      <w:r>
        <w:t xml:space="preserve">@hughsbeautiful Sim sim sim ela é realmente louca! ... Como eu... embora eu não seja rica Tut x</w:t>
      </w:r>
    </w:p>
    <w:p>
      <w:r>
        <w:t xml:space="preserve">pelo menos duas a três vezes por semana ligo a televisão, encontro a comédia central já ligada e tenho que suportar um breve momento de esfoliação</w:t>
      </w:r>
    </w:p>
    <w:p>
      <w:r>
        <w:t xml:space="preserve">Tempestade estúpida. Nenhum rio para nós hoje à noite</w:t>
      </w:r>
    </w:p>
    <w:p>
      <w:r>
        <w:t xml:space="preserve">@ce_ci ewwww pobre você deseja tudo de bom! graças a Deus há Rolland Garros este mês não é?! ;P</w:t>
      </w:r>
    </w:p>
    <w:p>
      <w:r>
        <w:t xml:space="preserve">@EmilyKSalcedo Voou de Londres para a NI para alcançar a família e captar um show ... Todos foram para a cama cedo e me deixaram!!</w:t>
      </w:r>
    </w:p>
    <w:p>
      <w:r>
        <w:t xml:space="preserve">@ryansporn Não fique bravo comigo.  Por favor? ::olhos de cachorro::</w:t>
      </w:r>
    </w:p>
    <w:p>
      <w:r>
        <w:t xml:space="preserve">Eu peguei sua bolacha agora ela não me ama</w:t>
      </w:r>
    </w:p>
    <w:p>
      <w:r>
        <w:t xml:space="preserve">Quer ir para casa</w:t>
      </w:r>
    </w:p>
    <w:p>
      <w:r>
        <w:t xml:space="preserve">@allisonfelmet O que há de errado?</w:t>
      </w:r>
    </w:p>
    <w:p>
      <w:r>
        <w:t xml:space="preserve">Acho que já me arrependo de ter dito ao rick que tenho uma xbox. Estou perdendo-o para isso e twitter... você ainda o quer jimbo haha</w:t>
      </w:r>
    </w:p>
    <w:p>
      <w:r>
        <w:t xml:space="preserve">@xFrankieMonster haha. sortudo, eu ainda não vi.</w:t>
      </w:r>
    </w:p>
    <w:p>
      <w:r>
        <w:t xml:space="preserve">@PassionMD eu continuo pensando em FOOD! eu mesmo fiz um chá</w:t>
      </w:r>
    </w:p>
    <w:p>
      <w:r>
        <w:t xml:space="preserve">@littlelindseyyyy odeio isso</w:t>
      </w:r>
    </w:p>
    <w:p>
      <w:r>
        <w:t xml:space="preserve">@nerak35 olá 30stm-fan outro que é legal. eu não conheço um fã deles pessoalmente apenas através da rede, então como você está?</w:t>
      </w:r>
    </w:p>
    <w:p>
      <w:r>
        <w:t xml:space="preserve">Acabamos de emprestar um conjunto de aerobares para a corrida de amanhã da Copa do Texas na Alkek. Bummed eu não estarei lá.</w:t>
      </w:r>
    </w:p>
    <w:p>
      <w:r>
        <w:t xml:space="preserve">Não estou sentindo este clima hoje onde está o Sol @</w:t>
      </w:r>
    </w:p>
    <w:p>
      <w:r>
        <w:t xml:space="preserve">Odeio a máquina de secar.</w:t>
      </w:r>
    </w:p>
    <w:p>
      <w:r>
        <w:t xml:space="preserve">@allysonbrianna Bem, sim. Mas minha mãe não quer ir de carro até Sac se estivéssemos tão longe.</w:t>
      </w:r>
    </w:p>
    <w:p>
      <w:r>
        <w:t xml:space="preserve">@HimOverHá awwww, pobre perna!  *envia abraço virtual* x</w:t>
      </w:r>
    </w:p>
    <w:p>
      <w:r>
        <w:t xml:space="preserve">muitos bons shows chegando e sem dinheiro para comprar ingressos. fmfl. novinho em folha no trovador?</w:t>
      </w:r>
    </w:p>
    <w:p>
      <w:r>
        <w:t xml:space="preserve">Dirigi-me a Chicago para o casamento de meu primo. Partir às 17h em uma sexta-feira foi uma idéia horrível. Sentado parado no trânsito</w:t>
      </w:r>
    </w:p>
    <w:p>
      <w:r>
        <w:t xml:space="preserve">Trabalhando em algo emocionante... e não posso tweetar sobre isso por vários meses</w:t>
      </w:r>
    </w:p>
    <w:p>
      <w:r>
        <w:t xml:space="preserve">@chelseachase se eu tivesse um carro</w:t>
      </w:r>
    </w:p>
    <w:p>
      <w:r>
        <w:t xml:space="preserve">@ericajo42 @saynerd01 oh look! é nossa nova casa em santa barbara! http://i41.tinypic.com/2hi2t4y.jpg hahha i wish</w:t>
      </w:r>
    </w:p>
    <w:p>
      <w:r>
        <w:t xml:space="preserve">@LDYoung Eu gosto deles.  Isso é esquisito?</w:t>
      </w:r>
    </w:p>
    <w:p>
      <w:r>
        <w:t xml:space="preserve">@architeuth1s oh no fair.... que é em 9 horas</w:t>
      </w:r>
    </w:p>
    <w:p>
      <w:r>
        <w:t xml:space="preserve">depois que eu disse oi, como ela se saiu no duplo take &amp; left. Droga, eu deveria tê-la deixado dar uma olhada primeiro.</w:t>
      </w:r>
    </w:p>
    <w:p>
      <w:r>
        <w:t xml:space="preserve">noite para @applecored - a luz escurece quando você sai da sala de bate-papo</w:t>
      </w:r>
    </w:p>
    <w:p>
      <w:r>
        <w:t xml:space="preserve">Este dia está ficando cada vez melhor FML</w:t>
      </w:r>
    </w:p>
    <w:p>
      <w:r>
        <w:t xml:space="preserve">odeia despedidas</w:t>
      </w:r>
    </w:p>
    <w:p>
      <w:r>
        <w:t xml:space="preserve">Rezar pelo pai em Wellington, FL http://loopt.us/F8_Jqg.t (via @furman27).  Eu também moro em Wellington, FL. Que eu reze f.. http://bit.ly/lB9SN</w:t>
      </w:r>
    </w:p>
    <w:p>
      <w:r>
        <w:t xml:space="preserve">trabalhando até 10</w:t>
      </w:r>
    </w:p>
    <w:p>
      <w:r>
        <w:t xml:space="preserve">Malditos pensamentos intrusivos. Vou mesmo para a cama agora</w:t>
      </w:r>
    </w:p>
    <w:p>
      <w:r>
        <w:t xml:space="preserve">telefones prestes a morrer ttfn!</w:t>
      </w:r>
    </w:p>
    <w:p>
      <w:r>
        <w:t xml:space="preserve">@jeskamitch Hahah! Isso foi o melhor! Graças a Deus por Terry, ele estava rindo tanto. Sinto falta dele, lembro-me de correr com ele em caminhões de corrida que ...</w:t>
      </w:r>
    </w:p>
    <w:p>
      <w:r>
        <w:t xml:space="preserve">Coma um enorme conjunto de Aperitivos. cheio agora</w:t>
      </w:r>
    </w:p>
    <w:p>
      <w:r>
        <w:t xml:space="preserve">@ceciliabedelia i know so lame</w:t>
      </w:r>
    </w:p>
    <w:p>
      <w:r>
        <w:t xml:space="preserve">Tempestade inesperada que quebrou a viagem de acampamento</w:t>
      </w:r>
    </w:p>
    <w:p>
      <w:r>
        <w:t xml:space="preserve">Há um enorme olho de bulldyke em mim</w:t>
      </w:r>
    </w:p>
    <w:p>
      <w:r>
        <w:t xml:space="preserve">Perdeu a peça</w:t>
      </w:r>
    </w:p>
    <w:p>
      <w:r>
        <w:t xml:space="preserve">Acabei de receber minhas marcas...  BCIT é a morte de mim, eu juro!</w:t>
      </w:r>
    </w:p>
    <w:p>
      <w:r>
        <w:t xml:space="preserve">Odeio dizer isto, mas o CLA realmente deveria ter tido uma conferência de imprensa ou algo assim hoje.</w:t>
      </w:r>
    </w:p>
    <w:p>
      <w:r>
        <w:t xml:space="preserve">@loonyboi Você governa por fazer isso! Eu comprei o segundo jogo pelo preço total e o perdi em uma jogada.</w:t>
      </w:r>
    </w:p>
    <w:p>
      <w:r>
        <w:t xml:space="preserve">@britneyxsucks Espero que eles venham</w:t>
      </w:r>
    </w:p>
    <w:p>
      <w:r>
        <w:t xml:space="preserve">queimando todos os meus imovies em dvds porque os meus computadores estão sendo substituídos.</w:t>
      </w:r>
    </w:p>
    <w:p>
      <w:r>
        <w:t xml:space="preserve">Minha cabeça está doendo</w:t>
      </w:r>
    </w:p>
    <w:p>
      <w:r>
        <w:t xml:space="preserve">@ShropshirePixie opps tentar que novamente o teclado está de volta para frente Mac para PC e para trás loucura realmente Chef</w:t>
      </w:r>
    </w:p>
    <w:p>
      <w:r>
        <w:t xml:space="preserve">seja o que for. desisto, meus telefones estão prestes a morrer de qualquer forma. da próxima vez</w:t>
      </w:r>
    </w:p>
    <w:p>
      <w:r>
        <w:t xml:space="preserve">Famílias que eu realmente sinto por algumas pessoas e gostaria de poder ajudar, mas não posso</w:t>
      </w:r>
    </w:p>
    <w:p>
      <w:r>
        <w:t xml:space="preserve">@punslingerr eu amo o perigo ...aceite isso!</w:t>
      </w:r>
    </w:p>
    <w:p>
      <w:r>
        <w:t xml:space="preserve">@suewaters Desculpe - Eu não entendi seu significado</w:t>
      </w:r>
    </w:p>
    <w:p>
      <w:r>
        <w:t xml:space="preserve">Acabei de chegar de um trabalho... e não estou ansioso por isso amanhã de manhã! Ah, e amanhã à noite! Ótimo</w:t>
      </w:r>
    </w:p>
    <w:p>
      <w:r>
        <w:t xml:space="preserve">oy, im tal nerd...im escrevo 2 no1 porque no1 está me seguindo, quero dizer como sum1 foi mas sua conta foi apagada devido a "atividades estranhas".</w:t>
      </w:r>
    </w:p>
    <w:p>
      <w:r>
        <w:t xml:space="preserve">limpeza geral! eu odeio limpeza</w:t>
      </w:r>
    </w:p>
    <w:p>
      <w:r>
        <w:t xml:space="preserve">sente-se muito doente hmph.</w:t>
      </w:r>
    </w:p>
    <w:p>
      <w:r>
        <w:t xml:space="preserve">Ah, eu esqueci. Eles me pesaram no Dr. Eu estou no meu peso mais alto de sempre.</w:t>
      </w:r>
    </w:p>
    <w:p>
      <w:r>
        <w:t xml:space="preserve">Fico perplexo com o quanto o Radio Shack não é o mesmo Radio Shack com o qual eu cresci</w:t>
      </w:r>
    </w:p>
    <w:p>
      <w:r>
        <w:t xml:space="preserve">@StaceMichelle Duvido que eu consiga um para ser honesto</w:t>
      </w:r>
    </w:p>
    <w:p>
      <w:r>
        <w:t xml:space="preserve">@Emmaloveshearts Gross! haha era como a mais pequena peça de sempre, mas eu posso saboreá-la como se eu comesse a cebola inteira de ova</w:t>
      </w:r>
    </w:p>
    <w:p>
      <w:r>
        <w:t xml:space="preserve">@dr00ness Eu não estava com o bf na época, e agora estou omw para a classe. O que é este novo Kaggra,?</w:t>
      </w:r>
    </w:p>
    <w:p>
      <w:r>
        <w:t xml:space="preserve">Estou muito nervoso para fazer um discurso em um casamento amanhã</w:t>
      </w:r>
    </w:p>
    <w:p>
      <w:r>
        <w:t xml:space="preserve">@xchristineannx Awww Lamento que seus meninos estejam doentes.   Ficarei com os dedos cruzados para não ter caudas. rs Fique bem e consiga rapazes melhores!</w:t>
      </w:r>
    </w:p>
    <w:p>
      <w:r>
        <w:t xml:space="preserve">@PanicCrew ainda nenhum michigan mostra onde está o amor??</w:t>
      </w:r>
    </w:p>
    <w:p>
      <w:r>
        <w:t xml:space="preserve">Tenho que ir à minha antiga casa e terminar a mudança.</w:t>
      </w:r>
    </w:p>
    <w:p>
      <w:r>
        <w:t xml:space="preserve">@spjwebster wish @njwebster estava vindo também acho que podemos arranjar tempo para você, se for preciso ;)</w:t>
      </w:r>
    </w:p>
    <w:p>
      <w:r>
        <w:t xml:space="preserve">Sinto falta da minha saraH. baby, volte!  (Que se foda o cheiro de bbvag).</w:t>
      </w:r>
    </w:p>
    <w:p>
      <w:r>
        <w:t xml:space="preserve">Hoje foi horrível. Minha tolice me causou muito estresse e dor de cabeça e acabou arruinando um belo dia de sol.</w:t>
      </w:r>
    </w:p>
    <w:p>
      <w:r>
        <w:t xml:space="preserve">Parece que é mais uma noite no escritório rs</w:t>
      </w:r>
    </w:p>
    <w:p>
      <w:r>
        <w:t xml:space="preserve">está prestes a entrar em uma tempestade...muito 4 sair...mal apenas brincar na rede por um tempo</w:t>
      </w:r>
    </w:p>
    <w:p>
      <w:r>
        <w:t xml:space="preserve">vôo mais longo EVER. não particularmente desagradável ou desconfortável, apenas realmente longo</w:t>
      </w:r>
    </w:p>
    <w:p>
      <w:r>
        <w:t xml:space="preserve">tem um polegar de serra de jogar Virtua Tennis.</w:t>
      </w:r>
    </w:p>
    <w:p>
      <w:r>
        <w:t xml:space="preserve">AHHHHHHH omg Pridelines got talent is giving me a headache!! wtf omg osn!!! Faça-o parar, mamãe, faça-o parar</w:t>
      </w:r>
    </w:p>
    <w:p>
      <w:r>
        <w:t xml:space="preserve">descascando tanto!!   ... Eu me sinto tão mal</w:t>
      </w:r>
    </w:p>
    <w:p>
      <w:r>
        <w:t xml:space="preserve">@NKOTB Então quando vocês estão vindo para o Alabama...vocês deveriam estar lá hoje à noite, mas cancelaram...eu tinha ótimos assentos</w:t>
      </w:r>
    </w:p>
    <w:p>
      <w:r>
        <w:t xml:space="preserve">@livlovsmileGRN o que aconteceu? Pensei que você estava voltando hoje....</w:t>
      </w:r>
    </w:p>
    <w:p>
      <w:r>
        <w:t xml:space="preserve">apenas acordei.e fiquei gripado http://plurk.com/p/x2zp6</w:t>
      </w:r>
    </w:p>
    <w:p>
      <w:r>
        <w:t xml:space="preserve">Ok, de volta à embalagem. Também estiveram sentados no telefone de carregamento do carro, pois o carregador foi deixado em casa.</w:t>
      </w:r>
    </w:p>
    <w:p>
      <w:r>
        <w:t xml:space="preserve">@saragarth Obrigado! Talvez eu tenha que fazer com que seja visto para... hm... xx</w:t>
      </w:r>
    </w:p>
    <w:p>
      <w:r>
        <w:t xml:space="preserve">@grypes noooo! Pequenos porquinhos. vou votar de qualquer forma, hmpf. Precisamos sair logo pls. :abraços!:</w:t>
      </w:r>
    </w:p>
    <w:p>
      <w:r>
        <w:t xml:space="preserve">@cherylsayshi eu pensava que só eu é que estava muito quente. Meu quarto está muito quente para dormir em</w:t>
      </w:r>
    </w:p>
    <w:p>
      <w:r>
        <w:t xml:space="preserve">@markymark7 Omg realmente???  Eu semeei! Eu vou fazer de novo! :-p eu estava cansado quando fiz isso esta manhã :-p rs!</w:t>
      </w:r>
    </w:p>
    <w:p>
      <w:r>
        <w:t xml:space="preserve">@gosner vivendo em harlem, posso dizer com certeza que há muito mais poluição aqui do que em outras partes da nyc onde eu vivi.</w:t>
      </w:r>
    </w:p>
    <w:p>
      <w:r>
        <w:t xml:space="preserve">Eu quero entrar em pânico</w:t>
      </w:r>
    </w:p>
    <w:p>
      <w:r>
        <w:t xml:space="preserve">@CarlaHanton sim, obrigado pelo link.</w:t>
      </w:r>
    </w:p>
    <w:p>
      <w:r>
        <w:t xml:space="preserve">Quando você me vir, aponte e ria. Eu sou feio.</w:t>
      </w:r>
    </w:p>
    <w:p>
      <w:r>
        <w:t xml:space="preserve">em casa sozinho na sexta-feira à noite não fica mais triste do que aquela gente</w:t>
      </w:r>
    </w:p>
    <w:p>
      <w:r>
        <w:t xml:space="preserve">Faltam 3 dias para a escola!  Para Bryce e Tyler, são mais 3 dias de escola primária.</w:t>
      </w:r>
    </w:p>
    <w:p>
      <w:r>
        <w:t xml:space="preserve">Tráfego de Ew</w:t>
      </w:r>
    </w:p>
    <w:p>
      <w:r>
        <w:t xml:space="preserve">odeia ser desperdiçado</w:t>
      </w:r>
    </w:p>
    <w:p>
      <w:r>
        <w:t xml:space="preserve">Grrrr....I obteve o casaco de tamanho errado para as ovelhas</w:t>
      </w:r>
    </w:p>
    <w:p>
      <w:r>
        <w:t xml:space="preserve">precisa ver uma banda ao vivo... malditos Blink por não ter vindo ao Reino Unido este ano!  ...alguém quer ir ver Billy Bragg ou Colin Blunstone comigo?</w:t>
      </w:r>
    </w:p>
    <w:p>
      <w:r>
        <w:t xml:space="preserve">Eu realmente quero ir ver UP! haha. Muito bonito! (:</w:t>
      </w:r>
    </w:p>
    <w:p>
      <w:r>
        <w:t xml:space="preserve">Cervejas e uísque = espanto, trabalho em 8 horas = luto</w:t>
      </w:r>
    </w:p>
    <w:p>
      <w:r>
        <w:t xml:space="preserve">@Jaz_paige aww hey! Eu não sabia que este era você! LOL. Eu estou doente. Sem gravata para mim.</w:t>
      </w:r>
    </w:p>
    <w:p/>
    <w:p>
      <w:r>
        <w:t xml:space="preserve">@FAITHL0VEH0PE Acho que se você não pode me aceitar....i terá que mantê-lo em movimento</w:t>
      </w:r>
    </w:p>
    <w:p>
      <w:r>
        <w:t xml:space="preserve">@LesbianDad eu realmente gostaria de poder ir! uma viagem de 12 horas não vai acontecer neste fim de semana.</w:t>
      </w:r>
    </w:p>
    <w:p>
      <w:r>
        <w:t xml:space="preserve">falta Tim!</w:t>
      </w:r>
    </w:p>
    <w:p>
      <w:r>
        <w:t xml:space="preserve">Não na frente da tevê o placar é um inning?</w:t>
      </w:r>
    </w:p>
    <w:p>
      <w:r>
        <w:t xml:space="preserve">@umassdilo PE e AA? Isso é um atirar para cima. Sua mãe teve um momento "divertido" lidando com a American Airlines (presumo)??</w:t>
      </w:r>
    </w:p>
    <w:p>
      <w:r>
        <w:t xml:space="preserve">ok, filho em banho, então vou ver se consigo encontrar algumas citações rápidas.  Vou sentir sua falta neste fim de semana. Eu já estou ficando triste</w:t>
      </w:r>
    </w:p>
    <w:p>
      <w:r>
        <w:t xml:space="preserve">Oh dang! 'Drag Me To Hell' saiu hoje, não saiu? Cara, eu gostaria de me lembrar; eu teria ido e visto.</w:t>
      </w:r>
    </w:p>
    <w:p>
      <w:r>
        <w:t xml:space="preserve">@iimJacko O dear! ELE ESTÁ AQUI! OMGOGMGO... U não viu que eu ia foder u...?</w:t>
      </w:r>
    </w:p>
    <w:p>
      <w:r>
        <w:t xml:space="preserve">Deixei meu ipod no carro, agora está todo quente.</w:t>
      </w:r>
    </w:p>
    <w:p>
      <w:r>
        <w:t xml:space="preserve">@juicystar007 ahhh im em seu blogtv sala de espera</w:t>
      </w:r>
    </w:p>
    <w:p>
      <w:r>
        <w:t xml:space="preserve">@Trillian711 Eu tinha uma conta em uma loja de quadrinhos local, que eu tinha corrido a 4k de uma vez</w:t>
      </w:r>
    </w:p>
    <w:p>
      <w:r>
        <w:t xml:space="preserve">Como são incríveis as azinheiras! Mas meu pobre guerreiro lmao!</w:t>
      </w:r>
    </w:p>
    <w:p>
      <w:r>
        <w:t xml:space="preserve">@francaiskitty Tenho saudades de andar de patins pela Shoreline.</w:t>
      </w:r>
    </w:p>
    <w:p>
      <w:r>
        <w:t xml:space="preserve">@szsz Wow- você está compartilhando algumas da minha longa lista.</w:t>
      </w:r>
    </w:p>
    <w:p>
      <w:r>
        <w:t xml:space="preserve">Eu amo meus irmãos, sinto falta deles, eu os vejo amanhã! Eles são minha rocha.</w:t>
      </w:r>
    </w:p>
    <w:p>
      <w:r>
        <w:t xml:space="preserve">Quero ir ver Drag Me To Hell hoje à noite. Mas ninguém para ir com</w:t>
      </w:r>
    </w:p>
    <w:p>
      <w:r>
        <w:t xml:space="preserve">@backseatgoodbye aww...isso é um aborrecimento</w:t>
      </w:r>
    </w:p>
    <w:p>
      <w:r>
        <w:t xml:space="preserve">Não me sinto bem e Derek não me dá nenhum remédio</w:t>
      </w:r>
    </w:p>
    <w:p>
      <w:r>
        <w:t xml:space="preserve">@Chris_pinkapple Não há muito para o fim de semana aqui. A Knox deve ir para o jardim em breve e definitivamente. É um pouco negligenciado.</w:t>
      </w:r>
    </w:p>
    <w:p>
      <w:r>
        <w:t xml:space="preserve">@Nextman305 Eu desejo, mas nah babe de volta a casa na ATL</w:t>
      </w:r>
    </w:p>
    <w:p>
      <w:r>
        <w:t xml:space="preserve">Acho que posso ter arruinado uma amizade esta semana ao me deixar levar por</w:t>
      </w:r>
    </w:p>
    <w:p>
      <w:r>
        <w:t xml:space="preserve">Perdi o jogo da caçadeira porque fui culpado por ter ido à loja com a esposa.</w:t>
      </w:r>
    </w:p>
    <w:p>
      <w:r>
        <w:t xml:space="preserve">Desistindo. Todos e seu gato estão usando Castle.DynamicProxy2. 3 de cada 4 das minhas dependências precisam cada uma de uma versão diferente de DynProxy2</w:t>
      </w:r>
    </w:p>
    <w:p>
      <w:r>
        <w:t xml:space="preserve">@LadyRedCrest @miss_hazy Tenha viagens seguras! E a Indy é minha casa</w:t>
      </w:r>
    </w:p>
    <w:p>
      <w:r>
        <w:t xml:space="preserve">@snoozen eu acho que estarei em casa mais do que quero estar na próxima semana - nenhum trabalho reservado para o previsto.</w:t>
      </w:r>
    </w:p>
    <w:p>
      <w:r>
        <w:t xml:space="preserve">@marialuvsu acho que nunca o tenho, mas o triste é que você não colocou um e-mail alternativo!! porque se você não se lembra do seu segredo</w:t>
      </w:r>
    </w:p>
    <w:p>
      <w:r>
        <w:t xml:space="preserve">@omoly girl eu vou comprar e postar seu pressie amanhã, mas não faço a menor idéia do que lhe dar, então sinto muito se você odeia</w:t>
      </w:r>
    </w:p>
    <w:p>
      <w:r>
        <w:t xml:space="preserve">Estou muito entediado. acabei de comprar um novo telefone e liguei para meu homem, mas ele estava ocupado e mais um entediado...</w:t>
      </w:r>
    </w:p>
    <w:p>
      <w:r>
        <w:t xml:space="preserve">No velório dos meus primos</w:t>
      </w:r>
    </w:p>
    <w:p>
      <w:r>
        <w:t xml:space="preserve">@paulatoole Desculpe não estar fazendo o convite... todas as mulheres solteiras que eu acho.</w:t>
      </w:r>
    </w:p>
    <w:p>
      <w:r>
        <w:t xml:space="preserve">Só para enlouquecer @tweetie, eu sinto falta do grande destaque de tweet azul selecionado. Não sei mais dizer qual tweet é selecionado.</w:t>
      </w:r>
    </w:p>
    <w:p>
      <w:r>
        <w:t xml:space="preserve">@XcourtneylisaX bem, eu realmente não posso acreditar que xxx</w:t>
      </w:r>
    </w:p>
    <w:p>
      <w:r>
        <w:t xml:space="preserve">@dougiemcfly você é SEMPRE fantástico, Dougie. tenha um grande show hoje à noite, gostaria de estar lá novamente Amo você, obrigado por ontem!</w:t>
      </w:r>
    </w:p>
    <w:p>
      <w:r>
        <w:t xml:space="preserve">A Bretanha se mudou</w:t>
      </w:r>
    </w:p>
    <w:p>
      <w:r>
        <w:t xml:space="preserve">@hollay eu odeio você</w:t>
      </w:r>
    </w:p>
    <w:p>
      <w:r>
        <w:t xml:space="preserve">Não quero ser solteiro o resto da minha vida</w:t>
      </w:r>
    </w:p>
    <w:p>
      <w:r>
        <w:t xml:space="preserve">mãe está a caminho de casa, mas yay para os dias de mãe filho! ela até comprou alguns sapatos novos. haha.</w:t>
      </w:r>
    </w:p>
    <w:p>
      <w:r>
        <w:t xml:space="preserve">@enithhernandez Peço desculpas pela porcaria do trollcat. Eu entendi mal o conceito</w:t>
      </w:r>
    </w:p>
    <w:p>
      <w:r>
        <w:t xml:space="preserve">@lucylumcfly thhaanks!  também desejo</w:t>
      </w:r>
    </w:p>
    <w:p>
      <w:r>
        <w:t xml:space="preserve">@PaperCakes eu odeio quando isso acontece. espero que você descubra logo!</w:t>
      </w:r>
    </w:p>
    <w:p>
      <w:r>
        <w:t xml:space="preserve">está entediado, não pode continuar com a estúpida proibição do habbo</w:t>
      </w:r>
    </w:p>
    <w:p>
      <w:r>
        <w:t xml:space="preserve">@swtcupcake Não sei se ele não disse que era 2 grandes. Vi as nossas fotos no nosso último dia de trabalho. Você estava tão bonita!! Tenho saudades de você!!</w:t>
      </w:r>
    </w:p>
    <w:p>
      <w:r>
        <w:t xml:space="preserve">@Gemma_Rigby Well my neck doests from moving out you massage me, i massage u?! lol!</w:t>
      </w:r>
    </w:p>
    <w:p>
      <w:r>
        <w:t xml:space="preserve">Toda vestida, lavada e barbeada e não tenho para onde ir em uma sexta-feira à noite</w:t>
      </w:r>
    </w:p>
    <w:p>
      <w:r>
        <w:t xml:space="preserve">@Shangstavic doente vem à loja dentro de uma hora. preciso de uma pedicure, mas não tenho tempo hoje provavelmente na próxima semana tho!</w:t>
      </w:r>
    </w:p>
    <w:p>
      <w:r>
        <w:t xml:space="preserve">Eu lutei até a morte com Jered para evitar uma vontade molhada... mas ele me pegou de qualquer maneira.  Q está vindo... andar de bicicleta?</w:t>
      </w:r>
    </w:p>
    <w:p>
      <w:r>
        <w:t xml:space="preserve">@JadeSkylar - oh, COOL!! D. Vou gostar de um monte de shows do JB neste verão... Estou tão falido agora, embora haha</w:t>
      </w:r>
    </w:p>
    <w:p>
      <w:r>
        <w:t xml:space="preserve">@katrchrdsn Sem a cobertura chicoteada, não há atalho.   #shortcakefail</w:t>
      </w:r>
    </w:p>
    <w:p>
      <w:r>
        <w:t xml:space="preserve">FUCK. dormiu em</w:t>
      </w:r>
    </w:p>
    <w:p>
      <w:r>
        <w:t xml:space="preserve">@ineska awwwww isto me fez perceber que eu também tenho que derrubar meu quadro de avisos!  Há tantas lembranças lá em cima.</w:t>
      </w:r>
    </w:p>
    <w:p>
      <w:r>
        <w:t xml:space="preserve">sente uma dor de cabeça sinusal, mas não pode tomar drogas.</w:t>
      </w:r>
    </w:p>
    <w:p>
      <w:r>
        <w:t xml:space="preserve">@dougiemcfly bom show para vocês ... eu gostaria de poder estar lá para vê-los</w:t>
      </w:r>
    </w:p>
    <w:p>
      <w:r>
        <w:t xml:space="preserve">Boa noite a todos! Sem iPod ainda, mas encontrei meu antigo MP3 player...veremos quanto tempo ele aguenta. xxx</w:t>
      </w:r>
    </w:p>
    <w:p>
      <w:r>
        <w:t xml:space="preserve">Estou no trabalho!!!! Ugghhhhh alguém me salve agora</w:t>
      </w:r>
    </w:p>
    <w:p>
      <w:r>
        <w:t xml:space="preserve">eu não quero perder o jogo do laker esta noite! estou tão triste</w:t>
      </w:r>
    </w:p>
    <w:p>
      <w:r>
        <w:t xml:space="preserve">@eric_extacy lol eu sei eric, eu não vou apagar você! só pessoas que eu realmente não conheço e nunca falo. e bandas</w:t>
      </w:r>
    </w:p>
    <w:p>
      <w:r>
        <w:t xml:space="preserve">Que dia sombrio no OC,Cali</w:t>
      </w:r>
    </w:p>
    <w:p>
      <w:r>
        <w:t xml:space="preserve">@ubringmejoi in falou com você ontem e u não respondeu girl wassupsups!</w:t>
      </w:r>
    </w:p>
    <w:p>
      <w:r>
        <w:t xml:space="preserve">Eu gostaria de viver mais perto das meninas.  Estou tentando me acalmar numa sexta-feira à noite!    (@winonapatron no fim de semana que vem! Beber o dia inteiro E a noite?!)</w:t>
      </w:r>
    </w:p>
    <w:p>
      <w:r>
        <w:t xml:space="preserve">@mia423 Dormir para mim é dormir até as 8 da manhã Mas você sabe que eu tenho 3 filhos ....</w:t>
      </w:r>
    </w:p>
    <w:p>
      <w:r>
        <w:t xml:space="preserve">@MitaliandMe obrigado por tentar</w:t>
      </w:r>
    </w:p>
    <w:p>
      <w:r>
        <w:t xml:space="preserve">Agora eu me sinto doente.</w:t>
      </w:r>
    </w:p>
    <w:p>
      <w:r>
        <w:t xml:space="preserve">estúpida playstation! controladores estúpidos não funcionam para que eu não possa brincar de coração do reino.</w:t>
      </w:r>
    </w:p>
    <w:p>
      <w:r>
        <w:t xml:space="preserve">@krooyakkers o que eu pensava que ia a algum lugar, por isso não te convidei</w:t>
      </w:r>
    </w:p>
    <w:p>
      <w:r>
        <w:t xml:space="preserve">@oxEmalieexo: Awwwwwwwwwwwwe Isso está bem. Eu perdi o show do Bullet em Toronto no verão passado porque tinha acabado de entrar na D:</w:t>
      </w:r>
    </w:p>
    <w:p>
      <w:r>
        <w:t xml:space="preserve">@akte, isso significa que você está me deixando?</w:t>
      </w:r>
    </w:p>
    <w:p>
      <w:r>
        <w:t xml:space="preserve">esgotado</w:t>
      </w:r>
    </w:p>
    <w:p>
      <w:r>
        <w:t xml:space="preserve">rumo à formatura NÃO gosto disto....oh e Nick....I estará procurando por você....</w:t>
      </w:r>
    </w:p>
    <w:p>
      <w:r>
        <w:t xml:space="preserve">Eu deveria ir tomar banho, mas a FFAF está distraindo</w:t>
      </w:r>
    </w:p>
    <w:p>
      <w:r>
        <w:t xml:space="preserve">Quem diria que Wallace &amp; Gromit e a equipe por trás da Ilha do Macaco poderiam ter combinado de forma tão desastrosa?</w:t>
      </w:r>
    </w:p>
    <w:p>
      <w:r>
        <w:t xml:space="preserve">Não utilizo o twitter há algum tempo. BGT!! DESENHANDO!! VERÃO!! FINALIDADES</w:t>
      </w:r>
    </w:p>
    <w:p>
      <w:r>
        <w:t xml:space="preserve">ugh bolhas nos dedos dos pés grandes e nas pernas e ombros estão cruas como a merda. minha vida é uma merda agora mesmo</w:t>
      </w:r>
    </w:p>
    <w:p>
      <w:r>
        <w:t xml:space="preserve">O "sushi" do Trader Joe é um fracasso.</w:t>
      </w:r>
    </w:p>
    <w:p>
      <w:r>
        <w:t xml:space="preserve">@KelseyJ_xo hey chick u alryt u at dads tmoro we sud do sumin aen like last week we neva dun oot this week lol missed you ha bye hun xxx</w:t>
      </w:r>
    </w:p>
    <w:p>
      <w:r>
        <w:t xml:space="preserve">minha casa está com um aspecto tão triste sem todos os móveis, o colchão de ar condicionado durante 2 noites e depois sou oficialmente transferido de Knoxville.</w:t>
      </w:r>
    </w:p>
    <w:p>
      <w:r>
        <w:t xml:space="preserve">Acho que não estava na próxima. agora estou em 2 músicas. 3 caras no palco.... um se parece com meu pai. um mexicano e depois um careca gorducho hahaha</w:t>
      </w:r>
    </w:p>
    <w:p>
      <w:r>
        <w:t xml:space="preserve">não está pronto para dizer adeus ao despertar da primavera amanhã. ugh alguém mais vai estar lá????</w:t>
      </w:r>
    </w:p>
    <w:p>
      <w:r>
        <w:t xml:space="preserve">as pessoas não estão torcendo muito hoje</w:t>
      </w:r>
    </w:p>
    <w:p>
      <w:r>
        <w:t xml:space="preserve">Estou entediado!  LOL</w:t>
      </w:r>
    </w:p>
    <w:p>
      <w:r>
        <w:t xml:space="preserve">eu liguei para o kris ele não atendeu eu me sinto muito mal ha ha</w:t>
      </w:r>
    </w:p>
    <w:p>
      <w:r>
        <w:t xml:space="preserve">@mrsBAUERxo, por que faz tanto tempo que eu não falo com você e muito menos te vejo?... me deixa triste</w:t>
      </w:r>
    </w:p>
    <w:p>
      <w:r>
        <w:t xml:space="preserve">me salvem</w:t>
      </w:r>
    </w:p>
    <w:p>
      <w:r>
        <w:t xml:space="preserve">Estou com muita vontade de fumar... cabeça para a cozinha, que comece o ganho de peso dos não fumantes</w:t>
      </w:r>
    </w:p>
    <w:p>
      <w:r>
        <w:t xml:space="preserve">falta sua voz</w:t>
      </w:r>
    </w:p>
    <w:p>
      <w:r>
        <w:t xml:space="preserve">Omg! a sério? Acabei de esbarrar numa parede</w:t>
      </w:r>
    </w:p>
    <w:p>
      <w:r>
        <w:t xml:space="preserve">as enchiladas não eram tão boas quanto eu pensava que seriam agora sei porque não como mexicano</w:t>
      </w:r>
    </w:p>
    <w:p>
      <w:r>
        <w:t xml:space="preserve">É triste que eu esteja um pouco triste por ter sido o último dia de aula?  Estou tão pronto para terminar...mas dizer adeus é difícil.</w:t>
      </w:r>
    </w:p>
    <w:p>
      <w:r>
        <w:t xml:space="preserve">Acho que o jantar relaxante e um filme está fora para esta noite... Eu estava ansioso por isso depois do meu dia de trabalho.</w:t>
      </w:r>
    </w:p>
    <w:p>
      <w:r>
        <w:t xml:space="preserve">@supjoya eles realmente o fazem. é uma vergonha chorosa.</w:t>
      </w:r>
    </w:p>
    <w:p>
      <w:r>
        <w:t xml:space="preserve">A Ressaca: Esse filme vai ser hilariante. Gostaria de poder vê-lo com a equipe</w:t>
      </w:r>
    </w:p>
    <w:p>
      <w:r>
        <w:t xml:space="preserve">@ce_ci Não sou razoável... É 1:35 da manhã agora e tenho que acordar cedo amanhã no meu primeiro dia de férias! tenha uma ótima noite!</w:t>
      </w:r>
    </w:p>
    <w:p>
      <w:r>
        <w:t xml:space="preserve">@Izzy_Cullen oh realmente!!! eu já coloquei todas as fotos!! desculpe!! http://twitpic.com/61oj0</w:t>
      </w:r>
    </w:p>
    <w:p>
      <w:r>
        <w:t xml:space="preserve">Gostaria de ter tempo para ir à palestra do CFI hoje à noite, depois do basquete</w:t>
      </w:r>
    </w:p>
    <w:p>
      <w:r>
        <w:t xml:space="preserve">@dkmashino dias de casal?! Sheeeeit. Quem me dera estar lá. Tenha algo no Cafe Claude para mim.</w:t>
      </w:r>
    </w:p>
    <w:p>
      <w:r>
        <w:t xml:space="preserve">bem... todas as minhas folgas me renderam um D e um C mas pelo menos tudo mais são A's e B's ^^^ no próximo ano letivo todos os B's e A's Esh!</w:t>
      </w:r>
    </w:p>
    <w:p>
      <w:r>
        <w:t xml:space="preserve">à espera de ir ao cinema mais tarde para o meu 6º mês. booored.</w:t>
      </w:r>
    </w:p>
    <w:p>
      <w:r>
        <w:t xml:space="preserve">@Natasja_Cupcake, acho que apenas 23.  Eu fico confuso facilmente tho. LOL Espero que sim, se assim dois pararam de me seguir 2. Eu sei que um já o fez.</w:t>
      </w:r>
    </w:p>
    <w:p>
      <w:r>
        <w:t xml:space="preserve">dor de garganta novamente. gaaah. dói.</w:t>
      </w:r>
    </w:p>
    <w:p>
      <w:r>
        <w:t xml:space="preserve">passando pela segurança já sinto falta do meu bebê.</w:t>
      </w:r>
    </w:p>
    <w:p>
      <w:r>
        <w:t xml:space="preserve">Ugh tem que se reportar novamente na segunda-feira</w:t>
      </w:r>
    </w:p>
    <w:p>
      <w:r>
        <w:t xml:space="preserve">Pensei que estava vendo a gritaria da prateleira superior. Muito desapontado!</w:t>
      </w:r>
    </w:p>
    <w:p>
      <w:r>
        <w:t xml:space="preserve">Ok, então eu estou com fome....!  Estou gordo, eu sei...eu sei! Aha</w:t>
      </w:r>
    </w:p>
    <w:p>
      <w:r>
        <w:t xml:space="preserve">Não estou fazendo a caçada, eu estava no meio de fazê-la, mas todo meu trabalho foi apagado, agora eu pareço um idiota por responder 2 todos u</w:t>
      </w:r>
    </w:p>
    <w:p>
      <w:r>
        <w:t xml:space="preserve">@DonMcAllister muito tempo pelos sons das coisas... Mas os prazos são Prazos...</w:t>
      </w:r>
    </w:p>
    <w:p>
      <w:r>
        <w:t xml:space="preserve">Ok, então agora eu tenho um pouco de costas ruins depois de levantar todas as ferragens do tambor para dentro do meu carro.</w:t>
      </w:r>
    </w:p>
    <w:p>
      <w:r>
        <w:t xml:space="preserve">@mr_craig Tentou seguir uma de suas recomendações #FF mas "foi bloqueado de seguir por solicitação do usuário".</w:t>
      </w:r>
    </w:p>
    <w:p>
      <w:r>
        <w:t xml:space="preserve">minhas irmãs pc, só me fizeram uma tela azulada</w:t>
      </w:r>
    </w:p>
    <w:p>
      <w:r>
        <w:t xml:space="preserve">@staceyclarkin Mais do que bem-vindo...adoraria fazer mais fisicamente, mas a vida familiar não permite</w:t>
      </w:r>
    </w:p>
    <w:p>
      <w:r>
        <w:t xml:space="preserve">@BriaNicoleSison Por que você não está no martini azul comigo?</w:t>
      </w:r>
    </w:p>
    <w:p>
      <w:r>
        <w:t xml:space="preserve">@DelbertShoopman Boa sorte com as filmagens - nenhuma das estações está entrando ao vivo com ela</w:t>
      </w:r>
    </w:p>
    <w:p>
      <w:r>
        <w:t xml:space="preserve">@mitchelmusso continuo tentando passar, mas não consigo</w:t>
      </w:r>
    </w:p>
    <w:p>
      <w:r>
        <w:t xml:space="preserve">Lenda de Inotia ??????? ??????. ?????? ???????. ???? ??????? 31? ?????, ????? ?????? ???. ????????? ???? ?????? ????? ??????? ??????????</w:t>
      </w:r>
    </w:p>
    <w:p>
      <w:r>
        <w:t xml:space="preserve">@trishaanyndhita mas eu amo adriana</w:t>
      </w:r>
    </w:p>
    <w:p>
      <w:r>
        <w:t xml:space="preserve">Acabei de escrever outra música, mas fiquei sem idéias, então esta é uma porcaria.</w:t>
      </w:r>
    </w:p>
    <w:p>
      <w:r>
        <w:t xml:space="preserve">@Media_Molecule onde está Sackiroth</w:t>
      </w:r>
    </w:p>
    <w:p>
      <w:r>
        <w:t xml:space="preserve">Karine Ruby, "ex-campeã olímpica de snowboarding morre aos 31 anos" http://bit.ly/uKRBg</w:t>
      </w:r>
    </w:p>
    <w:p>
      <w:r>
        <w:t xml:space="preserve">@dinosuit Idk. Eu sou apenas um estúpido 7o. ano</w:t>
      </w:r>
    </w:p>
    <w:p>
      <w:r>
        <w:t xml:space="preserve">@Deztini fez você trovejar! ew agora está tudo chuvoso D: estou com medo!</w:t>
      </w:r>
    </w:p>
    <w:p>
      <w:r>
        <w:t xml:space="preserve">Bah uma colega de trabalho chegou tarde ao trabalho e sua bolsa bateu no meu joelho, agora dói muito</w:t>
      </w:r>
    </w:p>
    <w:p>
      <w:r>
        <w:t xml:space="preserve">@GrowWear Infelizmente para nós parece que não há pessoas engraçadas no twitter Se mudarmos para a FB ou começarmos nosso próprio... flitter</w:t>
      </w:r>
    </w:p>
    <w:p>
      <w:r>
        <w:t xml:space="preserve">@hughsbeautiful Beastypops está cansado? Quem me dera estar. Meus comprimidos só me dão vontade de vomitar!</w:t>
      </w:r>
    </w:p>
    <w:p>
      <w:r>
        <w:t xml:space="preserve">Chateado por falar com alguém, mas que, no entanto</w:t>
      </w:r>
    </w:p>
    <w:p>
      <w:r>
        <w:t xml:space="preserve">@tbake CRAP. Eu sempre esqueço que você está aqui</w:t>
      </w:r>
    </w:p>
    <w:p>
      <w:r>
        <w:t xml:space="preserve">Eu não posso pagar a vida neste momento. Tudo o que eu quero fazer é muito caro.</w:t>
      </w:r>
    </w:p>
    <w:p>
      <w:r>
        <w:t xml:space="preserve">@psylentmike haha! você é tão engraçado, Mikee ... você é provavelmente o único Mike que eu vou gostar *sad pensamentos*</w:t>
      </w:r>
    </w:p>
    <w:p>
      <w:r>
        <w:t xml:space="preserve">Maldição, eu gostaria de estar na Botcon com todos.</w:t>
      </w:r>
    </w:p>
    <w:p>
      <w:r>
        <w:t xml:space="preserve">Ok, um dos meus ouvidos estalou, agora eu sei como tudo soa e tudo está bem alto.</w:t>
      </w:r>
    </w:p>
    <w:p>
      <w:r>
        <w:t xml:space="preserve">tomou uma decisão e a manterá, embora eu realmente não tenha certeza de que seja a decisão certa</w:t>
      </w:r>
    </w:p>
    <w:p>
      <w:r>
        <w:t xml:space="preserve">Nada a fazer hoje à noite.</w:t>
      </w:r>
    </w:p>
    <w:p>
      <w:r>
        <w:t xml:space="preserve">@casper1201 meu bracelete quebrou hoje também.</w:t>
      </w:r>
    </w:p>
    <w:p>
      <w:r>
        <w:t xml:space="preserve">@mitchelmusso eu adoraria chamá-lo, mas eu moro na Noruega, então é um pouco difícil</w:t>
      </w:r>
    </w:p>
    <w:p>
      <w:r>
        <w:t xml:space="preserve">posso ir dormir e acordar em dezembro quando minha casa estiver toda organizada e o bebê estiver aqui... me sentindo como cocô hoje</w:t>
      </w:r>
    </w:p>
    <w:p>
      <w:r>
        <w:t xml:space="preserve">@lid86 ele já tinha uma chance de ter seu próprio show e não se provou</w:t>
      </w:r>
    </w:p>
    <w:p>
      <w:r>
        <w:t xml:space="preserve">não há muitos peole tweeting esta noite... bem, suponha que seja sexta-feira...uma pessoa normal está fora da festa, mas eu não sei...</w:t>
      </w:r>
    </w:p>
    <w:p>
      <w:r>
        <w:t xml:space="preserve">Eu não pude fazer nada porque ele roubou quando eu saí por uns 30 segundos e já estava do lado de fora quando voltei...</w:t>
      </w:r>
    </w:p>
    <w:p>
      <w:r>
        <w:t xml:space="preserve">A internet está sendo um grande fracasso para mim hoje - não só o Twitter é o seu meio-flaky self usual, mas também o Facebook e a VRBO.com, Boo!</w:t>
      </w:r>
    </w:p>
    <w:p>
      <w:r>
        <w:t xml:space="preserve">Mamãe diz que eu tenho que conseguir um novo telefone IMMEDIATELY....off para a T-Mobile. ela paga....</w:t>
      </w:r>
    </w:p>
    <w:p>
      <w:r>
        <w:t xml:space="preserve">Procurando o @japadog em Coal Harbour. Não consigo encontrá-lo!</w:t>
      </w:r>
    </w:p>
    <w:p>
      <w:r>
        <w:t xml:space="preserve">@TheMonkeyBoy Eu nunca os recebo e o hubby deve chegar na próxima semana... &lt;cries&gt; espero que já tenha ido embora até lá</w:t>
      </w:r>
    </w:p>
    <w:p>
      <w:r>
        <w:t xml:space="preserve">@Goatzilla nooo, pobre gato ele só quer um abraço... ou comida, é difícil de dizer</w:t>
      </w:r>
    </w:p>
    <w:p>
      <w:r>
        <w:t xml:space="preserve">@KennyJ88 que era bom . mas significa haha</w:t>
      </w:r>
    </w:p>
    <w:p>
      <w:r>
        <w:t xml:space="preserve">2 dias e 5 mensagens de texto este mês</w:t>
      </w:r>
    </w:p>
    <w:p>
      <w:r>
        <w:t xml:space="preserve">Meu carro tem um alarme e imobilizador, o que o torna incrivelmente complicado E caro! Eu não tenho código chave nem para o imobilizador.</w:t>
      </w:r>
    </w:p>
    <w:p>
      <w:r>
        <w:t xml:space="preserve">@PhillyD quem me dera poder estar lá!! dia triste</w:t>
      </w:r>
    </w:p>
    <w:p>
      <w:r>
        <w:t xml:space="preserve">@mitchelmusso Você ainda está recebendo ligações? Fomos os próximos a falar com você e fomos desconectados antes de você chegar agora.</w:t>
      </w:r>
    </w:p>
    <w:p>
      <w:r>
        <w:t xml:space="preserve">@mitchelmusso quero uma ligação de vocês.  GO MICHIGAN! hahha</w:t>
      </w:r>
    </w:p>
    <w:p>
      <w:r>
        <w:t xml:space="preserve">@nicca_ não faço idéia do que isso significa bb</w:t>
      </w:r>
    </w:p>
    <w:p>
      <w:r>
        <w:t xml:space="preserve">ugh... minhas costas estão me matando.</w:t>
      </w:r>
    </w:p>
    <w:p>
      <w:r>
        <w:t xml:space="preserve">"sua verdadeira vocação teatral? - ator de teatro musical" eu desejo :'( xxx</w:t>
      </w:r>
    </w:p>
    <w:p>
      <w:r>
        <w:t xml:space="preserve">O fim de semana está de folga! yay. eu vou trabalhar das 8pm-12am embora seja uma droga porque este é como o último fim de semana de festa e eu vou estar no</w:t>
      </w:r>
    </w:p>
    <w:p>
      <w:r>
        <w:t xml:space="preserve">Ótimo. Agora há uma nuvem que está muito, muito cinza escura bem do lado de fora da janela do meu escritório. Isto com certeza tem muito precipitação.</w:t>
      </w:r>
    </w:p>
    <w:p>
      <w:r>
        <w:t xml:space="preserve">A chuva está se deslocando do oeste. Frustrados os planos para uma soneca fora</w:t>
      </w:r>
    </w:p>
    <w:p>
      <w:r>
        <w:t xml:space="preserve">@tommymercedes gostaria de estar apenas em chicago</w:t>
      </w:r>
    </w:p>
    <w:p>
      <w:r>
        <w:t xml:space="preserve">@MaidMirawyn Eu deveria ir amanhã também, mas tenho que usar gasolina e dinheiro de passagem para pagar a taxa de inspeção do carro.</w:t>
      </w:r>
    </w:p>
    <w:p>
      <w:r>
        <w:t xml:space="preserve">acabou de sair e já sente falta de Nashville voltar no domingo</w:t>
      </w:r>
    </w:p>
    <w:p>
      <w:r>
        <w:t xml:space="preserve">@shemeika é claro que você estaria indo lá quando eu não estivesse lá!</w:t>
      </w:r>
    </w:p>
    <w:p>
      <w:r>
        <w:t xml:space="preserve">Não quer se levantar</w:t>
      </w:r>
    </w:p>
    <w:p>
      <w:r>
        <w:t xml:space="preserve">@Kristen_Oyler Pobre mulherzinha com a cabeça esmagada</w:t>
      </w:r>
    </w:p>
    <w:p>
      <w:r>
        <w:t xml:space="preserve">Estou cada vez mais convencido de que sou moderadamente intolerante à lactose - dado meu profundo e persistente amor pelo queijo, isto é totalmente uma porcaria.</w:t>
      </w:r>
    </w:p>
    <w:p>
      <w:r>
        <w:t xml:space="preserve">Acho que perdi todos os meus posts no blog</w:t>
      </w:r>
    </w:p>
    <w:p>
      <w:r>
        <w:t xml:space="preserve">Está trabalhando</w:t>
      </w:r>
    </w:p>
    <w:p>
      <w:r>
        <w:t xml:space="preserve">Cansado de chorar sem meus meninos! Eles estão na casa do pai por uma semana</w:t>
      </w:r>
    </w:p>
    <w:p>
      <w:r>
        <w:t xml:space="preserve">Hoje vou estar tão ocupado que não tem graça. odeio dias de trabalho</w:t>
      </w:r>
    </w:p>
    <w:p>
      <w:r>
        <w:t xml:space="preserve">para a cama com meus mamilos doloridos</w:t>
      </w:r>
    </w:p>
    <w:p>
      <w:r>
        <w:t xml:space="preserve">@igotyourcrazy waaaaaaayyyyyy demasiado quente para isso</w:t>
      </w:r>
    </w:p>
    <w:p>
      <w:r>
        <w:t xml:space="preserve">@chillingo Eu queria fazer o teste beta, mas vi a linha depois que os resultados foram anunciados</w:t>
      </w:r>
    </w:p>
    <w:p>
      <w:r>
        <w:t xml:space="preserve">@vickytcobra ohhh wonder what happened?</w:t>
      </w:r>
    </w:p>
    <w:p>
      <w:r>
        <w:t xml:space="preserve">Alguém quer me comentar? http://fotolog.com/sokristen</w:t>
      </w:r>
    </w:p>
    <w:p>
      <w:r>
        <w:t xml:space="preserve">@totalgunner Nurofen e maconha, geralmente. Mas falta-me esta última atualmente.</w:t>
      </w:r>
    </w:p>
    <w:p>
      <w:r>
        <w:t xml:space="preserve">@hkygrl12 Então eu não vou vê-lo neste sábado?</w:t>
      </w:r>
    </w:p>
    <w:p>
      <w:r>
        <w:t xml:space="preserve">Ahh! Membros das torradeiras e @dubisaweapon brincando com a união vazia! Doentes! Eu senti falta de @royalcityriot e nós somos o sindicato</w:t>
      </w:r>
    </w:p>
    <w:p>
      <w:r>
        <w:t xml:space="preserve">Neste momento, vou ficar aqui apenas com o Tommy. Ele não é nenhum prêmio.</w:t>
      </w:r>
    </w:p>
    <w:p>
      <w:r>
        <w:t xml:space="preserve">@djeebus i cant drink porque eu não tenho um dd para levar para casa</w:t>
      </w:r>
    </w:p>
    <w:p>
      <w:r>
        <w:t xml:space="preserve">Estou doente e triste .... perdendo o Martini Lounge hoje à noite</w:t>
      </w:r>
    </w:p>
    <w:p>
      <w:r>
        <w:t xml:space="preserve">Ir jantar e depois ver a "má namorada" brincar. Tenho uma chamada amanhã às 6 da manhã</w:t>
      </w:r>
    </w:p>
    <w:p>
      <w:r>
        <w:t xml:space="preserve">@RobertPound não é o meu noivo! acho que vou morrer como uma solteirona! lol</w:t>
      </w:r>
    </w:p>
    <w:p>
      <w:r>
        <w:t xml:space="preserve">@mitchelmusso eu também te chamei, só que VOCÊ não atende! acho que mereço um grito...</w:t>
      </w:r>
    </w:p>
    <w:p>
      <w:r>
        <w:t xml:space="preserve">aww me sinto mal porque não sei se a Nicole está na cidade me procurando. ela provavelmente está preocupada srry hun</w:t>
      </w:r>
    </w:p>
    <w:p>
      <w:r>
        <w:t xml:space="preserve">Querida chuva, você não presta. Agora tenho que mudar meus planos para hoje à noite.</w:t>
      </w:r>
    </w:p>
    <w:p>
      <w:r>
        <w:t xml:space="preserve">Tão confuso sobre o que fazer?</w:t>
      </w:r>
    </w:p>
    <w:p>
      <w:r>
        <w:t xml:space="preserve">@jollyassjerk é fim de mês estou aqui até 11</w:t>
      </w:r>
    </w:p>
    <w:p>
      <w:r>
        <w:t xml:space="preserve">queimado de sol novamente</w:t>
      </w:r>
    </w:p>
    <w:p>
      <w:r>
        <w:t xml:space="preserve">Aqui está um grande gemido para Dave Leyrock... IM IM UP IN 8HRS! piedade de mim! Coloursfest ahoy xo</w:t>
      </w:r>
    </w:p>
    <w:p>
      <w:r>
        <w:t xml:space="preserve">Eu vou para a cama agora</w:t>
      </w:r>
    </w:p>
    <w:p>
      <w:r>
        <w:t xml:space="preserve">Eu vou chorar!!! Meu carro parecia tão bem limpo e está chovendo muito!?! Eu sempre faço isso...lavo bem antes de chover</w:t>
      </w:r>
    </w:p>
    <w:p>
      <w:r>
        <w:t xml:space="preserve">@naontiotami Não, mas eu senti sua falta</w:t>
      </w:r>
    </w:p>
    <w:p>
      <w:r>
        <w:t xml:space="preserve">@LylaMeganMarsh o que aconteceu com todas as suas citações sexy?</w:t>
      </w:r>
    </w:p>
    <w:p>
      <w:r>
        <w:t xml:space="preserve">@SaadZaeem nada de muito homem, esperando que meu cartão de seguro chegue. Não posso conseguir nenhum trabalho aqui c/o... Redtape</w:t>
      </w:r>
    </w:p>
    <w:p>
      <w:r>
        <w:t xml:space="preserve">@MarieTuckerVA ocupado com o trabalho, como está indo seu negócio?</w:t>
      </w:r>
    </w:p>
    <w:p>
      <w:r>
        <w:t xml:space="preserve">@missryss HAHA Eu fiz o teste no fb e perdi o mcfly</w:t>
      </w:r>
    </w:p>
    <w:p>
      <w:r>
        <w:t xml:space="preserve">@gregorybayne Estou tão triste que gostaria de ir para</w:t>
      </w:r>
    </w:p>
    <w:p>
      <w:r>
        <w:t xml:space="preserve">24 horas e $400 depois e eu tenho um novo telefone de telecomunicação que funciona.  Telecomunicações estúpidas</w:t>
      </w:r>
    </w:p>
    <w:p>
      <w:r>
        <w:t xml:space="preserve">está ficando muito ventoso lá fora</w:t>
      </w:r>
    </w:p>
    <w:p>
      <w:r>
        <w:t xml:space="preserve">@funtimeshelly lamentam ouvir sobre seu cão</w:t>
      </w:r>
    </w:p>
    <w:p>
      <w:r>
        <w:t xml:space="preserve">Não se pode bater o tempo todo em baixa... (: Eu quero ir para a estação de metrô...  Seus tiros baratos não conseguirão quebrar ossos</w:t>
      </w:r>
    </w:p>
    <w:p>
      <w:r>
        <w:t xml:space="preserve">@mitchelmusso é o que fez?</w:t>
      </w:r>
    </w:p>
    <w:p>
      <w:r>
        <w:t xml:space="preserve">@telltammy eu tentei ambos. @twittascope é imparável.</w:t>
      </w:r>
    </w:p>
    <w:p>
      <w:r>
        <w:t xml:space="preserve">@itsbecca também não joga aqui</w:t>
      </w:r>
    </w:p>
    <w:p>
      <w:r>
        <w:t xml:space="preserve">@SexyShaq começa @ 6. Mas nós estaremos lá até que eles nos expulsem. O trânsito vai ser uma loucura!</w:t>
      </w:r>
    </w:p>
    <w:p>
      <w:r>
        <w:t xml:space="preserve">@ghaliia Mabrook @iamMishal ingresso wain wil diet wain! @p0ach ma 3indi funoon</w:t>
      </w:r>
    </w:p>
    <w:p>
      <w:r>
        <w:t xml:space="preserve">este é o pior dia de todos os tempos, me disseram que era um chav</w:t>
      </w:r>
    </w:p>
    <w:p>
      <w:r>
        <w:t xml:space="preserve">esteve na cama por dois dias com enxaquecas</w:t>
      </w:r>
    </w:p>
    <w:p>
      <w:r>
        <w:t xml:space="preserve">@mitchelmusso está feito?</w:t>
      </w:r>
    </w:p>
    <w:p>
      <w:r>
        <w:t xml:space="preserve">Bem, parece como se fosse uma soma de crianças com fósforos com grama acesa em chamas.</w:t>
      </w:r>
    </w:p>
    <w:p>
      <w:r>
        <w:t xml:space="preserve">@Jessimikuh vá e veja meu cachorrinho! Eu não quero estar lá sozinho</w:t>
      </w:r>
    </w:p>
    <w:p>
      <w:r>
        <w:t xml:space="preserve">há demasiada poluição luminosa para ver as estrelas</w:t>
      </w:r>
    </w:p>
    <w:p>
      <w:r>
        <w:t xml:space="preserve">Recomendo que devolva seu brinquedo de pato quebrado com os batteis com os quais ele veio ou a pessoa a quem você o deu pode ficar brava!! confie em mim!</w:t>
      </w:r>
    </w:p>
    <w:p>
      <w:r>
        <w:t xml:space="preserve">eu realmente sinto falta do meu gatinho satanás</w:t>
      </w:r>
    </w:p>
    <w:p>
      <w:r>
        <w:t xml:space="preserve">Minha mãe disse que eu como muito</w:t>
      </w:r>
    </w:p>
    <w:p>
      <w:r>
        <w:t xml:space="preserve">@juicystar007 Pleaseeee im really tired and stuck in waiting room for 2 hours midnight in england. hw much money do u get a mnth?</w:t>
      </w:r>
    </w:p>
    <w:p>
      <w:r>
        <w:t xml:space="preserve">@nofearentertain Apenas leia sobre sua mãe Espero que ela esteja bem!!</w:t>
      </w:r>
    </w:p>
    <w:p>
      <w:r>
        <w:t xml:space="preserve">@PBCProductions Por que você não poderia me avisar mais cedo... Eu não posso parar de trabalhar neste curto espaço de tempo, oh bem aqui é para a próxima vez.</w:t>
      </w:r>
    </w:p>
    <w:p>
      <w:r>
        <w:t xml:space="preserve">Limpei a minha lista de seguidores e bloqueei as garotas pornô &amp; Crap Now I look like a spammer</w:t>
      </w:r>
    </w:p>
    <w:p>
      <w:r>
        <w:t xml:space="preserve">Não sou mais amigo de ninguém</w:t>
      </w:r>
    </w:p>
    <w:p>
      <w:r>
        <w:t xml:space="preserve">Ursos, beterrabas e... merda, não importa. Que tal SG1, vodka take-out e wasabi com ginger ale e lima...</w:t>
      </w:r>
    </w:p>
    <w:p>
      <w:r>
        <w:t xml:space="preserve">@__Jazz__ nope. Voltar para 8 semanas .... *sigh*</w:t>
      </w:r>
    </w:p>
    <w:p>
      <w:r>
        <w:t xml:space="preserve">eu odeio garotos estúpidos! arrgh</w:t>
      </w:r>
    </w:p>
    <w:p>
      <w:r>
        <w:t xml:space="preserve">OMG Grande Dia Hoje Foi Para Uma Arte Fina E Noé Eu Realmente Quero Uma Zuna HD E A Cama Parte Sua Chuva Saiu Senhor Sol</w:t>
      </w:r>
    </w:p>
    <w:p>
      <w:r>
        <w:t xml:space="preserve">@samanthai Ahh bem ele só pode gastar pouco tempo por causa de sua mãe Você deveria rolar de volta ao nosso msgs!!! ;-)</w:t>
      </w:r>
    </w:p>
    <w:p>
      <w:r>
        <w:t xml:space="preserve">@IsoBan ... eu odeio tanto isso.</w:t>
      </w:r>
    </w:p>
    <w:p>
      <w:r>
        <w:t xml:space="preserve">meus amigos estão em San Pablo agora mesmo... eles estarão bebendo, rindo e nadando... e iim aqui.... huhuhu</w:t>
      </w:r>
    </w:p>
    <w:p>
      <w:r>
        <w:t xml:space="preserve">Bem, está muito calor lá fora. E eu quero ouvir falas, vinhas, e tempos de prova!!</w:t>
      </w:r>
    </w:p>
    <w:p>
      <w:r>
        <w:t xml:space="preserve">@MileyCyrus: Oh. A votação acabou!  Mas não se preocupe, já votei em você cerca de 100000000000000000000000000000000000 vezes antes!!!</w:t>
      </w:r>
    </w:p>
    <w:p>
      <w:r>
        <w:t xml:space="preserve">eu deveria ter corrido hoje mas deixei que minhas leves dores fossem uma desculpa ruim eu vou compensar amanhã vai 5,5</w:t>
      </w:r>
    </w:p>
    <w:p>
      <w:r>
        <w:t xml:space="preserve">Toda minha vida chegou a esta......incrível</w:t>
      </w:r>
    </w:p>
    <w:p>
      <w:r>
        <w:t xml:space="preserve">Fiquei com cãibras loucas em minhas pernas</w:t>
      </w:r>
    </w:p>
    <w:p>
      <w:r>
        <w:t xml:space="preserve">Um de nossos peixinhos morreu</w:t>
      </w:r>
    </w:p>
    <w:p>
      <w:r>
        <w:t xml:space="preserve">Limpei minha lista de seguidores e bloqueei as garotas pornô &amp; Crap Now I look like a spammer</w:t>
      </w:r>
    </w:p>
    <w:p>
      <w:r>
        <w:t xml:space="preserve">@allisonlodato YES PLEASEEEEE. sinto sua falta ps estou prestes a enviar-lhe uma mensagem</w:t>
      </w:r>
    </w:p>
    <w:p>
      <w:r>
        <w:t xml:space="preserve">dou uma hora de tentativa de tlk para @mitchelmusso eu o amo, mas minha minutass rs</w:t>
      </w:r>
    </w:p>
    <w:p>
      <w:r>
        <w:t xml:space="preserve">@JusLisaE que vergonha todo aquele corpo desperdiçar</w:t>
      </w:r>
    </w:p>
    <w:p>
      <w:r>
        <w:t xml:space="preserve">@inkswamp Sem FTP/Browser no Mac Posso visitar um antigo laboratório Mac ou Sneakernet com ZIP100s para Kinkos. Alguém com Fetch em um Floppy? DM me</w:t>
      </w:r>
    </w:p>
    <w:p>
      <w:r>
        <w:t xml:space="preserve">@joyquality Sim, mas nem sempre.</w:t>
      </w:r>
    </w:p>
    <w:p>
      <w:r>
        <w:t xml:space="preserve">meu cachorrinho está doente</w:t>
      </w:r>
    </w:p>
    <w:p>
      <w:r>
        <w:t xml:space="preserve">@RyanKil, você não pensou em me mandar essa mensagem!? Acabo de lê-lo rs! Descobri o html por conta própria.</w:t>
      </w:r>
    </w:p>
    <w:p>
      <w:r>
        <w:t xml:space="preserve">@Omarion5sho i like OGBERRY</w:t>
      </w:r>
    </w:p>
    <w:p>
      <w:r>
        <w:t xml:space="preserve">@itsgabbith hMm bem, pelo menos você os tirou de lá! Desculpe por isso, mas gostaria que você pudesse mantê-los dentro!!!</w:t>
      </w:r>
    </w:p>
    <w:p>
      <w:r>
        <w:t xml:space="preserve">@mitchelmusso Hey Mitchel, quando você estará ao vivo novamente? Eu não tive a chance de te ligar</w:t>
      </w:r>
    </w:p>
    <w:p>
      <w:r>
        <w:t xml:space="preserve">milkshake + dia quente = estômago inquieto</w:t>
      </w:r>
    </w:p>
    <w:p>
      <w:r>
        <w:t xml:space="preserve">Esqueci que me mudei 100 para o leste...fazer 8 horas para casa.</w:t>
      </w:r>
    </w:p>
    <w:p>
      <w:r>
        <w:t xml:space="preserve">@misterperturbed eu pedi um palm center substituto porque meu telefone não matou! Eu queria um palm pre mas não posso pagar um plano de dados</w:t>
      </w:r>
    </w:p>
    <w:p>
      <w:r>
        <w:t xml:space="preserve">Acabei de perceber que a razão pela qual estou tão triste hoje é porque está muito sombrio lá fora.</w:t>
      </w:r>
    </w:p>
    <w:p>
      <w:r>
        <w:t xml:space="preserve">@selenagomez vamos sentir sua falta! Estou triste por não ter podido conhecê-lo</w:t>
      </w:r>
    </w:p>
    <w:p>
      <w:r>
        <w:t xml:space="preserve">esperando que um dia eu possa sair com meu namorado de 26 anos sem seus pais...</w:t>
      </w:r>
    </w:p>
    <w:p>
      <w:r>
        <w:t xml:space="preserve">meu dvd de cavaleiro negro está desaparecido estou chateado</w:t>
      </w:r>
    </w:p>
    <w:p>
      <w:r>
        <w:t xml:space="preserve">Tem uma dor de cabeça muito forte</w:t>
      </w:r>
    </w:p>
    <w:p>
      <w:r>
        <w:t xml:space="preserve">Desculpe pelo atraso na publicação desta semana, mas algumas dificuldades técnicas durante a codificação. Será lançado o mais rápido possível, mas pode ser sábado.</w:t>
      </w:r>
    </w:p>
    <w:p>
      <w:r>
        <w:t xml:space="preserve">@mitchelmusso! eu liguei e liguei. Acho que você deveria responder mais. haha</w:t>
      </w:r>
    </w:p>
    <w:p>
      <w:r>
        <w:t xml:space="preserve">gostaria de estar em cali com mari e lupita vendo o vfc não ser justo</w:t>
      </w:r>
    </w:p>
    <w:p>
      <w:r>
        <w:t xml:space="preserve">Junho vai ser um mês longo e solitário.</w:t>
      </w:r>
    </w:p>
    <w:p>
      <w:r>
        <w:t xml:space="preserve">@selenagomez aww mas sentimos sua falta aqui nos EUA.</w:t>
      </w:r>
    </w:p>
    <w:p>
      <w:r>
        <w:t xml:space="preserve">Sinto como se meu sonho tivesse acabado de ser esmagado</w:t>
      </w:r>
    </w:p>
    <w:p>
      <w:r>
        <w:t xml:space="preserve">@dmFinley Ei, você!! Eu tenho tentado falar com você há alguns meses, mas umm certo ppl não vai dizer que estou procurando por você</w:t>
      </w:r>
    </w:p>
    <w:p>
      <w:r>
        <w:t xml:space="preserve">E agora estou todo faminto e sedento e com muito medo de descer as escadas.</w:t>
      </w:r>
    </w:p>
    <w:p>
      <w:r>
        <w:t xml:space="preserve">@mitchelmusso continuei chamando e chamando, mas nunca consegui passar</w:t>
      </w:r>
    </w:p>
    <w:p>
      <w:r>
        <w:t xml:space="preserve">@Vasilly eu acho que tenho chá em algum lugar. Mas provavelmente é velho.</w:t>
      </w:r>
    </w:p>
    <w:p>
      <w:r>
        <w:t xml:space="preserve">@JYoungS2TS Yaay! Eu deveria ter ido, mas senti falta disso</w:t>
      </w:r>
    </w:p>
    <w:p>
      <w:r>
        <w:t xml:space="preserve">Tenho uma queimadura solar para os agricultores! Ahhhh!</w:t>
      </w:r>
    </w:p>
    <w:p>
      <w:r>
        <w:t xml:space="preserve">Odeio não receber e-mails que vão fazer outras coisas agora... gelar meu dedo do pé (longa história) e ter algum calpol (frio :S) soooo night xxxx</w:t>
      </w:r>
    </w:p>
    <w:p>
      <w:r>
        <w:t xml:space="preserve">@Raadius cuz ima sempre atrasado haha dammit ela me pegou bem</w:t>
      </w:r>
    </w:p>
    <w:p>
      <w:r>
        <w:t xml:space="preserve">19 horas de despertar</w:t>
      </w:r>
    </w:p>
    <w:p>
      <w:r>
        <w:t xml:space="preserve">Home c/bae &amp; Myka... Ele é tão meann</w:t>
      </w:r>
    </w:p>
    <w:p>
      <w:r>
        <w:t xml:space="preserve">Eu não sei onde cortar meu cabelo!</w:t>
      </w:r>
    </w:p>
    <w:p>
      <w:r>
        <w:t xml:space="preserve">oh querido! gareths b-day 2moro todas minhas namoradas estão no exterior felizmente niamh está voltando para casa 2moro pobre gareth tem 2 listen 2 me talk all day</w:t>
      </w:r>
    </w:p>
    <w:p>
      <w:r>
        <w:t xml:space="preserve">@Keiyaunna grrrrri quer que você venha beijar a justiça por mim!!!</w:t>
      </w:r>
    </w:p>
    <w:p>
      <w:r>
        <w:t xml:space="preserve">tive minha última aula com Scott e Julie, hoje, que ia sentir falta deles... eles me compraram uma garrafa de champagne como presente de parabéns.</w:t>
      </w:r>
    </w:p>
    <w:p>
      <w:r>
        <w:t xml:space="preserve">Hmmm... ele é tão adorável. Eu gostaria que ele estivesse aqui agora. Estou cansado, mas não consigo dormir.</w:t>
      </w:r>
    </w:p>
    <w:p>
      <w:r>
        <w:t xml:space="preserve">@finellskii divirtam-se! estou triste por não estar com vocês</w:t>
      </w:r>
    </w:p>
    <w:p>
      <w:r>
        <w:t xml:space="preserve">Tentando dormir, mas a mamãe está gritando "Les Mis" bem alto na sala de estar</w:t>
      </w:r>
    </w:p>
    <w:p>
      <w:r>
        <w:t xml:space="preserve">@JayresC: n u também não pode mudar seu traje de perfil</w:t>
      </w:r>
    </w:p>
    <w:p>
      <w:r>
        <w:t xml:space="preserve">@Jennicricket não tenho certeza se posso fazer isso</w:t>
      </w:r>
    </w:p>
    <w:p>
      <w:r>
        <w:t xml:space="preserve">@MissSnoozer ele vai aparecer depois de algum tempo.  O meu demorou uma hora</w:t>
      </w:r>
    </w:p>
    <w:p>
      <w:r>
        <w:t xml:space="preserve">absolutamente eviscerado que eu não vou para o badu esta noite. vocês se divertem...! acabaram de chegar em casa e precisam ir para o centro da cidade agora. gd este calor!</w:t>
      </w:r>
    </w:p>
    <w:p>
      <w:r>
        <w:t xml:space="preserve">@Boy_Kill_Boy Isso seria realmente ótimo....exceto que não posso falar com rapazes ao telefone longa história...minha culpa</w:t>
      </w:r>
    </w:p>
    <w:p>
      <w:r>
        <w:t xml:space="preserve">De volta para casa após um funeral para o avô de minha esposa hoje.  Agora é hora de fazer os deveres de casa.</w:t>
      </w:r>
    </w:p>
    <w:p>
      <w:r>
        <w:t xml:space="preserve">wow 2 meses desde que eu estou no twitter... supostamente para ir ver Maat em PA mas o James está dormindo</w:t>
      </w:r>
    </w:p>
    <w:p>
      <w:r>
        <w:t xml:space="preserve">vai ficar com muita fome quando eu chegar em casa. Esqueci meu dinheiro...</w:t>
      </w:r>
    </w:p>
    <w:p>
      <w:r>
        <w:t xml:space="preserve">Acabei de perceber que sou membro do ginásio - vi meu extrato bancário</w:t>
      </w:r>
    </w:p>
    <w:p>
      <w:r>
        <w:t xml:space="preserve">A AT&amp;T enganou o sistema e agora eu não tenho ingressos para o Green Day Malditos sejam AT&amp;T!</w:t>
      </w:r>
    </w:p>
    <w:p>
      <w:r>
        <w:t xml:space="preserve">Lá fora é sombrio. Está me deixando triste, sinto falta do sol e de sua felicidade!!</w:t>
      </w:r>
    </w:p>
    <w:p>
      <w:r>
        <w:t xml:space="preserve">@mitchelmusso, gostaria de poder falar com você.</w:t>
      </w:r>
    </w:p>
    <w:p>
      <w:r>
        <w:t xml:space="preserve">@Russzart Ohh noo. Joshua im sooo desculpe por ter saído, eu realmente sinto muito por não ter podido vê-lo :''( por favor, me perdoe eu sinto muito &lt;3</w:t>
      </w:r>
    </w:p>
    <w:p>
      <w:r>
        <w:t xml:space="preserve">@o_0robertpatt Por que eles fazem isso?!</w:t>
      </w:r>
    </w:p>
    <w:p>
      <w:r>
        <w:t xml:space="preserve">@StoneBrewingCo um... essa é a minha cerveja favorita!! por que você tem que me torturar quando eu não consigo chegar lá embaixo!!</w:t>
      </w:r>
    </w:p>
    <w:p>
      <w:r>
        <w:t xml:space="preserve">@vickytcobra lamento que seu dia não tenha sido tão bom, faz você se sentir melhor ao saber que está batendo a oprah no ms twitterworld?</w:t>
      </w:r>
    </w:p>
    <w:p>
      <w:r>
        <w:t xml:space="preserve">eu odeio tempestades.</w:t>
      </w:r>
    </w:p>
    <w:p>
      <w:r>
        <w:t xml:space="preserve">@djCrMix tem chovido todas as tardes em S.Florida não é justo! hehe</w:t>
      </w:r>
    </w:p>
    <w:p>
      <w:r>
        <w:t xml:space="preserve">@TheStevieOs Sim, é herrrrrrr.  Cara, vou chorar, porra.</w:t>
      </w:r>
    </w:p>
    <w:p>
      <w:r>
        <w:t xml:space="preserve">@xsparkage LOL que é tão Charlie......I miss Charlie</w:t>
      </w:r>
    </w:p>
    <w:p>
      <w:r>
        <w:t xml:space="preserve">Por que não consigo dormir ????? É pedir muito :-P</w:t>
      </w:r>
    </w:p>
    <w:p>
      <w:r>
        <w:t xml:space="preserve">Desculpe-me, Sra. Gomez, que disse que você poderia sair</w:t>
      </w:r>
    </w:p>
    <w:p>
      <w:r>
        <w:t xml:space="preserve">@JennycLiu Oh yah! Meu pai faz isso. Mas eu não tenho uma linha fixa.</w:t>
      </w:r>
    </w:p>
    <w:p>
      <w:r>
        <w:t xml:space="preserve">Meu melhor amigo está fora nas olimpíadas especiais. Ela disse que ia me trazer .</w:t>
      </w:r>
    </w:p>
    <w:p>
      <w:r>
        <w:t xml:space="preserve">@dhewlett, ainda estou tentando ver o Star Trek! Vou ter que levantar-me e ir sozinho. BF é praticamente inútil de qualquer maneira rs</w:t>
      </w:r>
    </w:p>
    <w:p>
      <w:r>
        <w:t xml:space="preserve">ao médico, alguém quer fazer alguma coisa depois por um pouco?</w:t>
      </w:r>
    </w:p>
    <w:p>
      <w:r>
        <w:t xml:space="preserve">*momento de silêncio* para o orçamento que estou prestes a gastar para gastar muito $$$.... OMG! Eu estou em um Orçamento?!?!</w:t>
      </w:r>
    </w:p>
    <w:p>
      <w:r>
        <w:t xml:space="preserve">@mitchelmusso</w:t>
      </w:r>
    </w:p>
    <w:p>
      <w:r>
        <w:t xml:space="preserve">pareço um maldito tomate que vai para a formatura.</w:t>
      </w:r>
    </w:p>
    <w:p>
      <w:r>
        <w:t xml:space="preserve">@2Serenity No FAIR!</w:t>
      </w:r>
    </w:p>
    <w:p>
      <w:r>
        <w:t xml:space="preserve">@mitchelmusso Estou tão triste que perdi seu tempo de ligação, cheguei tarde demais do treino</w:t>
      </w:r>
    </w:p>
    <w:p>
      <w:r>
        <w:t xml:space="preserve">@iheartmc Desculpe irmã!! pense que você pode ver seu homem daqui a pouco! Isso deve deixá-la feliz. Vocês deveriam me ligar hoje à noite</w:t>
      </w:r>
    </w:p>
    <w:p>
      <w:r>
        <w:t xml:space="preserve">Hmm, sem holga para mim provavelmente</w:t>
      </w:r>
    </w:p>
    <w:p>
      <w:r>
        <w:t xml:space="preserve">Ir para casa para aproveitar o que resta do dia - não posso acreditar como esta semana voou rápido, sem tempo para tweets</w:t>
      </w:r>
    </w:p>
    <w:p>
      <w:r>
        <w:t xml:space="preserve">Não acredito que Clinton e Bush estavam ambos aqui, fazendo um seminário juntos e eu não fui.</w:t>
      </w:r>
    </w:p>
    <w:p>
      <w:r>
        <w:t xml:space="preserve">Terei que tirar uma foto da lua amanhã à noite não vai acontecer hoje :/</w:t>
      </w:r>
    </w:p>
    <w:p>
      <w:r>
        <w:t xml:space="preserve">@JerryShaw eu tentei mudar minha foto, mas o twitter é um odiador, sou um médico de incrível !! além disso, sou apenas um assistente médico :]</w:t>
      </w:r>
    </w:p>
    <w:p>
      <w:r>
        <w:t xml:space="preserve">@kofoswagnificnt no b only u! Dormir fora perdeu minha carona e assim chillin in d telly em uma sexta à noite.</w:t>
      </w:r>
    </w:p>
    <w:p>
      <w:r>
        <w:t xml:space="preserve">Maldição, estou desejando um bolo de casamento... um desejo que é muito difícil de satisfazer com qualquer outra coisa!</w:t>
      </w:r>
    </w:p>
    <w:p>
      <w:r>
        <w:t xml:space="preserve">Explica porque o Woodman offramp foi fechado @abc7 Breaking: 2 suspeitos roubaram o Union Bank em Riverside &amp; Woodman em Sherman Oaks.</w:t>
      </w:r>
    </w:p>
    <w:p>
      <w:r>
        <w:t xml:space="preserve">@killerannax agora vickyt está perdendo para demi AND miley</w:t>
      </w:r>
    </w:p>
    <w:p>
      <w:r>
        <w:t xml:space="preserve">@Lynne90 não deveria ter sido ontem?</w:t>
      </w:r>
    </w:p>
    <w:p>
      <w:r>
        <w:t xml:space="preserve">heyheyheyheyehyyyyyyyyyyyyyyyyyyyyyyyyyyy noo tokio camisetas de hotel im friad omg shame</w:t>
      </w:r>
    </w:p>
    <w:p>
      <w:r>
        <w:t xml:space="preserve">@gerardoudi hey Gerardo! (resposta tardia) naquele dia eu estava falando sobre perdoar meu irmão 4 me dando direções erradas! eu tenho um jeito de aborrecer</w:t>
      </w:r>
    </w:p>
    <w:p>
      <w:r>
        <w:t xml:space="preserve">Uma barraca doce em Newport... Mas todas as pessoas estão do lado de fora http://post.ly/hEb</w:t>
      </w:r>
    </w:p>
    <w:p>
      <w:r>
        <w:t xml:space="preserve">OH NÃO AO ÚLTIMO SHOW DO JAY LENOS DE HOJE!!! VAMOS SENTIR FALTA DE U MR. LENO</w:t>
      </w:r>
    </w:p>
    <w:p>
      <w:r>
        <w:t xml:space="preserve">Minha cabeça dói porque esse ambientador é o cheiro mais horrível de todos os tempos. Estou super enojado!!!!</w:t>
      </w:r>
    </w:p>
    <w:p>
      <w:r>
        <w:t xml:space="preserve">@derwendtde lamento muito que eu tenha os mesmos problemas...LOL. Meu fim de semana começou há cerca de uma hora!!!</w:t>
      </w:r>
    </w:p>
    <w:p>
      <w:r>
        <w:t xml:space="preserve">@jjooss eu acho que ele é :[ desejo que pudéssemos dar-lhe uma lágrima ou um pouco de sangue para que ele se sinta melhor</w:t>
      </w:r>
    </w:p>
    <w:p>
      <w:r>
        <w:t xml:space="preserve">@cyan1234 Tenho que sair cedo novamente, tipo 7:20</w:t>
      </w:r>
    </w:p>
    <w:p>
      <w:r>
        <w:t xml:space="preserve">@mitchelmusso esperei por uma hora e nunca cheguei a falar com você</w:t>
      </w:r>
    </w:p>
    <w:p>
      <w:r>
        <w:t xml:space="preserve">sozinho em uma sexta-feira à noite</w:t>
      </w:r>
    </w:p>
    <w:p>
      <w:r>
        <w:t xml:space="preserve">Acho que não é a que horas estamos nos atrasando.</w:t>
      </w:r>
    </w:p>
    <w:p>
      <w:r>
        <w:t xml:space="preserve">Sr. Amp sobre aquecido</w:t>
      </w:r>
    </w:p>
    <w:p>
      <w:r>
        <w:t xml:space="preserve">Vai faltar Thick As Blood na próxima sexta-feira</w:t>
      </w:r>
    </w:p>
    <w:p>
      <w:r>
        <w:t xml:space="preserve">passando por contas</w:t>
      </w:r>
    </w:p>
    <w:p>
      <w:r>
        <w:t xml:space="preserve">@dreamergirl822 é realmente arrebentar as entranhas.  Tão triste</w:t>
      </w:r>
    </w:p>
    <w:p>
      <w:r>
        <w:t xml:space="preserve">@ivansharris Hey, onde você foi ontem à noite?  Estava esperando vê-lo @ On Broadway.</w:t>
      </w:r>
    </w:p>
    <w:p>
      <w:r>
        <w:t xml:space="preserve">@jordanknight para a cama com os dedos das mãos e dos pés e tudo o que se cruzou u me escolhe -lol! Espero que você esteja bem e volte são e salvo, pobre Jon xx</w:t>
      </w:r>
    </w:p>
    <w:p>
      <w:r>
        <w:t xml:space="preserve">Visitar a família no hospital = não é divertido</w:t>
      </w:r>
    </w:p>
    <w:p>
      <w:r>
        <w:t xml:space="preserve">É uma pena quando meu companheiro de brincadeira é MIA durante todo o fim de semana.  Triste</w:t>
      </w:r>
    </w:p>
    <w:p>
      <w:r>
        <w:t xml:space="preserve">@brittaniethekid Mas ele é tão adorável.</w:t>
      </w:r>
    </w:p>
    <w:p>
      <w:r>
        <w:t xml:space="preserve">Será que começou a trovejar do nada?</w:t>
      </w:r>
    </w:p>
    <w:p>
      <w:r>
        <w:t xml:space="preserve">@extensis o aplicativo disse que eu preciso de 12.1.5 ou mais tarde</w:t>
      </w:r>
    </w:p>
    <w:p>
      <w:r>
        <w:t xml:space="preserve">Perigo tendo problemas com a WLW e o motor do blog uggh... não novamente!!</w:t>
      </w:r>
    </w:p>
    <w:p>
      <w:r>
        <w:t xml:space="preserve">Queimei meu estômago</w:t>
      </w:r>
    </w:p>
    <w:p>
      <w:r>
        <w:t xml:space="preserve">Deus é um grande provocador</w:t>
      </w:r>
    </w:p>
    <w:p>
      <w:r>
        <w:t xml:space="preserve">@jimyvr Sim, e é aí que tudo se torna difícil e as generalizações se rompem. Não é um problema fácil .</w:t>
      </w:r>
    </w:p>
    <w:p>
      <w:r>
        <w:t xml:space="preserve">@brittaniethekid I GET IT.  VOCÊ ME EXPLICOU ISSO HÁ ALGUM TEMPO.</w:t>
      </w:r>
    </w:p>
    <w:p>
      <w:r>
        <w:t xml:space="preserve">Acho que vou tirar uma soneca</w:t>
      </w:r>
    </w:p>
    <w:p>
      <w:r>
        <w:t xml:space="preserve">está com saudades de sua melhor amiga..... e só os vi esta tarde Quão triste estou eu!!!!</w:t>
      </w:r>
    </w:p>
    <w:p>
      <w:r>
        <w:t xml:space="preserve">@siwhitehouse Não funcionou comigo, exceto quando usei a palavra autofollow e fui seguido por um bot vendendo um programa de autofollow.</w:t>
      </w:r>
    </w:p>
    <w:p>
      <w:r>
        <w:t xml:space="preserve">está tendo dificuldades para respirar através da dor... e agora estou com uma maldita febre...   (^~^)&lt;^&gt;</w:t>
      </w:r>
    </w:p>
    <w:p>
      <w:r>
        <w:t xml:space="preserve">Power Outage, porta para congelador aberta, sorvete 3G para piso escorregadio M-er F-er!!</w:t>
      </w:r>
    </w:p>
    <w:p>
      <w:r>
        <w:t xml:space="preserve">RP @Bryan000: RP @MrSwishaTwista: RP @Bryan000: Meu crack...--Aqui é meu. ?---- Acabei de vomitar na minha boca, é a minha perna, LOL.</w:t>
      </w:r>
    </w:p>
    <w:p>
      <w:r>
        <w:t xml:space="preserve">Meu nariz está rachado, yuck</w:t>
      </w:r>
    </w:p>
    <w:p>
      <w:r>
        <w:t xml:space="preserve">@WardrobeGuy Desculpe... O que isso significa? Atualmente eu tenho um telefone mundial e uso aplicativos. Estou confuso...</w:t>
      </w:r>
    </w:p>
    <w:p>
      <w:r>
        <w:t xml:space="preserve">@reddevilleanne aww i suponho que muitas pessoas não estão online...</w:t>
      </w:r>
    </w:p>
    <w:p>
      <w:r>
        <w:t xml:space="preserve">@ElZorro: ""UB40-"Traga-me sua xícara"""".  ? http://blip.fm/~7af72</w:t>
      </w:r>
    </w:p>
    <w:p>
      <w:r>
        <w:t xml:space="preserve">bem sem telefone hoje, estamos esperando até 9 de junho para conseguir um negócio melhor, mas está tudo bem.</w:t>
      </w:r>
    </w:p>
    <w:p>
      <w:r>
        <w:t xml:space="preserve">não quero estar sozinho em casa todo o fim de semana!!!!!!!!! o que devo fazer?</w:t>
      </w:r>
    </w:p>
    <w:p>
      <w:r>
        <w:t xml:space="preserve">@MsHollywoodDiva hahahaha sua observação 106 também... eu sinto falta de Oceans 10...</w:t>
      </w:r>
    </w:p>
    <w:p>
      <w:r>
        <w:t xml:space="preserve">@Owl311 obrigado</w:t>
      </w:r>
    </w:p>
    <w:p>
      <w:r>
        <w:t xml:space="preserve">não recebi nenhuma partida que me fizesse rir em tanto tempo.</w:t>
      </w:r>
    </w:p>
    <w:p>
      <w:r>
        <w:t xml:space="preserve">@MirandaBuzzfans não se preocupa, eu odiarei quando ninguém comentar sobre minhas fotos</w:t>
      </w:r>
    </w:p>
    <w:p>
      <w:r>
        <w:t xml:space="preserve">Matem-me agora que estou tão doente e é sexta-feira à noite!!</w:t>
      </w:r>
    </w:p>
    <w:p>
      <w:r>
        <w:t xml:space="preserve">Meu Dói-me a barriga</w:t>
      </w:r>
    </w:p>
    <w:p>
      <w:r>
        <w:t xml:space="preserve">você não vai a lugar nenhum, puta!</w:t>
      </w:r>
    </w:p>
    <w:p>
      <w:r>
        <w:t xml:space="preserve">e desejo dar-lhe um último beijo</w:t>
      </w:r>
    </w:p>
    <w:p>
      <w:r>
        <w:t xml:space="preserve">Eu amo muito @mitchelmusso, mas ele estava conversando com outros fãs, eu te amo muito Mitchel! Nos veremos em El Cajon. 7 de junho</w:t>
      </w:r>
    </w:p>
    <w:p>
      <w:r>
        <w:t xml:space="preserve">@brighternoise realmente???</w:t>
      </w:r>
    </w:p>
    <w:p>
      <w:r>
        <w:t xml:space="preserve">Minha vibração está atualmente em baixa.  A única coisa que me diverte é minha camisa Joker. *Olhar para baixo e picar a camisa* Quero um sanduíche de manteiga de amendoim...</w:t>
      </w:r>
    </w:p>
    <w:p>
      <w:r>
        <w:t xml:space="preserve">Um fim de semana de trabalho e muito trabalho pela frente!</w:t>
      </w:r>
    </w:p>
    <w:p>
      <w:r>
        <w:t xml:space="preserve">Nada 2 faça 2nte Boooooooo! Estou totalmente entediado!</w:t>
      </w:r>
    </w:p>
    <w:p>
      <w:r>
        <w:t xml:space="preserve">Estou entediado. Estou com dor de cabeça.</w:t>
      </w:r>
    </w:p>
    <w:p>
      <w:r>
        <w:t xml:space="preserve">@amalah tenho muitos ciúmes.  Eu deveria ir vê-lo em Seattle com uma amiga este verão, mas ela teve que sair por causa do trabalho.</w:t>
      </w:r>
    </w:p>
    <w:p>
      <w:r>
        <w:t xml:space="preserve">acabei de ler online que um sintoma de dormir demais é dor de cabeça durante todo o dia. tive dor de cabeça o dia todo.</w:t>
      </w:r>
    </w:p>
    <w:p>
      <w:r>
        <w:t xml:space="preserve">Ok, estou fora por um tempo mais tarde!</w:t>
      </w:r>
    </w:p>
    <w:p>
      <w:r>
        <w:t xml:space="preserve">@NikkiBenz cool !! na verdade acredito que T.I. acaba de começar sua sentença de prisão no arkansas</w:t>
      </w:r>
    </w:p>
    <w:p>
      <w:r>
        <w:t xml:space="preserve">@FernShadow Eu ficaria simplesmente louco</w:t>
      </w:r>
    </w:p>
    <w:p>
      <w:r>
        <w:t xml:space="preserve">@ punkrockchick25 Haha no i acabei de ver um comercial para ele. . Você não me mataria</w:t>
      </w:r>
    </w:p>
    <w:p>
      <w:r>
        <w:t xml:space="preserve">@Dani___ ok, finalmente vou conhecer Dia! esse é o nome dela, certo? oh geez eu vou me sentir tão estúpido se não for.</w:t>
      </w:r>
    </w:p>
    <w:p>
      <w:r>
        <w:t xml:space="preserve">@ahr19 Sim, estou atrasado no meu calendário clássico de cinema. De qualquer forma, não tive tempo de ir ver.</w:t>
      </w:r>
    </w:p>
    <w:p>
      <w:r>
        <w:t xml:space="preserve">ainda não consigo entender esta coisa do twitter no meu telefone. eu não tenho o iphone.</w:t>
      </w:r>
    </w:p>
    <w:p>
      <w:r>
        <w:t xml:space="preserve">@Pointman24 Eu sempre grito TRADE ME quando vejo pessoas idosas com carros super legais. Eu tenho um carro de pessoas velhas</w:t>
      </w:r>
    </w:p>
    <w:p>
      <w:r>
        <w:t xml:space="preserve">@LorrisB Por mais apelativo que isso seja e pelo fato de que eu saltaria sobre ele muito rapidamente, eu não quero impor a sua caça sagrada do dia com seus amigos</w:t>
      </w:r>
    </w:p>
    <w:p>
      <w:r>
        <w:t xml:space="preserve">onde estão as boas músicas e letras?! parece que os humanos perderam a capacidade de entender o que é bom e o que é ruim.</w:t>
      </w:r>
    </w:p>
    <w:p>
      <w:r>
        <w:t xml:space="preserve">estúpido sem fio!!</w:t>
      </w:r>
    </w:p>
    <w:p>
      <w:r>
        <w:t xml:space="preserve">Começando a se irritar com o socialscope. Precisa de uma atualização</w:t>
      </w:r>
    </w:p>
    <w:p>
      <w:r>
        <w:t xml:space="preserve">Ahhhh!!!!!! Quase desligado!!! Mal posso esperar!! Mas...tenho trabalho de novo rito depois disto!   HAT CLUBE Venha &amp;&amp; Dê-me um pouco de companhia! Oh &amp;&amp; um Cookie! ;-)</w:t>
      </w:r>
    </w:p>
    <w:p>
      <w:r>
        <w:t xml:space="preserve">a ponta do meu dedo dói lmao</w:t>
      </w:r>
    </w:p>
    <w:p>
      <w:r>
        <w:t xml:space="preserve">minha barriga dói um pouco!</w:t>
      </w:r>
    </w:p>
    <w:p>
      <w:r>
        <w:t xml:space="preserve">sinto-me extremamente deprimido neste momento.</w:t>
      </w:r>
    </w:p>
    <w:p>
      <w:r>
        <w:t xml:space="preserve">Minha cabeça está doendo....  Posso esperar para ver o novo photoshoot!!!!!!!</w:t>
      </w:r>
    </w:p>
    <w:p>
      <w:r>
        <w:t xml:space="preserve">Isto é realmente uma droga, eu deveria estar em casa em alguns dias e não odeio fronteiras e vistos.</w:t>
      </w:r>
    </w:p>
    <w:p>
      <w:r>
        <w:t xml:space="preserve">quero ir para casa</w:t>
      </w:r>
    </w:p>
    <w:p>
      <w:r>
        <w:t xml:space="preserve">sux gabe acabou de me dizer para ir ao afterparty e eu tenho uma identificação que funciona, mas não posso ir</w:t>
      </w:r>
    </w:p>
    <w:p>
      <w:r>
        <w:t xml:space="preserve">A vida de uma faculdade fica em casa mãe: Atraso no Bash http://bit.ly/CnyhP</w:t>
      </w:r>
    </w:p>
    <w:p>
      <w:r>
        <w:t xml:space="preserve">@mjvarela black é bom... apertado, ou devo dizer muito apertado, não tão bom.</w:t>
      </w:r>
    </w:p>
    <w:p>
      <w:r>
        <w:t xml:space="preserve">um ano desde que conheci matt corby</w:t>
      </w:r>
    </w:p>
    <w:p>
      <w:r>
        <w:t xml:space="preserve">@yes_i_am_jes YAY! parabéns! tenho medo de verificar minhas notas!</w:t>
      </w:r>
    </w:p>
    <w:p>
      <w:r>
        <w:t xml:space="preserve">@askegg Argh, lamento muito que não tenha podido vir... Foi ótimo conhecer a todos...</w:t>
      </w:r>
    </w:p>
    <w:p>
      <w:r>
        <w:t xml:space="preserve">Ugh Estou cansado</w:t>
      </w:r>
    </w:p>
    <w:p>
      <w:r>
        <w:t xml:space="preserve">@selenagomez awww cant wait to have you back in LA! &lt;333</w:t>
      </w:r>
    </w:p>
    <w:p>
      <w:r>
        <w:t xml:space="preserve">LauraA22 está perdendo a diversão que teve com @Sylars_Army no Eclipse 3 #SArmy #SArmy #SArmy #SArmy</w:t>
      </w:r>
    </w:p>
    <w:p>
      <w:r>
        <w:t xml:space="preserve">o Uau, só agora descobri que a nova xbox se chama xbox720 , como é que eu não sou um geek ...</w:t>
      </w:r>
    </w:p>
    <w:p>
      <w:r>
        <w:t xml:space="preserve">@KDVVCashville omg que era a canção favorita de minha irmã gêmea</w:t>
      </w:r>
    </w:p>
    <w:p>
      <w:r>
        <w:t xml:space="preserve">Gary acabou de experimentar o Ommegang Chocolate Indulgence: sem chocolate, sem indulgência, apenas ... metálico.  O melhor que posso... http://ff.im/-3o7RV</w:t>
      </w:r>
    </w:p>
    <w:p>
      <w:r>
        <w:t xml:space="preserve">é muito cedo para estar de pé</w:t>
      </w:r>
    </w:p>
    <w:p>
      <w:r>
        <w:t xml:space="preserve">@symphnysldr o que está acontecendo com a hun?  Eu estou preocupado com você</w:t>
      </w:r>
    </w:p>
    <w:p>
      <w:r>
        <w:t xml:space="preserve">@whore_hay A pontuação do Twitter Felicidade para sw00p é: 418. http://happytweets.com Acho que caí por 1 ponto desde ontem.</w:t>
      </w:r>
    </w:p>
    <w:p>
      <w:r>
        <w:t xml:space="preserve">Pobre Johnny está doente Parece que ele irá ao veterinário amanhã</w:t>
      </w:r>
    </w:p>
    <w:p>
      <w:r>
        <w:t xml:space="preserve">Um simples jantar agradável não existe no meu mundo.</w:t>
      </w:r>
    </w:p>
    <w:p>
      <w:r>
        <w:t xml:space="preserve">último dia de aula tão triste</w:t>
      </w:r>
    </w:p>
    <w:p>
      <w:r>
        <w:t xml:space="preserve">Johnny realmente me convidou para ir ao cinema, mas tenho muitas coisas para fazer antes do concerto</w:t>
      </w:r>
    </w:p>
    <w:p>
      <w:r>
        <w:t xml:space="preserve">@kraeth Ela realmente ama esse passeio, não é mesmo?  Pena que eu não estava lá gravando.</w:t>
      </w:r>
    </w:p>
    <w:p>
      <w:r>
        <w:t xml:space="preserve">Por alguma razão, a Corona Light tem um gosto muito melhor quando estou com você do que quando estou sozinho. http://twitpic.com/67wa0</w:t>
      </w:r>
    </w:p>
    <w:p>
      <w:r>
        <w:t xml:space="preserve">tenho uma dor de cabeça</w:t>
      </w:r>
    </w:p>
    <w:p>
      <w:r>
        <w:t xml:space="preserve">Cliente consulta em Valley Ranch, depois casa para trabalhar um pouco mais</w:t>
      </w:r>
    </w:p>
    <w:p>
      <w:r>
        <w:t xml:space="preserve">Cuidando do meu porco guniea doente de volta à saúde e meu gato está ficando com ciúmes</w:t>
      </w:r>
    </w:p>
    <w:p>
      <w:r>
        <w:t xml:space="preserve">Meus sonhos foram esmagados...Spock não gosta das senhoras.</w:t>
      </w:r>
    </w:p>
    <w:p>
      <w:r>
        <w:t xml:space="preserve">@heyrai wow como foi sinistro que eu tenha ficado na casa. n nobodys chegando!!!! LoL</w:t>
      </w:r>
    </w:p>
    <w:p>
      <w:r>
        <w:t xml:space="preserve">Uma aranha realmente grande no chão a dois metros de mim está na verdade um pouco assustada.</w:t>
      </w:r>
    </w:p>
    <w:p>
      <w:r>
        <w:t xml:space="preserve">está perdendo a diversão que teve com @Sylars_Army no Eclipse 3 #SArmy #SArmy #SArmy #SArmy</w:t>
      </w:r>
    </w:p>
    <w:p>
      <w:r>
        <w:t xml:space="preserve">Odeio sonhar que você está em uma festa incrível e que acorda em casa, também havia jager na festa.</w:t>
      </w:r>
    </w:p>
    <w:p>
      <w:r>
        <w:t xml:space="preserve">Alguém mais experimentou lentidão dolorosa com o facebook?</w:t>
      </w:r>
    </w:p>
    <w:p>
      <w:r>
        <w:t xml:space="preserve">Uau, eu não sabia que meus assentos eram tão distantes.  Espero poder desfrutar do espetáculo o suficiente para o que paguei pelos ingressos.</w:t>
      </w:r>
    </w:p>
    <w:p>
      <w:r>
        <w:t xml:space="preserve">Oh Não!!!! Eu devo estar ficando velho!!!! Minha mãe costumava assistir a este show....I sinto falta dela</w:t>
      </w:r>
    </w:p>
    <w:p>
      <w:r>
        <w:t xml:space="preserve">A mudança é um trabalho árduo! Esta é a minha última noite na casa em que cresci.</w:t>
      </w:r>
    </w:p>
    <w:p>
      <w:r>
        <w:t xml:space="preserve">http://twitpic.com/67wb4 - Tenho um show na segunda-feira em 9.... espero que minha cabeça esteja melhor até lá....</w:t>
      </w:r>
    </w:p>
    <w:p>
      <w:r>
        <w:t xml:space="preserve">@mitchelmusso estou prestes a ter que pendurar meu osso está ficando quente</w:t>
      </w:r>
    </w:p>
    <w:p>
      <w:r>
        <w:t xml:space="preserve">Ok, eu me sinto realmente doente agora</w:t>
      </w:r>
    </w:p>
    <w:p>
      <w:r>
        <w:t xml:space="preserve">Acabei de jogar boliche com minha família.  Definitivamente não é o mesmo que com meus amigos</w:t>
      </w:r>
    </w:p>
    <w:p>
      <w:r>
        <w:t xml:space="preserve">@glennbeck perdeu seu show esta noite Apenas DEIXOU ir até o Lago Erie e desfrutar do sossego!</w:t>
      </w:r>
    </w:p>
    <w:p>
      <w:r>
        <w:t xml:space="preserve">Já estive em Roma, Itália. Eu adoro estar lá. Elegância, estilo. Muito difícil de viver em Chicago. Aqui não há elegância. Triste.</w:t>
      </w:r>
    </w:p>
    <w:p>
      <w:r>
        <w:t xml:space="preserve">acabei de aprender da maneira difícil que o FireWire 800 não é retrocompatível com FireWire 400</w:t>
      </w:r>
    </w:p>
    <w:p>
      <w:r>
        <w:t xml:space="preserve">acabou cara a cara com um urso em 181 dirigindo para casa esta noite.  Infelizmente, ele decolou para a floresta antes de eu tirar meu camerafone.</w:t>
      </w:r>
    </w:p>
    <w:p>
      <w:r>
        <w:t xml:space="preserve">MegaMan 2.5D... uau! Capcom, por favor, não atire um 'Square-Enix' e coloque uma ordem de Cessar e Desistir neste projeto</w:t>
      </w:r>
    </w:p>
    <w:p>
      <w:r>
        <w:t xml:space="preserve">a senhora está limpa agora, vou ao calexico em um momento, tenho tantas coisas para fazer hoje, e quero ir ver o filme de hanna montana</w:t>
      </w:r>
    </w:p>
    <w:p>
      <w:r>
        <w:t xml:space="preserve">preciso falar com @sofiedeville! mas deixei meu telefone em casa</w:t>
      </w:r>
    </w:p>
    <w:p>
      <w:r>
        <w:t xml:space="preserve">@Mashon96</w:t>
      </w:r>
    </w:p>
    <w:p>
      <w:r>
        <w:t xml:space="preserve">o novo grupo favorito tem que ser J*Davey Hi&amp;Low é a minha merda. por que os grupos realmente voadores não vêm para Miami, Florida infernal? E nada de Rock The Bells</w:t>
      </w:r>
    </w:p>
    <w:p>
      <w:r>
        <w:t xml:space="preserve">@Candypants2 que fizemos! Eles saíram frios O molho de queijo era bom, no entanto.</w:t>
      </w:r>
    </w:p>
    <w:p>
      <w:r>
        <w:t xml:space="preserve">eu sinto falta de dooooooodddddiiiiiiieeee</w:t>
      </w:r>
    </w:p>
    <w:p>
      <w:r>
        <w:t xml:space="preserve">Na cadeira do dentista com um lado esquerdo muito entorpecido para preparação da coroa. Não é divertido manter a boca aberta por tanto tempo.</w:t>
      </w:r>
    </w:p>
    <w:p>
      <w:r>
        <w:t xml:space="preserve">@samsmith2709 aww</w:t>
      </w:r>
    </w:p>
    <w:p>
      <w:r>
        <w:t xml:space="preserve">@coebooth Acabou de recebê-lo há algumas horas! Então ainda não!</w:t>
      </w:r>
    </w:p>
    <w:p>
      <w:r>
        <w:t xml:space="preserve">Lamento não ter ido à audição do filme hoje. Parece que meus vizinhos vão receber uma ligação de volta. http://myloc.me/21RK</w:t>
      </w:r>
    </w:p>
    <w:p>
      <w:r>
        <w:t xml:space="preserve">Meu tweetdeck não vai puxar para cima.</w:t>
      </w:r>
    </w:p>
    <w:p>
      <w:r>
        <w:t xml:space="preserve">@jeanettesanchez felizmente, tudo o que tivemos hoje foi chuva na cidade! ;)</w:t>
      </w:r>
    </w:p>
    <w:p>
      <w:r>
        <w:t xml:space="preserve">@american_eagle Por que você não a envia para o Japão?</w:t>
      </w:r>
    </w:p>
    <w:p>
      <w:r>
        <w:t xml:space="preserve">Para aqueles que estão saindo da vaidade, ouvi dizer que o hwy está fechado para o leste em cwack.</w:t>
      </w:r>
    </w:p>
    <w:p>
      <w:r>
        <w:t xml:space="preserve">gato desaparecido me deixa triste</w:t>
      </w:r>
    </w:p>
    <w:p>
      <w:r>
        <w:t xml:space="preserve">@loldarian OMG SO srry para ouvir que</w:t>
      </w:r>
    </w:p>
    <w:p>
      <w:r>
        <w:t xml:space="preserve">Toda vez que vou sem fio, isso me deixa triste porque provavelmente não vou comprar nenhuma camisa incrível que eu veja.</w:t>
      </w:r>
    </w:p>
    <w:p>
      <w:r>
        <w:t xml:space="preserve">@Jayme1988 Olá querida!! É noite de sexta-feira e eu estou .... com saudades do meu companheiro e seus chinelos.  Só não é sexta-feira à noite com ele.</w:t>
      </w:r>
    </w:p>
    <w:p>
      <w:r>
        <w:t xml:space="preserve">@DJGiGiDaDe já vi e jazzy eu sei que explodiram o telhado! Era para eu ir à festa de pônei, não consegui sair ontem à noite.</w:t>
      </w:r>
    </w:p>
    <w:p>
      <w:r>
        <w:t xml:space="preserve">Fuuuuuuuuudgeee Eu queimei meu dedo com óleo! Isso dói</w:t>
      </w:r>
    </w:p>
    <w:p>
      <w:r>
        <w:t xml:space="preserve">Eu quero uma nova IU, mas não quero ser eu mesmo a montá-la.</w:t>
      </w:r>
    </w:p>
    <w:p>
      <w:r>
        <w:t xml:space="preserve">@Rosellyanna lol eu sei e haha...você adormeceu?? ou apenas se aborreceu de shaun :p brincadeira</w:t>
      </w:r>
    </w:p>
    <w:p>
      <w:r>
        <w:t xml:space="preserve">Isto é burrice. Eu continuo perdendo seguidores!</w:t>
      </w:r>
    </w:p>
    <w:p>
      <w:r>
        <w:t xml:space="preserve">Estou tão entediado.  Minha lição de casa está feita para o programa do meu mestre e é sexta-feira à noite com nozes para fazer.</w:t>
      </w:r>
    </w:p>
    <w:p>
      <w:r>
        <w:t xml:space="preserve">?chupa!?.</w:t>
      </w:r>
    </w:p>
    <w:p>
      <w:r>
        <w:t xml:space="preserve">a mana grande saiu 2 dias sem ela! X</w:t>
      </w:r>
    </w:p>
    <w:p>
      <w:r>
        <w:t xml:space="preserve">@hellokatzchen Qualquer pessoa que possa usar a Victoria's Secret deve enviar fotos para o resto de nós que não pode. Meus segredos devem permanecer em segredo.</w:t>
      </w:r>
    </w:p>
    <w:p>
      <w:r>
        <w:t xml:space="preserve">acsvxdcbgfn soccer agora. verá a jovem phoebe depois de D: Mas não quero que ela se vista</w:t>
      </w:r>
    </w:p>
    <w:p>
      <w:r>
        <w:t xml:space="preserve">Sexta-feira à noite... E eu não estou fazendo nada!!  Mas talvez eu vá tomar alguns tacos no caminhão do almoço em Pasadena .... Apenas talvez.</w:t>
      </w:r>
    </w:p>
    <w:p>
      <w:r>
        <w:t xml:space="preserve">@TheSvilleNews http://twitpic.com/67kb6 - Dia triste!  Que grande rapaz e professor entusiasmado.</w:t>
      </w:r>
    </w:p>
    <w:p>
      <w:r>
        <w:t xml:space="preserve">@kraez2001 http://twitpic.com/67w20 - Jordan baby estava falando comigo!!!! Quem me dera ter podido conhecê-lo! ugh</w:t>
      </w:r>
    </w:p>
    <w:p>
      <w:r>
        <w:t xml:space="preserve">outra sexta-feira à noite sem nada para fazer ...o namorado trabalha até a 1 da manhã</w:t>
      </w:r>
    </w:p>
    <w:p>
      <w:r>
        <w:t xml:space="preserve">@baldeggie Eu apenas mudei o backgroung, mas agora não tenho nenhuma foto de perfil</w:t>
      </w:r>
    </w:p>
    <w:p>
      <w:r>
        <w:t xml:space="preserve">é claro que estou quase lá e o tráfego</w:t>
      </w:r>
    </w:p>
    <w:p>
      <w:r>
        <w:t xml:space="preserve">Não acredito que a pré-temporada não comece até agosto com sorteios de futebol.</w:t>
      </w:r>
    </w:p>
    <w:p>
      <w:r>
        <w:t xml:space="preserve">Oh, estamos empurrando a tendência #GQMF hoje à noite? Incrível. (Estou muito atrasado em minha leitura ontd_startrek )</w:t>
      </w:r>
    </w:p>
    <w:p>
      <w:r>
        <w:t xml:space="preserve">@bjolly086 Agora, não posso chamar seu gatinho por seu novo nome, porque Ryan faz troça da maneira como eu digo gatinho.</w:t>
      </w:r>
    </w:p>
    <w:p>
      <w:r>
        <w:t xml:space="preserve">@iliveinbetween i formei-me às 9 da manhã de domingo, 14 de junho.</w:t>
      </w:r>
    </w:p>
    <w:p>
      <w:r>
        <w:t xml:space="preserve">@otterbecca tht chupa!! eu conheço a sensação! desculpe me avise se o filme é bom!</w:t>
      </w:r>
    </w:p>
    <w:p>
      <w:r>
        <w:t xml:space="preserve">@aimzy24 Desculpe, mas x-men não presta... de uma forma ruim! ;p</w:t>
      </w:r>
    </w:p>
    <w:p>
      <w:r>
        <w:t xml:space="preserve">@rosegraymusic Tuned para ouvir, mas teve uma reunião às 13h30. Agora saiba que meu colegial/faculdade de francês já não corta mais.</w:t>
      </w:r>
    </w:p>
    <w:p>
      <w:r>
        <w:t xml:space="preserve">O motor do meu carro explodiu</w:t>
      </w:r>
    </w:p>
    <w:p>
      <w:r>
        <w:t xml:space="preserve">@madpierrot estou certo de que está tudo bem, mal economizo meus $$ e antes que você saiba será meu.</w:t>
      </w:r>
    </w:p>
    <w:p>
      <w:r>
        <w:t xml:space="preserve">@ Up em 3D com os meninos. O avô teve que ir.  - http://bkite.com/07YeZ</w:t>
      </w:r>
    </w:p>
    <w:p>
      <w:r>
        <w:t xml:space="preserve">@hothusband_01 aqui é inverno, mas não neve</w:t>
      </w:r>
    </w:p>
    <w:p>
      <w:r>
        <w:t xml:space="preserve">... Eu quero morrer. Eu quero TOMAR minha própria vida, para sempre. Ela está tentando fazer com que eu faça um dueto.</w:t>
      </w:r>
    </w:p>
    <w:p>
      <w:r>
        <w:t xml:space="preserve">Saudades de todos http://myloc.me/21S1</w:t>
      </w:r>
    </w:p>
    <w:p>
      <w:r>
        <w:t xml:space="preserve">Home. Tem algumas fichas bonitas, mas sem chipotle</w:t>
      </w:r>
    </w:p>
    <w:p>
      <w:r>
        <w:t xml:space="preserve">Estou todo empalhado, mas tenho que me levantar e ir jogar netball</w:t>
      </w:r>
    </w:p>
    <w:p>
      <w:r>
        <w:t xml:space="preserve">Ugh.  Las #vegas aeroporto está em uma "parada em terra" o que significa que estou preso no avião na pista (novamente) no LAX.</w:t>
      </w:r>
    </w:p>
    <w:p>
      <w:r>
        <w:t xml:space="preserve">Ter acesso à internet a bordo significa que posso ver em que mau tempo estamos voando http://bit.ly/h14Tw</w:t>
      </w:r>
    </w:p>
    <w:p>
      <w:r>
        <w:t xml:space="preserve">minha irmã acabou de arrancar meu coração do peito do meu fukkn. estou super magoado agora. ela é tudo o que eu sempre precisei nesta vida.</w:t>
      </w:r>
    </w:p>
    <w:p>
      <w:r>
        <w:t xml:space="preserve">@selenagomez você já respondeu aos seus fãs aqui?? eu gostaria que você respondesse... eu tenho uma pergunta que tenho querido fazer a você há meses</w:t>
      </w:r>
    </w:p>
    <w:p>
      <w:r>
        <w:t xml:space="preserve">Seria aquela corrida de Dover que eles jogaram no Classic.</w:t>
      </w:r>
    </w:p>
    <w:p>
      <w:r>
        <w:t xml:space="preserve">boas notícias: finalmente terminei meu treino #EASactive que foi pausado por 6 horas. más notícias: minha banda de resistência está rasgada</w:t>
      </w:r>
    </w:p>
    <w:p>
      <w:r>
        <w:t xml:space="preserve">o porquinho da aleesha morreu, ela não consegue pegar a porra de um homem de pausa</w:t>
      </w:r>
    </w:p>
    <w:p>
      <w:r>
        <w:t xml:space="preserve">Bem, Sacramento, espero que você aprecie Rivkah Sass e a trate bem. Eu estarei sentado aqui em Omaha, amuando</w:t>
      </w:r>
    </w:p>
    <w:p>
      <w:r>
        <w:t xml:space="preserve">@kemiFRESH quero dizer que nós fazemos sumthn.... o que você espera que eu consiga 2 c u b4 u head bak</w:t>
      </w:r>
    </w:p>
    <w:p>
      <w:r>
        <w:t xml:space="preserve">parei para tomar café na área de descanso de Maryland; assim como pelo menos cinco escolas médias inteiras; apenas minha sorte</w:t>
      </w:r>
    </w:p>
    <w:p>
      <w:r>
        <w:t xml:space="preserve">não acredito que alguém quebrou a janela do meu carro e roubou meu laptop, obviamente não têm uma mãe!!!</w:t>
      </w:r>
    </w:p>
    <w:p>
      <w:r>
        <w:t xml:space="preserve">@requin eles realmente precisam cuidar de seus próprios negócios, os distúrbios alimentares NÃO são a única razão pela qual as pessoas têm que vomitar, babacas</w:t>
      </w:r>
    </w:p>
    <w:p>
      <w:r>
        <w:t xml:space="preserve">@alexxxpatterson não estaremos na cidade me envie um e-mail se houver outro, no entanto.</w:t>
      </w:r>
    </w:p>
    <w:p>
      <w:r>
        <w:t xml:space="preserve">Apanhado em um rebanho de somalhões</w:t>
      </w:r>
    </w:p>
    <w:p>
      <w:r>
        <w:t xml:space="preserve">POR QUE MEU PRIMO ESCOLHE HOJE PARA NÃO APARECER MAIS CEDO</w:t>
      </w:r>
    </w:p>
    <w:p>
      <w:r>
        <w:t xml:space="preserve">@JuliaWo Eu sinto sua dor... não odeie esses dias</w:t>
      </w:r>
    </w:p>
    <w:p>
      <w:r>
        <w:t xml:space="preserve">deixei meu telefone em casa e não o recebo de volta até as 4 da manhã. não me ligue!!</w:t>
      </w:r>
    </w:p>
    <w:p>
      <w:r>
        <w:t xml:space="preserve">Eu tive uma realização hoje, e isso me deixou triste, mas pelo menos a cura pode começar.</w:t>
      </w:r>
    </w:p>
    <w:p>
      <w:r>
        <w:t xml:space="preserve">Hum. Por que não posso escrever smut hoje à noite? Eu gosto de sujeira. Eu quero escrever smut. No entanto, nada. Nenhuma sujeira.</w:t>
      </w:r>
    </w:p>
    <w:p>
      <w:r>
        <w:t xml:space="preserve">@dougiemcfly fica melhor omg eu ainda não acredito que não esqueci uma foto com você é muito triste, não acredito agora quando vou ver você novamente</w:t>
      </w:r>
    </w:p>
    <w:p>
      <w:r>
        <w:t xml:space="preserve">@cohenster eu sei que é horrível, mas nunca temo ter muitos fundos para que possamos ter uma conversa bêbada após os exames ja?</w:t>
      </w:r>
    </w:p>
    <w:p>
      <w:r>
        <w:t xml:space="preserve">Maldito estresse sangrento e merda mandando meu corpo para o feno</w:t>
      </w:r>
    </w:p>
    <w:p>
      <w:r>
        <w:t xml:space="preserve">Ok, então alguma idéia do que fazer amanhã para torná-lo divertido? Porque eu não sei o que fazer</w:t>
      </w:r>
    </w:p>
    <w:p>
      <w:r>
        <w:t xml:space="preserve">Há dois meses, eu me tornei inútil.</w:t>
      </w:r>
    </w:p>
    <w:p>
      <w:r>
        <w:t xml:space="preserve">@saamanthajaane :o exames. YUCK que vai ser agitado!</w:t>
      </w:r>
    </w:p>
    <w:p>
      <w:r>
        <w:t xml:space="preserve">@catrionat7 Sim sim sim é. Ima Guna Be On For a While Lol.</w:t>
      </w:r>
    </w:p>
    <w:p>
      <w:r>
        <w:t xml:space="preserve">@marsacademy *HUGS you* awwww......i'm sor sorry you are feeling sad E!</w:t>
      </w:r>
    </w:p>
    <w:p>
      <w:r>
        <w:t xml:space="preserve">@tashamclellan Oh nooo lamento que você não possa ir!</w:t>
      </w:r>
    </w:p>
    <w:p>
      <w:r>
        <w:t xml:space="preserve">@emmaroo INNERCHILD!SARAH LIKES COOKIES E É SAD QUE VOCÊ SENTE SAD E GUILTY</w:t>
      </w:r>
    </w:p>
    <w:p>
      <w:r>
        <w:t xml:space="preserve">@no_surprises infelizmente sim</w:t>
      </w:r>
    </w:p>
    <w:p>
      <w:r>
        <w:t xml:space="preserve">@mlexiehayden Como eu saberia se você não me dissesse??? Demasiado ocupado para me dar qualquer atenção</w:t>
      </w:r>
    </w:p>
    <w:p>
      <w:r>
        <w:t xml:space="preserve">Sum1 plz me anima</w:t>
      </w:r>
    </w:p>
    <w:p>
      <w:r>
        <w:t xml:space="preserve">@LSOLO ..ok irmão...você mudou seu número e não me deu, AGAIN??? smh...você não é bom cara</w:t>
      </w:r>
    </w:p>
    <w:p>
      <w:r>
        <w:t xml:space="preserve">@selenagomez volte para o Canadá em breve sentiremos sua falta!!</w:t>
      </w:r>
    </w:p>
    <w:p>
      <w:r>
        <w:t xml:space="preserve">@writeinink sure I can talk.... the fabulous sex part though is out sorry dear</w:t>
      </w:r>
    </w:p>
    <w:p>
      <w:r>
        <w:t xml:space="preserve">Estou com muita fome!! wat 2 comer?</w:t>
      </w:r>
    </w:p>
    <w:p>
      <w:r>
        <w:t xml:space="preserve">@babyjidesign: que foto fofa das meninas, e tão vibrante.  Não cheguei perto de nada cpeven.</w:t>
      </w:r>
    </w:p>
    <w:p>
      <w:r>
        <w:t xml:space="preserve">@natsolovelyx3: Eu sei que sua mãe está sendo uma cadela e ela não quer me levar ao cinema, cadela</w:t>
      </w:r>
    </w:p>
    <w:p>
      <w:r>
        <w:t xml:space="preserve">@thelongmile I was about the followfriday you back and it turned to saturday Theres always next week! Algum movimento no site de fotos?</w:t>
      </w:r>
    </w:p>
    <w:p>
      <w:r>
        <w:t xml:space="preserve">@HimOverNão há nada que não soe muito bem</w:t>
      </w:r>
    </w:p>
    <w:p>
      <w:r>
        <w:t xml:space="preserve">@drbri não tenho certeza, pois nunca o usei. Desculpe</w:t>
      </w:r>
    </w:p>
    <w:p>
      <w:r>
        <w:t xml:space="preserve">@Jenty late reply again! Eu tenho Tweetdeck.  Só tenho que entrar sempre na minha conta de trabalho e esquecer de verificar minha conta pessoal.</w:t>
      </w:r>
    </w:p>
    <w:p/>
    <w:p>
      <w:r>
        <w:t xml:space="preserve">19h e estou saindo agora mesmo da minha mesa.  E ainda na semana passada eu estava em um safári. Meu tempo voa.  O que é bom para o fim de semana? JBII</w:t>
      </w:r>
    </w:p>
    <w:p>
      <w:r>
        <w:t xml:space="preserve">@DirtyDizco Maaan se eu estivesse com dores, eu teria vindo. Eu quero vir comer uns 4 me lol *olhos de olhos*</w:t>
      </w:r>
    </w:p>
    <w:p>
      <w:r>
        <w:t xml:space="preserve">@Kdpartak o ordenou-me um novo Blackberry para chegar TUES! Posso morrer entre agora e eles sem telefone, já me retirei.</w:t>
      </w:r>
    </w:p>
    <w:p>
      <w:r>
        <w:t xml:space="preserve">Confuso sobre o Twitter, todos no Twitter me seguem!</w:t>
      </w:r>
    </w:p>
    <w:p>
      <w:r>
        <w:t xml:space="preserve">O iPhone está fazendo aquela coisa de "não abrir aplicativos baixados" e eu esqueci meu cabo em casa</w:t>
      </w:r>
    </w:p>
    <w:p>
      <w:r>
        <w:t xml:space="preserve">@_juliamarie as pessoas simplesmente não apreciam a natureza. é triste. o gajo do lírio sobreviveu?</w:t>
      </w:r>
    </w:p>
    <w:p>
      <w:r>
        <w:t xml:space="preserve">@ToxicSociopath awww. bem antes de sabermos que você estará de volta visitando a XD, estaremos sempre juntos e teremos outro adeus de coração partido</w:t>
      </w:r>
    </w:p>
    <w:p>
      <w:r>
        <w:t xml:space="preserve">Eu quero mesmo ir a artesia , cerritos no domingo para a QUEST! LOL. imma die if i dont</w:t>
      </w:r>
    </w:p>
    <w:p>
      <w:r>
        <w:t xml:space="preserve">@TwoSteppinAnt Damn</w:t>
      </w:r>
    </w:p>
    <w:p>
      <w:r>
        <w:t xml:space="preserve">@tellie_jean Agora que penso nisso, quando eu chegar aos Estados Unidos, eles provavelmente ainda estarão em turnê, então eles não estarão lá, caramba!</w:t>
      </w:r>
    </w:p>
    <w:p>
      <w:r>
        <w:t xml:space="preserve">@mattpicasso iPhone está fazendo aquela coisa de "não abrir aplicativos baixados" e eu esqueci meu cabo em casa</w:t>
      </w:r>
    </w:p>
    <w:p>
      <w:r>
        <w:t xml:space="preserve">Vou sentir falta das mães do futebol</w:t>
      </w:r>
    </w:p>
    <w:p>
      <w:r>
        <w:t xml:space="preserve">tenho cocô na camisa e uma tela loucamente rachada no meu daaaang. daaaang.</w:t>
      </w:r>
    </w:p>
    <w:p>
      <w:r>
        <w:t xml:space="preserve">oh e #antiboyle também nunca funcionou muito mal eh uk eh eh</w:t>
      </w:r>
    </w:p>
    <w:p>
      <w:r>
        <w:t xml:space="preserve">iamkiara__ estou tão doente que caí na noite passada lá fora porque estava colocando algo no lixo</w:t>
      </w:r>
    </w:p>
    <w:p>
      <w:r>
        <w:t xml:space="preserve">@angel0712 Oh, eu quero muito ver o Star Trek!  Mas Kristine já o tinha visto com seu marido.</w:t>
      </w:r>
    </w:p>
    <w:p>
      <w:r>
        <w:t xml:space="preserve">Um pouco irritado no momento</w:t>
      </w:r>
    </w:p>
    <w:p>
      <w:r>
        <w:t xml:space="preserve">Acabou de perceber que todos os seus fantásticos amigos nerdfriends não vivem mais em Rochester</w:t>
      </w:r>
    </w:p>
    <w:p>
      <w:r>
        <w:t xml:space="preserve">@CaitEggers Eu preciso de um também.</w:t>
      </w:r>
    </w:p>
    <w:p>
      <w:r>
        <w:t xml:space="preserve">Dentista meu dente realmente dói! &amp;0hhhh sim estou com esta garota @ashliebrillault talvez você a conheça? Ela era Kate na lizzie mcguireee!&lt;3</w:t>
      </w:r>
    </w:p>
    <w:p>
      <w:r>
        <w:t xml:space="preserve">@hollingsworth yum. Você faz entrega ao domicílio?</w:t>
      </w:r>
    </w:p>
    <w:p>
      <w:r>
        <w:t xml:space="preserve">Estou lutando para me sentir doente. Espero que esteja apenas cansado. Mas não estou realmente me sentindo muito bem.</w:t>
      </w:r>
    </w:p>
    <w:p>
      <w:r>
        <w:t xml:space="preserve">@Dannymcfly quero uma foto com você, no hotel a segurança não me permitiu que fosse tão triste, eu nem sei quando vou ver você novamente</w:t>
      </w:r>
    </w:p>
    <w:p>
      <w:r>
        <w:t xml:space="preserve">Sra. Bates saiu</w:t>
      </w:r>
    </w:p>
    <w:p>
      <w:r>
        <w:t xml:space="preserve">Os jogos de Greenville Drive não são os mesmos sem o palhaço "Baseball Guy".</w:t>
      </w:r>
    </w:p>
    <w:p>
      <w:r>
        <w:t xml:space="preserve">Ecaytrade pessoas que disseram que você viria às 6:30...onde você está? Me incomoda quando as pessoas não aparecem</w:t>
      </w:r>
    </w:p>
    <w:p>
      <w:r>
        <w:t xml:space="preserve">combatendo uma constipação.</w:t>
      </w:r>
    </w:p>
    <w:p>
      <w:r>
        <w:t xml:space="preserve">@robo__rob IKR. mas odeio a falta de troyella ggmow sempre me deixa tão triste</w:t>
      </w:r>
    </w:p>
    <w:p>
      <w:r>
        <w:t xml:space="preserve">Aww eu tenho uma dor de barriga</w:t>
      </w:r>
    </w:p>
    <w:p>
      <w:r>
        <w:t xml:space="preserve">como foi triste a Hollyoaks</w:t>
      </w:r>
    </w:p>
    <w:p>
      <w:r>
        <w:t xml:space="preserve">Passando por Tattered Cover sem parar de prometer a mim mesmo que na semana que vem arranjaria tempo.</w:t>
      </w:r>
    </w:p>
    <w:p>
      <w:r>
        <w:t xml:space="preserve">@iamkiara__ estou tão doente que caí na noite passada lá fora porque estava colocando algo no lixo</w:t>
      </w:r>
    </w:p>
    <w:p>
      <w:r>
        <w:t xml:space="preserve">@caramp lol você viu onde eu estava indo com isso... ambos os meus sobrenomes não têm nada de especial em mim</w:t>
      </w:r>
    </w:p>
    <w:p>
      <w:r>
        <w:t xml:space="preserve">@pandjcrafts yeah Eu tinha acabado de carregar 20 fotos e as posicionei bem, depois 'poof' se foi, antes que eu pudesse salvar</w:t>
      </w:r>
    </w:p>
    <w:p>
      <w:r>
        <w:t xml:space="preserve">@TFEB não temos apenas um lugar cubano realmente bom... terei que perguntar a eles...</w:t>
      </w:r>
    </w:p>
    <w:p>
      <w:r>
        <w:t xml:space="preserve">Faltam 11 dias para a liberdade. Eu realmente só quero passar este fim de semana. Eu odeio ensaios.</w:t>
      </w:r>
    </w:p>
    <w:p>
      <w:r>
        <w:t xml:space="preserve">Exausto após uma semana de 58 horas de trabalho</w:t>
      </w:r>
    </w:p>
    <w:p>
      <w:r>
        <w:t xml:space="preserve">Preciso que as pessoas atirem para que eu possa trabalhar na minha nova técnica pós-processamento... mas preciso mostrar o PP antes que as pessoas queiram!</w:t>
      </w:r>
    </w:p>
    <w:p>
      <w:r>
        <w:t xml:space="preserve">@HughHefnerJr uh oh u vai demitir alguém??</w:t>
      </w:r>
    </w:p>
    <w:p>
      <w:r>
        <w:t xml:space="preserve">Voltando para casa para trocar de carro, espero que consiga! http://myloc.me/21SL</w:t>
      </w:r>
    </w:p>
    <w:p>
      <w:r>
        <w:t xml:space="preserve">@DirtyDizco Maaan se eu não estivesse com dores, eu viria. Eu quero vir comer uns 4 me lol *olhos de olhos*</w:t>
      </w:r>
    </w:p>
    <w:p>
      <w:r>
        <w:t xml:space="preserve">@AnalystAlterEgo tenho más notícias... tenho que levar o cachorro para passear... eles estão chateados comigo!</w:t>
      </w:r>
    </w:p>
    <w:p>
      <w:r>
        <w:t xml:space="preserve">Drat. Todas as minhas botas de terra morreram de uma só vez. Penso em botas como o parsley- uma vai semear, a outra vai semear na primeira estação. O que fazer agora?</w:t>
      </w:r>
    </w:p>
    <w:p>
      <w:r>
        <w:t xml:space="preserve">Saiu tarde do trabalho. Que saco! Dia atarefado.</w:t>
      </w:r>
    </w:p>
    <w:p>
      <w:r>
        <w:t xml:space="preserve">@pcdnicole so triste u cancelou silverstone show é melhor ver u em sandown park!</w:t>
      </w:r>
    </w:p>
    <w:p>
      <w:r>
        <w:t xml:space="preserve">Pensando na saída da Debra em julho.</w:t>
      </w:r>
    </w:p>
    <w:p>
      <w:r>
        <w:t xml:space="preserve">@iamsuperbianca Oh, e eu fui com meu amigo à MYOH ontem à noite, mas eles ficaram sem pinos de tarsier. Tão triste. Ele era muito bonito.</w:t>
      </w:r>
    </w:p>
    <w:p>
      <w:r>
        <w:t xml:space="preserve">Eu quero ir ver Up</w:t>
      </w:r>
    </w:p>
    <w:p>
      <w:r>
        <w:t xml:space="preserve">oh!, eu quero comprar Just That Girl - Drew Seeley, mas não estou autorizado a falar itunes store)</w:t>
      </w:r>
    </w:p>
    <w:p>
      <w:r>
        <w:t xml:space="preserve">@xx_Megan_xx Same! Como os beijos nas noites em que ela não estava levantada para ser despejada! Eles foram muito mal editados</w:t>
      </w:r>
    </w:p>
    <w:p>
      <w:r>
        <w:t xml:space="preserve">@ChellyBelle Estou com o fígado cortado.</w:t>
      </w:r>
    </w:p>
    <w:p>
      <w:r>
        <w:t xml:space="preserve">Sente saudades do seu trabalho</w:t>
      </w:r>
    </w:p>
    <w:p>
      <w:r>
        <w:t xml:space="preserve">acabou de ler Twilight e pensou que era uma porcaria...ok, estava tudo bem...ok, eu amo isso e realmente quero ler o próximo</w:t>
      </w:r>
    </w:p>
    <w:p>
      <w:r>
        <w:t xml:space="preserve">Agora que penso nisso, quando eu chegar aos Estados Unidos eles provavelmente ainda estarão em turnê para não ficarem em casa Droga!</w:t>
      </w:r>
    </w:p>
    <w:p>
      <w:r>
        <w:t xml:space="preserve">Eu não me sinto nada bem</w:t>
      </w:r>
    </w:p>
    <w:p>
      <w:r>
        <w:t xml:space="preserve">há um pobre pato perdido fora do Olive Garden. isso me deixa triste</w:t>
      </w:r>
    </w:p>
    <w:p>
      <w:r>
        <w:t xml:space="preserve">o que vou observar depois dos maus momentos do BGT</w:t>
      </w:r>
    </w:p>
    <w:p>
      <w:r>
        <w:t xml:space="preserve">de volta ao básico</w:t>
      </w:r>
    </w:p>
    <w:p>
      <w:r>
        <w:t xml:space="preserve">Está muito quente!! Termômetro mostrando 25c no momento</w:t>
      </w:r>
    </w:p>
    <w:p>
      <w:r>
        <w:t xml:space="preserve">@scopezum eu me sinto da mesma maneira! 9 horas de sono e ainda exausto! ahh!</w:t>
      </w:r>
    </w:p>
    <w:p>
      <w:r>
        <w:t xml:space="preserve">@AndrewMayne faz isso funcionar no iPhone, pois meu MacBook é plano</w:t>
      </w:r>
    </w:p>
    <w:p>
      <w:r>
        <w:t xml:space="preserve">Acabou de sair do trabalho</w:t>
      </w:r>
    </w:p>
    <w:p>
      <w:r>
        <w:t xml:space="preserve">@HimOverPobrezinho, coitadinho! Fique bem em breve, perna. xx</w:t>
      </w:r>
    </w:p>
    <w:p>
      <w:r>
        <w:t xml:space="preserve">Fim do mês... ainda preso em meu escritório esperando que os stragglers cheguem lá s#!t juntos.</w:t>
      </w:r>
    </w:p>
    <w:p>
      <w:r>
        <w:t xml:space="preserve">Ugh trabalho é uma droga. Eu poderia estar com o sher agora mesmo</w:t>
      </w:r>
    </w:p>
    <w:p>
      <w:r>
        <w:t xml:space="preserve">@Lady_Lynn @deanna_raquel ahh man ok se vocês acabarem fazendo a soma, deixe-me saber para que eu possa encontrar com vocês 2 ver o que vocês vão fazer...</w:t>
      </w:r>
    </w:p>
    <w:p>
      <w:r>
        <w:t xml:space="preserve">Último dia da TV com nossos colegas de Sydney, Paris, Londres...</w:t>
      </w:r>
    </w:p>
    <w:p>
      <w:r>
        <w:t xml:space="preserve">Sentado, esperando e esperando que esta senhora se apressasse... Eu odeio me mover... É uma porcaria...</w:t>
      </w:r>
    </w:p>
    <w:p>
      <w:r>
        <w:t xml:space="preserve">@jimmylala prefiro descobrir por experiência própria :-/ ...mas onde estão as histórias?</w:t>
      </w:r>
    </w:p>
    <w:p>
      <w:r>
        <w:t xml:space="preserve">Sentindo-se muito cansado e solitário</w:t>
      </w:r>
    </w:p>
    <w:p>
      <w:r>
        <w:t xml:space="preserve">@Susan_Ferman que é tão fraco!! facebook falha</w:t>
      </w:r>
    </w:p>
    <w:p>
      <w:r>
        <w:t xml:space="preserve">Panda express, já faz tanto tempo. Tive saudades de você</w:t>
      </w:r>
    </w:p>
    <w:p>
      <w:r>
        <w:t xml:space="preserve">Tem o fogão lento, agora só para se preparar para o trabalho</w:t>
      </w:r>
    </w:p>
    <w:p>
      <w:r>
        <w:t xml:space="preserve">Ouvir quebrado por Lifehouse (em repetição)</w:t>
      </w:r>
    </w:p>
    <w:p>
      <w:r>
        <w:t xml:space="preserve">Acabou de tirar 10 dólares de um cara que pensa que pode blefar três vezes seguidas e se safar. Agora de volta a mostrar como meu trabalho é uma merda.</w:t>
      </w:r>
    </w:p>
    <w:p>
      <w:r>
        <w:t xml:space="preserve">jaquetas de couro= desconfortáveis....não é o meu forte</w:t>
      </w:r>
    </w:p>
    <w:p>
      <w:r>
        <w:t xml:space="preserve">@WordofSouth Damn brah, u não está contente?</w:t>
      </w:r>
    </w:p>
    <w:p>
      <w:r>
        <w:t xml:space="preserve">@UKTeresa Você me fez olhar para fotos antigas dos meus gatos.  Eu quero que eles sejam gatinhos novamente</w:t>
      </w:r>
    </w:p>
    <w:p>
      <w:r>
        <w:t xml:space="preserve">@hellocuppycycake no omelette hoje dim sum amanhã! OBRIGATÓRIO!</w:t>
      </w:r>
    </w:p>
    <w:p>
      <w:r>
        <w:t xml:space="preserve">fez um longo passeio de 10 milhas de bicicleta hoje, depois começou a chover</w:t>
      </w:r>
    </w:p>
    <w:p>
      <w:r>
        <w:t xml:space="preserve">im cheio. eu comi um batido de chocolate com uma camada de chocolate de mcdonalds agora eu me sinto doente</w:t>
      </w:r>
    </w:p>
    <w:p>
      <w:r>
        <w:t xml:space="preserve">@richardescobar Ok, acabei de notar que está em teatros agora - não sei quando está aparecendo em Vancouver, mas</w:t>
      </w:r>
    </w:p>
    <w:p>
      <w:r>
        <w:t xml:space="preserve">@Cre8tiveSin sarcasmo? eu preciso de um PJ para voar para os hotspots e festa e voar para casa para o trabalho no dia seguinte</w:t>
      </w:r>
    </w:p>
    <w:p>
      <w:r>
        <w:t xml:space="preserve">O médico disse que meus ossos parecem "bem o suficiente" e que também deveria consultar um rhumatologista. Eu agora sou uma velhinha</w:t>
      </w:r>
    </w:p>
    <w:p>
      <w:r>
        <w:t xml:space="preserve">@BuzzEdition Você é bem-vindo. Ei, você já enviou o amor à maneira de @CTK1? No hospital hoje para uma cirurgia para classificar um acidente de motocicleta velha</w:t>
      </w:r>
    </w:p>
    <w:p>
      <w:r>
        <w:t xml:space="preserve">@SuperNinjaMax noooooooooo meus pais encontraram meu esconderijo</w:t>
      </w:r>
    </w:p>
    <w:p>
      <w:r>
        <w:t xml:space="preserve">Ugh, enxaqueca.</w:t>
      </w:r>
    </w:p>
    <w:p>
      <w:r>
        <w:t xml:space="preserve">sentar-se na cama d cerca de 2 adormecer</w:t>
      </w:r>
    </w:p>
    <w:p>
      <w:r>
        <w:t xml:space="preserve">Não pude ir de wakeboard, mas vou ser bom porque estou tendo uma noite exuberante!</w:t>
      </w:r>
    </w:p>
    <w:p>
      <w:r>
        <w:t xml:space="preserve">acobardando-se da dor</w:t>
      </w:r>
    </w:p>
    <w:p>
      <w:r>
        <w:t xml:space="preserve">Não consigo parar de tossir, sinto que posso ter bronquite novamente, sem diversão</w:t>
      </w:r>
    </w:p>
    <w:p>
      <w:r>
        <w:t xml:space="preserve">... E, eu era a única pessoa que os defendia. O mundo está cheio de conas sem espinhos. Isto me deixa triste</w:t>
      </w:r>
    </w:p>
    <w:p>
      <w:r>
        <w:t xml:space="preserve">@celebritystatus wifeyyyyyyyy me no likey u siky</w:t>
      </w:r>
    </w:p>
    <w:p>
      <w:r>
        <w:t xml:space="preserve">meu telefone vai morrer muito prematuramente</w:t>
      </w:r>
    </w:p>
    <w:p>
      <w:r>
        <w:t xml:space="preserve">tentei esmagar uma mosca com minha revista budista... mau carma</w:t>
      </w:r>
    </w:p>
    <w:p>
      <w:r>
        <w:t xml:space="preserve">@doodleworld Thx teve um ótimo dia e vai ter um longo fim de semana.  Ainda assim, vou sentir muito a falta do meu varredor.</w:t>
      </w:r>
    </w:p>
    <w:p>
      <w:r>
        <w:t xml:space="preserve">@danipoynterjudd yeah mas eu perdi 2nite</w:t>
      </w:r>
    </w:p>
    <w:p>
      <w:r>
        <w:t xml:space="preserve">@ESQUIRE8 OMG Eu sou @ o salão de cabeleireiro. *tears* Espero sair daqui em breve. Estamos observando aqui as esposas da Real House de NYC.</w:t>
      </w:r>
    </w:p>
    <w:p>
      <w:r>
        <w:t xml:space="preserve">Estou no tantra, qualquer pessoa do kirki saberá como isso é triste, estou afogando minhas mágoas ;)</w:t>
      </w:r>
    </w:p>
    <w:p>
      <w:r>
        <w:t xml:space="preserve">hm estou feliz, mas quero participar da prática do drama hoje!</w:t>
      </w:r>
    </w:p>
    <w:p>
      <w:r>
        <w:t xml:space="preserve">@JVB Obrigado, acabei de encontrar um artigo que diz que eu não posso me juntar a vocês porque estou no Reino Unido.</w:t>
      </w:r>
    </w:p>
    <w:p>
      <w:r>
        <w:t xml:space="preserve">Eu odeio atmosferas horríveis, eu as pego tão rápido! kisskiss xxxxxxxxxx</w:t>
      </w:r>
    </w:p>
    <w:p>
      <w:r>
        <w:t xml:space="preserve">exame no diretório ativo amanhã.</w:t>
      </w:r>
    </w:p>
    <w:p>
      <w:r>
        <w:t xml:space="preserve">@ArtOfDying qualquer chance de você voltar a moncton? eu tive que perder o show esta noite</w:t>
      </w:r>
    </w:p>
    <w:p>
      <w:r>
        <w:t xml:space="preserve">@itsSamaraMorgan Gosh, não é preciso ser tão rude.</w:t>
      </w:r>
    </w:p>
    <w:p>
      <w:r>
        <w:t xml:space="preserve">@HealthBeautyBeautyDr btw ... minha irmã está toda pronta para conhecer este pequeno fato.  Meu segundo marido mais velho é um guardião, tho'.  Ela, nem tanto...</w:t>
      </w:r>
    </w:p>
    <w:p>
      <w:r>
        <w:t xml:space="preserve">Meu aniversário é na quarta-feira. Sou muito jovem para me sentir tão velho.</w:t>
      </w:r>
    </w:p>
    <w:p>
      <w:r>
        <w:t xml:space="preserve">Apenas relaxando em pjs depois de uma semana curta, mas longa - por que alguém está continuamente batendo à minha porta?</w:t>
      </w:r>
    </w:p>
    <w:p>
      <w:r>
        <w:t xml:space="preserve">Eu não me sinto bem</w:t>
      </w:r>
    </w:p>
    <w:p>
      <w:r>
        <w:t xml:space="preserve">noite de gooooooood, não acredito que o tomoroo foi cancelado! mas ainda vai ser uma noite giid, o GNI não pode vencê-los!</w:t>
      </w:r>
    </w:p>
    <w:p>
      <w:r>
        <w:t xml:space="preserve">Eu simplesmente deixei cair meu cachorro e fiquei alto.</w:t>
      </w:r>
    </w:p>
    <w:p>
      <w:r>
        <w:t xml:space="preserve">@greentm o que aconteceu ontem? mas telefonemas com pais indispostos - sim ... sei como isso vai ... ... tenho dois deles agora ... meh</w:t>
      </w:r>
    </w:p>
    <w:p>
      <w:r>
        <w:t xml:space="preserve">ele era a razão pela qual eu vivia e agora hesitava a razão pela qual eu implorava para morrer</w:t>
      </w:r>
    </w:p>
    <w:p>
      <w:r>
        <w:t xml:space="preserve">youtube não está funcionando</w:t>
      </w:r>
    </w:p>
    <w:p>
      <w:r>
        <w:t xml:space="preserve">@StephenMulhern Estou absolutamente invejoso como o inferno de Brenda</w:t>
      </w:r>
    </w:p>
    <w:p>
      <w:r>
        <w:t xml:space="preserve">@rickoshea o que está acontecendo com o rick??</w:t>
      </w:r>
    </w:p>
    <w:p>
      <w:r>
        <w:t xml:space="preserve">@shereemcfly09 arrr bummer quem você quer ganhar?</w:t>
      </w:r>
    </w:p>
    <w:p>
      <w:r>
        <w:t xml:space="preserve">Caramba! Preciso compensar essa perda de 35 dólares... é por isso que vou me apressar neste fim de semana, também conhecida como AKA, para não ter um fim de semana agradável e relaxante.</w:t>
      </w:r>
    </w:p>
    <w:p>
      <w:r>
        <w:t xml:space="preserve">@ladyjori whaaaat o que acontece em sua casa? Você tem trabalhado tanto nela!</w:t>
      </w:r>
    </w:p>
    <w:p>
      <w:r>
        <w:t xml:space="preserve">Ainda trabalhando no banco de dados e tentando decidir o que eu quero comer.</w:t>
      </w:r>
    </w:p>
    <w:p>
      <w:r>
        <w:t xml:space="preserve">@annie_escape awh, nooooo eu quero uma longa atualização tambémooo!</w:t>
      </w:r>
    </w:p>
    <w:p>
      <w:r>
        <w:t xml:space="preserve">Sinto-me triste por você Elizabeth.</w:t>
      </w:r>
    </w:p>
    <w:p>
      <w:r>
        <w:t xml:space="preserve">@SinsualDzires telefone atualizado e ela tem uma câmera de vídeo em seu telefone agora - o meu não atualizou o chit que não é justo .</w:t>
      </w:r>
    </w:p>
    <w:p>
      <w:r>
        <w:t xml:space="preserve">@alex_navarro Desejo que esta área ofereça a entrega de alimentos chineses</w:t>
      </w:r>
    </w:p>
    <w:p>
      <w:r>
        <w:t xml:space="preserve">É um dia triste quando Christian Lacroix tem que declarar falência</w:t>
      </w:r>
    </w:p>
    <w:p>
      <w:r>
        <w:t xml:space="preserve">para as pessoas que eu estava falando... desculpe o telefone está morto e eu não posso ressuscitá-lo. espero que a verizon o substitua e eu o devolvo até hoje à noite.</w:t>
      </w:r>
    </w:p>
    <w:p>
      <w:r>
        <w:t xml:space="preserve">e os pés estão doendo, preciso de minha abelhadddddddd!!!</w:t>
      </w:r>
    </w:p>
    <w:p>
      <w:r>
        <w:t xml:space="preserve">Dosen não quer ir trabalhar amanhã</w:t>
      </w:r>
    </w:p>
    <w:p>
      <w:r>
        <w:t xml:space="preserve">@crescentdreams tudo.  *varredura*</w:t>
      </w:r>
    </w:p>
    <w:p>
      <w:r>
        <w:t xml:space="preserve">sentindo-se ainda pior hoje</w:t>
      </w:r>
    </w:p>
    <w:p>
      <w:r>
        <w:t xml:space="preserve">@NanaSuzee estou no meu celular para que não me deixe, mas não consigo parar de pensar em você ;)x</w:t>
      </w:r>
    </w:p>
    <w:p>
      <w:r>
        <w:t xml:space="preserve">amanhã deve ser bom. mas aparentemente nenhum filme</w:t>
      </w:r>
    </w:p>
    <w:p>
      <w:r>
        <w:t xml:space="preserve">@wildcurl7888 Bem, eu ainda não posso esperar pelo único tiro.</w:t>
      </w:r>
    </w:p>
    <w:p>
      <w:r>
        <w:t xml:space="preserve">...Nomore tempo de aventura</w:t>
      </w:r>
    </w:p>
    <w:p>
      <w:r>
        <w:t xml:space="preserve">Maldição. Eu tinha 11 peixinhos dourados.  Bem, esse é meu jantar. De qualquer forma! Confira o meu blog yoooo http://weaselbee.blogspot.com/</w:t>
      </w:r>
    </w:p>
    <w:p>
      <w:r>
        <w:t xml:space="preserve">AHHHHH Preciso me apressar e tomar um banho antes que esta "ENORME" tempestade chegue</w:t>
      </w:r>
    </w:p>
    <w:p>
      <w:r>
        <w:t xml:space="preserve">Eu quero a Crimson Gem Saga.  Vou jogar a demonstração da Guerrilha RF repetidamente. Eu (Missão Falhada - VOCÊ FAZ O MESMO) tantas vezes por causa de</w:t>
      </w:r>
    </w:p>
    <w:p>
      <w:r>
        <w:t xml:space="preserve">Quem me dera poder estar indo para LA para a E3.  *le sigh* Maybe algum dia.</w:t>
      </w:r>
    </w:p>
    <w:p>
      <w:r>
        <w:t xml:space="preserve">@mitchelmusso não pude ligar para você porque o tempo do meu telefone acabava, então se você puder me dar um grito aqui eu ficarei feliz</w:t>
      </w:r>
    </w:p>
    <w:p>
      <w:r>
        <w:t xml:space="preserve">não chegou a ver seu filme!</w:t>
      </w:r>
    </w:p>
    <w:p>
      <w:r>
        <w:t xml:space="preserve">@mitchelmusso nunca mais vou ligar para você. Seu telefone é um golpista. Ele disse que eu sou o próximo e desligou na minha cara.  Agora eu não posso te pegar.</w:t>
      </w:r>
    </w:p>
    <w:p>
      <w:r>
        <w:t xml:space="preserve">Estou ouvindo o Darren Hayes's Spin. Estou falando com meu amigo maluco que está ficando louco. Não estou nem um pouco cansado e estou confuso com as coisas.</w:t>
      </w:r>
    </w:p>
    <w:p>
      <w:r>
        <w:t xml:space="preserve">fml. eu pisei em uma agulha... ouch... waaaaa malditas lavadoras a seco</w:t>
      </w:r>
    </w:p>
    <w:p>
      <w:r>
        <w:t xml:space="preserve">desejava que seu amor voltasse para casa</w:t>
      </w:r>
    </w:p>
    <w:p>
      <w:r>
        <w:t xml:space="preserve">@ Barbs tentando descobrir e o dsl aint conectando. Eu preciso do meu google. Voltar para meu computador, se ele não começar a funcionar em breve. SMH</w:t>
      </w:r>
    </w:p>
    <w:p>
      <w:r>
        <w:t xml:space="preserve">@missuzliipzlive ilooked em minha lista telefônica e o nome de ur foi o primeiro a aparecer e eu era como se tivesse recebido o número ti-ti mas era apenas o e-mail de ur</w:t>
      </w:r>
    </w:p>
    <w:p>
      <w:r>
        <w:t xml:space="preserve">o músculo das minhas costas está caindo, dói tanto! owww</w:t>
      </w:r>
    </w:p>
    <w:p>
      <w:r>
        <w:t xml:space="preserve">@lyndygirl alguma sugestão sobre como se livrar desse cheiro adorável de gasolina? Como ainda está no meu carro</w:t>
      </w:r>
    </w:p>
    <w:p>
      <w:r>
        <w:t xml:space="preserve">é dolorido pelo levantamento de peso Entretanto, é o bom tipo de dor que lhe dá mamas que você pode mover com o poder de sua mente sozinho!</w:t>
      </w:r>
    </w:p>
    <w:p>
      <w:r>
        <w:t xml:space="preserve">Foi minha culpa ter deixado meus chinelos de dedo do lado de fora do meu armário enquanto nadava no USF Koret, mas por que oh, por que você iria querer levá-los? #R2IMT</w:t>
      </w:r>
    </w:p>
    <w:p>
      <w:r>
        <w:t xml:space="preserve">Pergunta-se porque é tão difícil para mim concentrar-me...</w:t>
      </w:r>
    </w:p>
    <w:p>
      <w:r>
        <w:t xml:space="preserve">...Acabou-se o tempo de aventura</w:t>
      </w:r>
    </w:p>
    <w:p>
      <w:r>
        <w:t xml:space="preserve">Sinto sua falta</w:t>
      </w:r>
    </w:p>
    <w:p>
      <w:r>
        <w:t xml:space="preserve">Uggh tudo, estou te enviando!!! Eu continuo enviando para o meu Twitter. Por isso, tenho que enviá-lo a vocês!!! Eu não presto para a vida</w:t>
      </w:r>
    </w:p>
    <w:p>
      <w:r>
        <w:t xml:space="preserve">@LisaSpangenberg, infelizmente @Dawno não sou eu. É uma atualização c/ 1 follower 1 &amp; não usa Twitter desde 1º de maio de 2007 Eu queria esse nome, também</w:t>
      </w:r>
    </w:p>
    <w:p>
      <w:r>
        <w:t xml:space="preserve">andar de bicicleta do papai (sim, uma bicicleta de homem, muito conveniente! NÃO) no escuro sem óculos. eu estava assustado, mas sobrevivi ao HAHA</w:t>
      </w:r>
    </w:p>
    <w:p>
      <w:r>
        <w:t xml:space="preserve">@yelyahwilliams pode ser uma má idéia, Hayley</w:t>
      </w:r>
    </w:p>
    <w:p>
      <w:r>
        <w:t xml:space="preserve">@ladymaryann Ainda não há notícias</w:t>
      </w:r>
    </w:p>
    <w:p>
      <w:r>
        <w:t xml:space="preserve">boa noite companheiro Twitterati. de volta ao trabalho amanhã</w:t>
      </w:r>
    </w:p>
    <w:p>
      <w:r>
        <w:t xml:space="preserve">Escrever este trabalho é muito mais difícil do que eu pensava. LOL</w:t>
      </w:r>
    </w:p>
    <w:p>
      <w:r>
        <w:t xml:space="preserve">Eu recebi ácido de bateria em uma ferida aberta em meu dedo indicador Foda-se, ele queimou tanto.</w:t>
      </w:r>
    </w:p>
    <w:p>
      <w:r>
        <w:t xml:space="preserve">@Bensabeast Whaaaat?!?!?  Quando isso aconteceu?</w:t>
      </w:r>
    </w:p>
    <w:p>
      <w:r>
        <w:t xml:space="preserve">@officialSPChuck não entendeu nada do que você disse</w:t>
      </w:r>
    </w:p>
    <w:p>
      <w:r>
        <w:t xml:space="preserve">ainda não há data para a entrega do bon iver na próxima semana</w:t>
      </w:r>
    </w:p>
    <w:p>
      <w:r>
        <w:t xml:space="preserve">@robluketic damn i sempre sinto falta disso</w:t>
      </w:r>
    </w:p>
    <w:p>
      <w:r>
        <w:t xml:space="preserve">ainda baby-sitter, quero outro impulso</w:t>
      </w:r>
    </w:p>
    <w:p>
      <w:r>
        <w:t xml:space="preserve">Eu entrei em uma briga com o pavimento. Acho que ganhou um joelhinho pobre</w:t>
      </w:r>
    </w:p>
    <w:p>
      <w:r>
        <w:t xml:space="preserve">Tive que ficar em casa enquanto minha esposa levava minha filha e alguns amigos para a Tokyo Steak House - infelizmente meu corpo não está cooperando hoje</w:t>
      </w:r>
    </w:p>
    <w:p>
      <w:r>
        <w:t xml:space="preserve">*sniff sniff* Eu quero este aplicativo para meu iPhone, mas é apenas nos Estados Unidos. Free Anime, Games shows e muito mais para você iPhone = Win. Mas nenhum Reino Unido =</w:t>
      </w:r>
    </w:p>
    <w:p>
      <w:r>
        <w:t xml:space="preserve">animado com o chá de bebê de Jackie amanhã, que vai relaxar e aproveitar o fim de semana! É melhor não vir depressa na segunda-feira</w:t>
      </w:r>
    </w:p>
    <w:p>
      <w:r>
        <w:t xml:space="preserve">Meu twitterberry não funciona!</w:t>
      </w:r>
    </w:p>
    <w:p>
      <w:r>
        <w:t xml:space="preserve">Esta "Monarquia" vai sangrar a todos nós! Não somos mais do que escravos dos porcos em D.C. Eu não reconforto mais meu país!</w:t>
      </w:r>
    </w:p>
    <w:p>
      <w:r>
        <w:t xml:space="preserve">@jimsissy end count *hangs head lower*</w:t>
      </w:r>
    </w:p>
    <w:p>
      <w:r>
        <w:t xml:space="preserve">Vi a livraria da UCLA...agora convencido de que cada grande universidade tem uma livraria melhor do que @ASU Divertindo-se até agora!</w:t>
      </w:r>
    </w:p>
    <w:p>
      <w:r>
        <w:t xml:space="preserve">as crianças loucas não dormem a sesta!  Acho que é o calor... e ainda tenho que dizer-lhes que não podem ir à avó porque ela está doente.</w:t>
      </w:r>
    </w:p>
    <w:p>
      <w:r>
        <w:t xml:space="preserve">@Gaylib1986 foi apenas no seu facebook que você ficou um pouco chateado</w:t>
      </w:r>
    </w:p>
    <w:p>
      <w:r>
        <w:t xml:space="preserve">blip.fm está em suas últimas pernas</w:t>
      </w:r>
    </w:p>
    <w:p>
      <w:r>
        <w:t xml:space="preserve">Pessoal certo, agora é realmente necessário ir; tenho que tomar conta do meu sobrinho pela manhã. Outro começo precoce. Não Twilight time Nare mind. Boa noite. X</w:t>
      </w:r>
    </w:p>
    <w:p>
      <w:r>
        <w:t xml:space="preserve">ficar em casa. desempacotar!!!! crap!</w:t>
      </w:r>
    </w:p>
    <w:p>
      <w:r>
        <w:t xml:space="preserve">estava atrasado</w:t>
      </w:r>
    </w:p>
    <w:p>
      <w:r>
        <w:t xml:space="preserve">Olá, meu nome é Kate e sou viciada em mm!</w:t>
      </w:r>
    </w:p>
    <w:p>
      <w:r>
        <w:t xml:space="preserve">preparar o jantar não parece ter acontecido muito em minha vida</w:t>
      </w:r>
    </w:p>
    <w:p>
      <w:r>
        <w:t xml:space="preserve">Precisa de equilíbrio diurno</w:t>
      </w:r>
    </w:p>
    <w:p>
      <w:r>
        <w:t xml:space="preserve">@summerkristine eu quero que você vá caminhar comigo!! mas ainda sinto falta do meu satanás</w:t>
      </w:r>
    </w:p>
    <w:p>
      <w:r>
        <w:t xml:space="preserve">ahh eu estou ficando muito cansado e ej ainda não está de pé! eu talvez tenha que dormir sem falar com ela novamente</w:t>
      </w:r>
    </w:p>
    <w:p>
      <w:r>
        <w:t xml:space="preserve">Ainda me sinto estranho em relação à minha ex e seu noivado.  Minha mãe piorou as coisas.  Eu nem a quero, mas ainda é estranho.</w:t>
      </w:r>
    </w:p>
    <w:p>
      <w:r>
        <w:t xml:space="preserve">@lorrieb5 você viu o clipe de 15 segundos do trailer da Lua Nova?? está em ETonline.com ...confira. é uma grande provocação, no entanto</w:t>
      </w:r>
    </w:p>
    <w:p>
      <w:r>
        <w:t xml:space="preserve">Estou na loja de anime do rivercenter enlouquecendo com todas as coisas do Pokemon. Eu gostaria de ter dinheiro</w:t>
      </w:r>
    </w:p>
    <w:p>
      <w:r>
        <w:t xml:space="preserve">Jeff estava certo! Call of Duty pwns. Agora eu só tenho que descobrir o que fazer com esta cópia xtra de Wolvarine que comprei no início desta semana.</w:t>
      </w:r>
    </w:p>
    <w:p>
      <w:r>
        <w:t xml:space="preserve">Estou sempre no trem ou no trabalho</w:t>
      </w:r>
    </w:p>
    <w:p>
      <w:r>
        <w:t xml:space="preserve">Descobri também que é também minha última reunião do grupo de jovens</w:t>
      </w:r>
    </w:p>
    <w:p>
      <w:r>
        <w:t xml:space="preserve">contar as horas até que eu possa finalmente beber este estúpido trabalho de florir colinas</w:t>
      </w:r>
    </w:p>
    <w:p>
      <w:r>
        <w:t xml:space="preserve">Eu tenho que ir trabalhar.</w:t>
      </w:r>
    </w:p>
    <w:p>
      <w:r>
        <w:t xml:space="preserve">Está muito quente e dor de barriga, então não consegue dormir muito para fazer tomorro, mas pelo menos bgt final para esperar!</w:t>
      </w:r>
    </w:p>
    <w:p>
      <w:r>
        <w:t xml:space="preserve">estar no trabalho enquanto estou doente! mata-me. sinto-me uma merda</w:t>
      </w:r>
    </w:p>
    <w:p>
      <w:r>
        <w:t xml:space="preserve">@Mrgetmoneyent ahhhhh do trabalho</w:t>
      </w:r>
    </w:p>
    <w:p>
      <w:r>
        <w:t xml:space="preserve">Estava lá fora jogando bola com cachorros, agora todo quente e suado</w:t>
      </w:r>
    </w:p>
    <w:p>
      <w:r>
        <w:t xml:space="preserve">Eu tenho um trabalho para fazer até a meia-noite na aula de redação profissional &amp; eu realmente gostaria de já ter terminado com ele Luv writing thought id like it</w:t>
      </w:r>
    </w:p>
    <w:p>
      <w:r>
        <w:t xml:space="preserve">@southbel levou meu computador para um novo drive de dvd &amp; tela não voltaria Tinha que pedir um novo computador &amp; esperar...</w:t>
      </w:r>
    </w:p>
    <w:p>
      <w:r>
        <w:t xml:space="preserve">São 20:50 hs e eu ainda estou no escritório... muito cansado, quero ir para casa!</w:t>
      </w:r>
    </w:p>
    <w:p>
      <w:r>
        <w:t xml:space="preserve">@Bnever oh damn i'm not in london</w:t>
      </w:r>
    </w:p>
    <w:p>
      <w:r>
        <w:t xml:space="preserve">Desculpe-me por estar negligenciando você, twitter.</w:t>
      </w:r>
    </w:p>
    <w:p>
      <w:r>
        <w:t xml:space="preserve">@honk4peace Sim, nós amamos e sentimos sua falta @ChubbyGayMan Outros também me disseram em particular</w:t>
      </w:r>
    </w:p>
    <w:p>
      <w:r>
        <w:t xml:space="preserve">dor de cabeça</w:t>
      </w:r>
    </w:p>
    <w:p>
      <w:r>
        <w:t xml:space="preserve">Desejar deitar de lado não era a única posição confortável, estou cansado de deitar</w:t>
      </w:r>
    </w:p>
    <w:p>
      <w:r>
        <w:t xml:space="preserve">Tenho que encontrá-lo amanhã, ao meio-dia e, espero, com os dedos cruzados, tudo será resolvido. Mas minha cabeça ainda está doendo.</w:t>
      </w:r>
    </w:p>
    <w:p>
      <w:r>
        <w:t xml:space="preserve">Minha pré-compra do Razer Sphex foi enviada hoje. Eu estarei pagando para revisá-lo porque a Razer está ignorando meus e-mails</w:t>
      </w:r>
    </w:p>
    <w:p>
      <w:r>
        <w:t xml:space="preserve">@Lujee #3aaah mosh 3aref a facebook anymore</w:t>
      </w:r>
    </w:p>
    <w:p>
      <w:r>
        <w:t xml:space="preserve">estou andando com meu primo holly e tlkin 2 meus avós....... meu telefone faleceu</w:t>
      </w:r>
    </w:p>
    <w:p>
      <w:r>
        <w:t xml:space="preserve">@xsparkage imagine se você realmente estivesse perdido e perdesse todo o contato com DT! esse seria o dia mais triste da minha vida haha</w:t>
      </w:r>
    </w:p>
    <w:p>
      <w:r>
        <w:t xml:space="preserve">1) O tráfego é coxo 2) Não importa o quanto eu tente, não consigo chegar a lugar algum a tempo 3) UP Movie!!!!! Yay!</w:t>
      </w:r>
    </w:p>
    <w:p>
      <w:r>
        <w:t xml:space="preserve">Está vendo aquele tráfego em direção ao norte? Esse é o meu trajeto de ida http://twitpic.com/67x74</w:t>
      </w:r>
    </w:p>
    <w:p>
      <w:r>
        <w:t xml:space="preserve">Seu verão e ninguém me enviou/calocou uma mensagem de texto. Sou um solitário</w:t>
      </w:r>
    </w:p>
    <w:p>
      <w:r>
        <w:t xml:space="preserve">@gay_emo_zac haha... Eu não ficaria surpreso... Os poucos bonitinhos aqui ou são pegos ou retos...</w:t>
      </w:r>
    </w:p>
    <w:p>
      <w:r>
        <w:t xml:space="preserve">@no_surprises não, não está pronto</w:t>
      </w:r>
    </w:p>
    <w:p>
      <w:r>
        <w:t xml:space="preserve">ESTE twitter está me deixando louco... DESCARREGUE UM PERFIL!! ...acho que vou continuar tentando!!</w:t>
      </w:r>
    </w:p>
    <w:p>
      <w:r>
        <w:t xml:space="preserve">Aparentemente, Paige está festejando com Rose Jenn e Adam novamente, sem mim Meu filho tem uma imaginação tão selvagem ;)</w:t>
      </w:r>
    </w:p>
    <w:p>
      <w:r>
        <w:t xml:space="preserve">Dor de cabeça assassina, quero que minha comida esteja aqui!</w:t>
      </w:r>
    </w:p>
    <w:p>
      <w:r>
        <w:t xml:space="preserve">@rmwiley eu sinto você garota</w:t>
      </w:r>
    </w:p>
    <w:p>
      <w:r>
        <w:t xml:space="preserve">Eu não estou indo muito bem!</w:t>
      </w:r>
    </w:p>
    <w:p>
      <w:r>
        <w:t xml:space="preserve">@angelealain Espero que você possa passar o fim de semana em casa.</w:t>
      </w:r>
    </w:p>
    <w:p>
      <w:r>
        <w:t xml:space="preserve">@selenagomez não nos deixam</w:t>
      </w:r>
    </w:p>
    <w:p>
      <w:r>
        <w:t xml:space="preserve">http://twitpic.com/67x7n - MISSÃO DELES PRONTO</w:t>
      </w:r>
    </w:p>
    <w:p>
      <w:r>
        <w:t xml:space="preserve">@POPPORNBLOG ouch picking your nose does count?</w:t>
      </w:r>
    </w:p>
    <w:p>
      <w:r>
        <w:t xml:space="preserve">@Amalari não quero rir, mas uma risadinha saiu - desculpe</w:t>
      </w:r>
    </w:p>
    <w:p>
      <w:r>
        <w:t xml:space="preserve">Lamento ter perdido a festa @tylerhwilliams indo embora devido a muito trabalho, mas eu realmente vou sentir falta daquele garoto.</w:t>
      </w:r>
    </w:p>
    <w:p>
      <w:r>
        <w:t xml:space="preserve">dormiu, perdeu ônibus, trem atrasado, não pára na minha parada, atrasado para o trabalho.</w:t>
      </w:r>
    </w:p>
    <w:p>
      <w:r>
        <w:t xml:space="preserve">Odeia o bleech!! Estraguei minha roupa preta</w:t>
      </w:r>
    </w:p>
    <w:p>
      <w:r>
        <w:t xml:space="preserve">Minhas costas doem</w:t>
      </w:r>
    </w:p>
    <w:p>
      <w:r>
        <w:t xml:space="preserve">Bem, eu fiz a lista parecer melhor, mas não posso fazer nada quanto aos números das fotos, já que já fechei aquela aba.</w:t>
      </w:r>
    </w:p>
    <w:p>
      <w:r>
        <w:t xml:space="preserve">porque o tempo deve estar tão bom e depois tão ruim tudo em 1 minuto</w:t>
      </w:r>
    </w:p>
    <w:p>
      <w:r>
        <w:t xml:space="preserve">tenho que fazer cocô...  @sleezye89 está a cagar a cagadeira</w:t>
      </w:r>
    </w:p>
    <w:p>
      <w:r>
        <w:t xml:space="preserve">prestes a ensaiar...faminto!!!</w:t>
      </w:r>
    </w:p>
    <w:p>
      <w:r>
        <w:t xml:space="preserve">Comprei dois tops e um lenço ontem...a irmã os sequestrou com sucesso esta manhã para usar no café da manhã (depois de remover as etiquetas)</w:t>
      </w:r>
    </w:p>
    <w:p>
      <w:r>
        <w:t xml:space="preserve">7.53.  7 minutos até 8. Este não é o meu melhor dia.  Estou novamente atrasado para as aulas.</w:t>
      </w:r>
    </w:p>
    <w:p>
      <w:r>
        <w:t xml:space="preserve">não consigo encontrar minha fiel gravata de cabelo Meu cabelo se espalha por todo o lugar quando corro! As faixas da mamãe não funcionam para mim,as normais doem(((</w:t>
      </w:r>
    </w:p>
    <w:p>
      <w:r>
        <w:t xml:space="preserve">@laurabolger Lol o que você quer dizer? Pensei que você estava indo a Londres para isso? xD e é sim Xx</w:t>
      </w:r>
    </w:p>
    <w:p>
      <w:r>
        <w:t xml:space="preserve">Juast chegou em casa... e eu tenho que sair novamente!!!  BRB!!!</w:t>
      </w:r>
    </w:p>
    <w:p>
      <w:r>
        <w:t xml:space="preserve">Está um dia realmente quente em Seattle! Meu chocolate reeses está derretendo!!!</w:t>
      </w:r>
    </w:p>
    <w:p>
      <w:r>
        <w:t xml:space="preserve">desejando que Ro estivesse se sentindo melhor</w:t>
      </w:r>
    </w:p>
    <w:p>
      <w:r>
        <w:t xml:space="preserve">ugh passou por 2 novos telefones e agora minha tela está preta, o que significa que não há mensagens de texto</w:t>
      </w:r>
    </w:p>
    <w:p>
      <w:r>
        <w:t xml:space="preserve">@OfficialRyChris *waving* you want want come get Diablo, ele latiu tanto até ficar doente</w:t>
      </w:r>
    </w:p>
    <w:p>
      <w:r>
        <w:t xml:space="preserve">Ok.....Twitter não é tão excitante quanto eu pensava que seria!</w:t>
      </w:r>
    </w:p>
    <w:p>
      <w:r>
        <w:t xml:space="preserve">Eu realmente tenho amigdalite. a única coisa boa: eu fui aconselhado a comer muito sorvete. [mas nenhum alimento sólido e estou de cama montado].</w:t>
      </w:r>
    </w:p>
    <w:p>
      <w:r>
        <w:t xml:space="preserve">ARGH!! observando o batman</w:t>
      </w:r>
    </w:p>
    <w:p>
      <w:r>
        <w:t xml:space="preserve">http://twitpic.com/67x8k - COM OS MEUS AMIGOS QUE ESTIVERAM EM NOSSO TRABALHO</w:t>
      </w:r>
    </w:p>
    <w:p>
      <w:r>
        <w:t xml:space="preserve">Minha boca dói. Queria poder cortar minha cabeça</w:t>
      </w:r>
    </w:p>
    <w:p>
      <w:r>
        <w:t xml:space="preserve">está muito quente</w:t>
      </w:r>
    </w:p>
    <w:p>
      <w:r>
        <w:t xml:space="preserve">vendendo meu conjunto de tambores dia triste</w:t>
      </w:r>
    </w:p>
    <w:p>
      <w:r>
        <w:t xml:space="preserve">hoje foi BOM , aquela menina hollie em bgt , só eu ou completo voto sympahty ! quão fofo é aidan davis :L? tweet me x</w:t>
      </w:r>
    </w:p>
    <w:p>
      <w:r>
        <w:t xml:space="preserve">Pelo menos, ela não tenta te acertar violentamente, como meu cão (fêmea) faz</w:t>
      </w:r>
    </w:p>
    <w:p>
      <w:r>
        <w:t xml:space="preserve">@bztak1020 na verdade, meu amigo me deu os arquivos hoje! lol mas esses são todos arquivos CDA... você sabe como convertê-los para MP3?</w:t>
      </w:r>
    </w:p>
    <w:p>
      <w:r>
        <w:t xml:space="preserve">omg, SEM ICECREAM</w:t>
      </w:r>
    </w:p>
    <w:p>
      <w:r>
        <w:t xml:space="preserve">@SimpleMia Sim. Necessidade de ouvir canções tristes de SP</w:t>
      </w:r>
    </w:p>
    <w:p>
      <w:r>
        <w:t xml:space="preserve">Hey #YEG !!!!! Alguém vai ao jogo Edmonton Energy e quer fazer algumas atualizações ao vivo? POR FAVOR!!!! Eles não divulgam resultados ao vivo</w:t>
      </w:r>
    </w:p>
    <w:p>
      <w:r>
        <w:t xml:space="preserve">Levantei-me cedo para pagar as contas. Imaginei que, se eu o conseguir acabar rapidamente, não será tão ruim assim... Eu estava errado.</w:t>
      </w:r>
    </w:p>
    <w:p>
      <w:r>
        <w:t xml:space="preserve">@calvinharris i wannabe in dubai</w:t>
      </w:r>
    </w:p>
    <w:p>
      <w:r>
        <w:t xml:space="preserve">indo hoje para o jogo de homenagem a jack</w:t>
      </w:r>
    </w:p>
    <w:p>
      <w:r>
        <w:t xml:space="preserve">@LULuwanderlust qualquer coisa que não me faça sentir mal! mal traz uma surpresa para você</w:t>
      </w:r>
    </w:p>
    <w:p>
      <w:r>
        <w:t xml:space="preserve">@robluketic Shoot, Rob I missed it. Acabei de chegar em casa.</w:t>
      </w:r>
    </w:p>
    <w:p>
      <w:r>
        <w:t xml:space="preserve">acabei de arranjar as unhas e já as estraguei Alejandra &lt;3</w:t>
      </w:r>
    </w:p>
    <w:p>
      <w:r>
        <w:t xml:space="preserve">@socallove well grand foi cancelado devido ao clima</w:t>
      </w:r>
    </w:p>
    <w:p>
      <w:r>
        <w:t xml:space="preserve">@kericontrary não você, eu, apenas bebi demais.</w:t>
      </w:r>
    </w:p>
    <w:p>
      <w:r>
        <w:t xml:space="preserve">@iCharlotte Meu acc. original não Yahoo foi apagado quando eles foram comprados Mas não é muito ruim, não recebo nenhum Yahoo-spam dele.</w:t>
      </w:r>
    </w:p>
    <w:p>
      <w:r>
        <w:t xml:space="preserve">http://twitpic.com/54khn - Estou muito triste. Eles cortaram minha árvore rosa. Eu notei quando saí hoje para conseguir Betos</w:t>
      </w:r>
    </w:p>
    <w:p>
      <w:r>
        <w:t xml:space="preserve">ugh perdeu o controle remoto tem que realmente mudar de canal wtf #twat</w:t>
      </w:r>
    </w:p>
    <w:p>
      <w:r>
        <w:t xml:space="preserve">dont wanna go to mississppi!!!!!!!! UGH!! texas é minha casa..... UPSET!!!</w:t>
      </w:r>
    </w:p>
    <w:p>
      <w:r>
        <w:t xml:space="preserve">chateadas com a perda do softball 0-1 Estas garotas são tão boas em apenas 12!</w:t>
      </w:r>
    </w:p>
    <w:p>
      <w:r>
        <w:t xml:space="preserve">@johnnybeane O que aconteceu?!</w:t>
      </w:r>
    </w:p>
    <w:p>
      <w:r>
        <w:t xml:space="preserve">Ela realmente postou novamente para dizer que era a 2ª e não a 4ª, portanto, nunca mais se preocupou.</w:t>
      </w:r>
    </w:p>
    <w:p>
      <w:r>
        <w:t xml:space="preserve">19h em uma sex noite e estou sentado em casa sozinho.</w:t>
      </w:r>
    </w:p>
    <w:p>
      <w:r>
        <w:t xml:space="preserve">@mileycyrus hehe seu nome era Jack Dawson e ele morreu no Titanic u c aquele filme Miley?im vendo-o rito agora. espantoso.diga a Leo I&lt;3Him!</w:t>
      </w:r>
    </w:p>
    <w:p>
      <w:r>
        <w:t xml:space="preserve">OOUCHHHH Acabei de beliscar meu próprio mamilo por acidente ao tentar consertar meu top</w:t>
      </w:r>
    </w:p>
    <w:p>
      <w:r>
        <w:t xml:space="preserve">@verwon nice ... Nunca consegui isso da minha ex!</w:t>
      </w:r>
    </w:p>
    <w:p>
      <w:r>
        <w:t xml:space="preserve">perdeu alguns dólares no trabalho....nt feliz neste momento --SLOANSTER...</w:t>
      </w:r>
    </w:p>
    <w:p>
      <w:r>
        <w:t xml:space="preserve">@jimwtodd eu não sei! Ela nunca me respondeu</w:t>
      </w:r>
    </w:p>
    <w:p>
      <w:r>
        <w:t xml:space="preserve">Não me sinto bem. Espero que a sensação passe. Estômago estúpido.</w:t>
      </w:r>
    </w:p>
    <w:p>
      <w:r>
        <w:t xml:space="preserve">@DJLTHEMASTERKEY i guesss</w:t>
      </w:r>
    </w:p>
    <w:p>
      <w:r>
        <w:t xml:space="preserve">@PENLDN acabou de entrar, vai para a cama em um segundo, não está bêbado! Estou enojado comigo mesmo haha</w:t>
      </w:r>
    </w:p>
    <w:p>
      <w:r>
        <w:t xml:space="preserve">quero ir para casa</w:t>
      </w:r>
    </w:p>
    <w:p>
      <w:r>
        <w:t xml:space="preserve">Ainda está preso no escritório funcionando!</w:t>
      </w:r>
    </w:p>
    <w:p>
      <w:r>
        <w:t xml:space="preserve">O disco Xfiles não funciona... Rippin</w:t>
      </w:r>
    </w:p>
    <w:p>
      <w:r>
        <w:t xml:space="preserve">Glena está entediada, mas feliz por ser um belo dia. Macy foi nadar e Kris jogou golfe enquanto eu ficava em casa esperando por eles.</w:t>
      </w:r>
    </w:p>
    <w:p>
      <w:r>
        <w:t xml:space="preserve">realmente doente e cansado, mas meu corpo está resistindo ao descanso!</w:t>
      </w:r>
    </w:p>
    <w:p>
      <w:r>
        <w:t xml:space="preserve">@BuddyTV Excited sobre os novos episódios de Pushing Daisies, mas isso o torna muito pior.  Eu tinha finalmente superado o cancelamento.</w:t>
      </w:r>
    </w:p>
    <w:p>
      <w:r>
        <w:t xml:space="preserve">Não B2G1 para mim.  Tentando economizar dinheiro para as férias do próximo mês.</w:t>
      </w:r>
    </w:p>
    <w:p>
      <w:r>
        <w:t xml:space="preserve">Trabalho em uma hora</w:t>
      </w:r>
    </w:p>
    <w:p>
      <w:r>
        <w:t xml:space="preserve">@inkyoctopus eu sempre esqueço de SOMETHING quando viajo. Estou no aeroporto de Newark.</w:t>
      </w:r>
    </w:p>
    <w:p>
      <w:r>
        <w:t xml:space="preserve">Marley chorando por mais bolas jogando....keeps me mordendo pela porta</w:t>
      </w:r>
    </w:p>
    <w:p>
      <w:r>
        <w:t xml:space="preserve">UP é o filme mais triste que eu já vi</w:t>
      </w:r>
    </w:p>
    <w:p>
      <w:r>
        <w:t xml:space="preserve">Não ir para Suffolk amanhã.   Entretanto, agora a MB &amp; I está planejando um piquenique no Shopping com os amigos Neil &amp; Jodi.</w:t>
      </w:r>
    </w:p>
    <w:p>
      <w:r>
        <w:t xml:space="preserve">A vida acabou! Só foi comprar ingressos para todos os tempos, esgotou qualquer um tem peças de reposição ou quer me vender as deles?</w:t>
      </w:r>
    </w:p>
    <w:p>
      <w:r>
        <w:t xml:space="preserve">Estou miserável com meu tédio.</w:t>
      </w:r>
    </w:p>
    <w:p>
      <w:r>
        <w:t xml:space="preserve">blehhh sinto cocô. tenho febre e todo o meu corpo dói FML</w:t>
      </w:r>
    </w:p>
    <w:p>
      <w:r>
        <w:t xml:space="preserve">Não sei onde está o tribunal, mas vou aprender. O Twitter roubou minha foto novamente, ele me odeia.</w:t>
      </w:r>
    </w:p>
    <w:p>
      <w:r>
        <w:t xml:space="preserve">@ddrdiva @laurapasik @that70sgrl Eu sempre fui uma pessoa ppl apenas escondida atrás de má autoconfiança por 2 longos u pode fazer qualquer coisa!</w:t>
      </w:r>
    </w:p>
    <w:p>
      <w:r>
        <w:t xml:space="preserve">Meu computador morre em breve - há tantos vírus nele, mas meu verificador de vírus não consegue encontrá-lo :S</w:t>
      </w:r>
    </w:p>
    <w:p>
      <w:r>
        <w:t xml:space="preserve">Acho que estou ficando resfriado</w:t>
      </w:r>
    </w:p>
    <w:p>
      <w:r>
        <w:t xml:space="preserve">@Stace3811 Lamento que você não esteja tendo um bom dia. anime-se, mas seu dia não o define...</w:t>
      </w:r>
    </w:p>
    <w:p>
      <w:r>
        <w:t xml:space="preserve">Sinto falta dos meus patos bebês</w:t>
      </w:r>
    </w:p>
    <w:p>
      <w:r>
        <w:t xml:space="preserve">mentiu no fim de semana passado quando disse que não se aborreceria, apenas uma FYI.</w:t>
      </w:r>
    </w:p>
    <w:p>
      <w:r>
        <w:t xml:space="preserve">com um humor muito estressante</w:t>
      </w:r>
    </w:p>
    <w:p>
      <w:r>
        <w:t xml:space="preserve">Qualquer usuário do Windows 7 por aí tem alguma dica de como fazer a instalação padrão NÃO ocupar 15GB??  Sabia que seria grande, masrsly...</w:t>
      </w:r>
    </w:p>
    <w:p>
      <w:r>
        <w:t xml:space="preserve">@selenagomez noo Selena eu realmente queria ver você tão mal que seu maior fã não me fizesse chorar</w:t>
      </w:r>
    </w:p>
    <w:p>
      <w:r>
        <w:t xml:space="preserve">@starletta8 Oh, isso é uma pena.  Você só fica doente quando há muito calor? Eu fico</w:t>
      </w:r>
    </w:p>
    <w:p>
      <w:r>
        <w:t xml:space="preserve">@angelicaaa workies com o pai? aw que é uma porcaria trabalhar no sábado de manhã. Estou prestes a estudar, quando são seus exames?</w:t>
      </w:r>
    </w:p>
    <w:p>
      <w:r>
        <w:t xml:space="preserve">Ok, então Jeff parece que ele tem um olho negro!!</w:t>
      </w:r>
    </w:p>
    <w:p>
      <w:r>
        <w:t xml:space="preserve">@RealLifeKaz não podemos vir toniiiite !! arggh eu quero me divertir por uss. bem def def ver u 2m amanhã nite tho!</w:t>
      </w:r>
    </w:p>
    <w:p>
      <w:r>
        <w:t xml:space="preserve">Ok haileys realmente se foram agora. todos a mantêm em suas orações.</w:t>
      </w:r>
    </w:p>
    <w:p>
      <w:r>
        <w:t xml:space="preserve">a escola não pode ser feita já? dói muito... vê-lo todos os dias</w:t>
      </w:r>
    </w:p>
    <w:p>
      <w:r>
        <w:t xml:space="preserve">@momlogic OMG.... que é muito triste.</w:t>
      </w:r>
    </w:p>
    <w:p>
      <w:r>
        <w:t xml:space="preserve">WTF? Twitter não suporta mensagens do meu telefone - eu queria poder Twit enquanto estivesse no vacay.   Cocô em você no Twitter</w:t>
      </w:r>
    </w:p>
    <w:p>
      <w:r>
        <w:t xml:space="preserve">Gostava de "Deixei de fumar em setembro do ano passado, depois de 40 anos - espero um dia não sentir saudades do choramingar" http://ff.im/-3nVYG</w:t>
      </w:r>
    </w:p>
    <w:p>
      <w:r>
        <w:t xml:space="preserve">Estou muito chateado agora, como se não pudesse sequer formular um pensamento completo....</w:t>
      </w:r>
    </w:p>
    <w:p>
      <w:r>
        <w:t xml:space="preserve">@charmand3r oh não! Espero que você entre em breve! &lt;3 Sinto sua falta e mal posso esperar para vê-lo novamente.</w:t>
      </w:r>
    </w:p>
    <w:p>
      <w:r>
        <w:t xml:space="preserve">@Tracybelle eu ficaria com você, mas... Tennessee.</w:t>
      </w:r>
    </w:p>
    <w:p>
      <w:r>
        <w:t xml:space="preserve">im vestindo uma certa camiseta de tintura no momento. e sente falta de suas 8 contrapartidas.</w:t>
      </w:r>
    </w:p>
    <w:p>
      <w:r>
        <w:t xml:space="preserve">muito doente atm</w:t>
      </w:r>
    </w:p>
    <w:p>
      <w:r>
        <w:t xml:space="preserve">Finalmente perdeu a FM97</w:t>
      </w:r>
    </w:p>
    <w:p>
      <w:r>
        <w:t xml:space="preserve">* Meus melhores. Se ao menos @ddlovato estivesse lá. em Twitpic: http://twitpic.com/67hac - My besties. Se ao menos @ddlova... http://twitpic.com/67hac</w:t>
      </w:r>
    </w:p>
    <w:p>
      <w:r>
        <w:t xml:space="preserve">131 milhas de distância</w:t>
      </w:r>
    </w:p>
    <w:p>
      <w:r>
        <w:t xml:space="preserve">Oblação de pé para Wieters. Ninguém estava sentado. Louco. Mas foi aplaudido duas vezes.</w:t>
      </w:r>
    </w:p>
    <w:p>
      <w:r>
        <w:t xml:space="preserve">@BrittneyCash Shame sobre seu trabalho você já pensou em trabalhar por conta própria? há muito dinheiro a ser pago http://bit.ly/1864ml</w:t>
      </w:r>
    </w:p>
    <w:p>
      <w:r>
        <w:t xml:space="preserve">O telefone foi ao banheiro A verdade é que me surpreende é que não tenha acontecido mais cedo!</w:t>
      </w:r>
    </w:p>
    <w:p>
      <w:r>
        <w:t xml:space="preserve">OMG JLO E MARC ANTHONY ESTAVAM NA MINHA ANTIGA ESCOLA BRB ABORRECIDOS</w:t>
      </w:r>
    </w:p>
    <w:p>
      <w:r>
        <w:t xml:space="preserve">O primeiro de Matt Weiters no morcego: voar para RF</w:t>
      </w:r>
    </w:p>
    <w:p>
      <w:r>
        <w:t xml:space="preserve">@charlieskies estou muito atrasado para um cuppa?</w:t>
      </w:r>
    </w:p>
    <w:p>
      <w:r>
        <w:t xml:space="preserve">ir a uma festa de trabalho e depois voltar para casa para visitar a avó. Tristeza</w:t>
      </w:r>
    </w:p>
    <w:p>
      <w:r>
        <w:t xml:space="preserve">no meu caminho para orlando e suas chuvas</w:t>
      </w:r>
    </w:p>
    <w:p>
      <w:r>
        <w:t xml:space="preserve">@susansansediqe soooo over ppl me dizendo que eles foram ao show tonite!!!  Eu sonhava em conhecê-lo. Tenho vergonha de que um LOL</w:t>
      </w:r>
    </w:p>
    <w:p>
      <w:r>
        <w:t xml:space="preserve">É sexta-feira e eu não tenho trabalho para o fim de semana</w:t>
      </w:r>
    </w:p>
    <w:p>
      <w:r>
        <w:t xml:space="preserve">bêbado me assusta, para ser honesto.</w:t>
      </w:r>
    </w:p>
    <w:p>
      <w:r>
        <w:t xml:space="preserve">primeiro dia de verão chupa!!!! seu nublado e frio... isto não é verão!?!???!?</w:t>
      </w:r>
    </w:p>
    <w:p>
      <w:r>
        <w:t xml:space="preserve">@beckyainsley</w:t>
      </w:r>
    </w:p>
    <w:p>
      <w:r>
        <w:t xml:space="preserve">@Pleiteado o mesmo</w:t>
      </w:r>
    </w:p>
    <w:p>
      <w:r>
        <w:t xml:space="preserve">Nas natalias acabaram de terminar o trabalho. Tinha o sanduíche de manteiga de amendoim mais AMAZENTADO TUDO. &lt;3333 Sinto falta do seu rosto</w:t>
      </w:r>
    </w:p>
    <w:p>
      <w:r>
        <w:t xml:space="preserve">dizer a chris para parar de gozar com a lizzie</w:t>
      </w:r>
    </w:p>
    <w:p>
      <w:r>
        <w:t xml:space="preserve">Bem, isto é simplesmente adorável.  Estou completamente achatada por uma lesão nas costas.  Lá se vai o fim de semana.</w:t>
      </w:r>
    </w:p>
    <w:p>
      <w:r>
        <w:t xml:space="preserve">Pobre @IMissBrad E a mãe de Jen acabou de lhe dizer que ela parecia uma prostituta.  A saia não era assim tão curta, e está 87 graus para fora!</w:t>
      </w:r>
    </w:p>
    <w:p>
      <w:r>
        <w:t xml:space="preserve">@chris_shields06 bom trabalho!  Gostaria de trabalhar em um zoológico</w:t>
      </w:r>
    </w:p>
    <w:p>
      <w:r>
        <w:t xml:space="preserve">Woa NOBODY está dentro do cinema... Seu termenator ppl shud está aqui dentro... Assustador</w:t>
      </w:r>
    </w:p>
    <w:p>
      <w:r>
        <w:t xml:space="preserve">Fazer os deveres de casa e depois ir para a cama, tenho que sair às 6:50 da manhã de amanhã para o trabalho e depois não estarei fora até as 6</w:t>
      </w:r>
    </w:p>
    <w:p>
      <w:r>
        <w:t xml:space="preserve">grrh meu telefone (novinho em folha, devo acrescentar) continua apenas desligando-se e outros dizem que o deles faz o mesmo</w:t>
      </w:r>
    </w:p>
    <w:p>
      <w:r>
        <w:t xml:space="preserve">O namorado está fora com os amigos esta noite. Não sei o que fazer com minha noite</w:t>
      </w:r>
    </w:p>
    <w:p>
      <w:r>
        <w:t xml:space="preserve">@fetjuel Musashi's? Tem um grande representante. Ou você foi para Kitaro</w:t>
      </w:r>
    </w:p>
    <w:p>
      <w:r>
        <w:t xml:space="preserve">prestes a começar minha tarefa menos favorita.... esfregando o chão</w:t>
      </w:r>
    </w:p>
    <w:p>
      <w:r>
        <w:t xml:space="preserve">Fui ver UP hoje - muito decepcionado - foi triste Quase me fez chorar!  Eu achei que era para ser engraçado.</w:t>
      </w:r>
    </w:p>
    <w:p>
      <w:r>
        <w:t xml:space="preserve">@vmarinelliRVA Parvo é uma droga. Lamento muito que o cachorro tenha.  Eu perdi um cachorro para parvo muitas luas de volta. Ainda estou triste por causa disso. Espero que ele esteja melhor em breve.</w:t>
      </w:r>
    </w:p>
    <w:p>
      <w:r>
        <w:t xml:space="preserve">Uma dessas vezes, vou ter a autoconsciência de NÃO perguntar a um dos principais enlutados num velório como eles estão fazendo.</w:t>
      </w:r>
    </w:p>
    <w:p>
      <w:r>
        <w:t xml:space="preserve">pobre coitadinho. mas yay phils</w:t>
      </w:r>
    </w:p>
    <w:p>
      <w:r>
        <w:t xml:space="preserve">vou olhar para um monte de casas abertas hoje. só para ter uma idéia do mercado. acho que tenho muita economia a fazer...</w:t>
      </w:r>
    </w:p>
    <w:p>
      <w:r>
        <w:t xml:space="preserve">Observando "P.S. Eu te amo". Comendo comida chinesa. O que mais há para fazer quando você está em casa sozinho em uma sexta-feira à noite!</w:t>
      </w:r>
    </w:p>
    <w:p>
      <w:r>
        <w:t xml:space="preserve">Hoje foi bom, mas algumas pessoas têm atitudes de sexta-feira...não boas</w:t>
      </w:r>
    </w:p>
    <w:p>
      <w:r>
        <w:t xml:space="preserve">minhas costas doem-me as costas têm uma almofada de aquecimento... escada estúpida e você teve que desabar e me fazer cair de costas/bum????</w:t>
      </w:r>
    </w:p>
    <w:p>
      <w:r>
        <w:t xml:space="preserve">@graciep tenho que concordar, por que não consegui isso quando estava fora.</w:t>
      </w:r>
    </w:p>
    <w:p>
      <w:r>
        <w:t xml:space="preserve">@DJLisaFoxx Ouch. Eu odiava quando fazia isso (E depois, há os que estavam tentando gravar, sendo p****ed, etc.)</w:t>
      </w:r>
    </w:p>
    <w:p>
      <w:r>
        <w:t xml:space="preserve">Minha pobre pequena 7m de idade foi levada ontem para o hospital. Estamos alimentando-o com seringa em casa porque ele não quer beber.</w:t>
      </w:r>
    </w:p>
    <w:p>
      <w:r>
        <w:t xml:space="preserve">Gah... por que meu Macbook Pro está ficando tão quente sentado na mesa sem fazer nada?</w:t>
      </w:r>
    </w:p>
    <w:p>
      <w:r>
        <w:t xml:space="preserve">Ugh! Avião atrasado por causa do tempo!  Preso com mais uma hora para matar. http://twitpic.com/67xs0</w:t>
      </w:r>
    </w:p>
    <w:p>
      <w:r>
        <w:t xml:space="preserve">oh não.... por favor... não faça isso a si mesmo novamente</w:t>
      </w:r>
    </w:p>
    <w:p>
      <w:r>
        <w:t xml:space="preserve">malditos...planos foram cancelados.....outro sexta à noite em casa</w:t>
      </w:r>
    </w:p>
    <w:p>
      <w:r>
        <w:t xml:space="preserve">uau, 5 da tarde rolou muito rápido. Hoje só consegui fazer uma coisa na minha lista...</w:t>
      </w:r>
    </w:p>
    <w:p>
      <w:r>
        <w:t xml:space="preserve">apenas um dia de testes no hospital. vai começar a quimioterapia na segunda-feira</w:t>
      </w:r>
    </w:p>
    <w:p>
      <w:r>
        <w:t xml:space="preserve">não podem acreditar que as ER estão por toda parte</w:t>
      </w:r>
    </w:p>
    <w:p>
      <w:r>
        <w:t xml:space="preserve">quer ir ver sonhos de rua, mas não está brincando em nenhum lugar perto daqui</w:t>
      </w:r>
    </w:p>
    <w:p>
      <w:r>
        <w:tab/>
        <w:t xml:space="preserve">@DSTheStar1121REALLY</w:t>
        <w:t xml:space="preserve">?? oh... desculpe yall lol</w:t>
      </w:r>
    </w:p>
    <w:p>
      <w:r>
        <w:t xml:space="preserve">Fora para a formatura de minhas irmãs... elas crescem tão rápido</w:t>
      </w:r>
    </w:p>
    <w:p>
      <w:r>
        <w:t xml:space="preserve">Meu ditado agora http://bctiny.com/po4me</w:t>
      </w:r>
    </w:p>
    <w:p>
      <w:r>
        <w:t xml:space="preserve">Há um MacBook Pro sentado perto e meu pobre MacBook tem vergonha de sua face e lados de plástico...</w:t>
      </w:r>
    </w:p>
    <w:p>
      <w:r>
        <w:t xml:space="preserve">@xx_Megan_xx Isso tudo que eu já vi de 5 a 7 horas é as 2 horas que eu normalmente durmo, então eu perdi isso :louco: haha</w:t>
      </w:r>
    </w:p>
    <w:p>
      <w:r>
        <w:t xml:space="preserve">Trabalhando em uma sexta-feira à noite</w:t>
      </w:r>
    </w:p>
    <w:p>
      <w:r>
        <w:t xml:space="preserve">@JonathanRKnight entende que é longo o tempo de 6 horas</w:t>
      </w:r>
    </w:p>
    <w:p>
      <w:r>
        <w:t xml:space="preserve">O Big Sad Face Bing não funciona no iPhone.  Ele apenas o leva para a busca móvel normal ao vivo.</w:t>
      </w:r>
    </w:p>
    <w:p>
      <w:r>
        <w:t xml:space="preserve">@natbubba yeah, totalmente injusto. nós deveríamos apenas. CHAMÁ-LOS EM TODA PARTE</w:t>
      </w:r>
    </w:p>
    <w:p>
      <w:r>
        <w:t xml:space="preserve">Não consigo encontrar Tom Price no tweeterwall</w:t>
      </w:r>
    </w:p>
    <w:p>
      <w:r>
        <w:t xml:space="preserve">Tenho tanto medo que mais uma vez consegui enfiar o pé na boca e assustar mais uma pessoa...</w:t>
      </w:r>
    </w:p>
    <w:p>
      <w:r>
        <w:t xml:space="preserve">é depois de 12 um homem está me mandando uma mensagem dizendo que quer vir.eu digo que estou cansado.lol..da punk diz que me trará redbull e KFC</w:t>
      </w:r>
    </w:p>
    <w:p>
      <w:r>
        <w:t xml:space="preserve">Ele colocou uma porra de mohawk na cabeça de meu filho..... ele acabou de matar minha vibração como sempre</w:t>
      </w:r>
    </w:p>
    <w:p>
      <w:r>
        <w:t xml:space="preserve">@DJFREEZY ummmm não está comigo?</w:t>
      </w:r>
    </w:p>
    <w:p>
      <w:r>
        <w:t xml:space="preserve">indo 2 assistir Dogtown, espero que não seja muito triste!</w:t>
      </w:r>
    </w:p>
    <w:p>
      <w:r>
        <w:t xml:space="preserve">Na dor, pobre de mim, Odeio o SOL</w:t>
      </w:r>
    </w:p>
    <w:p>
      <w:r>
        <w:t xml:space="preserve">@ianiv Não, não é</w:t>
      </w:r>
    </w:p>
    <w:p>
      <w:r>
        <w:t xml:space="preserve">Acabou de descobrir que o irmão de Anne morreu inesperadamente - ele tinha apenas 44 anos.  Pensamentos quentes indo para sua família...</w:t>
      </w:r>
    </w:p>
    <w:p>
      <w:r>
        <w:t xml:space="preserve">quero voltar para a Pensilvânia</w:t>
      </w:r>
    </w:p>
    <w:p>
      <w:r>
        <w:t xml:space="preserve">mudamos a primeira carga de coisas para a garagem de @cjloe para armazenagem... agora para a segunda rodada... eu e os caras nos mudamos para nossa nova casa na segunda-feira!</w:t>
      </w:r>
    </w:p>
    <w:p>
      <w:r>
        <w:t xml:space="preserve">noite de cinema bem estragada pela fragilidade do disco, então é hora de dormir.</w:t>
      </w:r>
    </w:p>
    <w:p>
      <w:r>
        <w:t xml:space="preserve">@TheStoryStarts não tem nada a ver com você, apenas com a sua participação...desculpe</w:t>
      </w:r>
    </w:p>
    <w:p>
      <w:r>
        <w:t xml:space="preserve">@theREALGiftedNJ yeah é</w:t>
      </w:r>
    </w:p>
    <w:p>
      <w:r>
        <w:t xml:space="preserve">@jeangrae por que você se sente horrível depois da noite passada?</w:t>
      </w:r>
    </w:p>
    <w:p>
      <w:r>
        <w:t xml:space="preserve">noite, eu estou tão feliz por estar acordando para um sábado fora do trabalho!</w:t>
      </w:r>
    </w:p>
    <w:p>
      <w:r>
        <w:t xml:space="preserve">Não consegue dormir na cama, bipolarmente ensanguentado!</w:t>
      </w:r>
    </w:p>
    <w:p>
      <w:r>
        <w:t xml:space="preserve">Eu não acredito em meus olhos ou devo dizer em meu navegador? OMG OMG OMG OMG</w:t>
      </w:r>
    </w:p>
    <w:p>
      <w:r>
        <w:t xml:space="preserve">sentado sem fazer nada depois de ficar preso na casa por 4 dias eu tinha todas as intenções de fazer algo, mas nunca funciona</w:t>
      </w:r>
    </w:p>
    <w:p>
      <w:r>
        <w:t xml:space="preserve">sinto falta do meu velho telefone que funcionava tão bem até que o deixei cair que quero um novo para o meu aniversário...</w:t>
      </w:r>
    </w:p>
    <w:p>
      <w:r>
        <w:t xml:space="preserve">@myuze_me Obrigado! Um pouco agridoce, no entanto</w:t>
      </w:r>
    </w:p>
    <w:p>
      <w:r>
        <w:t xml:space="preserve">Lançando o blog de vídeo de fitness com @kimidreams na próxima semana, apresentando os relógios Polar, não pode se dar ao luxo de @bodybugg's 6 semanas, vídeo todos os dias!</w:t>
      </w:r>
    </w:p>
    <w:p>
      <w:r>
        <w:t xml:space="preserve">@Haunt1013 Sorry RB is on PS3 for me</w:t>
      </w:r>
    </w:p>
    <w:p>
      <w:r>
        <w:t xml:space="preserve">Obrigado ao Google pelo seu pagamento Adsense.  Se ao menos o dólar australiano não fosse tão forte</w:t>
      </w:r>
    </w:p>
    <w:p>
      <w:r>
        <w:t xml:space="preserve">acabamos de jantar com o scoop e nos despedimos antes de nossas viagens para idosos</w:t>
      </w:r>
    </w:p>
    <w:p>
      <w:r>
        <w:t xml:space="preserve">@Tabiamusic i skyped u las nite</w:t>
      </w:r>
    </w:p>
    <w:p>
      <w:r>
        <w:t xml:space="preserve">@Cowbelly, eu realmente quero!! Mas é um dos meus poucos fins de semana grátis naquele mês e estou reservando clientes que a mamãe precisa ganhar dinheiro.</w:t>
      </w:r>
    </w:p>
    <w:p>
      <w:r>
        <w:t xml:space="preserve">@mpellegrini dói por ser você! O sol brilha todo o fim de semana e você não pode brincar. Isso é triste.</w:t>
      </w:r>
    </w:p>
    <w:p>
      <w:r>
        <w:t xml:space="preserve">Tem sido um longo dia - Matinée e show noturno. Vai ser triste amanhã: último show universitário galês de sempre</w:t>
      </w:r>
    </w:p>
    <w:p>
      <w:r>
        <w:t xml:space="preserve">http://twitpic.com/67xv3 - Ex-Pawnshop onde Jimi Hendrix comprou sua primeira guitarra, Seattle. Agora um conjunto de desconto de cheques</w:t>
      </w:r>
    </w:p>
    <w:p>
      <w:r>
        <w:t xml:space="preserve">Bater em uma barra ou duas pessoas sendo coxo hoje à noite</w:t>
      </w:r>
    </w:p>
    <w:p>
      <w:r>
        <w:t xml:space="preserve">super frustrado, e tirando na que eu amo!   Eu te amo, Paul!</w:t>
      </w:r>
    </w:p>
    <w:p>
      <w:r>
        <w:t xml:space="preserve">Grama alimentada com hambúrgueres de carne com cogumelos salteados e cheddar em pães de trigo junto com uma salada. Yum. Pobre Kim ainda não está se sentindo bem</w:t>
      </w:r>
    </w:p>
    <w:p>
      <w:r>
        <w:t xml:space="preserve">Ainda doente para jogar ps3 até começar o jogo do laker</w:t>
      </w:r>
    </w:p>
    <w:p>
      <w:r>
        <w:t xml:space="preserve">ficarei sem assistente durante a próxima semana</w:t>
      </w:r>
    </w:p>
    <w:p>
      <w:r>
        <w:t xml:space="preserve">Começando a ter uma dor de cabeça!!!! Uuuggghh!!!</w:t>
      </w:r>
    </w:p>
    <w:p>
      <w:r>
        <w:t xml:space="preserve">ocupado trabalhando em um novo kit... e algumas entrevistas feitas...Sim! O fim de semana! Reze pelo meu tio, ainda jovem e teve um derrame massivo!!</w:t>
      </w:r>
    </w:p>
    <w:p>
      <w:r>
        <w:t xml:space="preserve">Não quero ficar em casa na noite do baile de formatura. Alguém que ande comigo</w:t>
      </w:r>
    </w:p>
    <w:p>
      <w:r>
        <w:t xml:space="preserve">A impressão de Ópera me dá um resultado muito melhor (mas imprimindo em PDF o nome _stdin_.pdf) - sempre tem que se comprometer</w:t>
      </w:r>
    </w:p>
    <w:p>
      <w:r>
        <w:t xml:space="preserve">@ohhhbeka PS: Quem me dera estar chegando esta noite.</w:t>
      </w:r>
    </w:p>
    <w:p>
      <w:r>
        <w:t xml:space="preserve">recebo uma mensagem de que minha conta está suspensa, tanto quanto sei, não violei nenhum termo de contato com o twitter agora.</w:t>
      </w:r>
    </w:p>
    <w:p>
      <w:r>
        <w:t xml:space="preserve">@dorr fez algumas pesquisas, mas não conseguiu encontrar a coisa específica que eu quero fazer com a auto-execução deste disco</w:t>
      </w:r>
    </w:p>
    <w:p>
      <w:r>
        <w:t xml:space="preserve">@katekisss meebo.com é uma coisa livre e não afeta o comp que é o que eu uso.</w:t>
      </w:r>
    </w:p>
    <w:p>
      <w:r>
        <w:t xml:space="preserve">Bebês tristes fazem uma escrita angustiada</w:t>
      </w:r>
    </w:p>
    <w:p>
      <w:r>
        <w:t xml:space="preserve">meu ipod morreu não funcionando até ser cobrado.</w:t>
      </w:r>
    </w:p>
    <w:p>
      <w:r>
        <w:t xml:space="preserve">@lostalone Então desejaria que todos nós pudéssemos estar lá</w:t>
      </w:r>
    </w:p>
    <w:p>
      <w:r>
        <w:t xml:space="preserve">Trabalho de casa e Guias de estudo</w:t>
      </w:r>
    </w:p>
    <w:p>
      <w:r>
        <w:t xml:space="preserve">tempo para dormir em 6 horas</w:t>
      </w:r>
    </w:p>
    <w:p>
      <w:r>
        <w:t xml:space="preserve">@Octo77 aaaawww gostaria de uma bebida alcoólica de sua escolha?</w:t>
      </w:r>
    </w:p>
    <w:p>
      <w:r>
        <w:t xml:space="preserve">Preciso de uma soneca, mas não vou conseguir uma</w:t>
      </w:r>
    </w:p>
    <w:p>
      <w:r>
        <w:t xml:space="preserve">@hookedonheat o que foi isso? Perdi-o.</w:t>
      </w:r>
    </w:p>
    <w:p>
      <w:r>
        <w:t xml:space="preserve">@Zaraa_x ah que é irritante</w:t>
      </w:r>
    </w:p>
    <w:p>
      <w:r>
        <w:t xml:space="preserve">@ClareHeartsMAC pode u adicionar seu link. Eu não consigo encontrar você no YouTube.</w:t>
      </w:r>
    </w:p>
    <w:p>
      <w:r>
        <w:t xml:space="preserve">festa de despedida na viagem de carro de âmbar amanhã!</w:t>
      </w:r>
    </w:p>
    <w:p>
      <w:r>
        <w:t xml:space="preserve">@lomara Foi muito estresse, no entanto, com isso e apoiando duas grandes famílias ele nunca deixou de fumar e morreu de câncer de pulmão aos 51 anos.</w:t>
      </w:r>
    </w:p>
    <w:p>
      <w:r>
        <w:t xml:space="preserve">Falei muito cedo, uma tempestade desagradável apareceu do nada...Fiquei encharcado fazendo uma corrida rápida até a loja!!</w:t>
      </w:r>
    </w:p>
    <w:p>
      <w:r>
        <w:t xml:space="preserve">Eatin dinna, rebanho tom brady não se movimenta 2 rápido</w:t>
      </w:r>
    </w:p>
    <w:p>
      <w:r>
        <w:t xml:space="preserve">Acabaram de descobrir que eles estão com um lírio atrás.</w:t>
      </w:r>
    </w:p>
    <w:p>
      <w:r>
        <w:t xml:space="preserve">zzzzz... melhor amiga indo para a Europa em poucas horas ... vou sentir falta dela! espero que ela se divirta</w:t>
      </w:r>
    </w:p>
    <w:p>
      <w:r>
        <w:t xml:space="preserve">@rikeezy ou com qualquer boo. ternos e cabelos grisalhos.</w:t>
      </w:r>
    </w:p>
    <w:p>
      <w:r>
        <w:t xml:space="preserve">@donnaml40160 Eu ainda não comecei a embalar</w:t>
      </w:r>
    </w:p>
    <w:p>
      <w:r>
        <w:t xml:space="preserve">@superstarnikki é apenas um daqueles dias....</w:t>
      </w:r>
    </w:p>
    <w:p>
      <w:r>
        <w:t xml:space="preserve">@Lindsay_007 então tentei enviar-lhe uma mensagem direta e não posso porque você não está me seguindo</w:t>
      </w:r>
    </w:p>
    <w:p>
      <w:r>
        <w:t xml:space="preserve">@ermadea lamentar sua tristeza amor nitenita</w:t>
      </w:r>
    </w:p>
    <w:p>
      <w:r>
        <w:t xml:space="preserve">de volta das compras. arrumar as coisas e esperar que as redes amigas venham para cá. Acho que vou ter que vestir minhas calças de volta</w:t>
      </w:r>
    </w:p>
    <w:p>
      <w:r>
        <w:t xml:space="preserve">maldito eu estou tão chateado agora....nobody me ama</w:t>
      </w:r>
    </w:p>
    <w:p>
      <w:r>
        <w:t xml:space="preserve">Acontece que NÃO posso ir ver The Decemberists...</w:t>
      </w:r>
    </w:p>
    <w:p>
      <w:r>
        <w:t xml:space="preserve">@MelanieNugent Oh maldição, sinto muito!!  Eu tenho sido tão bom não adicionar spoilers porque @blayze316 estará assistindo mais tarde!</w:t>
      </w:r>
    </w:p>
    <w:p>
      <w:r>
        <w:t xml:space="preserve">alguém me salve do tédio.</w:t>
      </w:r>
    </w:p>
    <w:p>
      <w:r>
        <w:t xml:space="preserve">City Dippin iz u divertido, tantos olhos doces aqui...Eu me lembro que sinto falta do LOL</w:t>
      </w:r>
    </w:p>
    <w:p>
      <w:r>
        <w:t xml:space="preserve">@Sabrina1989 Pensei que era simples e achei hilariante.</w:t>
      </w:r>
    </w:p>
    <w:p>
      <w:r>
        <w:t xml:space="preserve">@xxigetwet Sher é bom. Havia muitas pessoas que nem chegamos a ver, devido ao fato de eu ter tido a corte e me apressar para ver a fama.</w:t>
      </w:r>
    </w:p>
    <w:p>
      <w:r>
        <w:t xml:space="preserve">Os fins de semana são ótimos.... se você não tiver que trabalhá-los.</w:t>
      </w:r>
    </w:p>
    <w:p>
      <w:r>
        <w:t xml:space="preserve">Eu estava tão entediado que decidi passar todo o meu baju sklh. thn eu percebi que odeio fazer isso. então tudo que fiz foi passar uma manga HAHAHA. im off to schl</w:t>
      </w:r>
    </w:p>
    <w:p>
      <w:r>
        <w:t xml:space="preserve">@EP31 Eu também tenho esse problema com camisas para adultos. É tão irritante, já que muitas camisas de jogadores adultos não vêm em tamanhos infantis.</w:t>
      </w:r>
    </w:p>
    <w:p>
      <w:r>
        <w:t xml:space="preserve">@FallenStar1 Sair.</w:t>
      </w:r>
    </w:p>
    <w:p>
      <w:r>
        <w:t xml:space="preserve">Wake Up..... Por favor.</w:t>
      </w:r>
    </w:p>
    <w:p>
      <w:r>
        <w:t xml:space="preserve">@gawhatafeeling Ooooh, estou com ciúmes, posso tentar conseguir algum para o sábado, mas tenho um exame na segunda-feira que vou chumbar</w:t>
      </w:r>
    </w:p>
    <w:p>
      <w:r>
        <w:t xml:space="preserve">@wwwsiv Só tenho isso em matemática e ss</w:t>
      </w:r>
    </w:p>
    <w:p>
      <w:r>
        <w:t xml:space="preserve">Hey @jerrymontano!  @secrettweet é principalmente deprimente!  São todas essas pessoas que estão traindo ou não se amam mais</w:t>
      </w:r>
    </w:p>
    <w:p>
      <w:r>
        <w:t xml:space="preserve">quer ouvir sua voz</w:t>
      </w:r>
    </w:p>
    <w:p>
      <w:r>
        <w:t xml:space="preserve">Parece que meu Twitter está em baixo</w:t>
      </w:r>
    </w:p>
    <w:p>
      <w:r>
        <w:t xml:space="preserve">@mitchelmusso não posso ligar para você, pois este número não é muito excistente, quero tanto falar com você.</w:t>
      </w:r>
    </w:p>
    <w:p>
      <w:r>
        <w:t xml:space="preserve">@moozmum aw desculpe-me, eu estava torcendo por você só para que você soubesse!</w:t>
      </w:r>
    </w:p>
    <w:p>
      <w:r>
        <w:t xml:space="preserve">@mralphafreak parece estar trabalhando... rofl - infelizmente o dinheiro não está crescendo em uma árvore</w:t>
      </w:r>
    </w:p>
    <w:p>
      <w:r>
        <w:t xml:space="preserve">Fender está escondido debaixo do sofá ... ele sabe que eu estou me preparando para sair e não está feliz com isso</w:t>
      </w:r>
    </w:p>
    <w:p>
      <w:r>
        <w:t xml:space="preserve">apenas 1 pessoa on-line no MSN. Eu me sinto só</w:t>
      </w:r>
    </w:p>
    <w:p>
      <w:r>
        <w:t xml:space="preserve">vou para a cama e falhei miseravelmente ao reservar um feriado, embora pareça que tenho um novo seguidor. CINCO ALTO. X</w:t>
      </w:r>
    </w:p>
    <w:p>
      <w:r>
        <w:t xml:space="preserve">@Snoop71 Não tanto um substituto, mas uma variação. Coma demais, também. Oof</w:t>
      </w:r>
    </w:p>
    <w:p>
      <w:r>
        <w:t xml:space="preserve">@mannyishere awwww hes too cute!!gostaria de ter podido ir</w:t>
      </w:r>
    </w:p>
    <w:p>
      <w:r>
        <w:t xml:space="preserve">Tentando dormir, mas sem sorte, acho que estou doente... =S</w:t>
      </w:r>
    </w:p>
    <w:p>
      <w:r>
        <w:t xml:space="preserve">últimas horas em singapore!! eu não quero sair!!!!!</w:t>
      </w:r>
    </w:p>
    <w:p>
      <w:r>
        <w:t xml:space="preserve">@mathewsanders O esfregão do chão soa pouco atraente</w:t>
      </w:r>
    </w:p>
    <w:p>
      <w:r>
        <w:t xml:space="preserve">lição de casa...entediante</w:t>
      </w:r>
    </w:p>
    <w:p>
      <w:r>
        <w:t xml:space="preserve">@MilaXX não vá para logan square temos certeza que a camisa não está lá mais 1 philly local tmrw</w:t>
      </w:r>
    </w:p>
    <w:p>
      <w:r>
        <w:t xml:space="preserve">Isto não é justo... banho novamente....</w:t>
      </w:r>
    </w:p>
    <w:p>
      <w:r>
        <w:t xml:space="preserve">hoje foi um dia tão horrível</w:t>
      </w:r>
    </w:p>
    <w:p>
      <w:r>
        <w:t xml:space="preserve">@fizzythoughts Boo por estar trabalhando durante a #beatwitwittyparty, mas pelo menos você ainda está aqui!</w:t>
      </w:r>
    </w:p>
    <w:p>
      <w:r>
        <w:t xml:space="preserve">é sombrio lá fora</w:t>
      </w:r>
    </w:p>
    <w:p>
      <w:r>
        <w:t xml:space="preserve">Às vezes as garotas negras só me irritam como um filho da puta!</w:t>
      </w:r>
    </w:p>
    <w:p>
      <w:r>
        <w:t xml:space="preserve">@killerannax oh não! desculpe. ao menos você ainda poderá comprar ingressos regulares e não se preocupar com limites?</w:t>
      </w:r>
    </w:p>
    <w:p>
      <w:r>
        <w:t xml:space="preserve">está nervoso em conseguir uma casa na cidade</w:t>
      </w:r>
    </w:p>
    <w:p>
      <w:r>
        <w:t xml:space="preserve">@sullivancc14 haha Eu realmente não tenho, mas vou a esta oficina na escola na próxima semana. Você vai? Além disso, meu carro está quebrado agora mesmo.</w:t>
      </w:r>
    </w:p>
    <w:p>
      <w:r>
        <w:t xml:space="preserve">@lindyhot lol... normalmente eu sempre faço... não está muito bem a idade das crianças r ur?</w:t>
      </w:r>
    </w:p>
    <w:p>
      <w:r>
        <w:t xml:space="preserve">Coisas que aconteceram hoje:  Meu irmão mais novo atropelou um de nossos cães. Sim, eu sei.  Ela vai ser operada neste fim de semana.</w:t>
      </w:r>
    </w:p>
    <w:p>
      <w:r>
        <w:t xml:space="preserve">(isso foi um btw -_-)</w:t>
      </w:r>
    </w:p>
    <w:p>
      <w:r>
        <w:t xml:space="preserve">@LisaMongold I know.  Eu tenho tanta culpa associada à escolha dos vencedores.</w:t>
      </w:r>
    </w:p>
    <w:p>
      <w:r>
        <w:t xml:space="preserve">@stacyday Sim, Trimet diz que é uma viagem de 1hr, eu chego em casa às 6:30/6:45-ish, então nós chegávamos exatamente como todos estavam saindo.</w:t>
      </w:r>
    </w:p>
    <w:p>
      <w:r>
        <w:t xml:space="preserve">@penny2dear right my fellow fluffy flasher! Devo ir para a cama, desculpe-me, espero que tudo esteja funcionando corretamente 2moro e que possamos conversar! amor u x</w:t>
      </w:r>
    </w:p>
    <w:p>
      <w:r>
        <w:t xml:space="preserve">@dnbchik ohhh que não pode ser muito divertido, mas o inferno que você fez!! parece que você conseguiu fazer alguma merda hoje!!</w:t>
      </w:r>
    </w:p>
    <w:p>
      <w:r>
        <w:t xml:space="preserve">quero que Anoop me deseje Feliz Aniversário</w:t>
      </w:r>
    </w:p>
    <w:p>
      <w:r>
        <w:t xml:space="preserve">minha cabeça está doendo....</w:t>
      </w:r>
    </w:p>
    <w:p>
      <w:r>
        <w:t xml:space="preserve">@isabelauribeee isso não é bom de se ouvir! espero que tudo esteja bem...eu vou manter você e sua família em oração! EU AMO VOCÊ ISABELA URIBE</w:t>
      </w:r>
    </w:p>
    <w:p>
      <w:r>
        <w:t xml:space="preserve">@c0oki3 u acha que você tem contas Ha!Ii acabou de pagar a minha que é y eu estou falido</w:t>
      </w:r>
    </w:p>
    <w:p>
      <w:r>
        <w:t xml:space="preserve">Acabei de ver o trailer do Toy Story 3! Está prestes a receber o EPIC! Woody levando L's mais uma vez</w:t>
      </w:r>
    </w:p>
    <w:p>
      <w:r>
        <w:t xml:space="preserve">Escritores: "Eles só me fazem pensar, por que você está colocando todas as pequenas histórias de sonhos em sua cabeça em outras pessoas"? Eu gosto de escrever.</w:t>
      </w:r>
    </w:p>
    <w:p>
      <w:r>
        <w:t xml:space="preserve">@fattireale75 bolos de xícara são muito gostosos - mas teria 2 com chase de café - u sabe onde isso pode levar</w:t>
      </w:r>
    </w:p>
    <w:p>
      <w:r>
        <w:t xml:space="preserve">está em alegra, flonase e um inalador de esteróides para o resto da temporada de alergias. a garganta ainda dói por causa da asma</w:t>
      </w:r>
    </w:p>
    <w:p>
      <w:r>
        <w:t xml:space="preserve">Eu gostaria de ter mais seguidores no twitter</w:t>
      </w:r>
    </w:p>
    <w:p>
      <w:r>
        <w:t xml:space="preserve">Eu chupo pilas</w:t>
      </w:r>
    </w:p>
    <w:p>
      <w:r>
        <w:t xml:space="preserve">o maldito eu apenas ouvi acidentalmente rick ross</w:t>
      </w:r>
    </w:p>
    <w:p>
      <w:r>
        <w:t xml:space="preserve">Compramos uma piscina em vez de irmos para a Califórnia. Agora a piscina está quebrada e temos desperdiçado nosso dinheiro de férias pelos próximos 2-3 anos.</w:t>
      </w:r>
    </w:p>
    <w:p>
      <w:r>
        <w:t xml:space="preserve">@retrodiva I WISH eu poderia estar na cama de vez em quando às nove. Eu nunca chego antes das 3-4 da manhã #sleepdeprived. Fazendo demais.</w:t>
      </w:r>
    </w:p>
    <w:p>
      <w:r>
        <w:t xml:space="preserve">Idk ainda!!! @Jersey_Gyrl Eu quero ir logo tho...mas quero que mais varreduras estejam lá</w:t>
      </w:r>
    </w:p>
    <w:p>
      <w:r>
        <w:t xml:space="preserve">está passando sua manhã de sábado tomando notas para um ensaio de pesquisa porque alguma puta estúpida lembrou o livro que estou usando. Não é justo</w:t>
      </w:r>
    </w:p>
    <w:p>
      <w:r>
        <w:t xml:space="preserve">E eu quero que você cale a boca.... Eu realmente odeio viver com meu padrasto. =-- {\an8} Mal posso esperar para me mudar...</w:t>
      </w:r>
    </w:p>
    <w:p>
      <w:r>
        <w:t xml:space="preserve">@manthigh81 Eu não assisti</w:t>
      </w:r>
    </w:p>
    <w:p>
      <w:r>
        <w:t xml:space="preserve">oh eu odeio a chuva... e septa... e deixar meu cachorro</w:t>
      </w:r>
    </w:p>
    <w:p>
      <w:r>
        <w:t xml:space="preserve">@gasfreecommute - adoraria poder andar de bicicleta/ônibus/passeio para o trabalho, mas não é seguro na minha área</w:t>
      </w:r>
    </w:p>
    <w:p>
      <w:r>
        <w:t xml:space="preserve">NÃO SEJA FEITO COM PAYROLL. deveria ter saído às 4:30. tenho dor de cabeça</w:t>
      </w:r>
    </w:p>
    <w:p>
      <w:r>
        <w:t xml:space="preserve">Provavelmente terei fotos melhores hoje mais tarde. Tirei algumas fotos com minha grande câmera também. Telefone com câmera = câmera borrada</w:t>
      </w:r>
    </w:p>
    <w:p>
      <w:r>
        <w:t xml:space="preserve">@selenagomez AWWWW vamos sentir sua falta!</w:t>
      </w:r>
    </w:p>
    <w:p>
      <w:r>
        <w:t xml:space="preserve">Sinto pena de minha melhor sorte ali!</w:t>
      </w:r>
    </w:p>
    <w:p>
      <w:r>
        <w:t xml:space="preserve">Dayum, tweets r vêm rápido, portanto provavelmente faltando muito.    Plz DM, k?  Oh, @rod_stewart 4 é real?</w:t>
      </w:r>
    </w:p>
    <w:p>
      <w:r>
        <w:t xml:space="preserve">@MathieuTO Meu vizinho gosta de Nickelback barulhento.</w:t>
      </w:r>
    </w:p>
    <w:p>
      <w:r>
        <w:t xml:space="preserve">zoombezi bay foi tão divertido!! buuuuut minhas pernas estão soooooo sunburnt</w:t>
      </w:r>
    </w:p>
    <w:p>
      <w:r>
        <w:t xml:space="preserve">@PaulaFarris Ya tem que perdoá-los, os cães são apenas pessoas pequenas em pelagem, mas eu sei que a limpeza não é divertida</w:t>
      </w:r>
    </w:p>
    <w:p>
      <w:r>
        <w:t xml:space="preserve">@caitlinjoneill é por isso que você vai visitar tudo no próximo ano... Mas nunca mais será a mesma coisa</w:t>
      </w:r>
    </w:p>
    <w:p>
      <w:r>
        <w:t xml:space="preserve">À espera de pizza depois do trabalho. Porra, lá se vão as minhas dicas.</w:t>
      </w:r>
    </w:p>
    <w:p>
      <w:r>
        <w:t xml:space="preserve">o livro da selva 2 é tão fofo... não tenho nada para comer ou beber</w:t>
      </w:r>
    </w:p>
    <w:p>
      <w:r>
        <w:t xml:space="preserve">Tem rochas. E encontrei meu carro que nasceu esta noite.</w:t>
      </w:r>
    </w:p>
    <w:p>
      <w:r>
        <w:t xml:space="preserve">@Crimsondreamer no bueno. hollykins precisa se sentir melhor o mais rápido possível. p.s. eu sinto sua falta. você já terminou com uni em breve, não é?  SOPROUDOFYOU.</w:t>
      </w:r>
    </w:p>
    <w:p>
      <w:r>
        <w:t xml:space="preserve">o plano era tirar uma soneca (sim, ainda estou me sentindo ontem à noite) e depois ir assistir ao jogo dos Lakers em um lugar divertido.</w:t>
      </w:r>
    </w:p>
    <w:p>
      <w:r>
        <w:t xml:space="preserve">Ouvi um caminhão de sorvete e tomei como um tiro, mas não consegui pegá-lo.</w:t>
      </w:r>
    </w:p>
    <w:p>
      <w:r>
        <w:t xml:space="preserve">@strawbleu Parece uma dica útil, eu certamente preciso de alguma estabilidade depois desta semana</w:t>
      </w:r>
    </w:p>
    <w:p>
      <w:r>
        <w:t xml:space="preserve">@DougBenson NENHUM VOCÊ É MAL QUE EU QUERO UM!!   #flaxandfiberfriday</w:t>
      </w:r>
    </w:p>
    <w:p>
      <w:r>
        <w:t xml:space="preserve">NÃO HÁ NECESSIDADE DE TRABALHAR. Tenho muitos seguidores para ...</w:t>
      </w:r>
    </w:p>
    <w:p>
      <w:r>
        <w:t xml:space="preserve">no meu lil sis 8th grade graduation....i já kno dis vai durar toda a minha vida</w:t>
      </w:r>
    </w:p>
    <w:p>
      <w:r>
        <w:t xml:space="preserve">@ehuffty não posso acreditar que perdi a transmissão da cerveja.</w:t>
      </w:r>
    </w:p>
    <w:p>
      <w:r>
        <w:t xml:space="preserve">Oh meu Deus, não tenho idéia se alguma dessas porcarias que eu jato está chegando a alguém.</w:t>
      </w:r>
    </w:p>
    <w:p>
      <w:r>
        <w:t xml:space="preserve">@FLucio eu sou um idiota... agora eu não posso sair Maldito Frank, por que eu sou tão ruim?</w:t>
      </w:r>
    </w:p>
    <w:p>
      <w:r>
        <w:t xml:space="preserve">Parece que tenho um MacBook defeituoso</w:t>
      </w:r>
    </w:p>
    <w:p>
      <w:r>
        <w:t xml:space="preserve">@PeterPolaco signin autographs seria chato, eu acho! Desperdiçar 2nite! Divirta-se! Estou preso no trabalho</w:t>
      </w:r>
    </w:p>
    <w:p>
      <w:r>
        <w:t xml:space="preserve">@hardertospell por que você não tem aquela canção que você me deu?</w:t>
      </w:r>
    </w:p>
    <w:p>
      <w:r>
        <w:t xml:space="preserve">meu carro está quebrado</w:t>
      </w:r>
    </w:p>
    <w:p>
      <w:r>
        <w:t xml:space="preserve">Aw, Zach não estava se sentindo bem Espero que ele melhore. Então, a babá foi cancelada.</w:t>
      </w:r>
    </w:p>
    <w:p>
      <w:r>
        <w:t xml:space="preserve">@CirqueLasVegas 2º ingresso tem que ser para o mesmo show, certo?  Não é bom para um viajante solitário para Las Vegas.</w:t>
      </w:r>
    </w:p>
    <w:p>
      <w:r>
        <w:t xml:space="preserve">arrgghhhggguuuiiissshhhhhh não tem idéia do que fazer para esta atribuição moderna....  Burma ou Cuba???? eeeep help!</w:t>
      </w:r>
    </w:p>
    <w:p>
      <w:r>
        <w:t xml:space="preserve">@selenagomez aww, vamos sentir sua falta.  Ao menos você pode ir para casa, certo?</w:t>
      </w:r>
    </w:p>
    <w:p>
      <w:r>
        <w:t xml:space="preserve">@AvaAmnésia, mas então você também não verá muito o calor dela</w:t>
      </w:r>
    </w:p>
    <w:p>
      <w:r>
        <w:t xml:space="preserve">Tivemos um dia muito bom. Vamos ver como vai a noite ;-) oh tenho que trabalhar o dia todo amanhã nenhum piquenique para mim</w:t>
      </w:r>
    </w:p>
    <w:p>
      <w:r>
        <w:t xml:space="preserve">espera que quem roubou minha bolsa e dinheiro receba o que está vindo para eles</w:t>
      </w:r>
    </w:p>
    <w:p>
      <w:r>
        <w:t xml:space="preserve">@TJmodeling Que chupa muito...hhhmmmnnn...estou pensando...eu teria dito o autobronzeador ou um bom dissimulador...estou preso</w:t>
      </w:r>
    </w:p>
    <w:p>
      <w:r>
        <w:t xml:space="preserve">@AwkwardTown fuck! Eu já estou pensando em todos os shows que vou ter que perder porque estou falido.</w:t>
      </w:r>
    </w:p>
    <w:p>
      <w:r>
        <w:t xml:space="preserve">sooo im 20 n im acaba de descobrir que eu tenho asma</w:t>
      </w:r>
    </w:p>
    <w:p>
      <w:r>
        <w:t xml:space="preserve">de volta a Roseburg...e um apartamento vazio</w:t>
      </w:r>
    </w:p>
    <w:p>
      <w:r>
        <w:t xml:space="preserve">O último dia de vôlei já sente falta de todos. Oh bem, banquete no dia 10 espero que todos estejam lá</w:t>
      </w:r>
    </w:p>
    <w:p>
      <w:r>
        <w:t xml:space="preserve">realmente quer ir ver o roteiro em NY em agosto... mas ninguém irá comigo</w:t>
      </w:r>
    </w:p>
    <w:p>
      <w:r>
        <w:t xml:space="preserve">você não pode agradar a todos. http://plurk.com/p/x32rz</w:t>
      </w:r>
    </w:p>
    <w:p>
      <w:r>
        <w:t xml:space="preserve">@knw3 Eu vi tudo online. http://www.musicistheheartofoursoul.com/search/label/Niptuck tem os últimos 8 episódios de S5</w:t>
      </w:r>
    </w:p>
    <w:p>
      <w:r>
        <w:t xml:space="preserve">@Mszjai nvm acabei de receber a mensagem de que estou doente.</w:t>
      </w:r>
    </w:p>
    <w:p>
      <w:r>
        <w:t xml:space="preserve">Última ep de Heróis até setembro Doentes e drogados nos últimos 3 dias. Dr. diz que faltando em tudo, esp - esqueça isto - SUNSHINE.</w:t>
      </w:r>
    </w:p>
    <w:p>
      <w:r>
        <w:t xml:space="preserve">ToonTown está em baixo</w:t>
      </w:r>
    </w:p>
    <w:p>
      <w:r>
        <w:t xml:space="preserve">@dougreport como posso ler o artigo do Floyd diz que é privado</w:t>
      </w:r>
    </w:p>
    <w:p>
      <w:r>
        <w:t xml:space="preserve">Adoro como minha gráfica decidiu imprimir todos os meus pretos todos marmorizados - 1hr antes de uma entrevista para um novo trabalho esta manhã.</w:t>
      </w:r>
    </w:p>
    <w:p>
      <w:r>
        <w:t xml:space="preserve">quer se inscrever na viagem de campo na Alemanha pero no tengo dinero.</w:t>
      </w:r>
    </w:p>
    <w:p>
      <w:r>
        <w:t xml:space="preserve">é confuso e triste. oh não, aqui vêm os "doces", para me animar</w:t>
      </w:r>
    </w:p>
    <w:p>
      <w:r>
        <w:t xml:space="preserve">@mitchelmusso, eu gostaria de ter ligado para você. mas infelizmente, ligar para os EUA da Escócia é um pouco caro Gutted! &lt;3</w:t>
      </w:r>
    </w:p>
    <w:p>
      <w:r>
        <w:t xml:space="preserve">esta noite foi entediante!</w:t>
      </w:r>
    </w:p>
    <w:p>
      <w:r>
        <w:t xml:space="preserve">Eu sou velho? O tempo de expulsão do pub é muito tarde, estou fedido:-/. Tenho os filhotes amanhã também eu vou sofrer!</w:t>
      </w:r>
    </w:p>
    <w:p>
      <w:r>
        <w:t xml:space="preserve">ninguém quer falar comigo rs</w:t>
      </w:r>
    </w:p>
    <w:p>
      <w:r>
        <w:t xml:space="preserve">@jackbox noooooo! Acabei de passar dois dias tirando aquela maldita canção OUT da minha cabeça</w:t>
      </w:r>
    </w:p>
    <w:p>
      <w:r>
        <w:t xml:space="preserve">eu não posso ser incomodado trabalhando amanhã!</w:t>
      </w:r>
    </w:p>
    <w:p>
      <w:r>
        <w:t xml:space="preserve">@mneylon Eu não sei o que isso significa, desculpe</w:t>
      </w:r>
    </w:p>
    <w:p>
      <w:r>
        <w:t xml:space="preserve">Preciso de um abraço de urso e vou acampar hoje!!</w:t>
      </w:r>
    </w:p>
    <w:p>
      <w:r>
        <w:t xml:space="preserve">acordar tristemente ao ver Leon hoje !</w:t>
      </w:r>
    </w:p>
    <w:p>
      <w:r>
        <w:t xml:space="preserve">não quero chorar, mas os mais velhos estão lá fora se formando... isso me parte o coração, mas estou em casa.</w:t>
      </w:r>
    </w:p>
    <w:p>
      <w:r>
        <w:t xml:space="preserve">Estou Abrandando Meus Tweets...Cuase I Lost My Phone</w:t>
      </w:r>
    </w:p>
    <w:p>
      <w:r>
        <w:t xml:space="preserve">Acho que posso vomitar... Eu só conseguiria comer metade do meu cone de sorvete http://twitpic.com/67ybk</w:t>
      </w:r>
    </w:p>
    <w:p>
      <w:r>
        <w:t xml:space="preserve">@maniactive Estou pensando que o "Chevrolet Doom" seria apropriado para a GM</w:t>
      </w:r>
    </w:p>
    <w:p>
      <w:r>
        <w:t xml:space="preserve">Rachel Alexandra não em Belmont, mas aparecendo na Vogue.  O modelo mais bonito que eles tiveram em anos.</w:t>
      </w:r>
    </w:p>
    <w:p>
      <w:r>
        <w:t xml:space="preserve">esta tem sido uma semana muito merdosa. menos ver @marktheescape. onde está o relaxante muscular que eu preciso?</w:t>
      </w:r>
    </w:p>
    <w:p>
      <w:r>
        <w:t xml:space="preserve">@shepromoceo ficou muito mais estranho rs</w:t>
      </w:r>
    </w:p>
    <w:p>
      <w:r>
        <w:t xml:space="preserve">Eu gostaria de não ter que trabalhar em dois empregos</w:t>
      </w:r>
    </w:p>
    <w:p>
      <w:r>
        <w:t xml:space="preserve">tive que rumar em topless no freezer para encontrar algo para comer, tudo o que encontrei foi uma pizza suspeita</w:t>
      </w:r>
    </w:p>
    <w:p>
      <w:r>
        <w:t xml:space="preserve">O trabalho universitário é uma droga!</w:t>
      </w:r>
    </w:p>
    <w:p>
      <w:r>
        <w:t xml:space="preserve">Muito cansado</w:t>
      </w:r>
    </w:p>
    <w:p>
      <w:r>
        <w:t xml:space="preserve">É sexta-feira e eu adoraria festejar, mas não tenho uma babá.</w:t>
      </w:r>
    </w:p>
    <w:p>
      <w:r>
        <w:t xml:space="preserve">Esperando a chegada do jogo de Denver... mas não acho que eles vão ganhar, os Lakers são uma porcaria rs :p</w:t>
      </w:r>
    </w:p>
    <w:p>
      <w:r>
        <w:t xml:space="preserve">#myweawkness chocolate...eu não posso dizer não</w:t>
      </w:r>
    </w:p>
    <w:p>
      <w:r>
        <w:t xml:space="preserve">Uau, os novos ícones do Google são uma porcaria http://bit.ly/z7JIE</w:t>
      </w:r>
    </w:p>
    <w:p>
      <w:r>
        <w:t xml:space="preserve">acabou de acordar ainda doente</w:t>
      </w:r>
    </w:p>
    <w:p>
      <w:r>
        <w:t xml:space="preserve">@RaleighWood Raj não estava na lista.  Portanto, Scoop ou Bandit.</w:t>
      </w:r>
    </w:p>
    <w:p>
      <w:r>
        <w:t xml:space="preserve">@bkkrakora ew, eu costumava pegar "suicídios" no colegial e misturar como 5 refrigerantes juntos. então beba. acho que me lembro de ter gostado também.</w:t>
      </w:r>
    </w:p>
    <w:p>
      <w:r>
        <w:t xml:space="preserve">@Peter5tewart yeah... Eu saí porque meu PC não pode mais dirigir o cliente. Eu já tinha pensado em ter um novo até agora...</w:t>
      </w:r>
    </w:p>
    <w:p>
      <w:r>
        <w:t xml:space="preserve">suspiro, minhas irmãs estão estranhas... ela veio de copenhagen a londres, e agora seus telefones desligados... quero vê-la maldita</w:t>
      </w:r>
    </w:p>
    <w:p>
      <w:r>
        <w:t xml:space="preserve">@laurenbreslin aww eu sei que é meu vício! awwww eu sei mesmo! é só mais!</w:t>
      </w:r>
    </w:p>
    <w:p>
      <w:r>
        <w:t xml:space="preserve">@tristanhilliard oh nos, o que aconteceu</w:t>
      </w:r>
    </w:p>
    <w:p>
      <w:r>
        <w:t xml:space="preserve">@SaraJayXXX OMG ... minha memória deve ter me falhado! Muito estranho, pois normalmente não esqueço por causa da minha profissão!</w:t>
      </w:r>
    </w:p>
    <w:p>
      <w:r>
        <w:t xml:space="preserve">Limpei quatro banheiros esta tarde....(sim, vá em frente e sinta pena de mim...lol)....mine ainda estão esperando por minha atenção</w:t>
      </w:r>
    </w:p>
    <w:p>
      <w:r>
        <w:t xml:space="preserve">@SweetThang15 Awww Yeah I feel you. Eu sei que é difícil.</w:t>
      </w:r>
    </w:p>
    <w:p>
      <w:r>
        <w:t xml:space="preserve">@ev estou me esforçando muito para não odiá-lo.</w:t>
      </w:r>
    </w:p>
    <w:p>
      <w:r>
        <w:t xml:space="preserve">@torie007 sim, e agora você vive no 'capuz! Eu nunca teria pensado nisso. O que há com esses tiroteios em Belmont Shore? Sheesh.</w:t>
      </w:r>
    </w:p>
    <w:p>
      <w:r>
        <w:t xml:space="preserve">Booo, meu melhor amigo, está de saída para o fim de semana. O que vou fazer sem ela?</w:t>
      </w:r>
    </w:p>
    <w:p>
      <w:r>
        <w:t xml:space="preserve">@dressjunkie don't i know it! eu moro no meio do nada, minha casa é a aranha central</w:t>
      </w:r>
    </w:p>
    <w:p>
      <w:r>
        <w:t xml:space="preserve">não consigo dormir devido a ver a comida da UKTV. ela mantém meus desejos à distância. acho que meus corpos guna doem tomro</w:t>
      </w:r>
    </w:p>
    <w:p>
      <w:r>
        <w:t xml:space="preserve">@triniaguirre sinto sua falta !!!! ??</w:t>
      </w:r>
    </w:p>
    <w:p>
      <w:r>
        <w:t xml:space="preserve">parou na loja para pegar alguns itens e falta o cartão de débito</w:t>
      </w:r>
    </w:p>
    <w:p>
      <w:r>
        <w:t xml:space="preserve">confuso, zangado, ansioso e, além de tudo, LONELAMENTE</w:t>
      </w:r>
    </w:p>
    <w:p>
      <w:r>
        <w:t xml:space="preserve">@nickyvender Nicky, I LAND às 22h, será como 10:40 antes de eu chegar em casa! UGH! Não vai sobrar nenhum peixe para mim de qualquer maneira</w:t>
      </w:r>
    </w:p>
    <w:p>
      <w:r>
        <w:t xml:space="preserve">socorro! alguém sabe se há lojas que carregam bolas de Blackberry trackballs... apenas foram ao varejista verizon; sem sorte. não querem pedir uma</w:t>
      </w:r>
    </w:p>
    <w:p>
      <w:r>
        <w:t xml:space="preserve">@zzerbe estou no twitter! go me. não tenho a menor idéia de como trabalhar.</w:t>
      </w:r>
    </w:p>
    <w:p>
      <w:r>
        <w:t xml:space="preserve">levando o Willy ao especialista...pobre cão! Ele tem que fazer uma tomografia porque não consegue andar corretamente na caixa postal.</w:t>
      </w:r>
    </w:p>
    <w:p>
      <w:r>
        <w:t xml:space="preserve">@tmjassociation y does it hurt so much? eu não posso nem mastigar chiclete. eu perdi tanto peso porque eu não consigo nem comer</w:t>
      </w:r>
    </w:p>
    <w:p>
      <w:r>
        <w:t xml:space="preserve">nada a fazer esta noite... VIDA ÚTIL EM FALTA</w:t>
      </w:r>
    </w:p>
    <w:p>
      <w:r>
        <w:t xml:space="preserve">@ss1271 sim, era isso que eu queria dizer... Mas eu não tenho nada para transformá-lo em Hirigana.</w:t>
      </w:r>
    </w:p>
    <w:p>
      <w:r>
        <w:t xml:space="preserve">meu dedo está agora grávida</w:t>
      </w:r>
    </w:p>
    <w:p>
      <w:r>
        <w:t xml:space="preserve">@RealGrace my @Bonnaroo tix are in limbo.... as usual #UPSsucks</w:t>
      </w:r>
    </w:p>
    <w:p>
      <w:r>
        <w:t xml:space="preserve">@bkkrakora ew, eu costumava pegar "suicídios" no meio da escola e misturar como 5 refrigerantes juntos. depois beber. acho que me lembro de ter gostado também.</w:t>
      </w:r>
    </w:p>
    <w:p>
      <w:r>
        <w:t xml:space="preserve">@niqa86 Sim bb Na verdade existem 2 deles, mas o outro eu realmente não quero saber.</w:t>
      </w:r>
    </w:p>
    <w:p>
      <w:r>
        <w:t xml:space="preserve">No metrô. Não se sentindo bem</w:t>
      </w:r>
    </w:p>
    <w:p>
      <w:r>
        <w:t xml:space="preserve">@DrPostALot é uma droga</w:t>
      </w:r>
    </w:p>
    <w:p>
      <w:r>
        <w:t xml:space="preserve">muito doente para a manipulação de amanhã.</w:t>
      </w:r>
    </w:p>
    <w:p>
      <w:r>
        <w:t xml:space="preserve">sinto muito a falta dele, mas não vou falar com ele, ESPERANÇA</w:t>
      </w:r>
    </w:p>
    <w:p>
      <w:r>
        <w:t xml:space="preserve">@kayteemick Joe e eu te amamos.</w:t>
      </w:r>
    </w:p>
    <w:p>
      <w:r>
        <w:t xml:space="preserve">Por que os estampadores são tão caros? Posso conseguir um barato? Tentando economizar 75%. A encomenda de papel vai em TONELADO. Sry conta bancária</w:t>
      </w:r>
    </w:p>
    <w:p>
      <w:r>
        <w:t xml:space="preserve">@nathanblevins Ouch. Eu não estarei em Miami amanhã de manhã. Isso é uma droga. É um cruzeiro? Você vai voltar de carro no sábado seguinte?</w:t>
      </w:r>
    </w:p>
    <w:p>
      <w:r>
        <w:t xml:space="preserve">A avó Caminker faleceu hoje.  Sentiremos sua falta, mas que ela descanse em paz.</w:t>
      </w:r>
    </w:p>
    <w:p>
      <w:r>
        <w:t xml:space="preserve">@love_ly Precisamos sair juntos!</w:t>
      </w:r>
    </w:p>
    <w:p>
      <w:r>
        <w:t xml:space="preserve">fazer uma pausa na costura para lavar alguns pratos</w:t>
      </w:r>
    </w:p>
    <w:p>
      <w:r>
        <w:t xml:space="preserve">Coquetéis demais ontem à noite, minha cabeça está doendo</w:t>
      </w:r>
    </w:p>
    <w:p>
      <w:r>
        <w:t xml:space="preserve">UGH. por que é tão difícil carregar uma foto no twitter?</w:t>
      </w:r>
    </w:p>
    <w:p>
      <w:r>
        <w:t xml:space="preserve">@MariaV_ST vaca!! buuuu sigo en el work</w:t>
      </w:r>
    </w:p>
    <w:p>
      <w:r>
        <w:t xml:space="preserve">@JammieAdams Não, você não vai tomar minha bebida favorita sem mim rs</w:t>
      </w:r>
    </w:p>
    <w:p>
      <w:r>
        <w:t xml:space="preserve">Acabei de ver um dooope bmw série 6 estacionado com a parte de trás superior.... a chover mal estava chovendo</w:t>
      </w:r>
    </w:p>
    <w:p>
      <w:r>
        <w:t xml:space="preserve">@heartsnsparkles she is that's why she never speak to me in college i think .....i might just stick to unzela...if hashim dosnt shoot me</w:t>
      </w:r>
    </w:p>
    <w:p>
      <w:r>
        <w:t xml:space="preserve">Está perdendo dinheiro em Las Vegas...</w:t>
      </w:r>
    </w:p>
    <w:p>
      <w:r>
        <w:t xml:space="preserve">Sh t, estou ficando ainda mais triste. Estou atualmente na biblioteca e acho que será a última também.</w:t>
      </w:r>
    </w:p>
    <w:p>
      <w:r>
        <w:t xml:space="preserve">Tem sido um dia lento em casa, um de meus filhos está doente.  Esta pequena foto me animou http://is.gd/JrLa</w:t>
      </w:r>
    </w:p>
    <w:p>
      <w:r>
        <w:t xml:space="preserve">aqui vem a tempestade.....ackkkk</w:t>
      </w:r>
    </w:p>
    <w:p>
      <w:r>
        <w:t xml:space="preserve">Por que minha internet não está funcionando</w:t>
      </w:r>
    </w:p>
    <w:p>
      <w:r>
        <w:t xml:space="preserve">@giselle2323 - Espero que ele não descubra todos os meus tweets de novela.</w:t>
      </w:r>
    </w:p>
    <w:p>
      <w:r>
        <w:t xml:space="preserve">Não deve beber vinho barato</w:t>
      </w:r>
    </w:p>
    <w:p>
      <w:r>
        <w:t xml:space="preserve">@shereemcfly09 ooh que é um começo cedo eu tenho cama planejada para aquela hora...ha...LoveYouJonesy XxX</w:t>
      </w:r>
    </w:p>
    <w:p>
      <w:r>
        <w:t xml:space="preserve">Tão triste que a Aki está fora durante o resto da temporada!</w:t>
      </w:r>
    </w:p>
    <w:p>
      <w:r>
        <w:t xml:space="preserve">chateado... choro de sexta à noite!</w:t>
      </w:r>
    </w:p>
    <w:p>
      <w:r>
        <w:t xml:space="preserve">@JennyLouis_420 Por que baby?</w:t>
      </w:r>
    </w:p>
    <w:p>
      <w:r>
        <w:t xml:space="preserve">Desejando poder ver a manchete N*E*R*D @ Fest no DePaul hoje à noite</w:t>
      </w:r>
    </w:p>
    <w:p>
      <w:r>
        <w:t xml:space="preserve">Eu preciso de palavras de inspiração onde está @iamddy e @RevRunWisdom quando você precisa delas??</w:t>
      </w:r>
    </w:p>
    <w:p>
      <w:r>
        <w:t xml:space="preserve">quer ir para casa e ver Erin</w:t>
      </w:r>
    </w:p>
    <w:p>
      <w:r>
        <w:t xml:space="preserve">Não tenho ninguém para ir ao show da primavera com</w:t>
      </w:r>
    </w:p>
    <w:p>
      <w:r>
        <w:t xml:space="preserve">@ZAmmi *hugs* Desculpe-me... qualquer coisa que eu possa fazer?</w:t>
      </w:r>
    </w:p>
    <w:p>
      <w:r>
        <w:t xml:space="preserve">@kearycolbert june 15, 1995, chino hills, CA. No 1 dia em que choveu em junho no SoCal... tivemos uma formatura externa; tivemos 2 mudanças no ginásio.</w:t>
      </w:r>
    </w:p>
    <w:p>
      <w:r>
        <w:t xml:space="preserve">Estou de castigo até amanhã. Desculpe a qualquer um com quem eu tenha feito planos.  Terá que ser amanhã. (aborrecido) http://plurk.com/p/x332r</w:t>
      </w:r>
    </w:p>
    <w:p>
      <w:r>
        <w:t xml:space="preserve">@ForrestTheCat awwww, eu odeio que as famílias sejam corretoras por humuns. Maybee, você o vê agin wun day.</w:t>
      </w:r>
    </w:p>
    <w:p>
      <w:r>
        <w:t xml:space="preserve">@BonjourHoney Guilt trips, feeling sick, pressure. stress and too much drama</w:t>
      </w:r>
    </w:p>
    <w:p>
      <w:r>
        <w:t xml:space="preserve">tentando consertar o ipod de minha irmã e depois a phoenix amanhã de manhã às 445 da manhã! espero realmente poder jogar este torneio. cerca estúpida.</w:t>
      </w:r>
    </w:p>
    <w:p>
      <w:r>
        <w:t xml:space="preserve">Alguém me leve para Reno</w:t>
      </w:r>
    </w:p>
    <w:p>
      <w:r>
        <w:t xml:space="preserve">lumiere não se impressiona com meu abraço, mas, mais uma vez, quem é http://sml.vg/jL0kI1</w:t>
      </w:r>
    </w:p>
    <w:p>
      <w:r>
        <w:t xml:space="preserve">Não tem idade legal suficiente para conseguir um emprego de verão fora do trabalho de babá.</w:t>
      </w:r>
    </w:p>
    <w:p>
      <w:r>
        <w:t xml:space="preserve">@thehar acabou de receber o tweet Zion</w:t>
      </w:r>
    </w:p>
    <w:p>
      <w:r>
        <w:t xml:space="preserve">Trabalhando duro demais.    Pelo menos as graduações terminaram.</w:t>
      </w:r>
    </w:p>
    <w:p>
      <w:r>
        <w:t xml:space="preserve">acabou de dizer adeus ao irmão mais novo.  #misshimalready</w:t>
      </w:r>
    </w:p>
    <w:p>
      <w:r>
        <w:t xml:space="preserve">@Mattshiloh Infelizmente seu conserto não funcionou...   Oh bem, eu estou me amando de qualquer maneira!</w:t>
      </w:r>
    </w:p>
    <w:p>
      <w:r>
        <w:t xml:space="preserve">@BraveMaiden Eu também não tenho tanto tempo aqui. Vai ficar pior agora que as meninas voltam para casa no verão.  Cheira mal.</w:t>
      </w:r>
    </w:p>
    <w:p>
      <w:r>
        <w:t xml:space="preserve">@nicolacrossley. Ingressos, eu preciso de meus ingressos, onde estão meus ingressos. eu quero meus ingressos</w:t>
      </w:r>
    </w:p>
    <w:p>
      <w:r>
        <w:t xml:space="preserve">O arame do meu sutiã está me espetando na axila</w:t>
      </w:r>
    </w:p>
    <w:p>
      <w:r>
        <w:t xml:space="preserve">.@aragornrain: nenhum seguro saúde não é uma opção.</w:t>
      </w:r>
    </w:p>
    <w:p>
      <w:r>
        <w:t xml:space="preserve">quando hoje caí de cu, rasguei meus boxers volcom azuis</w:t>
      </w:r>
    </w:p>
    <w:p>
      <w:r>
        <w:t xml:space="preserve">@Linooo Ahhh!  Eu seiwww! Eu vi nos dias 5 e 6 de maio em Newcastle e foi tão bom!!! Estou muito animado para o dia 6 de junho, como também para o meu dia!</w:t>
      </w:r>
    </w:p>
    <w:p>
      <w:r>
        <w:t xml:space="preserve">temo que a nave espacial não seja longa para esta terra. ela apenas me encalhou e edwin na rodovia. havia fumaça</w:t>
      </w:r>
    </w:p>
    <w:p>
      <w:r>
        <w:t xml:space="preserve">http://twitpic.com/67ykl - A bolsa roubada - quando era nova da loja...ver tags ainda nela</w:t>
      </w:r>
    </w:p>
    <w:p>
      <w:r>
        <w:t xml:space="preserve">É melhor deixar algumas coisas por dizer. É melhor se apenas eu souber</w:t>
      </w:r>
    </w:p>
    <w:p>
      <w:r>
        <w:t xml:space="preserve">http://twitpic.com/67ykt - Estamos perdendo até agora.....</w:t>
      </w:r>
    </w:p>
    <w:p>
      <w:r>
        <w:t xml:space="preserve">diz que nosso poder se esgotou...o que RARELMENTE acontece...e eu não tinha guardado meu jogo de simulação há algum tempo. http://plurk.com/p/x334f</w:t>
      </w:r>
    </w:p>
    <w:p>
      <w:r>
        <w:t xml:space="preserve">minha tv é tão chata</w:t>
      </w:r>
    </w:p>
    <w:p>
      <w:r>
        <w:t xml:space="preserve">Começou a se sentir mal novamente ugh. Eu odeio quando não me sinto bem!!</w:t>
      </w:r>
    </w:p>
    <w:p>
      <w:r>
        <w:t xml:space="preserve">@BunnyBridget I would LOVE to learn trapeze! Eu queria fazer isso desde que era criança. Infelizmente, não há nenhum lugar onde eu moro que ensine</w:t>
      </w:r>
    </w:p>
    <w:p>
      <w:r>
        <w:t xml:space="preserve">é estranho como pensar no 2º de maio mudou totalmente meu mau humor para a felicidade...eu sinto tanta falta de @honorsociety</w:t>
      </w:r>
    </w:p>
    <w:p>
      <w:r>
        <w:t xml:space="preserve">Viver por conta própria não é nada agradável. Sinto falta da minha mãe</w:t>
      </w:r>
    </w:p>
    <w:p>
      <w:r>
        <w:t xml:space="preserve">Oh meu ex / companheiro de quarto está se mudando hoje</w:t>
      </w:r>
    </w:p>
    <w:p>
      <w:r>
        <w:t xml:space="preserve">possuir 2nit mas não posso ir.</w:t>
      </w:r>
    </w:p>
    <w:p>
      <w:r>
        <w:t xml:space="preserve">Escrevendo relatórios....</w:t>
      </w:r>
    </w:p>
    <w:p>
      <w:r>
        <w:t xml:space="preserve">aww dude... não é justo. eu pensei que esse era o objetivo desta coisa</w:t>
      </w:r>
    </w:p>
    <w:p>
      <w:r>
        <w:t xml:space="preserve">Carro esportivo + freio = pneu furado.</w:t>
      </w:r>
    </w:p>
    <w:p>
      <w:r>
        <w:t xml:space="preserve">sentado na cama onde estarei durante o fim de semana.</w:t>
      </w:r>
    </w:p>
    <w:p>
      <w:r>
        <w:t xml:space="preserve">Crazy Legs é peepin @nina_parks at the pool hahaha Ela gosta de grafistas, não de b-boys, desculpe</w:t>
      </w:r>
    </w:p>
    <w:p>
      <w:r>
        <w:t xml:space="preserve">para salvar meu coração, acho que a Imma me deixou ir! Eu posso me ver me machucando com você!</w:t>
      </w:r>
    </w:p>
    <w:p>
      <w:r>
        <w:t xml:space="preserve">@TomCopestake Sinto muito. Você chegará lá, não se preocupe, um dia de cada vez.  Devemos "pendurar" quando você terminar.</w:t>
      </w:r>
    </w:p>
    <w:p>
      <w:r>
        <w:t xml:space="preserve">Esperando a chegada do jogo de Denver... mas não acho que eles vão ganhar Lakers é uma droga rs :p.... Vamos lá Denver!!</w:t>
      </w:r>
    </w:p>
    <w:p>
      <w:r>
        <w:t xml:space="preserve">@imlostinbooks Agora é a vez, @Vasilly e @Devourerofbooks ganharam.  Desculpe</w:t>
      </w:r>
    </w:p>
    <w:p>
      <w:r>
        <w:t xml:space="preserve">Uau, é quente e miserável. As pessoas provavelmente estão se matando agora mesmo...</w:t>
      </w:r>
    </w:p>
    <w:p>
      <w:r>
        <w:t xml:space="preserve">Dirigido à beira-mar para uma bebida rápida com o escritório...O Edifício Corsen, claro, foi reservado... Alguma sugestão?</w:t>
      </w:r>
    </w:p>
    <w:p>
      <w:r>
        <w:t xml:space="preserve">@staaceeyy weeooow, eu me sinto gordo.... lembro quando eu costumava pesar tanto pfffffffffffffffffffffffffffffffffffftttt há muito tempo, hahaha</w:t>
      </w:r>
    </w:p>
    <w:p>
      <w:r>
        <w:t xml:space="preserve">@JuliaBronwyn I acidentalmente deixei-a cair &amp; agora a tela está toda bagunçada</w:t>
      </w:r>
    </w:p>
    <w:p>
      <w:r>
        <w:t xml:space="preserve">Uau, é como um festival VPL em frente ao meu escritório agora mesmo.</w:t>
      </w:r>
    </w:p>
    <w:p>
      <w:r>
        <w:t xml:space="preserve">Fico com uma cara triste instantânea quando vejo uma criança pequena perder seu balão</w:t>
      </w:r>
    </w:p>
    <w:p>
      <w:r>
        <w:t xml:space="preserve">Quase saíram da Apple Store com meu MBP, mas não tinham o ventilador de reposição em estoque.</w:t>
      </w:r>
    </w:p>
    <w:p>
      <w:r>
        <w:t xml:space="preserve">não sei o que comer no café da manhã hmmmmmmm estou com tanta fome</w:t>
      </w:r>
    </w:p>
    <w:p>
      <w:r>
        <w:t xml:space="preserve">Kristen, sinto sua falta</w:t>
      </w:r>
    </w:p>
    <w:p>
      <w:r>
        <w:t xml:space="preserve">@davidmihm Por favor, não mais tweet-memes</w:t>
      </w:r>
    </w:p>
    <w:p>
      <w:r>
        <w:t xml:space="preserve">@DeckEnt não havia espaço suficiente para mim...</w:t>
      </w:r>
    </w:p>
    <w:p>
      <w:r>
        <w:t xml:space="preserve">Estou tão cansado e tenho 17 horas para trabalhar amanhã</w:t>
      </w:r>
    </w:p>
    <w:p>
      <w:r>
        <w:t xml:space="preserve">Estou tão feliz por meu show ainda estar a uma semana de distância...Estou ficando tão doente e preciso de tempo para me recuperar!! Meus pulmões estão doendo tanto agora</w:t>
      </w:r>
    </w:p>
    <w:p>
      <w:r>
        <w:t xml:space="preserve">garota fila a para o jantar. Espero que eu me sinta melhor. Minha cabeça e meus olhos estão me matando.</w:t>
      </w:r>
    </w:p>
    <w:p>
      <w:r>
        <w:t xml:space="preserve">Sim. Essa boa sensação não durou muito. Voltei a dormir para mim.</w:t>
      </w:r>
    </w:p>
    <w:p>
      <w:r>
        <w:t xml:space="preserve">Restaurar meu iPod touch me pareceu eutanásia. Eu estava matando-o de bom grado.</w:t>
      </w:r>
    </w:p>
    <w:p>
      <w:r>
        <w:t xml:space="preserve">Como o Dia 26 passou de um vídeo de bom orçamento (imma colocou-o nela) para um vídeo de tão baixo orçamento (Stadium Music) O fim pode estar próximo para eles</w:t>
      </w:r>
    </w:p>
    <w:p>
      <w:r>
        <w:t xml:space="preserve">Minha mãe me irritou muito, então agora estamos na Rádio AOL, procurando a Brooks &amp; Dunn.</w:t>
      </w:r>
    </w:p>
    <w:p>
      <w:r>
        <w:t xml:space="preserve">Feeeel como ima die! Agora, a caminho da floresta tropical.  !! Eu preciso de um dia de spa feminino o mais rápido possível!</w:t>
      </w:r>
    </w:p>
    <w:p>
      <w:r>
        <w:t xml:space="preserve">Muito mais deprimido!!!!</w:t>
      </w:r>
    </w:p>
    <w:p>
      <w:r>
        <w:t xml:space="preserve">As dores de cabeça são estúpidas.</w:t>
      </w:r>
    </w:p>
    <w:p>
      <w:r>
        <w:t xml:space="preserve">O golfe terminou cedo</w:t>
      </w:r>
    </w:p>
    <w:p>
      <w:r>
        <w:t xml:space="preserve">Odeio partir o coração de todo mundo, mas a confirmação de que Austin &amp; Sophia NÃO o faz e nunca mais teve um twitter em outro dia triste!!</w:t>
      </w:r>
    </w:p>
    <w:p>
      <w:r>
        <w:t xml:space="preserve">St joe é sujo.</w:t>
      </w:r>
    </w:p>
    <w:p>
      <w:r>
        <w:t xml:space="preserve">Estabelecendo marcadores em minha nova Curva de Blackberry. Agora qualquer pessoa do trabalho pode me contactar a qualquer momento!</w:t>
      </w:r>
    </w:p>
    <w:p>
      <w:r>
        <w:t xml:space="preserve">@vmarinelliRVA Lamento imenso saber que ele tem parvo. Boas vibrações estão chegando ao seu caminho.</w:t>
      </w:r>
    </w:p>
    <w:p>
      <w:r>
        <w:t xml:space="preserve">Sushi c/ @ryan888 bem cozinhado vegetariano para me acompanhar agora à festa de aniversário do Trolley Car Car na McKinney Ave. Sinto-me acidentalmente acordado por uma vez!</w:t>
      </w:r>
    </w:p>
    <w:p>
      <w:r>
        <w:t xml:space="preserve">@donttreeriddle Oh não!! Sorvete derretido = não quero.</w:t>
      </w:r>
    </w:p>
    <w:p>
      <w:r>
        <w:t xml:space="preserve">@g1mm34d meu erro. Eu pensei que você estava falando de hoje</w:t>
      </w:r>
    </w:p>
    <w:p>
      <w:r>
        <w:t xml:space="preserve">deitar, uughh dunt sentir-se bem</w:t>
      </w:r>
    </w:p>
    <w:p>
      <w:r>
        <w:t xml:space="preserve">Ocorreu-me que esta noite é a Noite do Baile de Finalistas de Cheri, em 12 de janeiro de 2008. 970 milhas torna isso um pouco difícil.</w:t>
      </w:r>
    </w:p>
    <w:p>
      <w:r>
        <w:t xml:space="preserve">temendo este fim de semana, cada minuto dele sou eu fazendo o curso que devo fazer durante a semana E aprendendo 2 páginas de francês falando</w:t>
      </w:r>
    </w:p>
    <w:p>
      <w:r>
        <w:t xml:space="preserve">tão farto com isto</w:t>
      </w:r>
    </w:p>
    <w:p>
      <w:r>
        <w:t xml:space="preserve">faltando alguém...</w:t>
      </w:r>
    </w:p>
    <w:p>
      <w:r>
        <w:t xml:space="preserve">Há formigas no meu pirulito</w:t>
      </w:r>
    </w:p>
    <w:p>
      <w:r>
        <w:t xml:space="preserve">Meus braços doem</w:t>
      </w:r>
    </w:p>
    <w:p>
      <w:r>
        <w:t xml:space="preserve">OMG como é triste a família Royle onde morre Nana estou soluçando!!!! :*( é a coisa mais triste que eu já assisti</w:t>
      </w:r>
    </w:p>
    <w:p>
      <w:r>
        <w:t xml:space="preserve">Eu tinha manteiga de amendoim na barba e me senti estranho depois... e a lavagem corporal do machado me queimou os olhos... mas agora eles estão bem.</w:t>
      </w:r>
    </w:p>
    <w:p>
      <w:r>
        <w:t xml:space="preserve">@MyInnerCougarLamentamos que seu dia tenha sido tão ruim...</w:t>
      </w:r>
    </w:p>
    <w:p>
      <w:r>
        <w:t xml:space="preserve">@Wonder33Mulher Sim, eu vi Mitch Hedberg e toda essa coisa do fio dental.  Ele é hilariante.  Eu &lt;3 ele.  Pobre rapaz</w:t>
      </w:r>
    </w:p>
    <w:p>
      <w:r>
        <w:t xml:space="preserve">Omnomnom JUST veio online para 69 e-mails não lidos, assim como meu backlog de ontem http://tinyurl.com/lxjdjc</w:t>
      </w:r>
    </w:p>
    <w:p>
      <w:r>
        <w:t xml:space="preserve">H]ouse começa no domingo e estou triste por não poder pagar o Sky,</w:t>
      </w:r>
    </w:p>
    <w:p>
      <w:r>
        <w:t xml:space="preserve">@RVDS maldição eu queria lhe perguntar sobre alguém que eu poderia estar atirando mas não consigo lembrar o nome dela agora</w:t>
      </w:r>
    </w:p>
    <w:p>
      <w:r>
        <w:t xml:space="preserve">@FattKiddBep fiz um vídeo para você, provando meus esquiLLs que você negou, mas meu padrasto disse que me negaria se eu o postasse ~ sowey</w:t>
      </w:r>
    </w:p>
    <w:p>
      <w:r>
        <w:t xml:space="preserve">está assistindo "Wall Street", e percebendo que, por estar em um canal de cinema, ela não vai ter uma pausa no penico</w:t>
      </w:r>
    </w:p>
    <w:p>
      <w:r>
        <w:t xml:space="preserve">UP não é im 3-D...</w:t>
      </w:r>
    </w:p>
    <w:p>
      <w:r>
        <w:t xml:space="preserve">@ktml bom trabalho comprando coda dude! É uma ótima aplicação! Infelizmente, eu a comprei quando estava cheia de $99USD #jealous</w:t>
      </w:r>
    </w:p>
    <w:p>
      <w:r>
        <w:t xml:space="preserve">GRRRR!!! É VOLTAR!!!!! E o que eu quero dizer é minha dor de cabeça Mas no * * lado bom.... é só de um lado!!!! /\/\/\/\/\</w:t>
      </w:r>
    </w:p>
    <w:p>
      <w:r>
        <w:t xml:space="preserve">@norasake Infelizmente, não. Não veio com um...</w:t>
      </w:r>
    </w:p>
    <w:p>
      <w:r>
        <w:t xml:space="preserve">@WaylandSmalley Eu também não. Mas não se trata mais do que queremos. Trata-se de justiça. E a justiça é o que o governo diz que é.</w:t>
      </w:r>
    </w:p>
    <w:p>
      <w:r>
        <w:t xml:space="preserve">Limpeza da casa! Estou tão entediante...</w:t>
      </w:r>
    </w:p>
    <w:p>
      <w:r>
        <w:t xml:space="preserve">@framolamdu omg o que é uma pena sobre Hollie, acabei de ver o clipe u postado</w:t>
      </w:r>
    </w:p>
    <w:p>
      <w:r>
        <w:t xml:space="preserve">Sofrimento de Hemorróidas.</w:t>
      </w:r>
    </w:p>
    <w:p>
      <w:r>
        <w:t xml:space="preserve">@KSegIII meus primos se mudaram para lá há cerca de 2 anos e eu sinto muito a falta deles. Eu estava apenas olhando para o facebook deles e agora estou triste</w:t>
      </w:r>
    </w:p>
    <w:p>
      <w:r>
        <w:t xml:space="preserve">@tarraxo não tenho certeza.  Btw, YAY FOR WICKED TICKETS! Isso é fantástico! Quando você vai?</w:t>
      </w:r>
    </w:p>
    <w:p>
      <w:r>
        <w:t xml:space="preserve">@irgxana eu sei... kittie deve ser um profissional....</w:t>
      </w:r>
    </w:p>
    <w:p>
      <w:r>
        <w:t xml:space="preserve">@dahlhalla Só tenho 6' 0"</w:t>
      </w:r>
    </w:p>
    <w:p>
      <w:r>
        <w:t xml:space="preserve">Bastava tocar o irlandês. Bêbado. Deve confiscar o telefone. Odeio-o muito.</w:t>
      </w:r>
    </w:p>
    <w:p>
      <w:r>
        <w:t xml:space="preserve">infelizmente a página 006 vai ser uma droga, mas pelo menos eu tentei muito antes de decidir seguir em frente.</w:t>
      </w:r>
    </w:p>
    <w:p>
      <w:r>
        <w:t xml:space="preserve">@RelientTU Isso seria muito SOOOOOO e Geeky ao NÍVEL máximo! Mas eu trabalho das 9 às 530 da manhã</w:t>
      </w:r>
    </w:p>
    <w:p>
      <w:r>
        <w:t xml:space="preserve">o melhor espetáculo da minha vida. mcfly é o meu mundo, quero conhecer vocês ;;</w:t>
      </w:r>
    </w:p>
    <w:p>
      <w:r>
        <w:t xml:space="preserve">@iamcheerbear eu sei que é uma merda. de qualquer forma você pode conseguir uma identificação falsa ou algo assim?</w:t>
      </w:r>
    </w:p>
    <w:p>
      <w:r>
        <w:t xml:space="preserve">@VWayne noooo desculpe meu amor...depois disso vou estourar cerca de 7 zyrtec e ir dormir</w:t>
      </w:r>
    </w:p>
    <w:p>
      <w:r>
        <w:t xml:space="preserve">Não haverá mais faccia luna e clarendon</w:t>
      </w:r>
    </w:p>
    <w:p>
      <w:r>
        <w:t xml:space="preserve">Ir para a cama observando um pouco de qi. Acordar amanhã para enfrentar o início do meu último verão no banho. Um pouco eviscerado atm para estar em casa</w:t>
      </w:r>
    </w:p>
    <w:p>
      <w:r>
        <w:t xml:space="preserve">estudo de estudo.  Que divertido em um sábado.</w:t>
      </w:r>
    </w:p>
    <w:p>
      <w:r>
        <w:t xml:space="preserve">Os estúpidos sacos de compras deixaram uma marca vermelha no meu braço</w:t>
      </w:r>
    </w:p>
    <w:p>
      <w:r>
        <w:t xml:space="preserve">@angellr Ocupado, mas fantástico. Tentei desconectar por alguns dias.   Obrigado pelo FF!!</w:t>
      </w:r>
    </w:p>
    <w:p>
      <w:r>
        <w:t xml:space="preserve">@dictums mel talvez algum remédio? tenho pena de você? você tem febre?</w:t>
      </w:r>
    </w:p>
    <w:p>
      <w:r>
        <w:t xml:space="preserve">A dor da enfermagem de volta hoje</w:t>
      </w:r>
    </w:p>
    <w:p>
      <w:r>
        <w:t xml:space="preserve">Esposa e filhos chegaram a San Antonio...quase a Corpus!  Rezando por segurança o resto do caminho.  Acho que vou assistir ao jogo sozinho</w:t>
      </w:r>
    </w:p>
    <w:p>
      <w:r>
        <w:t xml:space="preserve">@medic60 todo trabalho, sem brincadeiras.</w:t>
      </w:r>
    </w:p>
    <w:p>
      <w:r>
        <w:t xml:space="preserve">Eu sou burro no Twitter. Acabei de ver meu "@thecraftpantry.com" e todas as pessoas amáveis que me tweetaram. AH! Desculpe, eu não estou ignorando você, apenas SLOW.</w:t>
      </w:r>
    </w:p>
    <w:p>
      <w:r>
        <w:t xml:space="preserve">@sxtxixtxcxh @b0r3d13 mas eles estão com fome</w:t>
      </w:r>
    </w:p>
    <w:p>
      <w:r>
        <w:t xml:space="preserve">não chegou a ir ver UP!! Oh bem, acabei indo jantar com Blase e Bridget!</w:t>
      </w:r>
    </w:p>
    <w:p>
      <w:r>
        <w:t xml:space="preserve">home=san diego, por que o clima de san jose me derrubou</w:t>
      </w:r>
    </w:p>
    <w:p>
      <w:r>
        <w:t xml:space="preserve">apenas camee de volta do boliche, que eu oficializo em</w:t>
      </w:r>
    </w:p>
    <w:p>
      <w:r>
        <w:t xml:space="preserve">Eu atropelei uma tartaruga.</w:t>
      </w:r>
    </w:p>
    <w:p>
      <w:r>
        <w:t xml:space="preserve">não foi um dia muito bom na casa</w:t>
      </w:r>
    </w:p>
    <w:p>
      <w:r>
        <w:t xml:space="preserve">realmente cansado. e ter que trabalhar o dia todo amanhã, o pensamento disso me deprime. uncoooool....</w:t>
      </w:r>
    </w:p>
    <w:p>
      <w:r>
        <w:t xml:space="preserve">@deegirl825 você só está infeliz por voltar a ocupar a mesma cidade que eu estou chorando agora também.</w:t>
      </w:r>
    </w:p>
    <w:p>
      <w:r>
        <w:t xml:space="preserve">@AwkwardTown eu sei. Mas acho que vou ter que sentir falta disso.  Isto é quando sacrificar dinheiro pela felicidade do trabalho é uma porcaria.</w:t>
      </w:r>
    </w:p>
    <w:p>
      <w:r>
        <w:t xml:space="preserve">@mitchelmusso, eu liguei para o seu say naw e recebi um voicemail para um cara chamado Shannon.</w:t>
      </w:r>
    </w:p>
    <w:p>
      <w:r>
        <w:t xml:space="preserve">@BullyOSullivan lamento ouvir isso.</w:t>
      </w:r>
    </w:p>
    <w:p>
      <w:r>
        <w:t xml:space="preserve">Tocou um show hoje à noite @ Chinnerys, Southend. Rasguei a correia do meu violão, arranquei as cordas e depois joguei meu violão pelo palco.</w:t>
      </w:r>
    </w:p>
    <w:p>
      <w:r>
        <w:t xml:space="preserve">acho que sou o único 1 ligado!!!</w:t>
      </w:r>
    </w:p>
    <w:p>
      <w:r>
        <w:t xml:space="preserve">@plbrickner não Não me importo Kent é só que minha melhor amiga está indo lá e vou sentir falta dela</w:t>
      </w:r>
    </w:p>
    <w:p>
      <w:r>
        <w:t xml:space="preserve">não pode chegar à formatura...</w:t>
      </w:r>
    </w:p>
    <w:p>
      <w:r>
        <w:t xml:space="preserve">@dino2gnt Sim, estou me preparando para ir comer pizza. Então nada a fazer Talvez @hazard_2gnt queira jogar Xbox.</w:t>
      </w:r>
    </w:p>
    <w:p>
      <w:r>
        <w:t xml:space="preserve">@firebird06 ya Eu NUNCA o toco...Eu basicamente só estou usando meu PS3 hoje em dia</w:t>
      </w:r>
    </w:p>
    <w:p>
      <w:r>
        <w:t xml:space="preserve">@StanGill Uh.... o que isso significa?</w:t>
      </w:r>
    </w:p>
    <w:p>
      <w:r>
        <w:t xml:space="preserve">ficou de pé, novamente</w:t>
      </w:r>
    </w:p>
    <w:p>
      <w:r>
        <w:t xml:space="preserve">@anthonyamor hey membro quando éramos melhores amigos que você e Anthony. Isso foi muito doce ha. Uma maneira de ser um comerciante para o weiner.</w:t>
      </w:r>
    </w:p>
    <w:p>
      <w:r>
        <w:t xml:space="preserve">@BADDESTnLA Estou no trânsito na 405 e ainda não vejo o sol</w:t>
      </w:r>
    </w:p>
    <w:p>
      <w:r>
        <w:t xml:space="preserve">tierd.i só quero falar</w:t>
      </w:r>
    </w:p>
    <w:p>
      <w:r>
        <w:t xml:space="preserve">@KrissyJill fuck.  Só está no Canadá neste momento.</w:t>
      </w:r>
    </w:p>
    <w:p>
      <w:r>
        <w:t xml:space="preserve">Estou nervoso... Espero entrar... isto pode ser um erro caro... mais como procrastinação e suposição...</w:t>
      </w:r>
    </w:p>
    <w:p>
      <w:r>
        <w:t xml:space="preserve">@backstreetboys why!!!! u tem que trazer isso até você 24 horas por dia, 7 dias por semana, como a @backstreet_team</w:t>
      </w:r>
    </w:p>
    <w:p>
      <w:r>
        <w:t xml:space="preserve">Não posso evitar que eu seja um NAZI GRAMMAR!</w:t>
      </w:r>
    </w:p>
    <w:p>
      <w:r>
        <w:t xml:space="preserve">@xxiolla1@dougreport como posso ler o artigo do Floyd diz que é privado - estranho - funciona para mim...</w:t>
      </w:r>
    </w:p>
    <w:p>
      <w:r>
        <w:t xml:space="preserve">sentado por aí fazendo fuck all....tired</w:t>
      </w:r>
    </w:p>
    <w:p>
      <w:r>
        <w:t xml:space="preserve">tão entediado...já sinto falta de todos</w:t>
      </w:r>
    </w:p>
    <w:p>
      <w:r>
        <w:t xml:space="preserve">Eli nas urgências picaram seu dedo por açúcar no sangue e ele estava tentando não chorar http://twitpic.com/67z2q</w:t>
      </w:r>
    </w:p>
    <w:p>
      <w:r>
        <w:t xml:space="preserve">Sinto falta de Vermont</w:t>
      </w:r>
    </w:p>
    <w:p>
      <w:r>
        <w:t xml:space="preserve">@rodmcnasty000 Sinto sua falta</w:t>
      </w:r>
    </w:p>
    <w:p>
      <w:r>
        <w:t xml:space="preserve">@RobPattzNews Youtube? fora dos EUA não pode vê-lo</w:t>
      </w:r>
    </w:p>
    <w:p>
      <w:r>
        <w:t xml:space="preserve">@MyroneTadrid aw seu último " selenagomezÚltimo dia de filmagem Adeus, Canadá. "</w:t>
      </w:r>
    </w:p>
    <w:p>
      <w:r>
        <w:t xml:space="preserve">@hollymarie79 Eu tenho o twitter mas não posso segui-lo</w:t>
      </w:r>
    </w:p>
    <w:p>
      <w:r>
        <w:t xml:space="preserve">@knitkat it stings</w:t>
      </w:r>
    </w:p>
    <w:p>
      <w:r>
        <w:t xml:space="preserve">Tinha que chover sobre mim quase um dia perfeito, agora minhas roupas estão molhadas.</w:t>
      </w:r>
    </w:p>
    <w:p>
      <w:r>
        <w:t xml:space="preserve">@soxdeepinstatic eu sei, eu gostaria de ter podido brincar com você toda a reunião do semestre de primavera foi bom, apenas uma introdução</w:t>
      </w:r>
    </w:p>
    <w:p>
      <w:r>
        <w:t xml:space="preserve">Quero ouvir o que está escrito em inglês Send It On</w:t>
      </w:r>
    </w:p>
    <w:p>
      <w:r>
        <w:t xml:space="preserve">eu não me sinto muito bem</w:t>
      </w:r>
    </w:p>
    <w:p>
      <w:r>
        <w:t xml:space="preserve">@alilje, por que você diz que eu sou um idiota? eu acho isso doloroso!</w:t>
      </w:r>
    </w:p>
    <w:p>
      <w:r>
        <w:t xml:space="preserve">@bellagm sim isso é uma porcaria. sinto sua falta</w:t>
      </w:r>
    </w:p>
    <w:p>
      <w:r>
        <w:t xml:space="preserve">@karyva quero alexis bledel de volta à tela todas as quintas-feiras à noite</w:t>
      </w:r>
    </w:p>
    <w:p>
      <w:r>
        <w:t xml:space="preserve">@calvinharris Você deve conseguir ingressos que a Escócia lhe disse! Eles ainda não estão vendendo ingressos para QUALQUER de suas datas escocesas!</w:t>
      </w:r>
    </w:p>
    <w:p>
      <w:r>
        <w:t xml:space="preserve">@dance2jeffreee lOL 518 que não foi o ano que eu nasci rs</w:t>
      </w:r>
    </w:p>
    <w:p>
      <w:r>
        <w:t xml:space="preserve">As novas canções de Drew me fazem chorar.  Eu já sinto falta do Thomas!</w:t>
      </w:r>
    </w:p>
    <w:p>
      <w:r>
        <w:t xml:space="preserve">@juicystar007 Eu não consigo entrar, estou em uma sala de espera</w:t>
      </w:r>
    </w:p>
    <w:p>
      <w:r>
        <w:t xml:space="preserve">goodbyeeee Arizona. Vejo você em 3 semanas.</w:t>
      </w:r>
    </w:p>
    <w:p>
      <w:r>
        <w:t xml:space="preserve">nada para fazer em uma sexta-feira à noite</w:t>
      </w:r>
    </w:p>
    <w:p>
      <w:r>
        <w:t xml:space="preserve">Tentando dormir, mas está muito quente!</w:t>
      </w:r>
    </w:p>
    <w:p>
      <w:r>
        <w:t xml:space="preserve">@MissJizzle Sim, a economia não presta para o SO BAD.  Sim, eu sei o que é uma cafeteria. Estou desempregado no momento e odeio isso!</w:t>
      </w:r>
    </w:p>
    <w:p>
      <w:r>
        <w:t xml:space="preserve">Big Sam Houston não é grande o suficiente para superar os desafios da fotografia em movimento de automóvel-iphone http://yfrog.com/0xhu5j</w:t>
      </w:r>
    </w:p>
    <w:p>
      <w:r>
        <w:t xml:space="preserve">Boo Estou solitário e entediado</w:t>
      </w:r>
    </w:p>
    <w:p>
      <w:r>
        <w:t xml:space="preserve">tentei prostituir meu twitter @ FFAF mas LJ morre toda vez que eu tento</w:t>
      </w:r>
    </w:p>
    <w:p>
      <w:r>
        <w:t xml:space="preserve">Meu amigo me enviou um sms tão doce. Mal posso esperar para vê-lo, na verdade estou com saudades de você</w:t>
      </w:r>
    </w:p>
    <w:p>
      <w:r>
        <w:t xml:space="preserve">tenho que estar no trabalho às 5 da manhã ... graças a mim ppl estará recebendo seus malditos starbucks. paz fora ppls!</w:t>
      </w:r>
    </w:p>
    <w:p>
      <w:r>
        <w:t xml:space="preserve">POR FAVOR, ALGUÉM, POR FAVOR?</w:t>
      </w:r>
    </w:p>
    <w:p>
      <w:r>
        <w:t xml:space="preserve">faltando meus bffls! faltando meus encontros de sexta-feira à noite! cachorros-quentes para o jantar, então quem sabe o que a noite reserva!</w:t>
      </w:r>
    </w:p>
    <w:p>
      <w:r>
        <w:t xml:space="preserve">Quero me tornar vegetariano, vai ser tão difícil!</w:t>
      </w:r>
    </w:p>
    <w:p>
      <w:r>
        <w:t xml:space="preserve">Uau que tempestade acabamos de ter!!! Agora sem poder</w:t>
      </w:r>
    </w:p>
    <w:p>
      <w:r>
        <w:t xml:space="preserve">UP está fora hoje!!! Por que minha cabeça dói tanto?!?!?!?!?!?   Eu quero ver isso!!!!</w:t>
      </w:r>
    </w:p>
    <w:p>
      <w:r>
        <w:t xml:space="preserve">@adamtheeditor ouvi dizer que foi decepcionante, o que me decepcionou antes mesmo de tê-lo visto.  Que desperdício de C. Bale.</w:t>
      </w:r>
    </w:p>
    <w:p>
      <w:r>
        <w:t xml:space="preserve">@TraceyHewins Cansado! Talvez eu tenha que ir para a cama. O problema é que sinto falta de todos os meus amigos americanos da noite.     X</w:t>
      </w:r>
    </w:p>
    <w:p>
      <w:r>
        <w:t xml:space="preserve">@showtime757 Eu quero ir</w:t>
      </w:r>
    </w:p>
    <w:p>
      <w:r>
        <w:t xml:space="preserve">desejando poder ir ao CaBo esta noite</w:t>
      </w:r>
    </w:p>
    <w:p>
      <w:r>
        <w:t xml:space="preserve">@CSURyan Estou surpreso que você não tenha disparado @StuckeyCSU por anunciar o mundo inteiro do seu corpo que eles tinham encontrado "Egoísta".</w:t>
      </w:r>
    </w:p>
    <w:p>
      <w:r>
        <w:t xml:space="preserve">Eu não gosto do meu vestido</w:t>
      </w:r>
    </w:p>
    <w:p>
      <w:r>
        <w:t xml:space="preserve">@nomadiquemc Eu quero estar em @urbangrind</w:t>
      </w:r>
    </w:p>
    <w:p>
      <w:r>
        <w:t xml:space="preserve">Eu gostaria de ter meu iPod , eu preciso de alguns jonas . Sinto falta de suas vozes sexy JB para sempre!</w:t>
      </w:r>
    </w:p>
    <w:p>
      <w:r>
        <w:t xml:space="preserve">Oh, mas a graxa está em VH1! Está quase terminando, embora http://myloc.me/2215</w:t>
      </w:r>
    </w:p>
    <w:p>
      <w:r>
        <w:t xml:space="preserve">Ugh que o walmart era tão quente e branco que eu posso ver como as pessoas se tornam agorafóbicas?</w:t>
      </w:r>
    </w:p>
    <w:p>
      <w:r>
        <w:t xml:space="preserve">Acabei de chegar da escola LOL 2 semanas e meia de férias!!! Depois de 2 férias escolares de verão</w:t>
      </w:r>
    </w:p>
    <w:p>
      <w:r>
        <w:t xml:space="preserve">@dougiemcfly http://twitpic.com/67uc7 - você pode me emprestar um? Eu também estou constipado.</w:t>
      </w:r>
    </w:p>
    <w:p>
      <w:r>
        <w:t xml:space="preserve">Estou me mudando para o Canadá</w:t>
      </w:r>
    </w:p>
    <w:p>
      <w:r>
        <w:t xml:space="preserve">oficialmente tem olho rosa.</w:t>
      </w:r>
    </w:p>
    <w:p>
      <w:r>
        <w:t xml:space="preserve">a viagem foi realmente ótima. mas não posso acreditar que os verões aqui</w:t>
      </w:r>
    </w:p>
    <w:p>
      <w:r>
        <w:t xml:space="preserve">é bonito demais para ficar dentro</w:t>
      </w:r>
    </w:p>
    <w:p>
      <w:r>
        <w:t xml:space="preserve">Tentar descobrir isso... não está indo bem</w:t>
      </w:r>
    </w:p>
    <w:p>
      <w:r>
        <w:t xml:space="preserve">Sinto falta dos meus cachorros...</w:t>
      </w:r>
    </w:p>
    <w:p>
      <w:r>
        <w:t xml:space="preserve">Alguém quer meu nutella mochi de chocolate? Vai ser um desperdício</w:t>
      </w:r>
    </w:p>
    <w:p>
      <w:r>
        <w:t xml:space="preserve">@RIngram08 feliz por você cozinhar Estou tão cansado</w:t>
      </w:r>
    </w:p>
    <w:p>
      <w:r>
        <w:t xml:space="preserve">@juandeleon1021 não seja mau.... Tenho que dá-lo ao meu irmão neste fim de semana</w:t>
      </w:r>
    </w:p>
    <w:p>
      <w:r>
        <w:t xml:space="preserve">Tão envergonhado que eu não vi os tweets que tenho recebido de amáveis seguidores.    Vou fazer melhor, eu prometo!!!</w:t>
      </w:r>
    </w:p>
    <w:p>
      <w:r>
        <w:t xml:space="preserve">Ouchhhhhhh Queimei minha língua frkn</w:t>
      </w:r>
    </w:p>
    <w:p>
      <w:r>
        <w:t xml:space="preserve">Finalmente comendo unagi eu tenho economizado por um tempo! +udon :] AGH Acabei de perceber que a banda que toca hoje no Bear Garden é uma que eu gosto!</w:t>
      </w:r>
    </w:p>
    <w:p>
      <w:r>
        <w:t xml:space="preserve">Quer: Para jogar Sacred 2... Realidade: Passar o dia inteiro no hosp...</w:t>
      </w:r>
    </w:p>
    <w:p>
      <w:r>
        <w:t xml:space="preserve">No meu ensaio...vai perder o jogo, por favor, me mantenha atualizado! Vai Nuggets!</w:t>
      </w:r>
    </w:p>
    <w:p>
      <w:r>
        <w:t xml:space="preserve">@SaberEscritores Aww me sinto mal pelo negro lil nigga. Parece que ele sabe o que está por vir.</w:t>
      </w:r>
    </w:p>
    <w:p>
      <w:r>
        <w:t xml:space="preserve">@Jalisa_ eu sei! meu BG parece emo agora...! lol</w:t>
      </w:r>
    </w:p>
    <w:p>
      <w:r>
        <w:t xml:space="preserve">@jessicaca yeah eu sei que já lido com isso há mais de 2 anos</w:t>
      </w:r>
    </w:p>
    <w:p>
      <w:r>
        <w:t xml:space="preserve">@cthundr Como você poderia ir para Cali sem mim??? Eu estou triste.</w:t>
      </w:r>
    </w:p>
    <w:p>
      <w:r>
        <w:t xml:space="preserve">@BullyOSullivan Oh não! Lamento muito por seus animais de estimação...</w:t>
      </w:r>
    </w:p>
    <w:p>
      <w:r>
        <w:t xml:space="preserve">está se sentindo triste por eu não fazer adeus'z!!!!</w:t>
      </w:r>
    </w:p>
    <w:p>
      <w:r>
        <w:t xml:space="preserve">@Xx_JessicaB_xX yip.....aw vai sentir falta deles em bb</w:t>
      </w:r>
    </w:p>
    <w:p>
      <w:r>
        <w:t xml:space="preserve">@maryviolet sinto falta de estar ao seu lado...</w:t>
      </w:r>
    </w:p>
    <w:p>
      <w:r>
        <w:t xml:space="preserve">deitado do outro lado da minha cama... magoou-me as costas há alguns dias</w:t>
      </w:r>
    </w:p>
    <w:p>
      <w:r>
        <w:t xml:space="preserve">Esta tem sido uma semana sombria.</w:t>
      </w:r>
    </w:p>
    <w:p>
      <w:r>
        <w:t xml:space="preserve">os $60.000 que gastei indo para a faculdade foram bem gastos.  Vou encontrar um homem amanhã no estacionamento da Toys'R'Us para um trabalho de limpeza.</w:t>
      </w:r>
    </w:p>
    <w:p>
      <w:r>
        <w:t xml:space="preserve">O dia começou tão maravilhoso, mas agora nossos filhos estão chorando porque nosso gatinho está desaparecido. Acabamos de voltar de colocar placas por aí.</w:t>
      </w:r>
    </w:p>
    <w:p>
      <w:r>
        <w:t xml:space="preserve">@BigHeadAsian Ahhh...can't do this one.... will be in las Vegas that weekend #noctweetup</w:t>
      </w:r>
    </w:p>
    <w:p>
      <w:r>
        <w:t xml:space="preserve">@AuthorSaoirse_R Drive-in!? srsly!? *jealous* I've ever been to one. there is one down the rd, but it's no longer operational :|</w:t>
      </w:r>
    </w:p>
    <w:p>
      <w:r>
        <w:t xml:space="preserve">Sentir-se um pouco nervoso quando um vírus foi encontrado no computador</w:t>
      </w:r>
    </w:p>
    <w:p>
      <w:r>
        <w:t xml:space="preserve">Salve/Tempestade de granizo aqui. A energia continua a subir e a descer. É uma droga.</w:t>
      </w:r>
    </w:p>
    <w:p>
      <w:r>
        <w:t xml:space="preserve">é sexta-feira aqui em Chicago...e eu estou preso em casa AGH I'M BORED!! grr!</w:t>
      </w:r>
    </w:p>
    <w:p>
      <w:r>
        <w:t xml:space="preserve">porque estou acordado em 5 horas?</w:t>
      </w:r>
    </w:p>
    <w:p>
      <w:r>
        <w:t xml:space="preserve">Eu fui convidado para ir a uma na praia, mas foi muito em cima da hora, quero dizer, por que diabos te dizer 2hrs antes??? de verdade?</w:t>
      </w:r>
    </w:p>
    <w:p>
      <w:r>
        <w:t xml:space="preserve">não posso ir trabalhar amanhã. ainda estou doente grrrr sua ungindo-me agora!x</w:t>
      </w:r>
    </w:p>
    <w:p>
      <w:r>
        <w:t xml:space="preserve">@AndyR3w desejo que eu estivesse rolando com você</w:t>
      </w:r>
    </w:p>
    <w:p>
      <w:r>
        <w:t xml:space="preserve">Sentir falta do meu avô, ir à igreja, foram dois meses difíceis sem ele!!</w:t>
      </w:r>
    </w:p>
    <w:p>
      <w:r>
        <w:t xml:space="preserve">@yummy411 @Cocoabebe Eu sei, certo? Acho que o mais velho não tem mais posição em viagens de campo.</w:t>
      </w:r>
    </w:p>
    <w:p>
      <w:r>
        <w:t xml:space="preserve">@colinmoge o dia que eu preciso para trabalhar</w:t>
      </w:r>
    </w:p>
    <w:p>
      <w:r>
        <w:t xml:space="preserve">@wersching e eu tenho que esperar até janeiro. A vida não é justa!</w:t>
      </w:r>
    </w:p>
    <w:p>
      <w:r>
        <w:t xml:space="preserve">@edincoat Oh não, espero que você o alcance!</w:t>
      </w:r>
    </w:p>
    <w:p>
      <w:r>
        <w:t xml:space="preserve">Meu pai acabou de me dizer que quer me colocar à venda na Craigslist</w:t>
      </w:r>
    </w:p>
    <w:p>
      <w:r>
        <w:t xml:space="preserve">já estou com saudades dos meus bops na casa da mãe para passar a noite observando meu irmãozinho e descansar um pouco para minha festa de aniversário amanhã :-D</w:t>
      </w:r>
    </w:p>
    <w:p>
      <w:r>
        <w:t xml:space="preserve">Sinto-me sózinho</w:t>
      </w:r>
    </w:p>
    <w:p>
      <w:r>
        <w:t xml:space="preserve">Este fim de semana é completamente diferente do último fim de semana.</w:t>
      </w:r>
    </w:p>
    <w:p>
      <w:r>
        <w:t xml:space="preserve">@materialista eu sei que não presto. meu plano de dados é um molho fraco.</w:t>
      </w:r>
    </w:p>
    <w:p>
      <w:r>
        <w:t xml:space="preserve">@Savfortomorrow Si, no bueno Acho que simplesmente não o entretenho :/</w:t>
      </w:r>
    </w:p>
    <w:p>
      <w:r>
        <w:t xml:space="preserve">@mileycyrus minha prima está na cadeia por furto em lojas e drogas ela tem 16 anos! im chateado por favor me ajude a me sentir melhor</w:t>
      </w:r>
    </w:p>
    <w:p>
      <w:r>
        <w:t xml:space="preserve">A caminho de pegar @DeejaySpider @ aeroporto. Escute #thebeat. Há um jeito nãooooo @djflipout tocaria estes mashups.... AVH seria</w:t>
      </w:r>
    </w:p>
    <w:p>
      <w:r>
        <w:t xml:space="preserve">@PrincessPDexter Ohhh, ele é um homem-gato muito real! Mas ele está bloqueado</w:t>
      </w:r>
    </w:p>
    <w:p>
      <w:r>
        <w:t xml:space="preserve">ainda não consigo entender esta coisa do twitter, não consigo entender o meu perfil e não consigo mudar minha foto de perfil.</w:t>
      </w:r>
    </w:p>
    <w:p>
      <w:r>
        <w:t xml:space="preserve">@cakewrecks que o mesmo cheiro está passando pela casa dos meus avós, papai tem o fumante saindo pelas traseiras...temos uma longa espera para isso.</w:t>
      </w:r>
    </w:p>
    <w:p>
      <w:r>
        <w:t xml:space="preserve">Enviando vibrações de raiva para o indivíduo em um veículo azul que bateu no meu carro no estacionamento do QFC em Broad e não deixou um bilhete</w:t>
      </w:r>
    </w:p>
    <w:p>
      <w:r>
        <w:t xml:space="preserve">Então eu acabei de ter um sonho sexual violento como um clube de luta, envolvendo senhoras fortemente tatuadas. Eu não queria acordar. rs.</w:t>
      </w:r>
    </w:p>
    <w:p>
      <w:r>
        <w:t xml:space="preserve">Pisou no pé da Coco mais cedo enquanto alimentava os gatos; nenhum mal feito AFAIK, mas agora ela foge de mim</w:t>
      </w:r>
    </w:p>
    <w:p>
      <w:r>
        <w:t xml:space="preserve">@justeezy woh ganhou pelo menos você não está na situação de NYC</w:t>
      </w:r>
    </w:p>
    <w:p>
      <w:r>
        <w:t xml:space="preserve">@StaceBDU mas meu dia é JUNHO 19... isto é uma loucura... e eu não vi nenhuma promoção para a minha festa de dia, alguém melhor finalizar isto o mais rápido possível!</w:t>
      </w:r>
    </w:p>
    <w:p>
      <w:r>
        <w:t xml:space="preserve">@RezaEvol awe com o estalar dos dedos e um aceno de cabeça a chuva se foi rs...thxs batem depois</w:t>
      </w:r>
    </w:p>
    <w:p>
      <w:r>
        <w:t xml:space="preserve">@irize yea yea im prestes a me torturar fazendo uma maratona de pernas fedorentas...ima fazer a dança para hrs até que eu não consiga mo</w:t>
      </w:r>
    </w:p>
    <w:p>
      <w:r>
        <w:t xml:space="preserve">oh cara, acabei de ver a notícia do BGT... não é legal. eu amava o greg. aquele garoto chorão dançando era apenas um imo chato do caralho.</w:t>
      </w:r>
    </w:p>
    <w:p>
      <w:r>
        <w:t xml:space="preserve">mamãe voltando de vegas esta noite! indo buscá-la mais tarde em islip seu avião não chega antes das 10:40. KILLME. eu quero minha mamãe</w:t>
      </w:r>
    </w:p>
    <w:p>
      <w:r>
        <w:t xml:space="preserve">@kakrisch im invejoso. im escravizado na loja e você está arrepiando no barco.</w:t>
      </w:r>
    </w:p>
    <w:p>
      <w:r>
        <w:t xml:space="preserve">@jwalsh Damnit all. Isso é uma droga.  Você foi um dos que eu pensei em arrastar de volta rs</w:t>
      </w:r>
    </w:p>
    <w:p>
      <w:r>
        <w:t xml:space="preserve">@ddlovato minha prima está na cadeia por furto e drogas ela tem 16 anos! im chateado por favor me ajude a me sentir melhor</w:t>
      </w:r>
    </w:p>
    <w:p>
      <w:r>
        <w:t xml:space="preserve">@jinime Seu schmoo está se movendo? Você está triste?</w:t>
      </w:r>
    </w:p>
    <w:p>
      <w:r>
        <w:t xml:space="preserve">Tirei uma nova foto de trabalho hoje, odiei-a, parece-se muito comigo http://bit.ly/PHjUR</w:t>
      </w:r>
    </w:p>
    <w:p>
      <w:r>
        <w:t xml:space="preserve">@NikkiBenz Eu quero conversar com você em Im algum dia.</w:t>
      </w:r>
    </w:p>
    <w:p>
      <w:r>
        <w:t xml:space="preserve">@aaronob Meu professor de música ou expirou ou esqueceu minha aula, deixando-me lá fora esperando minha carona para me buscar por 1 hora.</w:t>
      </w:r>
    </w:p>
    <w:p>
      <w:r>
        <w:t xml:space="preserve">Bem, já passa das 6 e eu não recebi uma ligação de volta oh bem</w:t>
      </w:r>
    </w:p>
    <w:p>
      <w:r>
        <w:t xml:space="preserve">@urbanfrolicker Eu vou para Cali em duas semanas! Mas não é nem Cali</w:t>
      </w:r>
    </w:p>
    <w:p>
      <w:r>
        <w:t xml:space="preserve">Finalmente, a casa. Faminto. precisa de comida. louco porque hoje talvez eu não consiga pizza... a chuva... ugh!!</w:t>
      </w:r>
    </w:p>
    <w:p>
      <w:r>
        <w:t xml:space="preserve">lalalalalaaaa eu tenho um vírus lacrimogêneorr bem meu COMPUTADOR tem um vírus! rodando scan grrr : \</w:t>
      </w:r>
    </w:p>
    <w:p>
      <w:r>
        <w:t xml:space="preserve">@mikeziemer você traidor uísque e coca-cola é meu afrodisíaco</w:t>
      </w:r>
    </w:p>
    <w:p>
      <w:r>
        <w:t xml:space="preserve">@renegadepr cool. olhando para frente. São Francisco foi muito legal. não conseguiu chegar à napa, embora talvez da próxima vez.</w:t>
      </w:r>
    </w:p>
    <w:p>
      <w:r>
        <w:t xml:space="preserve">Quem me dera não sentir dor (8), mas tudo bem, pelo menos eles gostam do Brasil!</w:t>
      </w:r>
    </w:p>
    <w:p>
      <w:r>
        <w:t xml:space="preserve">@kidcatastrophe tão legal ouvir vocês no 104.5! e eu não posso acreditar que vocês estavam no cerro há algumas semanas atrás e eu perdi o retorno</w:t>
      </w:r>
    </w:p>
    <w:p>
      <w:r>
        <w:t xml:space="preserve">@tamtamdoll no, New orleans... está aqui desde o katrina ...</w:t>
      </w:r>
    </w:p>
    <w:p>
      <w:r>
        <w:t xml:space="preserve">@glennbeck desejava que pudéssemos nos ver em Denver o marido perdeu seu emprego e não tem dinheiro para isso</w:t>
      </w:r>
    </w:p>
    <w:p>
      <w:r>
        <w:t xml:space="preserve">Não faço nada nas sextas-feiras à noite</w:t>
      </w:r>
    </w:p>
    <w:p>
      <w:r>
        <w:t xml:space="preserve">Jane está realmente triste porque provavelmente não vai se aperfeiçoar no questionário desta noite sem o artigo que falta. Deveria ter pedido a alguém por isso.</w:t>
      </w:r>
    </w:p>
    <w:p>
      <w:r>
        <w:t xml:space="preserve">@Beauabroughton shud up! lol minha coisa do dispositivo não funciona</w:t>
      </w:r>
    </w:p>
    <w:p>
      <w:r>
        <w:t xml:space="preserve">omg tentando consertar pic mas não está funcionando!!!! ugh também mãe não me deixa dormir sobre sanzz!!!!! dia ruim!!!!</w:t>
      </w:r>
    </w:p>
    <w:p>
      <w:r>
        <w:t xml:space="preserve">tem uma dor de barriga.</w:t>
      </w:r>
    </w:p>
    <w:p>
      <w:r>
        <w:t xml:space="preserve">@rdougan, quem me dera estar! bem, na última hora que estive. Mas antes disso, eu estava na cama. Uma enxaqueca adequada!</w:t>
      </w:r>
    </w:p>
    <w:p>
      <w:r>
        <w:t xml:space="preserve">@joshhebert yeah bit está sobreaquecendo um pouco e o ar condicionado morreu.</w:t>
      </w:r>
    </w:p>
    <w:p>
      <w:r>
        <w:t xml:space="preserve">Sexta-feira!!!!!!!!!! Wooo e nada a fazer.  É melhor que o pepitas se arranquem hoje à noite.</w:t>
      </w:r>
    </w:p>
    <w:p>
      <w:r>
        <w:t xml:space="preserve">@michaelpietsch Ele está me ignorando completamente!! Que triste!  Estou com o coração partido</w:t>
      </w:r>
    </w:p>
    <w:p>
      <w:r>
        <w:t xml:space="preserve">@Jonasbrothers minha prima está na cadeia por roubo em lojas e drogas ela tem 16 anos! im chateado por favor me ajude a me sentir melhor</w:t>
      </w:r>
    </w:p>
    <w:p>
      <w:r>
        <w:t xml:space="preserve">Fiquei preso em um engarrafamento hoje, agora tenho um braço queimado pelo sol</w:t>
      </w:r>
    </w:p>
    <w:p>
      <w:r>
        <w:t xml:space="preserve">@coliwilso *hugs* ainda se sentem mal você</w:t>
      </w:r>
    </w:p>
    <w:p>
      <w:r>
        <w:t xml:space="preserve">Eu era o azul rs http://twitpic.com/67zgz</w:t>
      </w:r>
    </w:p>
    <w:p>
      <w:r>
        <w:t xml:space="preserve">razão #123,243,342 Não gosto de meteorologistas, programa escolar cancelado devido a 2 chuvas. Mostrar 6p-7p agora 8:15p ainda sem chuva # weathermenRneverright</w:t>
      </w:r>
    </w:p>
    <w:p>
      <w:r>
        <w:t xml:space="preserve">Eu tenho nacho chips...mas não tenho queijo.</w:t>
      </w:r>
    </w:p>
    <w:p>
      <w:r>
        <w:t xml:space="preserve">No meu caminho para o trabalho, estou meio triste</w:t>
      </w:r>
    </w:p>
    <w:p>
      <w:r>
        <w:t xml:space="preserve">Eu amo quando chove em mim quando estou jogando golfe</w:t>
      </w:r>
    </w:p>
    <w:p>
      <w:r>
        <w:t xml:space="preserve">relaxar no intervalo comendo alguma comida. bastante queimado teve um dia agitado. querer ir ao cinema com Ian, mas não aconteceu.</w:t>
      </w:r>
    </w:p>
    <w:p>
      <w:r>
        <w:t xml:space="preserve">Eu perdi suas ligações</w:t>
      </w:r>
    </w:p>
    <w:p>
      <w:r>
        <w:t xml:space="preserve">@vasilly obrigado.  Sou eu mesmo para não ver a área "minha conta".  Terei que cavar mais fundo, ao que parece.</w:t>
      </w:r>
    </w:p>
    <w:p>
      <w:r>
        <w:t xml:space="preserve">@RealKeanuReeves As pessoas são cruéis às vezes.  Eu não consigo imaginar ser uma estrela.</w:t>
      </w:r>
    </w:p>
    <w:p>
      <w:r>
        <w:t xml:space="preserve">Fui para correr, meus seios nasais estão me irritando</w:t>
      </w:r>
    </w:p>
    <w:p>
      <w:r>
        <w:t xml:space="preserve">@sandysurap Obrigado. Ambos são tão bonitinhos. Há muitos anos que não os vejo em casa.</w:t>
      </w:r>
    </w:p>
    <w:p>
      <w:r>
        <w:t xml:space="preserve">perde seu telefone... não ter nenhum serviço é uma droga.</w:t>
      </w:r>
    </w:p>
    <w:p>
      <w:r>
        <w:t xml:space="preserve">Ninguém vai entrar</w:t>
      </w:r>
    </w:p>
    <w:p>
      <w:r>
        <w:t xml:space="preserve">D'oh...esqueci a balsa dá meia volta antes de ir. Lá se foi o fato de estar sentado ao sol. E o outro convés lateral está fechado.</w:t>
      </w:r>
    </w:p>
    <w:p>
      <w:r>
        <w:t xml:space="preserve">@jbdance7 ya eu nunca posso assistir a nenhum deles :l</w:t>
      </w:r>
    </w:p>
    <w:p>
      <w:r>
        <w:t xml:space="preserve">esperar que os comprimidos para dormir façam efeito... vai estar tão cansado no trabalho amanhã</w:t>
      </w:r>
    </w:p>
    <w:p>
      <w:r>
        <w:t xml:space="preserve">Infelizmente não tenho voz após o Food Faire e The Academic Pep Rally!! Eu preciso de minha voz.</w:t>
      </w:r>
    </w:p>
    <w:p>
      <w:r>
        <w:t xml:space="preserve">Selecione Yums tees à venda! Bird Walk e SODMG estão esgotados, no entanto</w:t>
      </w:r>
    </w:p>
    <w:p>
      <w:r>
        <w:t xml:space="preserve">Por que diabos não posso superar isso ??? Eu me sinto como se estivesse chorando, eu realmente não quero saber porque isso está me incomodando muito!?</w:t>
      </w:r>
    </w:p>
    <w:p>
      <w:r>
        <w:t xml:space="preserve">@survivorqueen não posso levar minhas chaves para o carro muh.</w:t>
      </w:r>
    </w:p>
    <w:p>
      <w:r>
        <w:t xml:space="preserve">@sophiebenjamin é muito agradável. eu raramente tenho tempo para matar...</w:t>
      </w:r>
    </w:p>
    <w:p>
      <w:r>
        <w:t xml:space="preserve">Nada de Rockin on the River para mim, esta noite...</w:t>
      </w:r>
    </w:p>
    <w:p>
      <w:r>
        <w:t xml:space="preserve">Problemas entediados, tem que ser levantado pela manhã</w:t>
      </w:r>
    </w:p>
    <w:p>
      <w:r>
        <w:t xml:space="preserve">@PrincessSuperC i misss youhhhhhhh ci! Diga ao dem japenese ppl para dar ao yu um computador ou sumthinnn. Ya twit fam fam misssesss supa c!</w:t>
      </w:r>
    </w:p>
    <w:p>
      <w:r>
        <w:t xml:space="preserve">@LuluLuz eu te amo,eu te amo,eu te amo - você é a garota mais bonita e doce de todos os tempos.</w:t>
      </w:r>
    </w:p>
    <w:p>
      <w:r>
        <w:t xml:space="preserve">@hellparade o que? por que?</w:t>
      </w:r>
    </w:p>
    <w:p>
      <w:r>
        <w:t xml:space="preserve">@JeremyBorash wow, honestamente não surpreende, toda vez que tentam empurrar aquele cara que ele se machuca</w:t>
      </w:r>
    </w:p>
    <w:p>
      <w:r>
        <w:t xml:space="preserve">Nite nite meus colegas tweeters vão para colocar ma ipod em n ouvir alguma vida selvagem perdida nesses caras, em seguida, indo dormir cedo começar 7h x</w:t>
      </w:r>
    </w:p>
    <w:p>
      <w:r>
        <w:t xml:space="preserve">@BodyWisdomInc lamento ter sentido sua falta @pchcharityclassic. Vi você do outro lado do caminho, eu estava ocupado tomando pix-abt 4:15 vim para conhecer U-mas U já tinham ido</w:t>
      </w:r>
    </w:p>
    <w:p>
      <w:r>
        <w:t xml:space="preserve">Não vou mentir, vou perder os almoços do colegial. Muita coisa. Maldição.</w:t>
      </w:r>
    </w:p>
    <w:p>
      <w:r>
        <w:t xml:space="preserve">Não havia trânsito no meu caminho para casa e todos os semáforos estavam verdes.</w:t>
      </w:r>
    </w:p>
    <w:p>
      <w:r>
        <w:t xml:space="preserve">por que este trabalho de casa inglês é tão difícil que parece que não chego a lugar nenhum</w:t>
      </w:r>
    </w:p>
    <w:p>
      <w:r>
        <w:t xml:space="preserve">Caramba! Minha voz não sai! E meus nós estão cobrindo todos os meus tecidos... DANGIT! Eu odeio FLU!</w:t>
      </w:r>
    </w:p>
    <w:p>
      <w:r>
        <w:t xml:space="preserve">@emerilizzie poor kid.  Isso é uma droga. Espero que as coisas a vejam em breve. *hugs*</w:t>
      </w:r>
    </w:p>
    <w:p>
      <w:r>
        <w:t xml:space="preserve">@dougreport acabou de verificar novamente e funcionou!! Desculpe</w:t>
      </w:r>
    </w:p>
    <w:p>
      <w:r>
        <w:t xml:space="preserve">@schambers bud light?!?!?! em Massachusetts e no Boston Lager?  Acho que não vou pegar o próximo vôo de alegria!</w:t>
      </w:r>
    </w:p>
    <w:p>
      <w:r>
        <w:t xml:space="preserve">@pandamachinne e eu temos queijo e sem batatas fritas.</w:t>
      </w:r>
    </w:p>
    <w:p>
      <w:r>
        <w:t xml:space="preserve">@emilygrace_BHB Fui àquele concerto e lembro-me que Derek e Mark eram os anfitriões! Sinto falta de ver BHB no bosque.</w:t>
      </w:r>
    </w:p>
    <w:p>
      <w:r>
        <w:t xml:space="preserve">@Bea0414 eh..not sure daw guesting ni cha na segunda-feira</w:t>
      </w:r>
    </w:p>
    <w:p>
      <w:r>
        <w:t xml:space="preserve">Estou desistindo do twitter. Minha foto desapareceu...não tenho mais esperança quando se trata de tecnologia!!</w:t>
      </w:r>
    </w:p>
    <w:p>
      <w:r>
        <w:t xml:space="preserve">@hannahgramm Haha maldição você não me convida</w:t>
      </w:r>
    </w:p>
    <w:p>
      <w:r>
        <w:t xml:space="preserve">ACK! O Ghost Whisperer não está ligado!   Maldita sorte da rede eles me deram Walk The Line no lugar dela...f*ckas. JP é hawt. :0)</w:t>
      </w:r>
    </w:p>
    <w:p>
      <w:r>
        <w:t xml:space="preserve">@Kalediscope Girl *cries* Sou alérgica a frutos do mar</w:t>
      </w:r>
    </w:p>
    <w:p>
      <w:r>
        <w:t xml:space="preserve">aghh mann eu perdi como meio wowp, e não gosto de começar a ver as coisas no meio do show, esqueci de gravar, im maddd!</w:t>
      </w:r>
    </w:p>
    <w:p>
      <w:r>
        <w:t xml:space="preserve">@veddersgirl começará hoje à noite. Aborrecida. Cansada de esperar em Darkward. Estou terminando com ele.</w:t>
      </w:r>
    </w:p>
    <w:p>
      <w:r>
        <w:t xml:space="preserve">@kscarter, sinto que não falo com você há muito tempo.</w:t>
      </w:r>
    </w:p>
    <w:p>
      <w:r>
        <w:t xml:space="preserve">@mileycyrus não me deixará votar nem mesmo se eu estiver inscrito</w:t>
      </w:r>
    </w:p>
    <w:p>
      <w:r>
        <w:t xml:space="preserve">Acabei de chegar ao ginásio, mas sem energia.</w:t>
      </w:r>
    </w:p>
    <w:p>
      <w:r>
        <w:t xml:space="preserve">..dat cara de louco c/ dat cabelo na cara lmao ..pare com isso!! ..os velhos lutadores foram para a TNA graças ao Vince ..esses caras são palhaços lol</w:t>
      </w:r>
    </w:p>
    <w:p>
      <w:r>
        <w:t xml:space="preserve">Sexta-feira chata</w:t>
      </w:r>
    </w:p>
    <w:p>
      <w:r>
        <w:t xml:space="preserve">oh e eu me esqueci da minha cela em casa do quekgod para este crackberry</w:t>
      </w:r>
    </w:p>
    <w:p>
      <w:r>
        <w:t xml:space="preserve">@jojo_jtv O QUE! Eu só estive ausente por 30 minutos e você já está mostrando a mama sem mim?</w:t>
      </w:r>
    </w:p>
    <w:p>
      <w:r>
        <w:t xml:space="preserve">Está no intervalo...Estou tão cansado</w:t>
      </w:r>
    </w:p>
    <w:p>
      <w:r>
        <w:t xml:space="preserve">@MaryleeFOD Sinto muito por ter perdido seu tweet, pois estava em uma longa conversa agradável através da fronteira com o pastel. Você queria a receita? e-mail?</w:t>
      </w:r>
    </w:p>
    <w:p>
      <w:r>
        <w:t xml:space="preserve">Tentado a comprar MAC na ACW.... embora eu não precise de nada....mas eu quero tentar óculos de proteção</w:t>
      </w:r>
    </w:p>
    <w:p>
      <w:r>
        <w:t xml:space="preserve">waaah... não consigo abrir mais os olhos! quero voltar a dormir, mas não consigo dormir direito...</w:t>
      </w:r>
    </w:p>
    <w:p>
      <w:r>
        <w:t xml:space="preserve">Deus, por que não posso estar no #asilo? Realmente. Eu nunca consigo fazer nada legal!</w:t>
      </w:r>
    </w:p>
    <w:p>
      <w:r>
        <w:t xml:space="preserve">O FCKeditor está me dando problemas! Posts muito bons, mas só edita em texto simples! Socorro!</w:t>
      </w:r>
    </w:p>
    <w:p>
      <w:r>
        <w:t xml:space="preserve">Eu odeio quando Trevor dirige</w:t>
      </w:r>
    </w:p>
    <w:p>
      <w:r>
        <w:t xml:space="preserve">@s garçons do jogo das Missões de San Antonio. Não é uma multidão enorme.  Significa um jogo lento.</w:t>
      </w:r>
    </w:p>
    <w:p>
      <w:r>
        <w:t xml:space="preserve">Prefiro estar em #BEATweetup.  Em vez disso, estou pegando minha deixa de @vromans e fechando. @wirechairs @annacarollo reprezent-zent!</w:t>
      </w:r>
    </w:p>
    <w:p>
      <w:r>
        <w:t xml:space="preserve">minha fabulosa quebra</w:t>
      </w:r>
    </w:p>
    <w:p>
      <w:r>
        <w:t xml:space="preserve">@ceciliaa_ O que ele disse sobre isso? Caramba! Perdi a conversa ao vivo de ontem... Eu estava na cama... doente</w:t>
      </w:r>
    </w:p>
    <w:p>
      <w:r>
        <w:t xml:space="preserve">@katevoegele WIsh eles estiveram em Toronto Você voltará em breve?</w:t>
      </w:r>
    </w:p>
    <w:p>
      <w:r>
        <w:t xml:space="preserve">Estou em um engarrafamento de trânsito</w:t>
      </w:r>
    </w:p>
    <w:p>
      <w:r>
        <w:t xml:space="preserve">tem um iphone quebrado</w:t>
      </w:r>
    </w:p>
    <w:p>
      <w:r>
        <w:t xml:space="preserve">UUUUUGH!!! ODEIO TER PERDIDO A ENTREVISTA COM @WAYNEDASTAR!!! EU NÃO ESTAVA EM CASA!!! DARN!!!</w:t>
      </w:r>
    </w:p>
    <w:p>
      <w:r>
        <w:t xml:space="preserve">Estou finalmente conectado para ouvir Flashpoints no http///:www.kpfa.org gritar @norabf e perdi o segmento sobre a Chevron</w:t>
      </w:r>
    </w:p>
    <w:p>
      <w:r>
        <w:t xml:space="preserve">diz Morning. http://plurk.com/p/x34ap</w:t>
      </w:r>
    </w:p>
    <w:p>
      <w:r>
        <w:t xml:space="preserve">@AdamRPhoto ow shitttt i can't come get drunk ihave to go to a photo shoot in portsmouth or sumfink owwwwwwwwwwwwwww</w:t>
      </w:r>
    </w:p>
    <w:p>
      <w:r>
        <w:t xml:space="preserve">@RedFieldWines @shakeNbake Bit of New Scientist, esta semana uma última semana, e Watership Down</w:t>
      </w:r>
    </w:p>
    <w:p>
      <w:r>
        <w:t xml:space="preserve">Shots suuuuuck! eu não fiz mais vacâncias!</w:t>
      </w:r>
    </w:p>
    <w:p>
      <w:r>
        <w:t xml:space="preserve">Omg, alguém acabou de me deixar um correio de voz no trabalho ffs me deixou ter um dia de folga</w:t>
      </w:r>
    </w:p>
    <w:p>
      <w:r>
        <w:t xml:space="preserve">Boo....Up DLP está esgotado por 8:30</w:t>
      </w:r>
    </w:p>
    <w:p>
      <w:r>
        <w:t xml:space="preserve">sou um vagabundo hoje</w:t>
      </w:r>
    </w:p>
    <w:p>
      <w:r>
        <w:t xml:space="preserve">poderia ir para a cama? Nenhum pesadelo sobre más notas hoje à noite, por favor!  Hmm!</w:t>
      </w:r>
    </w:p>
    <w:p>
      <w:r>
        <w:t xml:space="preserve">Projeto ambiental</w:t>
      </w:r>
    </w:p>
    <w:p>
      <w:r>
        <w:t xml:space="preserve">@ArtyTheCat oh noes Senti sua falta novamente.</w:t>
      </w:r>
    </w:p>
    <w:p>
      <w:r>
        <w:t xml:space="preserve">@fatsam33 sim, aquelas duas vezes que estivemos ao lado um do outro foram tempos especiais...</w:t>
      </w:r>
    </w:p>
    <w:p>
      <w:r>
        <w:t xml:space="preserve">Acabei de comprar meu vestido para o casamento de meus amigos. Está um pouco apertado nos lugares. Tenho que trabalhar mais</w:t>
      </w:r>
    </w:p>
    <w:p>
      <w:r>
        <w:t xml:space="preserve">@NDM_1 yeah só fomos por 5 dias eu estou tentando voltar em novembro com minha mãe para o fim de semana de super estrelas molhadas</w:t>
      </w:r>
    </w:p>
    <w:p>
      <w:r>
        <w:t xml:space="preserve">odeio minha apresentação hahah o que quer que seja que eu esteja feliz por ter acabado</w:t>
      </w:r>
    </w:p>
    <w:p>
      <w:r>
        <w:t xml:space="preserve">acabou de ser vendido pela UP</w:t>
      </w:r>
    </w:p>
    <w:p>
      <w:r>
        <w:t xml:space="preserve">@wita Ainda acha injusto que o Infame não esteja no PC. =/</w:t>
      </w:r>
    </w:p>
    <w:p>
      <w:r>
        <w:t xml:space="preserve">ainda sentindo a mancha mas sushi para o dia de Marianne (tmr) esta noite! depois pedicures (finalmente!) mesmo assim, eu odeio sentir-me assim *pouts*</w:t>
      </w:r>
    </w:p>
    <w:p>
      <w:r>
        <w:t xml:space="preserve">@selenagomez AWWWE! Eu moro em Van, teria sido tão bom ver você, mas tenha um ótimo vôo!</w:t>
      </w:r>
    </w:p>
    <w:p>
      <w:r>
        <w:t xml:space="preserve">chris cornell vai estourar?! eu prefiro o velho chris cornell.</w:t>
      </w:r>
    </w:p>
    <w:p>
      <w:r>
        <w:t xml:space="preserve">@kaiminoeau, por que não ouvi falar desse programa?</w:t>
      </w:r>
    </w:p>
    <w:p>
      <w:r>
        <w:t xml:space="preserve">por isso não tenho mais amigos, é um pouco triste</w:t>
      </w:r>
    </w:p>
    <w:p>
      <w:r>
        <w:t xml:space="preserve">bem, está quente como o diabo neste momento</w:t>
      </w:r>
    </w:p>
    <w:p>
      <w:r>
        <w:t xml:space="preserve">ok, o twitter não gosta de mim eu devo ser realmente burro...como eu envio um msg?</w:t>
      </w:r>
    </w:p>
    <w:p>
      <w:r>
        <w:t xml:space="preserve">offically em DC ..... faltando meu número uno</w:t>
      </w:r>
    </w:p>
    <w:p>
      <w:r>
        <w:t xml:space="preserve">joooooooooooooo!!!!!!!!!!!! estudando!!! para estar pronto para ir à festa!!!   Se eles me deixarem ir!! jajajaja eu acho que sim!!!! \m/!!</w:t>
      </w:r>
    </w:p>
    <w:p>
      <w:r>
        <w:t xml:space="preserve">@avalm eu nunca poderei dizer à mamãe! ou eles serão meios para mim...</w:t>
      </w:r>
    </w:p>
    <w:p>
      <w:r>
        <w:t xml:space="preserve">@annettestarbuck heck yeah que bate o tráfego!  Estou na estrada mal cheirosa (pagando para sentar no trânsito, legal) sem milkshakes aqui fora</w:t>
      </w:r>
    </w:p>
    <w:p>
      <w:r>
        <w:t xml:space="preserve">@emett55 TGIF está certo...Acho que quebrei meu dedo do pé ontem à noite - no meu pé ruim.</w:t>
      </w:r>
    </w:p>
    <w:p>
      <w:r>
        <w:t xml:space="preserve">fazer os trabalhos de casa ugh</w:t>
      </w:r>
    </w:p>
    <w:p>
      <w:r>
        <w:t xml:space="preserve">em meu quarto são janelas muito quentes! abertas, mas ainda estou cozinhando!</w:t>
      </w:r>
    </w:p>
    <w:p>
      <w:r>
        <w:t xml:space="preserve">Querendo sair... aparentemente não há ninguém disponível!</w:t>
      </w:r>
    </w:p>
    <w:p>
      <w:r>
        <w:t xml:space="preserve">@shawncorson sei que estou twittando mais agora embora não se preocupe! haha eu gostaria de poder voar para ohio! eu vi beyonce na segunda-feira uhmygawddd!</w:t>
      </w:r>
    </w:p>
    <w:p>
      <w:r>
        <w:t xml:space="preserve">Tenho que recarregar a maldita coisa novamente</w:t>
      </w:r>
    </w:p>
    <w:p>
      <w:r>
        <w:t xml:space="preserve">@frphoto fotos de sua felicidade?  Em formato JPEG?  Desculpe, é a terminologia do quadro de mensagens e você não joga com nós no quadro</w:t>
      </w:r>
    </w:p>
    <w:p>
      <w:r>
        <w:t xml:space="preserve">A falta de sono leva a grandes dores de cabeça</w:t>
      </w:r>
    </w:p>
    <w:p>
      <w:r>
        <w:t xml:space="preserve">Eles queimaram minha abobrinha</w:t>
      </w:r>
    </w:p>
    <w:p>
      <w:r>
        <w:t xml:space="preserve">@DDD714 Ahh man, e estou fora do NEXT weekend</w:t>
      </w:r>
    </w:p>
    <w:p>
      <w:r>
        <w:t xml:space="preserve">tem uma enxaqueca tão esquisita</w:t>
      </w:r>
    </w:p>
    <w:p>
      <w:r>
        <w:t xml:space="preserve">@paulie acabou de ver algumas das fotos... ele tinha a camisa despida novamente, não tinha...</w:t>
      </w:r>
    </w:p>
    <w:p>
      <w:r>
        <w:t xml:space="preserve">@gregmike viu que do outro lado da rua para manuels. casacos de pele devem estar em falta em algum lugar</w:t>
      </w:r>
    </w:p>
    <w:p>
      <w:r>
        <w:t xml:space="preserve">sentindo-se doente. dor de cabeça. entediado. cansado.</w:t>
      </w:r>
    </w:p>
    <w:p>
      <w:r>
        <w:t xml:space="preserve">@lindyhot oh noo... eu não posso vê-lo</w:t>
      </w:r>
    </w:p>
    <w:p>
      <w:r>
        <w:t xml:space="preserve">Nossa moeda está caindo como um negócio de nobres; não é uma boa hora para ir para o exterior http://is.gd/JsgL</w:t>
      </w:r>
    </w:p>
    <w:p>
      <w:r>
        <w:t xml:space="preserve">Sinto falta da vlogcandy</w:t>
      </w:r>
    </w:p>
    <w:p>
      <w:r>
        <w:t xml:space="preserve">Por que não consigo encontrar nenhuma jóia para meus dressssss?</w:t>
      </w:r>
    </w:p>
    <w:p>
      <w:r>
        <w:t xml:space="preserve">@JamaicaPanama estou perdendo toda a diversão aww *cryin* lol</w:t>
      </w:r>
    </w:p>
    <w:p>
      <w:r>
        <w:t xml:space="preserve">falha épica com a fonte de chocolate que ficou CLOGGED</w:t>
      </w:r>
    </w:p>
    <w:p>
      <w:r>
        <w:t xml:space="preserve">argh! por que o banheiro está sempre fechado quando estou atrasado do meu intervalo e tenho que fazer xixi?!!!!</w:t>
      </w:r>
    </w:p>
    <w:p>
      <w:r>
        <w:t xml:space="preserve">Ventilação:  Ninguém se importa</w:t>
      </w:r>
    </w:p>
    <w:p>
      <w:r>
        <w:t xml:space="preserve">Estou tão cansada. Não entendo como estou. Sentei-me em cima do cortador de grama e não empurrei a coisa toda.</w:t>
      </w:r>
    </w:p>
    <w:p>
      <w:r>
        <w:t xml:space="preserve">@BuScooby sim são os gêmeos, então eu não vou ficar de olho</w:t>
      </w:r>
    </w:p>
    <w:p>
      <w:r>
        <w:t xml:space="preserve">Aw eu não conseguia ver o Robert antes da prática. Isso me deixa triste</w:t>
      </w:r>
    </w:p>
    <w:p>
      <w:r>
        <w:t xml:space="preserve">I MISS TUGGER E MISTO a noite passada foi incrível&lt;3 eu estava tão perto deles :')</w:t>
      </w:r>
    </w:p>
    <w:p>
      <w:r>
        <w:t xml:space="preserve">@BBBKwieen all of em! Hahahaha sry</w:t>
      </w:r>
    </w:p>
    <w:p>
      <w:r>
        <w:t xml:space="preserve">@efefe http://twitpic.com/64g3b - eu acho que sim! bem, você tem sorte</w:t>
      </w:r>
    </w:p>
    <w:p>
      <w:r>
        <w:t xml:space="preserve">@KSdaisy Aw...pobrezinho.</w:t>
      </w:r>
    </w:p>
    <w:p>
      <w:r>
        <w:t xml:space="preserve">@thecapillary eu notei que você estava no mesmo corredor....shitty Não se preocupe com o churrasco....I estou esperando que haja mais por vir!!!</w:t>
      </w:r>
    </w:p>
    <w:p>
      <w:r>
        <w:t xml:space="preserve">Eu rasguei meu par de jeans favorito.</w:t>
      </w:r>
    </w:p>
    <w:p>
      <w:r>
        <w:t xml:space="preserve">eu só mordi minha língua. sangue por toda parte!!!</w:t>
      </w:r>
    </w:p>
    <w:p>
      <w:r>
        <w:t xml:space="preserve">Chegou ao Wisconsin... Agora, vamos para a Golden Corral novamente! dang! lol perdemos a formatura! tho Dang!</w:t>
      </w:r>
    </w:p>
    <w:p>
      <w:r>
        <w:t xml:space="preserve">@malikafaye Cool Sound!! Luv "Drama", "Jogo do Amor" não funciona no nosso myspace...    Desejem Boa Sorte!! XoXo da Espanha</w:t>
      </w:r>
    </w:p>
    <w:p>
      <w:r>
        <w:t xml:space="preserve">@lolbethie que soa muito bem neste momento. É ridiculamente quente em minha casa</w:t>
      </w:r>
    </w:p>
    <w:p>
      <w:r>
        <w:t xml:space="preserve">Tempo de limpeza em breve</w:t>
      </w:r>
    </w:p>
    <w:p>
      <w:r>
        <w:t xml:space="preserve">Hora da minha depressão ritualística de sexta-feira à noite</w:t>
      </w:r>
    </w:p>
    <w:p>
      <w:r>
        <w:t xml:space="preserve">http://yfrog.com/0xoxij Pão frito é bom, mas eles só me deram uma pitada de alface ha ha</w:t>
      </w:r>
    </w:p>
    <w:p>
      <w:r>
        <w:t xml:space="preserve">@caraann aww eu sinto falta de dirigir por elmwood</w:t>
      </w:r>
    </w:p>
    <w:p>
      <w:r>
        <w:t xml:space="preserve">Queimando minha língua na sopa Won Ton</w:t>
      </w:r>
    </w:p>
    <w:p>
      <w:r>
        <w:t xml:space="preserve">uau, na sexta-feira seguinte e eu não tweeted... Falhou. E ninguém me seguiu hoje falhou. *suicídio*</w:t>
      </w:r>
    </w:p>
    <w:p>
      <w:r>
        <w:t xml:space="preserve">não consigo ver resultados para o whyareyoustillhere</w:t>
      </w:r>
    </w:p>
    <w:p>
      <w:r>
        <w:t xml:space="preserve">@Aphrosie Ainda me envolveria em pé. lol. As janelas estão muito altas. Acho que vou ter que sair</w:t>
      </w:r>
    </w:p>
    <w:p>
      <w:r>
        <w:t xml:space="preserve">@momneedstherapy - So sorry Ambien got sick.  Talvez trabalhar suas cinzas no jardim com uma planta de gatinho?</w:t>
      </w:r>
    </w:p>
    <w:p>
      <w:r>
        <w:t xml:space="preserve">@WayneDaStar que é uma bagunça Eu vou procurar na próxima semana</w:t>
      </w:r>
    </w:p>
    <w:p>
      <w:r>
        <w:t xml:space="preserve">Por que ele não ligou? Mais uma vez, estou sendo explodido.</w:t>
      </w:r>
    </w:p>
    <w:p>
      <w:r>
        <w:t xml:space="preserve">às vezes esqueço que minhas estrelas pornô favoritas também são pessoas reais. @bobbyclarkxxx fez frango laranja ontem à noite e cortou seu dedo! triste!</w:t>
      </w:r>
    </w:p>
    <w:p>
      <w:r>
        <w:t xml:space="preserve">@jessicagee7 tenho privilégios de condução restritos... e nem sequer fiz nada. duplos padrões estúpidos</w:t>
      </w:r>
    </w:p>
    <w:p>
      <w:r>
        <w:t xml:space="preserve">cars,,,,cars....cars.....I preciso de um. ha ha. A que encontrei ontem à noite, que eu tanto queria! está agora vendida. E não para mim.</w:t>
      </w:r>
    </w:p>
    <w:p>
      <w:r>
        <w:t xml:space="preserve">olho ainda dói Acho que agora vou dormir...</w:t>
      </w:r>
    </w:p>
    <w:p>
      <w:r>
        <w:t xml:space="preserve">GAH! Eu tenho a dor de cabeça do inferno. Lembra-me o que minha adorável esposa passa com demasiada freqüência</w:t>
      </w:r>
    </w:p>
    <w:p>
      <w:r>
        <w:t xml:space="preserve">@SilentEcho omg eu sei que lamento muito minha tela é pequena :S</w:t>
      </w:r>
    </w:p>
    <w:p>
      <w:r>
        <w:t xml:space="preserve">Acabei de saborear 2 quesadillas de bife! Um pouco louco porque vou perder o jogo do laker!</w:t>
      </w:r>
    </w:p>
    <w:p>
      <w:r>
        <w:t xml:space="preserve">sua tempestade</w:t>
      </w:r>
    </w:p>
    <w:p>
      <w:r>
        <w:t xml:space="preserve">A chuva foi embora. tive que cancelar meus planos de piscina! trágico.</w:t>
      </w:r>
    </w:p>
    <w:p>
      <w:r>
        <w:t xml:space="preserve">É triste que hoje não houvesse Otalia</w:t>
      </w:r>
    </w:p>
    <w:p>
      <w:r>
        <w:t xml:space="preserve">meu dia está indo muito rápido</w:t>
      </w:r>
    </w:p>
    <w:p>
      <w:r>
        <w:t xml:space="preserve">não soa nada bem http://is.gd/JslB #palmpre</w:t>
      </w:r>
    </w:p>
    <w:p>
      <w:r>
        <w:t xml:space="preserve">tão ocupado já</w:t>
      </w:r>
    </w:p>
    <w:p>
      <w:r>
        <w:t xml:space="preserve">@swiftkaratechop "Jake Cologne" de Hollister faz com que todas as garotas que abraço fiquem loucas. Que pena que eu seja gay.</w:t>
      </w:r>
    </w:p>
    <w:p>
      <w:r>
        <w:t xml:space="preserve">ponha meu cachorro para dormir eu te amo abby RIP&lt;3</w:t>
      </w:r>
    </w:p>
    <w:p>
      <w:r>
        <w:t xml:space="preserve">@KimmyCakezZ sim senhora você tem um sorriso bonito. mas você também não vai comer chipotle comigo.</w:t>
      </w:r>
    </w:p>
    <w:p>
      <w:r>
        <w:t xml:space="preserve">Y!oi thay doi khi chung ta... thoi day!</w:t>
      </w:r>
    </w:p>
    <w:p>
      <w:r>
        <w:t xml:space="preserve">Tão felizes que os dias estão quase a acabar... Mais um pedaço de mim e só meus analgésicos no berço rs. Ughh, quem me dera que este fim de semana já tivesse acabado!</w:t>
      </w:r>
    </w:p>
    <w:p>
      <w:r>
        <w:t xml:space="preserve">está no skwl agora, e eu realmente não quero estudar... eu o vi --&gt; J***I e me faz sentir em baixo...</w:t>
      </w:r>
    </w:p>
    <w:p>
      <w:r>
        <w:t xml:space="preserve">A prática foi uma besta hoje. Não vou ver Julian hoje à noite</w:t>
      </w:r>
    </w:p>
    <w:p>
      <w:r>
        <w:t xml:space="preserve">@rouxified help!!</w:t>
      </w:r>
    </w:p>
    <w:p>
      <w:r>
        <w:t xml:space="preserve">@cleverindie Esta coisa da coluna vertebral não soa bem exercícios para as costas não são divertidos, a melhor das sortes, querida.</w:t>
      </w:r>
    </w:p>
    <w:p>
      <w:r>
        <w:t xml:space="preserve">@natalyathree damn! natalya! você tem que me dizer o que está acontecendo!!! eu te ligaria mas perdi todos os meus números de telefone quando quebrei meu blackberry</w:t>
      </w:r>
    </w:p>
    <w:p>
      <w:r>
        <w:t xml:space="preserve">Muito mais feliz, apesar de minha partida iminente</w:t>
      </w:r>
    </w:p>
    <w:p>
      <w:r>
        <w:t xml:space="preserve">@SourTwittles Hahahaha! Eu não sabia que dizia isso, sheeeeittt! Não entendo porque não posso ter uma foto... bwaaaahhh</w:t>
      </w:r>
    </w:p>
    <w:p>
      <w:r>
        <w:t xml:space="preserve">De alguma forma consegui ficar sóbrio e agora me lembro da porcaria que senti antes de beber.</w:t>
      </w:r>
    </w:p>
    <w:p>
      <w:r>
        <w:t xml:space="preserve">@cheekyxoxoxo eu te amo, no entanto!</w:t>
      </w:r>
    </w:p>
    <w:p>
      <w:r>
        <w:t xml:space="preserve">Diversão planejada para sexta-feira à noite...... Gastos no trabalho</w:t>
      </w:r>
    </w:p>
    <w:p>
      <w:r>
        <w:t xml:space="preserve">no trabalho... com saudades de minha fama de miami @anywayz, @abigaildsouza, @mrohboy32, carolina, jonathan, @Prtyprincess, @JessDosil &amp;&amp;&amp;&amp;mais</w:t>
      </w:r>
    </w:p>
    <w:p>
      <w:r>
        <w:t xml:space="preserve">@TreoBenny ha! Eu sei...estou muito envergonhado.</w:t>
      </w:r>
    </w:p>
    <w:p>
      <w:r>
        <w:t xml:space="preserve">Eu não quero trabalhar hoje à noite</w:t>
      </w:r>
    </w:p>
    <w:p>
      <w:r>
        <w:t xml:space="preserve">@Gilove2dance Awww, *hugs* Eu gostaria de poder ajudar.</w:t>
      </w:r>
    </w:p>
    <w:p>
      <w:r>
        <w:t xml:space="preserve">@JanuaryParker hey eles têm isso, mas isso nunca me incomodou antes.</w:t>
      </w:r>
    </w:p>
    <w:p>
      <w:r>
        <w:t xml:space="preserve">Eu tinha algum trabalho a fazer, mas meu pulso dói demais para fazer qualquer coisa.</w:t>
      </w:r>
    </w:p>
    <w:p>
      <w:r>
        <w:t xml:space="preserve">@HollyTheBoss rs. desculpe... você conseguiu hoje... e o que mais R U guyz doinq cuz eu tenho que fazer C se for im eligível [howeva itz soletrado rs]</w:t>
      </w:r>
    </w:p>
    <w:p>
      <w:r>
        <w:t xml:space="preserve">@kailaengland Im salaried para que eu não faça mais ou menos, não importa quantas horas eu trabalhe.  Vem com o território, suponho.</w:t>
      </w:r>
    </w:p>
    <w:p>
      <w:r>
        <w:t xml:space="preserve">sou provavelmente a única pessoa no mundo que usa tweetie do meu ipod touch e não um gueto iphone? haha</w:t>
      </w:r>
    </w:p>
    <w:p>
      <w:r>
        <w:t xml:space="preserve">Não tem nada a fazer na sexta</w:t>
      </w:r>
    </w:p>
    <w:p>
      <w:r>
        <w:t xml:space="preserve">Ouvindo o nin e trabalhando na minha pausa. Tão bom quanto estar no espetáculo..... rock out extra hard @SarfaBarfa</w:t>
      </w:r>
    </w:p>
    <w:p>
      <w:r>
        <w:t xml:space="preserve">Sabia que ela era uma idiota.</w:t>
      </w:r>
    </w:p>
    <w:p>
      <w:r>
        <w:t xml:space="preserve">realmente não está ansioso para ir à faculdade na segunda-feira</w:t>
      </w:r>
    </w:p>
    <w:p>
      <w:r>
        <w:t xml:space="preserve">@USelaine Não!  De fato, eu me certifiquei de que o cookie nunca fosse entregue.</w:t>
      </w:r>
    </w:p>
    <w:p>
      <w:r>
        <w:t xml:space="preserve">Sentindo-me deprimido, sinto muita falta de você... gostaria de não ter saído de lá...</w:t>
      </w:r>
    </w:p>
    <w:p>
      <w:r>
        <w:t xml:space="preserve">Chuva no meu desfile de cerveja e fogo</w:t>
      </w:r>
    </w:p>
    <w:p>
      <w:r>
        <w:t xml:space="preserve">bondade graciosa minha cadeira quebrou</w:t>
      </w:r>
    </w:p>
    <w:p>
      <w:r>
        <w:t xml:space="preserve">desejando estar presente #beatweetup eu até comprei um crachá</w:t>
      </w:r>
    </w:p>
    <w:p>
      <w:r>
        <w:t xml:space="preserve">@jmariu não consegui comer todas as minhas pepitas e terminá-las para mim.</w:t>
      </w:r>
    </w:p>
    <w:p>
      <w:r>
        <w:t xml:space="preserve">@Boy_Kill_Boy I está com raiva</w:t>
      </w:r>
    </w:p>
    <w:p>
      <w:r>
        <w:t xml:space="preserve">@rufmac Eu tinha um padre que dizia "ansiedade desnecessária".</w:t>
      </w:r>
    </w:p>
    <w:p>
      <w:r>
        <w:t xml:space="preserve">Muito barulho no exterior</w:t>
      </w:r>
    </w:p>
    <w:p>
      <w:r>
        <w:t xml:space="preserve">Está chateado por ele não ter conseguido sua dose de 24 esta noite</w:t>
      </w:r>
    </w:p>
    <w:p>
      <w:r>
        <w:t xml:space="preserve">@Mr_Kimbalicious you can have the milk i have, i only have that here to drink i think thats thats whats making me feel sick</w:t>
      </w:r>
    </w:p>
    <w:p>
      <w:r>
        <w:t xml:space="preserve">deus, brera, por que sua reviravolta na trama vai foder tudo, eu posso sentir isso</w:t>
      </w:r>
    </w:p>
    <w:p>
      <w:r>
        <w:t xml:space="preserve">@backstreetboys Eu gostaria que vocês tivessem conseguido em vídeo</w:t>
      </w:r>
    </w:p>
    <w:p>
      <w:r>
        <w:t xml:space="preserve">oi de chile!!! Está chegando o inverno de 9 graus centígrados....cant esperar pelo sol de cali.</w:t>
      </w:r>
    </w:p>
    <w:p>
      <w:r>
        <w:t xml:space="preserve">Oh como hoje é uma porcaria....</w:t>
      </w:r>
    </w:p>
    <w:p>
      <w:r>
        <w:t xml:space="preserve">@Hockeyvampiress feliz por você ter um momento de squeee bom para você... Acabei de receber as contas no correio</w:t>
      </w:r>
    </w:p>
    <w:p>
      <w:r>
        <w:t xml:space="preserve">@JAYSFIT I SOOOOOOOOOOOOOOOOO PRECISA VER VOCÊ EM ALGUNS BS 4REAL DEADASS LMAO</w:t>
      </w:r>
    </w:p>
    <w:p>
      <w:r>
        <w:t xml:space="preserve">@NaomiER Ter um dia ruim na verdade, mas seu cd mantém meu espírito levantado</w:t>
      </w:r>
    </w:p>
    <w:p>
      <w:r>
        <w:t xml:space="preserve">Em um baile retrô dos anos 80, desejando que ele estivesse aqui para dançar!  Vou sentir falta de sua grande dança 2nite, mas ainda assim me divertindo e bebendo um pouco</w:t>
      </w:r>
    </w:p>
    <w:p>
      <w:r>
        <w:t xml:space="preserve">@danachs estou perdido. Por favor, ajude-me a encontrar um bom lar.</w:t>
      </w:r>
    </w:p>
    <w:p>
      <w:r>
        <w:t xml:space="preserve">@brentonscowie dude i will check again but i couldnt find anything haha i am capital F-U-C-K-E-D</w:t>
      </w:r>
    </w:p>
    <w:p>
      <w:r>
        <w:t xml:space="preserve">Apressados para subir e fecham às 7... Eu cheguei aqui às 705 depois de fazer uma curva errada</w:t>
      </w:r>
    </w:p>
    <w:p>
      <w:r>
        <w:t xml:space="preserve">@djcommish @JuneBug143 Awwww hey boo... eu sei que sinto falta de todos eles</w:t>
      </w:r>
    </w:p>
    <w:p>
      <w:r>
        <w:t xml:space="preserve">eu perdi um seguidor</w:t>
      </w:r>
    </w:p>
    <w:p>
      <w:r>
        <w:t xml:space="preserve">A pressa saltitante me faz sentir enjoado</w:t>
      </w:r>
    </w:p>
    <w:p>
      <w:r>
        <w:t xml:space="preserve">@ddlovato Quão difícil é estar correndo para trás e para frente constantemente? Ya kno trabalha o tempo todo, tendo horários de sono malucos? Deve ser difícil</w:t>
      </w:r>
    </w:p>
    <w:p>
      <w:r>
        <w:t xml:space="preserve">@FenterZ hahaha você vai me bater novamente LOL em james sahal e seu "stunnerbum"</w:t>
      </w:r>
    </w:p>
    <w:p>
      <w:r>
        <w:t xml:space="preserve">Oops esqueceu de depilar minhas pernas!  Adeus ao meu primo favorito, Bklyn, duas noites seguidas. Vamos hardd!!!!!!!</w:t>
      </w:r>
    </w:p>
    <w:p>
      <w:r>
        <w:t xml:space="preserve">@prettyrach estou 100% ciumento. gostaria de ter algum</w:t>
      </w:r>
    </w:p>
    <w:p>
      <w:r>
        <w:t xml:space="preserve">está chorando...porque os anos de escola ao longo dos quais não vou poder ver meus professores! não vou poder ver johnathan.......</w:t>
      </w:r>
    </w:p>
    <w:p>
      <w:r>
        <w:t xml:space="preserve">Uau. Então eu odeio Staples neste momento. Principalmente. Obrigado por ser um fucktard completo e matar nossa produtividade.</w:t>
      </w:r>
    </w:p>
    <w:p>
      <w:r>
        <w:t xml:space="preserve">acabamento da louça de lavagem</w:t>
      </w:r>
    </w:p>
    <w:p>
      <w:r>
        <w:t xml:space="preserve">Suspiro apenas 1 problema, embora precise ligar para a Stooopid LIME também conhecida como Cable and Wireless e fazer com que eles reconectem meus interent 2 dias sem redes</w:t>
      </w:r>
    </w:p>
    <w:p>
      <w:r>
        <w:t xml:space="preserve">@brighit @lilypenelope @Guy_Vincent @torbengee @@Winsorandnewt i miss the party!!!! i bought wine and everything!!!</w:t>
      </w:r>
    </w:p>
    <w:p>
      <w:r>
        <w:t xml:space="preserve">@estMay89 esteve lá! precisa em algum lugar NOVO</w:t>
      </w:r>
    </w:p>
    <w:p>
      <w:r>
        <w:t xml:space="preserve">Acho que meu telefone mordeu oficialmente a poeira.</w:t>
      </w:r>
    </w:p>
    <w:p>
      <w:r>
        <w:t xml:space="preserve">Sentado no carro. Meu ipod está prestes a morrer, portanto não vou ter nada para fazer.</w:t>
      </w:r>
    </w:p>
    <w:p>
      <w:r>
        <w:t xml:space="preserve">@nezua eu quero comentar mas não entendo o que você está dizendo</w:t>
      </w:r>
    </w:p>
    <w:p>
      <w:r>
        <w:t xml:space="preserve">acabei de deixar cair meu biscoito no meu chá</w:t>
      </w:r>
    </w:p>
    <w:p>
      <w:r>
        <w:t xml:space="preserve">esperava ir ao Red Lobster neste fim de semana</w:t>
      </w:r>
    </w:p>
    <w:p>
      <w:r>
        <w:t xml:space="preserve">Lá se vão os meus grandes planos... obrigado, amígdalas.</w:t>
      </w:r>
    </w:p>
    <w:p>
      <w:r>
        <w:t xml:space="preserve">@courtbolin eu sinto falta de youuu e gostaria de estar me esquivando de semis com você</w:t>
      </w:r>
    </w:p>
    <w:p>
      <w:r>
        <w:t xml:space="preserve">Comprei algumas garrafas plásticas de vinho pessoais na Jewel, perfeitas para boozin'! Gostaria de não ter que esperar tanto tempo!</w:t>
      </w:r>
    </w:p>
    <w:p>
      <w:r>
        <w:t xml:space="preserve">: Vi que o US Postal estava contratando, mas quando terminei de preencher o formulário de pré-candidatura, isso não me mostrou empregos abertos na área.</w:t>
      </w:r>
    </w:p>
    <w:p>
      <w:r>
        <w:t xml:space="preserve">@owl311 que me entristece...</w:t>
      </w:r>
    </w:p>
    <w:p>
      <w:r>
        <w:t xml:space="preserve">Eu só quero ser feliz</w:t>
      </w:r>
    </w:p>
    <w:p>
      <w:r>
        <w:t xml:space="preserve">Quem me dera poder ver o dramafest SO BAD.</w:t>
      </w:r>
    </w:p>
    <w:p>
      <w:r>
        <w:t xml:space="preserve">@lacietee eu gostaria de estar indo, porque sinto sua falta.</w:t>
      </w:r>
    </w:p>
    <w:p>
      <w:r>
        <w:t xml:space="preserve">@el_juansimon Deus, estou entediado. Gostaria que tivéssemos podido fazer algo 2 noites!</w:t>
      </w:r>
    </w:p>
    <w:p>
      <w:r>
        <w:t xml:space="preserve">Eu tenho tinta no cabelo</w:t>
      </w:r>
    </w:p>
    <w:p>
      <w:r>
        <w:t xml:space="preserve">Fazendo uma lista de presenças do SiC 2009</w:t>
      </w:r>
    </w:p>
    <w:p>
      <w:r>
        <w:t xml:space="preserve">@samsamsammm eu sinto sua falta!! trabalho estúpido!</w:t>
      </w:r>
    </w:p>
    <w:p>
      <w:r>
        <w:t xml:space="preserve">no trabalho... com saudades de minha fama de miami @anywayz, @abigaildsouza, @mrohboy32, carolina, @jonathan305, @Prtyprincess, @JessDosil &amp;&amp;&amp;&amp;mais</w:t>
      </w:r>
    </w:p>
    <w:p>
      <w:r>
        <w:t xml:space="preserve">@AwesomeKenn lame right? você sabe que datas você vai estar em Cali?</w:t>
      </w:r>
    </w:p>
    <w:p>
      <w:r>
        <w:t xml:space="preserve">pensar que não posso mais lidar com minha vida assim... parece quase como se suicidasse a resposta... infelizmente.</w:t>
      </w:r>
    </w:p>
    <w:p>
      <w:r>
        <w:t xml:space="preserve">Tentando reorganizar os planos para esta noite uggg Esperemos que ainda seja muito 'o divertido!</w:t>
      </w:r>
    </w:p>
    <w:p>
      <w:r>
        <w:t xml:space="preserve">sexta.....i não tem nada a fazer tão triste</w:t>
      </w:r>
    </w:p>
    <w:p>
      <w:r>
        <w:t xml:space="preserve">@kidkierain yeah, isso soa um pouco mal, cara... eu tenho a porra da semana de exames esta semana</w:t>
      </w:r>
    </w:p>
    <w:p>
      <w:r>
        <w:t xml:space="preserve">é terrível em poupar dinheiro...</w:t>
      </w:r>
    </w:p>
    <w:p>
      <w:r>
        <w:t xml:space="preserve">trabalhar para difundir essa irritação mas esse trânsito certamente não está ajudando a mãe F! é sempre muito ruim os dias em que ajudo a planejar as coisas</w:t>
      </w:r>
    </w:p>
    <w:p>
      <w:r>
        <w:t xml:space="preserve">@yomama8929 Eu entro na sala pela primeira vez em semanas e você está fora da limpeza</w:t>
      </w:r>
    </w:p>
    <w:p>
      <w:r>
        <w:t xml:space="preserve">@marue720 nope i m sooo curioso....</w:t>
      </w:r>
    </w:p>
    <w:p>
      <w:r>
        <w:t xml:space="preserve">@WerewolfSeth Eu queria vê-lo até ver que era o PG 13. Isso me deixou totalmente chateado.</w:t>
      </w:r>
    </w:p>
    <w:p>
      <w:r>
        <w:t xml:space="preserve">&amp;&amp; encontrei este pássaro morto realmente pequeno no meu convés tão triste, que basicamente chorei.</w:t>
      </w:r>
    </w:p>
    <w:p>
      <w:r>
        <w:t xml:space="preserve">desejo que eu pudesse estar no funchal ontem, @tommcfly, @Dannymcfly, @dougiemcfly, @mcflyharry foram PERFEITOS, o melhor dia da minha vida XX</w:t>
      </w:r>
    </w:p>
    <w:p>
      <w:r>
        <w:t xml:space="preserve">@davidaldrich_wx Você viu a cor do céu e como ele fica na Filadélfia??  É amarelado/orangeiro/castanho parece assustador! lol</w:t>
      </w:r>
    </w:p>
    <w:p>
      <w:r>
        <w:t xml:space="preserve">Srtª. JP Eu não sei o que fazer e iv me dei uma dor de cabeça pensando nisso, só me dá vontade de chorar</w:t>
      </w:r>
    </w:p>
    <w:p>
      <w:r>
        <w:t xml:space="preserve">Não esperava ter um acidente de carro, então a dor começou em 4 dias depois</w:t>
      </w:r>
    </w:p>
    <w:p>
      <w:r>
        <w:t xml:space="preserve">Eu me sinto como um cachorro perdido sem meu telefone.</w:t>
      </w:r>
    </w:p>
    <w:p>
      <w:r>
        <w:t xml:space="preserve">se eu fizer algumas madeleines, preciso ter uma venda de bolos ou algo assim. deus. o tédio precisa = algo diferente de assar</w:t>
      </w:r>
    </w:p>
    <w:p>
      <w:r>
        <w:t xml:space="preserve">@Atashashas sua irmã faria ! hahah isso é tão engraçado !! eu pensei que você gostava deles</w:t>
      </w:r>
    </w:p>
    <w:p>
      <w:r>
        <w:t xml:space="preserve">@bktassava estou perdido. Por favor, ajude-me a encontrar um bom lar.</w:t>
      </w:r>
    </w:p>
    <w:p>
      <w:r>
        <w:t xml:space="preserve">ia ler alguma lua nova, mas agora é um pouco tarde da noite toda xxx</w:t>
      </w:r>
    </w:p>
    <w:p>
      <w:r>
        <w:t xml:space="preserve">acabou de voltar para casa... entediado agora</w:t>
      </w:r>
    </w:p>
    <w:p>
      <w:r>
        <w:t xml:space="preserve">odeia escaleee</w:t>
      </w:r>
    </w:p>
    <w:p>
      <w:r>
        <w:t xml:space="preserve">Ela me diz que se sente miserável, portanto, pelo menos é mútuo.</w:t>
      </w:r>
    </w:p>
    <w:p>
      <w:r>
        <w:t xml:space="preserve">Ugh Eu não me sinto bem de novo de repente</w:t>
      </w:r>
    </w:p>
    <w:p>
      <w:r>
        <w:t xml:space="preserve">@alinachka, de qualquer forma você poderia me perdoar?</w:t>
      </w:r>
    </w:p>
    <w:p>
      <w:r>
        <w:t xml:space="preserve">estive trabalhando o dia todo, finalmente relaxando!! tenho saudades de você</w:t>
      </w:r>
    </w:p>
    <w:p>
      <w:r>
        <w:t xml:space="preserve">Então... As coisas não funcionaram como o esperado, bem damm</w:t>
      </w:r>
    </w:p>
    <w:p>
      <w:r>
        <w:t xml:space="preserve">tropeçar no cansaço não é agradável</w:t>
      </w:r>
    </w:p>
    <w:p>
      <w:r>
        <w:t xml:space="preserve">@uwbadgerkelly porque você tinha batatas fritas e venda c/o eu</w:t>
      </w:r>
    </w:p>
    <w:p>
      <w:r>
        <w:t xml:space="preserve">Bella não me ama mais</w:t>
      </w:r>
    </w:p>
    <w:p>
      <w:r>
        <w:t xml:space="preserve">Eu tenho uma dor de barriga</w:t>
      </w:r>
    </w:p>
    <w:p>
      <w:r>
        <w:t xml:space="preserve">@sarah6800 Já sinto sua falta. Todas as caras tristes que você me mandou uma mensagem iam me fazer chorar seriamente.</w:t>
      </w:r>
    </w:p>
    <w:p>
      <w:r>
        <w:t xml:space="preserve">@path189 por que não fomos convidados?</w:t>
      </w:r>
    </w:p>
    <w:p>
      <w:r>
        <w:t xml:space="preserve">@RealRobBrydon Hi Rob, você voltará e fará mais algum show no País de Gales em breve? Senti a sua falta da primeira vez.</w:t>
      </w:r>
    </w:p>
    <w:p>
      <w:r>
        <w:t xml:space="preserve">@mssbxny artery amanhã. Chega de Hagen Daz para mim</w:t>
      </w:r>
    </w:p>
    <w:p>
      <w:r>
        <w:t xml:space="preserve">@CiiTYLiiGHTSx3 o que aconteceu? quem é o idiota!?</w:t>
      </w:r>
    </w:p>
    <w:p>
      <w:r>
        <w:t xml:space="preserve">@RainbowAnne Bem, foi um bom pensamento enquanto durou. Talvez ele saia corretamente da próxima vez *travessa os dedos*.</w:t>
      </w:r>
    </w:p>
    <w:p>
      <w:r>
        <w:t xml:space="preserve">@xhotandfatx você tem que seguir "BOOBFEED" é incrível. Eles tweetam 4-10 por dia. Com links para seios livres. É o meu tweeter favorito</w:t>
      </w:r>
    </w:p>
    <w:p>
      <w:r>
        <w:t xml:space="preserve">@davidaldrich_wx parece que foi em Ohio depois de uma batida de tornado.</w:t>
      </w:r>
    </w:p>
    <w:p>
      <w:r>
        <w:t xml:space="preserve">Minha foto não vai ser atualizada.</w:t>
      </w:r>
    </w:p>
    <w:p>
      <w:r>
        <w:t xml:space="preserve">O Graveyard cobrou meu cartão duas vezes (um total correto, uma amt aleatória) do tweetup #atltweetup da noite passada. Confira suas contas!</w:t>
      </w:r>
    </w:p>
    <w:p>
      <w:r>
        <w:t xml:space="preserve">@Heylushh haha me tooooo! Sinto sua falta, já não te via há séculos</w:t>
      </w:r>
    </w:p>
    <w:p>
      <w:r>
        <w:t xml:space="preserve">esqueci de renovar minha carteira de motorista</w:t>
      </w:r>
    </w:p>
    <w:p>
      <w:r>
        <w:t xml:space="preserve">estava prestes a tentar fazer o sims 3, mas percebi que meu pc não atende aos requisitos padrão que eu preciso do novo pc rs!!</w:t>
      </w:r>
    </w:p>
    <w:p>
      <w:r>
        <w:t xml:space="preserve">A pista de pouso é como a sétima camada do inferno. Ah, e há muitos bebês neste vôo. E eu esqueci meu Bose.</w:t>
      </w:r>
    </w:p>
    <w:p>
      <w:r>
        <w:t xml:space="preserve">Meus gatos estão doentes.</w:t>
      </w:r>
    </w:p>
    <w:p>
      <w:r>
        <w:t xml:space="preserve">Eu realmente preciso investir em uma máquina elíptica... Correr com talas de canela é uma droga!!</w:t>
      </w:r>
    </w:p>
    <w:p>
      <w:r>
        <w:t xml:space="preserve">Alex bateu com a cabeça na borda da mesa há cerca de 30 minutos.  Ela vai ter um belo hematoma azul.</w:t>
      </w:r>
    </w:p>
    <w:p>
      <w:r>
        <w:t xml:space="preserve">Está assistindo performances acústicas! &amp; No clima de um bom episódio de "AMIGOS"! Eu sinto falta desse programa</w:t>
      </w:r>
    </w:p>
    <w:p>
      <w:r>
        <w:t xml:space="preserve">@ Kosme -&gt; cuidado ou você vai ser como eu; atualizando websites e afins em uma sexta-feira à noite</w:t>
      </w:r>
    </w:p>
    <w:p>
      <w:r>
        <w:t xml:space="preserve">todos me deixaram e foram para a cama</w:t>
      </w:r>
    </w:p>
    <w:p>
      <w:r>
        <w:t xml:space="preserve">@kickzfadayz Nosso garoto é melhor que o receba hoje à noite!!!! Ou está tudo acabado</w:t>
      </w:r>
    </w:p>
    <w:p>
      <w:r>
        <w:t xml:space="preserve">@Anthony_y_Tony Tony I had Pad Thai 3 vezes ontem à noite ragoons LOL yumb</w:t>
      </w:r>
    </w:p>
    <w:p>
      <w:r>
        <w:t xml:space="preserve">quero me juntar à prática do drama hoje, mas não posso</w:t>
      </w:r>
    </w:p>
    <w:p>
      <w:r>
        <w:t xml:space="preserve">está com muita ressaca</w:t>
      </w:r>
    </w:p>
    <w:p>
      <w:r>
        <w:t xml:space="preserve">@ltyson yay asap lol awwh eu sinto falta de nossas horas felizes de sexta-feira à noite até a luna del sea e o "menino" hahahaha</w:t>
      </w:r>
    </w:p>
    <w:p>
      <w:r>
        <w:t xml:space="preserve">Jesus...estou sendo SLAMMED via DM's dos lobistas do Papaya.  OK. C'um caraças: Mangostão, Durian ou Papaya...ou ciber-segurança em um bastão.</w:t>
      </w:r>
    </w:p>
    <w:p>
      <w:r>
        <w:t xml:space="preserve">@ClaireSale Pobre Beta, eu o levei para Seattle, cavalgando no meu colo no avião. Ele estava feliz aqui até que nossa semana de frio o fez entrar em Seattle.</w:t>
      </w:r>
    </w:p>
    <w:p>
      <w:r>
        <w:t xml:space="preserve">aw agora, onde está aquela menina asiática que anda por aí fazendo cocô nas calças em público? sinto falta de rir dela.</w:t>
      </w:r>
    </w:p>
    <w:p>
      <w:r>
        <w:t xml:space="preserve">amor a mas já tem plano de ir à rainha maria!</w:t>
      </w:r>
    </w:p>
    <w:p>
      <w:r>
        <w:t xml:space="preserve">@bwexxx espero que vocês se divirtam tanto...não TAMBÉM sem mim rs</w:t>
      </w:r>
    </w:p>
    <w:p>
      <w:r>
        <w:t xml:space="preserve">@Savfortomorrow eu achei que estava indo muito bem; acho que não. Que chatice.</w:t>
      </w:r>
    </w:p>
    <w:p>
      <w:r>
        <w:t xml:space="preserve">@Nevidge20 Kennedy foi reincidido na RAW na segunda-feira. Ele tem um grave problema muscular nas costas e um pulso quebrado.</w:t>
      </w:r>
    </w:p>
    <w:p>
      <w:r>
        <w:t xml:space="preserve">@16_MileyCyrus não me deixa fazer isso no twitter continua dizendo sobre a capacidade do twitter ou algo que o pássaro continua aparecendo.</w:t>
      </w:r>
    </w:p>
    <w:p>
      <w:r>
        <w:t xml:space="preserve">Fiz o exame de cálculo hoje, acho que me saí bem. Mas estraguei uma identidade derivada. Bem, nunca mais sinto falta dessa.</w:t>
      </w:r>
    </w:p>
    <w:p>
      <w:r>
        <w:t xml:space="preserve">Sinto tanta falta dele que não vou vê-lo por 2-3 meses</w:t>
      </w:r>
    </w:p>
    <w:p>
      <w:r>
        <w:t xml:space="preserve">@akte um par de ANOS? Eu posso morrer sem minha Kateage.  *manténs os dedos cruzados por você tho*</w:t>
      </w:r>
    </w:p>
    <w:p>
      <w:r>
        <w:t xml:space="preserve">Alguém por aí em breve será o sortudo destinatário do meu 5000º Tweet. Oh, espere. Merda. Foi isso!</w:t>
      </w:r>
    </w:p>
    <w:p>
      <w:r>
        <w:t xml:space="preserve">Eu perdi minha voz</w:t>
      </w:r>
    </w:p>
    <w:p>
      <w:r>
        <w:t xml:space="preserve">@HeatherShorter gostaria de ter algo para brindar com .... mas tudo o que tenho é um copo de água</w:t>
      </w:r>
    </w:p>
    <w:p>
      <w:r>
        <w:t xml:space="preserve">Acordei cedo esta manhã não feliz por, dor de cabeça, tonturas não poder respirar, ainda estou doente.</w:t>
      </w:r>
    </w:p>
    <w:p>
      <w:r>
        <w:t xml:space="preserve">Não ganhou um Lammy ontem à noite, mas feliz por Scott Sherman, que ganhou. Hoje, eu me sentia muito feliz na BEA.</w:t>
      </w:r>
    </w:p>
    <w:p>
      <w:r>
        <w:t xml:space="preserve">@jeseekuhluv Sim, acho que esperei por muito tempo. oh bem. isso é legal. Eu deveria ter me inscrito para mais, mas já terminei com as aulas principais</w:t>
      </w:r>
    </w:p>
    <w:p>
      <w:r>
        <w:t xml:space="preserve">*cough cough hack hack</w:t>
      </w:r>
    </w:p>
    <w:p>
      <w:r>
        <w:t xml:space="preserve">reaons not worth it; bêbado sem motivo, deprimido com a revisão, nada aconteceu. A razão vale a pena: Matt, ...depois disso? não sei</w:t>
      </w:r>
    </w:p>
    <w:p>
      <w:r>
        <w:t xml:space="preserve">A serendipidade noturna... A Caxemira é um meio importante para esse fim...</w:t>
      </w:r>
    </w:p>
    <w:p>
      <w:r>
        <w:t xml:space="preserve">despedidas finais ao companheiro de quarto. quase terminou de empacotar, então é dc ou busto na 3ª. califórnia: divorcio-me de você x 3!</w:t>
      </w:r>
    </w:p>
    <w:p>
      <w:r>
        <w:t xml:space="preserve">@LovelyAaris Isso não é justo! Estou com fome como o inferno</w:t>
      </w:r>
    </w:p>
    <w:p>
      <w:r>
        <w:t xml:space="preserve">@MuddyTheFox aww mas dactilografando de além da sepultura...impressionante</w:t>
      </w:r>
    </w:p>
    <w:p>
      <w:r>
        <w:t xml:space="preserve">@ThisStarChild aww por favor explique "botts" I am all 'fused....</w:t>
      </w:r>
    </w:p>
    <w:p>
      <w:r>
        <w:t xml:space="preserve">Não posso mudar meu perfil ou configurações</w:t>
      </w:r>
    </w:p>
    <w:p>
      <w:r>
        <w:t xml:space="preserve">tem hoje novos esgueiramentos...mal posso esperar para quebrá-los em...chuva estúpida</w:t>
      </w:r>
    </w:p>
    <w:p>
      <w:r>
        <w:t xml:space="preserve">@hannahxmakeup meu estúpido cutelo não me deixa ir ao seu bate-papo</w:t>
      </w:r>
    </w:p>
    <w:p>
      <w:r>
        <w:t xml:space="preserve">@slonecker ...obrigado pelo grito...talvez você esteja certo sobre a coisa faminta.... little lol</w:t>
      </w:r>
    </w:p>
    <w:p>
      <w:r>
        <w:t xml:space="preserve">@philwade infelizmente, prestes a começar a voltar para casa, mas via Singapura para um show também, então a diversão ainda não acabou ;)</w:t>
      </w:r>
    </w:p>
    <w:p>
      <w:r>
        <w:t xml:space="preserve">muita água. já está escurecendo</w:t>
      </w:r>
    </w:p>
    <w:p>
      <w:r>
        <w:t xml:space="preserve">Sentado no trânsito enquanto meu carro fica com chuva. Acabei de lavá-lo no domingo. O tempo não sabe que isto é a Califórnia?</w:t>
      </w:r>
    </w:p>
    <w:p>
      <w:r>
        <w:t xml:space="preserve">@wesleyadamquinn eu perdi o show de chicago boo me.</w:t>
      </w:r>
    </w:p>
    <w:p>
      <w:r>
        <w:t xml:space="preserve">@LOPchelle @marchie1 em chicago até 8:20 ...acabou de pousar xoxo</w:t>
      </w:r>
    </w:p>
    <w:p>
      <w:r>
        <w:t xml:space="preserve">@JoeRuiz Ahhh, eu dormi durante o jogo.  Mas vou tentar dar o meu melhor para assistir amanhã. Espero que joguemos Army.</w:t>
      </w:r>
    </w:p>
    <w:p>
      <w:r>
        <w:t xml:space="preserve">@TinPanAlley Sorry bro Isso é duro.</w:t>
      </w:r>
    </w:p>
    <w:p>
      <w:r>
        <w:t xml:space="preserve">Estou triste por tirar o terno b/c Sei que não vou poder usar um novamente por muito tempo</w:t>
      </w:r>
    </w:p>
    <w:p>
      <w:r>
        <w:t xml:space="preserve">@chopperdave12 eu acho que vou acabar indo para casa e ir para a cama</w:t>
      </w:r>
    </w:p>
    <w:p>
      <w:r>
        <w:t xml:space="preserve">Vou bater a marca e depois fazer uma das minhas últimas refeições com os colegas de casa.</w:t>
      </w:r>
    </w:p>
    <w:p>
      <w:r>
        <w:t xml:space="preserve">@MmMmMshell Sinto falta de ter você como colega de quarto</w:t>
      </w:r>
    </w:p>
    <w:p>
      <w:r>
        <w:t xml:space="preserve">Estou realmente apreciando alfinetes e agulhas nas pernas à 01:28 da manhã. Não</w:t>
      </w:r>
    </w:p>
    <w:p>
      <w:r>
        <w:t xml:space="preserve">Aborrecidos e um pouco solitários, meus pais foram até o lago. Eu não tinha um amigo para educar, então eu sabia que estava entediado e não fui.</w:t>
      </w:r>
    </w:p>
    <w:p>
      <w:r>
        <w:t xml:space="preserve">@CaliLewis Bem-vindo de volta à área da baía. Entra e sai para você?  Quem me dera poder encontrá-lo na reunião, mas estarei trabalhando em um show.</w:t>
      </w:r>
    </w:p>
    <w:p>
      <w:r>
        <w:t xml:space="preserve">@abby_in_love scanton?! isso é farrr elaine tem sua cartilagem perfurada! é tão fofo!</w:t>
      </w:r>
    </w:p>
    <w:p>
      <w:r>
        <w:t xml:space="preserve">@BSBVBK estou tentando consertá-lo... ele não o faz e seu "ahi dios mio" mas você fez bem rs</w:t>
      </w:r>
    </w:p>
    <w:p>
      <w:r>
        <w:t xml:space="preserve">Def não é. Eu nem me sinto como eu sem uma foto ao lado do meu tweet.</w:t>
      </w:r>
    </w:p>
    <w:p>
      <w:r>
        <w:t xml:space="preserve">Os planos eram sair de avião esta noite, mas agora eles estão afundando no Hudson desde que tenho que trabalhar de manhã. Ataque estúpido de pássaro.</w:t>
      </w:r>
    </w:p>
    <w:p>
      <w:r>
        <w:t xml:space="preserve">Chegando ao final de um dia de looong. A boa notícia é que consegui fazer tudo! Más notícias - tenho que acordar às 4:45 da manhã de amanhã para trabalhar!</w:t>
      </w:r>
    </w:p>
    <w:p>
      <w:r>
        <w:t xml:space="preserve">oh Deus! Acidente de bicicleta do outro lado da rua de nossa casa. Acho fatal. O ciclista morreu perto do mesmo lugar há dois anos. Precisamos de pistas para bicicletas</w:t>
      </w:r>
    </w:p>
    <w:p>
      <w:r>
        <w:t xml:space="preserve">estou com fome, e não sei o que fazer...quero pipoca de frango com macarrão e queijo</w:t>
      </w:r>
    </w:p>
    <w:p>
      <w:r>
        <w:t xml:space="preserve">está com fome de SOOOOO agora! Deveria ter comido antes deste casamento.</w:t>
      </w:r>
    </w:p>
    <w:p>
      <w:r>
        <w:t xml:space="preserve">Estou entediado. Sem internet. Ainda não consegui chegar ao centro da cidade ou à praia.</w:t>
      </w:r>
    </w:p>
    <w:p>
      <w:r>
        <w:t xml:space="preserve">Estou com fome e seu frio</w:t>
      </w:r>
    </w:p>
    <w:p>
      <w:r>
        <w:t xml:space="preserve">noite de pôquer ao invés de kate voegele.... eu acho que vai fazer....</w:t>
      </w:r>
    </w:p>
    <w:p>
      <w:r>
        <w:t xml:space="preserve">Ok, estou bem novamente. Voltei para casa e pareço um cachorro molhado.</w:t>
      </w:r>
    </w:p>
    <w:p>
      <w:r>
        <w:t xml:space="preserve">@LizMyxx ok...só coma biscoitos &amp;&amp; não compartilhe comigo rs</w:t>
      </w:r>
    </w:p>
    <w:p>
      <w:r>
        <w:t xml:space="preserve">@djflykid Ooooh, boo!  Só nos vemos no bar (no poço de @titusofalltime) ou sentimos falta um do outro! Eu farei um pt de passagem! ;)</w:t>
      </w:r>
    </w:p>
    <w:p>
      <w:r>
        <w:t xml:space="preserve">@spootychild omfg tenho feito o Downing deles, eles são tão saborosos. Eu comi quase todos eles com Lo</w:t>
      </w:r>
    </w:p>
    <w:p>
      <w:r>
        <w:t xml:space="preserve">@giselle2323 - ummmmmm. sem comentários. LOL. Na verdade, eu não assisto GH há cerca de uma semana.</w:t>
      </w:r>
    </w:p>
    <w:p>
      <w:r>
        <w:t xml:space="preserve">passei no meu teste de motorista! eu posso dirigir!...oh espere, eu não faço 16 anos até outubro</w:t>
      </w:r>
    </w:p>
    <w:p>
      <w:r>
        <w:t xml:space="preserve">Despachando um pouco mais cedo. O bico soa patético.</w:t>
      </w:r>
    </w:p>
    <w:p>
      <w:r>
        <w:t xml:space="preserve">está trabalhando amanhã o dia todo, então não pode fazer nada hoje à noite. Qual é o plano para o sábado?</w:t>
      </w:r>
    </w:p>
    <w:p>
      <w:r>
        <w:t xml:space="preserve">Home agora. Alguns invasores tomaram conta de minha base</w:t>
      </w:r>
    </w:p>
    <w:p>
      <w:r>
        <w:t xml:space="preserve">@keeleykerrins Querido Deus, espero que eles o salvem. http://www.the-impossible-project.com/</w:t>
      </w:r>
    </w:p>
    <w:p>
      <w:r>
        <w:t xml:space="preserve">A família bailarina é super legal, embora um pouco controladora demais da vida de seu filho, mas a família bayou é tão criteriosa.</w:t>
      </w:r>
    </w:p>
    <w:p>
      <w:r>
        <w:t xml:space="preserve">olá @larkn0298 como você está indo? ansioso pelo fim de semana, infelizmente estou trabalhando nos dois sentados ao sol</w:t>
      </w:r>
    </w:p>
    <w:p>
      <w:r>
        <w:t xml:space="preserve">@ZackRabbit eu mastiguei um Starbucks e um cartão de presente do Metrô na época do Natal, eu me meti em grandes problemas. Não permiti que me aproximasse da bolsa.</w:t>
      </w:r>
    </w:p>
    <w:p>
      <w:r>
        <w:t xml:space="preserve">@ahewitt Me também</w:t>
      </w:r>
    </w:p>
    <w:p>
      <w:r>
        <w:t xml:space="preserve">@ladebelle yeah é uma espada de dois gumes. Então, acho que estamos mortos com novas histórias?</w:t>
      </w:r>
    </w:p>
    <w:p>
      <w:r>
        <w:t xml:space="preserve">às vezes eu gostaria de ser um homem, eu poderia mijar se estivesse de pé e coçar meu peito, mas em vez disso... aqui jaz um peito hah</w:t>
      </w:r>
    </w:p>
    <w:p>
      <w:r>
        <w:t xml:space="preserve">@PheenX crud é tudo o que eu posso dizer</w:t>
      </w:r>
    </w:p>
    <w:p>
      <w:r>
        <w:t xml:space="preserve">Sente-se muito doente. Acabei de vomitar minhas entranhas. ajuda, por favor.</w:t>
      </w:r>
    </w:p>
    <w:p>
      <w:r>
        <w:t xml:space="preserve">@Cara62442 Acabei de ler esses tweets e parecia que eu estava me dando bem com você . Eu não juro o que eu queria fazer</w:t>
      </w:r>
    </w:p>
    <w:p>
      <w:r>
        <w:t xml:space="preserve">@absolutsilver eu ouço você irmã!!    O mesmo aqui.</w:t>
      </w:r>
    </w:p>
    <w:p>
      <w:r>
        <w:t xml:space="preserve">Tentando assistir "Boys Before Flowers" online. O Streaming é uma droga e meu wireless também é uma porcaria</w:t>
      </w:r>
    </w:p>
    <w:p>
      <w:r>
        <w:t xml:space="preserve">@mfrancella ainda tenho que sair para jogar este ano em breve, espero!</w:t>
      </w:r>
    </w:p>
    <w:p>
      <w:r>
        <w:t xml:space="preserve">@aub311 Perdiga-me também! São apenas 4 horas de carro! É uma pena que seja a festa do 1º dia das minhas filhas, que é organizada por Donnie.</w:t>
      </w:r>
    </w:p>
    <w:p>
      <w:r>
        <w:t xml:space="preserve">@KimSherrell talvez seja porque meu computador cometeu suicídio esta semana, mas seu link "favores" não carrega</w:t>
      </w:r>
    </w:p>
    <w:p>
      <w:r>
        <w:t xml:space="preserve">Escorregou e pegou a sensação de gripe como cocô!</w:t>
      </w:r>
    </w:p>
    <w:p>
      <w:r>
        <w:t xml:space="preserve">@anwith1n sentiu sua falta no LoDo's</w:t>
      </w:r>
    </w:p>
    <w:p>
      <w:r>
        <w:t xml:space="preserve">@refuse2bdefined nooo!! não muito ocupado para você! TUDO! SRSLY! você é meu amigo! Eu ainda não estou familiarizado com o iphone twitter</w:t>
      </w:r>
    </w:p>
    <w:p>
      <w:r>
        <w:t xml:space="preserve">Eu quero tanto fazer parte do Windows Clubhouse, mas meu blog WL Spaces é aleatório, e não o lugar onde compartilho coisas do Windows.</w:t>
      </w:r>
    </w:p>
    <w:p>
      <w:r>
        <w:t xml:space="preserve">@RealSmoothieLuv nope no amor</w:t>
      </w:r>
    </w:p>
    <w:p>
      <w:r>
        <w:t xml:space="preserve">@HelenCrozier Sim- Foi divertido conectar-se com ela! As pessoas dizem a ela o inferno - não consigo encontrá-la no Twitter.</w:t>
      </w:r>
    </w:p>
    <w:p>
      <w:r>
        <w:t xml:space="preserve">@KRITM, sinto muito, provavelmente é verdade.</w:t>
      </w:r>
    </w:p>
    <w:p>
      <w:r>
        <w:t xml:space="preserve">Dores de cabeça com meu puffy. Eu o amo &lt;3</w:t>
      </w:r>
    </w:p>
    <w:p>
      <w:r>
        <w:t xml:space="preserve">Por que o twitter come meus DM's?  Não está feliz</w:t>
      </w:r>
    </w:p>
    <w:p>
      <w:r>
        <w:t xml:space="preserve">Face inchada.....again</w:t>
      </w:r>
    </w:p>
    <w:p>
      <w:r>
        <w:t xml:space="preserve">Limpeza de minha casa em uma sexta-feira à noite</w:t>
      </w:r>
    </w:p>
    <w:p>
      <w:r>
        <w:t xml:space="preserve">@jennahmonet jennah pode dizer a jay que eu disse boa noite plz? im perguntando gentilmente!</w:t>
      </w:r>
    </w:p>
    <w:p>
      <w:r>
        <w:t xml:space="preserve">@LaSandraC você vai sair sem mim</w:t>
      </w:r>
    </w:p>
    <w:p>
      <w:r>
        <w:t xml:space="preserve">@DonnieWahlberg baby Estou em Maryland NÃO vou conseguir MAS vou ver meu rabo sexy no próximo sábado em camden VIP....come early n hang!!!!!</w:t>
      </w:r>
    </w:p>
    <w:p>
      <w:r>
        <w:t xml:space="preserve">tem na música hoje em dia seu tão doloroso</w:t>
      </w:r>
    </w:p>
    <w:p>
      <w:r>
        <w:t xml:space="preserve">@socilover gostaria de poder ver isso. Eles têm aqui novamente a CNN, sem volume.</w:t>
      </w:r>
    </w:p>
    <w:p>
      <w:r>
        <w:t xml:space="preserve">tem um olho realmente irritante</w:t>
      </w:r>
    </w:p>
    <w:p>
      <w:r>
        <w:t xml:space="preserve">sentindo-me doente e pensando se deveria sair da cama para vomitar ou apenas dormir...</w:t>
      </w:r>
    </w:p>
    <w:p>
      <w:r>
        <w:t xml:space="preserve">@BuffaloLass87 Desculpe-me, você quer que eu ligue? Se não, eu estarei em mira em algumas horas se você precisar desabafar.</w:t>
      </w:r>
    </w:p>
    <w:p>
      <w:r>
        <w:t xml:space="preserve">@elmoberry @ejc7 - MISS YOU TWO!!! Encontre aleatoriamente como toda forma de comunicação abranda quando estou em casa - I MISS LE2!! xxxx</w:t>
      </w:r>
    </w:p>
    <w:p>
      <w:r>
        <w:t xml:space="preserve">uma resposta de @zackalltimelow faria minha vida, ele responde normalmente às pessoas que o chamam de gay, então ele lhes diz que os bloqueará</w:t>
      </w:r>
    </w:p>
    <w:p>
      <w:r>
        <w:t xml:space="preserve">chillin, quem me dera estar com meus amigos em il</w:t>
      </w:r>
    </w:p>
    <w:p>
      <w:r>
        <w:t xml:space="preserve">@Ur_Obsession lol mas só vai ser 80 a água vai estar fria como o diabo...</w:t>
      </w:r>
    </w:p>
    <w:p>
      <w:r>
        <w:t xml:space="preserve">1,2 milhas de corrida e 450 metros de natação, as coisas estão cada vez melhores... Deixando a bicicleta para trás hoje</w:t>
      </w:r>
    </w:p>
    <w:p>
      <w:r>
        <w:t xml:space="preserve">@DonnieWahlberg A loja Disney não está me tratando bem com horas que eu realmente quero ir em 6/13. Vou fazer qualquer coisa para ir ao show ;-)</w:t>
      </w:r>
    </w:p>
    <w:p>
      <w:r>
        <w:t xml:space="preserve">@mommy41402 yeah eu preciso de seu número de cela ficken tentei sua casa por meses e hes muito ocupado. eu sinto falta do braddddddddd</w:t>
      </w:r>
    </w:p>
    <w:p>
      <w:r>
        <w:t xml:space="preserve">@ChasityNichole No dice...Eu procurei na área "Help"...apenas um problema que algumas pessoas têm.  Teria sido quente...oh bem</w:t>
      </w:r>
    </w:p>
    <w:p>
      <w:r>
        <w:t xml:space="preserve">Até agora tentei me matar TWICE nos 15 minutos em que estive lá fora tropeçando em coisas estúpidas.  Eu sabia que deveria ter ficado na cama.</w:t>
      </w:r>
    </w:p>
    <w:p>
      <w:r>
        <w:t xml:space="preserve">@BMatt95 ohhhh. hm. Eu não quero estragar o meu</w:t>
      </w:r>
    </w:p>
    <w:p>
      <w:r>
        <w:t xml:space="preserve">@gleek ele vai estar fora da escola em 18mos! Ele acabou de recomeçar</w:t>
      </w:r>
    </w:p>
    <w:p>
      <w:r>
        <w:t xml:space="preserve">Falei sobre cultura a alguns de nossos Rackers no Castelo. Agora é hora de uma fantástica comida mexicana. Nada de bebidas, antibióticos.</w:t>
      </w:r>
    </w:p>
    <w:p>
      <w:r>
        <w:t xml:space="preserve">twitter tem spam!??? oh não</w:t>
      </w:r>
    </w:p>
    <w:p>
      <w:r>
        <w:t xml:space="preserve">@katevoegele Desejo que você não vá a um local com mais de 19 anos em Vancouver</w:t>
      </w:r>
    </w:p>
    <w:p>
      <w:r>
        <w:t xml:space="preserve">Partida para o ensaio da coisinha Rob DeLucca no próximo mês. Nada como aprender novas músicas de última hora</w:t>
      </w:r>
    </w:p>
    <w:p>
      <w:r>
        <w:t xml:space="preserve">@funkylovin em seu ani? desculpe</w:t>
      </w:r>
    </w:p>
    <w:p>
      <w:r>
        <w:t xml:space="preserve">@philthemayor1 dagnabbitt... u kno eu quero ir... tenho que dar umas voltas na piscina através de....</w:t>
      </w:r>
    </w:p>
    <w:p>
      <w:r>
        <w:t xml:space="preserve">Tenho problemas com os soldados da Starship. Eles são maus para o grande bicho rosa.</w:t>
      </w:r>
    </w:p>
    <w:p>
      <w:r>
        <w:t xml:space="preserve">@Charified tristemente, eu não hei-de</w:t>
      </w:r>
    </w:p>
    <w:p>
      <w:r>
        <w:t xml:space="preserve">@DonnieWahlberg - Eu viria se você pudesse, mas a Austrália está muito longe</w:t>
      </w:r>
    </w:p>
    <w:p>
      <w:r>
        <w:t xml:space="preserve">não há nada pior do que receber um texto sobre um cão que foi abandonado em sua cidade</w:t>
      </w:r>
    </w:p>
    <w:p>
      <w:r>
        <w:t xml:space="preserve">@jordanlyn Podemos voltar atrás no tempo, fazer com que você não tenha machucado tanto seu joelho... :'( e depois você pode vir ao meu e nunca ser ignorado?</w:t>
      </w:r>
    </w:p>
    <w:p>
      <w:r>
        <w:t xml:space="preserve">@roomerholmes eu sei que está em HD, mas a Comcast não o tem.</w:t>
      </w:r>
    </w:p>
    <w:p>
      <w:r>
        <w:t xml:space="preserve">@TheAliMonster FTR I &lt;3 U e a falta de U na equipe já</w:t>
      </w:r>
    </w:p>
    <w:p>
      <w:r>
        <w:t xml:space="preserve">@AmyMonzon booooo meu anuário sênior agradece as memórias bhs -___-</w:t>
      </w:r>
    </w:p>
    <w:p>
      <w:r>
        <w:t xml:space="preserve">@ravels http://twitpic.com/67fs9 - Tenho saudades de ouvi-los.  Todos vocês sentirão falta aqui.</w:t>
      </w:r>
    </w:p>
    <w:p>
      <w:r>
        <w:t xml:space="preserve">@trellthms o que fazer esta noite bro?eu quero sair</w:t>
      </w:r>
    </w:p>
    <w:p>
      <w:r>
        <w:t xml:space="preserve">@gimboland desculpe mudança de planos para mim :'( revisão para exame de segunda-feira em um parque com um de meus amigos</w:t>
      </w:r>
    </w:p>
    <w:p>
      <w:r>
        <w:t xml:space="preserve">@DonnieWahlberg e se estivermos na Inglaterra? x</w:t>
      </w:r>
    </w:p>
    <w:p>
      <w:r>
        <w:t xml:space="preserve">Querido Deus, estou com tanto sono, e são apenas 6h30. Deve ser privado de sono. Eu até adormeci sentado. *groans* Sou realmente assim tão velho?</w:t>
      </w:r>
    </w:p>
    <w:p>
      <w:r>
        <w:t xml:space="preserve">está tentando negar que ela está começando a sentir falta dele - cada dia mais e mais, cada vez mais, que seus separados ... eu preciso de Sprite! HAHA!</w:t>
      </w:r>
    </w:p>
    <w:p>
      <w:r>
        <w:t xml:space="preserve">As crianças pequenas me irritam por estarem todas ativas, gritando e me atacando.</w:t>
      </w:r>
    </w:p>
    <w:p>
      <w:r>
        <w:t xml:space="preserve">Não há mais compromissos para o dia, então eles estão tentando me trabalhar em quase uma hora por causa de um maldito botão de energia FML preso</w:t>
      </w:r>
    </w:p>
    <w:p>
      <w:r>
        <w:t xml:space="preserve">Lol, quero dizer, ei! Isso é mau!</w:t>
      </w:r>
    </w:p>
    <w:p>
      <w:r>
        <w:t xml:space="preserve">eu já odeio minhas linhas de bronzeado oh bem melhor se acostumar a elas</w:t>
      </w:r>
    </w:p>
    <w:p>
      <w:r>
        <w:t xml:space="preserve">@BuggysRose Haha,eu posso fazer isso,yo!</w:t>
      </w:r>
    </w:p>
    <w:p>
      <w:r>
        <w:t xml:space="preserve">@Scandalous an iphone app saiu há alguns meses atrás chamado zemote, bateu meu domínio zemote.com fora do lugar #1</w:t>
      </w:r>
    </w:p>
    <w:p>
      <w:r>
        <w:t xml:space="preserve">*sigh* outros dois voam para fora para Papi</w:t>
      </w:r>
    </w:p>
    <w:p>
      <w:r>
        <w:t xml:space="preserve">@mileycyrus Workin ur crazy agenda. tem que ser cansativo... tem que ser difícil ser famoso, mas apenas kno u tem Bazillionz de fãs supprtin u</w:t>
      </w:r>
    </w:p>
    <w:p>
      <w:r>
        <w:t xml:space="preserve">@momfluential Aquela tartaruga na beira da estrada acabou de passar por você também.</w:t>
      </w:r>
    </w:p>
    <w:p>
      <w:r>
        <w:t xml:space="preserve">Oh Deus! Eu tive que olhar para "Como usar o Twitter"... quão desesperançoso é isso?!</w:t>
      </w:r>
    </w:p>
    <w:p>
      <w:r>
        <w:t xml:space="preserve">@lbutterworth eu sei, o twitter está me deprimindo hoje à noite</w:t>
      </w:r>
    </w:p>
    <w:p>
      <w:r>
        <w:t xml:space="preserve">seriamente meus pais não param minniapolis, newport por uma semana, e agora neste fim de semana em San Diego sinto falta deles @home</w:t>
      </w:r>
    </w:p>
    <w:p>
      <w:r>
        <w:t xml:space="preserve">@MissKellyO gostaria de poder comer com todos vocês!!!</w:t>
      </w:r>
    </w:p>
    <w:p>
      <w:r>
        <w:t xml:space="preserve">Acabaram de internar minha avó no hospital. Por favor, reze por ela.</w:t>
      </w:r>
    </w:p>
    <w:p>
      <w:r>
        <w:t xml:space="preserve">Ok, meu trabalho no walmart é um empurrador de carrinho, espero não ser queimado pelo sol.</w:t>
      </w:r>
    </w:p>
    <w:p>
      <w:r>
        <w:t xml:space="preserve">Eu não sei como usar o twitterr!</w:t>
      </w:r>
    </w:p>
    <w:p>
      <w:r>
        <w:t xml:space="preserve">Sentindo-se como Romeu e Julieta com Bryant e Wallinwood como os Montéquios e Capuletos.   #fb</w:t>
      </w:r>
    </w:p>
    <w:p>
      <w:r>
        <w:t xml:space="preserve">Sim, mas eu estava tentando mandar um msg para você :S também tentando colocar uma foto, mas isso não está acontecendo, eles têm que aprová-la ou cúpula?</w:t>
      </w:r>
    </w:p>
    <w:p>
      <w:r>
        <w:t xml:space="preserve">Preciso ir ou não. Estou tão entediado.</w:t>
      </w:r>
    </w:p>
    <w:p>
      <w:r>
        <w:t xml:space="preserve">olho lavado, mas tenho água na manga</w:t>
      </w:r>
    </w:p>
    <w:p>
      <w:r>
        <w:t xml:space="preserve">@Anthony_y_Tony e não me trouxe nenhuma????  Você é uma droga</w:t>
      </w:r>
    </w:p>
    <w:p>
      <w:r>
        <w:t xml:space="preserve">@JWReynolds Minha mãe e Brett foram vê-lo hoje... Pensei que tinha sido convidado, mas eles saíram sem mim</w:t>
      </w:r>
    </w:p>
    <w:p>
      <w:r>
        <w:t xml:space="preserve">Tão perdido no meu owm tentando encontrar matéria no o2</w:t>
      </w:r>
    </w:p>
    <w:p>
      <w:r>
        <w:t xml:space="preserve">@selenagomez bye selena!!! pena que eu não consegui falar com você enquanto você estava aqui</w:t>
      </w:r>
    </w:p>
    <w:p>
      <w:r>
        <w:t xml:space="preserve">Acabei de pensar no meu marido sendo destacado n agora eu tenho os blues que preciso de uma bebida forte, mas estou amamentando então não há bebida para mim :/ Ugh!!</w:t>
      </w:r>
    </w:p>
    <w:p>
      <w:r>
        <w:t xml:space="preserve">comida de plástico e filmes em uma camiseta e suores.... a única maneira de esta noite ser melhor é se eu tivesse alguém com quem andar</w:t>
      </w:r>
    </w:p>
    <w:p>
      <w:r>
        <w:t xml:space="preserve">@gialovescece NO GHOST WHISPERER?!!  O que eu vou fazer sem J. Love?!</w:t>
      </w:r>
    </w:p>
    <w:p>
      <w:r>
        <w:t xml:space="preserve">odeio canções e pesquisas que parecem sempre me fazer chorar.</w:t>
      </w:r>
    </w:p>
    <w:p>
      <w:r>
        <w:t xml:space="preserve">Perguntando se o twitter será consertado para o meu telefone a qualquer momento.</w:t>
      </w:r>
    </w:p>
    <w:p>
      <w:r>
        <w:t xml:space="preserve">acabou de sair do trabalho.  ....... A casa de Frankie.</w:t>
      </w:r>
    </w:p>
    <w:p>
      <w:r>
        <w:t xml:space="preserve">@acepilot P.S. Eu odeio seu horário de trabalho! Gostaria que você pudesse vir jogar hoje à noite</w:t>
      </w:r>
    </w:p>
    <w:p>
      <w:r>
        <w:t xml:space="preserve">O último dia completo do ensino médio foi hoje. Estou triste por nunca mais ver muitos dos meus amigos!!</w:t>
      </w:r>
    </w:p>
    <w:p>
      <w:r>
        <w:t xml:space="preserve">Estou tendo cada vez mais reações ao acariciar o gato.  Agora tenho vergões em minhas mãos de onde ela me pegou com suas garras.</w:t>
      </w:r>
    </w:p>
    <w:p>
      <w:r>
        <w:t xml:space="preserve">segue na sexta-feira... segue-me porque eu só tenho 26 seguidores...  (não são 2 da manhã)</w:t>
      </w:r>
    </w:p>
    <w:p>
      <w:r>
        <w:t xml:space="preserve">@lusid2029 Informá-lo-ei assim que eu descobrir... Desculpe a confusão; eu deveria ter saído do trabalho há uma hora</w:t>
      </w:r>
    </w:p>
    <w:p>
      <w:r>
        <w:t xml:space="preserve">Quero um burrito, mas ainda tenho mais 30 minutos de trabalho.</w:t>
      </w:r>
    </w:p>
    <w:p>
      <w:r>
        <w:t xml:space="preserve">Minha barriga dói...</w:t>
      </w:r>
    </w:p>
    <w:p>
      <w:r>
        <w:t xml:space="preserve">@Teseract86 Se eu fosse pago até a hora que eu poderia me aposentar até agora, você tem xBox ao vivo? Estou pensando em Rock Band</w:t>
      </w:r>
    </w:p>
    <w:p>
      <w:r>
        <w:t xml:space="preserve">Hora de se preparar para o wrk! Ahhhh, eu não quero goooo!</w:t>
      </w:r>
    </w:p>
    <w:p>
      <w:r>
        <w:t xml:space="preserve">odeio quando meu bff é um boooooooooooo de chão</w:t>
      </w:r>
    </w:p>
    <w:p>
      <w:r>
        <w:t xml:space="preserve">@Patti0713 Não está no meu transportador de cabos. Somente canal espacial</w:t>
      </w:r>
    </w:p>
    <w:p>
      <w:r>
        <w:t xml:space="preserve">@jordaaaannnnn Damn eu quero ver o resto!! eu só vi uns 30 minutos</w:t>
      </w:r>
    </w:p>
    <w:p>
      <w:r>
        <w:t xml:space="preserve">@kupcakes bem-vindos à minha vida</w:t>
      </w:r>
    </w:p>
    <w:p>
      <w:r>
        <w:t xml:space="preserve">@PerezHilton bem mesmo com sua avaria ela era melhor que os outros atos, infelizmente! A Grã-Bretanha tem muito pouco talento</w:t>
      </w:r>
    </w:p>
    <w:p>
      <w:r>
        <w:t xml:space="preserve">@3xasif rs. só não me esqueça nunca</w:t>
      </w:r>
    </w:p>
    <w:p>
      <w:r>
        <w:t xml:space="preserve">1ª- TY para aqueles que seguem para trás.  2º - grrr para aqueles que não o fazem, pois isso atrapalha a possibilidade de seguir os outros quando se está no ano 2000+.</w:t>
      </w:r>
    </w:p>
    <w:p>
      <w:r>
        <w:t xml:space="preserve">não pode entrar no twitter na Internet</w:t>
      </w:r>
    </w:p>
    <w:p>
      <w:r>
        <w:t xml:space="preserve">Apenas um rápido 'olá' , 'adeus' &amp; 'aproveite a festa' deste blogueiro britânico muito cansado que infelizmente precisa dormir #BEAtwitwittyparty</w:t>
      </w:r>
    </w:p>
    <w:p>
      <w:r>
        <w:t xml:space="preserve">shit....game começa em 30 min!!</w:t>
      </w:r>
    </w:p>
    <w:p>
      <w:r>
        <w:t xml:space="preserve">o início do Cater 2 U sempre chega até mim</w:t>
      </w:r>
    </w:p>
    <w:p>
      <w:r>
        <w:t xml:space="preserve">Caramba! Eu não consigo parar de ter fome!</w:t>
      </w:r>
    </w:p>
    <w:p>
      <w:r>
        <w:t xml:space="preserve">pobres ondulações. teve um derretimento em barcelona. o baterista saiu. sapatos foram jogados. mãos na cara.</w:t>
      </w:r>
    </w:p>
    <w:p>
      <w:r>
        <w:t xml:space="preserve">inFamous no PS3 = AWESOME. Meus olhos estão tão doloridos agora, no entanto</w:t>
      </w:r>
    </w:p>
    <w:p>
      <w:r>
        <w:t xml:space="preserve">@LesbianCafe Lamento saber que doçura você tomou alguma coisa para a dor?</w:t>
      </w:r>
    </w:p>
    <w:p>
      <w:r>
        <w:t xml:space="preserve">Nooo...esqueci minha calculadora para física oh classe do poço está tudo acabado :3</w:t>
      </w:r>
    </w:p>
    <w:p>
      <w:r>
        <w:t xml:space="preserve">@DonnaFirsty ela caiu em uma fenda profunda na geleira tão terrível</w:t>
      </w:r>
    </w:p>
    <w:p>
      <w:r>
        <w:t xml:space="preserve">dang last url went down ? http://blip.fm/~7aigm</w:t>
      </w:r>
    </w:p>
    <w:p>
      <w:r>
        <w:t xml:space="preserve">@totalgunner Ive twitpic-we ele antes para que você possa encontrá-lo LOL. Que tristeza! ooh piranhas? Assustador lol</w:t>
      </w:r>
    </w:p>
    <w:p>
      <w:r>
        <w:t xml:space="preserve">mannnn... por que minha música não está funcionando?</w:t>
      </w:r>
    </w:p>
    <w:p>
      <w:r>
        <w:t xml:space="preserve">Meu cachorro morreu hoje. Tivemo-la durante 11 anos. Sinto muito a falta dela.</w:t>
      </w:r>
    </w:p>
    <w:p>
      <w:r>
        <w:t xml:space="preserve">Estou mudo porque tenho saudades do jogo da laker |dupla cara triste|</w:t>
      </w:r>
    </w:p>
    <w:p>
      <w:r>
        <w:t xml:space="preserve">@dnbchik ahhh...O novo gatinho da Lily acabou de me cagar em cima um fedor gigante molhado</w:t>
      </w:r>
    </w:p>
    <w:p>
      <w:r>
        <w:t xml:space="preserve">Às vezes eu gostaria de ser diretor</w:t>
      </w:r>
    </w:p>
    <w:p>
      <w:r>
        <w:t xml:space="preserve">Um coelhinho estava comendo as plantas de minha mãe. Naturalmente, ela começou a atirar. Chega de coelhinho.</w:t>
      </w:r>
    </w:p>
    <w:p>
      <w:r>
        <w:t xml:space="preserve">Estou entediado... Não quero ficar em casa hoje à noite, mas não quero gastar dinheiro blá</w:t>
      </w:r>
    </w:p>
    <w:p>
      <w:r>
        <w:t xml:space="preserve">IREI CHORAR!!!!!!!!    Não posso acreditar que perdi a conversa!!!</w:t>
      </w:r>
    </w:p>
    <w:p>
      <w:r>
        <w:t xml:space="preserve">Eu deveria pagar minhas contas e não brincar aqui.</w:t>
      </w:r>
    </w:p>
    <w:p>
      <w:r>
        <w:t xml:space="preserve">meus cabelos doem</w:t>
      </w:r>
    </w:p>
    <w:p>
      <w:r>
        <w:t xml:space="preserve">Pobre Little Hollie Steel...eu realmente sentia por ela!!  #bgt</w:t>
      </w:r>
    </w:p>
    <w:p>
      <w:r>
        <w:t xml:space="preserve">Alimentos @ Cheesecake Factory c/ Travis. Ele perdeu seu passaporte btwn SD e LV.</w:t>
      </w:r>
    </w:p>
    <w:p>
      <w:r>
        <w:t xml:space="preserve">Oh e obrigado a todos vocês que me colocaram na Sexta-feira seguinte!! a todos os meus novos seguidores eu costumo fazer isso, mas hoje...estou muito cansado!</w:t>
      </w:r>
    </w:p>
    <w:p>
      <w:r>
        <w:t xml:space="preserve">Tão cansado de dirigir, eu realmente poderia usar um chofer</w:t>
      </w:r>
    </w:p>
    <w:p>
      <w:r>
        <w:t xml:space="preserve">@RQKidd Ei, enviei-lhe uma mensagem de texto, mas você nunca respondeu. Nós paramos em casa de um amigo e acabamos ficando.</w:t>
      </w:r>
    </w:p>
    <w:p>
      <w:r>
        <w:t xml:space="preserve">@owenong parece bom ... me deixando com fome, mas menino adormece</w:t>
      </w:r>
    </w:p>
    <w:p>
      <w:r>
        <w:t xml:space="preserve">acabei de ver uma pomba bebê cair de uma árvore, quebrar seu pescoço e morrer tentei salvá-la e não consegui. que mundo cruel</w:t>
      </w:r>
    </w:p>
    <w:p>
      <w:r>
        <w:t xml:space="preserve">quer ir para casa!</w:t>
      </w:r>
    </w:p>
    <w:p>
      <w:r>
        <w:t xml:space="preserve">@tymrichardson o filme Tym... Tão triste que eu chorava sem parar.</w:t>
      </w:r>
    </w:p>
    <w:p>
      <w:r>
        <w:t xml:space="preserve">na casa Eldorado, adeus casa Aliante. *Memórias feitas, memórias desbotadas!</w:t>
      </w:r>
    </w:p>
    <w:p>
      <w:r>
        <w:t xml:space="preserve">Esperando minha vez de ligar o ginásio wii fit fechado</w:t>
      </w:r>
    </w:p>
    <w:p>
      <w:r>
        <w:t xml:space="preserve">@eddyhendergrass que soa como o sonho zumbi mais assustador de todos os tempos.</w:t>
      </w:r>
    </w:p>
    <w:p>
      <w:r>
        <w:t xml:space="preserve">Eu não gosto que as coisas fiquem confusas. Parece que está acontecendo muito ultimamente.</w:t>
      </w:r>
    </w:p>
    <w:p>
      <w:r>
        <w:t xml:space="preserve">Ei se divertiu um pouco com amigos !!!!!Agora a limpeza</w:t>
      </w:r>
    </w:p>
    <w:p>
      <w:r>
        <w:t xml:space="preserve">Gente (@cotravelgirl @elaineellis @debindenver @joshclauss @pugofwar) Eu sei! Minha capacidade de ler o tempo falhou!</w:t>
      </w:r>
    </w:p>
    <w:p>
      <w:r>
        <w:t xml:space="preserve">Então sim... acho que não tenho companhia neste fim de semana, então quem quer vir para sair?</w:t>
      </w:r>
    </w:p>
    <w:p>
      <w:r>
        <w:t xml:space="preserve">Forçado a comer cachorros quentes vermelhos porque estou faminto e não há mais nada para o café da manhã. Que se dane.</w:t>
      </w:r>
    </w:p>
    <w:p>
      <w:r>
        <w:t xml:space="preserve">Lamento que sua barriga doa a deathbyhistory eu fiz uma tatuagem há meia hora!</w:t>
      </w:r>
    </w:p>
    <w:p>
      <w:r>
        <w:t xml:space="preserve">@karenhanson que o succinilcolina simples. é como um aplauso que sai do ar.</w:t>
      </w:r>
    </w:p>
    <w:p>
      <w:r>
        <w:t xml:space="preserve">@Kat_KittyKat agora estou tão entediado...até que eu saia</w:t>
      </w:r>
    </w:p>
    <w:p>
      <w:r>
        <w:t xml:space="preserve">@AmberHope ME</w:t>
      </w:r>
    </w:p>
    <w:p>
      <w:r>
        <w:t xml:space="preserve">@caroldn Eu me sinto como um pedaço de lixo!  Veja: http://bbltwt.com/nqgp3</w:t>
      </w:r>
    </w:p>
    <w:p>
      <w:r>
        <w:t xml:space="preserve">@saramcdonald23 soooo jelous de você agora mesmo</w:t>
      </w:r>
    </w:p>
    <w:p>
      <w:r>
        <w:t xml:space="preserve">soooo aborrecido não é engraçado.</w:t>
      </w:r>
    </w:p>
    <w:p>
      <w:r>
        <w:t xml:space="preserve">Está pintando meu cabelo de volta ao rosa. Sinto falta de ser um cupcake. E eu sinto falta de meu Sherry e Melanie</w:t>
      </w:r>
    </w:p>
    <w:p>
      <w:r>
        <w:t xml:space="preserve">tenho uma dor de cabeça</w:t>
      </w:r>
    </w:p>
    <w:p>
      <w:r>
        <w:t xml:space="preserve">@iAlejandro: infelizmente não.  Tenho que levá-lo a uma oficina de reparos ou substituí-lo.</w:t>
      </w:r>
    </w:p>
    <w:p>
      <w:r>
        <w:t xml:space="preserve">hoje me faz sentir uma porcaria</w:t>
      </w:r>
    </w:p>
    <w:p>
      <w:r>
        <w:t xml:space="preserve">graças à maldição que faz você passar 3 horas lá toda vez que você entra, eu não poderia ir bronzear hoje</w:t>
      </w:r>
    </w:p>
    <w:p>
      <w:r>
        <w:t xml:space="preserve">Você sabe quando seu FAT quando alguém o aponta. ugh...que dia horrível... Apetece-me quebrar.</w:t>
      </w:r>
    </w:p>
    <w:p>
      <w:r>
        <w:t xml:space="preserve">ugh im im crying again writing a rant sobre it on tumblr.</w:t>
      </w:r>
    </w:p>
    <w:p>
      <w:r>
        <w:t xml:space="preserve">@h2osarah Eu realmente gostaria de poder</w:t>
      </w:r>
    </w:p>
    <w:p>
      <w:r>
        <w:t xml:space="preserve">@AnastasiaEsper Não estamos pensando? lol Ele está trabalhando agora e eu sinto falta dele blah Wut cha até?</w:t>
      </w:r>
    </w:p>
    <w:p>
      <w:r>
        <w:t xml:space="preserve">@mofranco mo. desculpe. pensamos que você tem que trabalhar amanhã nós vamos ao cassino juntos também :?)</w:t>
      </w:r>
    </w:p>
    <w:p>
      <w:r>
        <w:t xml:space="preserve">Meu amigo ...me cancelou para amanhã, Agora não tenho nada para fazer...isso me deixa triste... xxxxxx</w:t>
      </w:r>
    </w:p>
    <w:p>
      <w:r>
        <w:t xml:space="preserve">triste... Daniel está saindo da Flórida agora... acabou de lhe dar um grande abraço</w:t>
      </w:r>
    </w:p>
    <w:p>
      <w:r>
        <w:t xml:space="preserve">@KyleWade05 tão feliz por eu não ter dito oi para a noite passada... eu não quero a gripe... mas se você realmente a tem</w:t>
      </w:r>
    </w:p>
    <w:p>
      <w:r>
        <w:t xml:space="preserve">@sunmess ela estava se apresentando no Baile da Vida em viena este ano, mas infelizmente não tive a oportunidade de vê-la.</w:t>
      </w:r>
    </w:p>
    <w:p>
      <w:r>
        <w:t xml:space="preserve">@goopmop i dont quer que você vá para a índia</w:t>
      </w:r>
    </w:p>
    <w:p>
      <w:r>
        <w:t xml:space="preserve">Ir para o shopping Miranda para passar um tempo com a família, antes de viajar por 2 semanas para a Malásia. Vai sentir falta deles!</w:t>
      </w:r>
    </w:p>
    <w:p>
      <w:r>
        <w:t xml:space="preserve">@SamsaTSP Nintendo é a causa, mas nenhuma novidade quando for divulgada</w:t>
      </w:r>
    </w:p>
    <w:p>
      <w:r>
        <w:t xml:space="preserve">@dopequrlbree Awww Você ficará bem...</w:t>
      </w:r>
    </w:p>
    <w:p>
      <w:r>
        <w:t xml:space="preserve">em casa, doente</w:t>
      </w:r>
    </w:p>
    <w:p>
      <w:r>
        <w:t xml:space="preserve">Deixei um ovo de chocolate sentado em meu escritório, e agora ele está chamando meu nome......................</w:t>
      </w:r>
    </w:p>
    <w:p>
      <w:r>
        <w:t xml:space="preserve">encontra a coisa mais difícil de ser cristão é colocar Deus como primeiro em sua vida.  Eu preciso de ajuda...</w:t>
      </w:r>
    </w:p>
    <w:p>
      <w:r>
        <w:t xml:space="preserve">é triste ouvir falar de Ashleycat</w:t>
      </w:r>
    </w:p>
    <w:p>
      <w:r>
        <w:t xml:space="preserve">ok... twitter eu quase desmaio por causa de você! bastardo :'(</w:t>
      </w:r>
    </w:p>
    <w:p>
      <w:r>
        <w:t xml:space="preserve">@srcasm eu preciso vir passar algum tempo em seu telhado - eu sinto sua falta &amp; @beyondreality dupla data em algumas semanas?</w:t>
      </w:r>
    </w:p>
    <w:p>
      <w:r>
        <w:t xml:space="preserve">vou me matar T_T . desperdicei centenas de downloads e percebi que me enganei</w:t>
      </w:r>
    </w:p>
    <w:p>
      <w:r>
        <w:t xml:space="preserve">@funkylovin ah mina nunca está em casa antes de 8 Eu entreguei as crianças e peguei a garrafa de malibu e uma coca...mamãe ficando bêbada :para</w:t>
      </w:r>
    </w:p>
    <w:p>
      <w:r>
        <w:t xml:space="preserve">Estou triste por meus filhos terem sido ingratos hoje</w:t>
      </w:r>
    </w:p>
    <w:p>
      <w:r>
        <w:t xml:space="preserve">SATS o que está ao virar da esquina.</w:t>
      </w:r>
    </w:p>
    <w:p>
      <w:r>
        <w:t xml:space="preserve">@bgoldy e sentar-se no trânsito tentando escapar do campus está se sentindo tão infernal</w:t>
      </w:r>
    </w:p>
    <w:p>
      <w:r>
        <w:t xml:space="preserve">meu porquinho-da-índia morreu hoje</w:t>
      </w:r>
    </w:p>
    <w:p>
      <w:r>
        <w:t xml:space="preserve">superei a questão da paixoneta, mas agora amanhã meu amigo vai para a Índia durante todo o verão e volto a ficar triste.</w:t>
      </w:r>
    </w:p>
    <w:p>
      <w:r>
        <w:t xml:space="preserve">Eu chorei...</w:t>
      </w:r>
    </w:p>
    <w:p>
      <w:r>
        <w:t xml:space="preserve">sentir-se pressionado</w:t>
      </w:r>
    </w:p>
    <w:p>
      <w:r>
        <w:t xml:space="preserve">@Cadistra quando você descobre?</w:t>
      </w:r>
    </w:p>
    <w:p>
      <w:r>
        <w:t xml:space="preserve">Também abri o telefone e tirei toda aquela maldita poeira, mas usei um clipe no painel da câmera, então tive que colá-lo e fechá-lo</w:t>
      </w:r>
    </w:p>
    <w:p>
      <w:r>
        <w:t xml:space="preserve">@katabolickatie não na minha tv ! estou assistindo a uma maratona de shows dos anos 70 !</w:t>
      </w:r>
    </w:p>
    <w:p>
      <w:r>
        <w:t xml:space="preserve">@babymakes7 não. Perdi o link que você enviou quando tive que puxar minha bateria.</w:t>
      </w:r>
    </w:p>
    <w:p>
      <w:r>
        <w:t xml:space="preserve">@shawnsafaridon rs, já fiz aquela b4 sou uma vítima 2 aquela! rs</w:t>
      </w:r>
    </w:p>
    <w:p>
      <w:r>
        <w:t xml:space="preserve">@Hameed_Hemmat ela é louca porque ela deixou você pisar no pé dela de propósito, n pensou que você lhe daria um beijo para compensar, mas você não</w:t>
      </w:r>
    </w:p>
    <w:p>
      <w:r>
        <w:t xml:space="preserve">meu estômago dói</w:t>
      </w:r>
    </w:p>
    <w:p>
      <w:r>
        <w:t xml:space="preserve">é o último show de Jay Leno hoje à noite</w:t>
      </w:r>
    </w:p>
    <w:p>
      <w:r>
        <w:t xml:space="preserve">Mesquita e mini-golfe! haha I amarrado para 1o. Parece que os Yankees não vão jogar hoje à noite, mas eu vou jogar Fifa! ~Zade~</w:t>
      </w:r>
    </w:p>
    <w:p>
      <w:r>
        <w:t xml:space="preserve">@toywatch eu não ganhei, mas vou continuar a tentar dar aqueles relógios fabulosos que não podem esperar para ganhar1</w:t>
      </w:r>
    </w:p>
    <w:p>
      <w:r>
        <w:t xml:space="preserve">@rowlikewow eu acho que eu odeio você. Eu não queria, mas você faz com que seja difícil para mim gostar de você com o bolo e o concerto no ...</w:t>
      </w:r>
    </w:p>
    <w:p>
      <w:r>
        <w:t xml:space="preserve">eu me tornei uma daquelas meninas patéticas que se sentem sozinhas sem seus namorados hahaha eu já sinto falta de josey!!</w:t>
      </w:r>
    </w:p>
    <w:p>
      <w:r>
        <w:t xml:space="preserve">Basta colocar toda a arte original dos meus quadrinhos em um álbum.  É muito bonito, só que mostra o quanto eu gostava de cortar os cantos para terminar.</w:t>
      </w:r>
    </w:p>
    <w:p>
      <w:r>
        <w:t xml:space="preserve">@yoyonb87 yep, por isso, raios me partam.</w:t>
      </w:r>
    </w:p>
    <w:p>
      <w:r>
        <w:t xml:space="preserve">eu quero sair esta noite, mas não vou com dinheiro nem com ninguém para ir com ninguém????</w:t>
      </w:r>
    </w:p>
    <w:p>
      <w:r>
        <w:t xml:space="preserve">estação das chuvas... aí vem!</w:t>
      </w:r>
    </w:p>
    <w:p>
      <w:r>
        <w:t xml:space="preserve">Sinto falta do meu irmão.  Mais 12 dias até ele voltar para o tennessee. ele disse que hoje estava cantando "find my way back to tennessee". haha.</w:t>
      </w:r>
    </w:p>
    <w:p>
      <w:r>
        <w:t xml:space="preserve">@Laurie_J Estamos no mesmo barco.</w:t>
      </w:r>
    </w:p>
    <w:p>
      <w:r>
        <w:t xml:space="preserve">@thatitaliangirl oh yeah</w:t>
      </w:r>
    </w:p>
    <w:p>
      <w:r>
        <w:t xml:space="preserve">@TheNewBradie my tvs not working i wanna watch vhits :'(</w:t>
      </w:r>
    </w:p>
    <w:p>
      <w:r>
        <w:t xml:space="preserve">@erinmusicluver achei que você gostou do nome</w:t>
      </w:r>
    </w:p>
    <w:p>
      <w:r>
        <w:t xml:space="preserve">@cityofedmonton - o serviço na extremidade oeste de #yeg é uma piada depois das 18 horas. E as 2 e 150 se atrasaram não ajuda.  #yegtransit #fail</w:t>
      </w:r>
    </w:p>
    <w:p>
      <w:r>
        <w:t xml:space="preserve">triste... ontem à noite em fl... voltando amanhã para AR</w:t>
      </w:r>
    </w:p>
    <w:p>
      <w:r>
        <w:t xml:space="preserve">@coachreggie Ela não precisa de uma coisa (observando minha língua) mas isso nunca a pára &amp; eu mapeei u. U. U vive na boonies :-o</w:t>
      </w:r>
    </w:p>
    <w:p>
      <w:r>
        <w:t xml:space="preserve">Pobrezinho...ele vomitou em cima de mim no carro. Mesmo que eu tivesse o ar condicionado no FULL blast...acho que foi o calor que ele está bem agora.</w:t>
      </w:r>
    </w:p>
    <w:p>
      <w:r>
        <w:t xml:space="preserve">@pleazurs Woot hooaking hoo, tho Mad World não está indo bem no topo da tabela #100 do iTunes.</w:t>
      </w:r>
    </w:p>
    <w:p>
      <w:r>
        <w:t xml:space="preserve">não sei totalmente como funciona uma viagem sem bilhetes</w:t>
      </w:r>
    </w:p>
    <w:p>
      <w:r>
        <w:t xml:space="preserve">Sou um panda triste, hulu não tem o show do elefante nenhum Skinnamarinkydinkydink canta canções para mim.</w:t>
      </w:r>
    </w:p>
    <w:p>
      <w:r>
        <w:t xml:space="preserve">Infelizmente, estes heffas decidiram fazer uma viagem improvisada ao shopping sem me dizer</w:t>
      </w:r>
    </w:p>
    <w:p>
      <w:r>
        <w:t xml:space="preserve">@Rosie_G_Yo oh eu quero ir c/ you..... im decolar para a aula agora mesmo. boo</w:t>
      </w:r>
    </w:p>
    <w:p>
      <w:r>
        <w:t xml:space="preserve">@MomofCandE Sentimos sua falta</w:t>
      </w:r>
    </w:p>
    <w:p>
      <w:r>
        <w:t xml:space="preserve">@Vonnieee Encontrei um link na WWE.com http://www.wwe.com/inside/industrynews/kennedyreleased é uma porcaria!</w:t>
      </w:r>
    </w:p>
    <w:p>
      <w:r>
        <w:t xml:space="preserve">@suncito oi lá! saiu do comp. nite inicial último. viu u não estava se sentindo bem... espero u r melhor!!</w:t>
      </w:r>
    </w:p>
    <w:p>
      <w:r>
        <w:t xml:space="preserve">perdido no depósito de casa http://yfrog.com/13ti6j</w:t>
      </w:r>
    </w:p>
    <w:p>
      <w:r>
        <w:t xml:space="preserve">@bhans Traga-me comida antes de ir, por favor.</w:t>
      </w:r>
    </w:p>
    <w:p>
      <w:r>
        <w:t xml:space="preserve">Eu não acredito que eu me desprendi daquele cara bonitinho e de seu amigo que estava nos vendendo ingressos para shows FML</w:t>
      </w:r>
    </w:p>
    <w:p>
      <w:r>
        <w:t xml:space="preserve">@Candyland3 que é terrível.</w:t>
      </w:r>
    </w:p>
    <w:p>
      <w:r>
        <w:t xml:space="preserve">@UndressJess Wish poderia, mas fazendo uma excursão de Chicago de volta a Iowa.</w:t>
      </w:r>
    </w:p>
    <w:p>
      <w:r>
        <w:t xml:space="preserve">Jus sittn here thinkin....wow yo my boy is really gone! Smh yo! Vão ser 3 semanas no domingo!  R.I.P VON</w:t>
      </w:r>
    </w:p>
    <w:p>
      <w:r>
        <w:t xml:space="preserve">Ter um dia/semana ruim</w:t>
      </w:r>
    </w:p>
    <w:p>
      <w:r>
        <w:t xml:space="preserve">@justdaydreams Lol rite! Agora estou com medo rs</w:t>
      </w:r>
    </w:p>
    <w:p>
      <w:r>
        <w:t xml:space="preserve">@RWPhoto Infelizmente eu acho que sei exatamente onde você colocou - na gaveta expirada Essas coisas têm uma vida útil de menos de dois anos</w:t>
      </w:r>
    </w:p>
    <w:p>
      <w:r>
        <w:t xml:space="preserve">Sou agora membro da International Thespian Society Troupe #6492!! Agora, se eu só posso fazer minha família parar de lutar....sigh</w:t>
      </w:r>
    </w:p>
    <w:p>
      <w:r>
        <w:t xml:space="preserve">Literalmente deitado na cama o dia todo. Grande dor de cabeça</w:t>
      </w:r>
    </w:p>
    <w:p>
      <w:r>
        <w:t xml:space="preserve">@Lea_Ada_Franco Estou trabalhando novamente!  Woo hoo!  Infelizmente, não consegui obter uma Elita-1 para sua filha.  São 80 dólares!</w:t>
      </w:r>
    </w:p>
    <w:p>
      <w:r>
        <w:t xml:space="preserve">O circo foi divertido - não tenho nenhuma esperança de sair do estacionamento - não me mudei em 10 min</w:t>
      </w:r>
    </w:p>
    <w:p>
      <w:r>
        <w:t xml:space="preserve">Ir para a cama em pouco tempo. Necessidade de revisar 2moro.</w:t>
      </w:r>
    </w:p>
    <w:p>
      <w:r>
        <w:t xml:space="preserve">@morganedgar1307 Ugh, não yeeet!  É como se, em uma semana, também... =/ Eu vou continuar tentando!!</w:t>
      </w:r>
    </w:p>
    <w:p>
      <w:r>
        <w:t xml:space="preserve">por que fiquei nua, se assim que o vesti estraguei um pouco...eerrrr</w:t>
      </w:r>
    </w:p>
    <w:p>
      <w:r>
        <w:t xml:space="preserve">@imreallywildin u chamando-me grimmy</w:t>
      </w:r>
    </w:p>
    <w:p>
      <w:r>
        <w:t xml:space="preserve">a coisa boa de ter febre é sentir frio, especialmente em tempo tão quente. Eu acho que estou alucinando rs .</w:t>
      </w:r>
    </w:p>
    <w:p>
      <w:r>
        <w:t xml:space="preserve">Já falta o nathan e o bccg. E meus melhores amigos que tentaram me visitar, voltando amanhã à tarde.</w:t>
      </w:r>
    </w:p>
    <w:p>
      <w:r>
        <w:t xml:space="preserve">@TheNewBradie é aquela parte em que ele sente a garota.</w:t>
      </w:r>
    </w:p>
    <w:p>
      <w:r>
        <w:t xml:space="preserve">juicystar007 me expulsou do blogtv porque eu realmente queria que ela me ligasse.</w:t>
      </w:r>
    </w:p>
    <w:p>
      <w:r>
        <w:t xml:space="preserve">Sinto falta do nicc hoje.</w:t>
      </w:r>
    </w:p>
    <w:p>
      <w:r>
        <w:t xml:space="preserve">tingido o cabelo, amanhã cedo começar a descer para o show de roupas de londons, ótimo lugar para estar quando me sinto gordo. lado bom = motivação</w:t>
      </w:r>
    </w:p>
    <w:p>
      <w:r>
        <w:t xml:space="preserve">não mais irmão por 2 semanas.....</w:t>
      </w:r>
    </w:p>
    <w:p>
      <w:r>
        <w:t xml:space="preserve">mais... Janessa feriu meus sentimentos</w:t>
      </w:r>
    </w:p>
    <w:p>
      <w:r>
        <w:t xml:space="preserve">@melissa_hope por quê?</w:t>
      </w:r>
    </w:p>
    <w:p>
      <w:r>
        <w:t xml:space="preserve">@sfitzpatrick924 bahah infelizmente eu não sou</w:t>
      </w:r>
    </w:p>
    <w:p>
      <w:r>
        <w:t xml:space="preserve">Por que Jay Leno deve deixar seu próprio show</w:t>
      </w:r>
    </w:p>
    <w:p>
      <w:r>
        <w:t xml:space="preserve">@cassapel Damn, eu fiquei todo excitado por nada hahaha</w:t>
      </w:r>
    </w:p>
    <w:p>
      <w:r>
        <w:t xml:space="preserve">amanhã o almoço da valeria!!! vai me arranjar o cabelo, mas impacientemente tarde, meus primos babtizm ou o que quer que você soletra</w:t>
      </w:r>
    </w:p>
    <w:p>
      <w:r>
        <w:t xml:space="preserve">Você sabe que o engraçado de todo mundo empacotando para o E3 é que eu estou empacotando para ir para o México... não para o E3</w:t>
      </w:r>
    </w:p>
    <w:p>
      <w:r>
        <w:t xml:space="preserve">Justin é tão quente! Me deixa preocupado quando eles têm febre alta e eu vou dormir.</w:t>
      </w:r>
    </w:p>
    <w:p>
      <w:r>
        <w:t xml:space="preserve">Sempre escuto aquela canção que começo a chorar, faz-me lembrar momentos com meus amigos na escola primária</w:t>
      </w:r>
    </w:p>
    <w:p>
      <w:r>
        <w:t xml:space="preserve">@mlpband meu coração apenas partiu um pouco ... e por um pouco quero dizer muito</w:t>
      </w:r>
    </w:p>
    <w:p>
      <w:r>
        <w:t xml:space="preserve">Minha mãe na terceira temporada de ervas daninhas se queimou em uma casa móvel de amigos da família.</w:t>
      </w:r>
    </w:p>
    <w:p>
      <w:r>
        <w:t xml:space="preserve">@Marcina @bifnaked bif não desce suficientemente ao sul para mim</w:t>
      </w:r>
    </w:p>
    <w:p>
      <w:r>
        <w:t xml:space="preserve">Se não fizermos as malas, ela não pode sair, certo?</w:t>
      </w:r>
    </w:p>
    <w:p>
      <w:r>
        <w:t xml:space="preserve">@dustbunniesss eu não tenho um banco. eu descontei meu polegar. eu tive quatro contas bancárias - e todas elas deram negativo</w:t>
      </w:r>
    </w:p>
    <w:p>
      <w:r>
        <w:t xml:space="preserve">Arrepio com alguma televisão bastante entediada no momento</w:t>
      </w:r>
    </w:p>
    <w:p>
      <w:r>
        <w:t xml:space="preserve">Wow Derek Rose tem um próximo aluno para fazer seus SATs. e agora? Ele não pode mais jogar?</w:t>
      </w:r>
    </w:p>
    <w:p>
      <w:r>
        <w:t xml:space="preserve">http://twitpic.com/6814w - Tão feliz que Sam está de bom humor</w:t>
      </w:r>
    </w:p>
    <w:p>
      <w:r>
        <w:t xml:space="preserve">aproveitem o jogo do laker para mim, pessoal! já que estarei no trabalho</w:t>
      </w:r>
    </w:p>
    <w:p>
      <w:r>
        <w:t xml:space="preserve">@ChristinaFaith este é o pior</w:t>
      </w:r>
    </w:p>
    <w:p>
      <w:r>
        <w:t xml:space="preserve">yay! boxe!! embora depois do boxe, luta e alimentação, tenha que passar o resto da noite resolvendo problemas de código java para hw.</w:t>
      </w:r>
    </w:p>
    <w:p>
      <w:r>
        <w:t xml:space="preserve">@crazygolfa acho que, além disso, todos querem ver se o trem D poderia continuar - obviamente não.  Esperemos que ele volte para trás.</w:t>
      </w:r>
    </w:p>
    <w:p>
      <w:r>
        <w:t xml:space="preserve">Na verdade, acho que ficarei mais chateado se perder meus dados para a Cake Mania 3. Eu estava bem longe do jogo</w:t>
      </w:r>
    </w:p>
    <w:p>
      <w:r>
        <w:t xml:space="preserve">wow i m soo hungover</w:t>
      </w:r>
    </w:p>
    <w:p>
      <w:r>
        <w:t xml:space="preserve">@karshka Hey. Não irei à cidade neste fim de semana, porque não tenho um dia de folga até a próxima sexta-feira.</w:t>
      </w:r>
    </w:p>
    <w:p>
      <w:r>
        <w:t xml:space="preserve">tem saudades de casa na fazenda</w:t>
      </w:r>
    </w:p>
    <w:p>
      <w:r>
        <w:t xml:space="preserve">Eu fico farejando</w:t>
      </w:r>
    </w:p>
    <w:p>
      <w:r>
        <w:t xml:space="preserve">não conseguiu sair para fazer compras....... há sempre o amanhã.</w:t>
      </w:r>
    </w:p>
    <w:p>
      <w:r>
        <w:t xml:space="preserve">@zarlana eu tirei meu anel...</w:t>
      </w:r>
    </w:p>
    <w:p>
      <w:r>
        <w:t xml:space="preserve">@rWilliamr Estou tentando não ser chato hoje . . . Parece que não consigo dizer nada...</w:t>
      </w:r>
    </w:p>
    <w:p>
      <w:r>
        <w:t xml:space="preserve">@mygoodcents Não é fácil!  Esteja lá para dar apoio, é o melhor que você pode fazer é oferecer seu amor e apoio! Perdi os meus dois cedo</w:t>
      </w:r>
    </w:p>
    <w:p>
      <w:r>
        <w:t xml:space="preserve">@shababi88 eu adoro o jogo! esse é o meu show... suuuppper chateou ele foi cancelado!</w:t>
      </w:r>
    </w:p>
    <w:p>
      <w:r>
        <w:t xml:space="preserve">down side = eu tenho um assento sozinho. por favor, seja um starbucks lá.</w:t>
      </w:r>
    </w:p>
    <w:p>
      <w:r>
        <w:t xml:space="preserve">@ a_mccallie WOW... Eu já estou substituído???? Pensei que estava voltando com meus bifes</w:t>
      </w:r>
    </w:p>
    <w:p>
      <w:r>
        <w:t xml:space="preserve">@iDJExplicit O que está errado?</w:t>
      </w:r>
    </w:p>
    <w:p>
      <w:r>
        <w:t xml:space="preserve">Indo para as corridas de terra com Aaron. Ter um dia realmente bom para o cabelo! gostaria de poder usar maquiagem, mas</w:t>
      </w:r>
    </w:p>
    <w:p>
      <w:r>
        <w:t xml:space="preserve">Os semáforos de São Francisco me odeiam.</w:t>
      </w:r>
    </w:p>
    <w:p>
      <w:r>
        <w:t xml:space="preserve">@LeslieIN então o que foi dito??  Estou tão chateado que perdi isso!  *sigh* Eu quero ir para a Califórnia</w:t>
      </w:r>
    </w:p>
    <w:p>
      <w:r>
        <w:t xml:space="preserve">O estúpido tempo bipolar arruinou meu dia de folga</w:t>
      </w:r>
    </w:p>
    <w:p>
      <w:r>
        <w:t xml:space="preserve">Acabei de levar um tiro no braço. Eww.</w:t>
      </w:r>
    </w:p>
    <w:p>
      <w:r>
        <w:t xml:space="preserve">mann eu não tinha idéia que os adaptadores de hp a/c valiam como oitenta dólares de vinho* vai demorar um pouco até que eu possa usar minha lap top</w:t>
      </w:r>
    </w:p>
    <w:p>
      <w:r>
        <w:t xml:space="preserve">Sinto muito Drace isto é uma droga tão ruim.</w:t>
      </w:r>
    </w:p>
    <w:p>
      <w:r>
        <w:t xml:space="preserve">Quer jogar hoje à noite com seus amigos</w:t>
      </w:r>
    </w:p>
    <w:p>
      <w:r>
        <w:t xml:space="preserve">@tobefreeisme eu também estaria arranhando minha cabeça</w:t>
      </w:r>
    </w:p>
    <w:p>
      <w:r>
        <w:t xml:space="preserve">Fiz algumas compras de janelas reais e encontrei tantas coisas que eu quero que só acontecem a mais de cem dólares.</w:t>
      </w:r>
    </w:p>
    <w:p>
      <w:r>
        <w:t xml:space="preserve">Está chovendo e eu estou do lado de fora sem guarda-chuva.</w:t>
      </w:r>
    </w:p>
    <w:p>
      <w:r>
        <w:t xml:space="preserve">Experimentando um novo cliente no Twitter, parece não conseguir aplicar um novo tema ao DestroyTwitter</w:t>
      </w:r>
    </w:p>
    <w:p>
      <w:r>
        <w:t xml:space="preserve">Preciso escrever um trabalho até segunda-feira, ocupado hoje à noite, ocupado amanhã, ocupado domingo de merda. Preciso consertar minhas prioridades.</w:t>
      </w:r>
    </w:p>
    <w:p>
      <w:r>
        <w:t xml:space="preserve">É tão ventoso e chovendo mais que na véspera de hoje tchau tchau, se o poder se esgotar</w:t>
      </w:r>
    </w:p>
    <w:p>
      <w:r>
        <w:t xml:space="preserve">Eu ainda pareço um homem!</w:t>
      </w:r>
    </w:p>
    <w:p>
      <w:r>
        <w:t xml:space="preserve">@lownleeeynjul oh que cheira mal...</w:t>
      </w:r>
    </w:p>
    <w:p>
      <w:r>
        <w:t xml:space="preserve">@iAquarian I heart Mela tanto me emocionei, exceto da última vez que fui, que nos reservaram no sábado ao invés de na sexta-feira e não nos alimentaram.</w:t>
      </w:r>
    </w:p>
    <w:p>
      <w:r>
        <w:t xml:space="preserve">@Bffleck My Friday made me miss high school</w:t>
      </w:r>
    </w:p>
    <w:p>
      <w:r>
        <w:t xml:space="preserve">@malbaker86 na loja! Lol Eu não tenho nenhum licor aqui</w:t>
      </w:r>
    </w:p>
    <w:p>
      <w:r>
        <w:t xml:space="preserve">@writingforlife Você sabe que estou tão envergonhado. Não assisti a um único episódio da nova estação GH.  Eu continuei adormecendo, então desisti.</w:t>
      </w:r>
    </w:p>
    <w:p>
      <w:r>
        <w:t xml:space="preserve">Portanto, acabei de reprovar em meu segundo ano de faculdade de medicina. Eu não sei o que fazer ou dizer.</w:t>
      </w:r>
    </w:p>
    <w:p>
      <w:r>
        <w:t xml:space="preserve">Olá a todos!!  Tenho 2 filhas... e minha mais nova faz 2 anos na segunda-feira... Para onde foi o tempo?? farejar soluçar soluçar.</w:t>
      </w:r>
    </w:p>
    <w:p>
      <w:r>
        <w:t xml:space="preserve">@richardAmills ugh im não sou sempre um vippppp im vippppp</w:t>
      </w:r>
    </w:p>
    <w:p>
      <w:r>
        <w:t xml:space="preserve">CHILLAXIN NO TRABALHO...CARA EU ESTRAGUEI TUDO</w:t>
      </w:r>
    </w:p>
    <w:p>
      <w:r>
        <w:t xml:space="preserve">@Jonasbrothers friends of mine just meet you today..... Mal posso esperar até que seja minha vez</w:t>
      </w:r>
    </w:p>
    <w:p>
      <w:r>
        <w:t xml:space="preserve">Não posso acreditar como estou cansado neste momento... Não sei se posso sair hoje à noite...   Exhaaaausted!!</w:t>
      </w:r>
    </w:p>
    <w:p>
      <w:r>
        <w:t xml:space="preserve">Não falar mais com anais.</w:t>
      </w:r>
    </w:p>
    <w:p>
      <w:r>
        <w:t xml:space="preserve">@ThisStarChild É uma pena que a sabedoria venha com a idade, mas a idade destrói a juventude</w:t>
      </w:r>
    </w:p>
    <w:p>
      <w:r>
        <w:t xml:space="preserve">@ColdHearted19 woop right am off to "try" to get 2 sleep haha its 2 hot have a good nightt x</w:t>
      </w:r>
    </w:p>
    <w:p>
      <w:r>
        <w:t xml:space="preserve">@bxa2 dnt smile....im chateado com u</w:t>
      </w:r>
    </w:p>
    <w:p>
      <w:r>
        <w:t xml:space="preserve">Caras, meu telefone está morrendo!!!</w:t>
      </w:r>
    </w:p>
    <w:p>
      <w:r>
        <w:t xml:space="preserve">Mas também acho que sou o único que presta atenção a este tipo de coisa, prestes a bater neste arbusto e fingir que está roxo.....</w:t>
      </w:r>
    </w:p>
    <w:p>
      <w:r>
        <w:t xml:space="preserve">@1critic and Boat is dining Bones in Peru - duplo</w:t>
      </w:r>
    </w:p>
    <w:p>
      <w:r>
        <w:t xml:space="preserve">Eu adoro ser ignorado, exceto para ser gritado. Eu amo minha vida.</w:t>
      </w:r>
    </w:p>
    <w:p>
      <w:r>
        <w:t xml:space="preserve">Partindo para Atlanta pela manhã para pegar JoCo e Pa &amp; St!! Estou entusiasmado! Perdi a P&amp;S na D*Con no ano passado.  Isso fez de mim uma coruja triste.</w:t>
      </w:r>
    </w:p>
    <w:p>
      <w:r>
        <w:t xml:space="preserve">@DentonPolice http://twitpic.com/5wb0k - que bagunça. Falta a alça do sutiã.</w:t>
      </w:r>
    </w:p>
    <w:p>
      <w:r>
        <w:t xml:space="preserve">Nosso avião tinha pousado!! FINALMENTE vai chegar a bordo...uma hora atrasado...chuva estúpida!!!</w:t>
      </w:r>
    </w:p>
    <w:p>
      <w:r>
        <w:t xml:space="preserve">@BrineandBastard O quê??  Nooooooooo Lá se vai meu fim de semana!</w:t>
      </w:r>
    </w:p>
    <w:p>
      <w:r>
        <w:t xml:space="preserve">@travistubbs já sou um fã de hulu. É pena que não haja uma seleção maior na Internet na netflix.  Eu pensei que seria mais fácil</w:t>
      </w:r>
    </w:p>
    <w:p>
      <w:r>
        <w:t xml:space="preserve">@caroldn Ok, chega de dirigir.  Eu sei... Eu sei... você está certo ao dizer isso.</w:t>
      </w:r>
    </w:p>
    <w:p>
      <w:r>
        <w:t xml:space="preserve">@MelissaPan ah o computador não está no meu quarto em BBerry neste momento, e o Youtube cobra D: !! Ei, e você, não está cansado XD?</w:t>
      </w:r>
    </w:p>
    <w:p>
      <w:r>
        <w:t xml:space="preserve">@Edit4321 cont...e depois vai para o lixo, ninguém gosta de doces estragados. Isso me faz lembrar uma canção engraçada chamada Stale Cupcakes lol</w:t>
      </w:r>
    </w:p>
    <w:p>
      <w:r>
        <w:t xml:space="preserve">Malditos M-Audio IE-30s! Acabo de lembrar o quanto eu &lt;3 u &amp; agora o botão direito do ouvido deixou de funcionar Meu Shure r 2 brilhante c/ baixo coxo.</w:t>
      </w:r>
    </w:p>
    <w:p>
      <w:r>
        <w:t xml:space="preserve">na verdade eles estavam lá omg aparentemente um parente de marc foi à minha escola rs</w:t>
      </w:r>
    </w:p>
    <w:p>
      <w:r>
        <w:t xml:space="preserve">Finalmente uma chance de mostrar amor genuíno, não amor egoísta dependente, espero poder fazer isso. Meu coração se apaixona por você e sinto muito pela dor.</w:t>
      </w:r>
    </w:p>
    <w:p>
      <w:r>
        <w:t xml:space="preserve">O ônibus está andando mais rápido do que o esperado. Talvez eu chegue em casa às 6:15. Talvez.</w:t>
      </w:r>
    </w:p>
    <w:p>
      <w:r>
        <w:t xml:space="preserve">trabalho em breve parece morto hoje...</w:t>
      </w:r>
    </w:p>
    <w:p>
      <w:r>
        <w:t xml:space="preserve">Bem, parece que vai ser mais uma noite sem o meu bichinho de aconchego perdendo a minha Big Girl.</w:t>
      </w:r>
    </w:p>
    <w:p>
      <w:r>
        <w:t xml:space="preserve">Uau, ninguém me ama @stuntmann88</w:t>
      </w:r>
    </w:p>
    <w:p>
      <w:r>
        <w:t xml:space="preserve">O que está acontecendo comigo! Estou entornando tudo</w:t>
      </w:r>
    </w:p>
    <w:p>
      <w:r>
        <w:t xml:space="preserve">ughh...i não me sinto bem</w:t>
      </w:r>
    </w:p>
    <w:p>
      <w:r>
        <w:t xml:space="preserve">@shortcakemlt o filme no avião é Mall Cop- (mas eu já o vi com os sobrinhos</w:t>
      </w:r>
    </w:p>
    <w:p>
      <w:r>
        <w:t xml:space="preserve">@CChiron - Bem (como você pode ver) eu tenho sido blá blá blá blá blá...sim. Eu esqueci. Sinto muito, mas...estou aqui!</w:t>
      </w:r>
    </w:p>
    <w:p>
      <w:r>
        <w:t xml:space="preserve">@PassionMD hahahahaha! não saio com meus amigos desde domingo! sou tão coxo</w:t>
      </w:r>
    </w:p>
    <w:p>
      <w:r>
        <w:t xml:space="preserve">em hannah montana set.... im missing tennessee ALOT hoje</w:t>
      </w:r>
    </w:p>
    <w:p>
      <w:r>
        <w:t xml:space="preserve">Esperando o raio da pizza para cozinhar. São quase 9 anos e ainda não comemos a pizza falhar. Já mencionei que me sinto uma porcaria?</w:t>
      </w:r>
    </w:p>
    <w:p>
      <w:r>
        <w:t xml:space="preserve">Levando o caldeirão para ir ver os gigantes. Está frio e alguém cheira a chichi</w:t>
      </w:r>
    </w:p>
    <w:p>
      <w:r>
        <w:t xml:space="preserve">minha foto não aparece sempre dizendo que é uma boa foto! mas onde está?</w:t>
      </w:r>
    </w:p>
    <w:p>
      <w:r>
        <w:t xml:space="preserve">@ChariceManiacs me também! não sei porque cada vez que ouço, começo a chorar!</w:t>
      </w:r>
    </w:p>
    <w:p>
      <w:r>
        <w:t xml:space="preserve">Eu não fumo sheesha há muito tempo Talvez amanhã... &gt; *Inicia o planejamento*</w:t>
      </w:r>
    </w:p>
    <w:p>
      <w:r>
        <w:t xml:space="preserve">mmm mmm mmm mmm! tss tsss tsss tss. LOL, divertindo-se demais estando entediado. sinto falta dele</w:t>
      </w:r>
    </w:p>
    <w:p>
      <w:r>
        <w:t xml:space="preserve">@Jon_Aston Ainda estou procurando. Preenchi várias solicitações na semana passada e quando chegar em casa vou continuar.</w:t>
      </w:r>
    </w:p>
    <w:p>
      <w:r>
        <w:t xml:space="preserve">@nodirectionhome biglots por minha casa tem jesus &amp; virgin mary rings em uma dessas máquinas eu balancei uma por um tempo até que essa merda quebrou</w:t>
      </w:r>
    </w:p>
    <w:p>
      <w:r>
        <w:t xml:space="preserve">argh! meu embouchure= FAIL! me deixa triste</w:t>
      </w:r>
    </w:p>
    <w:p>
      <w:r>
        <w:t xml:space="preserve">@Mtn_Dew tokens não têm trabalhado para mim o dia todo....</w:t>
      </w:r>
    </w:p>
    <w:p>
      <w:r>
        <w:t xml:space="preserve">@itsjenwilliams Im at work!</w:t>
      </w:r>
    </w:p>
    <w:p>
      <w:r>
        <w:t xml:space="preserve">@EssinEm ohh no the poor cupcake #wave @TLGame</w:t>
      </w:r>
    </w:p>
    <w:p>
      <w:r>
        <w:t xml:space="preserve">Estudo bíblico cancelado Parceiro de estudo começou um novo trabalho com hrs horríveis - As pessoas oram por ela para que a hrs melhore e ela sabe da provisão de Deus</w:t>
      </w:r>
    </w:p>
    <w:p>
      <w:r>
        <w:t xml:space="preserve">1-Pêndulo = fantástico! 2-Bominhas chupam 3-Cala-a-plz. 4-Toy Story 3!!  5-JB FILME 3D 2MORO! 6-Estou cansado. 7-Aaa e eu estou fora.</w:t>
      </w:r>
    </w:p>
    <w:p>
      <w:r>
        <w:t xml:space="preserve">o que há de errado com meu flickr http://www.flickr.com/photos/frenchtoastcake/ minha foto de cima da colcha só mostra quando você clica nela! ESTADO DA SAD!!!</w:t>
      </w:r>
    </w:p>
    <w:p>
      <w:r>
        <w:t xml:space="preserve">@SoozInSports ouch</w:t>
      </w:r>
    </w:p>
    <w:p>
      <w:r>
        <w:t xml:space="preserve">@JESS_TRUESDALE lmao! você está uma bagunça.  Estarei na ATL dentro de algumas semanas</w:t>
      </w:r>
    </w:p>
    <w:p>
      <w:r>
        <w:t xml:space="preserve">Caça doméstica para o próximo ano= Sem DIVERSOS!</w:t>
      </w:r>
    </w:p>
    <w:p>
      <w:r>
        <w:t xml:space="preserve">@crucififixxus cara o que é seu sn hoje em dia porque eu acho que perdi o seu</w:t>
      </w:r>
    </w:p>
    <w:p>
      <w:r>
        <w:t xml:space="preserve">@mileycyrus aww home sick i feel you! im homeick for my 2nd home home, campp</w:t>
      </w:r>
    </w:p>
    <w:p>
      <w:r>
        <w:t xml:space="preserve">hmm, não me apetece escrever relatórios mensais hoje à noite! provavelmente deveria começar...</w:t>
      </w:r>
    </w:p>
    <w:p>
      <w:r>
        <w:t xml:space="preserve">@xoshattered_ senti sua falta. hoje foi o melhor dia de todos os tempos. im queimado e merda lmfao. mas vai ser um belo bronzeado. 11 caronas em 6 hrs! &lt;3</w:t>
      </w:r>
    </w:p>
    <w:p>
      <w:r>
        <w:t xml:space="preserve">@ThisStarChild hope yer ok hunny</w:t>
      </w:r>
    </w:p>
    <w:p>
      <w:r>
        <w:t xml:space="preserve">Ainda sem escolha, muito triste</w:t>
      </w:r>
    </w:p>
    <w:p>
      <w:r>
        <w:t xml:space="preserve">@skoduri I SEGUINTE MEUS ALARMES ACORDARAM às 6 ao invés de 4 eu me sinto como uma ferramenta completa</w:t>
      </w:r>
    </w:p>
    <w:p>
      <w:r>
        <w:t xml:space="preserve">eu quero ver ephraim zenh amanhã! muito. mas posso encontrar uma babá? wtf? por que todos têm planos? é só sábado à noite...suspirar.</w:t>
      </w:r>
    </w:p>
    <w:p>
      <w:r>
        <w:t xml:space="preserve">@bewarethegeek acabei de descobrir que um dos meus professores favoritos do colegial morreu esta semana. ele ainda não deveria ter se aposentado.</w:t>
      </w:r>
    </w:p>
    <w:p>
      <w:r>
        <w:t xml:space="preserve">rickbaker24 siga-me por favor. eu só tenho 6</w:t>
      </w:r>
    </w:p>
    <w:p>
      <w:r>
        <w:t xml:space="preserve">@bennsu @dj_diva Eu sei, eu sei...lol Essa é a ÚNICA canção que me detém nas minhas faixas em uma pista de dança.  Eu simplesmente não posso....lol</w:t>
      </w:r>
    </w:p>
    <w:p>
      <w:r>
        <w:t xml:space="preserve">Sexta-feira Mágica da Noite passada, eu perdi tanto que não presto para o rascunho</w:t>
      </w:r>
    </w:p>
    <w:p>
      <w:r>
        <w:t xml:space="preserve">@meecheeko é umHORE mas ela nunca saberá que eu disse isso porque ela não ama seu twitter</w:t>
      </w:r>
    </w:p>
    <w:p>
      <w:r>
        <w:t xml:space="preserve">Lamento tanto ter adormecido primeiro</w:t>
      </w:r>
    </w:p>
    <w:p>
      <w:r>
        <w:t xml:space="preserve">@DanielFielding eu tentei ouvir música 4 meia hora! Tentei ler um livro muito chato - ainda bem desperto!</w:t>
      </w:r>
    </w:p>
    <w:p>
      <w:r>
        <w:t xml:space="preserve">acabei de tirar minha camisa e minhas costas estão cobertas de bolhas http://bit.ly/vUiXG</w:t>
      </w:r>
    </w:p>
    <w:p>
      <w:r>
        <w:t xml:space="preserve">@mileycyrus cool e aww</w:t>
      </w:r>
    </w:p>
    <w:p>
      <w:r>
        <w:t xml:space="preserve">sair com a família meio entediada lendo o eclipse MISSING MY GODFATHER</w:t>
      </w:r>
    </w:p>
    <w:p>
      <w:r>
        <w:t xml:space="preserve">vou dormir até tarde e estou com dor de cabeça</w:t>
      </w:r>
    </w:p>
    <w:p>
      <w:r>
        <w:t xml:space="preserve">@sarahbellafina Vou tentar mas tweetdeck bobo sendo mau para mim novamente</w:t>
      </w:r>
    </w:p>
    <w:p>
      <w:r>
        <w:t xml:space="preserve">presa aqui ~*Lady*~</w:t>
      </w:r>
    </w:p>
    <w:p>
      <w:r>
        <w:t xml:space="preserve">está se sentindo muito doente</w:t>
      </w:r>
    </w:p>
    <w:p>
      <w:r>
        <w:t xml:space="preserve">OMG! estou de volta. Eu sei que estive fora por uma semana. Porque meu irmão levou seu notebook com ele para o México. Por isso não pude estar online.</w:t>
      </w:r>
    </w:p>
    <w:p>
      <w:r>
        <w:t xml:space="preserve">@PaulaAbdul por que cancelou seu desempenho no Letterman? estou tão triste porque é menos uma opção para você.</w:t>
      </w:r>
    </w:p>
    <w:p>
      <w:r>
        <w:t xml:space="preserve">Sair para uma noite na cidade com Jeremy. A triste Carrie não pode vir</w:t>
      </w:r>
    </w:p>
    <w:p>
      <w:r>
        <w:t xml:space="preserve">@bignupehen eu iria mas não tenho para onde ir e ninguém para ir</w:t>
      </w:r>
    </w:p>
    <w:p>
      <w:r>
        <w:t xml:space="preserve">Rachel e Chelsey me deixaram e Jenny roubou minha bicicleta. isso me deixa muito triste!</w:t>
      </w:r>
    </w:p>
    <w:p>
      <w:r>
        <w:t xml:space="preserve">@imthinking i loveeee john ritter</w:t>
      </w:r>
    </w:p>
    <w:p>
      <w:r>
        <w:t xml:space="preserve">Ouvindo uma canção triste, então eu também estou triste</w:t>
      </w:r>
    </w:p>
    <w:p>
      <w:r>
        <w:t xml:space="preserve">Ainda chovendo aqui na Baía...Esqueci como é o sol!</w:t>
      </w:r>
    </w:p>
    <w:p>
      <w:r>
        <w:t xml:space="preserve">@mommy41402. Eu fiquei tipo "por quê?"!</w:t>
      </w:r>
    </w:p>
    <w:p>
      <w:r>
        <w:t xml:space="preserve">Observando o Grease 2 e esperando que o 9 se apresse e venha para que eu possa falar com minha garota. Ugh..... parece tão longe...</w:t>
      </w:r>
    </w:p>
    <w:p>
      <w:r>
        <w:t xml:space="preserve">@kathuerun Hehe. Eu tenho o ZSG. Provavelmente deveria rever isso novamente. Além disso, Mike se mudou para Orillia, de modo que seu arsenal não está tão disponível.</w:t>
      </w:r>
    </w:p>
    <w:p>
      <w:r>
        <w:t xml:space="preserve">@juniper73 oh que chupa Diga ao seu DH para agir como um adulto talvez? Eu também ficaria estressado</w:t>
      </w:r>
    </w:p>
    <w:p>
      <w:r>
        <w:t xml:space="preserve">@OnyXx_B todos os shows estão esgotados, então tenho que esperar até amanhã ou domingo...</w:t>
      </w:r>
    </w:p>
    <w:p>
      <w:r>
        <w:t xml:space="preserve">@JelaniFr3sh boo. Eu vivia em terras altas... Divertir-se</w:t>
      </w:r>
    </w:p>
    <w:p>
      <w:r>
        <w:t xml:space="preserve">@alow8111 foi para o topo das asas sem mim</w:t>
      </w:r>
    </w:p>
    <w:p>
      <w:r>
        <w:t xml:space="preserve">@Kes1807 Não sei se gosto de cabelos mais compridos em Jensen.</w:t>
      </w:r>
    </w:p>
    <w:p>
      <w:r>
        <w:t xml:space="preserve">@BillyScallywag Há muitas coisas altamente qualificadas e cargas STILLL usando correio de caracol.</w:t>
      </w:r>
    </w:p>
    <w:p>
      <w:r>
        <w:t xml:space="preserve">@InNoSenseLost I know. Mas não vai ser a mesma coisa</w:t>
      </w:r>
    </w:p>
    <w:p>
      <w:r>
        <w:t xml:space="preserve">nada pior do que trabalhar em uma sexta-feira à noite e ter que acordar às 6 da manhã em um sábado. Eu quero meu bebê</w:t>
      </w:r>
    </w:p>
    <w:p>
      <w:r>
        <w:t xml:space="preserve">10 anos atrás, em uma noite como esta...id estiveram bebendo com os trabalhadores, depois foram para casa se limparem e foram a um clube...</w:t>
      </w:r>
    </w:p>
    <w:p>
      <w:r>
        <w:t xml:space="preserve">pode estar sendo demitido em breve não é bom</w:t>
      </w:r>
    </w:p>
    <w:p>
      <w:r>
        <w:t xml:space="preserve">isto é o que eu penso do mundo @mileycyrus at hannah montana set.... im missing tennessee ALOT hoje</w:t>
      </w:r>
    </w:p>
    <w:p>
      <w:r>
        <w:t xml:space="preserve">Acabo de lembrar que ainda tenho um projeto de verão para fazer.  NUNCA TERMINA!!!!!</w:t>
      </w:r>
    </w:p>
    <w:p>
      <w:r>
        <w:t xml:space="preserve">sei que tenho muitos comentários a fazer, mas tenho estado muito ocupado, pessoal, desculpem.</w:t>
      </w:r>
    </w:p>
    <w:p>
      <w:r>
        <w:t xml:space="preserve">Jogo de Nuggets com todos, exceto @almedina4.</w:t>
      </w:r>
    </w:p>
    <w:p>
      <w:r>
        <w:t xml:space="preserve">U sei que não me importei com aquele filme do wolverine e sou um xmen fanático. Aquela articulação foi uma porcaria para mim.</w:t>
      </w:r>
    </w:p>
    <w:p>
      <w:r>
        <w:t xml:space="preserve">Josie está fora da cirurgia. Ela agora está oficialmente incapaz de procriar. E ela está bem fora disso... Bebê mal medicado</w:t>
      </w:r>
    </w:p>
    <w:p>
      <w:r>
        <w:t xml:space="preserve">(@ohmyjade) 1-Pendulum = fantástico! 2-Goodbyes sugam 3-Shut up plz. 4-Toy Story 3!!  5-JB FILME 3D 2MORO! 6-Estou cansado. 7-Aaa e eu estou fora.</w:t>
      </w:r>
    </w:p>
    <w:p>
      <w:r>
        <w:t xml:space="preserve">eu sei que lhe disse que não queria que ele ficasse em casa comigo, mas menti, queria mesmo que ele ficasse em casa comigo</w:t>
      </w:r>
    </w:p>
    <w:p>
      <w:r>
        <w:t xml:space="preserve">Eu realmente gostaria de ouvir de Josh</w:t>
      </w:r>
    </w:p>
    <w:p>
      <w:r>
        <w:t xml:space="preserve">Por que é tão caro...</w:t>
      </w:r>
    </w:p>
    <w:p>
      <w:r>
        <w:t xml:space="preserve">@shanisfearless gaah rain for tomorrow</w:t>
      </w:r>
    </w:p>
    <w:p>
      <w:r>
        <w:t xml:space="preserve">Siga o rickbaker24 de sexta-feira eu só tenho 6 amigos</w:t>
      </w:r>
    </w:p>
    <w:p>
      <w:r>
        <w:t xml:space="preserve">Tudo sozinho em casa.....</w:t>
      </w:r>
    </w:p>
    <w:p>
      <w:r>
        <w:t xml:space="preserve">O sábado será o pior sábado que já tive em tempos</w:t>
      </w:r>
    </w:p>
    <w:p>
      <w:r>
        <w:t xml:space="preserve">Riley teve hoje um desfile de moda com o alfabeto e eu esqueci minha câmera.  Foi tão fofo!</w:t>
      </w:r>
    </w:p>
    <w:p>
      <w:r>
        <w:t xml:space="preserve">@beadqueen Isso não parece divertido</w:t>
      </w:r>
    </w:p>
    <w:p>
      <w:r>
        <w:t xml:space="preserve">duas vezes em uma semana computadores do clube Qantas quebrados #flyertalk</w:t>
      </w:r>
    </w:p>
    <w:p>
      <w:r>
        <w:t xml:space="preserve">@brinathemodel sa'weee</w:t>
      </w:r>
    </w:p>
    <w:p>
      <w:r>
        <w:t xml:space="preserve">Está prestes a ver Adriana fora por um mês</w:t>
      </w:r>
    </w:p>
    <w:p>
      <w:r>
        <w:t xml:space="preserve">@mayabbz oh maldição que suga</w:t>
      </w:r>
    </w:p>
    <w:p>
      <w:r>
        <w:t xml:space="preserve">Que chatice... Pode não chegar ao show de domingo, espero que algum sol brilhe neste dia nublado</w:t>
      </w:r>
    </w:p>
    <w:p>
      <w:r>
        <w:t xml:space="preserve">@teleject Grrrrrrrr................</w:t>
      </w:r>
    </w:p>
    <w:p>
      <w:r>
        <w:t xml:space="preserve">Não vai servir hoje à noite devido ao fato de ainda não ter encontrado um vestido para o baile de finalistas de amanhã. Ugh</w:t>
      </w:r>
    </w:p>
    <w:p>
      <w:r>
        <w:t xml:space="preserve">@enoelle1177 ela é toda crescida</w:t>
      </w:r>
    </w:p>
    <w:p>
      <w:r>
        <w:t xml:space="preserve">em hannah montana set.... im missing tennessee ALOT hoje</w:t>
      </w:r>
    </w:p>
    <w:p>
      <w:r>
        <w:t xml:space="preserve">@alydenisof Talvez alguém esteja tentando hackeá-lo</w:t>
      </w:r>
    </w:p>
    <w:p>
      <w:r>
        <w:t xml:space="preserve">@Media_Molecule joga meus níveis de merda :-D Eu fiquei um pouco ambicioso demais em um e quebrei o termômetro para que ele só fosse feito pela metade!</w:t>
      </w:r>
    </w:p>
    <w:p>
      <w:r>
        <w:t xml:space="preserve">acabou de chegar de uma boa festa, mas ainda não está cansado</w:t>
      </w:r>
    </w:p>
    <w:p>
      <w:r>
        <w:t xml:space="preserve">Acabou de descobrir que um amigo e seu filho caíram de um eixo de 25 pés em concreto hoje. Eles estão vivos, pelo menos. Não sei muito mais.</w:t>
      </w:r>
    </w:p>
    <w:p>
      <w:r>
        <w:t xml:space="preserve">#...eu sempre deixo pessoas negativas entrarem na minha vida</w:t>
      </w:r>
    </w:p>
    <w:p>
      <w:r>
        <w:t xml:space="preserve">@baba_booey não compensa o tom</w:t>
      </w:r>
    </w:p>
    <w:p>
      <w:r>
        <w:t xml:space="preserve">quer Lua Nova.  AHH estou ficando louco.</w:t>
      </w:r>
    </w:p>
    <w:p>
      <w:r>
        <w:t xml:space="preserve">@FlyGyrl1 Eu tenho seguido.... LOL... só não estou prestando atenção ao pequeno Mylan</w:t>
      </w:r>
    </w:p>
    <w:p>
      <w:r>
        <w:t xml:space="preserve">@LaurenLovesJB Você não pode.  Minha avó provavelmente estará ao telefone. Então entre no AIM!</w:t>
      </w:r>
    </w:p>
    <w:p>
      <w:r>
        <w:t xml:space="preserve">Daaaaang. Para cima: em 3D... Vendido para fora</w:t>
      </w:r>
    </w:p>
    <w:p>
      <w:r>
        <w:t xml:space="preserve">@TheComputerNerd então não viu nenhum vídeo nos últimos dias espera que tudo esteja bem...</w:t>
      </w:r>
    </w:p>
    <w:p>
      <w:r>
        <w:t xml:space="preserve">Eu não quero trabalhar!</w:t>
      </w:r>
    </w:p>
    <w:p>
      <w:r>
        <w:t xml:space="preserve">@gabriellenadine carnivalsofparis eu acho que ainda tenho o seu no meu bl bl bl bl, mas não tenho certeza... eu quase não falo mais com ninguém</w:t>
      </w:r>
    </w:p>
    <w:p>
      <w:r>
        <w:t xml:space="preserve">@algarcia3505 Eu quero me vestir e sair, mas não tenho ninguém para ir, estou com você mentor</w:t>
      </w:r>
    </w:p>
    <w:p>
      <w:r>
        <w:t xml:space="preserve">o twitter não mudará nada DOZEITO, O QUE O HECK ESTÁ ESCRITO COM VOCÊ???!</w:t>
      </w:r>
    </w:p>
    <w:p>
      <w:r>
        <w:t xml:space="preserve">Estou morrendo de fome!! Esta dieta está me matando, mas não posso comer depois das 20h.</w:t>
      </w:r>
    </w:p>
    <w:p>
      <w:r>
        <w:t xml:space="preserve">que se lixe, me deixe clicar em um ingresso. preetttty certeza de que posso fazê-lo. talvez não consiga fazê-lo por vermilhões de mentiras que se abrem para</w:t>
      </w:r>
    </w:p>
    <w:p>
      <w:r>
        <w:t xml:space="preserve">Estar em Vegas com @donniewahlberg seria muito melhor do que estar em casa!! Este tem sido o dia do inferno!!</w:t>
      </w:r>
    </w:p>
    <w:p>
      <w:r>
        <w:t xml:space="preserve">Omg eles sabem tantas palavras agora para onde foi o tempo, aqui estão algumas das palavras chaves de bola de dinheiro.</w:t>
      </w:r>
    </w:p>
    <w:p>
      <w:r>
        <w:t xml:space="preserve">@tomasgomez eu também sinto sua falta</w:t>
      </w:r>
    </w:p>
    <w:p>
      <w:r>
        <w:t xml:space="preserve">@mikekang Isso é super triste Como Bart etc. está se segurando?</w:t>
      </w:r>
    </w:p>
    <w:p>
      <w:r>
        <w:t xml:space="preserve">Home perdeu o jogo de beisebol por 1 maldito ponto!  Agora eu vou me desfazer.</w:t>
      </w:r>
    </w:p>
    <w:p>
      <w:r>
        <w:t xml:space="preserve">@Eumiko uhhhh..... yeah.... Eu não twito muito hoje em dia bastante preguiçoso para fazer isso. este mês sempre foi sobre a faculdade.</w:t>
      </w:r>
    </w:p>
    <w:p>
      <w:r>
        <w:t xml:space="preserve">eu não quero que os idosos saiam</w:t>
      </w:r>
    </w:p>
    <w:p>
      <w:r>
        <w:t xml:space="preserve">@dfizzy ya Eu perderia tanto meu apetite</w:t>
      </w:r>
    </w:p>
    <w:p>
      <w:r>
        <w:t xml:space="preserve">Brincando de Cidade de Villains, desejando que meus amigos estivessem brincando comigo.....</w:t>
      </w:r>
    </w:p>
    <w:p>
      <w:r>
        <w:t xml:space="preserve">@justgrimes - sim, vi aquele trabalho imediatamente após completar o ensaio de teste dizendo que eu não sabia de pesquisa sobre ele</w:t>
      </w:r>
    </w:p>
    <w:p>
      <w:r>
        <w:t xml:space="preserve">solitário</w:t>
      </w:r>
    </w:p>
    <w:p>
      <w:r>
        <w:t xml:space="preserve">um dia tão terrível, agora apenas seis...</w:t>
      </w:r>
    </w:p>
    <w:p>
      <w:r>
        <w:t xml:space="preserve">@SarahBawcum, minha mãe quer deitar. Estaremos lá mais tarde. Provavelmente um pouco depois das 10. E @AyyyMedlin, sinto muito que você esteja doente.</w:t>
      </w:r>
    </w:p>
    <w:p>
      <w:r>
        <w:t xml:space="preserve">Há um maldito prisnor trans fora do r hotel!  3/10 até agora</w:t>
      </w:r>
    </w:p>
    <w:p>
      <w:r>
        <w:t xml:space="preserve">@ProctorsArm pelo menos posada tinha um bom ab</w:t>
      </w:r>
    </w:p>
    <w:p>
      <w:r>
        <w:t xml:space="preserve">@branewurms que me levou 3 releituras para ver que você não disse "garotas" em vez de grãos de areia de verdade. Estou desapontado.</w:t>
      </w:r>
    </w:p>
    <w:p>
      <w:r>
        <w:t xml:space="preserve">@xoxoJennxoxox que fiz há algumas horas...fiquei com queimadura solar e é realmente desconfortável</w:t>
      </w:r>
    </w:p>
    <w:p>
      <w:r>
        <w:t xml:space="preserve">@mattfazzi Espero que você melhore logo! &lt;3</w:t>
      </w:r>
    </w:p>
    <w:p>
      <w:r>
        <w:t xml:space="preserve">posso ter alguns seguidores :' (... estou tão triste...    AGORA QUE PERDO ESPERANÇA - pressão</w:t>
      </w:r>
    </w:p>
    <w:p>
      <w:r>
        <w:t xml:space="preserve">@katevoegele Por que você não está vindo para Montreal?</w:t>
      </w:r>
    </w:p>
    <w:p>
      <w:r>
        <w:t xml:space="preserve">Eu tenho teste amanhã, mas não estudo, então vou muito mal.</w:t>
      </w:r>
    </w:p>
    <w:p>
      <w:r>
        <w:t xml:space="preserve">@Gen22 Eu não posso blip agora mesmo!</w:t>
      </w:r>
    </w:p>
    <w:p>
      <w:r>
        <w:t xml:space="preserve">@albertposis parabéns! vocês terminam um mês mais cedo do que nós. booo</w:t>
      </w:r>
    </w:p>
    <w:p>
      <w:r>
        <w:t xml:space="preserve">@cadistra Pense que usar bermudas no cinema não era uma boa idéia afinal, mas lá fora era úmido como um cwazy!</w:t>
      </w:r>
    </w:p>
    <w:p>
      <w:r>
        <w:t xml:space="preserve">@jmallen1012 aww lamento muito que a mamãe tenha tomado conta de você. erin está em uma diversão se há um bug em você no colorado</w:t>
      </w:r>
    </w:p>
    <w:p>
      <w:r>
        <w:t xml:space="preserve">Arco-íris duplo acima dos Órgãos. Bonito, mas não tira a vantagem da minha conta de $460 na mercearia.</w:t>
      </w:r>
    </w:p>
    <w:p>
      <w:r>
        <w:t xml:space="preserve">Eles tomaram minha propriedade</w:t>
      </w:r>
    </w:p>
    <w:p>
      <w:r>
        <w:t xml:space="preserve">Estou tão em baixo! O ar condicionado da minha casa acabou de quebrar</w:t>
      </w:r>
    </w:p>
    <w:p>
      <w:r>
        <w:t xml:space="preserve">o pavimento está fervendo quente lá fora, os cães estavam coxeando. adivinhe que o verão está oficialmente aqui.</w:t>
      </w:r>
    </w:p>
    <w:p>
      <w:r>
        <w:t xml:space="preserve">A vida é uma droga se não nos divertirmos.</w:t>
      </w:r>
    </w:p>
    <w:p>
      <w:r>
        <w:t xml:space="preserve">@emperorliu meu pinto se sente menor quando olho para você</w:t>
      </w:r>
    </w:p>
    <w:p>
      <w:r>
        <w:t xml:space="preserve">Não encontro nenhuma foto!!!</w:t>
      </w:r>
    </w:p>
    <w:p>
      <w:r>
        <w:t xml:space="preserve">@SashaBoucher omg! eu sei, e isso arruína meu fim de semana! claro, se você também quiser.</w:t>
      </w:r>
    </w:p>
    <w:p>
      <w:r>
        <w:t xml:space="preserve">Bem, outra família foi escolhida para a criança que entrevistamos para voltar à procura de outra criança.</w:t>
      </w:r>
    </w:p>
    <w:p>
      <w:r>
        <w:t xml:space="preserve">Saíram para buscar mantimentos...os preços estão inflando O gás subiu mais 10 centavos para atingir $2,49... #TCOT</w:t>
      </w:r>
    </w:p>
    <w:p>
      <w:r>
        <w:t xml:space="preserve">@1995shand não tanto...hmmm produtos nos EUA que não estão no Canadá?? Idk Você tem a covergirl?</w:t>
      </w:r>
    </w:p>
    <w:p>
      <w:r>
        <w:t xml:space="preserve">não no humor louco louco muito chateado agora com tudo e todos</w:t>
      </w:r>
    </w:p>
    <w:p>
      <w:r>
        <w:t xml:space="preserve">@albertposis parabéns! vocês terminam um mês antes do que nós terminamos. booo</w:t>
      </w:r>
    </w:p>
    <w:p>
      <w:r>
        <w:t xml:space="preserve">Gossip Fluffodile aqui. O mais recente? Noite louca com Teg, Jack, Lou, Tess e Frey. Tivemos uma guerra de gêneros. Mas eu estava v. triste por um amigo também</w:t>
      </w:r>
    </w:p>
    <w:p>
      <w:r>
        <w:t xml:space="preserve">@Holls77 haha Eu tentei cobri-lo com maquiagem. Não funciona rs, então usar um lenço é o caminho a seguir.</w:t>
      </w:r>
    </w:p>
    <w:p>
      <w:r>
        <w:t xml:space="preserve">meu PC acabou de morrer... novamente. agora tenho que encontrar um firewire para salvar todas aquelas fotos que eu ainda não fiz backup para o mac</w:t>
      </w:r>
    </w:p>
    <w:p>
      <w:r>
        <w:t xml:space="preserve">@Bookfoolery eles costumavam ter uma Book Expo no Canadá (Toronto) mas a cancelaram este ano #BEAtwitwittyparty #BEAtwitwittyparty</w:t>
      </w:r>
    </w:p>
    <w:p>
      <w:r>
        <w:t xml:space="preserve">minha unha quebrou eu haaaaaaaaaate</w:t>
      </w:r>
    </w:p>
    <w:p>
      <w:r>
        <w:t xml:space="preserve">Acabou-se o ensino médio...</w:t>
      </w:r>
    </w:p>
    <w:p>
      <w:r>
        <w:t xml:space="preserve">Bem. O primeiro tweet de hoje falhou rs. De volta ao sono ou bacon e ovos? Tão difícil de escolher!!</w:t>
      </w:r>
    </w:p>
    <w:p>
      <w:r>
        <w:t xml:space="preserve">observando o caderno</w:t>
      </w:r>
    </w:p>
    <w:p>
      <w:r>
        <w:t xml:space="preserve">E outras garotas vêm... E meu namorado esquece que eu estou aqui</w:t>
      </w:r>
    </w:p>
    <w:p>
      <w:r>
        <w:t xml:space="preserve">@Greek4Honeybee oh não...para onde foi sua luz do sol?    *Mãos a você alguns raios de luz...isto ajudará um pouco?* ******hugs******</w:t>
      </w:r>
    </w:p>
    <w:p>
      <w:r>
        <w:t xml:space="preserve">Obrigado por apontar os problemas cruciais @thakkar. Ambos foram resolvidos (cc: @Netra)</w:t>
      </w:r>
    </w:p>
    <w:p>
      <w:r>
        <w:t xml:space="preserve">por favor, ignore a música de queijo</w:t>
      </w:r>
    </w:p>
    <w:p>
      <w:r>
        <w:t xml:space="preserve">acabam de chegar de uma reunião com as meninas... Maaaaan estou exausta!! Boa noite, mundo</w:t>
      </w:r>
    </w:p>
    <w:p>
      <w:r>
        <w:t xml:space="preserve">@db0y8199 lol que é do tipo que estou comendo!!</w:t>
      </w:r>
    </w:p>
    <w:p>
      <w:r>
        <w:t xml:space="preserve">vitória para os bulldogs foi celebrada por 3 cheesecakes de chocolate branco nom nom nom nom nom WHATTA FATTYYYY</w:t>
      </w:r>
    </w:p>
    <w:p>
      <w:r>
        <w:t xml:space="preserve">http://tinyurl.com/ateltl &lt;-- Rocksteady pt II</w:t>
      </w:r>
    </w:p>
    <w:p>
      <w:r>
        <w:t xml:space="preserve">ok de todos os 981 de meus seguidores, apenas cerca de 10 de uve falaram com lol dont be shydon i dont biteeee</w:t>
      </w:r>
    </w:p>
    <w:p>
      <w:r>
        <w:t xml:space="preserve">@souljaboytellem holllaaa... eu não sei o que estou fazendo, mas estou tentando terminar algum trabalho para a escola... mas estou prestes a ir para a cama...</w:t>
      </w:r>
    </w:p>
    <w:p>
      <w:r>
        <w:t xml:space="preserve">E eu amo cada coisinha em você...</w:t>
      </w:r>
    </w:p>
    <w:p>
      <w:r>
        <w:t xml:space="preserve">@_everaldo em meu MacBook eu executo Linux com Parallels e em meu iMac eu uso VMware Fusion e ambos são ótimos, especialmente no modo "Unity".</w:t>
      </w:r>
    </w:p>
    <w:p>
      <w:r>
        <w:t xml:space="preserve">Eu tenho o trabalho este é um bom dia, não pode ser melhor</w:t>
      </w:r>
    </w:p>
    <w:p>
      <w:r>
        <w:t xml:space="preserve">Eu vou agora. Eu vou ver o nick adolescente!</w:t>
      </w:r>
    </w:p>
    <w:p>
      <w:r>
        <w:t xml:space="preserve">precisa de uma pausa do computador... adios &lt;3</w:t>
      </w:r>
    </w:p>
    <w:p>
      <w:r>
        <w:t xml:space="preserve">Puta tweet ? Eu sou até 10.000 tweets</w:t>
      </w:r>
    </w:p>
    <w:p>
      <w:r>
        <w:t xml:space="preserve">Hora de eu dormir........</w:t>
      </w:r>
    </w:p>
    <w:p>
      <w:r>
        <w:t xml:space="preserve">@paulcarr acabei de rir em voz alta no ônibus lendo sua declaração de ética. As pessoas se mudaram. Ele ele ele.</w:t>
      </w:r>
    </w:p>
    <w:p>
      <w:r>
        <w:t xml:space="preserve">@saraLDS Obrigado por isso, Sara</w:t>
      </w:r>
    </w:p>
    <w:p>
      <w:r>
        <w:t xml:space="preserve">projetos de caracteres completos! .... em cerca de uma semana daremos outro pico... fique por dentro!</w:t>
      </w:r>
    </w:p>
    <w:p>
      <w:r>
        <w:t xml:space="preserve">@lmchugh dedos cruzados para você.</w:t>
      </w:r>
    </w:p>
    <w:p>
      <w:r>
        <w:t xml:space="preserve">@Tony_Mandarich bem-vindo de volta do lado escuro!</w:t>
      </w:r>
    </w:p>
    <w:p>
      <w:r>
        <w:t xml:space="preserve">@sai_shediddy lol , você tem que compartilhar também</w:t>
      </w:r>
    </w:p>
    <w:p>
      <w:r>
        <w:t xml:space="preserve">primeiro, compensar o tempo perdido com geléia. Jalan jalan só nós dois e o rollerblading com a minha abóbora. Happeh</w:t>
      </w:r>
    </w:p>
    <w:p>
      <w:r>
        <w:t xml:space="preserve">@redrobinrockn próximo para você!</w:t>
      </w:r>
    </w:p>
    <w:p>
      <w:r>
        <w:t xml:space="preserve">@CPaladino Meus gatos aproveitam os raios de sol das janelas abertas.  Eu acho que isso conta.</w:t>
      </w:r>
    </w:p>
    <w:p>
      <w:r>
        <w:t xml:space="preserve">Mal posso esperar para ir para a FLORIDA!!</w:t>
      </w:r>
    </w:p>
    <w:p>
      <w:r>
        <w:t xml:space="preserve">não ir para o tafe</w:t>
      </w:r>
    </w:p>
    <w:p>
      <w:r>
        <w:t xml:space="preserve">@urbanpinkpixie Susan Egan, eu a amo! E sim, ela disse que eu teria uma viagem agradável.</w:t>
      </w:r>
    </w:p>
    <w:p>
      <w:r>
        <w:t xml:space="preserve">@MrWize sike sike chama-lhe tréguas???????????????? u ainda uma puta e meu ppl ainda vai sair pelo ar</w:t>
      </w:r>
    </w:p>
    <w:p>
      <w:r>
        <w:t xml:space="preserve">Esperando por um e-mail que provavelmente nunca chegará. ED mais tarde, o Consti estuda depois de um desespero sem esperança.</w:t>
      </w:r>
    </w:p>
    <w:p>
      <w:r>
        <w:t xml:space="preserve">Apenas recebendo um dia livre adicional</w:t>
      </w:r>
    </w:p>
    <w:p>
      <w:r>
        <w:t xml:space="preserve">Bem-vindo @doeko ! Muito prazer em conhecê-lo aqui. Seus produtos rox man</w:t>
      </w:r>
    </w:p>
    <w:p>
      <w:r>
        <w:t xml:space="preserve">Chegou a segunda-feira, Mais um dia</w:t>
      </w:r>
    </w:p>
    <w:p>
      <w:r>
        <w:t xml:space="preserve">Todas as músicas de zumbis são agora dedicadas a @HAMMER32 ? http://blip.fm/~5jbib</w:t>
      </w:r>
    </w:p>
    <w:p>
      <w:r>
        <w:t xml:space="preserve">é alegre e limpo, limpo e de ranger</w:t>
      </w:r>
    </w:p>
    <w:p>
      <w:r>
        <w:t xml:space="preserve">@Tottie Obrigado, obrigado!! Pensei que era aqui que todas as crianças legais andavam agora, hehe xoxo!</w:t>
      </w:r>
    </w:p>
    <w:p>
      <w:r>
        <w:t xml:space="preserve">@chaoscartel Isso é irritante. Que equipamento é este? Vou tirá-lo de suas mãos</w:t>
      </w:r>
    </w:p>
    <w:p>
      <w:r>
        <w:t xml:space="preserve">Preciso de fechar os olhos... Mas não posso tentar mais 1 vez. Ta Ta Twitterworld</w:t>
      </w:r>
    </w:p>
    <w:p>
      <w:r>
        <w:t xml:space="preserve">@RealBillBailey Projeto de lei matinal</w:t>
      </w:r>
    </w:p>
    <w:p>
      <w:r>
        <w:t xml:space="preserve">Eu só quero que este semestre termine! Apenas uma semana e meia, então é tempo de mudança!</w:t>
      </w:r>
    </w:p>
    <w:p>
      <w:r>
        <w:t xml:space="preserve">ouvir não posso esperar - akon feat t pain . eu amo esta canção</w:t>
      </w:r>
    </w:p>
    <w:p>
      <w:r>
        <w:t xml:space="preserve">Limpando meu quarto e escutando o britney.</w:t>
      </w:r>
    </w:p>
    <w:p>
      <w:r>
        <w:t xml:space="preserve">@aruky Sim, esta canção da NBA é ótima!!!  Tenho uma velha e engraçada canção de remixagem da líder de torcida da NBA. Ohrwurm do dia "colorblind".</w:t>
      </w:r>
    </w:p>
    <w:p>
      <w:r>
        <w:t xml:space="preserve">NOVO LOGO! para toda a Web, Cheak it!...gAllethOo</w:t>
      </w:r>
    </w:p>
    <w:p>
      <w:r>
        <w:t xml:space="preserve">@deuhlig obrigado por compartilhar</w:t>
      </w:r>
    </w:p>
    <w:p>
      <w:r>
        <w:t xml:space="preserve">Ter uma ótima conversa com um amigo. Ele está me deixando totalmente à vontade</w:t>
      </w:r>
    </w:p>
    <w:p>
      <w:r>
        <w:t xml:space="preserve">@lexiphanic sistema barato e bom http://bit.ly/Fgl2Y</w:t>
      </w:r>
    </w:p>
    <w:p>
      <w:r>
        <w:t xml:space="preserve">boa noite twitterville! realmente gostei de pearl harbor. agora vou dormir e me aconchegar ao meu homem quente! esta noite terei bons sonhos! XOXO</w:t>
      </w:r>
    </w:p>
    <w:p>
      <w:r>
        <w:t xml:space="preserve">@khodgkin1 Oh! Boa idéia para colocá-los em sorvetes</w:t>
      </w:r>
    </w:p>
    <w:p>
      <w:r>
        <w:t xml:space="preserve">@yourshyness21 rs Eu ouço vocês, acho que assisti cerca de 2 - 3 filmes diferentes, quando eu deveria estar trabalhando.  Eu vou dar uma olhada na garota</w:t>
      </w:r>
    </w:p>
    <w:p>
      <w:r>
        <w:t xml:space="preserve">@DavidArchie, de que cereal você geralmente gosta?</w:t>
      </w:r>
    </w:p>
    <w:p>
      <w:r>
        <w:t xml:space="preserve">@girlfromthemoon ...eu tive um momento de yay hoje Espero que você também tenha tido!</w:t>
      </w:r>
    </w:p>
    <w:p>
      <w:r>
        <w:t xml:space="preserve">Mmmm Chilli Crab &amp; Deal Or No Deal.....E isso é vida!</w:t>
      </w:r>
    </w:p>
    <w:p>
      <w:r>
        <w:t xml:space="preserve">desejo de estar em #eurodjangocon</w:t>
      </w:r>
    </w:p>
    <w:p>
      <w:r>
        <w:t xml:space="preserve">intermináveis correntes de chá~~~~... é um dia feriado aqui... como eu sei? está chovendo</w:t>
      </w:r>
    </w:p>
    <w:p>
      <w:r>
        <w:t xml:space="preserve">@DonnieWahlberg parece que todos vocês tiveram uma grande noite. estou feliz por ter tido sucesso</w:t>
      </w:r>
    </w:p>
    <w:p>
      <w:r>
        <w:t xml:space="preserve">ir para a cama</w:t>
      </w:r>
    </w:p>
    <w:p>
      <w:r>
        <w:t xml:space="preserve">Graças a Deus, a câmera se fixou. Eu quero um novo ipod</w:t>
      </w:r>
    </w:p>
    <w:p>
      <w:r>
        <w:t xml:space="preserve">Woop, acabam de comprar o álbum Elliot Minor no itunes. Finalmente está funcionando para mim!!</w:t>
      </w:r>
    </w:p>
    <w:p>
      <w:r>
        <w:t xml:space="preserve">@FoluB seixos jogados em janelas devem receber *algumas pedras* atenção</w:t>
      </w:r>
    </w:p>
    <w:p>
      <w:r>
        <w:t xml:space="preserve">@mikebreed Há uma razão pela qual eles são tão bonitinhos às vezes - para evitar que você os jogue borda fora quando eles gritam a cada 2 hrs...</w:t>
      </w:r>
    </w:p>
    <w:p>
      <w:r>
        <w:t xml:space="preserve">@nicolesssss não, dayuuum 5o'clock foi melhor</w:t>
      </w:r>
    </w:p>
    <w:p>
      <w:r>
        <w:t xml:space="preserve">@JRHIGHTOWER você me disse que você estaria lá...lol! Hmmmm onde estavam u.....</w:t>
      </w:r>
    </w:p>
    <w:p>
      <w:r>
        <w:t xml:space="preserve">assistindo ao escritório......... também comedy gold</w:t>
      </w:r>
    </w:p>
    <w:p>
      <w:r>
        <w:t xml:space="preserve">@shaundiviney u não havia nenhum ponto apontado ontem e ppl teve 2 espera até a meia-noite .... eles estavam meio chateados</w:t>
      </w:r>
    </w:p>
    <w:p>
      <w:r>
        <w:t xml:space="preserve">Grande Indonésia com mãe e irmãs...</w:t>
      </w:r>
    </w:p>
    <w:p>
      <w:r>
        <w:t xml:space="preserve">@alibalijeweller Eu venho e tento encontrar você e ser seu fã também</w:t>
      </w:r>
    </w:p>
    <w:p>
      <w:r>
        <w:t xml:space="preserve">@DavidArchie Estou vendo alguns de seus vídeos no YouTube. Você é engraçado, David.  Oh e TALENTADO, claro!</w:t>
      </w:r>
    </w:p>
    <w:p>
      <w:r>
        <w:t xml:space="preserve">@LeilaniLi pensa 4 o seguinte, e @novos tweets, eu devolvi o amor</w:t>
      </w:r>
    </w:p>
    <w:p>
      <w:r>
        <w:t xml:space="preserve">http://twitpic.com/4j8us - É interessante que o VS2003 gere um roteiro de instalação para desinstalar.</w:t>
      </w:r>
    </w:p>
    <w:p>
      <w:r>
        <w:t xml:space="preserve">@RealBillBailey Morning! Você está de volta ao Blighty Bill? Espero que você tenha passado um bom tempo longe.</w:t>
      </w:r>
    </w:p>
    <w:p>
      <w:r>
        <w:t xml:space="preserve">@DavidArchie quer ouvir algo engraçado? Eu sou seu está no rádio agora mesmo!</w:t>
      </w:r>
    </w:p>
    <w:p>
      <w:r>
        <w:t xml:space="preserve">@MrPhotographic Happy b-day! Acabei de acordar neste lado da Terra, por isso os desejos são um pouco tardios.</w:t>
      </w:r>
    </w:p>
    <w:p>
      <w:r>
        <w:t xml:space="preserve">@VIbeauty nós trabalharemos para que a mamãe sonhe bem!</w:t>
      </w:r>
    </w:p>
    <w:p>
      <w:r>
        <w:t xml:space="preserve">@eishbo0 você pode fazer isso</w:t>
      </w:r>
    </w:p>
    <w:p>
      <w:r>
        <w:t xml:space="preserve">não é melhor do que sair para ir ao jantar com os primos da mãe favela à uma da manhã.</w:t>
      </w:r>
    </w:p>
    <w:p>
      <w:r>
        <w:t xml:space="preserve">Estou de pé e me sentindo muito maldito! Eu não tenho nem mesmo uma ressaca que sensação agradável</w:t>
      </w:r>
    </w:p>
    <w:p>
      <w:r>
        <w:t xml:space="preserve">Acabei de pintar meu cabelo</w:t>
      </w:r>
    </w:p>
    <w:p>
      <w:r>
        <w:t xml:space="preserve">Bebendo chá Chai e não dormindo... e checando alguns peeps legais</w:t>
      </w:r>
    </w:p>
    <w:p>
      <w:r>
        <w:t xml:space="preserve">@TimothyH2O Haha! Se eu fosse a ele, eu iria checar um pequeno recanto para o café da manhã. Eles provavelmente têm lá os mais bonitos.</w:t>
      </w:r>
    </w:p>
    <w:p>
      <w:r>
        <w:t xml:space="preserve">Novo @shackletonmusic single comprado! É fantástico!! Muito bem, garotos!</w:t>
      </w:r>
    </w:p>
    <w:p>
      <w:r>
        <w:t xml:space="preserve">@amyyyxoxo ahh gtg mas pls me ajudam com o número 3 Voltarei mais tarde para ver o que u disse haha plz e agradecer u</w:t>
      </w:r>
    </w:p>
    <w:p>
      <w:r>
        <w:t xml:space="preserve">@zhayrar lol bem obrigado</w:t>
      </w:r>
    </w:p>
    <w:p>
      <w:r>
        <w:t xml:space="preserve">cieee @Cronatic potong rambuuuut!</w:t>
      </w:r>
    </w:p>
    <w:p>
      <w:r>
        <w:t xml:space="preserve">Mal posso esperar pelo tour do SYTYCD com Ashleighhh &amp; Izzayyy</w:t>
      </w:r>
    </w:p>
    <w:p>
      <w:r>
        <w:t xml:space="preserve">C-News não foi tão ruim quanto eu esperava... poderia ter feito melhor... mas hoje fizemos um grande show...</w:t>
      </w:r>
    </w:p>
    <w:p>
      <w:r>
        <w:t xml:space="preserve">@KatiexCobraYo awww boo! Eu adoro fazer todas as coisas femininas...</w:t>
      </w:r>
    </w:p>
    <w:p>
      <w:r>
        <w:t xml:space="preserve">obrigado por trazerem um segundo show, agora estou muito grato a ambos por vocês serem tão bons fãs.</w:t>
      </w:r>
    </w:p>
    <w:p>
      <w:r>
        <w:t xml:space="preserve">finalmente se foi!!!</w:t>
      </w:r>
    </w:p>
    <w:p>
      <w:r>
        <w:t xml:space="preserve">@CeesDope_ ahhhhaaa bangbros.com! psshhh nigga é tudo sobre onionbooty.com</w:t>
      </w:r>
    </w:p>
    <w:p>
      <w:r>
        <w:t xml:space="preserve">@ifixitlive Hey nunca se deu conta de que você também tem uma conta no Twitter.  Seus guias são realmente muitas vezes um salva-vidas para mim.</w:t>
      </w:r>
    </w:p>
    <w:p>
      <w:r>
        <w:t xml:space="preserve">bom trabalho!</w:t>
      </w:r>
    </w:p>
    <w:p>
      <w:r>
        <w:t xml:space="preserve">@iMBA Ur bem-vindo</w:t>
      </w:r>
    </w:p>
    <w:p>
      <w:r>
        <w:t xml:space="preserve">@cathyah eu amo...essa vai ser uma das minhas novas citações favoritas.</w:t>
      </w:r>
    </w:p>
    <w:p>
      <w:r>
        <w:t xml:space="preserve">Eu amo o sol e a felicidade que ele traz</w:t>
      </w:r>
    </w:p>
    <w:p>
      <w:r>
        <w:t xml:space="preserve">seepin'.</w:t>
      </w:r>
    </w:p>
    <w:p>
      <w:r>
        <w:t xml:space="preserve">@bebeisisis thanks bebeisis that is right is your name by any chanve elisabeth???</w:t>
      </w:r>
    </w:p>
    <w:p>
      <w:r>
        <w:t xml:space="preserve">@heyrbk ohh shardup! hehe. hes hot lah, gotta admeeet! bleh.</w:t>
      </w:r>
    </w:p>
    <w:p>
      <w:r>
        <w:t xml:space="preserve">Limpeza de limpeza hoje, depois, limpeza de limpeza! eu adoro não trabalhar!</w:t>
      </w:r>
    </w:p>
    <w:p>
      <w:r>
        <w:t xml:space="preserve">A química não era melhor do que a física. E agora estou tão cansado. @natasya_astri HAHAHA NTN BBF JUGA YA? Hihi gue sukanya Jun Pyo?</w:t>
      </w:r>
    </w:p>
    <w:p>
      <w:r>
        <w:t xml:space="preserve">@living_autismos_vivos MAS, pelo lado positivo, você está no twitter! Bom dia!</w:t>
      </w:r>
    </w:p>
    <w:p>
      <w:r>
        <w:t xml:space="preserve">@Petty01 Feliz Aniversário e saúde ao PAO!!</w:t>
      </w:r>
    </w:p>
    <w:p>
      <w:r>
        <w:t xml:space="preserve">está em casa animada com o fato de que a gema está recebendo seu amanhecer MWAHAHAH (risos malignos)... está zangada com babacas sem esperança...</w:t>
      </w:r>
    </w:p>
    <w:p>
      <w:r>
        <w:t xml:space="preserve">@justinchuan Awwww!  Eu estava pensando em vocês lá em cima!  Ainda bem que vocês gostaram.</w:t>
      </w:r>
    </w:p>
    <w:p>
      <w:r>
        <w:t xml:space="preserve">@730Fam sim, você está certo! mas minha mãe sabe cozinhar como se fosse direto da ilha! não deixe de me convidar para seu famoso restaurante</w:t>
      </w:r>
    </w:p>
    <w:p>
      <w:r>
        <w:t xml:space="preserve">Download do filme "81º Annual Academy Awards Pre-Show" http://tinyurl.com/cdue53 cool #movie</w:t>
      </w:r>
    </w:p>
    <w:p>
      <w:r>
        <w:t xml:space="preserve">@cel_xox ur realmente inteligente</w:t>
      </w:r>
    </w:p>
    <w:p>
      <w:r>
        <w:t xml:space="preserve">@geoffsays Obrigado pelo link Geoff</w:t>
      </w:r>
    </w:p>
    <w:p>
      <w:r>
        <w:t xml:space="preserve">aaahhh, os chuveiros são ótimos</w:t>
      </w:r>
    </w:p>
    <w:p>
      <w:r>
        <w:t xml:space="preserve">eu ganhei porque sou fantástico</w:t>
      </w:r>
    </w:p>
    <w:p>
      <w:r>
        <w:t xml:space="preserve">Eu estava chorando toda terça-feira porque eu descobri! ;( .... A economia é oficialmente o meu assunto de choro rs</w:t>
      </w:r>
    </w:p>
    <w:p>
      <w:r>
        <w:t xml:space="preserve">@gerdiend Woman!! espero que você tenha uma segunda-feira relaxante como eu tenho, cu mais tarde nesta segunda-feira ensolarada @westerkerk</w:t>
      </w:r>
    </w:p>
    <w:p>
      <w:r>
        <w:t xml:space="preserve">@YaaaaZ então não se preocupe</w:t>
      </w:r>
    </w:p>
    <w:p>
      <w:r>
        <w:t xml:space="preserve">finalmente tomando minha xícara de café!!!</w:t>
      </w:r>
    </w:p>
    <w:p>
      <w:r>
        <w:t xml:space="preserve">Apenas passear em casa, ver twiligghhttt ( e ler (AGAIN!!!) lol School sukked today Bahaha</w:t>
      </w:r>
    </w:p>
    <w:p>
      <w:r>
        <w:t xml:space="preserve">Pavimentar sua própria estrada só é inteligente se ninguém tiver ido exatamente para onde você está indo, venha me seguir</w:t>
      </w:r>
    </w:p>
    <w:p>
      <w:r>
        <w:t xml:space="preserve">@brittannyy14 sim, eu sei bem! eu amo essa música!</w:t>
      </w:r>
    </w:p>
    <w:p>
      <w:r>
        <w:t xml:space="preserve">@antsrants está me deixando louco! tudo o que eu quero é uma mentira!!!</w:t>
      </w:r>
    </w:p>
    <w:p>
      <w:r>
        <w:t xml:space="preserve">@Tittch Basta me arquivar sob *seduced* docinho...</w:t>
      </w:r>
    </w:p>
    <w:p>
      <w:r>
        <w:t xml:space="preserve">@BroncMurphy Concordo que as pessoas devem ser capazes de coabitar com quem quer que escolham</w:t>
      </w:r>
    </w:p>
    <w:p>
      <w:r>
        <w:t xml:space="preserve">é twittering</w:t>
      </w:r>
    </w:p>
    <w:p>
      <w:r>
        <w:t xml:space="preserve">Para @mizhalle ? http://blip.fm/~5jbp3</w:t>
      </w:r>
    </w:p>
    <w:p>
      <w:r>
        <w:t xml:space="preserve">@Jocey17 SEU ESTÚPIDO DE FÉRIAS BANCÁRIAS!! espere, eles não têm feriados bancários na América... Ok, continuem comemorando</w:t>
      </w:r>
    </w:p>
    <w:p>
      <w:r>
        <w:t xml:space="preserve">@carmenforward de jeito nenhum - essas são grandes palavras.  Os garotos não podem ser donos delas.    Ah, e foi seu dia?</w:t>
      </w:r>
    </w:p>
    <w:p>
      <w:r>
        <w:t xml:space="preserve">Olá a todos, apenas recuperando de uma festa, ansiosos por um emocionante feriado bancário ao redor das lojas de diy...a vida não pode ficar muito melhor.certamente</w:t>
      </w:r>
    </w:p>
    <w:p>
      <w:r>
        <w:t xml:space="preserve">@AngelicaV1 Seu aniversário? BEM-ESTAR Feliz aniversário</w:t>
      </w:r>
    </w:p>
    <w:p>
      <w:r>
        <w:t xml:space="preserve">Você não vai acreditar quanto tempo isso demorou para chegar... Ainda tudo feito e meu carro está feliz novamente - Foto: http://bkite.com/0783l</w:t>
      </w:r>
    </w:p>
    <w:p>
      <w:r>
        <w:t xml:space="preserve">diz que hoje recebi 2 cartões, da eva n clara. obrigado, pessoal. http://plurk.com/p/roo6c</w:t>
      </w:r>
    </w:p>
    <w:p>
      <w:r>
        <w:t xml:space="preserve">@DavidArchie Tenha um ótimo dia hoje David!  Que você escreva algumas obras-primas maravilhosas!</w:t>
      </w:r>
    </w:p>
    <w:p>
      <w:r>
        <w:t xml:space="preserve">im back. wooooo!! quero ter meu próprio comunicado de imprensa :| |</w:t>
      </w:r>
    </w:p>
    <w:p>
      <w:r>
        <w:t xml:space="preserve">@savagemike Yep, eu também gosto mais de animais do que alguns humanos!</w:t>
      </w:r>
    </w:p>
    <w:p>
      <w:r>
        <w:t xml:space="preserve">@michael611 você se contentaria com um 76 Mustang II Ghia? ...nope... provavelmente não seria o mesmo</w:t>
      </w:r>
    </w:p>
    <w:p>
      <w:r>
        <w:t xml:space="preserve">@IMBASE k suas 3 fatias restantes</w:t>
      </w:r>
    </w:p>
    <w:p>
      <w:r>
        <w:t xml:space="preserve">omg, eu nunca soube que a Wikipédia também lista as tonalidades das cores, é legal</w:t>
      </w:r>
    </w:p>
    <w:p>
      <w:r>
        <w:t xml:space="preserve">nós apenas dirigimos até Hollywood só para conseguir um milkshake Miley Cyrus... pelo menos foi como um orgasmo na minha boca</w:t>
      </w:r>
    </w:p>
    <w:p>
      <w:r>
        <w:t xml:space="preserve">@akarshsimha: Começou a usar o ramo</w:t>
      </w:r>
    </w:p>
    <w:p>
      <w:r>
        <w:t xml:space="preserve">alguém tem uma conta FFE? se sim... adicione-me</w:t>
      </w:r>
    </w:p>
    <w:p>
      <w:r>
        <w:t xml:space="preserve">@lilmarshmellow 13h...</w:t>
      </w:r>
    </w:p>
    <w:p>
      <w:r>
        <w:t xml:space="preserve">@theblackbug percebi que acho que 4 semanas na faculdade, bem-vindo ao outro lado</w:t>
      </w:r>
    </w:p>
    <w:p>
      <w:r>
        <w:t xml:space="preserve">Revelação: Morangos e Nutella sabem muito bem juntos.</w:t>
      </w:r>
    </w:p>
    <w:p>
      <w:r>
        <w:t xml:space="preserve">Outro apareceu um ser humano. Parabéns Nana e Wan.  A bebê Iris é uma gracinha.</w:t>
      </w:r>
    </w:p>
    <w:p>
      <w:r>
        <w:t xml:space="preserve">@thatglamchick ok.... tx vale tanto a pena esperar! lol...***</w:t>
      </w:r>
    </w:p>
    <w:p>
      <w:r>
        <w:t xml:space="preserve">hoje é dia de manutenção para mim, meu apartamento e meu blog...simhhhh muitos pequenos trabalhos</w:t>
      </w:r>
    </w:p>
    <w:p>
      <w:r>
        <w:t xml:space="preserve">@mskiannathediva Ele é incrível... Você já trabalhou com ele antes? Ele é um bom amigo.</w:t>
      </w:r>
    </w:p>
    <w:p>
      <w:r>
        <w:t xml:space="preserve">Hora de assistir OP, depois alguns mortos como eu, depois dormir.</w:t>
      </w:r>
    </w:p>
    <w:p>
      <w:r>
        <w:t xml:space="preserve">deixou de trabalhar no banco de dados de imagens @MarsPhoenix há algum tempo para ajudar Greg com seu trabalho de mandato. Agora conversando com Greg.</w:t>
      </w:r>
    </w:p>
    <w:p>
      <w:r>
        <w:t xml:space="preserve">Bem feito, Visteon Belfast, 2 anos de salário pago. Apenas mostra o que acontece quando você se defende</w:t>
      </w:r>
    </w:p>
    <w:p>
      <w:r>
        <w:t xml:space="preserve">@mohandoss ?????? ???????? ????? ????????. ????? ?????????   @anbudan_bala thanx para o comentário sixer</w:t>
      </w:r>
    </w:p>
    <w:p>
      <w:r>
        <w:t xml:space="preserve">é o meu dia!!! Estou ficando mais velho!</w:t>
      </w:r>
    </w:p>
    <w:p>
      <w:r>
        <w:t xml:space="preserve">@Melissa808 yup...eles já pararam no Havaí por algumas temporadas. você está falando desta temporada? espero que eles voltem novamente</w:t>
      </w:r>
    </w:p>
    <w:p>
      <w:r>
        <w:t xml:space="preserve">@DavidArchie Eu twittei muito sobre você. Gahd.  Hahaha!</w:t>
      </w:r>
    </w:p>
    <w:p>
      <w:r>
        <w:t xml:space="preserve">@Lodewijkvdb Não se preocupe, você terá sua resistência de volta em breve. Que tipo de distâncias você corre normalmente?</w:t>
      </w:r>
    </w:p>
    <w:p>
      <w:r>
        <w:t xml:space="preserve">@williamduncan a coisa do arquétipo era para uma classe de comunicação que estudava arquétipos na mídia popular. lendo agora seus links, obrigado</w:t>
      </w:r>
    </w:p>
    <w:p>
      <w:r>
        <w:t xml:space="preserve">@amitatitcathy pelo menos você pode assistir Lost no caminho</w:t>
      </w:r>
    </w:p>
    <w:p>
      <w:r>
        <w:t xml:space="preserve">@algibbs agradece por isso, agora eu aprendi algo novo que hoje eu aprecio.</w:t>
      </w:r>
    </w:p>
    <w:p>
      <w:r>
        <w:t xml:space="preserve">@urbansmiler É possível ter fobia a fobias? Com medo de olhar a lista.</w:t>
      </w:r>
    </w:p>
    <w:p>
      <w:r>
        <w:t xml:space="preserve">EU QUERO IR LÁ, PARA ONDE VOCÊ FOR. QUERO DESCOBRIR O QUE VOCÊ SABE...     DAVID E MILEYYYYYY! ??</w:t>
      </w:r>
    </w:p>
    <w:p>
      <w:r>
        <w:t xml:space="preserve">para um (longo) ensaio da banda. último antes de nosso primeiro show no sábado à noite. Espero que seja um bom show http://digg.com/u12MIW</w:t>
      </w:r>
    </w:p>
    <w:p>
      <w:r>
        <w:t xml:space="preserve">@xxm0rgann aww morgan, eu gostaria de ter percebido que há um tempo atrás, em vez de me fazer passar por isso... seu forte e eu te amo&lt;3</w:t>
      </w:r>
    </w:p>
    <w:p>
      <w:r>
        <w:t xml:space="preserve">@leeprovoost É assim tão silencioso no escritório?</w:t>
      </w:r>
    </w:p>
    <w:p>
      <w:r>
        <w:t xml:space="preserve">http://twitpic.com/4j8yk - Thelma, Rebeca, Fernanda Symonds, Fernanda Cordova</w:t>
      </w:r>
    </w:p>
    <w:p>
      <w:r>
        <w:t xml:space="preserve">@misspretty1981 thank u!! u kno ppl já olhar @ meu peito ne jeitos poderia muito bem dar-lhes algo para despistá-los! LOL!</w:t>
      </w:r>
    </w:p>
    <w:p>
      <w:r>
        <w:t xml:space="preserve">Hey Dubbo RSL peru assado por volta de 1995. Saiba que já faz um tempo, só queria que você soubesse que ainda penso em você de vez em quando</w:t>
      </w:r>
    </w:p>
    <w:p>
      <w:r>
        <w:t xml:space="preserve">@SashaKane Estou absolutamente ansioso por um brownie com sorvete agora mesmo. FedEx um pouco mais!</w:t>
      </w:r>
    </w:p>
    <w:p>
      <w:r>
        <w:t xml:space="preserve">@iloveicetea haha quando é? boa sorte babe &amp; UPLOAD A PHOTO, WILL YA ?</w:t>
      </w:r>
    </w:p>
    <w:p>
      <w:r>
        <w:t xml:space="preserve">e também estes dois ótimos pares!  @xoNessCullenxo @xoJasperHalexo @xoEmmettC35xo @oxTanyaDenaliox @xoEsmeCullenxo</w:t>
      </w:r>
    </w:p>
    <w:p>
      <w:r>
        <w:t xml:space="preserve">Fui agredido por Jason Bradbury. Ás :0</w:t>
      </w:r>
    </w:p>
    <w:p>
      <w:r>
        <w:t xml:space="preserve">Os dj's e os festeiros foram ótimos novamente no CC. Pontapé no próximo dia 7 de junho</w:t>
      </w:r>
    </w:p>
    <w:p>
      <w:r>
        <w:t xml:space="preserve">@allankent @andywalton oo, oo, devo competir... deixe-me entrar no meu e-mail de trabalho para ver se consigo superar isso</w:t>
      </w:r>
    </w:p>
    <w:p>
      <w:r>
        <w:t xml:space="preserve">@TessMorris fine! Vou fazer minha grande caminhada hoje cerca de 20 milhas</w:t>
      </w:r>
    </w:p>
    <w:p>
      <w:r>
        <w:t xml:space="preserve">@SIFashions Uau, isso é realmente doce! Presumo que isto seja relacionado ao blog.  Muito obrigado.</w:t>
      </w:r>
    </w:p>
    <w:p>
      <w:r>
        <w:t xml:space="preserve">@DavidArchie OK David, fale mais tarde Tenha um ótimo dia ay ay ay ay ay ay</w:t>
      </w:r>
    </w:p>
    <w:p>
      <w:r>
        <w:t xml:space="preserve">@amystow eu sei, mas o trabalho é tão entediante. Eu prefiro que @2oceansvibe ganhe vida</w:t>
      </w:r>
    </w:p>
    <w:p>
      <w:r>
        <w:t xml:space="preserve">@MsSdot23 e é por isso que seu azz perdeu o ódio rs te ama</w:t>
      </w:r>
    </w:p>
    <w:p>
      <w:r>
        <w:t xml:space="preserve">@RaspberryHatter aw. que parece incrível Mas eu acho que tenho trabalho. Mas obrigado por me convidar.</w:t>
      </w:r>
    </w:p>
    <w:p>
      <w:r>
        <w:t xml:space="preserve">@jezkemp yay! animado?</w:t>
      </w:r>
    </w:p>
    <w:p>
      <w:r>
        <w:t xml:space="preserve">Suspire. Agora estou saindo do computador para fazer até MAIS deveres de casa... Tchau</w:t>
      </w:r>
    </w:p>
    <w:p>
      <w:r>
        <w:t xml:space="preserve">na escola, quer ler Eclipse, 200-e-uma-60 páginas lidas</w:t>
      </w:r>
    </w:p>
    <w:p>
      <w:r>
        <w:t xml:space="preserve">@DavidArchie se houver um tesco por perto, então vá até lá</w:t>
      </w:r>
    </w:p>
    <w:p>
      <w:r>
        <w:t xml:space="preserve">Acabei de terminar a primeira temporada com seis pés abaixo de</w:t>
      </w:r>
    </w:p>
    <w:p>
      <w:r>
        <w:t xml:space="preserve">Desfrute muito da reunião Waller! Os Waller estão de volta à cidade</w:t>
      </w:r>
    </w:p>
    <w:p>
      <w:r>
        <w:t xml:space="preserve">@hrcolors Talvez tenha tido um encontro escaldante com uma pequena e agradável Cesna.</w:t>
      </w:r>
    </w:p>
    <w:p>
      <w:r>
        <w:t xml:space="preserve">http://tr.im/kp06 Surrealismo de uma forma engraçada - Louis Votton "Superflat Monogram" - Takashi Murakami, Música por Fantástica Máquina de Plástico</w:t>
      </w:r>
    </w:p>
    <w:p>
      <w:r>
        <w:t xml:space="preserve">@joycescapade COOOOOOOOOOL. DOOOOOOOOOOOWN... Paciência... é... Virtude...</w:t>
      </w:r>
    </w:p>
    <w:p>
      <w:r>
        <w:t xml:space="preserve">@kyspeaks Yah, eles têm salsichas com pé longo demais mah. Mas as salsichas Halal place... são maiores</w:t>
      </w:r>
    </w:p>
    <w:p>
      <w:r>
        <w:t xml:space="preserve">Parada após a ama, eu realmente preciso de uma pausa limpa... Em outra nota, a kate está sendo super simpática neste momento Fora para o trabalho</w:t>
      </w:r>
    </w:p>
    <w:p>
      <w:r>
        <w:t xml:space="preserve">Esperando na lavanderia para terminar para que eu possa ir para CASA. Acho que vou fazer minhas unhas enquanto espero</w:t>
      </w:r>
    </w:p>
    <w:p>
      <w:r>
        <w:t xml:space="preserve">@RaeRae440 É surpreendente o quanto Billy Idol aparece em tweets. Eu monitoro constantemente - não que eu esteja obcecado ou qualquer coisa!  #BillyIdol</w:t>
      </w:r>
    </w:p>
    <w:p>
      <w:r>
        <w:t xml:space="preserve">Bom dia a todos - acordados pelos filhos do vizinho gritando no jardim antes das 8h da manhã, por isso não com muito bom humor... vocês foram avisados!</w:t>
      </w:r>
    </w:p>
    <w:p>
      <w:r>
        <w:t xml:space="preserve">@galacticfaerie Parece ótimo. Estou ansioso por isso então</w:t>
      </w:r>
    </w:p>
    <w:p>
      <w:r>
        <w:t xml:space="preserve">@moonfrye LOL e é por isso que eu uso meu iPod touch</w:t>
      </w:r>
    </w:p>
    <w:p>
      <w:r>
        <w:t xml:space="preserve">tempo de tweet... bastos talaga chux</w:t>
      </w:r>
    </w:p>
    <w:p>
      <w:r>
        <w:t xml:space="preserve">amor e queria compartilhar com meus seguidores. me senti inspirador. tive um longo dia.</w:t>
      </w:r>
    </w:p>
    <w:p>
      <w:r>
        <w:t xml:space="preserve">@LarryBenet Per Taylor Dayne conversa.  É oficial que agora estou com inveja de você.</w:t>
      </w:r>
    </w:p>
    <w:p>
      <w:r>
        <w:t xml:space="preserve">Hoje trabalhei com as pontas dos meus dedos sem codificação. Mas chegamos lá.</w:t>
      </w:r>
    </w:p>
    <w:p>
      <w:r>
        <w:t xml:space="preserve">acordar... e ir fazer o café da manhã...</w:t>
      </w:r>
    </w:p>
    <w:p>
      <w:r>
        <w:t xml:space="preserve">@LadyRubaiyat Aquecerá quando você começar a cavar</w:t>
      </w:r>
    </w:p>
    <w:p>
      <w:r>
        <w:t xml:space="preserve">@velvetella Bye ! Divirta-se muito sendo levado para longe</w:t>
      </w:r>
    </w:p>
    <w:p>
      <w:r>
        <w:t xml:space="preserve">@BoomKatt sim sim EU SOU, prostituta de rede ao máximo....... e esta garota é rih ao meu lado</w:t>
      </w:r>
    </w:p>
    <w:p>
      <w:r>
        <w:t xml:space="preserve">não consigo dormir, então estou observando mais algumas Gilmore Girls</w:t>
      </w:r>
    </w:p>
    <w:p>
      <w:r>
        <w:t xml:space="preserve">parece a estação dos spammers ..... é chamada estação do verão</w:t>
      </w:r>
    </w:p>
    <w:p>
      <w:r>
        <w:t xml:space="preserve">ohh. eu não twitei o dobro há um tempo atrás, eu? agora eu twitei.</w:t>
      </w:r>
    </w:p>
    <w:p>
      <w:r>
        <w:t xml:space="preserve">Fancy é uma 187 hun got u a fazer coisas que você nunca fez</w:t>
      </w:r>
    </w:p>
    <w:p>
      <w:r>
        <w:t xml:space="preserve">A 'SMUDGER' está se limpando http://apps.facebook.com/catbook/profile/view/5726504</w:t>
      </w:r>
    </w:p>
    <w:p>
      <w:r>
        <w:t xml:space="preserve">Bom dia mundo</w:t>
      </w:r>
    </w:p>
    <w:p>
      <w:r>
        <w:t xml:space="preserve">@alicedric mal pode esperar. eu adoro seus roteiros. honestamente, você deve ter uma carreira futura como roteirista - Stock Twits</w:t>
      </w:r>
    </w:p>
    <w:p>
      <w:r>
        <w:t xml:space="preserve">@DavidArchie se você não se importa, mude sua foto de perfil com uma foto sua no Reino Unido. Vai ser divertido</w:t>
      </w:r>
    </w:p>
    <w:p>
      <w:r>
        <w:t xml:space="preserve">@MrMaxROI Ei, é bom vê-lo aqui! Agora o seguirei. Seria bom ter uma foto!</w:t>
      </w:r>
    </w:p>
    <w:p>
      <w:r>
        <w:t xml:space="preserve">acabamos de acordar, sem escola hoje, estamos livres</w:t>
      </w:r>
    </w:p>
    <w:p>
      <w:r>
        <w:t xml:space="preserve">ainda estou esperando minha garota voltar para casa...quero ir às compras</w:t>
      </w:r>
    </w:p>
    <w:p>
      <w:r>
        <w:t xml:space="preserve">Tweet you later, tenha um dia maravilhoso.</w:t>
      </w:r>
    </w:p>
    <w:p>
      <w:r>
        <w:t xml:space="preserve">Última canção ... então eu realmente tenho que ir ? http://blip.fm/~5jbvo</w:t>
      </w:r>
    </w:p>
    <w:p>
      <w:r>
        <w:t xml:space="preserve">@DavidArchie Boa sorte! Se bem me lembro, tudo na Inglaterra é um roubo, de qualquer forma! E da próxima vez, me escreva de volta! Haha</w:t>
      </w:r>
    </w:p>
    <w:p>
      <w:r>
        <w:t xml:space="preserve">Apertei o aparelho hoje. Depois, consegui o McDonalds! HAHA Sport amanhã yay yay yay yay! Testes de Netball... desejem-me sorte para fazer o time! :l</w:t>
      </w:r>
    </w:p>
    <w:p>
      <w:r>
        <w:t xml:space="preserve">Tenha lotes 2do como de costume! lavanderia, agradecer a Deus, limpar a casa, louvar a Deus, cortar a sebe e agradecer e louvar a Deus um pouco mais!</w:t>
      </w:r>
    </w:p>
    <w:p>
      <w:r>
        <w:t xml:space="preserve">@Rosiecosy Obrigado por sua simpatia. Não foi muito ruim até cerca de uma hora atrás, quando comecei a pensar no compromisso de amanhã.</w:t>
      </w:r>
    </w:p>
    <w:p>
      <w:r>
        <w:t xml:space="preserve">tafe foi realmente muito bom. por uma vez</w:t>
      </w:r>
    </w:p>
    <w:p>
      <w:r>
        <w:t xml:space="preserve">@SaraHDanger Haha Eu acho que estamos todos na mesma situação! lol</w:t>
      </w:r>
    </w:p>
    <w:p>
      <w:r>
        <w:t xml:space="preserve">@neo_kryptik as habituais... aplicações, verificação de status, leitura de coisas que... bem... não arbitram etc.</w:t>
      </w:r>
    </w:p>
    <w:p>
      <w:r>
        <w:t xml:space="preserve">Fiel à forma, a segunda-feira de feriado parece que pode estar chovendo. Espero que aguente até mais tarde, família&amp;amigos planejam caminhar e fazer um piquenique hoje.</w:t>
      </w:r>
    </w:p>
    <w:p>
      <w:r>
        <w:t xml:space="preserve">@tracymacy Obrigado por seguir. Estava apenas adicionando você de sua página no twitter, depois de comentar seu blog</w:t>
      </w:r>
    </w:p>
    <w:p>
      <w:r>
        <w:t xml:space="preserve">@Kayleigh_Stack eu gostaria de poder ir aos dois, mas acho que não me será permitido :p de qualquer maneira com dois shows indo você ter um bilhete</w:t>
      </w:r>
    </w:p>
    <w:p>
      <w:r>
        <w:t xml:space="preserve">@chicalit encontrando um lugar para cagar em movimento eh? Quem disse que a tecnologia é uma porcaria?</w:t>
      </w:r>
    </w:p>
    <w:p>
      <w:r>
        <w:t xml:space="preserve">@gawd0r Sim, meu pai me chama de Taltal, mas foi aceito na AOL em 96, então acrescentei um K para meu sobrenome, coincidência é Tal Talk.</w:t>
      </w:r>
    </w:p>
    <w:p>
      <w:r>
        <w:t xml:space="preserve">@MODELCHiCK2 agradece muito à mamãe xoxo</w:t>
      </w:r>
    </w:p>
    <w:p>
      <w:r>
        <w:t xml:space="preserve">Alguém nos ESTADOS UNIDOS gostava de blocos de geléia http://tinyurl.com/dgpr7q</w:t>
      </w:r>
    </w:p>
    <w:p>
      <w:r>
        <w:t xml:space="preserve">@Nadiney eu fui para o querido... Bem, vejam como as coisas se passam...</w:t>
      </w:r>
    </w:p>
    <w:p>
      <w:r>
        <w:t xml:space="preserve">@MFlanders não gosto de poder dizê-lo e seja a verdade. Em vez de uma mágica viagem misteriosa em que sou guiado.</w:t>
      </w:r>
    </w:p>
    <w:p>
      <w:r>
        <w:t xml:space="preserve">@sterestherster Adem in, adem uit</w:t>
      </w:r>
    </w:p>
    <w:p>
      <w:r>
        <w:t xml:space="preserve">@ODWGOOG Absolutamente ...</w:t>
      </w:r>
    </w:p>
    <w:p>
      <w:r>
        <w:t xml:space="preserve">@DavidArchie Yeahhhh você faz isso lol</w:t>
      </w:r>
    </w:p>
    <w:p>
      <w:r>
        <w:t xml:space="preserve">&lt;3 KoRn... Vocês são campeões do mundo</w:t>
      </w:r>
    </w:p>
    <w:p>
      <w:r>
        <w:t xml:space="preserve">@oliviamunn Quanto tempo até que o golfista de Frisbee apanhe "acidentalmente" um na parte de trás da cabeça de seu amigo</w:t>
      </w:r>
    </w:p>
    <w:p>
      <w:r>
        <w:t xml:space="preserve">@Lilctownroaster Acabei de acrescentar um traseiro ao seu nome em meu telefone depois de ter feito você ir para casa ao frio. Porque eu te amo!</w:t>
      </w:r>
    </w:p>
    <w:p>
      <w:r>
        <w:t xml:space="preserve">@ravenousraven confira sua nova canção "sentimental, wat-a-joke-ental" ela é um fren www.last.fm/music/marple+meg</w:t>
      </w:r>
    </w:p>
    <w:p>
      <w:r>
        <w:t xml:space="preserve">@carlosefonseca posso lhe dar o contato da pessoa que faz esses cheesecakes!</w:t>
      </w:r>
    </w:p>
    <w:p>
      <w:r>
        <w:t xml:space="preserve">Não realmente, mas seu trabalho é tão simpático</w:t>
      </w:r>
    </w:p>
    <w:p>
      <w:r>
        <w:t xml:space="preserve">@oliyoung é estável, mais rápido que 2,x e funciona.</w:t>
      </w:r>
    </w:p>
    <w:p>
      <w:r>
        <w:t xml:space="preserve">@wickedgirl24 feliz por você gostar</w:t>
      </w:r>
    </w:p>
    <w:p>
      <w:r>
        <w:t xml:space="preserve">@RealBillBailey não leu esse livro, mas ouviu falar dele. Feed, spay, love é um grande lema para os donos de animais de estimação, embora haja mais envolvidos</w:t>
      </w:r>
    </w:p>
    <w:p>
      <w:r>
        <w:t xml:space="preserve">Foto: Ótima noite. http://tumblr.com/xmo1pgymj</w:t>
      </w:r>
    </w:p>
    <w:p>
      <w:r>
        <w:t xml:space="preserve">@petrilude Por que não podemos ter os dois!? HUH, isso vai compensar o estupro do nosso twitter que você acabou de fazer</w:t>
      </w:r>
    </w:p>
    <w:p>
      <w:r>
        <w:t xml:space="preserve">gostaria que junho do ano dezenove se apressasse, pois ela está esperando com muita impaciência para ver wes carr</w:t>
      </w:r>
    </w:p>
    <w:p>
      <w:r>
        <w:t xml:space="preserve">a era da palavra - 'UN' (não 'united nations lar') está chegando rapidamente - Unconference, Unreason, ... é melhor conseguir esses domínios!</w:t>
      </w:r>
    </w:p>
    <w:p>
      <w:r>
        <w:t xml:space="preserve">Ouvindo a trilha de comentários no Holiday Inn. Nunca pensei ver Bing Crosby de cara negra, mas o resto do filme foi bonito.</w:t>
      </w:r>
    </w:p>
    <w:p>
      <w:r>
        <w:t xml:space="preserve">@clarinette02 Tenho a maior honra em receber um Twit tout en francais. Mas meu francês não é suficientemente bom para captar as nuances em 140...   LOL</w:t>
      </w:r>
    </w:p>
    <w:p>
      <w:r>
        <w:t xml:space="preserve">@robinmeure &gt; "perguntas e respostas ao vivo 24/7"... definitivamente a melhor parte do twitter para mim</w:t>
      </w:r>
    </w:p>
    <w:p>
      <w:r>
        <w:t xml:space="preserve">@TerriCook oh oi terri bom agora e você? qualquer boa fofoca</w:t>
      </w:r>
    </w:p>
    <w:p>
      <w:r>
        <w:t xml:space="preserve">está debatendo para tentar entender o twitter. agora</w:t>
      </w:r>
    </w:p>
    <w:p>
      <w:r>
        <w:t xml:space="preserve">@amber_benson Woohoo! Muito bem feito! Eu também comecei Macarenaing</w:t>
      </w:r>
    </w:p>
    <w:p>
      <w:r>
        <w:t xml:space="preserve">@littlemissjoey Você não teve um feriado público hoje? bwahah</w:t>
      </w:r>
    </w:p>
    <w:p>
      <w:r>
        <w:t xml:space="preserve">@jkreeftmeijer A teoria do Yup é GRANDE, mas a realidade está além da imaginação...  Eu também fiz o mesmo planejamento sem saber que a VS vai FALAR em mim</w:t>
      </w:r>
    </w:p>
    <w:p>
      <w:r>
        <w:t xml:space="preserve">Mais uma vez, mais uma noite tardia.  Mas eu marquei um mojito, então ...</w:t>
      </w:r>
    </w:p>
    <w:p>
      <w:r>
        <w:t xml:space="preserve">Feriado bancário mondaaaaaay Exams amanhã D:</w:t>
      </w:r>
    </w:p>
    <w:p>
      <w:r>
        <w:t xml:space="preserve">@mybellavita acabou de clicar em sua biografia. Você está em Cantazaro!? Já estive na Itália várias vezes. Mas nunca na Calábria!</w:t>
      </w:r>
    </w:p>
    <w:p>
      <w:r>
        <w:t xml:space="preserve">Muitas outras pessoas são muito educadas e perguntam se elas podem se aproximar</w:t>
      </w:r>
    </w:p>
    <w:p>
      <w:r>
        <w:t xml:space="preserve">está muito feliz. Um para o final dos exames e outro... hehehe.  CRUZA OS DEDOS.</w:t>
      </w:r>
    </w:p>
    <w:p>
      <w:r>
        <w:t xml:space="preserve">@vene2ia Obrigado!  Eu estou fazendo o bem... Você leu algum post do meu blog?</w:t>
      </w:r>
    </w:p>
    <w:p>
      <w:r>
        <w:t xml:space="preserve">@AndyP007 Alguma dica para alguém que só chegou a 52 no Controle de Vôo?</w:t>
      </w:r>
    </w:p>
    <w:p>
      <w:r>
        <w:t xml:space="preserve">@lilazngurl1234 Olá, prazer em conhecê-lo.  Eu sou novo no twitter e acho que você também é?</w:t>
      </w:r>
    </w:p>
    <w:p>
      <w:r>
        <w:t xml:space="preserve">alrightttt twitter. eu tenho netball agorawww este é meu 600º twitter haha byeeeee</w:t>
      </w:r>
    </w:p>
    <w:p>
      <w:r>
        <w:t xml:space="preserve">@Ryface Famous on Myspace?? Você é um idiota.</w:t>
      </w:r>
    </w:p>
    <w:p>
      <w:r>
        <w:t xml:space="preserve">@creampuffs_star v. bom. eu pensei que você estava registrado na?</w:t>
      </w:r>
    </w:p>
    <w:p>
      <w:r>
        <w:t xml:space="preserve">@druey Merlin não foi muito ruim. Já assisti a ele em BT, é claro.</w:t>
      </w:r>
    </w:p>
    <w:p>
      <w:r>
        <w:t xml:space="preserve">@Gennargh Eu também tenho um tumor cerebral chamado Jeffery.</w:t>
      </w:r>
    </w:p>
    <w:p>
      <w:r>
        <w:t xml:space="preserve">Escrevendo meu primeiro tweet</w:t>
      </w:r>
    </w:p>
    <w:p>
      <w:r>
        <w:t xml:space="preserve">está animado. Muitas coisas boas acontecendo funcionam bem aqui em Melbourne.</w:t>
      </w:r>
    </w:p>
    <w:p>
      <w:r>
        <w:t xml:space="preserve">recuperando-se da fiesta mexicana. Diverti-me um pouco demais!</w:t>
      </w:r>
    </w:p>
    <w:p>
      <w:r>
        <w:t xml:space="preserve">@violetasvk cool</w:t>
      </w:r>
    </w:p>
    <w:p>
      <w:r>
        <w:t xml:space="preserve">Eu deveria dormir. Tenho entre 5 e 6 horas para dormir antes do trabalho. Depois tenho de terça a quinta-feira livre... doce</w:t>
      </w:r>
    </w:p>
    <w:p>
      <w:r>
        <w:t xml:space="preserve">@geewhy You're just jealous!  Parece que você estará andando pelo escritório amanhã em sua Malo!</w:t>
      </w:r>
    </w:p>
    <w:p>
      <w:r>
        <w:t xml:space="preserve">O novo bebê chegou ontem. Um bebê bebê fabuloso a 2,8 kg Muito orgulhoso e feliz</w:t>
      </w:r>
    </w:p>
    <w:p>
      <w:r>
        <w:t xml:space="preserve">@joeymcintyre Você pode apostar!...Eu estarei lá em espírito (eu estou no Reino Unido realmente LOL) como a pic BTW xx x</w:t>
      </w:r>
    </w:p>
    <w:p>
      <w:r>
        <w:t xml:space="preserve">@Victoria808 Queria conseguir esse piercing também, mas achava que seria uma distração para os outros quando eu estava fazendo apresentações. Você acha?</w:t>
      </w:r>
    </w:p>
    <w:p>
      <w:r>
        <w:t xml:space="preserve">@Mattro heh, eu quis dizer diferenças entre b3 e b4</w:t>
      </w:r>
    </w:p>
    <w:p>
      <w:r>
        <w:t xml:space="preserve">e é por isso que mal posso esperar para sair de casa e viver sozinho no ano que vem WACKY ADVENTURES TODOS OS DIA!!!!!</w:t>
      </w:r>
    </w:p>
    <w:p>
      <w:r>
        <w:t xml:space="preserve">@rosiecd é para o jantar? a quantidade para o jantar é maior do que um lanche da tarde. um pacote para o dia está bem.</w:t>
      </w:r>
    </w:p>
    <w:p>
      <w:r>
        <w:t xml:space="preserve">Estou indo! Bem, em casa... Vejo vocês em breve!</w:t>
      </w:r>
    </w:p>
    <w:p>
      <w:r>
        <w:t xml:space="preserve">@Elmo824 tegan e sara fan? siga-os @theteganandsara</w:t>
      </w:r>
    </w:p>
    <w:p>
      <w:r>
        <w:t xml:space="preserve">Estou feliz por tê-lo chamado porque nosso relacionamento está claro agora. Só estou feliz em ouvir suas vozes, mesmo estando ausente da escola.</w:t>
      </w:r>
    </w:p>
    <w:p>
      <w:r>
        <w:t xml:space="preserve">@miasmom1 Awhhh age doesn't matter, you awesome lady you!</w:t>
      </w:r>
    </w:p>
    <w:p>
      <w:r>
        <w:t xml:space="preserve">@ainzneal LOL Eu sou a rainha da noite - por que você se levanta?</w:t>
      </w:r>
    </w:p>
    <w:p>
      <w:r>
        <w:t xml:space="preserve">hoje alinhe-se: mais trabalho no aplicativo bluetooth OS, um breve período com a Uniservity e se eu tiver tempo alguns tutoriais de CS4... feriado bancário ocupado</w:t>
      </w:r>
    </w:p>
    <w:p>
      <w:r>
        <w:t xml:space="preserve">eu realmente preciso de encontrar mais estase</w:t>
      </w:r>
    </w:p>
    <w:p>
      <w:r>
        <w:t xml:space="preserve">Acordar com o Star Wars End Title Song na minha canção é um pouco incrível ... e também um pouco assustador</w:t>
      </w:r>
    </w:p>
    <w:p>
      <w:r>
        <w:t xml:space="preserve">@GlitzyGloss Olá!! soa muito bem, você pode contar comigo, eu te sigo!!!</w:t>
      </w:r>
    </w:p>
    <w:p>
      <w:r>
        <w:t xml:space="preserve">à espera que meu amigo venha, para que possamos sair juntos!</w:t>
      </w:r>
    </w:p>
    <w:p>
      <w:r>
        <w:t xml:space="preserve">@daisytalk yeah, eu tinha uma suspeita sobre isso!! Acho que vou voltar para casa e quero gastar uma tonelada de dinheiro em ferramentas!</w:t>
      </w:r>
    </w:p>
    <w:p>
      <w:r>
        <w:t xml:space="preserve">Tweet Tommy da Expat Britânica e o Gigante Broto: Especialmente para Voar como parte do broto do mar. http://tinyurl.com/c7kvb6</w:t>
      </w:r>
    </w:p>
    <w:p>
      <w:r>
        <w:t xml:space="preserve">Eu sou tão sugado pela vida real, e aquele documentário do Steve-o foi intenso, eu amo essa merda, é bom ver as pessoas terem suas vidas de volta</w:t>
      </w:r>
    </w:p>
    <w:p>
      <w:r>
        <w:t xml:space="preserve">@Dean_John o que nos faz pensar na África do Sul? por que não na Itália ou no Havaí ou algo assim?</w:t>
      </w:r>
    </w:p>
    <w:p>
      <w:r>
        <w:t xml:space="preserve">está escolhendo fazer britney para a apresentação de dança! sim, não pode esperar. 58 dias....</w:t>
      </w:r>
    </w:p>
    <w:p>
      <w:r>
        <w:t xml:space="preserve">tempo para aliviar o estresse na academia!! Alguém deveria escrever discursos, fazer exames e fazer pesquisas para mim</w:t>
      </w:r>
    </w:p>
    <w:p>
      <w:r>
        <w:t xml:space="preserve">Estou fazendo uma causa no varejo</w:t>
      </w:r>
    </w:p>
    <w:p>
      <w:r>
        <w:t xml:space="preserve">@Moni7 Moni Love...u receberia todo o crédito que eu não seria merda nenhuma no twitter c/o u...cus eu não saberia como 2 fazem merda aqui ! Obrigado Boo</w:t>
      </w:r>
    </w:p>
    <w:p>
      <w:r>
        <w:t xml:space="preserve">#musicmonday Nicest Thing da Kate Nash</w:t>
      </w:r>
    </w:p>
    <w:p>
      <w:r>
        <w:t xml:space="preserve">ainda acordada...fazendo minhas tarefas e brincando de agricultura virtual</w:t>
      </w:r>
    </w:p>
    <w:p>
      <w:r>
        <w:t xml:space="preserve">atualizado</w:t>
      </w:r>
    </w:p>
    <w:p>
      <w:r>
        <w:t xml:space="preserve">@awaisnaseer sempre escreve palavras sagradas em maiúsculas, ALLAH HAFIZ !</w:t>
      </w:r>
    </w:p>
    <w:p>
      <w:r>
        <w:t xml:space="preserve">a chuva traz de volta algumas lembranças</w:t>
      </w:r>
    </w:p>
    <w:p>
      <w:r>
        <w:t xml:space="preserve">@jordinsilver Desde que eles segurem seu vinho sem dar gorjeta.</w:t>
      </w:r>
    </w:p>
    <w:p>
      <w:r>
        <w:t xml:space="preserve">@vene2ia Great!</w:t>
      </w:r>
    </w:p>
    <w:p>
      <w:r>
        <w:t xml:space="preserve">Acho que mais pessoas comprariam a Costeleta de Bofetada, se o comercial fosse assim: http://bit.ly/vQIUf</w:t>
      </w:r>
    </w:p>
    <w:p>
      <w:r>
        <w:t xml:space="preserve">@BearNoiz Jogou An.World, jogou Flashback, jogou Starcon 2, jogou Fallout, jogou todos os jogos Psygnosis para o Amiga e o ST</w:t>
      </w:r>
    </w:p>
    <w:p>
      <w:r>
        <w:t xml:space="preserve">@paul_augustine Sim, é. Embora não no café Então qual é a sua marca favorita?</w:t>
      </w:r>
    </w:p>
    <w:p>
      <w:r>
        <w:t xml:space="preserve">@DavidArchie Boa sorte com sua busca no café da manhã. Mas aqui nos EUA, eu tenho que ir para a cama rs. Boa noite, David.</w:t>
      </w:r>
    </w:p>
    <w:p>
      <w:r>
        <w:t xml:space="preserve">ainda estou na cama e no laptop ...yep borin!!!</w:t>
      </w:r>
    </w:p>
    <w:p>
      <w:r>
        <w:t xml:space="preserve">Aguardando a nova semana com a apresentação do meu livro em uma loja em Dillingen hoje e alguns seminários interessantes de vendas</w:t>
      </w:r>
    </w:p>
    <w:p>
      <w:r>
        <w:t xml:space="preserve">acabou de assistir a JONAS. Foi engraçado.</w:t>
      </w:r>
    </w:p>
    <w:p>
      <w:r>
        <w:t xml:space="preserve">@damohopo Venha a Rochester comigo e com Nikki. Cerveja e um porco assado sempre ajuda.</w:t>
      </w:r>
    </w:p>
    <w:p>
      <w:r>
        <w:t xml:space="preserve">@snedwan Mooooooooornin' How are you? Suas pernas estão bem?</w:t>
      </w:r>
    </w:p>
    <w:p>
      <w:r>
        <w:t xml:space="preserve">@mariekehardy isto fará você se sentir melhor. Desça um coquetel ou 2 em sua homenagem. Agora, obtenha o retorting http://twitpic.com/4j91r</w:t>
      </w:r>
    </w:p>
    <w:p>
      <w:r>
        <w:t xml:space="preserve">badminton marathon esta noite! por favor, coopere com os pés!</w:t>
      </w:r>
    </w:p>
    <w:p>
      <w:r>
        <w:t xml:space="preserve">assistindo a um filme e balançando meu gatinho bebê que está dormindo no meu sling pendurado no meu pescoço. Tão bonitinho</w:t>
      </w:r>
    </w:p>
    <w:p>
      <w:r>
        <w:t xml:space="preserve">@PeopleBrowsr nova imagem de perfil! Feliz por ver alguns amigos lá dentro</w:t>
      </w:r>
    </w:p>
    <w:p>
      <w:r>
        <w:t xml:space="preserve">@DavidArchie AWOOOOOGAHHHHHHHH!!!! heheee espera que você consiga um café da manhã com preços decentes bem rápido, David</w:t>
      </w:r>
    </w:p>
    <w:p>
      <w:r>
        <w:t xml:space="preserve">manhã a todos! outro dado da escola</w:t>
      </w:r>
    </w:p>
    <w:p>
      <w:r>
        <w:t xml:space="preserve">@shaundiviney THATS BETTER! lol</w:t>
      </w:r>
    </w:p>
    <w:p>
      <w:r>
        <w:t xml:space="preserve">@erickaxx só doeria quando você tocá-lo ou quando ele for atingido. Mas quando você não toca, não vai doer, mas depois de um mês não vai doer!</w:t>
      </w:r>
    </w:p>
    <w:p>
      <w:r>
        <w:t xml:space="preserve">Pendurar e beber cervejas com @muffclassic ...dude me trouxe um novo par de chutes roxos... Vou usá-los na capa do Act III...</w:t>
      </w:r>
    </w:p>
    <w:p>
      <w:r>
        <w:t xml:space="preserve">Acabei de encomendar um ASUS Eee PC.</w:t>
      </w:r>
    </w:p>
    <w:p>
      <w:r>
        <w:t xml:space="preserve">@smeykunz *drogas* Também eu, mas foi muito engraçado e você sabe que gostou Tweet Whore ...   Amo você...</w:t>
      </w:r>
    </w:p>
    <w:p>
      <w:r>
        <w:t xml:space="preserve">@farrahdy tomar um remédio</w:t>
      </w:r>
    </w:p>
    <w:p>
      <w:r>
        <w:t xml:space="preserve">@Rove1974 heyy</w:t>
      </w:r>
    </w:p>
    <w:p>
      <w:r>
        <w:t xml:space="preserve">@Meghaaa lol. parece que não me chame de babe também fez isso!! você já pensou nisso?</w:t>
      </w:r>
    </w:p>
    <w:p>
      <w:r>
        <w:t xml:space="preserve">@JuwalBose oops, eldhose bhai também fez o mesmo upload, Você leu o artigo do hindu sobre o BarCamp? Binny rocks man</w:t>
      </w:r>
    </w:p>
    <w:p>
      <w:r>
        <w:t xml:space="preserve">@ginny9577 Estou pesquisando coisas de NYC.</w:t>
      </w:r>
    </w:p>
    <w:p>
      <w:r>
        <w:t xml:space="preserve">sobrenatural está de volta hoje à noite!!</w:t>
      </w:r>
    </w:p>
    <w:p>
      <w:r>
        <w:t xml:space="preserve">ir ao clube casa milan's casa milan...</w:t>
      </w:r>
    </w:p>
    <w:p>
      <w:r>
        <w:t xml:space="preserve">@AndriaAndCo Não se esqueça do Twitter, o filho bastardo do padrasto dos facilitadores</w:t>
      </w:r>
    </w:p>
    <w:p>
      <w:r>
        <w:t xml:space="preserve">Bom dia... Café e ar fresco</w:t>
      </w:r>
    </w:p>
    <w:p>
      <w:r>
        <w:t xml:space="preserve">@MaheshKukreja Bem-vindo!</w:t>
      </w:r>
    </w:p>
    <w:p>
      <w:r>
        <w:t xml:space="preserve">mas omg múmia me comprou um sorvete!</w:t>
      </w:r>
    </w:p>
    <w:p>
      <w:r>
        <w:t xml:space="preserve">@awaisnaseer seguiu seu irmão @Junni_Vet</w:t>
      </w:r>
    </w:p>
    <w:p>
      <w:r>
        <w:t xml:space="preserve">conversando com os melhores...</w:t>
      </w:r>
    </w:p>
    <w:p>
      <w:r>
        <w:t xml:space="preserve">se você não consegue esconder o ícone do tweetie porque não mudá-lo http://twitpic.com/4j92o</w:t>
      </w:r>
    </w:p>
    <w:p>
      <w:r>
        <w:t xml:space="preserve">@andrewagarcia Isso é o que está acontecendo hah. Estou ótimo, obrigado Só estou esperando que toda a loucura decole.</w:t>
      </w:r>
    </w:p>
    <w:p>
      <w:r>
        <w:t xml:space="preserve">@deversum bom dia cafeína de Hazel?</w:t>
      </w:r>
    </w:p>
    <w:p>
      <w:r>
        <w:t xml:space="preserve">Percebendo que não tenho escola hoje... ou amanhã... ou para os próximos meses.  Eu realmente preciso entrar nessas candidaturas a empregos!</w:t>
      </w:r>
    </w:p>
    <w:p>
      <w:r>
        <w:t xml:space="preserve">@niuts14 Nosso fim de semana também foi ótimo... dois amigos de Julia estiveram aqui por quatro dias...</w:t>
      </w:r>
    </w:p>
    <w:p>
      <w:r>
        <w:t xml:space="preserve">Estou entusiasmado com a chegada das coisas para o quarto do Jay</w:t>
      </w:r>
    </w:p>
    <w:p>
      <w:r>
        <w:t xml:space="preserve">Ah. Manhã de feriado bancário...lendo Elle na cama e ficando animado para um jantar assado em Sheering mais tarde</w:t>
      </w:r>
    </w:p>
    <w:p>
      <w:r>
        <w:t xml:space="preserve">@MrRvM ruilen?</w:t>
      </w:r>
    </w:p>
    <w:p>
      <w:r>
        <w:t xml:space="preserve">realmente quer ir e ver Coraline.</w:t>
      </w:r>
    </w:p>
    <w:p>
      <w:r>
        <w:t xml:space="preserve">@pixelbase @steverumsby I care about Eurovision! E sim, eles têm 50% de votos no júri este ano #eurovision2009</w:t>
      </w:r>
    </w:p>
    <w:p>
      <w:r>
        <w:t xml:space="preserve">12:46 DA MANHÃ. HAA minha irmãzinha de aniversário. Também, boa noite Priscilla</w:t>
      </w:r>
    </w:p>
    <w:p>
      <w:r>
        <w:t xml:space="preserve">@ShalG aaah k..am like a fan incarnated,so kinda like a mutant. till date, Ghalib nunca *yet* did not left my questions unan answerered</w:t>
      </w:r>
    </w:p>
    <w:p>
      <w:r>
        <w:t xml:space="preserve">porque ele @the_real_nash quer ser um filipino honorário, vou segui-lo agora ;)) obrigado @daxvelando!</w:t>
      </w:r>
    </w:p>
    <w:p>
      <w:r>
        <w:t xml:space="preserve">ansioso para tomar café e dirigir amanhã. realmente</w:t>
      </w:r>
    </w:p>
    <w:p>
      <w:r>
        <w:t xml:space="preserve">@mgorbach Na verdade, eles também usam fios de alto-falantes padrão entre eles, com terminais padrão, de modo que nenhuma soldagem envolvida ou nada.</w:t>
      </w:r>
    </w:p>
    <w:p>
      <w:r>
        <w:t xml:space="preserve">www.loveisthecure.net está no ar! Confira</w:t>
      </w:r>
    </w:p>
    <w:p>
      <w:r>
        <w:t xml:space="preserve">SIM! Estou com o dvr 50% cheio eu estava com 98% como há 3 dias... lol eu juro que se eu não tivesse um dvr eu nunca assistiria tv</w:t>
      </w:r>
    </w:p>
    <w:p>
      <w:r>
        <w:t xml:space="preserve">@stealthgear realmente</w:t>
      </w:r>
    </w:p>
    <w:p>
      <w:r>
        <w:t xml:space="preserve">e estamos de volta ao negócio</w:t>
      </w:r>
    </w:p>
    <w:p>
      <w:r>
        <w:t xml:space="preserve">@Emmmaa___ haha era bom? eu aposto que era</w:t>
      </w:r>
    </w:p>
    <w:p>
      <w:r>
        <w:t xml:space="preserve">Indo fazer um revezamento na maratona de Belfast</w:t>
      </w:r>
    </w:p>
    <w:p>
      <w:r>
        <w:t xml:space="preserve">@marlooz Clever girl</w:t>
      </w:r>
    </w:p>
    <w:p>
      <w:r>
        <w:t xml:space="preserve">mmm comendo tostitos &amp;&amp; piknik com molho de espinafre da S&amp;R. &lt;3</w:t>
      </w:r>
    </w:p>
    <w:p>
      <w:r>
        <w:t xml:space="preserve">Viagem a Cuba reservada</w:t>
      </w:r>
    </w:p>
    <w:p>
      <w:r>
        <w:t xml:space="preserve">@psymon_spark heheh.  Estranho, porém, eu pensei que alguns dos outros que eu tinha feito eram melhores</w:t>
      </w:r>
    </w:p>
    <w:p>
      <w:r>
        <w:t xml:space="preserve">@puerhan Olá, fiz o upload de 5 lições chinesas completamente novas em www.youtube.com/ChineseLearn Por favor, sinta-se à vontade para assistir e desfrutar</w:t>
      </w:r>
    </w:p>
    <w:p>
      <w:r>
        <w:t xml:space="preserve">fazer purê de batata, e vegetais para acompanhar @JoelyRighteous's t-bone steak para quando ele chegar em casa</w:t>
      </w:r>
    </w:p>
    <w:p>
      <w:r>
        <w:t xml:space="preserve">acabei de me inscrever...então, olá mundo do twitter, aqui estou eu</w:t>
      </w:r>
    </w:p>
    <w:p>
      <w:r>
        <w:t xml:space="preserve">Oops que seria #edaust09</w:t>
      </w:r>
    </w:p>
    <w:p>
      <w:r>
        <w:t xml:space="preserve">@chainsawchelsea Se serve de consolo, você é definitivamente um dos mais quentes GG's, IMHO</w:t>
      </w:r>
    </w:p>
    <w:p>
      <w:r>
        <w:t xml:space="preserve">@elibrody porque... apenas continue... eu vou continuar sentado com as pernas cruzadas</w:t>
      </w:r>
    </w:p>
    <w:p>
      <w:r>
        <w:t xml:space="preserve">@issaleuterio você assistiu?</w:t>
      </w:r>
    </w:p>
    <w:p>
      <w:r>
        <w:t xml:space="preserve">caras certos eu tenho que ir</w:t>
      </w:r>
    </w:p>
    <w:p>
      <w:r>
        <w:t xml:space="preserve">@khali_blache Night! Doze bem.</w:t>
      </w:r>
    </w:p>
    <w:p>
      <w:r>
        <w:t xml:space="preserve">@unclelarko não tenho certeza se gosto desta maneira de aprender um novo idioma prefiro estar "no local", para poder praticar, perguntar Qs e obter respostas</w:t>
      </w:r>
    </w:p>
    <w:p>
      <w:r>
        <w:t xml:space="preserve">@jp1983 Ahhh Lincoln...eu vou correr...até daqui a 2 horas</w:t>
      </w:r>
    </w:p>
    <w:p>
      <w:r>
        <w:t xml:space="preserve">esqueci minha antiga conta no twitter por favor siga seujeff vou parar esta conta em breve...eu prefiro o endereço que não tem minha idade</w:t>
      </w:r>
    </w:p>
    <w:p>
      <w:r>
        <w:t xml:space="preserve">@ trabalho... Esta semana alguns novos instrumentais... ficam atualizados</w:t>
      </w:r>
    </w:p>
    <w:p>
      <w:r>
        <w:t xml:space="preserve">Hoje celebrando duas novas pessoas tornando-se cidadãos australianos. Espero um bom jantar.</w:t>
      </w:r>
    </w:p>
    <w:p>
      <w:r>
        <w:t xml:space="preserve">está de volta da TAFE e tem boliche em cerca de uma hora</w:t>
      </w:r>
    </w:p>
    <w:p>
      <w:r>
        <w:t xml:space="preserve">@DonnieWahlberg "donnie rocks" se você só pudesse dizer "donnie rocks" aqui meu filho de 2 anos corre por todos os lados</w:t>
      </w:r>
    </w:p>
    <w:p>
      <w:r>
        <w:t xml:space="preserve">http://twitpic.com/4j95z - Eu não sei por que, mas eu LOLD.</w:t>
      </w:r>
    </w:p>
    <w:p>
      <w:r>
        <w:t xml:space="preserve">@srhmae eu acho que 30 dólares e não sei</w:t>
      </w:r>
    </w:p>
    <w:p>
      <w:r>
        <w:t xml:space="preserve">@merdujapon Realmente tudo isso? Procurarei e informarei</w:t>
      </w:r>
    </w:p>
    <w:p>
      <w:r>
        <w:t xml:space="preserve">@shaskins muito cedo,,, vou derramar meus flocos de milho</w:t>
      </w:r>
    </w:p>
    <w:p>
      <w:r>
        <w:t xml:space="preserve">@Somaya_Reece naw perdeu-o e o vídeo sexy</w:t>
      </w:r>
    </w:p>
    <w:p>
      <w:r>
        <w:t xml:space="preserve">@maydbs É parecido com junho - certo?</w:t>
      </w:r>
    </w:p>
    <w:p>
      <w:r>
        <w:t xml:space="preserve">@monnie Não realmente, ferido, então não pode fazer muito exercício. Os KG's já estão chegando. Também ainda procurando para alugar algum lugar!!  Tempos divertidos!</w:t>
      </w:r>
    </w:p>
    <w:p>
      <w:r>
        <w:t xml:space="preserve">#todo Cleaning the Apartment - again - who keeps making this mess? oh yeah ... me. $10 + abraço para que a pessoa ajude a limpar</w:t>
      </w:r>
    </w:p>
    <w:p>
      <w:r>
        <w:t xml:space="preserve">O baile de finalistas foi fantástico.</w:t>
      </w:r>
    </w:p>
    <w:p>
      <w:r>
        <w:t xml:space="preserve">bom ter um (menino)amigo como você</w:t>
      </w:r>
    </w:p>
    <w:p>
      <w:r>
        <w:t xml:space="preserve">Joey vai receber um novo lagarto... Isto deve ser divertido x</w:t>
      </w:r>
    </w:p>
    <w:p>
      <w:r>
        <w:t xml:space="preserve">trabalhando no turno do cemitério!</w:t>
      </w:r>
    </w:p>
    <w:p>
      <w:r>
        <w:t xml:space="preserve">@Maxwell5587 wow. hehehe. modo mushy-mushy.</w:t>
      </w:r>
    </w:p>
    <w:p>
      <w:r>
        <w:t xml:space="preserve">9100 tweets.... apenas vivendo a vida de estrela do rock, um tweet de cada vez.</w:t>
      </w:r>
    </w:p>
    <w:p>
      <w:r>
        <w:t xml:space="preserve">@dayBdayPolaroid @theteganandsara follow?</w:t>
      </w:r>
    </w:p>
    <w:p>
      <w:r>
        <w:t xml:space="preserve">@maxiec Esperança que o trem se lembre do caminho - eles podem ir um pouco mal nos feriados</w:t>
      </w:r>
    </w:p>
    <w:p>
      <w:r>
        <w:t xml:space="preserve">possuía além da certeza de ter tomado a decisão do rito</w:t>
      </w:r>
    </w:p>
    <w:p>
      <w:r>
        <w:t xml:space="preserve">@DJMel oh eu não amo. Apenas observando que as crianças remixadas parecem</w:t>
      </w:r>
    </w:p>
    <w:p>
      <w:r>
        <w:t xml:space="preserve">@taaaschi Está te deixando louco? É mesmo? É Sterling Knight interpretando Chad Dylan Cooper no Sonny With A Chance</w:t>
      </w:r>
    </w:p>
    <w:p>
      <w:r>
        <w:t xml:space="preserve">@TerriCook Bem, espero que você tenha tido um bom fim de semana e ainda mais que tenha um bom dia de trabalho 2moro já é segunda-feira aqui, até agora tão bom</w:t>
      </w:r>
    </w:p>
    <w:p>
      <w:r>
        <w:t xml:space="preserve">@RealBillBailey bom moring mr bailey, hoje é o meu aniversário</w:t>
      </w:r>
    </w:p>
    <w:p>
      <w:r>
        <w:t xml:space="preserve">eu gosto muito de você . acho você realmente gostoso (8) boa noite</w:t>
      </w:r>
    </w:p>
    <w:p>
      <w:r>
        <w:t xml:space="preserve">Vi o médico hoje. Tudo estava bem! Poderia ser feito um ultra-som apenas como precaução.</w:t>
      </w:r>
    </w:p>
    <w:p>
      <w:r>
        <w:t xml:space="preserve">@RobKardashian Hi Rob!</w:t>
      </w:r>
    </w:p>
    <w:p>
      <w:r>
        <w:t xml:space="preserve">acabou de voltar da casa de rachael</w:t>
      </w:r>
    </w:p>
    <w:p>
      <w:r>
        <w:t xml:space="preserve">gosta dos relatórios dos testadores de seu novo pacote para as disquetes Synology http://plurk.com/p/ror5d</w:t>
      </w:r>
    </w:p>
    <w:p>
      <w:r>
        <w:t xml:space="preserve">Bruno arghhhh i cant wait</w:t>
      </w:r>
    </w:p>
    <w:p>
      <w:r>
        <w:t xml:space="preserve">passar um dia 'feminino' com minhas quatro irmãs maiores! fazendo compras. pedicuros e tingindo o cabelo uma da outra. ohhh sim</w:t>
      </w:r>
    </w:p>
    <w:p>
      <w:r>
        <w:t xml:space="preserve">@johna404 Olá, fiz o upload de 5 lições chinesas completamente novas em www.youtube.com/ChineseLearn Por favor, sinta-se à vontade para assistir e desfrutar</w:t>
      </w:r>
    </w:p>
    <w:p>
      <w:r>
        <w:t xml:space="preserve">@katrin_l infelizmente não.meu trabalho me amarra 4 durante todo o verão.mas se houver uma viagem da eu neste outono, eu estarei lá!  Eu quero um rebote</w:t>
      </w:r>
    </w:p>
    <w:p>
      <w:r>
        <w:t xml:space="preserve">com base na semelhança entre "Que o 4 de maio esteja com você" e "Que a força esteja com você" hoje é o "Dia da Guerra das Estrelas".</w:t>
      </w:r>
    </w:p>
    <w:p>
      <w:r>
        <w:t xml:space="preserve">Gostaria muito de comprar a nota de morte 1 &amp; 2 no final desta semana eu adorei esses filmes!</w:t>
      </w:r>
    </w:p>
    <w:p>
      <w:r>
        <w:t xml:space="preserve">@ELLISNYC devíamos estar todos na terra. nenhum de nós anda sobre a água eu sou apenas um nerd excitado tentando encontrar meu caminho através da vida rs</w:t>
      </w:r>
    </w:p>
    <w:p>
      <w:r>
        <w:t xml:space="preserve">@BethTana viciada em ficção científica, gamer, pianista, bebedor de gin e tônico, e viciada em notícias</w:t>
      </w:r>
    </w:p>
    <w:p>
      <w:r>
        <w:t xml:space="preserve">Bons sonhos para todos! Estou completamente exausto!!! Nite nite!</w:t>
      </w:r>
    </w:p>
    <w:p>
      <w:r>
        <w:t xml:space="preserve">@Abbie12 Obrigado! Bem-vindo de volta!</w:t>
      </w:r>
    </w:p>
    <w:p>
      <w:r>
        <w:t xml:space="preserve">@roel247 Obrigado bom senhor, tem sido uma tarde surpreendentemente boa, muito produtiva</w:t>
      </w:r>
    </w:p>
    <w:p>
      <w:r>
        <w:t xml:space="preserve">@Ryanimay Bem-vindo ao lar!  Ainda bem que você chegou em casa em segurança!</w:t>
      </w:r>
    </w:p>
    <w:p>
      <w:r>
        <w:t xml:space="preserve">terminei a lua nova em 1 dia. talvez menos, estou muito orgulhoso, agora quem quer me emprestar o eclipse haha</w:t>
      </w:r>
    </w:p>
    <w:p>
      <w:r>
        <w:t xml:space="preserve">Ay dios mio! Faltam 2 semanas de faculdade!!! AH MAL POSSO ESPERAR!!!</w:t>
      </w:r>
    </w:p>
    <w:p>
      <w:r>
        <w:t xml:space="preserve">yeye! vamos twittar novamente amanhã, querida</w:t>
      </w:r>
    </w:p>
    <w:p>
      <w:r>
        <w:t xml:space="preserve">@mileycyrus eu não acho que posso me cansar de "The Climb" é apenas um desses sngs que você sempre vai lembrar ...</w:t>
      </w:r>
    </w:p>
    <w:p>
      <w:r>
        <w:t xml:space="preserve">@Felitherandom haha. Espero que sim. Eu preciso dormir! lol. Mas meu telefone vai receber sua mensagem se ele nos atualizar.</w:t>
      </w:r>
    </w:p>
    <w:p>
      <w:r>
        <w:t xml:space="preserve">as melhores coisas na vida são grátis x</w:t>
      </w:r>
    </w:p>
    <w:p>
      <w:r>
        <w:t xml:space="preserve">@eltonmcmanus &amp; para você matey</w:t>
      </w:r>
    </w:p>
    <w:p>
      <w:r>
        <w:t xml:space="preserve">nas compras em Southhampton com meus mummers</w:t>
      </w:r>
    </w:p>
    <w:p>
      <w:r>
        <w:t xml:space="preserve">Eu vou para "User Experience Roundtable Hamburg - Detlev Fischer on Accessibility, BITV Test" https://www.xing.com/events/333622 Não perca!</w:t>
      </w:r>
    </w:p>
    <w:p>
      <w:r>
        <w:t xml:space="preserve">@rezadubsteppa Sim meu, faz um tempo que eu não o ouço cuspir.</w:t>
      </w:r>
    </w:p>
    <w:p>
      <w:r>
        <w:t xml:space="preserve">@lightgood Olá, fiz o upload de 5 lições chinesas completamente novas em www.youtube.com/ChineseLearn Por favor, sinta-se à vontade para assistir e desfrutar</w:t>
      </w:r>
    </w:p>
    <w:p>
      <w:r>
        <w:t xml:space="preserve">@mnoxon Os ventiladores encontraram você!!</w:t>
      </w:r>
    </w:p>
    <w:p>
      <w:r>
        <w:t xml:space="preserve">Fui chamado por meu amigo a cama. Chegou a hora de reconhecer o inevitável.  Boa noite a todos, Olá Dormir</w:t>
      </w:r>
    </w:p>
    <w:p>
      <w:r>
        <w:t xml:space="preserve">@ben_grubb Sweet... meu amigo Kevin está se juntando a nós (mas eu tenho o seu #). Veja 4 a garota carregando uma mochila e um bloco de pedra.</w:t>
      </w:r>
    </w:p>
    <w:p>
      <w:r>
        <w:t xml:space="preserve">agora estamos nos abraçando. os abraços das meninas são tão divertidos e macios</w:t>
      </w:r>
    </w:p>
    <w:p>
      <w:r>
        <w:t xml:space="preserve">@RaptheRenegade tudo de bom! Descanse um pouco</w:t>
      </w:r>
    </w:p>
    <w:p>
      <w:r>
        <w:t xml:space="preserve">@machfairy dont be gloomy...go out and get urself icee-cream.or gin,any anyver</w:t>
      </w:r>
    </w:p>
    <w:p>
      <w:r>
        <w:t xml:space="preserve">@chkndoodie não é preciso agradecer a todos nós, só temos que manter o bom pensamento!</w:t>
      </w:r>
    </w:p>
    <w:p>
      <w:r>
        <w:t xml:space="preserve">acabou de voltar do longo fim de semana</w:t>
      </w:r>
    </w:p>
    <w:p>
      <w:r>
        <w:t xml:space="preserve">@woopow8 Olá, para que você é um consultor?</w:t>
      </w:r>
    </w:p>
    <w:p>
      <w:r>
        <w:t xml:space="preserve">Observando o Dr. Horrible com @Bobwieck. @jenhansen não fique bravo!</w:t>
      </w:r>
    </w:p>
    <w:p>
      <w:r>
        <w:t xml:space="preserve">@WOMADABUDHABI feliz por você ter gostado - ele fez muitos arranjos, mas esse foi o único que pude encontrar no blip</w:t>
      </w:r>
    </w:p>
    <w:p>
      <w:r>
        <w:t xml:space="preserve">indo para Glasgow...</w:t>
      </w:r>
    </w:p>
    <w:p>
      <w:r>
        <w:t xml:space="preserve">@mcosare FIL 461 com pessoas legais como eu</w:t>
      </w:r>
    </w:p>
    <w:p>
      <w:r>
        <w:t xml:space="preserve">O fim de semana acabou :\\ Espero que todos tenham tido um ótimo fim de semana</w:t>
      </w:r>
    </w:p>
    <w:p>
      <w:r>
        <w:t xml:space="preserve">@DavidArchie alright! você deve ir ao mercado e regateá-los! )</w:t>
      </w:r>
    </w:p>
    <w:p>
      <w:r>
        <w:t xml:space="preserve">@JRulz Hello James, quem é você?</w:t>
      </w:r>
    </w:p>
    <w:p>
      <w:r>
        <w:t xml:space="preserve">@clocsen Eu aceito a culpa . Mas eu disse "em inglês" (o idioma), não poderia dizer "em inglês", poderia?</w:t>
      </w:r>
    </w:p>
    <w:p>
      <w:r>
        <w:t xml:space="preserve">@18_2 Ei, obrigado 4 O conselho e o apoio</w:t>
      </w:r>
    </w:p>
    <w:p>
      <w:r>
        <w:t xml:space="preserve">@Gailporter manhã para u</w:t>
      </w:r>
    </w:p>
    <w:p>
      <w:r>
        <w:t xml:space="preserve">Sleepy Tabz está indo para a cama.  Noite divertida! Escute o próximo episódio de Joss'd!</w:t>
      </w:r>
    </w:p>
    <w:p>
      <w:r>
        <w:t xml:space="preserve">@Imageglow você terá que desatar a seguir algumas pessoas que não estão lhe seguindo para que você possa seguir novas pessoas</w:t>
      </w:r>
    </w:p>
    <w:p>
      <w:r>
        <w:t xml:space="preserve">armado com tintura de cabelo, uma cereja madura e cosmo</w:t>
      </w:r>
    </w:p>
    <w:p>
      <w:r>
        <w:t xml:space="preserve">@ryanodonnell Vocês não podem fazer algo no CO-OP sobre Grim Fandango? Vocês não querem ver no XBLA/PSN? Ligue para Tony Plana!  Ligue para Tim!!</w:t>
      </w:r>
    </w:p>
    <w:p>
      <w:r>
        <w:t xml:space="preserve">http://twitpic.com/4j99z - um presente do meu namorado... este pequeno rapaz me faz companhia à noite</w:t>
      </w:r>
    </w:p>
    <w:p>
      <w:r>
        <w:t xml:space="preserve">@BlakeLewis Oh, estou vendo!  Então é como, de manhã lá, certo? Feliz café da manhã! *thumbs up*</w:t>
      </w:r>
    </w:p>
    <w:p>
      <w:r>
        <w:t xml:space="preserve">Olá De volta ao trabalho hoje depois de uma semana de férias !</w:t>
      </w:r>
    </w:p>
    <w:p>
      <w:r>
        <w:t xml:space="preserve">@AgesTheGreat diz a ele que o espancará se ele não compartilhar</w:t>
      </w:r>
    </w:p>
    <w:p>
      <w:r>
        <w:t xml:space="preserve">@marygrrl awww te ama! muito bonito ;)</w:t>
      </w:r>
    </w:p>
    <w:p>
      <w:r>
        <w:t xml:space="preserve">Voltei de ajudar minha irmã com coisas para o 1º aniversário da minha sobrinha. Vi um PSP/DS lite car charger em Toy Kingdom SM por apenas P250!!</w:t>
      </w:r>
    </w:p>
    <w:p>
      <w:r>
        <w:t xml:space="preserve">@coliwilso não tem sido muito brusco ultimamente, mas eu vou tratar disso para você.</w:t>
      </w:r>
    </w:p>
    <w:p>
      <w:r>
        <w:t xml:space="preserve">vai ter um casamento irlandês</w:t>
      </w:r>
    </w:p>
    <w:p>
      <w:r>
        <w:t xml:space="preserve">@roynuj obrigado Sinta-se muito mais relaxado agora que nem tudo é tão assustador como no início</w:t>
      </w:r>
    </w:p>
    <w:p>
      <w:r>
        <w:t xml:space="preserve">@mistressmia E U estão fazendo Brilhantemente docinho!!!   Bênçãos e Alegria para vocês!!!</w:t>
      </w:r>
    </w:p>
    <w:p>
      <w:r>
        <w:t xml:space="preserve">PASSO 1: seja um especialista em photoshop http://plurk.com/p/ros47</w:t>
      </w:r>
    </w:p>
    <w:p>
      <w:r>
        <w:t xml:space="preserve">Que grande dia! Tempo com alguma família, uma incrível festa de estúdio de voz na casa do meu professor e um encontro de estudo financeiro com @allyson_marie!</w:t>
      </w:r>
    </w:p>
    <w:p>
      <w:r>
        <w:t xml:space="preserve">wlcome @johiw44 - estou orgulhoso de minha namorada</w:t>
      </w:r>
    </w:p>
    <w:p>
      <w:r>
        <w:t xml:space="preserve">@beltranm olá, estou acordado até tarde jogando na internet. Eu te amo!</w:t>
      </w:r>
    </w:p>
    <w:p>
      <w:r>
        <w:t xml:space="preserve">Acaba de terminar os estudos para Psicologia Anormal. Eek. Eu ainda tenho mais dois dias. Vou fazer mais do que bem</w:t>
      </w:r>
    </w:p>
    <w:p>
      <w:r>
        <w:t xml:space="preserve">toodaayy!</w:t>
      </w:r>
    </w:p>
    <w:p>
      <w:r>
        <w:t xml:space="preserve">@JennaMadison Ooh, café!  Grande idéia... quer um??</w:t>
      </w:r>
    </w:p>
    <w:p>
      <w:r>
        <w:t xml:space="preserve">@amber_benson Looks like fun doing the Macarena with a live band!</w:t>
      </w:r>
    </w:p>
    <w:p>
      <w:r>
        <w:t xml:space="preserve">Ei, caras, 4 da manhã. Por favor, confira meu blog em http://stevencohmer.blogspot.com e meu canal no youtube http://youtube.com/stevencohmer</w:t>
      </w:r>
    </w:p>
    <w:p>
      <w:r>
        <w:t xml:space="preserve">lol que é o destaque</w:t>
      </w:r>
    </w:p>
    <w:p>
      <w:r>
        <w:t xml:space="preserve">@DavidArchie Touch My Hand video = simplesmente incrível.  Adorei.</w:t>
      </w:r>
    </w:p>
    <w:p>
      <w:r>
        <w:t xml:space="preserve">@atlteabagged ur not blind eu estava apenas navegando e vi seu tweet e achei que poderia responder a sua pergunta mais eu também queria saber</w:t>
      </w:r>
    </w:p>
    <w:p>
      <w:r>
        <w:t xml:space="preserve">@ehasselbeck batalhando a linha de espera @ TheView brilhante &amp; cedo hoje!! espero ouvir sobre seu livro &amp; espero que eu entre! 3ª vez é o encanto</w:t>
      </w:r>
    </w:p>
    <w:p>
      <w:r>
        <w:t xml:space="preserve">Eu sei o que me deixaria realmente cansado, me colocaria para dormir e eu dormiria bem!  ...RICE!!! Lmao!</w:t>
      </w:r>
    </w:p>
    <w:p>
      <w:r>
        <w:t xml:space="preserve">@ZopflieseJule F...you very very much willkommen im Twitterland</w:t>
      </w:r>
    </w:p>
    <w:p>
      <w:r>
        <w:t xml:space="preserve">@jnacool Não entendo sensex...mas uau!</w:t>
      </w:r>
    </w:p>
    <w:p>
      <w:r>
        <w:t xml:space="preserve">O bom dia de hoje amanhã será ainda melhor</w:t>
      </w:r>
    </w:p>
    <w:p>
      <w:r>
        <w:t xml:space="preserve">@Broooooke_ omg e você nunca acreditaria no que fizemos. ahaha, eu adorei. mas pareceu um filme, mas REAL!!</w:t>
      </w:r>
    </w:p>
    <w:p>
      <w:r>
        <w:t xml:space="preserve">@dominicalevina Olá, fiz o upload de 5 lições de chinês completamente novas em www.youtube.com/ChineseLearn.</w:t>
      </w:r>
    </w:p>
    <w:p>
      <w:r>
        <w:t xml:space="preserve">@djinfrared soa muito legal. Ótimo trabalho, cara!</w:t>
      </w:r>
    </w:p>
    <w:p>
      <w:r>
        <w:t xml:space="preserve">levou o Sr. Timothy para uma corrida, ele é bem rápido se eu segurar seu traseiro</w:t>
      </w:r>
    </w:p>
    <w:p>
      <w:r>
        <w:t xml:space="preserve">Tome um bloco enorme de chocolate para petiscar aqui. Já está chamando meu nome</w:t>
      </w:r>
    </w:p>
    <w:p>
      <w:r>
        <w:t xml:space="preserve">@xxJessica94xx Ei, o que há? Meu nome é Caleb e eu sou seu mais novo seguidor!!!</w:t>
      </w:r>
    </w:p>
    <w:p>
      <w:r>
        <w:t xml:space="preserve">@jasonhoun Haha, é claro! Esse é o meu álbum favorito de todos os tempos.</w:t>
      </w:r>
    </w:p>
    <w:p>
      <w:r>
        <w:t xml:space="preserve">LOL! Fiz uma grande confusão com a camisa da minha escola, estava usando bastões de carvão na arte 2D</w:t>
      </w:r>
    </w:p>
    <w:p>
      <w:r>
        <w:t xml:space="preserve">@Strabismus Olá, fiz o upload de 5 lições chinesas completamente novas em www.youtube.com/ChineseLearn Por favor, sinta-se à vontade para assistir e desfrutar</w:t>
      </w:r>
    </w:p>
    <w:p>
      <w:r>
        <w:t xml:space="preserve">@Editorables Haha... Ei, você deve conferir @NatHistoryWhale Whale Love her/his tweets</w:t>
      </w:r>
    </w:p>
    <w:p>
      <w:r>
        <w:t xml:space="preserve">@NickHodge Comprou a trilha sonora do Repo Man nos anos 80 - Pablo Picasso nunca foi chamado de idiota</w:t>
      </w:r>
    </w:p>
    <w:p>
      <w:r>
        <w:t xml:space="preserve">Oitenta e nove minutos. E cinqüenta e oito segundos. Novo recorde</w:t>
      </w:r>
    </w:p>
    <w:p>
      <w:r>
        <w:t xml:space="preserve">@LadyAnne525 Vai me dar lulz de vez em quando.</w:t>
      </w:r>
    </w:p>
    <w:p>
      <w:r>
        <w:t xml:space="preserve">@shadiya Espero que hoje você estivesse se sentindo melhor!</w:t>
      </w:r>
    </w:p>
    <w:p>
      <w:r>
        <w:t xml:space="preserve">@nagatep grabe, normas. eu pesquisei; dami pala flamenco formas e sub-forms. kaloka! eu tentei um Solea. kaloka ang 12-beat!</w:t>
      </w:r>
    </w:p>
    <w:p>
      <w:r>
        <w:t xml:space="preserve">@EMarketingGuru Olá, fiz o upload de 5 lições chinesas completamente novas em www.youtube.com/ChineseLearn. Sinta-se à vontade para assistir e desfrutar</w:t>
      </w:r>
    </w:p>
    <w:p>
      <w:r>
        <w:t xml:space="preserve">Hey @deangeloredman Mia!! Vá para a cama!!    (deangeloredman ao vivo &gt; http://ustre.am/2NlC)</w:t>
      </w:r>
    </w:p>
    <w:p>
      <w:r>
        <w:t xml:space="preserve">Tive um domingo gr8 relaxando desfrutando do belo clima. Bom nite</w:t>
      </w:r>
    </w:p>
    <w:p>
      <w:r>
        <w:t xml:space="preserve">Notícias tardias, então está cancelado para alguns zzzzzzz.......Goodnight Tweets, muito necessários.</w:t>
      </w:r>
    </w:p>
    <w:p>
      <w:r>
        <w:t xml:space="preserve">O jantar foi fantástico. Estou tão feliz por minha mãe ter gostado do dia que ela passou, que pude estragar o dia dela rs</w:t>
      </w:r>
    </w:p>
    <w:p>
      <w:r>
        <w:t xml:space="preserve">@sdweathers Olá, fiz o upload de 5 lições chinesas completamente novas em www.youtube.com/ChineseLearn Por favor, sinta-se à vontade para assistir e desfrutar</w:t>
      </w:r>
    </w:p>
    <w:p>
      <w:r>
        <w:t xml:space="preserve">@deepbluesealove Sim, foi ótimo estar do lado de fora sem chuva/snow &amp; ar frio! Adoro os dias ensolarados</w:t>
      </w:r>
    </w:p>
    <w:p>
      <w:r>
        <w:t xml:space="preserve">Se alguém está procurando @pembrokedave ele está agora em @PembsDave (E se você ainda não o conhece, siga-o de qualquer forma, bom rapaz)</w:t>
      </w:r>
    </w:p>
    <w:p>
      <w:r>
        <w:t xml:space="preserve">@thakkar I knw maan! eu ia dizer a mesma coisa. Nós dois nos tornaríamos omeletes e outros se tornariam chapathis</w:t>
      </w:r>
    </w:p>
    <w:p>
      <w:r>
        <w:t xml:space="preserve">@TheEngTeacher que fiz durante anos e depois mudei para um IBM compatível.  Adoraria ter ambos na minha mesa!   Você pode me chamar de técnico?</w:t>
      </w:r>
    </w:p>
    <w:p>
      <w:r>
        <w:t xml:space="preserve">@RomaBadBoyEnt</w:t>
      </w:r>
    </w:p>
    <w:p>
      <w:r>
        <w:t xml:space="preserve">@Felitherandom Ohmygosh. EU CONHECO. Isso faria com que minha noite fosse CERTA. lol.  Boa noite!</w:t>
      </w:r>
    </w:p>
    <w:p>
      <w:r>
        <w:t xml:space="preserve">@pokr obrigado pelo poker retweet é o melhor jogo de cartas do mundo</w:t>
      </w:r>
    </w:p>
    <w:p>
      <w:r>
        <w:t xml:space="preserve">Você tem um blog sobre doenças crônicas? Informe-me, publicarei seu link em meu próprio www.ptsici.blogspot.com</w:t>
      </w:r>
    </w:p>
    <w:p>
      <w:r>
        <w:t xml:space="preserve">@Kat77 Nunca desligue a parte do seu cérebro que fala porcaria! É daí que vem a diversão</w:t>
      </w:r>
    </w:p>
    <w:p>
      <w:r>
        <w:t xml:space="preserve">@QuestCon Isso me deu um grande sorriso. Bela maneira de terminar o dia. Você está tão certo</w:t>
      </w:r>
    </w:p>
    <w:p>
      <w:r>
        <w:t xml:space="preserve">adorável noite de steve-o e de família. para a cama.</w:t>
      </w:r>
    </w:p>
    <w:p>
      <w:r>
        <w:t xml:space="preserve">@longnu Olá, fiz o upload de 5 lições chinesas completamente novas em www.youtube.com/ChineseLearn Por favor, sinta-se à vontade para assistir e desfrutar</w:t>
      </w:r>
    </w:p>
    <w:p>
      <w:r>
        <w:t xml:space="preserve">1 hora da manhã e hora de dormir, tudo</w:t>
      </w:r>
    </w:p>
    <w:p>
      <w:r>
        <w:t xml:space="preserve">@feedmecupcakes Eu só queria dizer, que você tem o melhor nome de tela de todos os tempos. Isso é tudo.</w:t>
      </w:r>
    </w:p>
    <w:p>
      <w:r>
        <w:t xml:space="preserve">Eu ainda quero um Smartcar!!! Eles não têm os designs mais maravilhosos de todos os tempos?</w:t>
      </w:r>
    </w:p>
    <w:p>
      <w:r>
        <w:t xml:space="preserve">adora-a e teve um dia fantástico. o Senhor é bom. e constantemente me surpreende.</w:t>
      </w:r>
    </w:p>
    <w:p>
      <w:r>
        <w:t xml:space="preserve">Ah, o turno de feriado bancário no trabalho. Que divertido</w:t>
      </w:r>
    </w:p>
    <w:p>
      <w:r>
        <w:t xml:space="preserve">@Aquilaquail Lol - eu poderia ter escrito isso - seria bom ter 2 segundas-feiras esta semana, então eu poderia alcançar x</w:t>
      </w:r>
    </w:p>
    <w:p>
      <w:r>
        <w:t xml:space="preserve">@clarissa61190 e se você quiser sair, eu posso garantir, você não encontrará ninguém, como meeeeee</w:t>
      </w:r>
    </w:p>
    <w:p>
      <w:r>
        <w:t xml:space="preserve">@madisonSAYWHHAT yeah imagino que você fez</w:t>
      </w:r>
    </w:p>
    <w:p>
      <w:r>
        <w:t xml:space="preserve">@_cassian is there a game !</w:t>
      </w:r>
    </w:p>
    <w:p>
      <w:r>
        <w:t xml:space="preserve">@blogviet Olá, fiz o upload de 5 lições chinesas completamente novas em www.youtube.com/ChineseLearn Por favor, sinta-se à vontade para assistir e desfrutar</w:t>
      </w:r>
    </w:p>
    <w:p>
      <w:r>
        <w:t xml:space="preserve">@HOTTVampChick Excelente, ele nunca vai saber, lmao.</w:t>
      </w:r>
    </w:p>
    <w:p>
      <w:r>
        <w:t xml:space="preserve">Embrulhou algum trabalho html/java agora passando a noite em alguns intros flash</w:t>
      </w:r>
    </w:p>
    <w:p>
      <w:r>
        <w:t xml:space="preserve">dollies noturnos que você é tão incrível</w:t>
      </w:r>
    </w:p>
    <w:p>
      <w:r>
        <w:t xml:space="preserve">Vou comer batatas fritas?! qualquer um, quer um pouco??? hahaha!</w:t>
      </w:r>
    </w:p>
    <w:p>
      <w:r>
        <w:t xml:space="preserve">@mmitchelldaviss QUE ESTIVERIA CHEIA! eu era como 'oh não, ela vai bater na criança', que é provavelmente a resposta usual. eu sou oh tão original</w:t>
      </w:r>
    </w:p>
    <w:p>
      <w:r>
        <w:t xml:space="preserve">Terminado de assistir o Episódio 4&amp;5 de Screencasts de Metaprogramação Ruby. Muitas dicas legais, ótimo! Mas é preciso ter mais práticas de codificação para dominar.</w:t>
      </w:r>
    </w:p>
    <w:p>
      <w:r>
        <w:t xml:space="preserve">@adambusch So the man behind the awesome Macarena vid. Ótimo trabalho. Adorei.</w:t>
      </w:r>
    </w:p>
    <w:p>
      <w:r>
        <w:t xml:space="preserve">Bom dia twitterers, vendo meu primeiro naruto do dia e acontece que é o 100º episódio adorável juvely</w:t>
      </w:r>
    </w:p>
    <w:p>
      <w:r>
        <w:t xml:space="preserve">@DonnieWahlberg queria tanto estar lá com você, mas às 6:48 da manhã belga eu estava dormindo...o tempo dif dif não presta. Leve-me lá!</w:t>
      </w:r>
    </w:p>
    <w:p>
      <w:r>
        <w:t xml:space="preserve">Mais 1 dia!</w:t>
      </w:r>
    </w:p>
    <w:p>
      <w:r>
        <w:t xml:space="preserve">@rajrikhy Olá, fiz o upload de 5 lições chinesas completamente novas em www.youtube.com/ChineseLearn Por favor, sinta-se à vontade para assistir e desfrutar</w:t>
      </w:r>
    </w:p>
    <w:p>
      <w:r>
        <w:t xml:space="preserve">finalmente em casa por uma vez depois de uma semana de drogas</w:t>
      </w:r>
    </w:p>
    <w:p>
      <w:r>
        <w:t xml:space="preserve">Tenho andado descuidado com os blips... mas um bem suave antes de ir dormir.  ? http://blip.fm/~5jcfo</w:t>
      </w:r>
    </w:p>
    <w:p>
      <w:r>
        <w:t xml:space="preserve">@prieurdp awesome... nos deixe saber como vai a configuração das nuvens, eu também estou muito interessado em experimentá-la</w:t>
      </w:r>
    </w:p>
    <w:p>
      <w:r>
        <w:t xml:space="preserve">Sim, então a Noite do Baile é agora o Craft (bom filme)</w:t>
      </w:r>
    </w:p>
    <w:p>
      <w:r>
        <w:t xml:space="preserve">@davidalexanderm fantástico, adoro todas as coisas Krautrock</w:t>
      </w:r>
    </w:p>
    <w:p>
      <w:r>
        <w:t xml:space="preserve">@beccaRAR Eu gosto de apoiar meus amigos É triste que eu seja seu único amigo</w:t>
      </w:r>
    </w:p>
    <w:p>
      <w:r>
        <w:t xml:space="preserve">ir para a cama c/mokey!!!!!</w:t>
      </w:r>
    </w:p>
    <w:p>
      <w:r>
        <w:t xml:space="preserve">@hokulii Obrigado. Acabar indo para Makino Chaya</w:t>
      </w:r>
    </w:p>
    <w:p>
      <w:r>
        <w:t xml:space="preserve">ok, indo mesmo agora...PARE DE FAZER-ME LIGAR QUE!!</w:t>
      </w:r>
    </w:p>
    <w:p>
      <w:r>
        <w:t xml:space="preserve">@Airbase woOOt!</w:t>
      </w:r>
    </w:p>
    <w:p>
      <w:r>
        <w:t xml:space="preserve">desenvolvimento profissional é minha maneira favorita de passar uma bela tarde de segunda-feira....NÃO!</w:t>
      </w:r>
    </w:p>
    <w:p>
      <w:r>
        <w:t xml:space="preserve">unindo o twitter</w:t>
      </w:r>
    </w:p>
    <w:p>
      <w:r>
        <w:t xml:space="preserve">@aral 105% das pessoas entre 18-24 anos na DK estão no facebook, mais perfis do que cidadãos nessa faixa Onde você está na DK? E por quê?</w:t>
      </w:r>
    </w:p>
    <w:p>
      <w:r>
        <w:t xml:space="preserve">Chute como um louco.</w:t>
      </w:r>
    </w:p>
    <w:p>
      <w:r>
        <w:t xml:space="preserve">@Free2b_you Ah! Haha, isso é excitante. Se eu vier para a Austrália, teremos definitivamente uma noite de cinema, para sua própria informação.</w:t>
      </w:r>
    </w:p>
    <w:p>
      <w:r>
        <w:t xml:space="preserve">manhã! acabei de tomar meu café</w:t>
      </w:r>
    </w:p>
    <w:p>
      <w:r>
        <w:t xml:space="preserve">@trinemt Estou entusiasmado! Me avisem quando quiserem ir ao Lucky7 Tattoos</w:t>
      </w:r>
    </w:p>
    <w:p>
      <w:r>
        <w:t xml:space="preserve">@sublime98 Milk, Gran Torino, Bolt, Bride Wars, New In Town (yeah I got through a few...) Damn I love longhaul</w:t>
      </w:r>
    </w:p>
    <w:p>
      <w:r>
        <w:t xml:space="preserve">Para fazer um longo dia curto - eu não fiz nada. =D bem, eu tinha alguns amigos que acabaram de sair (3:55 da manhã) Nós estamos bebendo desde as 9.  Smashed</w:t>
      </w:r>
    </w:p>
    <w:p>
      <w:r>
        <w:t xml:space="preserve">assistindo "Saber" e amar</w:t>
      </w:r>
    </w:p>
    <w:p>
      <w:r>
        <w:t xml:space="preserve">teve um momento engraçado no neball contra a pontuação do PLC: 48-3. que jogo.</w:t>
      </w:r>
    </w:p>
    <w:p>
      <w:r>
        <w:t xml:space="preserve">@langleyjoel @jenn_langley Hi guys! Adivinhem quem tem Twitter em seu telefone agora? Eu!</w:t>
      </w:r>
    </w:p>
    <w:p>
      <w:r>
        <w:t xml:space="preserve">@3rdbrain - Uau, eu não sabia que você era Hami. lol. Obrigado por todos os comentários no meu blog, cara</w:t>
      </w:r>
    </w:p>
    <w:p>
      <w:r>
        <w:t xml:space="preserve">Está acordando os dois no meu caminho de volta à SB boa noite américa</w:t>
      </w:r>
    </w:p>
    <w:p>
      <w:r>
        <w:t xml:space="preserve">eu sou! lol é que eu acabei de me acostumar 2 falando em 2 ya...!</w:t>
      </w:r>
    </w:p>
    <w:p>
      <w:r>
        <w:t xml:space="preserve">@tytel neatza. pe plantatie como de costume</w:t>
      </w:r>
    </w:p>
    <w:p>
      <w:r>
        <w:t xml:space="preserve">Bom dia a todos, típico feriado bancário cinza e molhado Mon até hoje. :/ Off to photo gallery and paint gallery later, may treat myself.</w:t>
      </w:r>
    </w:p>
    <w:p>
      <w:r>
        <w:t xml:space="preserve">@nomek é uma van nova e agradável</w:t>
      </w:r>
    </w:p>
    <w:p>
      <w:r>
        <w:t xml:space="preserve">@chrisanag lol eu sei, mas foi tão engraçado, ahaha</w:t>
      </w:r>
    </w:p>
    <w:p>
      <w:r>
        <w:t xml:space="preserve">@zombiegrrl99 obrigado, me sinto muito melhor agora... mas dói como o inferno!! boa sorte com a péssima escrita dos alunos.</w:t>
      </w:r>
    </w:p>
    <w:p>
      <w:r>
        <w:t xml:space="preserve">@ciaaren u acha que eu poderia chamar u tnite?</w:t>
      </w:r>
    </w:p>
    <w:p>
      <w:r>
        <w:t xml:space="preserve">@victortan LOL! Está à direita? Eu tenho que tentar quando chegar em casa. Estou usando-o no trabalho. Então, o X está onde deveria estar.</w:t>
      </w:r>
    </w:p>
    <w:p>
      <w:r>
        <w:t xml:space="preserve">Dirigido para a WMC para o dia. Espero ter tempo suficiente para passar por Chinatown no caminho de volta para casa. Estou com vontade de pato!</w:t>
      </w:r>
    </w:p>
    <w:p>
      <w:r>
        <w:t xml:space="preserve">Assistiu Sim Homem, foi bom http://tinyurl.com/dbrc88</w:t>
      </w:r>
    </w:p>
    <w:p>
      <w:r>
        <w:t xml:space="preserve">tentando descobrir</w:t>
      </w:r>
    </w:p>
    <w:p>
      <w:r>
        <w:t xml:space="preserve">@missbossy Sim, sou eu que usei minhas iniciais para minha conta no Flickr!</w:t>
      </w:r>
    </w:p>
    <w:p>
      <w:r>
        <w:t xml:space="preserve">é um dia perfeito para jogar a cabeça para trás e dar um beijo de adeus a tudo isso - adoro, tão alegre!  ? http://blip.fm/~5jckp</w:t>
      </w:r>
    </w:p>
    <w:p>
      <w:r>
        <w:t xml:space="preserve">@Veggie_ thatd be likely, bein que eu vivia no campus ha...eu acabei de me mudar de volta para a cov</w:t>
      </w:r>
    </w:p>
    <w:p>
      <w:r>
        <w:t xml:space="preserve">As 5 principais palavras que tweeted: hug, good, people, fun, twitter. http://tinyurl.com/dcxoty ... isso é realmente muito bom</w:t>
      </w:r>
    </w:p>
    <w:p>
      <w:r>
        <w:t xml:space="preserve">@ trabalho. Alcançável no meu celular...</w:t>
      </w:r>
    </w:p>
    <w:p>
      <w:r>
        <w:t xml:space="preserve">@pammiebegood Olá, fiz o upload de 5 lições chinesas completamente novas em www.youtube.com/ChineseLearn Por favor, sinta-se à vontade para assistir e desfrutar</w:t>
      </w:r>
    </w:p>
    <w:p>
      <w:r>
        <w:t xml:space="preserve">que a quarta seja com você! feliz dia das guerras estelares</w:t>
      </w:r>
    </w:p>
    <w:p>
      <w:r>
        <w:t xml:space="preserve">adora encontrar novos seguidores</w:t>
      </w:r>
    </w:p>
    <w:p>
      <w:r>
        <w:t xml:space="preserve">@iankintzle Venha visitar Iowa. k?</w:t>
      </w:r>
    </w:p>
    <w:p>
      <w:r>
        <w:t xml:space="preserve">http://twitpic.com/4j9eo é assim que se vê as noites</w:t>
      </w:r>
    </w:p>
    <w:p>
      <w:r>
        <w:t xml:space="preserve">@warzabidul bom dia amigo eu tenho a alegria de trabalhar hoje. quais são seus planos?</w:t>
      </w:r>
    </w:p>
    <w:p>
      <w:r>
        <w:t xml:space="preserve">@jaybranch Hey isso é bom, minha Filha ainda está dormindo e o Filho está desenhando, melhor alimentá-lo v em breve</w:t>
      </w:r>
    </w:p>
    <w:p>
      <w:r>
        <w:t xml:space="preserve">@WollemiPine provavelmente porque está ficando frio aqui</w:t>
      </w:r>
    </w:p>
    <w:p>
      <w:r>
        <w:t xml:space="preserve">@joecommisso oh ok kool me mantém informado sobre o fato de que o nosso</w:t>
      </w:r>
    </w:p>
    <w:p>
      <w:r>
        <w:t xml:space="preserve">Noivo do 1º de maio para o melhor cara que eu não poderia estar mais feliz! Eu te amo Jay!</w:t>
      </w:r>
    </w:p>
    <w:p>
      <w:r>
        <w:t xml:space="preserve">@djruss99 love session 2 of king of queens</w:t>
      </w:r>
    </w:p>
    <w:p>
      <w:r>
        <w:t xml:space="preserve">@Mandarific bem em um dia de folga você deve a si mesmo dormir até tarde</w:t>
      </w:r>
    </w:p>
    <w:p>
      <w:r>
        <w:t xml:space="preserve">@HlywdScrnwriter Pensei sobre isso várias vezes . tenho alguns bons amigos lá!</w:t>
      </w:r>
    </w:p>
    <w:p>
      <w:r>
        <w:t xml:space="preserve">@silverbenz Você já ouviu a canção "Purpose" da Avenue Q?  Seu posto me faz lembrar disso.</w:t>
      </w:r>
    </w:p>
    <w:p>
      <w:r>
        <w:t xml:space="preserve">@Gaethe Lol, sim... Daí o meu desejo de assistir mais!</w:t>
      </w:r>
    </w:p>
    <w:p>
      <w:r>
        <w:t xml:space="preserve">OMGSH IM SENDO SEGUIDO POR &gt;&gt;PARAMORE&lt;&lt;&lt; :O</w:t>
      </w:r>
    </w:p>
    <w:p>
      <w:r>
        <w:t xml:space="preserve">@AKAVirtualPA Tudo e Nada Hmmmmmmm</w:t>
      </w:r>
    </w:p>
    <w:p>
      <w:r>
        <w:t xml:space="preserve">@princessmargo Vimos que em nenhum 3D - o baddie é o melhor</w:t>
      </w:r>
    </w:p>
    <w:p>
      <w:r>
        <w:t xml:space="preserve">@nuttychris Awww obrigado por pedir às pessoas que me sigam</w:t>
      </w:r>
    </w:p>
    <w:p>
      <w:r>
        <w:t xml:space="preserve">@miss_tattoo Hey girl. Eu sou uma nova seguidora - acho incrível que você tenha tido a chance de chegar tão perto de Donnie. Muito legal!!</w:t>
      </w:r>
    </w:p>
    <w:p>
      <w:r>
        <w:t xml:space="preserve">assistindo a JONAS</w:t>
      </w:r>
    </w:p>
    <w:p>
      <w:r>
        <w:t xml:space="preserve">deve ser hora de ir para casa - sim, de fato</w:t>
      </w:r>
    </w:p>
    <w:p>
      <w:r>
        <w:t xml:space="preserve">Se você continuar com a limitação de 140 caracteres, logo estará escrevendo mais como Shakespeare, do que um escriba garrido da quarta série.</w:t>
      </w:r>
    </w:p>
    <w:p>
      <w:r>
        <w:t xml:space="preserve">ajab chizi shode no blog-am :x che axayi ke migiram man</w:t>
      </w:r>
    </w:p>
    <w:p>
      <w:r>
        <w:t xml:space="preserve">@rachikus obrigado</w:t>
      </w:r>
    </w:p>
    <w:p>
      <w:r>
        <w:t xml:space="preserve">O sistema de tempestades que parecia nos trazer chuva hoje vai sentir a nossa falta</w:t>
      </w:r>
    </w:p>
    <w:p>
      <w:r>
        <w:t xml:space="preserve">Acabei de voltar do bar do karaoke no metreon!!! Assistindo a um milionário casamenteiro</w:t>
      </w:r>
    </w:p>
    <w:p>
      <w:r>
        <w:t xml:space="preserve">@Liesbetje com sua bicicleta?</w:t>
      </w:r>
    </w:p>
    <w:p>
      <w:r>
        <w:t xml:space="preserve">@dannnnnniiiie lol brandy e mr whiskers está ligado</w:t>
      </w:r>
    </w:p>
    <w:p>
      <w:r>
        <w:t xml:space="preserve">@kirbis007 confiei minha vida ao Matt naquela foto. noite divertida, no entanto</w:t>
      </w:r>
    </w:p>
    <w:p>
      <w:r>
        <w:t xml:space="preserve">Minhas 2 coisas favoritas. Fuzzball e gripe suína http://tinyurl.com/dhpol7</w:t>
      </w:r>
    </w:p>
    <w:p>
      <w:r>
        <w:t xml:space="preserve">@b_club desejava ter podido estar lá ontem à noite. Parece que estava balançando! Mal posso esperar para ver pix ou vids</w:t>
      </w:r>
    </w:p>
    <w:p>
      <w:r>
        <w:t xml:space="preserve">@onein36milhões Olá, fiz o upload de 5 lições chinesas completamente novas em www.youtube.com/ChineseLearn Por favor, sinta-se à vontade para assistir e desfrutar</w:t>
      </w:r>
    </w:p>
    <w:p>
      <w:r>
        <w:t xml:space="preserve">eu só preciso dormir</w:t>
      </w:r>
    </w:p>
    <w:p>
      <w:r>
        <w:t xml:space="preserve">@Karen230683 manhã esperança u r bem... vou para a cama em breve!</w:t>
      </w:r>
    </w:p>
    <w:p>
      <w:r>
        <w:t xml:space="preserve">@pauliniunia é o melhor show de sempre!</w:t>
      </w:r>
    </w:p>
    <w:p>
      <w:r>
        <w:t xml:space="preserve">Meu Twitter nasceu em 12 de fevereiro de 2009. Hoje, a esta hora, 4 de maio 09, 15h56 (GMT+8), tenho 805 tweets (incluindo este).</w:t>
      </w:r>
    </w:p>
    <w:p>
      <w:r>
        <w:t xml:space="preserve">Ouvindo Yultron!!</w:t>
      </w:r>
    </w:p>
    <w:p>
      <w:r>
        <w:t xml:space="preserve">Olhando para nossas fotos...veja nossas fotos do myspace para vê-las...eu as amo todas...</w:t>
      </w:r>
    </w:p>
    <w:p>
      <w:r>
        <w:t xml:space="preserve">@AlviHalderman Olá, fiz o upload de 5 lições de chinês completamente novas em www.youtube.com/ChineseLearn Por favor, sinta-se à vontade para assistir e desfrutar</w:t>
      </w:r>
    </w:p>
    <w:p>
      <w:r>
        <w:t xml:space="preserve">Banho de segunda-feira de manhã - muito relaxante! Se eu fosse uma senhora de luxo, começaria todos os dias assim</w:t>
      </w:r>
    </w:p>
    <w:p>
      <w:r>
        <w:t xml:space="preserve">@barbsaka Eu adoro encontrar grupos regionais de twitterers! Ainda bem que pude conectá-lo com algumas pessoas novas</w:t>
      </w:r>
    </w:p>
    <w:p>
      <w:r>
        <w:t xml:space="preserve">@alivicwil Ela é tão engraçada!!! Eu gostaria que ela fosse minha avó</w:t>
      </w:r>
    </w:p>
    <w:p>
      <w:r>
        <w:t xml:space="preserve">http://twitpic.com/4j9fb - Eu realmente amo esta foto!</w:t>
      </w:r>
    </w:p>
    <w:p>
      <w:r>
        <w:t xml:space="preserve">O sol está brilhando</w:t>
      </w:r>
    </w:p>
    <w:p>
      <w:r>
        <w:t xml:space="preserve">@Its_Claire é ensolarado aqui eu mandarei alguns para você</w:t>
      </w:r>
    </w:p>
    <w:p>
      <w:r>
        <w:t xml:space="preserve">@amber_benson Loved it! Você continua a nos encantar Amber.    Ótimo trabalho no suporte e no vídeo de @adambusch. Kudos.</w:t>
      </w:r>
    </w:p>
    <w:p>
      <w:r>
        <w:t xml:space="preserve">@spookerlabs é chamado de telefone. Eu sei que é uma nova tecnologia, mas é o caminho a seguir!</w:t>
      </w:r>
    </w:p>
    <w:p>
      <w:r>
        <w:t xml:space="preserve">@benald Olá, fiz o upload de 5 lições chinesas completamente novas em www.youtube.com/ChineseLearn Por favor, sinta-se à vontade para assistir e desfrutar</w:t>
      </w:r>
    </w:p>
    <w:p>
      <w:r>
        <w:t xml:space="preserve">@ihatemornings grande show no campeonato de sexta-feira. Desfrutou-o</w:t>
      </w:r>
    </w:p>
    <w:p>
      <w:r>
        <w:t xml:space="preserve">@DjZeeti haha i just nto 2 lonq aqo qot out dh ashower</w:t>
      </w:r>
    </w:p>
    <w:p>
      <w:r>
        <w:t xml:space="preserve">@ByronKatie Em nossa classe de vedanta temos um ditado que diz "Chit Happens" (sendo o chit vibrações mentais ou pensamentos)</w:t>
      </w:r>
    </w:p>
    <w:p>
      <w:r>
        <w:t xml:space="preserve">ehh eu preciso de um intervalo. vou fazer um ensaio de 3pg 2m antes do trabalho às 5. ir para a cama agora. ginásio pela manhã! nightttt</w:t>
      </w:r>
    </w:p>
    <w:p>
      <w:r>
        <w:t xml:space="preserve">@lisam75 agradece o grande dia por isso.</w:t>
      </w:r>
    </w:p>
    <w:p>
      <w:r>
        <w:t xml:space="preserve">@andysowards bastante</w:t>
      </w:r>
    </w:p>
    <w:p>
      <w:r>
        <w:t xml:space="preserve">@jaackyx ha você vai se sair bem! apenas seja positivo! &amp;aha eu sei huh. com uma longa conversa. eu me lembro que você e Allyson fizeram até mesmo as de lnger! x]</w:t>
      </w:r>
    </w:p>
    <w:p>
      <w:r>
        <w:t xml:space="preserve">@mafraederscheid a venda da casa correu bem? Espero que sim, realmente como sua pintura diária de hoje, tenha um dia criativo.</w:t>
      </w:r>
    </w:p>
    <w:p>
      <w:r>
        <w:t xml:space="preserve">@Amaury_Polanco Olá, fiz o upload de 5 lições chinesas completamente novas em www.youtube.com/ChineseLearn Por favor, sinta-se à vontade para assistir e desfrutar</w:t>
      </w:r>
    </w:p>
    <w:p>
      <w:r>
        <w:t xml:space="preserve">@alsprincess Eu quebro algumas regras e não aceito tensão por elas .....</w:t>
      </w:r>
    </w:p>
    <w:p>
      <w:r>
        <w:t xml:space="preserve">@Dutchrudder Eu lhes disse que os ingleses têm uma qualidade especial quando se trata de palavrões! Bem-vindo à diversão, holandês!</w:t>
      </w:r>
    </w:p>
    <w:p>
      <w:r>
        <w:t xml:space="preserve">@WOMENONTOP nope, há eu também.</w:t>
      </w:r>
    </w:p>
    <w:p>
      <w:r>
        <w:t xml:space="preserve">@LILELLAY eu sou! lol é que eu acabei de me acostumar 2 falando em 2 ya...!</w:t>
      </w:r>
    </w:p>
    <w:p>
      <w:r>
        <w:t xml:space="preserve">MEU CÉU :3 UM NOVO SEGUINTE Olá! não vou estuprar você! eu minto. &gt;:]</w:t>
      </w:r>
    </w:p>
    <w:p>
      <w:r>
        <w:t xml:space="preserve">@girlwhoshould mas é divertido quando eles ignoram descaradamente os conselhos</w:t>
      </w:r>
    </w:p>
    <w:p>
      <w:r>
        <w:t xml:space="preserve">@NileyLover09 bem eu estou um pouco doente mas estou bem</w:t>
      </w:r>
    </w:p>
    <w:p>
      <w:r>
        <w:t xml:space="preserve">Os editores lêem isto e acenam com a cabeça, os escritores lêem isto e tomam notas. http://tinyurl.com/crm4c2</w:t>
      </w:r>
    </w:p>
    <w:p>
      <w:r>
        <w:t xml:space="preserve">@fadeout tudo o que você precisa fazer é que seu namorado diga algo por mim para que eu possa ouvir o sotaque dele.</w:t>
      </w:r>
    </w:p>
    <w:p>
      <w:r>
        <w:t xml:space="preserve">@xMyLifesAStoryx well uhm i guess u bonito agora não u? lol mas ainda soava bem</w:t>
      </w:r>
    </w:p>
    <w:p>
      <w:r>
        <w:t xml:space="preserve">@Samproof Black Russians me faz pensar em um "russo branco" e nesta citação de filme: "aquele tapete realmente amarrou a sala".</w:t>
      </w:r>
    </w:p>
    <w:p>
      <w:r>
        <w:t xml:space="preserve">está brincando &amp;&amp; se divertindo com crianças pequenas neste momento hahahahaha</w:t>
      </w:r>
    </w:p>
    <w:p>
      <w:r>
        <w:t xml:space="preserve">@DebPenner Deb, estou ansioso para explorar a simple=ology/Mark Joyner.  Estarei de volta em cerca de 10 horas.</w:t>
      </w:r>
    </w:p>
    <w:p>
      <w:r>
        <w:t xml:space="preserve">@honey_buns awesome! obrigado</w:t>
      </w:r>
    </w:p>
    <w:p>
      <w:r>
        <w:t xml:space="preserve">@zoeatthedisco lol sim estou entusiasmado. VAMOS ESQUIAR EM CONE TRIPLO ALGUM DIA NESTE INVERNO</w:t>
      </w:r>
    </w:p>
    <w:p>
      <w:r>
        <w:t xml:space="preserve">@davewat1 Parar o quê?</w:t>
      </w:r>
    </w:p>
    <w:p>
      <w:r>
        <w:t xml:space="preserve">Meu Perfil de Sodahead Oficial do Romance Químico http://www.sodahead.com/mychemicalromance/</w:t>
      </w:r>
    </w:p>
    <w:p>
      <w:r>
        <w:t xml:space="preserve">@DarryleP Estou ocupado sim...Mas sempre estou. Espero que você tenha se divertido muito viajando.  Aonde você foi?  Bem-vindo de volta!</w:t>
      </w:r>
    </w:p>
    <w:p>
      <w:r>
        <w:t xml:space="preserve">Alguém que me recomende artistas JP com música semelhante ao Amai Koibito de Soichi Negishi?</w:t>
      </w:r>
    </w:p>
    <w:p>
      <w:r>
        <w:t xml:space="preserve">Eles não sabem que eu gosto dele porque nunca lhes perguntei sobre ele. oh bem, eu acho que você tem razão. Eu me sinto melhor agora</w:t>
      </w:r>
    </w:p>
    <w:p>
      <w:r>
        <w:t xml:space="preserve">Tomando uma boa xícara de chá e ligando um pouco de música</w:t>
      </w:r>
    </w:p>
    <w:p>
      <w:r>
        <w:t xml:space="preserve">A mãe YAY me comprou a loção para bodyshop Sakura! &lt;3</w:t>
      </w:r>
    </w:p>
    <w:p>
      <w:r>
        <w:t xml:space="preserve">@lukeylukess u foram incríveis no touro e no mato no outro dia não podem esperar para vê-lo no loft x</w:t>
      </w:r>
    </w:p>
    <w:p>
      <w:r>
        <w:t xml:space="preserve">diz que todos estavam ocupados http://plurk.com/p/rou4v</w:t>
      </w:r>
    </w:p>
    <w:p>
      <w:r>
        <w:t xml:space="preserve">@amiong factory ng Elmer's? hihihihi. desculpe, piroso! baka si comeu rubi, alam!</w:t>
      </w:r>
    </w:p>
    <w:p>
      <w:r>
        <w:t xml:space="preserve">@xthemusic você bebeu demais? a melhor cura é uma fritada</w:t>
      </w:r>
    </w:p>
    <w:p>
      <w:r>
        <w:t xml:space="preserve">@StDAY Dude, isso é sinistro. Mas uma boa canção, e um bom filme.</w:t>
      </w:r>
    </w:p>
    <w:p>
      <w:r>
        <w:t xml:space="preserve">@hellivina você trabalha muito, às vezes você precisa de uma pausa, haha...então, sim...apenas me avise se você precisar de ajuda em alguma coisa.</w:t>
      </w:r>
    </w:p>
    <w:p>
      <w:r>
        <w:t xml:space="preserve">@souljaboytellem que somos</w:t>
      </w:r>
    </w:p>
    <w:p>
      <w:r>
        <w:t xml:space="preserve">Zelda Fans!!! pand_i - Zelda: O boné de minnish, e um desejo por mais gosto musical: Zelda = épico I&amp;#... http://tinyurl.com/d7jvop</w:t>
      </w:r>
    </w:p>
    <w:p>
      <w:r>
        <w:t xml:space="preserve">@deversum lolz sou o contrário. Meu inglês é melhor do que meu holandês (o que é considerado estranho aqui :p)</w:t>
      </w:r>
    </w:p>
    <w:p>
      <w:r>
        <w:t xml:space="preserve">@TweetNewz Bons preços para SMS em massa e SMS Premium também http://promotion.itagg.com</w:t>
      </w:r>
    </w:p>
    <w:p>
      <w:r>
        <w:t xml:space="preserve">30 dias até a babá da p!nk em 15 minutos.</w:t>
      </w:r>
    </w:p>
    <w:p>
      <w:r>
        <w:t xml:space="preserve">Eminem 3AM ... Que porra!!! ... Eu também vou voltar... Parece que algo grande está dentro de mim... e não... não é um alienígena</w:t>
      </w:r>
    </w:p>
    <w:p>
      <w:r>
        <w:t xml:space="preserve">@daxxbondoc agradece Daxx você também!  Deus te abençoe irmão!</w:t>
      </w:r>
    </w:p>
    <w:p>
      <w:r>
        <w:t xml:space="preserve">@jason_2008 Bem, ter que revisá-los!  Era para fazer um pouco mais de jardinagem, agora, suponho que aspersão e algum avião de guerra Não jogado em uma semana !</w:t>
      </w:r>
    </w:p>
    <w:p>
      <w:r>
        <w:t xml:space="preserve">@DJWiLLGATES</w:t>
      </w:r>
    </w:p>
    <w:p>
      <w:r>
        <w:t xml:space="preserve">@MissxMarisa Borat é tão cotável.   ++ você quer o link para ele?</w:t>
      </w:r>
    </w:p>
    <w:p>
      <w:r>
        <w:t xml:space="preserve">@emmyrossum ah Odeio quando isso acontece! A Corrida para Apagar a EM é esta semana. Você está indo?</w:t>
      </w:r>
    </w:p>
    <w:p>
      <w:r>
        <w:t xml:space="preserve">@SteffaniYu haha! estou vendo... vá, use AZUL! ) heey, ur observando JONAS! hahaha ) ainda não assisti a nenhuma ep... espero que apareça aqui em breve!:p</w:t>
      </w:r>
    </w:p>
    <w:p>
      <w:r>
        <w:t xml:space="preserve">@gi_ri_ja bom dia, é bom ver você!</w:t>
      </w:r>
    </w:p>
    <w:p>
      <w:r>
        <w:t xml:space="preserve">@magullo, muito obrigado</w:t>
      </w:r>
    </w:p>
    <w:p>
      <w:r>
        <w:t xml:space="preserve">Acabei de receber o twitter para minha palma da mão &lt;3</w:t>
      </w:r>
    </w:p>
    <w:p>
      <w:r>
        <w:t xml:space="preserve">@zhayrar Aw you are and you're welcome</w:t>
      </w:r>
    </w:p>
    <w:p>
      <w:r>
        <w:t xml:space="preserve">@darrenporter Hehe você está certo, eu não sou idiota Maio é um bom mês para estar em um contrato francês!</w:t>
      </w:r>
    </w:p>
    <w:p>
      <w:r>
        <w:t xml:space="preserve">@hot30 você pode, por favor, ter uma pequena competição stakc</w:t>
      </w:r>
    </w:p>
    <w:p>
      <w:r>
        <w:t xml:space="preserve">Happy Meal - brinquedo B.O.B. http://tinyurl.com/cjtqaf</w:t>
      </w:r>
    </w:p>
    <w:p>
      <w:r>
        <w:t xml:space="preserve">@underhill70 oh que também funciona totalmente</w:t>
      </w:r>
    </w:p>
    <w:p>
      <w:r>
        <w:t xml:space="preserve">chillin com o vizinho</w:t>
      </w:r>
    </w:p>
    <w:p>
      <w:r>
        <w:t xml:space="preserve">Tão feliz que é FINALMENTE maio!    As 500 Milhas de Indianápolis.  Estava lá para os horrores de 1973, mas ainda continuo cativo pelo espírito da Indy...</w:t>
      </w:r>
    </w:p>
    <w:p>
      <w:r>
        <w:t xml:space="preserve">@tashkaa hey are you there?Oyyy i geas you sleep...</w:t>
      </w:r>
    </w:p>
    <w:p>
      <w:r>
        <w:t xml:space="preserve">@gneitzer pensava que cada fim de semana era um longo fim de semana na Califórnia</w:t>
      </w:r>
    </w:p>
    <w:p>
      <w:r>
        <w:t xml:space="preserve">Realmente desta vez. Boa noite. Eu tenho minha nova canção da semana pela manhã!</w:t>
      </w:r>
    </w:p>
    <w:p>
      <w:r>
        <w:t xml:space="preserve">Construiu um mini CDN nos últimos dias... tem apenas 3 localizações (AU, UE, EUA) mas tem GeoIP - muito divertido de se intrometer com</w:t>
      </w:r>
    </w:p>
    <w:p>
      <w:r>
        <w:t xml:space="preserve">está em casa</w:t>
      </w:r>
    </w:p>
    <w:p>
      <w:r>
        <w:t xml:space="preserve">Mas, pelo lado positivo...nenhuma escola</w:t>
      </w:r>
    </w:p>
    <w:p>
      <w:r>
        <w:t xml:space="preserve">@cosmicgirlie boa sorte!! Que emocionante</w:t>
      </w:r>
    </w:p>
    <w:p>
      <w:r>
        <w:t xml:space="preserve">@Anthaman can u follow me please</w:t>
      </w:r>
    </w:p>
    <w:p>
      <w:r>
        <w:t xml:space="preserve">@aplusk e Amanda Peet em Muito Como Amor. Ama-o... Clássico, realmente</w:t>
      </w:r>
    </w:p>
    <w:p>
      <w:r>
        <w:t xml:space="preserve">lol haha muito engraçado lol estou falando com minha melhor amiga ashleyyyyy!!!</w:t>
      </w:r>
    </w:p>
    <w:p>
      <w:r>
        <w:t xml:space="preserve">THiNKiNG 0f HiM &lt;3</w:t>
      </w:r>
    </w:p>
    <w:p>
      <w:r>
        <w:t xml:space="preserve">@bbrooke yeah surrrrrously. nós ganhamos</w:t>
      </w:r>
    </w:p>
    <w:p>
      <w:r>
        <w:t xml:space="preserve">@rhettroberts sexxxxxxxy Tive um fim de semana bobo com meu bff =P Tempos divertidos! Haha</w:t>
      </w:r>
    </w:p>
    <w:p>
      <w:r>
        <w:t xml:space="preserve">está sentada no banheiro de sua babá morrendo de cabelo para as audições do fator x amanhã</w:t>
      </w:r>
    </w:p>
    <w:p>
      <w:r>
        <w:t xml:space="preserve">Acordar cedo para ir ao ginásio</w:t>
      </w:r>
    </w:p>
    <w:p>
      <w:r>
        <w:t xml:space="preserve">conversando com nat</w:t>
      </w:r>
    </w:p>
    <w:p>
      <w:r>
        <w:t xml:space="preserve">@codingvictim é um prazer tê-lo de volta</w:t>
      </w:r>
    </w:p>
    <w:p>
      <w:r>
        <w:t xml:space="preserve">na escola... mal posso esperar para sair daqui hoje... fazer minha tatuagem às 3</w:t>
      </w:r>
    </w:p>
    <w:p>
      <w:r>
        <w:t xml:space="preserve">@kyleandjackieo ou, Green Day: boulevard of broken dream, Hinder: lips of an angel, Howie Day: collide - essa foi uma canção tão agradável</w:t>
      </w:r>
    </w:p>
    <w:p>
      <w:r>
        <w:t xml:space="preserve">@nicurrr sobre herrreeeee</w:t>
      </w:r>
    </w:p>
    <w:p>
      <w:r>
        <w:t xml:space="preserve">ITO PT Chá A Maçã É DELICIOSA!!!!!!!!!! (parece que preciso ir ao Don Quihote para comprar mais!!) boa noite</w:t>
      </w:r>
    </w:p>
    <w:p>
      <w:r>
        <w:t xml:space="preserve">Ter arroz crocante esta manhã Traz boas lembranças!</w:t>
      </w:r>
    </w:p>
    <w:p>
      <w:r>
        <w:t xml:space="preserve">Novo emprego hoje, deseje-me sorte.</w:t>
      </w:r>
    </w:p>
    <w:p>
      <w:r>
        <w:t xml:space="preserve">@charelblessed haha, não há problema em ser diferente!</w:t>
      </w:r>
    </w:p>
    <w:p>
      <w:r>
        <w:t xml:space="preserve">@kelliekado Feliz Aniversário! Espero que você esteja indo bem e tenha tido um ótimo dia de aniversário</w:t>
      </w:r>
    </w:p>
    <w:p>
      <w:r>
        <w:t xml:space="preserve">woo bem feito nadine</w:t>
      </w:r>
    </w:p>
    <w:p>
      <w:r>
        <w:t xml:space="preserve">Foi convidado a se juntar a um grupo no Second Life chamado "Autista Balístico".  Nome bonito.</w:t>
      </w:r>
    </w:p>
    <w:p>
      <w:r>
        <w:t xml:space="preserve">@wahliaodotcom Obrigado por isso!</w:t>
      </w:r>
    </w:p>
    <w:p>
      <w:r>
        <w:t xml:space="preserve">É a configuração e classificação do iPod Touch e DSi do Birthday Boy. Só de pensar que eu teria sido feliz com uma bola + botas nessa idade!</w:t>
      </w:r>
    </w:p>
    <w:p>
      <w:r>
        <w:t xml:space="preserve">@bjamesmusic tem um passeio seguro pela costa. Não vá a 90, mesmo que você possa. quando o vento sorrir, porque você sabe que tem melhor.</w:t>
      </w:r>
    </w:p>
    <w:p>
      <w:r>
        <w:t xml:space="preserve">@AmineB perfeito!</w:t>
      </w:r>
    </w:p>
    <w:p>
      <w:r>
        <w:t xml:space="preserve">@CarlosPoulet Você é uma coruja noturna ou o quê? Sempre aqui como se estivesse na mesma hora que eu. Aproveite seu show de ficção científica.</w:t>
      </w:r>
    </w:p>
    <w:p>
      <w:r>
        <w:t xml:space="preserve">Aproveitando o tempo com o g/f</w:t>
      </w:r>
    </w:p>
    <w:p>
      <w:r>
        <w:t xml:space="preserve">@chregu bloqueie esta merda do IE6</w:t>
      </w:r>
    </w:p>
    <w:p>
      <w:r>
        <w:t xml:space="preserve">@CHIOMA_ yeeeee Haha. A coisa mais engraçada é quando os caras que não podem trazer seus gfs quentes para que possam vê-los serem assassinados!</w:t>
      </w:r>
    </w:p>
    <w:p>
      <w:r>
        <w:t xml:space="preserve">@GJvManen Nope, chutou esse hábito mais de um ano atrás</w:t>
      </w:r>
    </w:p>
    <w:p>
      <w:r>
        <w:t xml:space="preserve">No trabalho surpreendentemente felizes todas as coisas consideradas, ahhhh beleza</w:t>
      </w:r>
    </w:p>
    <w:p>
      <w:r>
        <w:t xml:space="preserve">@interpunkt wow isso foi fácil! Obrigado</w:t>
      </w:r>
    </w:p>
    <w:p>
      <w:r>
        <w:t xml:space="preserve">de volta para casa. o homem está com fome. se preparando... para fazer compras</w:t>
      </w:r>
    </w:p>
    <w:p>
      <w:r>
        <w:t xml:space="preserve">9. Compras 10. Latte com minha irmã 11. Sexta-feira - Encontros na FAU 12. Festa do fogo 13. Lentidão no parque 13. Festa no meu dia</w:t>
      </w:r>
    </w:p>
    <w:p>
      <w:r>
        <w:t xml:space="preserve">@SchoolBoyQ L0l uhm; você só precisa se casar com Mary Jane porque é só sobre isso que você fala!</w:t>
      </w:r>
    </w:p>
    <w:p>
      <w:r>
        <w:t xml:space="preserve">trabalhando em um conto... totalmente amoroso a um de meus personagens secundários</w:t>
      </w:r>
    </w:p>
    <w:p>
      <w:r>
        <w:t xml:space="preserve">@Trekkygeek Aye, que o dia 4 esteja com você</w:t>
      </w:r>
    </w:p>
    <w:p>
      <w:r>
        <w:t xml:space="preserve">@ameliafell percebemos isso</w:t>
      </w:r>
    </w:p>
    <w:p>
      <w:r>
        <w:t xml:space="preserve">@mzjennx uhh, parabéns pelo seu aniversário de dois anos</w:t>
      </w:r>
    </w:p>
    <w:p>
      <w:r>
        <w:t xml:space="preserve">em pais, observando um pouco de mtv e estou indo em sims2 em um minuto</w:t>
      </w:r>
    </w:p>
    <w:p>
      <w:r>
        <w:t xml:space="preserve">acha que ele pegou gripe suína, não pode fazer o teste tmorow. desculpe escola</w:t>
      </w:r>
    </w:p>
    <w:p>
      <w:r>
        <w:t xml:space="preserve">Bom dia e espero que todos tenham um grande feriado bancário.</w:t>
      </w:r>
    </w:p>
    <w:p>
      <w:r>
        <w:t xml:space="preserve">Eu estou seguindo Mya</w:t>
      </w:r>
    </w:p>
    <w:p>
      <w:r>
        <w:t xml:space="preserve">Fora para uma viagem de motocicleta hoje!</w:t>
      </w:r>
    </w:p>
    <w:p>
      <w:r>
        <w:t xml:space="preserve">@kyleandjackieo Fighter - Christina Aguilera. AMOR essa canção</w:t>
      </w:r>
    </w:p>
    <w:p>
      <w:r>
        <w:t xml:space="preserve">@janevans35 LOL Eu também amo meu MacBook. Oh e meu iMac. Não consigo decidir qual eu amo mais. OK 24" iMac triunfa MacBook de 13".</w:t>
      </w:r>
    </w:p>
    <w:p>
      <w:r>
        <w:t xml:space="preserve">Acabei de tirar minha foto de CI!parece boa - http://tweet.sg</w:t>
      </w:r>
    </w:p>
    <w:p>
      <w:r>
        <w:t xml:space="preserve">O amor é um ar condicionado em um dia quente...um aquecedor em um dia frio...e um corpo quente na cama a qualquer dia - sim, eu novamente</w:t>
      </w:r>
    </w:p>
    <w:p>
      <w:r>
        <w:t xml:space="preserve">@eminem http://twitpic.com/4j585 - Acho que preciso comprar um iPhone agora, com certeza!!!  Parece uma bunda ruim!!</w:t>
      </w:r>
    </w:p>
    <w:p>
      <w:r>
        <w:t xml:space="preserve">Não posso acreditar que já é segunda-feira! Uma semana em Vancouver já se foi... que bom fim de semana</w:t>
      </w:r>
    </w:p>
    <w:p>
      <w:r>
        <w:t xml:space="preserve">trent reznor - a beotch da tampa não se faz à sua maneira. este poderia ser o título</w:t>
      </w:r>
    </w:p>
    <w:p>
      <w:r>
        <w:t xml:space="preserve">: Adoro fogos de acampamento Só queria que as crianças tentassem um pouco mais de esforço para cantar junto</w:t>
      </w:r>
    </w:p>
    <w:p>
      <w:r>
        <w:t xml:space="preserve">pilha curta precisa adicionar um pouco mais de TV de pilha curta</w:t>
      </w:r>
    </w:p>
    <w:p>
      <w:r>
        <w:t xml:space="preserve">Deitado na minha cama. UM ponto cheira a baunilha. fantástico</w:t>
      </w:r>
    </w:p>
    <w:p>
      <w:r>
        <w:t xml:space="preserve">@ohmoss curando a ressaca de uma noite épica, machucado e espancado de uma agitada sessão de karting. muito satisfeito muito obrigado</w:t>
      </w:r>
    </w:p>
    <w:p>
      <w:r>
        <w:t xml:space="preserve">Preparando os retratos da FAB para carregar hoje</w:t>
      </w:r>
    </w:p>
    <w:p>
      <w:r>
        <w:t xml:space="preserve">Sinta-se bem com nossa vitória! É bom ser campeões de softball que trazem a temporada!</w:t>
      </w:r>
    </w:p>
    <w:p>
      <w:r>
        <w:t xml:space="preserve">hora de dormir! noite yall!</w:t>
      </w:r>
    </w:p>
    <w:p>
      <w:r>
        <w:t xml:space="preserve">@ryanwashurrr não se preocupe Ryan</w:t>
      </w:r>
    </w:p>
    <w:p>
      <w:r>
        <w:t xml:space="preserve">nada a fazer neste momento</w:t>
      </w:r>
    </w:p>
    <w:p>
      <w:r>
        <w:t xml:space="preserve">Eu vejo, eu vejo.</w:t>
      </w:r>
    </w:p>
    <w:p>
      <w:r>
        <w:t xml:space="preserve">Graças a todos os novos seguidores Bem, eu fui a um clube de strip hoje à noite e suas 4 da manhã, então eu o seguirei amanhã. Muito amor.</w:t>
      </w:r>
    </w:p>
    <w:p>
      <w:r>
        <w:t xml:space="preserve">Uau... Eu fui enganado na #hoppusday hype today....</w:t>
      </w:r>
    </w:p>
    <w:p>
      <w:r>
        <w:t xml:space="preserve">@MikeyAllStars Somos como mentes esta noite, minha querida!</w:t>
      </w:r>
    </w:p>
    <w:p>
      <w:r>
        <w:t xml:space="preserve">Fora para a cama. Yay indo para o filé de pintinho um amanhã</w:t>
      </w:r>
    </w:p>
    <w:p>
      <w:r>
        <w:t xml:space="preserve">@_mmmichelle you're in france?!?! cheri!</w:t>
      </w:r>
    </w:p>
    <w:p>
      <w:r>
        <w:t xml:space="preserve">@myucan91 wahahahaha!! quero naaaaa!! bem...hapit na i guess. hahahahaha ) sim, agora todos sabemos!!! hahahahaha lol ) Piada NARN! haha</w:t>
      </w:r>
    </w:p>
    <w:p>
      <w:r>
        <w:t xml:space="preserve">conseguiu 1 detenção após a escola. 2 horas de almoço e se eu não for a eles. receberei mais 2 depois das aulas</w:t>
      </w:r>
    </w:p>
    <w:p>
      <w:r>
        <w:t xml:space="preserve">Vou ficar bronzeado. Sou tão branco</w:t>
      </w:r>
    </w:p>
    <w:p>
      <w:r>
        <w:t xml:space="preserve">Eu gosto de aeroportos.  Não posso esperar até sexta-feira, porra! Eu quero que seja sexta-feira, agora mesmo!</w:t>
      </w:r>
    </w:p>
    <w:p>
      <w:r>
        <w:t xml:space="preserve">@kkkrista a qualquer momento...  Por que você vai ficar acordado até tão tarde?</w:t>
      </w:r>
    </w:p>
    <w:p>
      <w:r>
        <w:t xml:space="preserve">@jonorossi no meio</w:t>
      </w:r>
    </w:p>
    <w:p>
      <w:r>
        <w:t xml:space="preserve">Despertar ainda O_o, procriar para IVs perfeitos ou próximos de perfeitos em um pikachu não sabe o que isso significa? Google it ou esperar por meus artigos</w:t>
      </w:r>
    </w:p>
    <w:p>
      <w:r>
        <w:t xml:space="preserve">@akmourad Ei, o que está acontecendo? Meu nome é Caleb e eu sou seu mais novo seguidor!!!</w:t>
      </w:r>
    </w:p>
    <w:p>
      <w:r>
        <w:t xml:space="preserve">@LoveLock12 enquanto você está acordado ?</w:t>
      </w:r>
    </w:p>
    <w:p>
      <w:r>
        <w:t xml:space="preserve">fazer alguma pesquisa para meu artigo</w:t>
      </w:r>
    </w:p>
    <w:p>
      <w:r>
        <w:t xml:space="preserve">está chovendo aqui estou preso por dentro trabalhando hoje, então provavelmente estaria mijado se estivesse sol lá fora, agora estou bem com a chuva</w:t>
      </w:r>
    </w:p>
    <w:p>
      <w:r>
        <w:t xml:space="preserve">deseja que ela tenha mais seguidores</w:t>
      </w:r>
    </w:p>
    <w:p>
      <w:r>
        <w:t xml:space="preserve">ah, também descobrir quando vamos para Roma a seguir. &amp; Veneza. @vagrant_saint começa a pensar quando você quer ir, amor!</w:t>
      </w:r>
    </w:p>
    <w:p>
      <w:r>
        <w:t xml:space="preserve">@inrsoul ah! bem, vou ver se consigo encontrá-lo no final da semana.  Estou tentado a ver o de Leica esta semana. LOL. Poderíamos ir dar uma olhada.</w:t>
      </w:r>
    </w:p>
    <w:p>
      <w:r>
        <w:t xml:space="preserve">saindo para jantar em um minuto - não pode esperar para ter comida.</w:t>
      </w:r>
    </w:p>
    <w:p>
      <w:r>
        <w:t xml:space="preserve">@lyssiecc prettty goooooood indo a daaaaaaancing in a mo and havennt estuda much for maths :|</w:t>
      </w:r>
    </w:p>
    <w:p>
      <w:r>
        <w:t xml:space="preserve">@cherylberyls okaaayyyyy... isso foi muito informativo. prova que a digestão não ocorre na garganta, acho eu.</w:t>
      </w:r>
    </w:p>
    <w:p>
      <w:r>
        <w:t xml:space="preserve">@markwreeve Precisamos de um ícone de imagem que não seja o padrão</w:t>
      </w:r>
    </w:p>
    <w:p>
      <w:r>
        <w:t xml:space="preserve">@ChageAUS fiscalmente responsável é fiscalmente sobre avaliado</w:t>
      </w:r>
    </w:p>
    <w:p>
      <w:r>
        <w:t xml:space="preserve">Dentro de 24hrs estarei na unidade esperando para iniciar meu primeiro exame, assustador. Mas estou trabalhando duro esta manhã e me sinto bem com isso.</w:t>
      </w:r>
    </w:p>
    <w:p>
      <w:r>
        <w:t xml:space="preserve">Aborrecido... Alguma merda vetorial... Fora para trabalhar depois desta aula...</w:t>
      </w:r>
    </w:p>
    <w:p>
      <w:r>
        <w:t xml:space="preserve">Viva! Boa maneira de terminar a noite.</w:t>
      </w:r>
    </w:p>
    <w:p>
      <w:r>
        <w:t xml:space="preserve">@bubblegums Tenho uma pomba e nomes de meus gatos por exemplo "pequenos corações- &lt;3 fefe &lt;3 lulu &lt;3 pata &lt;3" - atualizarei as fotos mais tarde</w:t>
      </w:r>
    </w:p>
    <w:p>
      <w:r>
        <w:t xml:space="preserve">@Robviktum Quente e abafado depois de terça-feira possíveis tempestades t, mas não tão generalizadas, possivelmente severas também</w:t>
      </w:r>
    </w:p>
    <w:p>
      <w:r>
        <w:t xml:space="preserve">@ClaireBoyles boa dica..... mas então meu chefe leria .... exatamente o que eu deveria fazer e saberia onde eu estava com o projeto</w:t>
      </w:r>
    </w:p>
    <w:p>
      <w:r>
        <w:t xml:space="preserve">Declaro com orgulho que não tenho mais fobia de "peixes vivos". Lol. Eu adoro os peixes...</w:t>
      </w:r>
    </w:p>
    <w:p>
      <w:r>
        <w:t xml:space="preserve">@bridgetmcmanus vai para uma câmara anti-gravidade, então você pode dizer à gravidade para sugá-la.</w:t>
      </w:r>
    </w:p>
    <w:p>
      <w:r>
        <w:t xml:space="preserve">O "you belong with me" de taylor swift é tão incrível.</w:t>
      </w:r>
    </w:p>
    <w:p>
      <w:r>
        <w:t xml:space="preserve">@tommcfly espera que você tenha um bom dia relaxante!!! espera que seu poço lhe deseje tudo de bom</w:t>
      </w:r>
    </w:p>
    <w:p>
      <w:r>
        <w:t xml:space="preserve">Acabou de carregar meu último capítulo Finalmente! Agora, fora para assistir o novo vídeo HappySlip :3</w:t>
      </w:r>
    </w:p>
    <w:p>
      <w:r>
        <w:t xml:space="preserve">@Biosciencewino agradece a mensagem - apenas descobrimos como vê-los e responder!</w:t>
      </w:r>
    </w:p>
    <w:p>
      <w:r>
        <w:t xml:space="preserve">chillin com christina e diana</w:t>
      </w:r>
    </w:p>
    <w:p>
      <w:r>
        <w:t xml:space="preserve">@trishajmg Parabéns</w:t>
      </w:r>
    </w:p>
    <w:p>
      <w:r>
        <w:t xml:space="preserve">Ela não acredita que gastar muitos (muitos) milhares em um casamento perfeito faz um casal feliz.....Um casal feliz faz um casamento perfeito</w:t>
      </w:r>
    </w:p>
    <w:p>
      <w:r>
        <w:t xml:space="preserve">Startup? em busca de uma oportunidade? confira - http://launchsiliconvalley.org</w:t>
      </w:r>
    </w:p>
    <w:p>
      <w:r>
        <w:t xml:space="preserve">@joek949 Eu estou bem, obrigado. Nenhum trabalho ainda, mas vou continuar até conseguir um! Você já está realmente me seguindo?</w:t>
      </w:r>
    </w:p>
    <w:p>
      <w:r>
        <w:t xml:space="preserve">ei Twitters</w:t>
      </w:r>
    </w:p>
    <w:p>
      <w:r>
        <w:t xml:space="preserve">@prateekgupta eu sou apenas 'ok-okay' ... como o resto da população sã do mundo, eu odeio segundas-feiras</w:t>
      </w:r>
    </w:p>
    <w:p>
      <w:r>
        <w:t xml:space="preserve">Feliz Dia da Guerra das Estrelas. Que o 4° esteja com você!  Que bom que tenhamos um feriado para celebrar o #fb</w:t>
      </w:r>
    </w:p>
    <w:p>
      <w:r>
        <w:t xml:space="preserve">@prayagn, acho que já temos praticamente tudo resolvido. @adawada adicionou uma caixa no grupo de Helsinki onde você pode ver os tweets</w:t>
      </w:r>
    </w:p>
    <w:p>
      <w:r>
        <w:t xml:space="preserve">@Cody_K Por que muito obrigado!  Eu aprecio muito o elogio. Faço o meu melhor, você sabe. Não posso desapontar a mãe.</w:t>
      </w:r>
    </w:p>
    <w:p>
      <w:r>
        <w:t xml:space="preserve">@heyshanny, eu também mal posso esperar!!!!! sua tão bem-vinda YAY!!!!!!!!!</w:t>
      </w:r>
    </w:p>
    <w:p>
      <w:r>
        <w:t xml:space="preserve">http://twitpic.com/4j9om - A não-civilização foi bonita</w:t>
      </w:r>
    </w:p>
    <w:p>
      <w:r>
        <w:t xml:space="preserve">@LisaHartwell O que há com Lisa, mais ou menos sossegada... Eu sou dos EUA, então vou cair em breve.</w:t>
      </w:r>
    </w:p>
    <w:p>
      <w:r>
        <w:t xml:space="preserve">@larainefan Ela faz especialmente os cor-de-rosa LOL Que belas criaturas eles são!</w:t>
      </w:r>
    </w:p>
    <w:p>
      <w:r>
        <w:t xml:space="preserve">meu leitor de notícias está me enchendo de blogs, yay! mantenha o pm'ing me seus sites de blogs. Eu adoro lê-los!</w:t>
      </w:r>
    </w:p>
    <w:p>
      <w:r>
        <w:t xml:space="preserve">Terei uma foto amanhã! Kay</w:t>
      </w:r>
    </w:p>
    <w:p>
      <w:r>
        <w:t xml:space="preserve">@crazytwism haha... bom para você</w:t>
      </w:r>
    </w:p>
    <w:p>
      <w:r>
        <w:t xml:space="preserve">@LukeDennehy É bom ouvir que tenho a sensação de que os "bastidores" e/ou estar lá é melhor do que o que é mostrado na TV!</w:t>
      </w:r>
    </w:p>
    <w:p>
      <w:r>
        <w:t xml:space="preserve">Um pouco de tempo de alma 4 esta mamãe visializará o próximo ambiente de vida. Fale em breve.</w:t>
      </w:r>
    </w:p>
    <w:p>
      <w:r>
        <w:t xml:space="preserve">@ProudKiwi agradece a mensagem - apenas descobrimos como vê-los e responder!</w:t>
      </w:r>
    </w:p>
    <w:p>
      <w:r>
        <w:t xml:space="preserve">eu amo essa garota @esmeeworld, ela é demais!</w:t>
      </w:r>
    </w:p>
    <w:p>
      <w:r>
        <w:t xml:space="preserve">o fim de semana longo terminou... aguardando então o final de maio</w:t>
      </w:r>
    </w:p>
    <w:p>
      <w:r>
        <w:t xml:space="preserve">Lar, boa noite mundo</w:t>
      </w:r>
    </w:p>
    <w:p>
      <w:r>
        <w:t xml:space="preserve">sO tarde da noite eu quase esqueci meu nome e me atrasei um trilhão de vezes... aparentemente o sono é inevitável, nite*</w:t>
      </w:r>
    </w:p>
    <w:p>
      <w:r>
        <w:t xml:space="preserve">@mariedancerr que canta em tays vid katy perry.</w:t>
      </w:r>
    </w:p>
    <w:p>
      <w:r>
        <w:t xml:space="preserve">Pensando em maneiras de promover os Designers Indie. Beneficiando-os e moi Alguma idéia? Indies, o que você tem a dizer?</w:t>
      </w:r>
    </w:p>
    <w:p>
      <w:r>
        <w:t xml:space="preserve">@DavidArchie você terminou de comer?</w:t>
      </w:r>
    </w:p>
    <w:p>
      <w:r>
        <w:t xml:space="preserve">@DavidArchie Até o dia 16 de maio!</w:t>
      </w:r>
    </w:p>
    <w:p>
      <w:r>
        <w:t xml:space="preserve">@MichaelHyatt wow, indo para a Etiópia? Biz? De férias? Alguma outra missão? Muito interessado em ir para lá</w:t>
      </w:r>
    </w:p>
    <w:p>
      <w:r>
        <w:t xml:space="preserve">@brenflakes soa como se você tivesse tido um bom fim de semana!</w:t>
      </w:r>
    </w:p>
    <w:p>
      <w:r>
        <w:t xml:space="preserve">@lein_ Leiiin Eu posso tocar a introoo</w:t>
      </w:r>
    </w:p>
    <w:p>
      <w:r>
        <w:t xml:space="preserve">A Cidade do Cabo é linda! O sol está brilhando, a paisagem é incrível e tudo é "fácil"!</w:t>
      </w:r>
    </w:p>
    <w:p>
      <w:r>
        <w:t xml:space="preserve">@shihadchick pegue-o. mmm, definitivamente.</w:t>
      </w:r>
    </w:p>
    <w:p>
      <w:r>
        <w:t xml:space="preserve">no aeroporto!!! apenas 8 horas até hoommee!</w:t>
      </w:r>
    </w:p>
    <w:p>
      <w:r>
        <w:t xml:space="preserve">Goodmorning tweedles muito feliz, acho que estarei sempre depois deste último fim de semana. lol vids da 'BEYONCE WEEKND' chegando em breve.</w:t>
      </w:r>
    </w:p>
    <w:p>
      <w:r>
        <w:t xml:space="preserve">nenhuma escola hoje, o professor cancelou a aula chillin'</w:t>
      </w:r>
    </w:p>
    <w:p>
      <w:r>
        <w:t xml:space="preserve">foi para Eastgardens e viu lá muitos pastores de Hillong Agora estou indo para Nicks para jantar. Não posso esperar para falar com você em breve @sherrymacs</w:t>
      </w:r>
    </w:p>
    <w:p>
      <w:r>
        <w:t xml:space="preserve">@CourtneyKitty awwwwwww, nossos gatinhos são os MELHORES!</w:t>
      </w:r>
    </w:p>
    <w:p>
      <w:r>
        <w:t xml:space="preserve">@msishi imma talk to ya mais tarde ishi goodnight kid</w:t>
      </w:r>
    </w:p>
    <w:p>
      <w:r>
        <w:t xml:space="preserve">bom tempo hoje em Alex</w:t>
      </w:r>
    </w:p>
    <w:p>
      <w:r>
        <w:t xml:space="preserve">@cece_newnewnew yea vi o show de óleo que você colocou tem que me agradar</w:t>
      </w:r>
    </w:p>
    <w:p>
      <w:r>
        <w:t xml:space="preserve">@JustinMGaston Haha! Às vezes os celulares nos tornam escravos ... mas também tem suas próprias vantagens!</w:t>
      </w:r>
    </w:p>
    <w:p>
      <w:r>
        <w:t xml:space="preserve">voltando do acampamento drom!!! não houve recepção de celular =0 tão feliz estava de volta à QLD e um pouco cansado</w:t>
      </w:r>
    </w:p>
    <w:p>
      <w:r>
        <w:t xml:space="preserve">@iheartmissy http://twitpic.com/4i8kk - Que bonito!</w:t>
      </w:r>
    </w:p>
    <w:p>
      <w:r>
        <w:t xml:space="preserve">@Welshgirl35 Ei, obrigado. Como está u? x</w:t>
      </w:r>
    </w:p>
    <w:p>
      <w:r>
        <w:t xml:space="preserve">@harisn Damn! Luzes apagadas, seu tempo de apresentação.</w:t>
      </w:r>
    </w:p>
    <w:p>
      <w:r>
        <w:t xml:space="preserve">Adicionadas atualizações do Twitter na página @Conceptis no Facebook em http://tinyurl.com/d4cxze perguntando se esta vai aparecer...</w:t>
      </w:r>
    </w:p>
    <w:p>
      <w:r>
        <w:t xml:space="preserve">Dhellohannah5 pode me seguir, por favor? preciso de mais seguidores haha</w:t>
      </w:r>
    </w:p>
    <w:p>
      <w:r>
        <w:t xml:space="preserve">@hitrecorder! por favor, siga @FollowHitRECord para que possamos manter nossas atualizações e coisas lá, use-o para espalhar a palavra</w:t>
      </w:r>
    </w:p>
    <w:p>
      <w:r>
        <w:t xml:space="preserve">@mtrier Você não é o único surpreso que FreeTDS e UTF-8 não "trabalhem apenas". Mas você vai acertar, eventualmente.</w:t>
      </w:r>
    </w:p>
    <w:p>
      <w:r>
        <w:t xml:space="preserve">Bom dia universo, como você está hoje?</w:t>
      </w:r>
    </w:p>
    <w:p>
      <w:r>
        <w:t xml:space="preserve">@stephaniehealy Experiências passadas de ser ruiva (por exemplo, discriminação) ou até mesmo apenas informações gerais sobre gingers na sociedade! Tudo isso ajuda</w:t>
      </w:r>
    </w:p>
    <w:p>
      <w:r>
        <w:t xml:space="preserve">@Icethevillain DAMMIT! vamos ter uma sessão privada</w:t>
      </w:r>
    </w:p>
    <w:p>
      <w:r>
        <w:t xml:space="preserve">omg acabei de dormir como 18hrs nas últimas 22hrs... acho que estou morrendo ou algo me faz lembrar um apanhador</w:t>
      </w:r>
    </w:p>
    <w:p>
      <w:r>
        <w:t xml:space="preserve">@GreatDismal Wolfram tem um problema de sala chinesa: Se os hackers chineses (ou bangalorianos) podem administrá-la sem saber inglês, por que deveria?</w:t>
      </w:r>
    </w:p>
    <w:p>
      <w:r>
        <w:t xml:space="preserve">@crazytwism http://twitpic.com/416b7 - ei! boa foto</w:t>
      </w:r>
    </w:p>
    <w:p>
      <w:r>
        <w:t xml:space="preserve">Don't Chase Me - Shea Fisher faça o download</w:t>
      </w:r>
    </w:p>
    <w:p>
      <w:r>
        <w:t xml:space="preserve">Oh que bela manhã e brekky na cama</w:t>
      </w:r>
    </w:p>
    <w:p>
      <w:r>
        <w:t xml:space="preserve">@Brandonhobelman espero que tudo funcione para você na escola me mantenha atualizado e tenha um bom dia!</w:t>
      </w:r>
    </w:p>
    <w:p>
      <w:r>
        <w:t xml:space="preserve">@kbaxter Bummer yo.  Estou começando as finais muito cedo...então acho que nos veremos por volta da segunda semana de junho.</w:t>
      </w:r>
    </w:p>
    <w:p>
      <w:r>
        <w:t xml:space="preserve">Agora tenho que pensar em coisas para dizer E antes disso tenho que fazer bolinhos de chocolate com meus filhos</w:t>
      </w:r>
    </w:p>
    <w:p>
      <w:r>
        <w:t xml:space="preserve">Bom dia a todos ... agora mesmo para o escritório</w:t>
      </w:r>
    </w:p>
    <w:p>
      <w:r>
        <w:t xml:space="preserve">@Sappersmum acho que gosto de todos eles. http://bit.ly/lzRPC</w:t>
      </w:r>
    </w:p>
    <w:p>
      <w:r>
        <w:t xml:space="preserve">@Jonasbrothers Cant wait &amp;&amp; Cant wait to see the 3d show experience (i live in the uk) the was the trailer at the cinema yesterday.</w:t>
      </w:r>
    </w:p>
    <w:p>
      <w:r>
        <w:t xml:space="preserve">@joseevans Olá, dou algumas lições de chinês no youtube... Sinta-se à vontade para dar uma olhada www.youtube.com/ChineseLearn</w:t>
      </w:r>
    </w:p>
    <w:p>
      <w:r>
        <w:t xml:space="preserve">@shakedxit23 Eu vou te salvar</w:t>
      </w:r>
    </w:p>
    <w:p>
      <w:r>
        <w:t xml:space="preserve">estou entediado @freakinspecial: espero que sua wlan vá hoje!</w:t>
      </w:r>
    </w:p>
    <w:p>
      <w:r>
        <w:t xml:space="preserve">@MrsSprousex Yars</w:t>
      </w:r>
    </w:p>
    <w:p>
      <w:r>
        <w:t xml:space="preserve">@JenCarfagno Wow, você estava aqui? Por que você não me disse? J/k Mas isso é legal; eu ainda não vi nenhum...</w:t>
      </w:r>
    </w:p>
    <w:p>
      <w:r>
        <w:t xml:space="preserve">@bhackett Olá, eu ensino algumas lições de chinês no youtube... Sinta-se à vontade para dar uma olhada www.youtube.com/ChineseLearn</w:t>
      </w:r>
    </w:p>
    <w:p>
      <w:r>
        <w:t xml:space="preserve">@SheBeeGee jersey weather - e bom em você para o passeio de caridade!</w:t>
      </w:r>
    </w:p>
    <w:p>
      <w:r>
        <w:t xml:space="preserve">Eh, eu tenho que ir para a cama de qualquer maneira. Boa noite.</w:t>
      </w:r>
    </w:p>
    <w:p>
      <w:r>
        <w:t xml:space="preserve">Está terminando o dia com outra caminhada agradável e depois um pouco de gelato</w:t>
      </w:r>
    </w:p>
    <w:p>
      <w:r>
        <w:t xml:space="preserve">@dwood7396 Olá, dou algumas lições de chinês no youtube... Sinta-se à vontade para dar uma olhada www.youtube.com/ChineseLearn</w:t>
      </w:r>
    </w:p>
    <w:p>
      <w:r>
        <w:t xml:space="preserve">ir ao cinema com clancy</w:t>
      </w:r>
    </w:p>
    <w:p>
      <w:r>
        <w:t xml:space="preserve">Segunda-feira deitado na cama ao invés de trabalhar é ótimo, mais feriados bancários são necessários</w:t>
      </w:r>
    </w:p>
    <w:p>
      <w:r>
        <w:t xml:space="preserve">@PaulSweeney Cloud Croatian Apartments</w:t>
      </w:r>
    </w:p>
    <w:p>
      <w:r>
        <w:t xml:space="preserve">NiGHT NiGHT MEU DOIS AMOR NO TELEFONE ENTÃO SLEEP</w:t>
      </w:r>
    </w:p>
    <w:p>
      <w:r>
        <w:t xml:space="preserve">acabei de acordar com um gato na cara haha</w:t>
      </w:r>
    </w:p>
    <w:p>
      <w:r>
        <w:t xml:space="preserve">Eu adoro que Joan Rivers diga que é Family First.</w:t>
      </w:r>
    </w:p>
    <w:p>
      <w:r>
        <w:t xml:space="preserve">Acertou a pergunta diária BrainBone!  - http://tinyurl.com/c9ryqc</w:t>
      </w:r>
    </w:p>
    <w:p>
      <w:r>
        <w:t xml:space="preserve">@annyo84 nós nos encontraremos! em algum lugar entre utah e indiana.</w:t>
      </w:r>
    </w:p>
    <w:p>
      <w:r>
        <w:t xml:space="preserve">Indo para a cama agora...boa noite tweeters</w:t>
      </w:r>
    </w:p>
    <w:p>
      <w:r>
        <w:t xml:space="preserve">Heeey, nós ganhamos o hóquei no gelo.... nós somos vencedores!!</w:t>
      </w:r>
    </w:p>
    <w:p>
      <w:r>
        <w:t xml:space="preserve">- arrggh kids that won't settle....need some Kava for Liam, that will sort 'em...</w:t>
      </w:r>
    </w:p>
    <w:p>
      <w:r>
        <w:t xml:space="preserve">@marismith - acabou de assumir o lugar #1 mais endossado no twindexx.com - graças ao aval de @danholmesiMIND</w:t>
      </w:r>
    </w:p>
    <w:p>
      <w:r>
        <w:t xml:space="preserve">@Asfaq dude, viu seu perfil no Twitter depois de muito tempo - adoro o fundo. muito legal!</w:t>
      </w:r>
    </w:p>
    <w:p>
      <w:r>
        <w:t xml:space="preserve">finalmente deixando este lugar! woohoo! tempo de escola!</w:t>
      </w:r>
    </w:p>
    <w:p>
      <w:r>
        <w:t xml:space="preserve">estou seriamente........ viciado em falar com as pessoas haha. mas eu amo isso para não me importar. e você não pode me dizer o contrário, idiota.</w:t>
      </w:r>
    </w:p>
    <w:p>
      <w:r>
        <w:t xml:space="preserve">@kellylabanco Ele tem feito minha maquiagem por ANOS... muito antes de Tyra roubá-lo de nós.</w:t>
      </w:r>
    </w:p>
    <w:p>
      <w:r>
        <w:t xml:space="preserve">@willcarling Então, quem vai ganhar a Heineken Cup?  Só preciso saber em quem *não* apostar</w:t>
      </w:r>
    </w:p>
    <w:p>
      <w:r>
        <w:t xml:space="preserve">3 horas @FrazzleYeah oh my. É o tempo curto, você sabe? Eu faria meu habitual pendurado na minha janela, mas os vizinhos estão fora.</w:t>
      </w:r>
    </w:p>
    <w:p>
      <w:r>
        <w:t xml:space="preserve">@LILthomasWAYNE Você realmente acabou de dizer isso, não foi?</w:t>
      </w:r>
    </w:p>
    <w:p>
      <w:r>
        <w:t xml:space="preserve">@sarahjpin Ha, se eu fosse @juliansimpson, eu estaria apontando a ironia desse último erro ortográfico. Com palavrões.</w:t>
      </w:r>
    </w:p>
    <w:p>
      <w:r>
        <w:t xml:space="preserve">está observando uma colina de árvores</w:t>
      </w:r>
    </w:p>
    <w:p>
      <w:r>
        <w:t xml:space="preserve">Hoje vou comprar um novo companheiro de quarto</w:t>
      </w:r>
    </w:p>
    <w:p>
      <w:r>
        <w:t xml:space="preserve">Procurando um lugar onde eu possa migrar.</w:t>
      </w:r>
    </w:p>
    <w:p>
      <w:r>
        <w:t xml:space="preserve">Blue Oyster Cult - I Love The Night * é quando todos os meus amigos estão por perto* ? http://blip.fm/~5jd4b</w:t>
      </w:r>
    </w:p>
    <w:p>
      <w:r>
        <w:t xml:space="preserve">@Lauratheexpat não é um pouco de britain pequeno em todos nós?</w:t>
      </w:r>
    </w:p>
    <w:p>
      <w:r>
        <w:t xml:space="preserve">convertendo o Armin Only - Imagine um concerto para meu iPhone... diversão</w:t>
      </w:r>
    </w:p>
    <w:p>
      <w:r>
        <w:t xml:space="preserve">@ArunBasilLal Tat PsP! O nome de seus pais. Como foi parar em uma empregada doméstica? Longa história... 'vishnupsp' é a identificação do usuário ma para quase todos os sites.</w:t>
      </w:r>
    </w:p>
    <w:p>
      <w:r>
        <w:t xml:space="preserve">@TrafficMike irregularmente. E eu (meio a meio) estou trabalhando em um ensaio. dizendo meio a meio, eu realmente não quero dizer nada. As palavras nem sequer se abrem</w:t>
      </w:r>
    </w:p>
    <w:p>
      <w:r>
        <w:t xml:space="preserve">@pandalion WOW! Totalmente fantástico! Action Guinea Pigs! Quer ir e vê-lo agora, AGORA! Você acha que poderíamos levar Lance?</w:t>
      </w:r>
    </w:p>
    <w:p>
      <w:r>
        <w:t xml:space="preserve">@techvideo Olá, eu ensino algumas lições de chinês no youtube... Sinta-se à vontade para dar uma olhada www.youtube.com/ChineseLearn</w:t>
      </w:r>
    </w:p>
    <w:p>
      <w:r>
        <w:t xml:space="preserve">@janeyha Estou preso com BOO!!!! Jeeeez atira em mim agora</w:t>
      </w:r>
    </w:p>
    <w:p>
      <w:r>
        <w:t xml:space="preserve">@emmmaj boa canção</w:t>
      </w:r>
    </w:p>
    <w:p>
      <w:r>
        <w:t xml:space="preserve">@sonwright Sou proprietário de um iPhone, portanto não tenho realmente escolha em qual media player eu uso. FYI Apple faz um péssimo software para Windows</w:t>
      </w:r>
    </w:p>
    <w:p>
      <w:r>
        <w:t xml:space="preserve">@threatbot Vai ser uma noite divertida e eu estou ajudando a hospedá-la!!!</w:t>
      </w:r>
    </w:p>
    <w:p>
      <w:r>
        <w:t xml:space="preserve">DUSTBIN BABY ON AT 11.30 Não pode esperar x</w:t>
      </w:r>
    </w:p>
    <w:p>
      <w:r>
        <w:t xml:space="preserve">@angusups Só para ver se alguém ainda estava acordado</w:t>
      </w:r>
    </w:p>
    <w:p>
      <w:r>
        <w:t xml:space="preserve">@jesse_w T'was not an interview in so much as it was a private chat</w:t>
      </w:r>
    </w:p>
    <w:p>
      <w:r>
        <w:t xml:space="preserve">@JennaMadison lol Quais são seus planos para hoje (ou devo dizer amanhã) então ?</w:t>
      </w:r>
    </w:p>
    <w:p>
      <w:r>
        <w:t xml:space="preserve">@nicobyrne sentimos sua falta no SE Ásia. Venha nos visitar quando tiver tempo.</w:t>
      </w:r>
    </w:p>
    <w:p>
      <w:r>
        <w:t xml:space="preserve">@cdtpiper laptop foi entregue ao mestre. Eu o recuperarei no próximo fim de semana - dedos cruzados! Avisarei você</w:t>
      </w:r>
    </w:p>
    <w:p>
      <w:r>
        <w:t xml:space="preserve">@jtimberlake Love Sex Magix é legal!!... ótimo ritmo!!!</w:t>
      </w:r>
    </w:p>
    <w:p>
      <w:r>
        <w:t xml:space="preserve">@Enchanted_Doll Sim! Eu moro em Milwaukee e adoraria assistir a uma palestra de encerramento</w:t>
      </w:r>
    </w:p>
    <w:p>
      <w:r>
        <w:t xml:space="preserve">Estou escrevendo do meu BlackBerry agora.</w:t>
      </w:r>
    </w:p>
    <w:p>
      <w:r>
        <w:t xml:space="preserve">@arhh_ Boa noite</w:t>
      </w:r>
    </w:p>
    <w:p>
      <w:r>
        <w:t xml:space="preserve">X-Men:Wolverine estava quente! Eu digo para ir assistir</w:t>
      </w:r>
    </w:p>
    <w:p>
      <w:r>
        <w:t xml:space="preserve">uau urze</w:t>
      </w:r>
    </w:p>
    <w:p>
      <w:r>
        <w:t xml:space="preserve">@Ranronjon porque você copiou o que eu escrevi //hmm</w:t>
      </w:r>
    </w:p>
    <w:p>
      <w:r>
        <w:t xml:space="preserve">@pokeyoats é um teste para avaliar a reação do público? quem SÃO vocês?!</w:t>
      </w:r>
    </w:p>
    <w:p>
      <w:r>
        <w:t xml:space="preserve">Finalmente tempo de sono</w:t>
      </w:r>
    </w:p>
    <w:p>
      <w:r>
        <w:t xml:space="preserve">@imraphael @hsubidooby Esfregar e hidratar... nem soa como 'banho'... talvez você devesse estar inclinado a me seguir pt. rephael</w:t>
      </w:r>
    </w:p>
    <w:p>
      <w:r>
        <w:t xml:space="preserve">lol Confira este vídeo -- Novo Minute Maid Commercial http://tinyurl.com/cplt7p</w:t>
      </w:r>
    </w:p>
    <w:p>
      <w:r>
        <w:t xml:space="preserve">ok que é um simples gerador de fumaça ... mas funciona e mae um ponto relly mais interessante .</w:t>
      </w:r>
    </w:p>
    <w:p>
      <w:r>
        <w:t xml:space="preserve">escrevendo meu AWESOME, mas devasso(; sonho de brooke ahaha</w:t>
      </w:r>
    </w:p>
    <w:p>
      <w:r>
        <w:t xml:space="preserve">Quem me dera estar na Irlanda @neilhim</w:t>
      </w:r>
    </w:p>
    <w:p>
      <w:r>
        <w:t xml:space="preserve">@crustydolphin Journey!? Uau... u acabou de se tornar mais legal. hehe... (isso é possível!?)</w:t>
      </w:r>
    </w:p>
    <w:p>
      <w:r>
        <w:t xml:space="preserve">@xMyrthe you writing fanfic? me read!</w:t>
      </w:r>
    </w:p>
    <w:p>
      <w:r>
        <w:t xml:space="preserve">Feliz Dia da Guerra das Estrelas, que o 4º seja com você, meu irmão de 12 anos está em casa brincando com um lego AT-AT e dezenas de trovadores.</w:t>
      </w:r>
    </w:p>
    <w:p>
      <w:r>
        <w:t xml:space="preserve">@ivyandres é um belo par de sapatos. verifiquei outros sapatos nike se vale a pena comprar... é</w:t>
      </w:r>
    </w:p>
    <w:p>
      <w:r>
        <w:t xml:space="preserve">@johnreppion também agradece por ter vindo e jogado os jogos da festa! As fotos são boas</w:t>
      </w:r>
    </w:p>
    <w:p>
      <w:r>
        <w:t xml:space="preserve">@LoveLoyaltyLife Muito impressionante eu sou da mesma forma. 100%</w:t>
      </w:r>
    </w:p>
    <w:p>
      <w:r>
        <w:t xml:space="preserve">chaof anh. chaof cacs chij cacs mowj cacs thims.di`.hoj hangf thaan thik gaanf xa thoong gia cuoois phoosm,hic! gio moi nhan ra ko co VK</w:t>
      </w:r>
    </w:p>
    <w:p>
      <w:r>
        <w:t xml:space="preserve">@Adrianna talvez porque são 3 da manhã de Minday</w:t>
      </w:r>
    </w:p>
    <w:p>
      <w:r>
        <w:t xml:space="preserve">Votação para a Diretoria do Mês de Maio de 2009 (apenas membros licenciados) http://tinyurl.com/c8uj28 Boa sorte a todos</w:t>
      </w:r>
    </w:p>
    <w:p>
      <w:r>
        <w:t xml:space="preserve">Faça sua própria página de busca no Google com seu nome http://tinyurl.com/c4237j</w:t>
      </w:r>
    </w:p>
    <w:p>
      <w:r>
        <w:t xml:space="preserve">@sheilaon7 eu não sabia que vocês tinham acesso em fb hee</w:t>
      </w:r>
    </w:p>
    <w:p>
      <w:r>
        <w:t xml:space="preserve">@papelpicado E um bom dia para você!  De madrugada com a consciência pesada, tentando compensar o dia de folga de ontem, estamos? :p</w:t>
      </w:r>
    </w:p>
    <w:p>
      <w:r>
        <w:t xml:space="preserve">1 adorável antes de acordar</w:t>
      </w:r>
    </w:p>
    <w:p>
      <w:r>
        <w:t xml:space="preserve">@valerievirginia ohh me diga sobre isso, não poderia parar de comer! meu estoque está ficando baixo, comprando mais hoje</w:t>
      </w:r>
    </w:p>
    <w:p>
      <w:r>
        <w:t xml:space="preserve">@tommcfly Tenha um bom daaaay !</w:t>
      </w:r>
    </w:p>
    <w:p>
      <w:r>
        <w:t xml:space="preserve">FINALMENTE ter uma cópia funcional (sub-cama!) de Pika?Nichi.   Heeeee.</w:t>
      </w:r>
    </w:p>
    <w:p>
      <w:r>
        <w:t xml:space="preserve">@DavidArchie o site é http://tinyurl.com/c7yojg idk se o lugar é ao redor da área de ur...</w:t>
      </w:r>
    </w:p>
    <w:p>
      <w:r>
        <w:t xml:space="preserve">@mommymuse Obrigado pela dica. http://tinyurl.com/chtx7e.</w:t>
      </w:r>
    </w:p>
    <w:p>
      <w:r>
        <w:t xml:space="preserve">@robbcox que me fez rir.  Desculpe Grets, mas você não vai para a sala da piscina.</w:t>
      </w:r>
    </w:p>
    <w:p>
      <w:r>
        <w:t xml:space="preserve">Super duper cansado. Dormir. ouvir o iPod.</w:t>
      </w:r>
    </w:p>
    <w:p>
      <w:r>
        <w:t xml:space="preserve">@3mr_amr estou aqui haha</w:t>
      </w:r>
    </w:p>
    <w:p>
      <w:r>
        <w:t xml:space="preserve">@JonathanRKnight sem seus tweets sinto-me perdido me bateu com algo</w:t>
      </w:r>
    </w:p>
    <w:p>
      <w:r>
        <w:t xml:space="preserve">@Retrorewind Eu adorei a canção quando a ouvi pela primeira vez...mas ESTE vídeo me deu arrepios. Obrigado por compartilhar</w:t>
      </w:r>
    </w:p>
    <w:p>
      <w:r>
        <w:t xml:space="preserve">@1mgoldstars manhã prestes a atacar a sonda de furo de braço - pode ter uma solução que não envolva fita adesiva, irá atualizá-lo!</w:t>
      </w:r>
    </w:p>
    <w:p>
      <w:r>
        <w:t xml:space="preserve">agenda das segundas-feiras: última aula/final do semestre, trabalho, reunião da irmandade, happy hour.</w:t>
      </w:r>
    </w:p>
    <w:p>
      <w:r>
        <w:t xml:space="preserve">A avenida arborizada, começa a desaparecer de vista, afogando arrependimentos do passado, em chá e cigarros, mas eu não consigo esquecer, quando você apareceu</w:t>
      </w:r>
    </w:p>
    <w:p>
      <w:r>
        <w:t xml:space="preserve">@epicsoul acredite ou não, SPOTTED DICK é um prato inglês http://tinyurl.com/aq8zg</w:t>
      </w:r>
    </w:p>
    <w:p>
      <w:r>
        <w:t xml:space="preserve">Eu sei @Sadie_marie. Ele me envia uma mensagem de texto.</w:t>
      </w:r>
    </w:p>
    <w:p>
      <w:r>
        <w:t xml:space="preserve">De volta a Atenas! Diverti-me muito em Budapeste</w:t>
      </w:r>
    </w:p>
    <w:p>
      <w:r>
        <w:t xml:space="preserve">@8a22a ???!  #MandarinMonday</w:t>
      </w:r>
    </w:p>
    <w:p>
      <w:r>
        <w:t xml:space="preserve">@NimbleRareFox wow isso é muito tempo para estudar Boa sorte com o trabalho de caça, mas sim, um usuário Mac (iMac) deste lado hehe</w:t>
      </w:r>
    </w:p>
    <w:p>
      <w:r>
        <w:t xml:space="preserve">yaayy, mal posso esperar por hoje as meninas! têm que se vestir tão cedo, porque estavam indo cedo!</w:t>
      </w:r>
    </w:p>
    <w:p>
      <w:r>
        <w:t xml:space="preserve">@orangeflowers fiquei sem o earl grey, então tomando chá de limão em vez disso, então whb para mim também</w:t>
      </w:r>
    </w:p>
    <w:p>
      <w:r>
        <w:t xml:space="preserve">Bom dia.</w:t>
      </w:r>
    </w:p>
    <w:p>
      <w:r>
        <w:t xml:space="preserve">culpar o ganso que o fez sentir-se solto, culpar o tron que o fez entrar na zona; michelle...isto é culpa sua. rs.</w:t>
      </w:r>
    </w:p>
    <w:p>
      <w:r>
        <w:t xml:space="preserve">quando posso fazer um acorde de barre???</w:t>
      </w:r>
    </w:p>
    <w:p>
      <w:r>
        <w:t xml:space="preserve">Todos se mudaram para nosso novo apartamento. Tão emocionante</w:t>
      </w:r>
    </w:p>
    <w:p>
      <w:r>
        <w:t xml:space="preserve">Esta semana me encontre no OFFF, na próxima Thu, Fri e Sat. E tente lá MIC e Surface.</w:t>
      </w:r>
    </w:p>
    <w:p>
      <w:r>
        <w:t xml:space="preserve">Sempre fui um otário pelo som de um violão acústico!</w:t>
      </w:r>
    </w:p>
    <w:p>
      <w:r>
        <w:t xml:space="preserve">,,,verificou o novo blogsite da del!!! YAHOO!! estou apenas entusiasmado com o que ele trará del!</w:t>
      </w:r>
    </w:p>
    <w:p>
      <w:r>
        <w:t xml:space="preserve">@sketch678 happy star wars day to you</w:t>
      </w:r>
    </w:p>
    <w:p>
      <w:r>
        <w:t xml:space="preserve">Bem... . o início de uma nova semana e adivinhe onde estou. ... . no escritório mais 4 dias até sexta-feira. . .</w:t>
      </w:r>
    </w:p>
    <w:p>
      <w:r>
        <w:t xml:space="preserve">ESTOU CELEBRANDO OFICIALMENTE MEU 400º TWEET. Uau! Estou tão orgulhoso. É ótimo.</w:t>
      </w:r>
    </w:p>
    <w:p>
      <w:r>
        <w:t xml:space="preserve">yaay din dins pronto</w:t>
      </w:r>
    </w:p>
    <w:p>
      <w:r>
        <w:t xml:space="preserve">Assistiu Kunguma poovum konjuma puravum... Gostei muito! excelente cinematografia!!!</w:t>
      </w:r>
    </w:p>
    <w:p>
      <w:r>
        <w:t xml:space="preserve">@mintea Boa idéia! Terei que remover todos os recibos antigos, papel higiênico e outros disparates antes de poder tirar uma foto.</w:t>
      </w:r>
    </w:p>
    <w:p>
      <w:r>
        <w:t xml:space="preserve">bom dia mundo</w:t>
      </w:r>
    </w:p>
    <w:p>
      <w:r>
        <w:t xml:space="preserve">@Wandahope Hey Wanda ótimo para tweetar com você e muitos thx para a informação re dobro e que som fantástico. Son House é um favor meu</w:t>
      </w:r>
    </w:p>
    <w:p>
      <w:r>
        <w:t xml:space="preserve">@ohmonika babe me envie seu endereço de e-mail para que eu possa enviá-lo</w:t>
      </w:r>
    </w:p>
    <w:p>
      <w:r>
        <w:t xml:space="preserve">Se eu gostasse mais disto, eu passaria pelo raio do capuz! Estou bombeado</w:t>
      </w:r>
    </w:p>
    <w:p>
      <w:r>
        <w:t xml:space="preserve">adora que a primeira segunda-feira de maio seja um feriado bancário! http://plurk.com/p/roxar</w:t>
      </w:r>
    </w:p>
    <w:p>
      <w:r>
        <w:t xml:space="preserve">@jennyltd é claro que eu faria</w:t>
      </w:r>
    </w:p>
    <w:p>
      <w:r>
        <w:t xml:space="preserve">Na unidade acabei de saber que hoje só tive uma aula. Prestes a ir para casa</w:t>
      </w:r>
    </w:p>
    <w:p>
      <w:r>
        <w:t xml:space="preserve">Ouvindo o Despertar do Godsmack</w:t>
      </w:r>
    </w:p>
    <w:p>
      <w:r>
        <w:t xml:space="preserve">Eu já sinto a ressaca. Vale a pena</w:t>
      </w:r>
    </w:p>
    <w:p>
      <w:r>
        <w:t xml:space="preserve">@emalyse David Aaronovitch vale sempre a pena abrir uma exceção para (Bom dia, a propósito)</w:t>
      </w:r>
    </w:p>
    <w:p>
      <w:r>
        <w:t xml:space="preserve">@salspizza Vou oscilar de um para o outro.</w:t>
      </w:r>
    </w:p>
    <w:p>
      <w:r>
        <w:t xml:space="preserve">Se alguém conhece alguém que fez aliyah com a ajuda de Nefesh BNefesh, por favor, entre em contato comigo. Eu adoraria conversar com eles.</w:t>
      </w:r>
    </w:p>
    <w:p>
      <w:r>
        <w:t xml:space="preserve">Design em abundância! Progresso que vai além da minha imaginação. Agora... para conseguir que meu flattie resolva a Internet para enviar pedidos!</w:t>
      </w:r>
    </w:p>
    <w:p>
      <w:r>
        <w:t xml:space="preserve">@HarryHarley</w:t>
      </w:r>
    </w:p>
    <w:p>
      <w:r>
        <w:t xml:space="preserve">é bom sair do escritório quando o sol ainda está alto</w:t>
      </w:r>
    </w:p>
    <w:p>
      <w:r>
        <w:t xml:space="preserve">Brian está me ensinando futebol!! Muita diversão</w:t>
      </w:r>
    </w:p>
    <w:p>
      <w:r>
        <w:t xml:space="preserve">@PodRED viagem de estrada ftw estou brincando com trens hoje, então está tudo bem aqui</w:t>
      </w:r>
    </w:p>
    <w:p>
      <w:r>
        <w:t xml:space="preserve">Seguindo @perth_aisa Esses caras poderiam ser mutáveis, mas vale a pena seguir independentemente disso.</w:t>
      </w:r>
    </w:p>
    <w:p>
      <w:r>
        <w:t xml:space="preserve">@TheAppleInsider I will later today since I have a planning for today</w:t>
      </w:r>
    </w:p>
    <w:p>
      <w:r>
        <w:t xml:space="preserve">@girlsmadethis quero todos os tipos de sugestões de designers, queridos homens, mulheres, qualquer coisa! formal/rua/alternativo. qualquer coisa!</w:t>
      </w:r>
    </w:p>
    <w:p>
      <w:r>
        <w:t xml:space="preserve">Está chovendo aquela fina chuva!!! U conhece a fina chuva que mais molha você</w:t>
      </w:r>
    </w:p>
    <w:p>
      <w:r>
        <w:t xml:space="preserve">Bom dia Ali um grande obrigado por ontem te amar sempre xxxx. Você está na bicicleta hoje? Não se esqueça de pegar um capacete ok</w:t>
      </w:r>
    </w:p>
    <w:p>
      <w:r>
        <w:t xml:space="preserve">@loveivy Oh, estou vendo. Tiros da vida cotidiana? Vai ser interessante também.</w:t>
      </w:r>
    </w:p>
    <w:p>
      <w:r>
        <w:t xml:space="preserve">@simplykaylaaa oh gaha não, claro que não fiquei ofendido por que estaria? adoraria jogar para você um dia</w:t>
      </w:r>
    </w:p>
    <w:p>
      <w:r>
        <w:t xml:space="preserve">@amber_benson Você é uma lenda absoluta! O amor, o amor, o amor.</w:t>
      </w:r>
    </w:p>
    <w:p>
      <w:r>
        <w:t xml:space="preserve">@mjasenn i totalmente devo a você uma semana de serviço de plantão. eu aprecio não ter isso enquanto a jill está na cidade</w:t>
      </w:r>
    </w:p>
    <w:p>
      <w:r>
        <w:t xml:space="preserve">@Icethevillain hmmm; um pouco... eu diria mais spontaneouz</w:t>
      </w:r>
    </w:p>
    <w:p>
      <w:r>
        <w:t xml:space="preserve">@therami bem, você também, mas eu consegui dormir por mais duas horas e acordar de novo enquanto você ainda está dormindo</w:t>
      </w:r>
    </w:p>
    <w:p>
      <w:r>
        <w:t xml:space="preserve">http://twitpic.com/4j9x4 - lmao, é verdade</w:t>
      </w:r>
    </w:p>
    <w:p>
      <w:r>
        <w:t xml:space="preserve">Que o 4° esteja com você! Feliz Dia da Guerra das Estrelas!  ROFL</w:t>
      </w:r>
    </w:p>
    <w:p>
      <w:r>
        <w:t xml:space="preserve">Passou os últimos 2 anos em grande parte ambivalente sobre as práticas de s/w dev. Pode sentir o fator cuidado voltando. Cuidado!</w:t>
      </w:r>
    </w:p>
    <w:p>
      <w:r>
        <w:t xml:space="preserve">Ir ao local de compras thingie! BRB LATERZ!</w:t>
      </w:r>
    </w:p>
    <w:p>
      <w:r>
        <w:t xml:space="preserve">@kekeinaction LOVE seu show !</w:t>
      </w:r>
    </w:p>
    <w:p>
      <w:r>
        <w:t xml:space="preserve">@cherrythegreat não há problema eu definitivamente trarei alguns para Gelli</w:t>
      </w:r>
    </w:p>
    <w:p>
      <w:r>
        <w:t xml:space="preserve">Estou fazendo um anúncio 4 a fundação Make-A-Wish &amp; não consigo encontrar fotos de crianças olhando perto da morte... isso é uma coisa boa para as crianças</w:t>
      </w:r>
    </w:p>
    <w:p>
      <w:r>
        <w:t xml:space="preserve">@taufiqz Eu também assisti a isso! Eu gostei</w:t>
      </w:r>
    </w:p>
    <w:p>
      <w:r>
        <w:t xml:space="preserve">@kadambariyer agradece... isso foi rápido...</w:t>
      </w:r>
    </w:p>
    <w:p>
      <w:r>
        <w:t xml:space="preserve">eu realmente preciso ganhar dinheiro... para que eu possa assistir ao concerto do PCD</w:t>
      </w:r>
    </w:p>
    <w:p>
      <w:r>
        <w:t xml:space="preserve">@tommcfly e que o 4º esteja com você, também.  *@tommcfly* adorou.</w:t>
      </w:r>
    </w:p>
    <w:p>
      <w:r>
        <w:t xml:space="preserve">@BoltClock Hmm, eu vou ouvir mais.</w:t>
      </w:r>
    </w:p>
    <w:p>
      <w:r>
        <w:t xml:space="preserve">@KatieAlender ooh quais foram os dois livros que você comprou?</w:t>
      </w:r>
    </w:p>
    <w:p>
      <w:r>
        <w:t xml:space="preserve">@flickstack hehe eu nunca irei descalçar estes sapatos estou ouvindo a surpresa da varsity fanclub sway sway baby é fantástico</w:t>
      </w:r>
    </w:p>
    <w:p>
      <w:r>
        <w:t xml:space="preserve">@rosieroserosie não pode acreditar que eu não estava seguindo você! estou agora com uma prática de anatomia tmw então esta noite eu sou todo sobre a estrutura do membro lwr</w:t>
      </w:r>
    </w:p>
    <w:p>
      <w:r>
        <w:t xml:space="preserve">@chaddlesm Boa Sorte</w:t>
      </w:r>
    </w:p>
    <w:p>
      <w:r>
        <w:t xml:space="preserve">@DarleneZschech posso ir!?   Eu sou Merci btw., sempre me inspirei tanto em você desde a minha adolescência.</w:t>
      </w:r>
    </w:p>
    <w:p>
      <w:r>
        <w:t xml:space="preserve">@rohitchauhan É para isto que os especialistas são pagos...como os canais de TV e os sites funcionam de outra forma</w:t>
      </w:r>
    </w:p>
    <w:p>
      <w:r>
        <w:t xml:space="preserve">assistindo TV de pilha curta</w:t>
      </w:r>
    </w:p>
    <w:p>
      <w:r>
        <w:t xml:space="preserve">obrigado por trazerem um segundo show, agora estou muito grato a ambos por vocês serem tão bons fãs.</w:t>
      </w:r>
    </w:p>
    <w:p>
      <w:r>
        <w:t xml:space="preserve">@billyboss Não consegui ver um, mas provavelmente estou cego Você tem uma ligação com ele?</w:t>
      </w:r>
    </w:p>
    <w:p>
      <w:r>
        <w:t xml:space="preserve">obrigado pelo bolo de baunilha com framboesa</w:t>
      </w:r>
    </w:p>
    <w:p>
      <w:r>
        <w:t xml:space="preserve">comer pizza de hawain no café da manhã é um pouco frio</w:t>
      </w:r>
    </w:p>
    <w:p>
      <w:r>
        <w:t xml:space="preserve">Controle que você publica no Facebook usando uma hashtag, confira esta incrível aplicação fácil! http://apps.facebook.com/selectivetwitter/</w:t>
      </w:r>
    </w:p>
    <w:p>
      <w:r>
        <w:t xml:space="preserve">@dbldbl não ainda não...</w:t>
      </w:r>
    </w:p>
    <w:p>
      <w:r>
        <w:t xml:space="preserve">@noravrenezi, Heeeey querido! Finalmente encontrado!</w:t>
      </w:r>
    </w:p>
    <w:p>
      <w:r>
        <w:t xml:space="preserve">Também com a parte não motriz eu poderia comprar um laptop. Também vivendo com um colega de quarto eu economizaria ainda mais</w:t>
      </w:r>
    </w:p>
    <w:p>
      <w:r>
        <w:t xml:space="preserve">@Nyle_ Eu coloquei uma entrevista com você no Reddit; nada muito extravagante, mas espero que isso lhe traga alguma atenção extra. http://awe.sm/8MZ</w:t>
      </w:r>
    </w:p>
    <w:p>
      <w:r>
        <w:t xml:space="preserve">@ddlovato Seu segundo episódio de Sonny WAC foi transmitido hoje à noite na Nova Zelândia. Você estava (e ainda está) AMAZENDO! ily xx</w:t>
      </w:r>
    </w:p>
    <w:p>
      <w:r>
        <w:t xml:space="preserve">abraços grátis com minha túnica super fofa</w:t>
      </w:r>
    </w:p>
    <w:p>
      <w:r>
        <w:t xml:space="preserve">meu frango de aniversário http://bit.ly/whbuv</w:t>
      </w:r>
    </w:p>
    <w:p>
      <w:r>
        <w:t xml:space="preserve">Ter um dia agitado viajando de PJ para UNITEN, de volta para PJ. Trabalhando agora no escritório do CC.</w:t>
      </w:r>
    </w:p>
    <w:p>
      <w:r>
        <w:t xml:space="preserve">@ddlovato...... é uma banda fantástica</w:t>
      </w:r>
    </w:p>
    <w:p>
      <w:r>
        <w:t xml:space="preserve">@BecThomasPhoto É sua humildade inerente</w:t>
      </w:r>
    </w:p>
    <w:p>
      <w:r>
        <w:t xml:space="preserve">reunião de oração matinal como AMAZING é o presente da oração!! estou completamente zumbindo esta manhã! Só em cristo minha esperança se encontra!</w:t>
      </w:r>
    </w:p>
    <w:p>
      <w:r>
        <w:t xml:space="preserve">CoNvErSaTiNg</w:t>
      </w:r>
    </w:p>
    <w:p>
      <w:r>
        <w:t xml:space="preserve">@surfnmusicexpo Yup, mas o que eles vão fazer???? Ele é o Campeão Madre Effin!!!! LOL</w:t>
      </w:r>
    </w:p>
    <w:p>
      <w:r>
        <w:t xml:space="preserve">@sabrinabryan oi meu nome é Chelsea e eu respeito sua opinião quando se trata de dwts. você também foi ótimo lá!</w:t>
      </w:r>
    </w:p>
    <w:p>
      <w:r>
        <w:t xml:space="preserve">@charlesjwebster prazer a qualquer momento</w:t>
      </w:r>
    </w:p>
    <w:p>
      <w:r>
        <w:t xml:space="preserve">eu e meus amigos estamos apenas sentados aqui e procurando por fotos no google haha, minha amiga encontrou fotos de seu pai! haha</w:t>
      </w:r>
    </w:p>
    <w:p>
      <w:r>
        <w:t xml:space="preserve">OK, há alguns dias, mas eu adoro o diagrama do @armarno sobre a curva de adoção principal http://is.gd/ufIg . "Todo mundo está fazendo isso" ... !</w:t>
      </w:r>
    </w:p>
    <w:p>
      <w:r>
        <w:t xml:space="preserve">Para cima e lavado, eu mesmo estou me vestindo enquanto digito xD WOOOO</w:t>
      </w:r>
    </w:p>
    <w:p>
      <w:r>
        <w:t xml:space="preserve">@XoGraceoX hahaha im ouvindo SHES A LADY! haha ily FTSK xx</w:t>
      </w:r>
    </w:p>
    <w:p>
      <w:r>
        <w:t xml:space="preserve">Feliz Dia da Guerra das Estrelas! Que o 4° esteja com você (via Nige the Goth)</w:t>
      </w:r>
    </w:p>
    <w:p>
      <w:r>
        <w:t xml:space="preserve">@shetouchthesky Você deve direcionar suas perguntas "querendo investir em @Twitter" para @ev ou @biz.  Eles são os grandes queijos.</w:t>
      </w:r>
    </w:p>
    <w:p>
      <w:r>
        <w:t xml:space="preserve">@alternatefinch Não, são pessoas que você está recomendando que outros sigam, como na sexta-feira, apenas com fotos!</w:t>
      </w:r>
    </w:p>
    <w:p>
      <w:r>
        <w:t xml:space="preserve">Bom dia a todos. Primeiro chá do dia, e prestes a gravar a locução de um documentário sobre os Druidry modernos. Bons tempos</w:t>
      </w:r>
    </w:p>
    <w:p>
      <w:r>
        <w:t xml:space="preserve">@hellokittylei num dia como este...</w:t>
      </w:r>
    </w:p>
    <w:p>
      <w:r>
        <w:t xml:space="preserve">Use este link para começar a ganhar dinheiro grátis http://tinyurl.com/coboyf Basta inscrever-se e obter retiradas de dinheiro do paypal de no mínimo $1!!!</w:t>
      </w:r>
    </w:p>
    <w:p>
      <w:r>
        <w:t xml:space="preserve">@xmellyssax Ei, muito obrigado, é muito gentil da sua parte em dizer</w:t>
      </w:r>
    </w:p>
    <w:p>
      <w:r>
        <w:t xml:space="preserve">@tedmurphy Obrigado pelo seguinte. Estou adorando a energia em seu site. O spaz em mim não pode deixar de ser atraído por você http://www.ted.me/</w:t>
      </w:r>
    </w:p>
    <w:p>
      <w:r>
        <w:t xml:space="preserve">chegou em casa, hora de um banho e de um breakie, mais tarde para um almoço em Blackpool</w:t>
      </w:r>
    </w:p>
    <w:p>
      <w:r>
        <w:t xml:space="preserve">@natalietran não gosto do termo "parceiro" quando se trata de relacionamentos. É um negócio demais, então essa é a minha palavra feia do dia.</w:t>
      </w:r>
    </w:p>
    <w:p>
      <w:r>
        <w:t xml:space="preserve">quem tem uma conversa de texto de um dia? eu.</w:t>
      </w:r>
    </w:p>
    <w:p>
      <w:r>
        <w:t xml:space="preserve">@ebruchez Sente-se bem?  Agora a parte mais difícil será mantê-lo vazio todos os dias. Ou pelo menos várias vezes por semana.</w:t>
      </w:r>
    </w:p>
    <w:p>
      <w:r>
        <w:t xml:space="preserve">Rumando para uma maratona de Shania Twain</w:t>
      </w:r>
    </w:p>
    <w:p>
      <w:r>
        <w:t xml:space="preserve">@jlsears cara de pôquer</w:t>
      </w:r>
    </w:p>
    <w:p>
      <w:r>
        <w:t xml:space="preserve">E o sol voltou a nascer.  Poderíamos ter mais do tipo de clima que tivemos em janeiro e fevereiro passados? Eu gosto de jaquetas.</w:t>
      </w:r>
    </w:p>
    <w:p>
      <w:r>
        <w:t xml:space="preserve">Esperava um conteúdo Silverlight no site M$ Vine http://www.vine.net/default.aspx ... eles perceberam o alcance do Flash LOL</w:t>
      </w:r>
    </w:p>
    <w:p>
      <w:r>
        <w:t xml:space="preserve">hahaha @IkeBot é um disparate...</w:t>
      </w:r>
    </w:p>
    <w:p>
      <w:r>
        <w:t xml:space="preserve">está indo para Londres para se encontrar com @holytshirt e @annwitbrock nos avise se você ainda não tem certeza a que horas vamos nos encontrar.....</w:t>
      </w:r>
    </w:p>
    <w:p>
      <w:r>
        <w:t xml:space="preserve">@markjoyner totalmente! Tenho estado esperando por algo novo e provocador de pensamento no mj.name</w:t>
      </w:r>
    </w:p>
    <w:p>
      <w:r>
        <w:t xml:space="preserve">@nitadarling eu vejo...</w:t>
      </w:r>
    </w:p>
    <w:p>
      <w:r>
        <w:t xml:space="preserve">@foxmarta Aguardem ansiosamente para ver o currículo!</w:t>
      </w:r>
    </w:p>
    <w:p>
      <w:r>
        <w:t xml:space="preserve">@InLuvwithJON Você conseguiu respirar desde que recebeu a notícia?</w:t>
      </w:r>
    </w:p>
    <w:p>
      <w:r>
        <w:t xml:space="preserve">@khanserai eu sei como você se sente! Pelo lado positivo, você está se mudando para um lugar onde isso seria apreciado!  Em frente e para cima!</w:t>
      </w:r>
    </w:p>
    <w:p>
      <w:r>
        <w:t xml:space="preserve">@mrskutcher você é tão elegante, demi. Adoro isso, não deixe de fazer sua coisa.</w:t>
      </w:r>
    </w:p>
    <w:p>
      <w:r>
        <w:t xml:space="preserve">@KevinRButters estive em chiangmai por um mês no ano passado durante o loy krathong. melhor festival de todos os tempos.</w:t>
      </w:r>
    </w:p>
    <w:p>
      <w:r>
        <w:t xml:space="preserve">@amysav83 yeah deixou cair a moto ontem.perna ficou presa abaixo do motor.bikes não tem uma marca na cabeça Estou tentando evitar escadas rs</w:t>
      </w:r>
    </w:p>
    <w:p>
      <w:r>
        <w:t xml:space="preserve">Estou segurando Audrey (a minha e a coisa do saco de feijão da Erica)</w:t>
      </w:r>
    </w:p>
    <w:p>
      <w:r>
        <w:t xml:space="preserve">está tudo bem, meu amorzinho</w:t>
      </w:r>
    </w:p>
    <w:p>
      <w:r>
        <w:t xml:space="preserve">@mooddisorders qual é o seu sabor do dia?</w:t>
      </w:r>
    </w:p>
    <w:p>
      <w:r>
        <w:t xml:space="preserve">http://tinyurl.com/d7tb38 Efeitos de Nice Photoshop</w:t>
      </w:r>
    </w:p>
    <w:p>
      <w:r>
        <w:t xml:space="preserve">http://twitpic.com/4ja12 - estávamos entediados</w:t>
      </w:r>
    </w:p>
    <w:p>
      <w:r>
        <w:t xml:space="preserve">@StaceyFarina Hah! Obrigado.</w:t>
      </w:r>
    </w:p>
    <w:p>
      <w:r>
        <w:t xml:space="preserve">Bom dia. haha acabei de ler que a gripe suína provavelmente não vem dos porcos, mas das pessoas! Pobres porcos que têm a culpa toda!</w:t>
      </w:r>
    </w:p>
    <w:p>
      <w:r>
        <w:t xml:space="preserve">Eu me juntei ao twitter para perseguir minhas celebridades favoritas... isso é estranho?</w:t>
      </w:r>
    </w:p>
    <w:p>
      <w:r>
        <w:t xml:space="preserve">@rhettroberts haha melhor coisa sobre aniversários de escritório hey</w:t>
      </w:r>
    </w:p>
    <w:p>
      <w:r>
        <w:t xml:space="preserve">Só comi morangos para o lanche da tarde, eu adoro morangos!! Vou fazer um batido de morango hoje à noite, depois do ginásio</w:t>
      </w:r>
    </w:p>
    <w:p>
      <w:r>
        <w:t xml:space="preserve">@irisush estou feliz por não ter que sair...</w:t>
      </w:r>
    </w:p>
    <w:p>
      <w:r>
        <w:t xml:space="preserve">@john_ray Bright Eyes=Contenção</w:t>
      </w:r>
    </w:p>
    <w:p>
      <w:r>
        <w:t xml:space="preserve">@babygirlparis So romantic!!!! Espero que ambos se divirtam...e que os paparazzi não o sigam!! Você precisa de mais privacidade com Doug xoxo</w:t>
      </w:r>
    </w:p>
    <w:p>
      <w:r>
        <w:t xml:space="preserve">@zykloid Obrigado!</w:t>
      </w:r>
    </w:p>
    <w:p>
      <w:r>
        <w:t xml:space="preserve">Haha! acabamos de ouvir sobre nós. 3 yrold para mãe "mãe, eu acho que eu deveria aprender a ler hoje".</w:t>
      </w:r>
    </w:p>
    <w:p>
      <w:r>
        <w:t xml:space="preserve">@cheadlek Outro virá no final da semana, ganhei um DVD da Westlife sobre a marca registrada, um que tenho procurado!</w:t>
      </w:r>
    </w:p>
    <w:p>
      <w:r>
        <w:t xml:space="preserve">@noangelvfc lol bem vou cambalear. minha irmã destruiu meu quarto porque eu não a deixaria ligada... eu preciso ir cortar as cordas de sua guitarra</w:t>
      </w:r>
    </w:p>
    <w:p>
      <w:r>
        <w:t xml:space="preserve">@nicoleburgers estou fazendo esta tarefa</w:t>
      </w:r>
    </w:p>
    <w:p>
      <w:r>
        <w:t xml:space="preserve">De afastar-se de outros povos, ele só pode ter um perseguidor</w:t>
      </w:r>
    </w:p>
    <w:p>
      <w:r>
        <w:t xml:space="preserve">Esperando para assistir lfctv @ 10am liverpool vs newcastle game de ontem!</w:t>
      </w:r>
    </w:p>
    <w:p>
      <w:r>
        <w:t xml:space="preserve">@kasey79 sim, isso também</w:t>
      </w:r>
    </w:p>
    <w:p>
      <w:r>
        <w:t xml:space="preserve">@cmagnuson cool thanks for the response.  Vou checar o Firefox!</w:t>
      </w:r>
    </w:p>
    <w:p>
      <w:r>
        <w:t xml:space="preserve">@aimzsta hehehehehe oh eu amo muito o puro ENglish sooo</w:t>
      </w:r>
    </w:p>
    <w:p>
      <w:r>
        <w:t xml:space="preserve">Ir para o twitter em inglês, para meus seguidores estrangeiros</w:t>
      </w:r>
    </w:p>
    <w:p>
      <w:r>
        <w:t xml:space="preserve">@Broooooke_ listen to FTSK they stop my bordum haha como foi seu dia? terminou de chorar sobre Harold? ha xx</w:t>
      </w:r>
    </w:p>
    <w:p>
      <w:r>
        <w:t xml:space="preserve">O café não ficou bom na sexta-feira, mas excelente!</w:t>
      </w:r>
    </w:p>
    <w:p>
      <w:r>
        <w:t xml:space="preserve">@juhasaarinen o quê? Eu não falo finlandês ou o que era isso, hehe</w:t>
      </w:r>
    </w:p>
    <w:p>
      <w:r>
        <w:t xml:space="preserve">jogando "quem sou eu?" com minha irmã!</w:t>
      </w:r>
    </w:p>
    <w:p>
      <w:r>
        <w:t xml:space="preserve">gosta de cheerios e scones pela manhã</w:t>
      </w:r>
    </w:p>
    <w:p>
      <w:r>
        <w:t xml:space="preserve">@allensjk Katie é meu cão Malamute, quanto ao meu peso, bem, tenho cerca de 1,80 m de altura e 73 kg, o que é muito bom</w:t>
      </w:r>
    </w:p>
    <w:p>
      <w:r>
        <w:t xml:space="preserve">@kkkrista somente se pudermos nos aconchegar depois. Eu gosto de me acariciar depois de fazer truques com van buren</w:t>
      </w:r>
    </w:p>
    <w:p>
      <w:r>
        <w:t xml:space="preserve">13 dias até a formatura</w:t>
      </w:r>
    </w:p>
    <w:p>
      <w:r>
        <w:t xml:space="preserve">@dduane, você já leu Anjos e Demônios? O que você acha disso se você tem? oh e um lindo clima ensolarado aqui na Provença.</w:t>
      </w:r>
    </w:p>
    <w:p>
      <w:r>
        <w:t xml:space="preserve">man.....i'm at a loss for words.....looks like i'ma get an unexpected graduation gift..... in a good way</w:t>
      </w:r>
    </w:p>
    <w:p>
      <w:r>
        <w:t xml:space="preserve">algum aussies online? Confira hoje à noite no Canal 7 ... Um homem muito bonito hoje à noite ...</w:t>
      </w:r>
    </w:p>
    <w:p>
      <w:r>
        <w:t xml:space="preserve">@souravghosh Dreams dão origem à realidade. Quando eles disseram que eu não andaria, meu sonho era voar! Sonhe, acredite, acredite!</w:t>
      </w:r>
    </w:p>
    <w:p>
      <w:r>
        <w:t xml:space="preserve">@sun_ho Yay você pode comer comida apropriada agora!</w:t>
      </w:r>
    </w:p>
    <w:p>
      <w:r>
        <w:t xml:space="preserve">Estou recebendo "Um movimento nervoso da cabeça (para a esquerda)" quando penso sobre esta noite</w:t>
      </w:r>
    </w:p>
    <w:p>
      <w:r>
        <w:t xml:space="preserve">@LiliCosic Morning! Como você está se sentindo? Pensei que estivesse se sentindo em um hiato no laptop?!</w:t>
      </w:r>
    </w:p>
    <w:p>
      <w:r>
        <w:t xml:space="preserve">@QUEENKAK oh obrigado obrigado! Esperava que o vídeo estivesse online</w:t>
      </w:r>
    </w:p>
    <w:p>
      <w:r>
        <w:t xml:space="preserve">Bom dia a todos - feliz Dia da Guerra das Estrelas - Que o 4o. dia esteja com vocês!</w:t>
      </w:r>
    </w:p>
    <w:p>
      <w:r>
        <w:t xml:space="preserve">minha irmã disse yayyyy sua hannah HOEEdown hoje haaaa hannah é aparentemente uma enxada.</w:t>
      </w:r>
    </w:p>
    <w:p>
      <w:r>
        <w:t xml:space="preserve">@danhitmusic qual vai ser a próxima crítica de filme? Você é como o wossy of brum. Apenas mais controverso</w:t>
      </w:r>
    </w:p>
    <w:p>
      <w:r>
        <w:t xml:space="preserve">@aussiecynic Ver você trabalhar é exaustivo. Só de pensar nisso, me deixa sonolento.</w:t>
      </w:r>
    </w:p>
    <w:p>
      <w:r>
        <w:t xml:space="preserve">Apenas um lembrete aos clientes da Hydra para verificar seu e-mail para atualizações importantes da conta!</w:t>
      </w:r>
    </w:p>
    <w:p>
      <w:r>
        <w:t xml:space="preserve">Dia de Guerra das Estrelas! Que a 4ª seja com você.</w:t>
      </w:r>
    </w:p>
    <w:p>
      <w:r>
        <w:t xml:space="preserve">Estou fora por um pouco...dois anos depois</w:t>
      </w:r>
    </w:p>
    <w:p>
      <w:r>
        <w:t xml:space="preserve">transcrevendo meu décimo (e último) relatório para a noite</w:t>
      </w:r>
    </w:p>
    <w:p>
      <w:r>
        <w:t xml:space="preserve">estudando para meu exame amanhã @ 2 &amp; empacotando!</w:t>
      </w:r>
    </w:p>
    <w:p>
      <w:r>
        <w:t xml:space="preserve">@thepioneerwoman - Bingley, apenas para aquela prática - a cena da proposta no final. Tão cativante</w:t>
      </w:r>
    </w:p>
    <w:p>
      <w:r>
        <w:t xml:space="preserve">Eu ainda estou aqui! Eu acabei de mudar meu avatar</w:t>
      </w:r>
    </w:p>
    <w:p>
      <w:r>
        <w:t xml:space="preserve">@beckamcfly nice have fun....Embora você não possa se divertir rs</w:t>
      </w:r>
    </w:p>
    <w:p>
      <w:r>
        <w:t xml:space="preserve">seu sorriso</w:t>
      </w:r>
    </w:p>
    <w:p>
      <w:r>
        <w:t xml:space="preserve">carregando um monte de fotos... memórias inestimáveis</w:t>
      </w:r>
    </w:p>
    <w:p>
      <w:r>
        <w:t xml:space="preserve">Refrigeração em casa</w:t>
      </w:r>
    </w:p>
    <w:p>
      <w:r>
        <w:t xml:space="preserve">@bronte_saurus Também eu... e agora você pode ouvir de novo e de novo, se desejar.</w:t>
      </w:r>
    </w:p>
    <w:p>
      <w:r>
        <w:t xml:space="preserve">@honeytweets Eu também acredito que algumas coisas estão destinadas a acontecer.</w:t>
      </w:r>
    </w:p>
    <w:p>
      <w:r>
        <w:t xml:space="preserve">Arrefecendo a lista para selar!!</w:t>
      </w:r>
    </w:p>
    <w:p>
      <w:r>
        <w:t xml:space="preserve">@emjaystar haha obrigado yep definitivamente um sonho tornado realidade!  Tão animado que a câmera estava tremendo quando eu estava tirando uma foto!</w:t>
      </w:r>
    </w:p>
    <w:p>
      <w:r>
        <w:t xml:space="preserve">Após 9 semanas, finalmente choveu - ainda não o suficiente, mas parece que mais está por vir, o jardim está muito feliz com isso.</w:t>
      </w:r>
    </w:p>
    <w:p>
      <w:r>
        <w:t xml:space="preserve">VENHA DAR A SUA NICE HOME http://tinyurl.com/dhgkc9</w:t>
      </w:r>
    </w:p>
    <w:p>
      <w:r>
        <w:t xml:space="preserve">@DavidArchie o roteiro é surpreendente! Auréola enferrujada e eu sou seu são meus favoritos</w:t>
      </w:r>
    </w:p>
    <w:p>
      <w:r>
        <w:t xml:space="preserve">É melhor terminar um pedido para este pequenino primeiro tho http://tinyurl.com/cltln9 Hora de ir Cheerio an Drasda!</w:t>
      </w:r>
    </w:p>
    <w:p>
      <w:r>
        <w:t xml:space="preserve">@annerondeau eu te amo</w:t>
      </w:r>
    </w:p>
    <w:p>
      <w:r>
        <w:t xml:space="preserve">http://twitpic.com/4ja4b - me &amp; raj SQUAD UP! @targetsquad</w:t>
      </w:r>
    </w:p>
    <w:p>
      <w:r>
        <w:t xml:space="preserve">conseguiu hoje o bom velho ebay do jogo de tabuleiro crepuscular.</w:t>
      </w:r>
    </w:p>
    <w:p>
      <w:r>
        <w:t xml:space="preserve">está jogando restaurante city.</w:t>
      </w:r>
    </w:p>
    <w:p>
      <w:r>
        <w:t xml:space="preserve">@wolf_gregor Grande avatar</w:t>
      </w:r>
    </w:p>
    <w:p>
      <w:r>
        <w:t xml:space="preserve">acabava de ver o milionário slumdog a sua soo goood i love it :] mas é triste!</w:t>
      </w:r>
    </w:p>
    <w:p>
      <w:r>
        <w:t xml:space="preserve">@lrkane LOL! Não se preocupe Você quer cuidar das passagens? Eu posso fazer um EFT de $$ ou o que for...</w:t>
      </w:r>
    </w:p>
    <w:p>
      <w:r>
        <w:t xml:space="preserve">@cypher Obrigado!</w:t>
      </w:r>
    </w:p>
    <w:p>
      <w:r>
        <w:t xml:space="preserve">acabou de voltar da doação de sangue</w:t>
      </w:r>
    </w:p>
    <w:p>
      <w:r>
        <w:t xml:space="preserve">você está falando com meeeeeeeeeeee???!!!!!!!!!</w:t>
      </w:r>
    </w:p>
    <w:p>
      <w:r>
        <w:t xml:space="preserve">boa sorte nandito. primeiro dia do exame IB. você pode fazer isso! uma estrada para berkeley.</w:t>
      </w:r>
    </w:p>
    <w:p>
      <w:r>
        <w:t xml:space="preserve">despertado por um sanduíche de bacon e ovo na cama - homem eu tenho bons companheiros de casa</w:t>
      </w:r>
    </w:p>
    <w:p>
      <w:r>
        <w:t xml:space="preserve">descobriu novamente esse velho sentimento familiar.</w:t>
      </w:r>
    </w:p>
    <w:p>
      <w:r>
        <w:t xml:space="preserve">pronto para ir dormir... está muito quente no meu quarto, yey primeira vez dormindo naquela cama enorme excitado!</w:t>
      </w:r>
    </w:p>
    <w:p>
      <w:r>
        <w:t xml:space="preserve">@AmyatQ13 Você também é uma coruja noturna, huh?</w:t>
      </w:r>
    </w:p>
    <w:p>
      <w:r>
        <w:t xml:space="preserve">Isto pode parecer estúpido... mas eu acabei de comprar uma máscara</w:t>
      </w:r>
    </w:p>
    <w:p>
      <w:r>
        <w:t xml:space="preserve">Costa Leste quase na hora de acordar... para militares</w:t>
      </w:r>
    </w:p>
    <w:p>
      <w:r>
        <w:t xml:space="preserve">@tracymacy Meu prazer</w:t>
      </w:r>
    </w:p>
    <w:p>
      <w:r>
        <w:t xml:space="preserve">@ralfrottmann obrigado`s ... Veja... agora estou de volta ao sorriso</w:t>
      </w:r>
    </w:p>
    <w:p>
      <w:r>
        <w:t xml:space="preserve">@xiape copy &amp; paste fuck cunt tosser piss flap a 10000000000 vezes !!!!</w:t>
      </w:r>
    </w:p>
    <w:p>
      <w:r>
        <w:t xml:space="preserve">@tfollowers agradece 4 a dobra</w:t>
      </w:r>
    </w:p>
    <w:p>
      <w:r>
        <w:t xml:space="preserve">Eu quis dizer parecer um tigre - texto preditivo estúpido</w:t>
      </w:r>
    </w:p>
    <w:p>
      <w:r>
        <w:t xml:space="preserve">@jadeeisabel nah eles eram meus @brydielonie tinha uns sem dedos</w:t>
      </w:r>
    </w:p>
    <w:p>
      <w:r>
        <w:t xml:space="preserve">@EmmaK67 Ou um lutador mexicano. Eles também anotam capas. Mas provavelmente não têm a construção para isso.</w:t>
      </w:r>
    </w:p>
    <w:p>
      <w:r>
        <w:t xml:space="preserve">LOL!!  Estou feliz por ter visto o trailer original ou isso não faria sentido Alguém certamente foi a muito... http://bit.ly/A0pyr</w:t>
      </w:r>
    </w:p>
    <w:p>
      <w:r>
        <w:t xml:space="preserve">@Pon_and_Zi Obrigado! Estou a caminho agora</w:t>
      </w:r>
    </w:p>
    <w:p>
      <w:r>
        <w:t xml:space="preserve">@lhanni Bem-vindo ao Twitter... Já não era sem tempo!</w:t>
      </w:r>
    </w:p>
    <w:p>
      <w:r>
        <w:t xml:space="preserve">no final, acordei-o. Fiquei entediado.</w:t>
      </w:r>
    </w:p>
    <w:p>
      <w:r>
        <w:t xml:space="preserve">@monicafrancesca você tem meu voto quer ver o gino em arrasto. por favor, poste fotos.</w:t>
      </w:r>
    </w:p>
    <w:p>
      <w:r>
        <w:t xml:space="preserve">@RobPattinson_ arhhhhhh robert pattinson iloveyou</w:t>
      </w:r>
    </w:p>
    <w:p>
      <w:r>
        <w:t xml:space="preserve">@tommcfly aww nós também te amamos</w:t>
      </w:r>
    </w:p>
    <w:p>
      <w:r>
        <w:t xml:space="preserve">@petespencer Sim, nós dizemos "shite alot" aqui. você diz isso como shiiite, rimando com luz</w:t>
      </w:r>
    </w:p>
    <w:p>
      <w:r>
        <w:t xml:space="preserve">chill`N witH the BABEz</w:t>
      </w:r>
    </w:p>
    <w:p>
      <w:r>
        <w:t xml:space="preserve">@sevitzdotcom 'auto-resolver' é que um Geek/tech responde à maioria das perguntas??</w:t>
      </w:r>
    </w:p>
    <w:p>
      <w:r>
        <w:t xml:space="preserve">@bigwormy http://twitpic.com/2zemt - aww *-* ela tem um sorriso muito bonito</w:t>
      </w:r>
    </w:p>
    <w:p>
      <w:r>
        <w:t xml:space="preserve">Recuperando-se de um fim de semana adorável, mas um pouco estressante na França</w:t>
      </w:r>
    </w:p>
    <w:p>
      <w:r>
        <w:t xml:space="preserve">@jdpeterson, eu digo o mesmo sobre poemas. Quando você está pronto para escrever, "nada mais importa", como nos diz uma canção bem conhecida</w:t>
      </w:r>
    </w:p>
    <w:p>
      <w:r>
        <w:t xml:space="preserve">@joeymcintyre perdeu todos os seus tweets novamente Joe, maldita seja a diferença horária!!! (UK) Não se esqueça de seus partidários favoritos no UK!!!  xx</w:t>
      </w:r>
    </w:p>
    <w:p>
      <w:r>
        <w:t xml:space="preserve">@tommcfly o que os tempos disseram? e obrigado</w:t>
      </w:r>
    </w:p>
    <w:p>
      <w:r>
        <w:t xml:space="preserve">diz que acabou de passar para dizer olá ocupado com a tarefa de cinema da escola =. = http://plurk.com/p/rozcz</w:t>
      </w:r>
    </w:p>
    <w:p>
      <w:r>
        <w:t xml:space="preserve">@CrystalJanee greaaat, do minee agora pleaseeeeeeee</w:t>
      </w:r>
    </w:p>
    <w:p>
      <w:r>
        <w:t xml:space="preserve">@JennifeAniston eu acho que é A armadilha dos pais &amp; High School musical!!</w:t>
      </w:r>
    </w:p>
    <w:p>
      <w:r>
        <w:t xml:space="preserve">@adawada Uma toalha, um "Sub-Etha Sens-O-Matic" e o Guia ??</w:t>
      </w:r>
    </w:p>
    <w:p>
      <w:r>
        <w:t xml:space="preserve">@tynishakeli eu gosto mais de Luz para fora, Paredes para cima e estilhaçadas! Ótimo trabalho, a Alemanha deve conhecê-lo o quanto antes.</w:t>
      </w:r>
    </w:p>
    <w:p>
      <w:r>
        <w:t xml:space="preserve">@jenkellytisdale boa sorte haha eu amei seu personagem no filme: nele para ganhar o filme</w:t>
      </w:r>
    </w:p>
    <w:p>
      <w:r>
        <w:t xml:space="preserve">@zem42 Eu não posso dizer uma mentira. Eu menti.</w:t>
      </w:r>
    </w:p>
    <w:p>
      <w:r>
        <w:t xml:space="preserve">Hoje é o aniversário de @andremichelle s (mr. tonematrix). O pobrezinho está doente em casa. Talvez um "oi" do twittersphere fizesse algum bem</w:t>
      </w:r>
    </w:p>
    <w:p>
      <w:r>
        <w:t xml:space="preserve">@thunderror U pode jogar como seu avatar (1ª pessoa) *ou* como membro de sua equipe (3ª pessoa). As batalhas implementam a estratégia em tempo real. Estilo AoE.</w:t>
      </w:r>
    </w:p>
    <w:p>
      <w:r>
        <w:t xml:space="preserve">@iantalbot Escrever ou fazer sentido ?</w:t>
      </w:r>
    </w:p>
    <w:p>
      <w:r>
        <w:t xml:space="preserve">@qudsiya estava tão entusiasmado com o nome de t c ur</w:t>
      </w:r>
    </w:p>
    <w:p>
      <w:r>
        <w:t xml:space="preserve">@tommcfly viu uma Costa em St Pancras, mas não teve muito tempo para tomar uma bebida por lá. da próxima vez, vou tentar</w:t>
      </w:r>
    </w:p>
    <w:p>
      <w:r>
        <w:t xml:space="preserve">@jordanknight TINK! (o que quer que seja f**k!!) de suas garotas JKUK! Mostre-nos algum amor! ;)  xx</w:t>
      </w:r>
    </w:p>
    <w:p>
      <w:r>
        <w:t xml:space="preserve">@poojarazdan woah... incrivelmente romântico... escreva um post no blog sobre isso... Quero conhecer toda a história... como ele propôs, etc...</w:t>
      </w:r>
    </w:p>
    <w:p>
      <w:r>
        <w:t xml:space="preserve">@charmainehan ENVIE-ME QUE O HOMEM FOTOGRAFIA é o preferido</w:t>
      </w:r>
    </w:p>
    <w:p>
      <w:r>
        <w:t xml:space="preserve">@mohdrafie Não existe tal coisa</w:t>
      </w:r>
    </w:p>
    <w:p>
      <w:r>
        <w:t xml:space="preserve">@DavidArchie segue Jason Castro, ele está seguindo você...quer dizer, se você quiser...só para que você saiba.</w:t>
      </w:r>
    </w:p>
    <w:p>
      <w:r>
        <w:t xml:space="preserve">@JonathanRKnight G'night Jonathan! Eu tentei ficar acordado, tentei mesmo. Mal posso esperar até que ur no meu fuso horário! Vai ser muito mais fácil então!</w:t>
      </w:r>
    </w:p>
    <w:p>
      <w:r>
        <w:t xml:space="preserve">@divyeshvyas batendo o calor com o chá?  Experimente um pouco de masala chaas</w:t>
      </w:r>
    </w:p>
    <w:p>
      <w:r>
        <w:t xml:space="preserve">@jakeashley anime-se</w:t>
      </w:r>
    </w:p>
    <w:p>
      <w:r>
        <w:t xml:space="preserve">Em minha cama grande e agradável em play....ipod, a música suave flowin....sooooon estará na terra dos sonhos de Fancys</w:t>
      </w:r>
    </w:p>
    <w:p>
      <w:r>
        <w:t xml:space="preserve">@daysparkle assim como você jonas</w:t>
      </w:r>
    </w:p>
    <w:p>
      <w:r>
        <w:t xml:space="preserve">Planos para hoje, limpeza, lavagem de roupas e cozimento de um jantar de carne de porco! O tempo aqui é um pouco monótono.  Hurra para o Bank Hols, no entanto</w:t>
      </w:r>
    </w:p>
    <w:p>
      <w:r>
        <w:t xml:space="preserve">@nicsknots Está mentindo</w:t>
      </w:r>
    </w:p>
    <w:p>
      <w:r>
        <w:t xml:space="preserve">Observando o Alvejante</w:t>
      </w:r>
    </w:p>
    <w:p>
      <w:r>
        <w:t xml:space="preserve">@sickophantikmnd agora estou pronto! boa nite</w:t>
      </w:r>
    </w:p>
    <w:p>
      <w:r>
        <w:t xml:space="preserve">de manhã (gmt+1) todos! o culto está em turnê pela Europa neste verão! yay! vai dar o pontapé do dia ouvindo qualquer um de seus discos</w:t>
      </w:r>
    </w:p>
    <w:p>
      <w:r>
        <w:t xml:space="preserve">@bamaloo http://tinyurl.com/c33ffv isso é o que estou fazendo para o jantar muito gostoso</w:t>
      </w:r>
    </w:p>
    <w:p>
      <w:r>
        <w:t xml:space="preserve">@ElsieTay não tem certeza... há os caros fantasiosos - mas alguns básicos não são caros... Experimente o local de compras 24 horas 'M</w:t>
      </w:r>
    </w:p>
    <w:p>
      <w:r>
        <w:t xml:space="preserve">@TheJourneyAgent Hey, prazer em vê-lo no sábado. Ainda bem que as coisas estão indo bem para você.</w:t>
      </w:r>
    </w:p>
    <w:p>
      <w:r>
        <w:t xml:space="preserve">é tomar uma chávena e arrepiar... adoro as segundas-feiras de feriados do banco</w:t>
      </w:r>
    </w:p>
    <w:p>
      <w:r>
        <w:t xml:space="preserve">@GirlfriendMAG muito obrigado por minha camiseta bisbilhoteira! Eu adoro em pedaços! É um ajuste perfeito, acabei de comprá-la esta manhã!  Paz</w:t>
      </w:r>
    </w:p>
    <w:p>
      <w:r>
        <w:t xml:space="preserve">@lu_lu_lu Apenas uma parte de uma viagem muito estranha. Você viaja por 3 meses e vê alguma estranheza. Mas Perth, amada</w:t>
      </w:r>
    </w:p>
    <w:p>
      <w:r>
        <w:t xml:space="preserve">@kyleandjackieo o que dizer de Seu Corpo por Tom Novy ou Voodoo Child por Rogue Traders. Eles são de 04/05. Boas lembranças destas canções</w:t>
      </w:r>
    </w:p>
    <w:p>
      <w:r>
        <w:t xml:space="preserve">@Mahnx Sim, com certeza</w:t>
      </w:r>
    </w:p>
    <w:p>
      <w:r>
        <w:t xml:space="preserve">@misskittymarie Same aqui - eventos + escrever canções. Mas acabei de terminar minha canção TMNT vs MMPR, então estou animado para gravar isso na quarta-feira.</w:t>
      </w:r>
    </w:p>
    <w:p>
      <w:r>
        <w:t xml:space="preserve">@challiyan wait till england WC t20</w:t>
      </w:r>
    </w:p>
    <w:p>
      <w:r>
        <w:t xml:space="preserve">@prateekgupta yeah... dá-me algo inútil para duvidar</w:t>
      </w:r>
    </w:p>
    <w:p>
      <w:r>
        <w:t xml:space="preserve">precisa parar de tirar fotos com as câmeras de outras pessoas! felizmente, as fotos foram entregues</w:t>
      </w:r>
    </w:p>
    <w:p>
      <w:r>
        <w:t xml:space="preserve">está fora para JB.</w:t>
      </w:r>
    </w:p>
    <w:p>
      <w:r>
        <w:t xml:space="preserve">tenho vontade de brincar uau, mas tenho que esperar 2 semanas até chegar a meus pais! 5+47 DIAS TIL MCFLY, estou tão animado (L)</w:t>
      </w:r>
    </w:p>
    <w:p>
      <w:r>
        <w:t xml:space="preserve">@missamanda sim, eu cuidarei disso esta noite/amanhã apenas me pague na noite, fácil</w:t>
      </w:r>
    </w:p>
    <w:p>
      <w:r>
        <w:t xml:space="preserve">Feliz aniversário também... Feliz Aniversário tambémo meeee...</w:t>
      </w:r>
    </w:p>
    <w:p>
      <w:r>
        <w:t xml:space="preserve">@sizemore bem, é mais a palavra taco (como no beisebol) e galo e depois viggo não taco como em coisinha pequenina</w:t>
      </w:r>
    </w:p>
    <w:p>
      <w:r>
        <w:t xml:space="preserve">Obrigado pelo seguinte @christinelu!  Ansioso por seus tweets...</w:t>
      </w:r>
    </w:p>
    <w:p>
      <w:r>
        <w:t xml:space="preserve">estou realmente animado para experimentar isto!</w:t>
      </w:r>
    </w:p>
    <w:p>
      <w:r>
        <w:t xml:space="preserve">Espero não estar com gripe suína, olhos vermelhos. O pescoço não aguenta mais a cabeça pesada. Hora de dormir.  Sogni D'oro all!</w:t>
      </w:r>
    </w:p>
    <w:p>
      <w:r>
        <w:t xml:space="preserve">@djksly Lol Somente se você me fizer aquele biscoito.  Eu vou bater em você.</w:t>
      </w:r>
    </w:p>
    <w:p>
      <w:r>
        <w:t xml:space="preserve">Dia calmo no trabalho 2 dias. Acabei de jantar. O que está fazendo lá fora?</w:t>
      </w:r>
    </w:p>
    <w:p>
      <w:r>
        <w:t xml:space="preserve">@moanasaves glad u liked post looking at the back end now...the sub 2 your blog is automatic. send url and i'll verify.</w:t>
      </w:r>
    </w:p>
    <w:p>
      <w:r>
        <w:t xml:space="preserve">@tommcfly dw you never will xx</w:t>
      </w:r>
    </w:p>
    <w:p>
      <w:r>
        <w:t xml:space="preserve">@TangeloFlavored e não queimei os ovos.  Tivemos uma explosão e a comida foi ótima durante todo o fim de semana. Tivemos uma carne asada fantástica também.</w:t>
      </w:r>
    </w:p>
    <w:p>
      <w:r>
        <w:t xml:space="preserve">@idangazit Não acho mais divertido este material</w:t>
      </w:r>
    </w:p>
    <w:p>
      <w:r>
        <w:t xml:space="preserve">No walmart brincando de esconde-esconde.</w:t>
      </w:r>
    </w:p>
    <w:p>
      <w:r>
        <w:t xml:space="preserve">@chirstey Gratiss</w:t>
      </w:r>
    </w:p>
    <w:p>
      <w:r>
        <w:t xml:space="preserve">@gustomize Oh, e uma revisão muito boa</w:t>
      </w:r>
    </w:p>
    <w:p>
      <w:r>
        <w:t xml:space="preserve">acabou de sair do trabalho. o inventário foi muito fácil e consegui colocar no meu musical 3 cd! do ensino médio foi incrível. boa noite boa noite a todos :]</w:t>
      </w:r>
    </w:p>
    <w:p>
      <w:r>
        <w:t xml:space="preserve">@poojarazdan woohoo! parabéns a seu amigo e ao namorado.</w:t>
      </w:r>
    </w:p>
    <w:p>
      <w:r>
        <w:t xml:space="preserve">@scotdoc tut. Cobrar não é apenas diversão. Três novas plataformas de pré-carga da palma da mão parecem muito boas.</w:t>
      </w:r>
    </w:p>
    <w:p>
      <w:r>
        <w:t xml:space="preserve">está pronto e pronto</w:t>
      </w:r>
    </w:p>
    <w:p>
      <w:r>
        <w:t xml:space="preserve">@paddydonnelly você obviamente não viu minha Sra. logo pela manhã</w:t>
      </w:r>
    </w:p>
    <w:p>
      <w:r>
        <w:t xml:space="preserve">Ah, sim. Ainda seremos bffs aha @Sadie_marie.</w:t>
      </w:r>
    </w:p>
    <w:p>
      <w:r>
        <w:t xml:space="preserve">totalmente inspirado para escrever uma canção.</w:t>
      </w:r>
    </w:p>
    <w:p>
      <w:r>
        <w:t xml:space="preserve">@jdpeterson Absolutamente</w:t>
      </w:r>
    </w:p>
    <w:p>
      <w:r>
        <w:t xml:space="preserve">para jogar</w:t>
      </w:r>
    </w:p>
    <w:p>
      <w:r>
        <w:t xml:space="preserve">@keza34 lol O sol está se escondendo hesitando em ter uma mentira em como você?</w:t>
      </w:r>
    </w:p>
    <w:p>
      <w:r>
        <w:t xml:space="preserve">@thunderror SC2 será lançado antes de D3 Esperançosamente!</w:t>
      </w:r>
    </w:p>
    <w:p>
      <w:r>
        <w:t xml:space="preserve">@Esme_Cullen26 sim, sim, é.</w:t>
      </w:r>
    </w:p>
    <w:p>
      <w:r>
        <w:t xml:space="preserve">Legal. Não pode esperar pelo caixote do lixo, baby</w:t>
      </w:r>
    </w:p>
    <w:p>
      <w:r>
        <w:t xml:space="preserve">@Renee0579 Espero que você tenha se saído bem - você certamente passou tempo suficiente para estudar.</w:t>
      </w:r>
    </w:p>
    <w:p>
      <w:r>
        <w:t xml:space="preserve">é super feliz com a nova taxa de juros. whoop whoop.</w:t>
      </w:r>
    </w:p>
    <w:p>
      <w:r>
        <w:t xml:space="preserve">Trabalhando em meu currículo enquanto escutava a chuva e desfrutava de um Circus Boy</w:t>
      </w:r>
    </w:p>
    <w:p>
      <w:r>
        <w:t xml:space="preserve">@Coybh yep! para uma estação de rock em OKC verifique meu perfil bem rápido</w:t>
      </w:r>
    </w:p>
    <w:p>
      <w:r>
        <w:t xml:space="preserve">@lopezwilfred Sim. Eu também. Também vou ficar de olho em seus tweets. Feliz Tweeting</w:t>
      </w:r>
    </w:p>
    <w:p>
      <w:r>
        <w:t xml:space="preserve">@joe_donut ah bom negócio, espero que você encontre alguma música nova</w:t>
      </w:r>
    </w:p>
    <w:p>
      <w:r>
        <w:t xml:space="preserve">@CHARLIEFOGG lol ok então</w:t>
      </w:r>
    </w:p>
    <w:p>
      <w:r>
        <w:t xml:space="preserve">eu 10 - 630, andrew 8 - 4. Nenhuma idéia sobre o resto, eu acho que foi Ben e Princeton que poderiam ser divertidos rs Vou chegar atrasado</w:t>
      </w:r>
    </w:p>
    <w:p>
      <w:r>
        <w:t xml:space="preserve">Wee vão ao cinema esta noite para ver Wolverine</w:t>
      </w:r>
    </w:p>
    <w:p>
      <w:r>
        <w:t xml:space="preserve">está muito acima da escola...talvez doente...toda a semana *riso diabólico*</w:t>
      </w:r>
    </w:p>
    <w:p>
      <w:r>
        <w:t xml:space="preserve">@jenniclarephoto Às vezes (embora eu geralmente vá de bom grado) Não sei sobre o evento Churnet Valley.</w:t>
      </w:r>
    </w:p>
    <w:p>
      <w:r>
        <w:t xml:space="preserve">pronto para uma nova semana</w:t>
      </w:r>
    </w:p>
    <w:p>
      <w:r>
        <w:t xml:space="preserve">@DesignerDepot agradece por acrescentar, sem amizade, sem, uh oh oh não importa, Obrigado!</w:t>
      </w:r>
    </w:p>
    <w:p>
      <w:r>
        <w:t xml:space="preserve">@puppaz que realmente chupa eu me sinto mal por você pelo menos eu acordei às oito.</w:t>
      </w:r>
    </w:p>
    <w:p>
      <w:r>
        <w:t xml:space="preserve">a festa da piscina em sherraton n brodi se divertiu! os amigos fizeram o bbqd da noite em casa com uma grande conversa funky n lifted day!!</w:t>
      </w:r>
    </w:p>
    <w:p>
      <w:r>
        <w:t xml:space="preserve">@itshazel wow cinco anos? Parabéns</w:t>
      </w:r>
    </w:p>
    <w:p>
      <w:r>
        <w:t xml:space="preserve">@sheiel Eu realmente gosto de rosa depois de vê-la ao vivo enquanto estava no novo Anúncio T-MOBILE</w:t>
      </w:r>
    </w:p>
    <w:p>
      <w:r>
        <w:t xml:space="preserve">de férias novamente</w:t>
      </w:r>
    </w:p>
    <w:p>
      <w:r>
        <w:t xml:space="preserve">@mitchschroeder Omedetou!! Isso é uma notícia realmente emocionante, mas esperada! Decisões Por favor, me avisem assim que 'souberem'?</w:t>
      </w:r>
    </w:p>
    <w:p>
      <w:r>
        <w:t xml:space="preserve">A inscrição na oficina do Dojo em Munique (http://tinyurl.com/ct83ub ) termina hoje. Apresse-se</w:t>
      </w:r>
    </w:p>
    <w:p>
      <w:r>
        <w:t xml:space="preserve">@buguletzu obrigado</w:t>
      </w:r>
    </w:p>
    <w:p>
      <w:r>
        <w:t xml:space="preserve">@SimonFilmer Apesar de que eu vou segurar sua palavra agora para quando eu precisar de chuva</w:t>
      </w:r>
    </w:p>
    <w:p>
      <w:r>
        <w:t xml:space="preserve">@squeakmouse73 rezar para ser humilde é sempre perigoso, Ele lhe responderá (Deus dá a graça ...)</w:t>
      </w:r>
    </w:p>
    <w:p>
      <w:r>
        <w:t xml:space="preserve">que a quarta seja com você o feliz dia da guerra das estrelas.</w:t>
      </w:r>
    </w:p>
    <w:p>
      <w:r>
        <w:t xml:space="preserve">gahhhh trabalho de casa. masterchef em meia hora! hahah e os recrutas</w:t>
      </w:r>
    </w:p>
    <w:p>
      <w:r>
        <w:t xml:space="preserve">@AJinYourMouth levando todo meu lixo para fora http://twitpic.com/4ja8m</w:t>
      </w:r>
    </w:p>
    <w:p>
      <w:r>
        <w:t xml:space="preserve">@Artemis_Neith James simplesmente não tira uma foto ruim! Um encanto colossal! (perguntando se eu soletro direito colossal...)</w:t>
      </w:r>
    </w:p>
    <w:p>
      <w:r>
        <w:t xml:space="preserve">@RopeMarksMuse _o que_ você fez?  Deixe-me adivinhar... você pulou o esporte e comprou um novo traje rosado?</w:t>
      </w:r>
    </w:p>
    <w:p>
      <w:r>
        <w:t xml:space="preserve">Download do filme Dollhouse http://tinyurl.com/crbe6n cool #movie</w:t>
      </w:r>
    </w:p>
    <w:p>
      <w:r>
        <w:t xml:space="preserve">http://twitpic.com/4ja8r - Diga-me, como você pode não amar alguém assim?</w:t>
      </w:r>
    </w:p>
    <w:p>
      <w:r>
        <w:t xml:space="preserve">Para todos vocês fãs do Senhor dos Anéis. Vocês DEVEM ver este filme de 40min de fãs que acaba de ser lançado. É fantástico! http://is.gd/wvrx Assista em HD</w:t>
      </w:r>
    </w:p>
    <w:p>
      <w:r>
        <w:t xml:space="preserve">@endsiny Não se preocupe boneca, é para isso que estou aqui! Eu te amo! Amanhã é um dia totalmente novo!  *Abraços!</w:t>
      </w:r>
    </w:p>
    <w:p>
      <w:r>
        <w:t xml:space="preserve">Vou para casa agora. Você já viu meu novo projeto no twitter? Bastante...., não é?</w:t>
      </w:r>
    </w:p>
    <w:p>
      <w:r>
        <w:t xml:space="preserve">Estou com um pouco de fome, uma boa tigela de sopa de lentilhas picantes deve preencher a lacuna</w:t>
      </w:r>
    </w:p>
    <w:p>
      <w:r>
        <w:t xml:space="preserve">@JansportJ louco, vivemos num mundo pequeno, e agora vivemos em covina huh? É onde im @ mas de volta a chino i goo</w:t>
      </w:r>
    </w:p>
    <w:p>
      <w:r>
        <w:t xml:space="preserve">yay, joss está chegando no sábado</w:t>
      </w:r>
    </w:p>
    <w:p>
      <w:r>
        <w:t xml:space="preserve">Atualização do meu iPod e download de novas músicas.</w:t>
      </w:r>
    </w:p>
    <w:p>
      <w:r>
        <w:t xml:space="preserve">@shortyyyy Obrigado Eu gostei da roupa do Joe ter sido arrancada e depois Kevin gritou: "Quem é você!?! XD</w:t>
      </w:r>
    </w:p>
    <w:p>
      <w:r>
        <w:t xml:space="preserve">@joecommisso i'm going to smack you</w:t>
      </w:r>
    </w:p>
    <w:p>
      <w:r>
        <w:t xml:space="preserve">@ocean29 lolzz @ public script, wait - n- watch</w:t>
      </w:r>
    </w:p>
    <w:p>
      <w:r>
        <w:t xml:space="preserve">@siouxsinner espera que você tenha tido um tempo FAB!!! Acabei de ver seus twitpics ... Amor que você usou O VESTUÁRIO. Grande foto de D também</w:t>
      </w:r>
    </w:p>
    <w:p>
      <w:r>
        <w:t xml:space="preserve">@staceeee goodnight Cuppycake espera que você tenha um bom dia e não se sinta tão blá!  XxOo</w:t>
      </w:r>
    </w:p>
    <w:p>
      <w:r>
        <w:t xml:space="preserve">@AmyatQ13 Amy já verificou as artimanhas de Parella e Marcia? @ParellaLewis @madnewschick news... e entretenimento no Twitter</w:t>
      </w:r>
    </w:p>
    <w:p>
      <w:r>
        <w:t xml:space="preserve">@Ciaee Yessir, yessir, três bochechas cheias.</w:t>
      </w:r>
    </w:p>
    <w:p>
      <w:r>
        <w:t xml:space="preserve">@samanthad Nada de errado com essa samantha</w:t>
      </w:r>
    </w:p>
    <w:p>
      <w:r>
        <w:t xml:space="preserve">@samanthuh MISS YOU TOO! Sim, eu geralmente estarei livre depois do jantar. Raramente durante o dia. Basta um texto</w:t>
      </w:r>
    </w:p>
    <w:p>
      <w:r>
        <w:t xml:space="preserve">graças a deus eu não deixei meu dia de trabalho ps. fazendo 27 anos amanhã. eu só arredondamento para 30 agora.</w:t>
      </w:r>
    </w:p>
    <w:p>
      <w:r>
        <w:t xml:space="preserve">@torilovesbradie haha, bela foto parece a minha escola</w:t>
      </w:r>
    </w:p>
    <w:p>
      <w:r>
        <w:t xml:space="preserve">@tommcfly você poderia postar um link para a versão da Internet dos tempos para que eu possa lê-la pllleeeaaassseeee!!!!</w:t>
      </w:r>
    </w:p>
    <w:p>
      <w:r>
        <w:t xml:space="preserve">indo para londres</w:t>
      </w:r>
    </w:p>
    <w:p>
      <w:r>
        <w:t xml:space="preserve">@devilworks wow.???? ??????</w:t>
      </w:r>
    </w:p>
    <w:p>
      <w:r>
        <w:t xml:space="preserve">@Medros Vou tentar o meu melhor para estar lá!</w:t>
      </w:r>
    </w:p>
    <w:p>
      <w:r>
        <w:t xml:space="preserve">@Acekillerpc Oh certo,desculpe,agora eu te entendo,mas ainda 3000 e-mails,wow,cool</w:t>
      </w:r>
    </w:p>
    <w:p>
      <w:r>
        <w:t xml:space="preserve">por que escolhi o iphone http://tr.im/kpaE</w:t>
      </w:r>
    </w:p>
    <w:p>
      <w:r>
        <w:t xml:space="preserve">HMV abre pela metade...melhor ir se preparar</w:t>
      </w:r>
    </w:p>
    <w:p>
      <w:r>
        <w:t xml:space="preserve">@brookehaskins 07 !!! É muito rápido, até minha avó poderia driblá-lo http://twitpic.com/4ja93</w:t>
      </w:r>
    </w:p>
    <w:p>
      <w:r>
        <w:t xml:space="preserve">@Kingtardy yessir que é 100% certo</w:t>
      </w:r>
    </w:p>
    <w:p>
      <w:r>
        <w:t xml:space="preserve">@cbenton eu adoraria ir visitá-lo na Coréia... no próximo vôo que for inferior a 100 eu estou lá!</w:t>
      </w:r>
    </w:p>
    <w:p>
      <w:r>
        <w:t xml:space="preserve">observando os vizinhos.</w:t>
      </w:r>
    </w:p>
    <w:p>
      <w:r>
        <w:t xml:space="preserve">Redford - Sufjan Stevens ][ for @yoochun ill make you cry again &lt;3 @mimacruz sure no prob slugger ;;) add th... ? http://blip.fm/~5jdtm</w:t>
      </w:r>
    </w:p>
    <w:p>
      <w:r>
        <w:t xml:space="preserve">Nada como paranthas feitas em casa para o café da manhã</w:t>
      </w:r>
    </w:p>
    <w:p>
      <w:r>
        <w:t xml:space="preserve">de volta da cidade... hora do café da manhã</w:t>
      </w:r>
    </w:p>
    <w:p>
      <w:r>
        <w:t xml:space="preserve">se divertiu tanto no show dos Killers ontem à noite! Eu adoro estar de volta a Lawrence!</w:t>
      </w:r>
    </w:p>
    <w:p>
      <w:r>
        <w:t xml:space="preserve">@vewe haha. Hope U have a Great Laughter as Laughter is the Best Medicine</w:t>
      </w:r>
    </w:p>
    <w:p>
      <w:r>
        <w:t xml:space="preserve">@HellenBach Parece ser o melhor tipo de trabalho então! Jenni parece adorável, tão agradável de ouvir que ela também é quando se encontra "em carne e osso"!</w:t>
      </w:r>
    </w:p>
    <w:p>
      <w:r>
        <w:t xml:space="preserve">preparando-se para fazer compras em birmingham aqui vou eu</w:t>
      </w:r>
    </w:p>
    <w:p>
      <w:r>
        <w:t xml:space="preserve">@DestriDoll desculpe por ainda não lhe ter enviado uma mensagem... Não consegui esclarecer meus pensamentos. Mas amanhã vou tentar a boa noite</w:t>
      </w:r>
    </w:p>
    <w:p>
      <w:r>
        <w:t xml:space="preserve">deve estar saindo do hospital hoje</w:t>
      </w:r>
    </w:p>
    <w:p>
      <w:r>
        <w:t xml:space="preserve">odeio a burocracia... bem... aussies ainda indo bem</w:t>
      </w:r>
    </w:p>
    <w:p>
      <w:r>
        <w:t xml:space="preserve">Vamos, deixe a Gretel em paz agora eu gostava que ela fizesse o #Logies</w:t>
      </w:r>
    </w:p>
    <w:p>
      <w:r>
        <w:t xml:space="preserve">Ohh eu esqueci de dizer a você ontem à noite que quando eu era um alton towers eu toquei em um tubarão foi incrível !!!! não era um enorme tho</w:t>
      </w:r>
    </w:p>
    <w:p>
      <w:r>
        <w:t xml:space="preserve">bebendo cordialmente sim estou entediado</w:t>
      </w:r>
    </w:p>
    <w:p>
      <w:r>
        <w:t xml:space="preserve">Esqueci que tenho lumpia e pancit na minha geladeira de ontem à noite! Yay</w:t>
      </w:r>
    </w:p>
    <w:p>
      <w:r>
        <w:t xml:space="preserve">Hah! Eu vi o Wolverine ontem à noite!!! Agora eu posso morrer feliz, mas ainda não, tenho algumas coisas para fazer primeiro, mas era meu MoY</w:t>
      </w:r>
    </w:p>
    <w:p>
      <w:r>
        <w:t xml:space="preserve">Acabei de chegar de meu encontro tão divertido que estou animado.</w:t>
      </w:r>
    </w:p>
    <w:p>
      <w:r>
        <w:t xml:space="preserve">terminei meu exame de transações de capital ... enquanto outro macaco desce pelas minhas costas. ansioso para estar de bom humor amanhã.</w:t>
      </w:r>
    </w:p>
    <w:p>
      <w:r>
        <w:t xml:space="preserve">está tendo uma merecida pausa hoje...NENHUM TELEFONE CHAMA, NENHUM EMAILE...apenas muitos filmes para pôr em dia...</w:t>
      </w:r>
    </w:p>
    <w:p>
      <w:r>
        <w:t xml:space="preserve">@sharlynnx aww obrigado, assim é o seu xx</w:t>
      </w:r>
    </w:p>
    <w:p>
      <w:r>
        <w:t xml:space="preserve">@Hayday12 keith... estou melhor agora</w:t>
      </w:r>
    </w:p>
    <w:p>
      <w:r>
        <w:t xml:space="preserve">@DonniesCupcake, aposto que serão ótimas sacolas! Mal posso esperar!</w:t>
      </w:r>
    </w:p>
    <w:p>
      <w:r>
        <w:t xml:space="preserve">@UncleCreepy Você pode entrar no Canadá, mas eu não posso?  WTF!!!   (A sério, eu não posso atravessar a fronteira!)</w:t>
      </w:r>
    </w:p>
    <w:p>
      <w:r>
        <w:t xml:space="preserve">Entusiasmado por poder acrescentar um novo exercício de escuta ao site.  Fiquem atentos!</w:t>
      </w:r>
    </w:p>
    <w:p>
      <w:r>
        <w:t xml:space="preserve">@zef the car illusin é Kool</w:t>
      </w:r>
    </w:p>
    <w:p>
      <w:r>
        <w:t xml:space="preserve">Estou apreciando muito meu novo toque de campainha</w:t>
      </w:r>
    </w:p>
    <w:p>
      <w:r>
        <w:t xml:space="preserve">Marketing Instantâneo na Internet EMPIRE! + *BONUS* recupere seu investimento em 24 horas ou menos http://megaredpacket.com/?aff_id=7891</w:t>
      </w:r>
    </w:p>
    <w:p>
      <w:r>
        <w:t xml:space="preserve">Basta de estudar, ufa... Hora de dormir</w:t>
      </w:r>
    </w:p>
    <w:p>
      <w:r>
        <w:t xml:space="preserve">Segunda-feira de manhã Muitas coisas para sair... apenas esperando por um companheiro para adicionar um estilo à minha mesa e eu estou pronto.</w:t>
      </w:r>
    </w:p>
    <w:p>
      <w:r>
        <w:t xml:space="preserve">Veja Lowkey freestyling (e vendendo sua mixtape em http://tinyurl.com/dev4xh e atuando em Norwich esta noite</w:t>
      </w:r>
    </w:p>
    <w:p>
      <w:r>
        <w:t xml:space="preserve">Os garotos são estúpidos, jogam pedras neles</w:t>
      </w:r>
    </w:p>
    <w:p>
      <w:r>
        <w:t xml:space="preserve">bem - isso é um golpe.  Desculpe por encurtar o tempo. Não vai funcionar para mim. Eu não pude dizer adeus...então boa noite rapazes - thx para assistir!  Amo vocês, caras</w:t>
      </w:r>
    </w:p>
    <w:p>
      <w:r>
        <w:t xml:space="preserve">Ustream replay for Control Your Rankings. http://www.controlyourrankings.com/launch1/ustream.html</w:t>
      </w:r>
    </w:p>
    <w:p>
      <w:r>
        <w:t xml:space="preserve">Cortando meu cabelo amanhã ou hoje mais tarde eu deveria dizer... animado. Minha guirlanda já está ligada, basta aumentar o volume!!</w:t>
      </w:r>
    </w:p>
    <w:p>
      <w:r>
        <w:t xml:space="preserve">você sabe o que é hoje? não? é o dia da Guerra das Estrelas, seu idiota!</w:t>
      </w:r>
    </w:p>
    <w:p>
      <w:r>
        <w:t xml:space="preserve">está começando a ter esta coisa toda do Twitter!</w:t>
      </w:r>
    </w:p>
    <w:p>
      <w:r>
        <w:t xml:space="preserve">@cocont123 Eu não sei como você faz isso</w:t>
      </w:r>
    </w:p>
    <w:p>
      <w:r>
        <w:t xml:space="preserve">ouvir o último álbum de Lily Allen - é muito bom</w:t>
      </w:r>
    </w:p>
    <w:p>
      <w:r>
        <w:t xml:space="preserve">@beau sabe que a boa sorte vai dormir. estou trabalhando em um papel estúpido. não se preocupe. ur não sozinho. então você está pronto para gravar esse álbum ou o quê?</w:t>
      </w:r>
    </w:p>
    <w:p>
      <w:r>
        <w:t xml:space="preserve">@giogadi Hey Luis, obrigado!  Tenho que agradecer ao Flash e ao código do meu professor por isso.  *Tosse</w:t>
      </w:r>
    </w:p>
    <w:p>
      <w:r>
        <w:t xml:space="preserve">@JavierChua Bem eu estou do lado DIREITO de trinta</w:t>
      </w:r>
    </w:p>
    <w:p>
      <w:r>
        <w:t xml:space="preserve">@joyee0720 Obrigado PP!</w:t>
      </w:r>
    </w:p>
    <w:p>
      <w:r>
        <w:t xml:space="preserve">@pauljacobson, se você quiser conversar, use listas de e-mail/correspondência. Não estou convencido de que '140 chars e menos' respostas são conversa</w:t>
      </w:r>
    </w:p>
    <w:p>
      <w:r>
        <w:t xml:space="preserve">@danijelabaron bom dia de Lincolnshire. Eu poderia usar algum exercício também</w:t>
      </w:r>
    </w:p>
    <w:p>
      <w:r>
        <w:t xml:space="preserve">@LittleFletcher adorou sua nova foto, e definitivamente amou seu fundo Ha. xx</w:t>
      </w:r>
    </w:p>
    <w:p>
      <w:r>
        <w:t xml:space="preserve">Às vezes, depois de um longo fim de semana, você só precisa de uma boa conversa. obrigado mano</w:t>
      </w:r>
    </w:p>
    <w:p>
      <w:r>
        <w:t xml:space="preserve">Os biscoitos de gengibre são a regra!!! (a propósito, eu preciso urgentemente de balanças de peso )</w:t>
      </w:r>
    </w:p>
    <w:p>
      <w:r>
        <w:t xml:space="preserve">eu uso muito branco http://tinyurl.com/dlbltg</w:t>
      </w:r>
    </w:p>
    <w:p>
      <w:r>
        <w:t xml:space="preserve">@danielleg1709 hahaha isto é super tarde, mas obrigado!!</w:t>
      </w:r>
    </w:p>
    <w:p>
      <w:r>
        <w:t xml:space="preserve">@tommcfly coisa boa realmente, porque você nunca vai se livrar de nós. por favor, não nos deixe.</w:t>
      </w:r>
    </w:p>
    <w:p>
      <w:r>
        <w:t xml:space="preserve">@thunderror Heh heh heh, vamos lá! É um lançamento do THQ! Ah bem, eu posso tentar quase tudo que é faturado como RPG!</w:t>
      </w:r>
    </w:p>
    <w:p>
      <w:r>
        <w:t xml:space="preserve">Indo para a cama. Acho que vou ler por um pouco, apoiado em almofadas fofas.</w:t>
      </w:r>
    </w:p>
    <w:p>
      <w:r>
        <w:t xml:space="preserve">@kyleandjackieo tenho uma sugestão de música. qualquer coisa do primeiro álbum veronicas - a vida secreta de... isso seria uma boa escolha</w:t>
      </w:r>
    </w:p>
    <w:p>
      <w:r>
        <w:t xml:space="preserve">@sidthelab então quais são seus planos vendo que é feriado bancário lá e está chovendo, bem, deveria estar chovendo, é feriado bancário</w:t>
      </w:r>
    </w:p>
    <w:p>
      <w:r>
        <w:t xml:space="preserve">Hey @deangeloredman sim! Louvado seja! lol (deangeloredman live &gt; http://ustre.am/2NlC)</w:t>
      </w:r>
    </w:p>
    <w:p>
      <w:r>
        <w:t xml:space="preserve">olhando para a lua e pensando em _____...</w:t>
      </w:r>
    </w:p>
    <w:p>
      <w:r>
        <w:t xml:space="preserve">Trabalho de banda. Eu preciso de meu próprio laptop! @Solomonjoy me compre um Ill dirija seus turnos para sempre!</w:t>
      </w:r>
    </w:p>
    <w:p>
      <w:r>
        <w:t xml:space="preserve">http://twitpic.com/4jacy - as belezas ms @angieange rane &amp; i</w:t>
      </w:r>
    </w:p>
    <w:p>
      <w:r>
        <w:t xml:space="preserve">@kerryetches Yep eles estão abertos, é hora de domingo tho</w:t>
      </w:r>
    </w:p>
    <w:p>
      <w:r>
        <w:t xml:space="preserve">@bina_sth estou apenas transmitindo notícias que me chegam ...mas eu disse que a confirmação permanece</w:t>
      </w:r>
    </w:p>
    <w:p>
      <w:r>
        <w:t xml:space="preserve">@clarexsaula eu amo toda a música deles.</w:t>
      </w:r>
    </w:p>
    <w:p>
      <w:r>
        <w:t xml:space="preserve">alguém dirige um carro novo a diesel? qualquer conselho sobre prós e contras? não está interessado em carros a diesel antigos, precisa de experiência em modelos recentes, por exemplo SUV</w:t>
      </w:r>
    </w:p>
    <w:p>
      <w:r>
        <w:t xml:space="preserve">@karanguni NICE Devo ver isto</w:t>
      </w:r>
    </w:p>
    <w:p>
      <w:r>
        <w:t xml:space="preserve">@AliBee16 *waves* não são bem alguns de nós que ainda estão por aí. Como você está esta manhã?</w:t>
      </w:r>
    </w:p>
    <w:p>
      <w:r>
        <w:t xml:space="preserve">@NateALO Espero que você tenha tido um ótimo fim de semana, parabéns!</w:t>
      </w:r>
    </w:p>
    <w:p>
      <w:r>
        <w:t xml:space="preserve">é um filme afficionado. Eu também poderia escrever sobre os filmes que assisto.</w:t>
      </w:r>
    </w:p>
    <w:p>
      <w:r>
        <w:t xml:space="preserve">Quero dizer, eu estou apenas descobrindo como trabalhar tudo isso</w:t>
      </w:r>
    </w:p>
    <w:p>
      <w:r>
        <w:t xml:space="preserve">lees net op Twitter dat het #Happy Star Wars day is... "Que o dia 4 esteja com você"... Sjeez wat slecht</w:t>
      </w:r>
    </w:p>
    <w:p>
      <w:r>
        <w:t xml:space="preserve">@McFlyXXDannyXX i am lol ly</w:t>
      </w:r>
    </w:p>
    <w:p>
      <w:r>
        <w:t xml:space="preserve">@rebecca_iscool Eu tenho uma unidade de 320GB em meu MB, com 6GB livres... e 1.5TB de armazenamento externo permanentemente conectado quando em casa</w:t>
      </w:r>
    </w:p>
    <w:p>
      <w:r>
        <w:t xml:space="preserve">De volta ao escritório para uma semana agitada - mas o fim de semana foi fantástico</w:t>
      </w:r>
    </w:p>
    <w:p>
      <w:r>
        <w:t xml:space="preserve">@RopeMarks Você vai usar trajes cor-de-rosa???? Presumo que ela o comprou para você</w:t>
      </w:r>
    </w:p>
    <w:p>
      <w:r>
        <w:t xml:space="preserve">Gud nite all....apanharei todos vocês de novo amanhã</w:t>
      </w:r>
    </w:p>
    <w:p>
      <w:r>
        <w:t xml:space="preserve">@angryfeet Ooh isso é bom... vai esperar um pouco para ver como vai a situação dinheiro/trabalho, mas obrigado por isso</w:t>
      </w:r>
    </w:p>
    <w:p>
      <w:r>
        <w:t xml:space="preserve">Rápido e Furioso = EXCELENTE filme.  E Andy é um grande cara na maior parte do tempo.... lol</w:t>
      </w:r>
    </w:p>
    <w:p>
      <w:r>
        <w:t xml:space="preserve">comida tão boa sendo cozinhada, eu me sinto como uma princesa toda vez</w:t>
      </w:r>
    </w:p>
    <w:p>
      <w:r>
        <w:t xml:space="preserve">@CheeseIsYellow Tudo bem, eu te perdôo. Desde que você não envie harry/ron ou harry/snape então estamos bem. Mu otp é Sirius/remus</w:t>
      </w:r>
    </w:p>
    <w:p>
      <w:r>
        <w:t xml:space="preserve">adoro a sensação de um papel de acabamento de 10 páginas</w:t>
      </w:r>
    </w:p>
    <w:p>
      <w:r>
        <w:t xml:space="preserve">@myepeenisbigger hey jesse, aqui está seu histórico me informe o que você pensa! http://tinyurl.com/cf2yuj</w:t>
      </w:r>
    </w:p>
    <w:p>
      <w:r>
        <w:t xml:space="preserve">@ralphp antecipando avidamente os twitpics</w:t>
      </w:r>
    </w:p>
    <w:p>
      <w:r>
        <w:t xml:space="preserve">não posso esperar até amanhã. só porque é um novo dia</w:t>
      </w:r>
    </w:p>
    <w:p>
      <w:r>
        <w:t xml:space="preserve">@xxnapoleonsolo que o 4º esteja com você</w:t>
      </w:r>
    </w:p>
    <w:p>
      <w:r>
        <w:t xml:space="preserve">@Lizzi_85 Aaaargh ajuda - é uma conspiração LOL! Como você está hoje, Lizzi?</w:t>
      </w:r>
    </w:p>
    <w:p>
      <w:r>
        <w:t xml:space="preserve">se tornou oficialmente indisponível para sua melhor amiga</w:t>
      </w:r>
    </w:p>
    <w:p>
      <w:r>
        <w:t xml:space="preserve">estou aqui sentado super nervoso sobre o concurso de chiodos, espero ganhar!!!!</w:t>
      </w:r>
    </w:p>
    <w:p>
      <w:r>
        <w:t xml:space="preserve">Ouvindo comediantes como Felicia Michaels, Margaret Cho e Jeff Dunham hoje</w:t>
      </w:r>
    </w:p>
    <w:p>
      <w:r>
        <w:t xml:space="preserve">@donatoclassic me também</w:t>
      </w:r>
    </w:p>
    <w:p>
      <w:r>
        <w:t xml:space="preserve">@KristinStewart SherriEShepherd deu o link para @Brento http://www.brentozar.com/twitter. Ele dá dicas para o Twitter. Espero que isto ajude</w:t>
      </w:r>
    </w:p>
    <w:p>
      <w:r>
        <w:t xml:space="preserve">@LittleFletcher Oh, and Happy Judd Day haha #juddday</w:t>
      </w:r>
    </w:p>
    <w:p>
      <w:r>
        <w:t xml:space="preserve">@garretjiroux tnx para a repLy on myspace...</w:t>
      </w:r>
    </w:p>
    <w:p>
      <w:r>
        <w:t xml:space="preserve">@thunderror ... e isso inclui o material chota-chota lançado pela Reflexie Arcade também!</w:t>
      </w:r>
    </w:p>
    <w:p>
      <w:r>
        <w:t xml:space="preserve">Zs.Nagy apresenta http://www.nordugrid.org/manuals.html</w:t>
      </w:r>
    </w:p>
    <w:p>
      <w:r>
        <w:t xml:space="preserve">Ver muitos de meus amigos da FB são amigos ou estão se tornando fãs do Zoozoo (a nova cara da Voda depois do pug). Até mesmo o iLike</w:t>
      </w:r>
    </w:p>
    <w:p>
      <w:r>
        <w:t xml:space="preserve">@bratinella @madsdeguzman Acho que esse é o Muji stabilo.  Porque ela estava de olho no meu na semana passada.</w:t>
      </w:r>
    </w:p>
    <w:p>
      <w:r>
        <w:t xml:space="preserve">@Savoy41 oh naw; doente é sempre dha mesma cece, mas quando são necessários chanqes fazem-no doente</w:t>
      </w:r>
    </w:p>
    <w:p>
      <w:r>
        <w:t xml:space="preserve">Ok, então este chuveiro está chamando meu nome há cerca de uma hora. Acho que vou me entregar e responder agora enquanto eu permito que Robin Thicke me faça uma serenata.</w:t>
      </w:r>
    </w:p>
    <w:p>
      <w:r>
        <w:t xml:space="preserve">@hectorbrossi estarei fazendo um desses também, na verdade. É para um filme composto, mas querê-lo real com chuva também. Me avise como você vai.</w:t>
      </w:r>
    </w:p>
    <w:p>
      <w:r>
        <w:t xml:space="preserve">@eminem http://twitpic.com/4j585 - HAHA nice, agora eu preciso de um iPhone</w:t>
      </w:r>
    </w:p>
    <w:p>
      <w:r>
        <w:t xml:space="preserve">@besz Não, nada de tão importante. Eu só gosto de ter esse aspecto. Na verdade, é um velho tipo de penteado.</w:t>
      </w:r>
    </w:p>
    <w:p>
      <w:r>
        <w:t xml:space="preserve">@venzann eu vi você começar a me seguir - Bem-vindo - o que você faz em AKL e para quem?</w:t>
      </w:r>
    </w:p>
    <w:p>
      <w:r>
        <w:t xml:space="preserve">@rahulgoyal1986 Bem eu estarei fazendo camas, criando ruído e limpando o dia inteiro.  Com música e um sorriso x</w:t>
      </w:r>
    </w:p>
    <w:p>
      <w:r>
        <w:t xml:space="preserve">@MisssV33 são 3:37 da manhã, vou dormir agora. mas estarei de volta em 4 horas...lol. boa noite</w:t>
      </w:r>
    </w:p>
    <w:p>
      <w:r>
        <w:t xml:space="preserve">NÃO... É VERÃO!!!</w:t>
      </w:r>
    </w:p>
    <w:p>
      <w:r>
        <w:t xml:space="preserve">@luckigrrl ha ha ha obrigado!</w:t>
      </w:r>
    </w:p>
    <w:p>
      <w:r>
        <w:t xml:space="preserve">De volta da casa dos Wookie. Agora para mergulhar em edições sobre Nemesis.  Ou talvez eu devesse trabalhar sobre o Crepúsculo da Morte. Hmm...</w:t>
      </w:r>
    </w:p>
    <w:p>
      <w:r>
        <w:t xml:space="preserve">@gootecks você jogou algumas partidas realmente apertadas homem, boa merda. constantemente evoluindo, nunca chato. foda-se costa leste</w:t>
      </w:r>
    </w:p>
    <w:p>
      <w:r>
        <w:t xml:space="preserve">@URIENATOR vai em msn. eu preciso falar com você sobre algo que aconteceu hoje</w:t>
      </w:r>
    </w:p>
    <w:p>
      <w:r>
        <w:t xml:space="preserve">@timen Grande idéia</w:t>
      </w:r>
    </w:p>
    <w:p>
      <w:r>
        <w:t xml:space="preserve">@nattskies heyy nat! twitter twitter twitter. você vai se acostumar hahahaha love youuuuuuuuuuu</w:t>
      </w:r>
    </w:p>
    <w:p>
      <w:r>
        <w:t xml:space="preserve">@steviekaye isso é o que andy disse há algumas horas....I ESPERA QUE SEJAM ATUALMENTE</w:t>
      </w:r>
    </w:p>
    <w:p>
      <w:r>
        <w:t xml:space="preserve">- Está na hora de Kathleen ir para a cama... waaaaaay passado o tempo. Não espere ouvir de mim antes do meio-dia. rs Tenha uma manhã sem álcool.</w:t>
      </w:r>
    </w:p>
    <w:p>
      <w:r>
        <w:t xml:space="preserve">@sloppyness só você babe. &lt;3</w:t>
      </w:r>
    </w:p>
    <w:p>
      <w:r>
        <w:t xml:space="preserve">@thatboyBryant não chore por mim! eu o verei amanhã. muah.</w:t>
      </w:r>
    </w:p>
    <w:p>
      <w:r>
        <w:t xml:space="preserve">Voltando para casa ouvindo o Príncipe</w:t>
      </w:r>
    </w:p>
    <w:p>
      <w:r>
        <w:t xml:space="preserve">novo sobrenatural hoje à noite!</w:t>
      </w:r>
    </w:p>
    <w:p>
      <w:r>
        <w:t xml:space="preserve">baixando músicas enquanto tentava fazer os deveres de casa também, o que deveria ser minha prioridade principal e não canções rs</w:t>
      </w:r>
    </w:p>
    <w:p>
      <w:r>
        <w:t xml:space="preserve">@ShoeGal007 Eu sempre amo ajudar a escorar o bar...</w:t>
      </w:r>
    </w:p>
    <w:p>
      <w:r>
        <w:t xml:space="preserve">É divertido</w:t>
      </w:r>
    </w:p>
    <w:p>
      <w:r>
        <w:t xml:space="preserve">@FaithfulChosen So-so, obrigado por ter carregado um novo vídeo de campanha, postarei o link em alguns minutos. como você está indo, baby?</w:t>
      </w:r>
    </w:p>
    <w:p>
      <w:r>
        <w:t xml:space="preserve">Desculpe pelo posto de twitter triplo, estava tendo problemas com a conta da Stocktwits.  Eu tento não desorganizar a esfera do Twitter!</w:t>
      </w:r>
    </w:p>
    <w:p>
      <w:r>
        <w:t xml:space="preserve">hee hallo @questredactie</w:t>
      </w:r>
    </w:p>
    <w:p>
      <w:r>
        <w:t xml:space="preserve">@TheRealLilZa zaaaa !</w:t>
      </w:r>
    </w:p>
    <w:p>
      <w:r>
        <w:t xml:space="preserve">@falkingo Obrigado. Tenha um dia abençoado também</w:t>
      </w:r>
    </w:p>
    <w:p>
      <w:r>
        <w:t xml:space="preserve">@sickophantikmnd Exatamente! O tratamento silencioso é um grande método de tortura</w:t>
      </w:r>
    </w:p>
    <w:p>
      <w:r>
        <w:t xml:space="preserve">@jimmymarsh617 Eu estava lá em espírito Jimmy. Ainda bem que tudo correu bem.</w:t>
      </w:r>
    </w:p>
    <w:p>
      <w:r>
        <w:t xml:space="preserve">prestes a ir para a escola de teatro yayay</w:t>
      </w:r>
    </w:p>
    <w:p>
      <w:r>
        <w:t xml:space="preserve">meu 3yo acabou de acordar e grogueiramente caminhou até meu escritório.  Agora está dormindo no meu colo</w:t>
      </w:r>
    </w:p>
    <w:p>
      <w:r>
        <w:t xml:space="preserve">@peterjrday Obrigado. Sinta-se tão feliz 2 Faça do Ur Day um grande dia. Desfrute-o 2 o mais completo N Divirta-se Sempre</w:t>
      </w:r>
    </w:p>
    <w:p>
      <w:r>
        <w:t xml:space="preserve">Se alguém precisar de ajuda com imagens, avise-me e eu lhe convocarei o link do fórum.</w:t>
      </w:r>
    </w:p>
    <w:p>
      <w:r>
        <w:t xml:space="preserve">SBS 2003 ou SBS 2008! Maldito se você faz e maldito se você não faz!  Tempos divertidos na GCH!</w:t>
      </w:r>
    </w:p>
    <w:p>
      <w:r>
        <w:t xml:space="preserve">Está de saída para jantar</w:t>
      </w:r>
    </w:p>
    <w:p>
      <w:r>
        <w:t xml:space="preserve">Não prestar atenção na escola, mais distraído ao navegar no Pokernews</w:t>
      </w:r>
    </w:p>
    <w:p>
      <w:r>
        <w:t xml:space="preserve">@kevinriley Heh, obrigado por esse adorável plug *cough* mais informações em: www.samstephens.com *cough* *cough* *cough</w:t>
      </w:r>
    </w:p>
    <w:p>
      <w:r>
        <w:t xml:space="preserve">@pmcclory hmm. Escolha difícil. Você tem alguns fósforos?</w:t>
      </w:r>
    </w:p>
    <w:p>
      <w:r>
        <w:t xml:space="preserve">http://www.efteling.nl/ Hoje: Nada além de Efteling-fun !! Mas não tenho muita certeza sobre o passeio de Python-rollercoaster</w:t>
      </w:r>
    </w:p>
    <w:p>
      <w:r>
        <w:t xml:space="preserve">Arrrr melhor metade me fez brekkie na cama. O tempo não é 2 gud em Black Country 2day, mas não deixaremos que ele coloque os amortecedores em nosso bbq planejado.</w:t>
      </w:r>
    </w:p>
    <w:p>
      <w:r>
        <w:t xml:space="preserve">@MarieLuv ahhh que balançaria</w:t>
      </w:r>
    </w:p>
    <w:p>
      <w:r>
        <w:t xml:space="preserve">@UncleCreepy (cont) uma versão bastardizada do francês? É divertido, acredite em mim!</w:t>
      </w:r>
    </w:p>
    <w:p>
      <w:r>
        <w:t xml:space="preserve">cansado cansado cansado ! O festival livre hoje</w:t>
      </w:r>
    </w:p>
    <w:p>
      <w:r>
        <w:t xml:space="preserve">@FelineBred feliz por você gostar deles</w:t>
      </w:r>
    </w:p>
    <w:p>
      <w:r>
        <w:t xml:space="preserve">Rachmaninoff faz de mim um panda feliz.</w:t>
      </w:r>
    </w:p>
    <w:p>
      <w:r>
        <w:t xml:space="preserve">Segundo vento ao fim - hora de casa!</w:t>
      </w:r>
    </w:p>
    <w:p>
      <w:r>
        <w:t xml:space="preserve">Mais ou menos como meu novo horário de sono. As noites de folga são tranquilas e eu fico criativo ou até mesmo com o meu tempo. ahhh. Minha anti droga.</w:t>
      </w:r>
    </w:p>
    <w:p>
      <w:r>
        <w:t xml:space="preserve">@amreldib permite que a aposentadoria da esperança não seja cancelada por nenhum motivo</w:t>
      </w:r>
    </w:p>
    <w:p>
      <w:r>
        <w:t xml:space="preserve">Seu tempo de relaxamento...um filme e algumas guloseimas</w:t>
      </w:r>
    </w:p>
    <w:p>
      <w:r>
        <w:t xml:space="preserve">@Mintyboi eu posso bater sua cabeça por você</w:t>
      </w:r>
    </w:p>
    <w:p>
      <w:r>
        <w:t xml:space="preserve">ainda apaixonado pela marca marky</w:t>
      </w:r>
    </w:p>
    <w:p>
      <w:r>
        <w:t xml:space="preserve">está tendo esta enorme dor de cabeça! e tudo o que quero fazer é comer alguns nachos.</w:t>
      </w:r>
    </w:p>
    <w:p>
      <w:r>
        <w:t xml:space="preserve">indo para a praia hoje</w:t>
      </w:r>
    </w:p>
    <w:p>
      <w:r>
        <w:t xml:space="preserve">@kindlebookclub pea plants!</w:t>
      </w:r>
    </w:p>
    <w:p>
      <w:r>
        <w:t xml:space="preserve">@clicktokill assustou o que eu poderia pensar de mim mesmo 2 anos depois, olhando para o pix</w:t>
      </w:r>
    </w:p>
    <w:p>
      <w:r>
        <w:t xml:space="preserve">@ElvisHsiao Twitter não tem suporte para fotos embutido, mas dou as boas-vindas a você para experimentar meu site http://woo.sh para compartilhar as fotos</w:t>
      </w:r>
    </w:p>
    <w:p>
      <w:r>
        <w:t xml:space="preserve">tive meu primeiro dia de trabalho e não estou entusiasmado com a disposição do lugar e onde tudo está... o bem é um trabalho</w:t>
      </w:r>
    </w:p>
    <w:p>
      <w:r>
        <w:t xml:space="preserve">assistindo Please Twins. vai fazer um chá gelado :-bd</w:t>
      </w:r>
    </w:p>
    <w:p>
      <w:r>
        <w:t xml:space="preserve">@Moanikeala você não pode seguir zipz para descontos e atualizações</w:t>
      </w:r>
    </w:p>
    <w:p>
      <w:r>
        <w:t xml:space="preserve">@mswilliamsmusic awwww shooks agora im gonna be all overprotective just incase you start cybercheatin on me lol</w:t>
      </w:r>
    </w:p>
    <w:p>
      <w:r>
        <w:t xml:space="preserve">@Jas_Mean WHERE?</w:t>
      </w:r>
    </w:p>
    <w:p>
      <w:r>
        <w:t xml:space="preserve">@dudboi Bem, não há nada a fazer a não ser continuar nadando. Você vai chegar lá eventualmente</w:t>
      </w:r>
    </w:p>
    <w:p>
      <w:r>
        <w:t xml:space="preserve">@chinkeykeekai Ummm ... você já olhou em sua cabeça?</w:t>
      </w:r>
    </w:p>
    <w:p>
      <w:r>
        <w:t xml:space="preserve">Bacia de Impacto Bom dia Rembrandt em Mercúrio - http://antwrp.gsfc.nasa.gov/apod/ap090504.html</w:t>
      </w:r>
    </w:p>
    <w:p>
      <w:r>
        <w:t xml:space="preserve">Finalmente dando as boas-vindas aos novos #followers: @syedbalkhi, @knowem, @avilan, @jkneen, @webfusion5 &amp; @jonathanengalla. Tweet on!</w:t>
      </w:r>
    </w:p>
    <w:p>
      <w:r>
        <w:t xml:space="preserve">@breadesign Parabéns chap! Transmitir nosso amor a Claude</w:t>
      </w:r>
    </w:p>
    <w:p>
      <w:r>
        <w:t xml:space="preserve">@unreal_g: Eu mesmo tenho espirrado e me sentido como um trem naufragado nas últimas duas semanas. Mas não é porquinho.  Portanto, estamos bem então.</w:t>
      </w:r>
    </w:p>
    <w:p>
      <w:r>
        <w:t xml:space="preserve">@ShutterBetty Poderia conseguir @JamesBeston para fazer as honras?</w:t>
      </w:r>
    </w:p>
    <w:p>
      <w:r>
        <w:t xml:space="preserve">@LucyKD DSi é o mais recente Nintendo DS com 2 câmeras + coisas embutidas. Nós somos uma casa Gadget. Felizmente, eu me libero de meus blackberrys do trabalho</w:t>
      </w:r>
    </w:p>
    <w:p>
      <w:r>
        <w:t xml:space="preserve">@mileycyrus http://twitpic.com/4fzo7 - Quando você virá à Bulgária??? Você tem um grande fã aqui!</w:t>
      </w:r>
    </w:p>
    <w:p>
      <w:r>
        <w:t xml:space="preserve">@rosehwang Obrigado</w:t>
      </w:r>
    </w:p>
    <w:p>
      <w:r>
        <w:t xml:space="preserve">http://tinyurl.com/c4z6gn Uau... Uau... espero, eu também terei esse tipo de coragem num futuro próximo</w:t>
      </w:r>
    </w:p>
    <w:p>
      <w:r>
        <w:t xml:space="preserve">@AnGee10 @malennaa yess... é fantástico... e você pode seguir o seu amor molly hahah.... agora você pode conversar conosco aqui!</w:t>
      </w:r>
    </w:p>
    <w:p>
      <w:r>
        <w:t xml:space="preserve">Adobe After Effects e MS SQL Server...seria mais agradável se eu apenas dormisse?</w:t>
      </w:r>
    </w:p>
    <w:p>
      <w:r>
        <w:t xml:space="preserve">@spontaneo existe QUALQUER coisa boa em nosso país?</w:t>
      </w:r>
    </w:p>
    <w:p>
      <w:r>
        <w:t xml:space="preserve">@wortje A bolsa parece elegante. Parabéns!</w:t>
      </w:r>
    </w:p>
    <w:p>
      <w:r>
        <w:t xml:space="preserve">@lolmonsters rs isso é ótimo para você.</w:t>
      </w:r>
    </w:p>
    <w:p>
      <w:r>
        <w:t xml:space="preserve">@mashable Graças ao TweetStats, eu confirmei o que há muito suspeitava: O Twitter está me mantendo acordado até muito tarde! http://tr.im/kpc1 @tweetstats</w:t>
      </w:r>
    </w:p>
    <w:p>
      <w:r>
        <w:t xml:space="preserve">não pode enviar a história dos sonhos no twitter. enviar no bebo mail x</w:t>
      </w:r>
    </w:p>
    <w:p>
      <w:r>
        <w:t xml:space="preserve">@KankzXD ohh eu a conheço da igreja ... ela me colocou no mcfly</w:t>
      </w:r>
    </w:p>
    <w:p>
      <w:r>
        <w:t xml:space="preserve">@JohannaBD então organizei um dia de indulgência e luxo para ela. Um dia de mimos e dedos cruzados, ela gosta da surpresa.</w:t>
      </w:r>
    </w:p>
    <w:p>
      <w:r>
        <w:t xml:space="preserve">Procure trabalho via online, veja a última entrada vlog de ShayCarl no youtube e envie uma mensagem de texto para uma amiga.  Mas minhas camas chamando meu nome...</w:t>
      </w:r>
    </w:p>
    <w:p>
      <w:r>
        <w:t xml:space="preserve">@News3David, posso entrar nisto?! @Cherynstone 3 way call !!!</w:t>
      </w:r>
    </w:p>
    <w:p>
      <w:r>
        <w:t xml:space="preserve">@mattsmithson não é de admirar que seu filho esteja correndo....</w:t>
      </w:r>
    </w:p>
    <w:p>
      <w:r>
        <w:t xml:space="preserve">Respondendo perguntas por e-mail para Art of Photography Show. Sim - na verdade responda. http://www.artofphotographyshow.com Prazo de inscrição 22 de maio</w:t>
      </w:r>
    </w:p>
    <w:p>
      <w:r>
        <w:t xml:space="preserve">????? http://is.gd/wxMt . ??????? ??? e que a fonte esteja com você</w:t>
      </w:r>
    </w:p>
    <w:p>
      <w:r>
        <w:t xml:space="preserve">bem...tem que pegar pelo menos uma hora e meia de sono antes que a garota se levante para a escola...ver a vida de noite/manhã multi-tarefa</w:t>
      </w:r>
    </w:p>
    <w:p>
      <w:r>
        <w:t xml:space="preserve">@lilmomomz Apenas estava com esse tipo de disposição, sem razão alguma. Lol, mas eu vou tentar não ficar muito mole ao seu redor!  Eu posso me comportar!</w:t>
      </w:r>
    </w:p>
    <w:p>
      <w:r>
        <w:t xml:space="preserve">Ressaca piedosa hoje. Vale a pena</w:t>
      </w:r>
    </w:p>
    <w:p>
      <w:r>
        <w:t xml:space="preserve">@ksidney wolverine era GRANDE!! a must see</w:t>
      </w:r>
    </w:p>
    <w:p>
      <w:r>
        <w:t xml:space="preserve">@Gailporter congrats! Você é a primeira pessoa que eu ouvi/lei dizer que hoje</w:t>
      </w:r>
    </w:p>
    <w:p>
      <w:r>
        <w:t xml:space="preserve">@billingtonart Gone, quando estou em casa ...muita pintura para você também</w:t>
      </w:r>
    </w:p>
    <w:p>
      <w:r>
        <w:t xml:space="preserve">@tove_liden Obrigado pelo seguinte Tove_liden!</w:t>
      </w:r>
    </w:p>
    <w:p>
      <w:r>
        <w:t xml:space="preserve">@kiki_miacherry kikik da manhã aproveite seu café da manhã</w:t>
      </w:r>
    </w:p>
    <w:p>
      <w:r>
        <w:t xml:space="preserve">@tdobson: Não precisávamos da previsão de embarque que estamos no interior</w:t>
      </w:r>
    </w:p>
    <w:p>
      <w:r>
        <w:t xml:space="preserve">@AndrewHansen1 Obrigado Andrew! Ainda não foi publicado, mas estou ansioso por isso.</w:t>
      </w:r>
    </w:p>
    <w:p>
      <w:r>
        <w:t xml:space="preserve">qualquer estudante de direito/jurídico do twitter? adoraria algumas referências a casos de resolução de casos de jurados tendenciosos, anulação de jurados, etc.</w:t>
      </w:r>
    </w:p>
    <w:p>
      <w:r>
        <w:t xml:space="preserve">nenhuma escola hoje gd, mas não ver os colegas n milly x</w:t>
      </w:r>
    </w:p>
    <w:p>
      <w:r>
        <w:t xml:space="preserve">@grooveshark Estou tendo altas taxas de erro... StreamKeys não encontrados, e depois problemas de conexão. A migração do servidor não é fácil, huh ?</w:t>
      </w:r>
    </w:p>
    <w:p>
      <w:r>
        <w:t xml:space="preserve">@Steph_Atticus Obrigado</w:t>
      </w:r>
    </w:p>
    <w:p>
      <w:r>
        <w:t xml:space="preserve">Lembre-me de sair e tirar uma foto da minha clematite florida antes da tempestade de vento de amanhã.</w:t>
      </w:r>
    </w:p>
    <w:p>
      <w:r>
        <w:t xml:space="preserve">Vote Gol 10, ajude-me a ganhar o objetivo do mês http://tinyurl.com/dlrcqk</w:t>
      </w:r>
    </w:p>
    <w:p>
      <w:r>
        <w:t xml:space="preserve">@BJ111 a propósito, é INconveniente...</w:t>
      </w:r>
    </w:p>
    <w:p>
      <w:r>
        <w:t xml:space="preserve">no caminho de casa da escola rs no meu carro e tão cansado!</w:t>
      </w:r>
    </w:p>
    <w:p>
      <w:r>
        <w:t xml:space="preserve">@lewisking awwww bem sef uu são il see uu in townn xx</w:t>
      </w:r>
    </w:p>
    <w:p>
      <w:r>
        <w:t xml:space="preserve">vai tricotar um brinquedo de coração felpudo para a mamãe no Dia das Mães. ela é tão fantástica (não realmente) que adora qualquer coisa que eu dê a seu amor e mamãe</w:t>
      </w:r>
    </w:p>
    <w:p>
      <w:r>
        <w:t xml:space="preserve">Mas, oh meu... que experiência tão nervosa! passou nos exames.</w:t>
      </w:r>
    </w:p>
    <w:p>
      <w:r>
        <w:t xml:space="preserve">@petabridges Faço o meu humilde melhor Indo em um dia de paintball de trabalho logo, de modo que deve alimentar algumas tiras, sem dúvida</w:t>
      </w:r>
    </w:p>
    <w:p>
      <w:r>
        <w:t xml:space="preserve">@NCLUSA Desculpe desapontar. Não sou um grande fã de Nascar, mas ainda sou um caipira decente que não seja isso.</w:t>
      </w:r>
    </w:p>
    <w:p>
      <w:r>
        <w:t xml:space="preserve">De volta ao trabalho hoje, mas eu nem me importo.</w:t>
      </w:r>
    </w:p>
    <w:p>
      <w:r>
        <w:t xml:space="preserve">Yah! Sentindo-se melhor e tendo um belo dia - Sophie arrasando no parque de skate (em todos os 3 anos) e Charli feliz na escola</w:t>
      </w:r>
    </w:p>
    <w:p>
      <w:r>
        <w:t xml:space="preserve">@maaaarit Estou na msn agora</w:t>
      </w:r>
    </w:p>
    <w:p>
      <w:r>
        <w:t xml:space="preserve">@fairuzrani hehehehe hello!!! como você está? bom vê-lo no twitter!!</w:t>
      </w:r>
    </w:p>
    <w:p>
      <w:r>
        <w:t xml:space="preserve">está cansada em sua conta de amiga.</w:t>
      </w:r>
    </w:p>
    <w:p>
      <w:r>
        <w:t xml:space="preserve">*yaaaaawwwwwnnnn* thx para o feriado bancário... vamos ver o que hoje preparou para nós...</w:t>
      </w:r>
    </w:p>
    <w:p>
      <w:r>
        <w:t xml:space="preserve">@dpbrown o velho G4 azul é muito lento para codificar hoje em dia, tenho um laptop que me emprestaram do trabalho ++ me deixa sentar enquanto navego</w:t>
      </w:r>
    </w:p>
    <w:p>
      <w:r>
        <w:t xml:space="preserve">O melhor trabalho do mundo &amp; sim é na Austrália http://tinyurl.com/clxl4l</w:t>
      </w:r>
    </w:p>
    <w:p>
      <w:r>
        <w:t xml:space="preserve">Compras, avós, jantar com o bf woop</w:t>
      </w:r>
    </w:p>
    <w:p>
      <w:r>
        <w:t xml:space="preserve">O novo projeto está indo incrivelmente bem! e não estou cansado hoje, acho que devemos tirar todas as segundas-feiras de folga. Permanentemente.</w:t>
      </w:r>
    </w:p>
    <w:p>
      <w:r>
        <w:t xml:space="preserve">@mashable Graças ao TweetStats, eu confirmei o que há muito suspeitava: O Twitter está me mantendo acordado até muito tarde! ht... http://twurl.nl/oaerf4</w:t>
      </w:r>
    </w:p>
    <w:p>
      <w:r>
        <w:t xml:space="preserve">grito grande a todas as minhas meninas de casa que vocês sabem quem vocês são</w:t>
      </w:r>
    </w:p>
    <w:p>
      <w:r>
        <w:t xml:space="preserve">@da_bear i like you</w:t>
      </w:r>
    </w:p>
    <w:p>
      <w:r>
        <w:t xml:space="preserve">@lexikitty hahaha sim sim, é claro que eu cuido deles quando você e Jack precisam de tempo sozinhos ;D</w:t>
      </w:r>
    </w:p>
    <w:p>
      <w:r>
        <w:t xml:space="preserve">@TAG69 quem não o faria?</w:t>
      </w:r>
    </w:p>
    <w:p>
      <w:r>
        <w:t xml:space="preserve">@markyboosh teve a muitos esquisitos no outro</w:t>
      </w:r>
    </w:p>
    <w:p>
      <w:r>
        <w:t xml:space="preserve">11 dias até o condado de raly eu tive 2 take 3 de 14 levou um tempo</w:t>
      </w:r>
    </w:p>
    <w:p>
      <w:r>
        <w:t xml:space="preserve">Sentir-se consideravelmente melhor depois de 13 horas de sono ainda não está bem...</w:t>
      </w:r>
    </w:p>
    <w:p>
      <w:r>
        <w:t xml:space="preserve">@Moni7D bem, então leve seu traseiro sexy para dormir e depois foo. como é seu mami de fim de semana?</w:t>
      </w:r>
    </w:p>
    <w:p>
      <w:r>
        <w:t xml:space="preserve">@japmap2009 Oh, eu sou apelidado de Breesaholic Insomniac #2 *sente especial* oh! deve adicionar a terceira bebida Angel ao post</w:t>
      </w:r>
    </w:p>
    <w:p>
      <w:r>
        <w:t xml:space="preserve">@Lilith_92 yeah im okayy lots been happening while you not been here !! qualquer pessoa especial no momento ? xx</w:t>
      </w:r>
    </w:p>
    <w:p>
      <w:r>
        <w:t xml:space="preserve">@stonesimon Oki doki You too, laterrrs</w:t>
      </w:r>
    </w:p>
    <w:p>
      <w:r>
        <w:t xml:space="preserve">Olá meus adoráveis seguidores amor e paz da minha casa lolz Nós só precisamos do tempo!</w:t>
      </w:r>
    </w:p>
    <w:p>
      <w:r>
        <w:t xml:space="preserve">@tommcfly haha que era bom, ligeiramente totó, mas engraçado x</w:t>
      </w:r>
    </w:p>
    <w:p>
      <w:r>
        <w:t xml:space="preserve">Se tudo correr conforme o planejado, as cobaias RFID CSE devem ter uma extensão FF para brincar até o final desta semana</w:t>
      </w:r>
    </w:p>
    <w:p>
      <w:r>
        <w:t xml:space="preserve">inglês p1 feito. recuso-me a fazer a contagem regressiva, me entristece tomar banho e tirar uma soneca.</w:t>
      </w:r>
    </w:p>
    <w:p>
      <w:r>
        <w:t xml:space="preserve">@Jessthemediocre...morar no meu estúdio, parece muito importante ;) oh Mildura é totalmente entediante!! Mhhh...tanto faz! byeeeeee</w:t>
      </w:r>
    </w:p>
    <w:p>
      <w:r>
        <w:t xml:space="preserve">@BastetAsshur i agree.</w:t>
      </w:r>
    </w:p>
    <w:p>
      <w:r>
        <w:t xml:space="preserve">deitado no sofá, deitado no frio...não pretenda sair dele em breve</w:t>
      </w:r>
    </w:p>
    <w:p>
      <w:r>
        <w:t xml:space="preserve">@nm tweets são cartões postais, mas não são facilmente recuperáveis do que e-mails arquivados salvos na minha máquina.</w:t>
      </w:r>
    </w:p>
    <w:p>
      <w:r>
        <w:t xml:space="preserve">@thorney1 Esqueci, você está em Edimburgo? Confira EdinburghAC.org.uk</w:t>
      </w:r>
    </w:p>
    <w:p>
      <w:r>
        <w:t xml:space="preserve">@ayeashleigh bom. sim, estou bem obrigado. apenas temendo a história amanhã, não no clima de lmao hiperativo de 20 anos de idade</w:t>
      </w:r>
    </w:p>
    <w:p>
      <w:r>
        <w:t xml:space="preserve">@SwissTwist jip i have a good one</w:t>
      </w:r>
    </w:p>
    <w:p>
      <w:r>
        <w:t xml:space="preserve">Iogurte. Casa de Lady Mona's, no fone sem canção de Yoplait. Aguardando ansiosamente a sua w @QisWalker amanhã e os ensaios Gnight all!</w:t>
      </w:r>
    </w:p>
    <w:p>
      <w:r>
        <w:t xml:space="preserve">está tão animado para este verão... Steve Winwood e Eric Clapton, Águias do Death Metal, e ahhh o Tempo Morto</w:t>
      </w:r>
    </w:p>
    <w:p>
      <w:r>
        <w:t xml:space="preserve">@MissJia *kiss kiss* stu deezy off to bed to have sweet dreams of you mad'am hehe xxoxo</w:t>
      </w:r>
    </w:p>
    <w:p>
      <w:r>
        <w:t xml:space="preserve">bolinhos de maçã são como os perfeitos depois da comida... você não acha?</w:t>
      </w:r>
    </w:p>
    <w:p>
      <w:r>
        <w:t xml:space="preserve">sem ovos hoje ... a vergonha estava ansiosa por um sanduíche de ovos e bacon</w:t>
      </w:r>
    </w:p>
    <w:p>
      <w:r>
        <w:t xml:space="preserve">acabou de gravar a improvisação para o segundo instrumento no último podcast e está feliz. quase que mistura o tempo.</w:t>
      </w:r>
    </w:p>
    <w:p>
      <w:r>
        <w:t xml:space="preserve">feriado bancário hoje</w:t>
      </w:r>
    </w:p>
    <w:p>
      <w:r>
        <w:t xml:space="preserve">Tentando economizar dinheiro para um iPod touch!</w:t>
      </w:r>
    </w:p>
    <w:p>
      <w:r>
        <w:t xml:space="preserve">@_josh_thomas você está vindo para sydney?! legal, onde posso te conhecer? id adoro te conhecer, você é meu comediante preferido</w:t>
      </w:r>
    </w:p>
    <w:p>
      <w:r>
        <w:t xml:space="preserve">outro feriado bancário fora do escritório</w:t>
      </w:r>
    </w:p>
    <w:p>
      <w:r>
        <w:t xml:space="preserve">@bill_archie Haha está tudo bem. Ainda bem que tudo está bem. Feliz sempre! Woohoo!</w:t>
      </w:r>
    </w:p>
    <w:p>
      <w:r>
        <w:t xml:space="preserve">@marcoflores Você é bem-vindo!  Quanto tempo mais até que seja colorido?</w:t>
      </w:r>
    </w:p>
    <w:p>
      <w:r>
        <w:t xml:space="preserve">alguém sabe como mover as senhas do google chrome para o firefox?</w:t>
      </w:r>
    </w:p>
    <w:p>
      <w:r>
        <w:t xml:space="preserve">está de volta ao trabalho de auditoria, tempo para tomar as difíceis decisões e ser feliz</w:t>
      </w:r>
    </w:p>
    <w:p>
      <w:r>
        <w:t xml:space="preserve">@elizabethlai Esta é minha mini coleção de figuras do Star Wars no escritório.  @allysont http://twitpic.com/4j29b - o que é isto?</w:t>
      </w:r>
    </w:p>
    <w:p>
      <w:r>
        <w:t xml:space="preserve">De volta ao escritório. Um pouco estranho depois de um curto período de férias. Mas o meu MBP está sem px morto e re-vampado com 4gb de carneiro. A segunda-feira é um pouco mais agradável</w:t>
      </w:r>
    </w:p>
    <w:p>
      <w:r>
        <w:t xml:space="preserve">houstatlantavegas, mais cedo do que tarde, 18 de novembro, uma noite de folga, bem sucedida. mais e mais nas últimas 2837 horas - heavennn</w:t>
      </w:r>
    </w:p>
    <w:p>
      <w:r>
        <w:t xml:space="preserve">Agora mesmo no meu canal Justin.tv: 10 semanas até o meu gf ter um recém-nascido www.justin.tv/kubbur?20</w:t>
      </w:r>
    </w:p>
    <w:p>
      <w:r>
        <w:t xml:space="preserve">@andypiper não fui adquirido... É apenas uma nova oportunidade. Desculpe se eles não suportam mac. Eu não direi mais</w:t>
      </w:r>
    </w:p>
    <w:p>
      <w:r>
        <w:t xml:space="preserve">Assisti a Coraline ontem à noite. Foi muito bom. A animação foi excelente e a criatividade foi inspiradora.</w:t>
      </w:r>
    </w:p>
    <w:p>
      <w:r>
        <w:t xml:space="preserve">Não fui mordido por uma pessoa infestada de raiva ontem à noite yay para mim! Esta noite vai assustar Rachel com a quarentena, isto será divertido.</w:t>
      </w:r>
    </w:p>
    <w:p>
      <w:r>
        <w:t xml:space="preserve">@DonniesCupcake Vou twittar para você amanhã, e mais um dia ocupado! Boa noite, Hooker Chickie! LOL!</w:t>
      </w:r>
    </w:p>
    <w:p>
      <w:r>
        <w:t xml:space="preserve">twitters de seu assento na sala de exames! começa em 15mins. rezar para que o assento 299 no MPSH1-A seja abençoado, oh e para que a sabedoria flua. whee</w:t>
      </w:r>
    </w:p>
    <w:p>
      <w:r>
        <w:t xml:space="preserve">@jackoolz em qualquer lugar!! eu não me importo...desde que eu seja super-homem e haja boa música...tudo é doce</w:t>
      </w:r>
    </w:p>
    <w:p>
      <w:r>
        <w:t xml:space="preserve">Agora tenho 3 novos frens-frm Alemanha, México e França com jantar 2gather 2nite.</w:t>
      </w:r>
    </w:p>
    <w:p>
      <w:r>
        <w:t xml:space="preserve">http://twitpic.com/4jalj - Mundo matinal. #Atualização de vida saudável. Peso esta manhã 82,1kg (12st 12lbs) Indo na direção certa</w:t>
      </w:r>
    </w:p>
    <w:p>
      <w:r>
        <w:t xml:space="preserve">lamentará também. buhbyeee http://plurk.com/p/rp3ir</w:t>
      </w:r>
    </w:p>
    <w:p>
      <w:r>
        <w:t xml:space="preserve">@whodeani Algum lugar onde você tem que ser todo entediante? UGGGGG</w:t>
      </w:r>
    </w:p>
    <w:p>
      <w:r>
        <w:t xml:space="preserve">@ladyzae WOW.How sweet!</w:t>
      </w:r>
    </w:p>
    <w:p>
      <w:r>
        <w:t xml:space="preserve">Casa da Disney...melhor tempo em muito tempo...uivo na lua hoje à noite para GBA e depois BHB terça-feira oh garoto baterista nii noite</w:t>
      </w:r>
    </w:p>
    <w:p>
      <w:r>
        <w:t xml:space="preserve">Estão praticando nos últimos 40 minutos. Acho que 40 minutos não serão suficientes para 7 dias de prática. Mais tarde</w:t>
      </w:r>
    </w:p>
    <w:p>
      <w:r>
        <w:t xml:space="preserve">@Zanna85 Bill pode me levar ao Fangtasia e acertar esta tacada a qualquer momento! "Estradas, para onde vamos, não precisamos de estradas". AMOR essa parte!</w:t>
      </w:r>
    </w:p>
    <w:p>
      <w:r>
        <w:t xml:space="preserve">// feliz Dia da Guerra das Estrelas todos, que o 4o. dia esteja com você</w:t>
      </w:r>
    </w:p>
    <w:p>
      <w:r>
        <w:t xml:space="preserve">@andavane http://bit.ly/13f5m0 Você não está sozinho em sua descrença, mas estou muito contente com a evolução. É melhor que as alternativas postas</w:t>
      </w:r>
    </w:p>
    <w:p>
      <w:r>
        <w:t xml:space="preserve">@CyranDorman OK Apenas um pensamento que me ocorreu...</w:t>
      </w:r>
    </w:p>
    <w:p>
      <w:r>
        <w:t xml:space="preserve">@darrensoh yup, estudando. Pelo menos, estou tentando. Tentando deixar as coisas que leio entrar no meu cérebro permanentemente.</w:t>
      </w:r>
    </w:p>
    <w:p>
      <w:r>
        <w:t xml:space="preserve">sua segunda-feira e tudo é bom</w:t>
      </w:r>
    </w:p>
    <w:p>
      <w:r>
        <w:t xml:space="preserve">Bem, se você realmente fosse e conseguisse sua carteira de motorista, não teria que se preocupar se o ônibus fosse uma merda, haha.</w:t>
      </w:r>
    </w:p>
    <w:p>
      <w:r>
        <w:t xml:space="preserve">oh é #musicmonday Que tal uma história de amor/viva la vida mix: http://tinyurl.com/dyvzsa</w:t>
      </w:r>
    </w:p>
    <w:p>
      <w:r>
        <w:t xml:space="preserve">aí está. postieeee http://andshehopes.blogspot.com/2009/05/kewpie.html</w:t>
      </w:r>
    </w:p>
    <w:p>
      <w:r>
        <w:t xml:space="preserve">está tentando ajudar a salvar a terra. Vamos plantar mais árvores.</w:t>
      </w:r>
    </w:p>
    <w:p>
      <w:r>
        <w:t xml:space="preserve">Se alguém tem um código de convite de reserva de largura de sonho por aí, você poderia por favor me poupar um? Por favor, por favor...</w:t>
      </w:r>
    </w:p>
    <w:p>
      <w:r>
        <w:t xml:space="preserve">@mac40007001 você é bem-vindo</w:t>
      </w:r>
    </w:p>
    <w:p>
      <w:r>
        <w:t xml:space="preserve">@zekemurphy Webmail é seu amigo...</w:t>
      </w:r>
    </w:p>
    <w:p>
      <w:r>
        <w:t xml:space="preserve">estará de volta mais tarde. http://plurk.com/p/rp3k7</w:t>
      </w:r>
    </w:p>
    <w:p>
      <w:r>
        <w:t xml:space="preserve">@SarahAMurdoch amou você de cabeça sobre os calcanhares! Um dos meus filmes favoritos! você estava deslumbrante ontem à noite</w:t>
      </w:r>
    </w:p>
    <w:p>
      <w:r>
        <w:t xml:space="preserve">Gnight shar &lt;(' '&lt;)Vega(&gt;' ')&gt;</w:t>
      </w:r>
    </w:p>
    <w:p>
      <w:r>
        <w:t xml:space="preserve">QUE A 4ª ESTEJA COM VOCÊ. Feliz Dia da Guerra das Estrelas</w:t>
      </w:r>
    </w:p>
    <w:p>
      <w:r>
        <w:t xml:space="preserve">@KunalSheth vai ultrapassar no 8º. Os assuntos restantes são operação de geração de energia e automação do sistema de controle e distribuição</w:t>
      </w:r>
    </w:p>
    <w:p>
      <w:r>
        <w:t xml:space="preserve">http://slingalink.com/eVicE1 minhas filhas kindergarden !</w:t>
      </w:r>
    </w:p>
    <w:p>
      <w:r>
        <w:t xml:space="preserve">@floyduk apenas relaxe como está ou traduzido para o sueco também? Só tenho que dar uma olhada no meu próximo comentário</w:t>
      </w:r>
    </w:p>
    <w:p>
      <w:r>
        <w:t xml:space="preserve">@aussiemcflyfan espero então SAIBO WOO! haha 2 vezes foi emocionante lol</w:t>
      </w:r>
    </w:p>
    <w:p>
      <w:r>
        <w:t xml:space="preserve">@AmyatQ13 @borborigma Eu concordo com o site Q13 redesenhado! Fica ótimo no computador e no telefone.</w:t>
      </w:r>
    </w:p>
    <w:p>
      <w:r>
        <w:t xml:space="preserve">@Ah_Lex_Ah hey alexa, você ouviu bem na expectativa de causar alguma travessura na sexta-feira!!</w:t>
      </w:r>
    </w:p>
    <w:p>
      <w:r>
        <w:t xml:space="preserve">Na cama com 2 meninas</w:t>
      </w:r>
    </w:p>
    <w:p>
      <w:r>
        <w:t xml:space="preserve">@Harvstrofs amanhã eu ainda gosto de coldplay eu acabei de dizer que era um dos meus favoritos. e eles também são uma das minhas bandas favoritas!!!</w:t>
      </w:r>
    </w:p>
    <w:p>
      <w:r>
        <w:t xml:space="preserve">@LeesaLily oh ok obrigado</w:t>
      </w:r>
    </w:p>
    <w:p>
      <w:r>
        <w:t xml:space="preserve">@picalili AQUI!!!   xxx</w:t>
      </w:r>
    </w:p>
    <w:p>
      <w:r>
        <w:t xml:space="preserve">IDIOTat)tove_liden Th*nks for the follow Tove!  (ddoodm) #IDIOT</w:t>
      </w:r>
    </w:p>
    <w:p>
      <w:r>
        <w:t xml:space="preserve">@DeepaPrabhu Obrigado e obrigado</w:t>
      </w:r>
    </w:p>
    <w:p>
      <w:r>
        <w:t xml:space="preserve">Alguém nos ESTADOS UNIDOS gostou da Eleminis http://tinyurl.com/dhlq5t</w:t>
      </w:r>
    </w:p>
    <w:p>
      <w:r>
        <w:t xml:space="preserve">quer que todos saibam que ele está fora para ver Cypher... novamente</w:t>
      </w:r>
    </w:p>
    <w:p>
      <w:r>
        <w:t xml:space="preserve">Dia de banho.</w:t>
      </w:r>
    </w:p>
    <w:p>
      <w:r>
        <w:t xml:space="preserve">indo dormir com meu bebê</w:t>
      </w:r>
    </w:p>
    <w:p>
      <w:r>
        <w:t xml:space="preserve">Não pense duas vezes no blog criativo. Coisas legais. http://www.dontthinktwicecollective.blogspot.com/ @karensaba obrigado</w:t>
      </w:r>
    </w:p>
    <w:p>
      <w:r>
        <w:t xml:space="preserve">meu cérebro vai explodir, daqui a um minuto ) está cheio de números @-) este deve ser o cliiimb. :-j eu estou subindo o: mt. números.</w:t>
      </w:r>
    </w:p>
    <w:p>
      <w:r>
        <w:t xml:space="preserve">Ter que escrever uma carta de papel com aparência real. Não ter feito uma dessas por muito tempo. Realmente triste.</w:t>
      </w:r>
    </w:p>
    <w:p>
      <w:r>
        <w:t xml:space="preserve">O novo golfe VI TSi 160HP é rápido!</w:t>
      </w:r>
    </w:p>
    <w:p>
      <w:r>
        <w:t xml:space="preserve">Digiqom recebeu hoje novos membros da equipe na empresa</w:t>
      </w:r>
    </w:p>
    <w:p>
      <w:r>
        <w:t xml:space="preserve">@tommcfly Você está recebendo novos fãs o tempo todo. Eu não era um até novembro.</w:t>
      </w:r>
    </w:p>
    <w:p>
      <w:r>
        <w:t xml:space="preserve">@McflyMadEmma Little Louisa é o número 3 tentando conseguir o número 1!  XX</w:t>
      </w:r>
    </w:p>
    <w:p>
      <w:r>
        <w:t xml:space="preserve">@rachky @taltalush Sim. Eu estou seguro em minha masculinidade.</w:t>
      </w:r>
    </w:p>
    <w:p>
      <w:r>
        <w:t xml:space="preserve">Indo tomar um último charuto e depois ir para a cama. Tweeters noturnos.</w:t>
      </w:r>
    </w:p>
    <w:p>
      <w:r>
        <w:t xml:space="preserve">Que o 4° esteja com todos vocês</w:t>
      </w:r>
    </w:p>
    <w:p>
      <w:r>
        <w:t xml:space="preserve">@savii313 I am twittering, LIKE A BOSS. Obrigado Savvv</w:t>
      </w:r>
    </w:p>
    <w:p>
      <w:r>
        <w:t xml:space="preserve">"deixar as peças" - os naufragados... hmm</w:t>
      </w:r>
    </w:p>
    <w:p>
      <w:r>
        <w:t xml:space="preserve">Na verdade, estou aqui dentro, bem escondido, há horas. Esta é uma daquelas vezes que eu me arrependo de nunca ter me casado ou conseguido um gato</w:t>
      </w:r>
    </w:p>
    <w:p>
      <w:r>
        <w:t xml:space="preserve">@LiliCosic estou fazendo uma boa lista de coisas para fazer hoje. Tenho uma semana de folga em alguns dias, então não quero estar fazendo essas tarefas!</w:t>
      </w:r>
    </w:p>
    <w:p>
      <w:r>
        <w:t xml:space="preserve">@inkophile eu também tenho fins de semana assim - quase sempre ao final de "uma dessas semanas"!</w:t>
      </w:r>
    </w:p>
    <w:p>
      <w:r>
        <w:t xml:space="preserve">@rmolden Sim, talvez, mas por hoje, eu escrevo</w:t>
      </w:r>
    </w:p>
    <w:p>
      <w:r>
        <w:t xml:space="preserve">@SupaStarCity hahah i sowwie hun whats up thoe ?</w:t>
      </w:r>
    </w:p>
    <w:p>
      <w:r>
        <w:t xml:space="preserve">@Shez desejando que você estivesse aqui também querida... nós teríamos uma bola</w:t>
      </w:r>
    </w:p>
    <w:p>
      <w:r>
        <w:t xml:space="preserve">?e faça sua própria promessa enquanto estiver fazendo isso!</w:t>
      </w:r>
    </w:p>
    <w:p>
      <w:r>
        <w:t xml:space="preserve">@littletiara aha aha aposto que eles são bonitinhos,se usarmos nosso nu ** ao mesmo tempo então eu cn mostrarei o meu,u cn mostrarei o seu</w:t>
      </w:r>
    </w:p>
    <w:p>
      <w:r>
        <w:t xml:space="preserve">@TomFelton espera que você tenha um bom vôo</w:t>
      </w:r>
    </w:p>
    <w:p>
      <w:r>
        <w:t xml:space="preserve">@BenFordham Que Não é um Golf Buggy LOL é um Zoo Buggy da Austrália O pessoal usa-o para se locomover e dar vida a certos patronos</w:t>
      </w:r>
    </w:p>
    <w:p>
      <w:r>
        <w:t xml:space="preserve">@TiaSparkles Sim, eu deveria pelo menos me esforçar.  Tenha uma boa noite e uma visita com o Chiro tmrw!</w:t>
      </w:r>
    </w:p>
    <w:p>
      <w:r>
        <w:t xml:space="preserve">oh, é o aniversário de @andremichelle! feliz aniversário andre michelle</w:t>
      </w:r>
    </w:p>
    <w:p>
      <w:r>
        <w:t xml:space="preserve">Sou novo no Twitter e estou tentando descobrir como usar este programa.</w:t>
      </w:r>
    </w:p>
    <w:p>
      <w:r>
        <w:t xml:space="preserve">@sunrisesister yeah, tão rápido! E estou usando os aditivos de 5mm que comprei no Sat e isso o torna ainda mais suave</w:t>
      </w:r>
    </w:p>
    <w:p>
      <w:r>
        <w:t xml:space="preserve">@cherrylipstain hello nikki! acabei de terminar meus exames há 2 horas atrás! como é que abt u?</w:t>
      </w:r>
    </w:p>
    <w:p>
      <w:r>
        <w:t xml:space="preserve">está observando os vizinhos!</w:t>
      </w:r>
    </w:p>
    <w:p>
      <w:r>
        <w:t xml:space="preserve">@devinjay oh apenas referindo-se a nossa troca de lírios na LJ com relação a postagens de arquivos no twitter.</w:t>
      </w:r>
    </w:p>
    <w:p>
      <w:r>
        <w:t xml:space="preserve">Estou me divertindo muito no trabalho falando merda com um dos gils da ginástica</w:t>
      </w:r>
    </w:p>
    <w:p>
      <w:r>
        <w:t xml:space="preserve">@moanasaves direita.</w:t>
      </w:r>
    </w:p>
    <w:p>
      <w:r>
        <w:t xml:space="preserve">@krisreyes aqui btw, isto não é um bot</w:t>
      </w:r>
    </w:p>
    <w:p>
      <w:r>
        <w:t xml:space="preserve">@DiiLee quebra uma perna, mas não o faça de verdade, apenas um ditado :p " boa sorte".</w:t>
      </w:r>
    </w:p>
    <w:p>
      <w:r>
        <w:t xml:space="preserve">esperança é que ela veja seu melhor hoje</w:t>
      </w:r>
    </w:p>
    <w:p>
      <w:r>
        <w:t xml:space="preserve">@ElvisHsiao Você pode ir a www.TwitPic.com e entrar com seus detalhes no Twitter para adicionar fotos</w:t>
      </w:r>
    </w:p>
    <w:p>
      <w:r>
        <w:t xml:space="preserve">Feliz Dia da Guerra das Estrelas, que o quarto seja com você!</w:t>
      </w:r>
    </w:p>
    <w:p>
      <w:r>
        <w:t xml:space="preserve">Ir para a cama depois de espancar o ranho do marido c/ Texas hold em</w:t>
      </w:r>
    </w:p>
    <w:p>
      <w:r>
        <w:t xml:space="preserve">@dangriffey Na França foi na sexta-feira passada e também na próxima, estamos trabalhando</w:t>
      </w:r>
    </w:p>
    <w:p>
      <w:r>
        <w:t xml:space="preserve">MINHA TIA DE QUEENSLAND ESTÁ AQUI PARA PASSAR A NOITE! YAYA.</w:t>
      </w:r>
    </w:p>
    <w:p>
      <w:r>
        <w:t xml:space="preserve">Bank Holiday Bliss - Jeremy Kyle, sem sequer incomodar o Céu+</w:t>
      </w:r>
    </w:p>
    <w:p>
      <w:r>
        <w:t xml:space="preserve">@Taryll sonhos doces</w:t>
      </w:r>
    </w:p>
    <w:p>
      <w:r>
        <w:t xml:space="preserve">Eu realmente gostei muito de Merlin ontem à noite. algumas partes eram um pouco eh, mas a parte onde aquela garota estava cantando era como whoa.</w:t>
      </w:r>
    </w:p>
    <w:p>
      <w:r>
        <w:t xml:space="preserve">@TomFelton Vôo seguro de volta para você e Jade XX</w:t>
      </w:r>
    </w:p>
    <w:p>
      <w:r>
        <w:t xml:space="preserve">@imeldalaura é uma pica-pau e vai completar o fim de semana muito bem</w:t>
      </w:r>
    </w:p>
    <w:p>
      <w:r>
        <w:t xml:space="preserve">@bellothika As flores crescem!!</w:t>
      </w:r>
    </w:p>
    <w:p>
      <w:r>
        <w:t xml:space="preserve">@Atomik re: o trabalho ... ainda esperando meu amigo. Obrigado por perguntar * Eu só preciso de um pouco ... ;) * ? http://blip.fm/~5jehr</w:t>
      </w:r>
    </w:p>
    <w:p>
      <w:r>
        <w:t xml:space="preserve">Na verdade, um ótimo começo de dia, espero que continue recebendo minha nova cama americana superdimensionada à noite!</w:t>
      </w:r>
    </w:p>
    <w:p>
      <w:r>
        <w:t xml:space="preserve">Bem... Odeio sair...., mas preciso dormir! Boa noite a todos e espero conversar mais tarde!  Aproveitem minhas mocinhas da noite!</w:t>
      </w:r>
    </w:p>
    <w:p>
      <w:r>
        <w:t xml:space="preserve">Fazendo uma canção de aniversário para uma pessoa especial!!</w:t>
      </w:r>
    </w:p>
    <w:p>
      <w:r>
        <w:t xml:space="preserve">@officialTila wow... isso foi muito sexy</w:t>
      </w:r>
    </w:p>
    <w:p>
      <w:r>
        <w:t xml:space="preserve">Eles estão descarregando um tanque Leopard Tank ao lado da janela do meu escritório. Espero não ter irritado ninguém</w:t>
      </w:r>
    </w:p>
    <w:p>
      <w:r>
        <w:t xml:space="preserve">@bellelumiere Para que eu pudesse simplesmente fazer minhas próprias coisas sem ter que corresponder a nenhuma expectativa</w:t>
      </w:r>
    </w:p>
    <w:p>
      <w:r>
        <w:t xml:space="preserve">@NolaxE eu sigo u lol</w:t>
      </w:r>
    </w:p>
    <w:p>
      <w:r>
        <w:t xml:space="preserve">Ohh avôs... Estável... Não saberei de todos os detalhes até amanhã, quando visitar... Mantenha-o eu e minha família em nossas orações... obrigado ... Goodnite</w:t>
      </w:r>
    </w:p>
    <w:p>
      <w:r>
        <w:t xml:space="preserve">Feliz Dia da Guerra das Estrelas! .... Que o 4° esteja com você!</w:t>
      </w:r>
    </w:p>
    <w:p>
      <w:r>
        <w:t xml:space="preserve">@AndyBradbury - a maioria amarelo e verde</w:t>
      </w:r>
    </w:p>
    <w:p>
      <w:r>
        <w:t xml:space="preserve">@nnaa a chuva foi muito agradável. Eu só tenho 150 metros de calçamento a caminho daqui</w:t>
      </w:r>
    </w:p>
    <w:p>
      <w:r>
        <w:t xml:space="preserve">Vai jantar. bbs</w:t>
      </w:r>
    </w:p>
    <w:p>
      <w:r>
        <w:t xml:space="preserve">@DJCRS fará hun. Sim, sim.</w:t>
      </w:r>
    </w:p>
    <w:p>
      <w:r>
        <w:t xml:space="preserve">onde está a chuva, por favor, saia</w:t>
      </w:r>
    </w:p>
    <w:p>
      <w:r>
        <w:t xml:space="preserve">Meu pai está me levando para a escola e me pegando Tomoz. Além disso, eu tenho drama quase o dia todo. Dia de batida de pontos</w:t>
      </w:r>
    </w:p>
    <w:p>
      <w:r>
        <w:t xml:space="preserve">@tommcfly estou feliz porque você não me perderia como fã de qualquer forma eu posso ver vocês no sábado à noite em leicester é melhor que seja bom!</w:t>
      </w:r>
    </w:p>
    <w:p>
      <w:r>
        <w:t xml:space="preserve">está planejando sobreviver à situação financeira após deixar meu emprego, tenho que encontrar um novo emprego dentro de 4 meses</w:t>
      </w:r>
    </w:p>
    <w:p>
      <w:r>
        <w:t xml:space="preserve">http://tinyurl.com/d6smh5 minha dor</w:t>
      </w:r>
    </w:p>
    <w:p>
      <w:r>
        <w:t xml:space="preserve">@Wildchickendew muhahahaw você se juntou ao culto do tweet... lol heya btw twitterific é um bom aplicativo iphone que eu uso</w:t>
      </w:r>
    </w:p>
    <w:p>
      <w:r>
        <w:t xml:space="preserve">@angela_lyle Okay, und was ist mit Deinem Auto?</w:t>
      </w:r>
    </w:p>
    <w:p>
      <w:r>
        <w:t xml:space="preserve">está comendo chocolate pronto para quebrar</w:t>
      </w:r>
    </w:p>
    <w:p>
      <w:r>
        <w:t xml:space="preserve">@tothetech bem-vindo</w:t>
      </w:r>
    </w:p>
    <w:p>
      <w:r>
        <w:t xml:space="preserve">@mkasper22 Obrigado</w:t>
      </w:r>
    </w:p>
    <w:p>
      <w:r>
        <w:t xml:space="preserve">@PhilLHerold Obrigado</w:t>
      </w:r>
    </w:p>
    <w:p>
      <w:r>
        <w:t xml:space="preserve">@wonko42 e salas do pessoal, Será interessante ver como K12 enfrenta isso quando cada criança tem um laptop</w:t>
      </w:r>
    </w:p>
    <w:p>
      <w:r>
        <w:t xml:space="preserve">YAHOO! voleibol, caminhadas, comer um olho de peixe, testemunhar, dormir na praia, pular pedras, e ser pendurado onde o Parque Jurássico foi filmado!</w:t>
      </w:r>
    </w:p>
    <w:p>
      <w:r>
        <w:t xml:space="preserve">@CarterRonson Vai às 11 horas da manhã aqui... Eu estou no exterior tão cedo para</w:t>
      </w:r>
    </w:p>
    <w:p>
      <w:r>
        <w:t xml:space="preserve">@neilhim Veja todo este feedback!  Você deveria fazer isso mais vezes, a sério Quanto mais louco for o assunto, melhor.</w:t>
      </w:r>
    </w:p>
    <w:p>
      <w:r>
        <w:t xml:space="preserve">@comedyqueen dont make plans mite go out tho se eu posso incomodar 2 sair ma pjs!</w:t>
      </w:r>
    </w:p>
    <w:p>
      <w:r>
        <w:t xml:space="preserve">Ir dormir com Horton.  Boa noite, Twitterverse &lt;3</w:t>
      </w:r>
    </w:p>
    <w:p>
      <w:r>
        <w:t xml:space="preserve">@ElvisHsiao O site que estou desenvolvendo - http://woo.sh permite que você também compartilhe vídeos, documentos, mapas e eventos - Música posterior também</w:t>
      </w:r>
    </w:p>
    <w:p>
      <w:r>
        <w:t xml:space="preserve">tem os maiores amigos do mundo inteiro</w:t>
      </w:r>
    </w:p>
    <w:p>
      <w:r>
        <w:t xml:space="preserve">Eu me sinto como um M&amp;M McFlurry mmm... Mas não vou ter um porque preciso ficar bonito quando vou para os Estados Unidos!!! 7 semanas 2 vai aaaaahhhhh!!!</w:t>
      </w:r>
    </w:p>
    <w:p>
      <w:r>
        <w:t xml:space="preserve">@RobKardashian Hey companheiro Trojan...parabéns pela formatura.</w:t>
      </w:r>
    </w:p>
    <w:p>
      <w:r>
        <w:t xml:space="preserve">@simonrim para o balcão de queijos que eu vou! Obrigado</w:t>
      </w:r>
    </w:p>
    <w:p>
      <w:r>
        <w:t xml:space="preserve">@coconutfriend eu não deveria, estou feliz que você tenha gostado porque sou pensativo como você vê, e YAYA eu tenho 20 seguidores</w:t>
      </w:r>
    </w:p>
    <w:p>
      <w:r>
        <w:t xml:space="preserve">montagem de cadeira de rodas hoje para o shopping buzzing &amp; Home Depot. O "Homebound" acabou de receber um objetivo REAL: táxi amarelo ou vermelho elétrico!</w:t>
      </w:r>
    </w:p>
    <w:p>
      <w:r>
        <w:t xml:space="preserve">@sarahjpin ha! você está certo...eu sei que você está certo.</w:t>
      </w:r>
    </w:p>
    <w:p>
      <w:r>
        <w:t xml:space="preserve">De volta do hospital, agora no trabalho... mais tarde no estúdio</w:t>
      </w:r>
    </w:p>
    <w:p>
      <w:r>
        <w:t xml:space="preserve">editando algo em photoshoot NILEY</w:t>
      </w:r>
    </w:p>
    <w:p>
      <w:r>
        <w:t xml:space="preserve">@calilewis Acabou de vê-lo na TV para o Melhor Emprego do Mundo. Boa sorte.</w:t>
      </w:r>
    </w:p>
    <w:p>
      <w:r>
        <w:t xml:space="preserve">Java Concurrency in Practice é provavelmente o melhor livro Java que eu já comprei. Há aí uma receita para interromper as operações de IO de bloqueio.</w:t>
      </w:r>
    </w:p>
    <w:p>
      <w:r>
        <w:t xml:space="preserve">O serviço de táxi Skimchamp! melhor do país!</w:t>
      </w:r>
    </w:p>
    <w:p>
      <w:r>
        <w:t xml:space="preserve">http://tinyurl.com/d3ul3u - Cuidado!  E sim, @MargauxAlcid, é adorável.</w:t>
      </w:r>
    </w:p>
    <w:p>
      <w:r>
        <w:t xml:space="preserve">Lá vem o sol, lá vem o sol, e eu digo que está tudo bem</w:t>
      </w:r>
    </w:p>
    <w:p>
      <w:r>
        <w:t xml:space="preserve">@uyaerdna obrigado</w:t>
      </w:r>
    </w:p>
    <w:p>
      <w:r>
        <w:t xml:space="preserve">@NLTonline por favor não altere nada em seu site. Eu amo... sempre amarei mesmo que... então, por favor... bonito por favor...</w:t>
      </w:r>
    </w:p>
    <w:p>
      <w:r>
        <w:t xml:space="preserve">estudar o dia todo. acabei de terminar meu plano de cuidados. faminto como o inferno! ima vá me tratar com um burrito, para um bom dia de trabalho</w:t>
      </w:r>
    </w:p>
    <w:p>
      <w:r>
        <w:t xml:space="preserve">@LineHara Youuuu're an aaass my aaass loooool</w:t>
      </w:r>
    </w:p>
    <w:p>
      <w:r>
        <w:t xml:space="preserve">@hollabec Seu cabelo é MINHA bola mate &lt;3</w:t>
      </w:r>
    </w:p>
    <w:p>
      <w:r>
        <w:t xml:space="preserve">http://xkcd.com/577/ - o xkcd de hoje Aguardando atualizações diárias esta semana!</w:t>
      </w:r>
    </w:p>
    <w:p>
      <w:r>
        <w:t xml:space="preserve">escrevendo um e-mail para minha nova irmã anfitriã</w:t>
      </w:r>
    </w:p>
    <w:p>
      <w:r>
        <w:t xml:space="preserve">vai ter um dia preguiçoso hoje</w:t>
      </w:r>
    </w:p>
    <w:p>
      <w:r>
        <w:t xml:space="preserve">Não consegue dormir, mas está feliz por os Fugees lhe fazerem companhia</w:t>
      </w:r>
    </w:p>
    <w:p>
      <w:r>
        <w:t xml:space="preserve">tendo minha cerveja. Bom dia x</w:t>
      </w:r>
    </w:p>
    <w:p>
      <w:r>
        <w:t xml:space="preserve">Em relação ao conhecimento, sou como o pequeno robô do filme "Curto Circuito". Eu estou sempre gritando: "Imput! Imput!".</w:t>
      </w:r>
    </w:p>
    <w:p>
      <w:r>
        <w:t xml:space="preserve">@poorprogrammer office ???????????</w:t>
      </w:r>
    </w:p>
    <w:p>
      <w:r>
        <w:t xml:space="preserve">@chocolatesuze sim sim você deve! Especialmente com vinho e cogumelos!! Ummm eu amo os cogumelos</w:t>
      </w:r>
    </w:p>
    <w:p>
      <w:r>
        <w:t xml:space="preserve">Menção especial para a nova Mean Girl @LemonsAreSour... bem-vinda! &amp; se você ainda não é, SEGUINHA AQUI! Noite</w:t>
      </w:r>
    </w:p>
    <w:p>
      <w:r>
        <w:t xml:space="preserve">é uma opção perfeita para todos anunciarem seus blogs</w:t>
      </w:r>
    </w:p>
    <w:p>
      <w:r>
        <w:t xml:space="preserve">@mariaandros guns and roses baby! yay! esperava que você blip.fm it</w:t>
      </w:r>
    </w:p>
    <w:p>
      <w:r>
        <w:t xml:space="preserve">@guybatty Hehe! É bonito lá embaixo</w:t>
      </w:r>
    </w:p>
    <w:p>
      <w:r>
        <w:t xml:space="preserve">está sobre isso. http://plurk.com/p/rp5np</w:t>
      </w:r>
    </w:p>
    <w:p>
      <w:r>
        <w:t xml:space="preserve">Cinema hoje à noite é a metade do preço na segunda-feira ;)</w:t>
      </w:r>
    </w:p>
    <w:p>
      <w:r>
        <w:t xml:space="preserve">@jadoon88 @imhassan ROFLMAO para o engraçado portal da web =D</w:t>
      </w:r>
    </w:p>
    <w:p>
      <w:r>
        <w:t xml:space="preserve">bali!! pode esperar por ele</w:t>
      </w:r>
    </w:p>
    <w:p>
      <w:r>
        <w:t xml:space="preserve">comendo o sorvete caseiro do meu tito yum!</w:t>
      </w:r>
    </w:p>
    <w:p>
      <w:r>
        <w:t xml:space="preserve">@kasey79 Eu consegui</w:t>
      </w:r>
    </w:p>
    <w:p>
      <w:r>
        <w:t xml:space="preserve">@Brittanya69 você é tão sexy mamãe!</w:t>
      </w:r>
    </w:p>
    <w:p>
      <w:r>
        <w:t xml:space="preserve">A fome resolvida, agora, é hora de dormir</w:t>
      </w:r>
    </w:p>
    <w:p>
      <w:r>
        <w:t xml:space="preserve">@RobTSmith Bom dia para você também Rob, tenha um ótimo dia</w:t>
      </w:r>
    </w:p>
    <w:p>
      <w:r>
        <w:t xml:space="preserve">humm.... Eu adoro Mark #hoppusday, então eu vou jogar isso lá fora #hoppusday....... tenha um bom #hoppusday people!!</w:t>
      </w:r>
    </w:p>
    <w:p>
      <w:r>
        <w:t xml:space="preserve">14h de hoje é hora do Quiz no Goat! Jogos para jogar e prêmios a serem ganhos! Mais 'Toss Off Tommy' para bebidas grátis! Hoje a partir das 14:00h! x</w:t>
      </w:r>
    </w:p>
    <w:p>
      <w:r>
        <w:t xml:space="preserve">@MXYZ_ Não vejo como poderia haver outra escolha.</w:t>
      </w:r>
    </w:p>
    <w:p>
      <w:r>
        <w:t xml:space="preserve">@ljs777 na maioria das vezes, não há espaço suficiente em uma unidade para arrastá-lo corretamente, em nenhum outro lugar para colocar as coisas, mas sim, remontado</w:t>
      </w:r>
    </w:p>
    <w:p>
      <w:r>
        <w:t xml:space="preserve">@EmmanuelGadenne então talvez você devesse pensar em passar o christmass lá também</w:t>
      </w:r>
    </w:p>
    <w:p>
      <w:r>
        <w:t xml:space="preserve">@BreakfastNews ETS (Endoscopic thoracic sympathectomy) é um procedimento cirúrgico de valor inestimável</w:t>
      </w:r>
    </w:p>
    <w:p>
      <w:r>
        <w:t xml:space="preserve">hmmm nova barra de busca na #twitter</w:t>
      </w:r>
    </w:p>
    <w:p>
      <w:r>
        <w:t xml:space="preserve">minha múmia está fazendo o jantar só para mim porque perdi quando todos os outros comeram. Eu me sinto &lt;3'd</w:t>
      </w:r>
    </w:p>
    <w:p>
      <w:r>
        <w:t xml:space="preserve">@HandymanTrainer Na verdade, devido às várias atualizações que você tem diariamente, acho todas elas interessantes e informativas. Continue postando.</w:t>
      </w:r>
    </w:p>
    <w:p>
      <w:r>
        <w:t xml:space="preserve">@EmilyAllTimeLow: sim!</w:t>
      </w:r>
    </w:p>
    <w:p>
      <w:r>
        <w:t xml:space="preserve">@sarahtonner, você está twittando enquanto corre?</w:t>
      </w:r>
    </w:p>
    <w:p>
      <w:r>
        <w:t xml:space="preserve">@scruffybee bem-vindo ao mundo do twitter, meu amigo!</w:t>
      </w:r>
    </w:p>
    <w:p>
      <w:r>
        <w:t xml:space="preserve">@BevClement Acho que não falamos muito sobre Bancos hoje em dia - não tão respeitados como eram antes</w:t>
      </w:r>
    </w:p>
    <w:p>
      <w:r>
        <w:t xml:space="preserve">@dragonflly93 Estou escrevendo mais fanfic.</w:t>
      </w:r>
    </w:p>
    <w:p>
      <w:r>
        <w:t xml:space="preserve">fazendo a Shell entrar no twitter para que eu tenha um seguidor</w:t>
      </w:r>
    </w:p>
    <w:p>
      <w:r>
        <w:t xml:space="preserve">@Michael_Phelps hello michael tenha um bom dia</w:t>
      </w:r>
    </w:p>
    <w:p>
      <w:r>
        <w:t xml:space="preserve">Espero que eu esteja fazendo algo certo. Tive um influxo de críticas sobre uma ficção de fã de 1 ano de idade me dizendo que eles adoram meu estilo de escrever para a HP.</w:t>
      </w:r>
    </w:p>
    <w:p>
      <w:r>
        <w:t xml:space="preserve">@runsenorun que o frenchfry-corndog parece tão delicioso! EU QUERO!!  Bem-vindo de volta a Seattle!</w:t>
      </w:r>
    </w:p>
    <w:p>
      <w:r>
        <w:t xml:space="preserve">quer receber @melizadeleon: de volta à Plurk novamente! http://plurk.com/p/rp5po</w:t>
      </w:r>
    </w:p>
    <w:p>
      <w:r>
        <w:t xml:space="preserve">@moniqueconheady dizer olá a Kimba por mim</w:t>
      </w:r>
    </w:p>
    <w:p>
      <w:r>
        <w:t xml:space="preserve">@nathanryder Eu lhes perguntei</w:t>
      </w:r>
    </w:p>
    <w:p>
      <w:r>
        <w:t xml:space="preserve">@Melorailiana Bem-vindo, você foi nosso 10.000º seguidor! é muito tarde CA, mas ficamos acordados para conhecê-lo</w:t>
      </w:r>
    </w:p>
    <w:p>
      <w:r>
        <w:t xml:space="preserve">@hypahdorkx3 yeah. xD já estavam tão perto! xD eu posso falar com u sobre qualquer coisa! eu amo u gurrl. x3</w:t>
      </w:r>
    </w:p>
    <w:p>
      <w:r>
        <w:t xml:space="preserve">Ótimo fim de semana, mesmo que meu site não seja movido. Muitas outras coisas para fazer e aprender. Manter a fé e olhar para o futuro</w:t>
      </w:r>
    </w:p>
    <w:p>
      <w:r>
        <w:t xml:space="preserve">Pulo de partida! WOTD: Jape QQ: Você é competitivo, excessivamente competitivo ou não é nada competitivo? Escreva suas respostas aqui!</w:t>
      </w:r>
    </w:p>
    <w:p>
      <w:r>
        <w:t xml:space="preserve">@ctreit Hmmm, talvez seja isso que eles quisessem dizer. Eles fugiram para algo completamente novo, mas você sabe como é a mídia</w:t>
      </w:r>
    </w:p>
    <w:p>
      <w:r>
        <w:t xml:space="preserve">Acabei de ter o sonho mais estranho de todos os tempos e não consigo ver porque o owi credo é muito brilhante. Mas eu odeio caras</w:t>
      </w:r>
    </w:p>
    <w:p>
      <w:r>
        <w:t xml:space="preserve">Agradecia que o fizesse. Eu sou um grande fã de Tim Kaul, você sabe.</w:t>
      </w:r>
    </w:p>
    <w:p>
      <w:r>
        <w:t xml:space="preserve">piscina de rochas.  Não posso acreditar que sou pago por isto!</w:t>
      </w:r>
    </w:p>
    <w:p>
      <w:r>
        <w:t xml:space="preserve">Embalagem de saco de ginástica. Fora para a academia dentro de pouco tempo. Squee! Eu sou o meu mais feliz quando estou em movimento.</w:t>
      </w:r>
    </w:p>
    <w:p>
      <w:r>
        <w:t xml:space="preserve">@windminstrel Work.</w:t>
      </w:r>
    </w:p>
    <w:p>
      <w:r>
        <w:t xml:space="preserve">@Melancthe que depende de quantos itty-bitty-kitties querem sentar no meu colo</w:t>
      </w:r>
    </w:p>
    <w:p>
      <w:r>
        <w:t xml:space="preserve">está obviamente ficando entediado comemorando o verão! ) E agora ouvindo música e comendo pizza.</w:t>
      </w:r>
    </w:p>
    <w:p>
      <w:r>
        <w:t xml:space="preserve">@JONGIRL79 que seria fantástico rs</w:t>
      </w:r>
    </w:p>
    <w:p>
      <w:r>
        <w:t xml:space="preserve">@Rove1974 Se você mencionar este grupo de twitter a seus seguidores, eu ficaria muito grato</w:t>
      </w:r>
    </w:p>
    <w:p>
      <w:r>
        <w:t xml:space="preserve">@charley_bum lol *30 minutos lento* em um segundo eu estava apenas me divertindo derrubando cartazes antigos e colocando cartazes novos</w:t>
      </w:r>
    </w:p>
    <w:p>
      <w:r>
        <w:t xml:space="preserve">tive meu período, e não estou grávida</w:t>
      </w:r>
    </w:p>
    <w:p>
      <w:r>
        <w:t xml:space="preserve">@rowsell estará seguindo você amanhã!! durma bem</w:t>
      </w:r>
    </w:p>
    <w:p>
      <w:r>
        <w:t xml:space="preserve">muita sorte você</w:t>
      </w:r>
    </w:p>
    <w:p>
      <w:r>
        <w:t xml:space="preserve">Bem-vindo a todos Playerstation.it está agora ao vivo no Twitter. www.playerstation.it</w:t>
      </w:r>
    </w:p>
    <w:p>
      <w:r>
        <w:t xml:space="preserve">Scrubs tonight (20:00pm). woo!</w:t>
      </w:r>
    </w:p>
    <w:p>
      <w:r>
        <w:t xml:space="preserve">@pureelite Obrigado Alguém me enviou outro texto esta manhã dizendo feliz aniversário, foi daquele número que eu lhe falei ontem à noite LOL</w:t>
      </w:r>
    </w:p>
    <w:p>
      <w:r>
        <w:t xml:space="preserve">@bungeespin caww que soa bem, espero que você esteja certo</w:t>
      </w:r>
    </w:p>
    <w:p>
      <w:r>
        <w:t xml:space="preserve">@bettytes hey bettiye, eu a vi. fique ligado para vídeos e blogs como era obcecado?? eu preciso passar pelos exames e depois imma assistir</w:t>
      </w:r>
    </w:p>
    <w:p>
      <w:r>
        <w:t xml:space="preserve">@geemaree Sim, é um papel realmente fascinante, não é? O crédito vai para @metaweb20 para a descoberta</w:t>
      </w:r>
    </w:p>
    <w:p>
      <w:r>
        <w:t xml:space="preserve">@cheergod2002 sim, eu posso dizer ha ha.</w:t>
      </w:r>
    </w:p>
    <w:p>
      <w:r>
        <w:t xml:space="preserve">Lar Doce lar &lt;3 Indo ver Hannah Montana O Filme Hoje &lt;3 DDD</w:t>
      </w:r>
    </w:p>
    <w:p>
      <w:r>
        <w:t xml:space="preserve">Não, graças a Deus, não no ar...  É uma aplicação REAL, código compilado...</w:t>
      </w:r>
    </w:p>
    <w:p>
      <w:r>
        <w:t xml:space="preserve">@eBeth posso ouvi-lo agora...</w:t>
      </w:r>
    </w:p>
    <w:p>
      <w:r>
        <w:t xml:space="preserve">@JennyMalaiAli ... vá até essa pessoa e clique na seta verde *seguinte*, então você verá *remove*</w:t>
      </w:r>
    </w:p>
    <w:p>
      <w:r>
        <w:t xml:space="preserve">@vjkarthik eles fazem as coisas mais aleatórias que minha mente pode agitar... à medida que o calor de Chennai me atinge, posso garantir que elas serão mais freqüentes.</w:t>
      </w:r>
    </w:p>
    <w:p>
      <w:r>
        <w:t xml:space="preserve">@Appledoe Mmmm, eu comi frango com mostarda de mel c/ arroz e legumes</w:t>
      </w:r>
    </w:p>
    <w:p>
      <w:r>
        <w:t xml:space="preserve">Rachel Allens barras de data, tão fácil de fazer http://twitpic.com/4jas7</w:t>
      </w:r>
    </w:p>
    <w:p>
      <w:r>
        <w:t xml:space="preserve">via @uhmmm: Christopher Moore "You Suck" - hmm tja... chupa</w:t>
      </w:r>
    </w:p>
    <w:p>
      <w:r>
        <w:t xml:space="preserve">@FanboyGeekStu Essa é uma das razões pelas quais pensamos: "Deveríamos ter um filho?  "Nah - vamos antes ter um piano".    Coitados de vocês</w:t>
      </w:r>
    </w:p>
    <w:p>
      <w:r>
        <w:t xml:space="preserve">@Jasonalbi Oh sim, minha dor desceu um pouco por ter rido tanto, o que foi bom e agradável por uma vez.</w:t>
      </w:r>
    </w:p>
    <w:p>
      <w:r>
        <w:t xml:space="preserve">Eu não tinha percebido há quanto tempo eu não twittava... Agora estou aqui, não sei o que dizer x</w:t>
      </w:r>
    </w:p>
    <w:p>
      <w:r>
        <w:t xml:space="preserve">@zhayrar whoa rad ! café me faz ficar acordado a noite toda</w:t>
      </w:r>
    </w:p>
    <w:p>
      <w:r>
        <w:t xml:space="preserve">estou na escola agora mesmo</w:t>
      </w:r>
    </w:p>
    <w:p>
      <w:r>
        <w:t xml:space="preserve">Faça-me um favor, diga-me o que você pensa sobre mim</w:t>
      </w:r>
    </w:p>
    <w:p>
      <w:r>
        <w:t xml:space="preserve">@Jacs_Will_Rule don'tweet, just eat!</w:t>
      </w:r>
    </w:p>
    <w:p>
      <w:r>
        <w:t xml:space="preserve">@TeamCyrus você é bem-vindo como você é?</w:t>
      </w:r>
    </w:p>
    <w:p>
      <w:r>
        <w:t xml:space="preserve">Feliz Dia da Guerra das Estrelas ...  "Que o 4° esteja com você" .... leia http://tinyurl.com/axsujx para mais ;)</w:t>
      </w:r>
    </w:p>
    <w:p>
      <w:r>
        <w:t xml:space="preserve">diz alguém n e corpo por favor!</w:t>
      </w:r>
    </w:p>
    <w:p>
      <w:r>
        <w:t xml:space="preserve">Blues de segunda-feira? Hoje não, não para mim.</w:t>
      </w:r>
    </w:p>
    <w:p>
      <w:r>
        <w:t xml:space="preserve">@SarahAMurdoch VOCÊ VOCÊ VOCÊ LOCADO BELEZENTE BELEZENTE E ELEGANTE.</w:t>
      </w:r>
    </w:p>
    <w:p>
      <w:r>
        <w:t xml:space="preserve">@WKJThD Obrigado por Seguir</w:t>
      </w:r>
    </w:p>
    <w:p>
      <w:r>
        <w:t xml:space="preserve">@texasjackflash thnx 4 o seguinte</w:t>
      </w:r>
    </w:p>
    <w:p>
      <w:r>
        <w:t xml:space="preserve">@4_idiots hahaha! Eu não trabalho em um clube de striptease que você conhece bem senhor, VOCÊ já fez algum público que possa dançar hoje?</w:t>
      </w:r>
    </w:p>
    <w:p>
      <w:r>
        <w:t xml:space="preserve">@paulusveltman Ja Deze é interessanter - Por que as mensagens de texto são limitadas a 160 caracteres - http://tr.im/kpgg</w:t>
      </w:r>
    </w:p>
    <w:p>
      <w:r>
        <w:t xml:space="preserve">Grande fim-de-semana até agora Ir agora para uma corrida - sem judô esta noite e depois ir para Blue Water para alguma "Terapia de Varejo".</w:t>
      </w:r>
    </w:p>
    <w:p>
      <w:r>
        <w:t xml:space="preserve">@RealLadyGaga hey.just putting it out there... you should come to townsville next year...elton john came in '06 n am it. it was great!!!</w:t>
      </w:r>
    </w:p>
    <w:p>
      <w:r>
        <w:t xml:space="preserve">@Tottie Sim, ele também é parcial de JT e TI Dead e Gone e Pink's Sobre</w:t>
      </w:r>
    </w:p>
    <w:p>
      <w:r>
        <w:t xml:space="preserve">@Lord_Kartz Eu estudo há um ano e 5 anos na escola...</w:t>
      </w:r>
    </w:p>
    <w:p>
      <w:r>
        <w:t xml:space="preserve">aprendendo a tocar o meu doce filho na guitarra. yays.</w:t>
      </w:r>
    </w:p>
    <w:p>
      <w:r>
        <w:t xml:space="preserve">A maneira mais rápida de conseguir um assento para você em um ônibus londrino atualmente: finja espirrar MUITO alto cerca de 3/4 vezes</w:t>
      </w:r>
    </w:p>
    <w:p>
      <w:r>
        <w:t xml:space="preserve">@asphotos cool Eu não sabia que você era até agora</w:t>
      </w:r>
    </w:p>
    <w:p>
      <w:r>
        <w:t xml:space="preserve">@fiercescouting oh realmente espero que tenha sido uma boa. Eu só estava tentando chamar sua atenção que é tudo</w:t>
      </w:r>
    </w:p>
    <w:p>
      <w:r>
        <w:t xml:space="preserve">@Zingtoh Quem sabe, talvez um dia você volte para casa e encontre... *gasp* DINNER em seu FRIDGE!</w:t>
      </w:r>
    </w:p>
    <w:p>
      <w:r>
        <w:t xml:space="preserve">@NikkiPilkington Sr. Tweet, eu acho</w:t>
      </w:r>
    </w:p>
    <w:p>
      <w:r>
        <w:t xml:space="preserve">@dr_aureole Oh meu Deus, que gracinha!!!</w:t>
      </w:r>
    </w:p>
    <w:p>
      <w:r>
        <w:t xml:space="preserve">@StephanieMxx Sim, eu tento 2 esposas de chat também. Pode ser difícil encontrar varreduras on-line ao mesmo tempo, às vezes</w:t>
      </w:r>
    </w:p>
    <w:p>
      <w:r>
        <w:t xml:space="preserve">@WKJThD Você é muito bem-vindo</w:t>
      </w:r>
    </w:p>
    <w:p>
      <w:r>
        <w:t xml:space="preserve">@tracey1972 Morning babe!  Eu planejo exagerar hoje! lol Espero que você descanse e coloque seus pés para cima! xxxx</w:t>
      </w:r>
    </w:p>
    <w:p>
      <w:r>
        <w:t xml:space="preserve">Eu listei muitas contas novas no eBay!</w:t>
      </w:r>
    </w:p>
    <w:p>
      <w:r>
        <w:t xml:space="preserve">lol simpsons S20E19: "primeiro dia em sua nova escola, então lisa: divirta-se! e bart:  NÃO!"</w:t>
      </w:r>
    </w:p>
    <w:p>
      <w:r>
        <w:t xml:space="preserve">procurar na geladeira para um lanche saboroso para comer</w:t>
      </w:r>
    </w:p>
    <w:p>
      <w:r>
        <w:t xml:space="preserve">estudando por despeito... o que quer que seja... Maravilhoso e inesquecível fim de semana com DC</w:t>
      </w:r>
    </w:p>
    <w:p>
      <w:r>
        <w:t xml:space="preserve">@marlycat woman, follow me</w:t>
      </w:r>
    </w:p>
    <w:p>
      <w:r>
        <w:t xml:space="preserve">amor por livros antigos...livros antigos comprados esta manhã</w:t>
      </w:r>
    </w:p>
    <w:p>
      <w:r>
        <w:t xml:space="preserve">@ElvisHsiao Haha ótimo, ok não coma muito ou você vai se sentir doente</w:t>
      </w:r>
    </w:p>
    <w:p>
      <w:r>
        <w:t xml:space="preserve">Outro vazamento de água em meu vestuário. O lado bom é que eu posso conhecer as garotas dos andares anteriores e seguintes</w:t>
      </w:r>
    </w:p>
    <w:p>
      <w:r>
        <w:t xml:space="preserve">comprou cerveja hoje</w:t>
      </w:r>
    </w:p>
    <w:p>
      <w:r>
        <w:t xml:space="preserve">http://twitpic.com/4jaw9 é o sapo que tem atacado o Chelsey...LOL! Engraçado</w:t>
      </w:r>
    </w:p>
    <w:p>
      <w:r>
        <w:t xml:space="preserve">@denvy Oh whoops, meu erro</w:t>
      </w:r>
    </w:p>
    <w:p>
      <w:r>
        <w:t xml:space="preserve">Streamyx é muito bom aqui, baixando Heroes e Smallville e também um filme. Ainda assim, vou chamá-lo de screwmyx // cool http:/ ...</w:t>
      </w:r>
    </w:p>
    <w:p>
      <w:r>
        <w:t xml:space="preserve">@AnitaBreakSoon Oh, estou em um rolo agora com estes velhos!  ? http://blip.fm/~5jeu7</w:t>
      </w:r>
    </w:p>
    <w:p>
      <w:r>
        <w:t xml:space="preserve">@TreeFalldesign Yep I know; você não pode deixar de se aproximar das coisas que você mesmo faz; é tanto um risco ocupacional quanto um benefício</w:t>
      </w:r>
    </w:p>
    <w:p>
      <w:r>
        <w:t xml:space="preserve">@khriskhaos aww preciate the love hunnie</w:t>
      </w:r>
    </w:p>
    <w:p>
      <w:r>
        <w:t xml:space="preserve">@meganandliz Ei pessoal! posso perguntar; que item vocês colocaram para o nosso show de talentos? eu sou um grande fã de vocês dois! whoo!</w:t>
      </w:r>
    </w:p>
    <w:p>
      <w:r>
        <w:t xml:space="preserve">LaLaLaLand... por que estou gostando tanto dessa canção?! Anyhoo.... grr Estou constipado, mas graças a Deus, embora a dor de garganta tenha desaparecido!!</w:t>
      </w:r>
    </w:p>
    <w:p>
      <w:r>
        <w:t xml:space="preserve">Bom dia! Bom dia! Guten Morgen! Estou voltando ao Twitter!</w:t>
      </w:r>
    </w:p>
    <w:p>
      <w:r>
        <w:t xml:space="preserve">@plisdehjkt qualquer idéia, tempat apa yang paling cocok? jupiter seru juga</w:t>
      </w:r>
    </w:p>
    <w:p>
      <w:r>
        <w:t xml:space="preserve">@giddygirlie bem que me faz sentir melhor em ficar acordado ainda mais tarde para assistir ao show diário.  @raisinlike lay on the guilt again.</w:t>
      </w:r>
    </w:p>
    <w:p>
      <w:r>
        <w:t xml:space="preserve">@laylaymusic você sabe que adora Stat-K</w:t>
      </w:r>
    </w:p>
    <w:p>
      <w:r>
        <w:t xml:space="preserve">Voltar de origens x-men . Foi surpreendentemente bom</w:t>
      </w:r>
    </w:p>
    <w:p>
      <w:r>
        <w:t xml:space="preserve">@producersinc Yep, na verdade, eu faço! =D hehe so... oi Kathy~</w:t>
      </w:r>
    </w:p>
    <w:p>
      <w:r>
        <w:t xml:space="preserve">acaba de chegar a @eurodjangocon, em cerca de 150 companheiros não consigo ver uma garota!</w:t>
      </w:r>
    </w:p>
    <w:p>
      <w:r>
        <w:t xml:space="preserve">Na voz de um sargento perfurador: todos acordem, porra!!! *flick on everyone's lights* it's 500 est rise and shine beetches!! Lol JK</w:t>
      </w:r>
    </w:p>
    <w:p>
      <w:r>
        <w:t xml:space="preserve">OO YAY 39 SEGUIDORES EU QUERO 100 ME AJUDEM</w:t>
      </w:r>
    </w:p>
    <w:p>
      <w:r>
        <w:t xml:space="preserve">agora também estamos no twitter, siga-nos para conhecer as últimas novidades!</w:t>
      </w:r>
    </w:p>
    <w:p>
      <w:r>
        <w:t xml:space="preserve">@yojibee haha Preciso ficar em melhor forma primeiro... Eu tenho cageball nas quintas-feiras == eu morto no sofá a noite inteira</w:t>
      </w:r>
    </w:p>
    <w:p>
      <w:r>
        <w:t xml:space="preserve">De manhã, como é que se canta para mim? Você me aconchega, apaga a luz, me mantém sã e salva à noite. (8)</w:t>
      </w:r>
    </w:p>
    <w:p>
      <w:r>
        <w:t xml:space="preserve">@tom_howarth hehehehehe hehehe hehehehe vou ficar calado agora</w:t>
      </w:r>
    </w:p>
    <w:p>
      <w:r>
        <w:t xml:space="preserve">@munirusman Sim. quando eu estava falando com você...</w:t>
      </w:r>
    </w:p>
    <w:p>
      <w:r>
        <w:t xml:space="preserve">Apenas 5mins até o meu bebê voltar do trabalho</w:t>
      </w:r>
    </w:p>
    <w:p>
      <w:r>
        <w:t xml:space="preserve">Quando a vida, como você a conhece, já não existe mais.</w:t>
      </w:r>
    </w:p>
    <w:p>
      <w:r>
        <w:t xml:space="preserve">@muscati sem diferença de 5 OMR para a classe C, alguém notou o número do vôo da WY para LHR? WY-911</w:t>
      </w:r>
    </w:p>
    <w:p>
      <w:r>
        <w:t xml:space="preserve">sarah_marie_711 duas semanas voarão por</w:t>
      </w:r>
    </w:p>
    <w:p>
      <w:r>
        <w:t xml:space="preserve">É uma verdadeira pena que não seja agradável e ensolarado lá fora, seria bom ter outro churrasco NVM....</w:t>
      </w:r>
    </w:p>
    <w:p>
      <w:r>
        <w:t xml:space="preserve">@pjaficionado eu quase disse, "e o grunhido também não existe" grunhido.  Mas eu me detive</w:t>
      </w:r>
    </w:p>
    <w:p>
      <w:r>
        <w:t xml:space="preserve">@jaderoberts91 manhã. espero que seja um bom dia, apesar da revisão</w:t>
      </w:r>
    </w:p>
    <w:p>
      <w:r>
        <w:t xml:space="preserve">@DJ71 eles estão todos sobre um é um ventilador com um vip e o outro é o vencedor do vídeo torcido het si weer eens raar gelopen, caos</w:t>
      </w:r>
    </w:p>
    <w:p>
      <w:r>
        <w:t xml:space="preserve">Despeje suas preocupações no incêndio de estresse. Divertido e profundamente libertador http://budurl.com/c765</w:t>
      </w:r>
    </w:p>
    <w:p>
      <w:r>
        <w:t xml:space="preserve">@drnic e bem-vindo ao dk #jaoo</w:t>
      </w:r>
    </w:p>
    <w:p>
      <w:r>
        <w:t xml:space="preserve">tem seu laptop, seu telefone espasy, seu gato, sua música ligada e sua mãe fazendo seu café da manhã! Para você, o amor é isso!</w:t>
      </w:r>
    </w:p>
    <w:p>
      <w:r>
        <w:t xml:space="preserve">relendo o 6º Harry Potter, lavou a louça, consertou uma almofada no sofá do pátio e consertou uma das ferramentas de bar ao ar livre. Um domingo realizado</w:t>
      </w:r>
    </w:p>
    <w:p>
      <w:r>
        <w:t xml:space="preserve">@jambonboy bom material, obrigado</w:t>
      </w:r>
    </w:p>
    <w:p>
      <w:r>
        <w:t xml:space="preserve">@moppet10 Olá Kate Como você está?</w:t>
      </w:r>
    </w:p>
    <w:p>
      <w:r>
        <w:t xml:space="preserve">http://twitpic.com/4jax3 - Atualização Ableton Live</w:t>
      </w:r>
    </w:p>
    <w:p>
      <w:r>
        <w:t xml:space="preserve">está fora para assistir o mestre chefe de cozinha</w:t>
      </w:r>
    </w:p>
    <w:p>
      <w:r>
        <w:t xml:space="preserve">Bom dia mundo! de volta ao escritório depois de um longo fim de semana</w:t>
      </w:r>
    </w:p>
    <w:p>
      <w:r>
        <w:t xml:space="preserve">O surfe está pronto esta semana - a partir desta tarde</w:t>
      </w:r>
    </w:p>
    <w:p>
      <w:r>
        <w:t xml:space="preserve">@onlyhis2109 mal posso esperar para ver!</w:t>
      </w:r>
    </w:p>
    <w:p>
      <w:r>
        <w:t xml:space="preserve">adora ouvir as pessoas que praticam no andar de baixo do piano</w:t>
      </w:r>
    </w:p>
    <w:p>
      <w:r>
        <w:t xml:space="preserve">@CrushStevens a música está sempre lá quando ninguém mais entende que é muito importante, uma única canção pode mudar seu dia inteiro</w:t>
      </w:r>
    </w:p>
    <w:p>
      <w:r>
        <w:t xml:space="preserve">@kameliamohamad LoL. Eu nem sei o que significa intezone-football-competition. Boa sorte...</w:t>
      </w:r>
    </w:p>
    <w:p>
      <w:r>
        <w:t xml:space="preserve">@dda Wow, isso é bom eu também estou no Mac com XP via Parallels se você alguma vez precisar de um testador ;)</w:t>
      </w:r>
    </w:p>
    <w:p>
      <w:r>
        <w:t xml:space="preserve">@FiiFiiiiii ahahaha você ama Twilight não minta!!! e todos nós sabemos que eu amo Robert Pattinson!!</w:t>
      </w:r>
    </w:p>
    <w:p>
      <w:r>
        <w:t xml:space="preserve">@eugenechua aah. bem, tenha alguns amigos por lá. Só me pergunto se tudo está ótimo e o tempo tem estado bom...</w:t>
      </w:r>
    </w:p>
    <w:p>
      <w:r>
        <w:t xml:space="preserve">Conversando com meu melhor amigo e meu namorado na msn</w:t>
      </w:r>
    </w:p>
    <w:p>
      <w:r>
        <w:t xml:space="preserve">@kusasi Lol Eu posso Tweet &amp; Eat! Multi Tasking Woman see! ha ha Aproveite seu momento.</w:t>
      </w:r>
    </w:p>
    <w:p>
      <w:r>
        <w:t xml:space="preserve">Onde você está @niokiaquino? Tenho saudades de você!</w:t>
      </w:r>
    </w:p>
    <w:p>
      <w:r>
        <w:t xml:space="preserve">Dia nublado em Berlim. Quase direito de sentar-se em frente a um computador o dia todo.</w:t>
      </w:r>
    </w:p>
    <w:p>
      <w:r>
        <w:t xml:space="preserve">@indiekuri você nos diz</w:t>
      </w:r>
    </w:p>
    <w:p>
      <w:r>
        <w:t xml:space="preserve">Ir à bomba corporal, depois à ioga, depois desfrutar de um lindo bbq com a família, adorando as férias de maio.</w:t>
      </w:r>
    </w:p>
    <w:p>
      <w:r>
        <w:t xml:space="preserve">só porque eu ainda não tenho um toque ipod - não significa que eu não possa olhar para alguns aplicativos! eles são muito legais. twittering na escola? fantástico!</w:t>
      </w:r>
    </w:p>
    <w:p>
      <w:r>
        <w:t xml:space="preserve">@ojtibi Hey OJ, eu só quero perguntar, você se encontrou com alguém ayt agora?</w:t>
      </w:r>
    </w:p>
    <w:p>
      <w:r>
        <w:t xml:space="preserve">@xranarawr haha i told you, it's not important</w:t>
      </w:r>
    </w:p>
    <w:p>
      <w:r>
        <w:t xml:space="preserve">@John1954Moi Ha bom dia! Que o quarto esteja com você também</w:t>
      </w:r>
    </w:p>
    <w:p>
      <w:r>
        <w:t xml:space="preserve">Celebrando o fato de que a cidade de Norwich foi relegada ontem.  Parece que eu e o muito simpático Sr. Fry somos rivais no futebol!</w:t>
      </w:r>
    </w:p>
    <w:p>
      <w:r>
        <w:t xml:space="preserve">@BrisvegasLukass sim, eu quero! Vou tentar postar algumas fotos quando puder</w:t>
      </w:r>
    </w:p>
    <w:p>
      <w:r>
        <w:t xml:space="preserve">@Lauratheexpat muito bonito e divertido de se ver.</w:t>
      </w:r>
    </w:p>
    <w:p>
      <w:r>
        <w:t xml:space="preserve">@nicolerichie você já assistiu Persepolis? O inglês quebrado também é bom para os domingos</w:t>
      </w:r>
    </w:p>
    <w:p>
      <w:r>
        <w:t xml:space="preserve">@dduane *acenca* Tenha um bom dia</w:t>
      </w:r>
    </w:p>
    <w:p>
      <w:r>
        <w:t xml:space="preserve">finalmente encontrei o limpador de tela i-nix perfeito! i-nix limpador de tela ftw!</w:t>
      </w:r>
    </w:p>
    <w:p>
      <w:r>
        <w:t xml:space="preserve">Cansado, mas feliz por ser um feriado bancário</w:t>
      </w:r>
    </w:p>
    <w:p>
      <w:r>
        <w:t xml:space="preserve">@krs10_s me faz chá agradeeeeeeeeeee</w:t>
      </w:r>
    </w:p>
    <w:p>
      <w:r>
        <w:t xml:space="preserve">Viva! Eu finalmente fiz vendas na galeria; Realmente ajuda quando os artistas estão lá</w:t>
      </w:r>
    </w:p>
    <w:p>
      <w:r>
        <w:t xml:space="preserve">@cottonandcloud Moooorning! Deseja um café?</w:t>
      </w:r>
    </w:p>
    <w:p>
      <w:r>
        <w:t xml:space="preserve">LaLaLand... por que estou gostando tanto dessa música?! Anyhoo.... grr Estou constipado, mas graças a Deus, embora a dor de garganta tenha desaparecido!!</w:t>
      </w:r>
    </w:p>
    <w:p>
      <w:r>
        <w:t xml:space="preserve">Eu venci 3 patrões em Castelvania</w:t>
      </w:r>
    </w:p>
    <w:p>
      <w:r>
        <w:t xml:space="preserve">@tomfelton http://twitpic.com/4jam0 - Ohhh, que lindo! Estou feliz que você tenha se divertido muito lá.</w:t>
      </w:r>
    </w:p>
    <w:p>
      <w:r>
        <w:t xml:space="preserve">Acho que vou fazer as duas coisas, já que não posso decidir qual delas escolher</w:t>
      </w:r>
    </w:p>
    <w:p>
      <w:r>
        <w:t xml:space="preserve">@jamiewhincup Esforço fantástico este c/e, mesmo que u não tenha ganho. Boa sorte na Tassie</w:t>
      </w:r>
    </w:p>
    <w:p>
      <w:r>
        <w:t xml:space="preserve">@martincarstens eu acho que você só está tentando me fazer sentir melhor!</w:t>
      </w:r>
    </w:p>
    <w:p>
      <w:r>
        <w:t xml:space="preserve">@isla_fisher Hey! Como você obteve minha resposta??</w:t>
      </w:r>
    </w:p>
    <w:p>
      <w:r>
        <w:t xml:space="preserve">@rosehwang Good Evening Rose ....</w:t>
      </w:r>
    </w:p>
    <w:p>
      <w:r>
        <w:t xml:space="preserve">@Reema226 http://twitpic.com/4grnh - A alegria de descobrir o Linux.</w:t>
      </w:r>
    </w:p>
    <w:p>
      <w:r>
        <w:t xml:space="preserve">http://twitpic.com/4jb0q - E mais alguns</w:t>
      </w:r>
    </w:p>
    <w:p>
      <w:r>
        <w:t xml:space="preserve">é o aniversário de @andreamichellef hoje, desejem-lhe um bom parvalhão! Hora do sono</w:t>
      </w:r>
    </w:p>
    <w:p>
      <w:r>
        <w:t xml:space="preserve">Sneaking out. Indo trabalhar para um amigo</w:t>
      </w:r>
    </w:p>
    <w:p>
      <w:r>
        <w:t xml:space="preserve">Acabei de passar pelo meu mealheiro, cara, havia muito dinheiro lá dentro! Eu posso facilmente viver fora dele nas próximas 2 semanas.</w:t>
      </w:r>
    </w:p>
    <w:p>
      <w:r>
        <w:t xml:space="preserve">Aww @holloh eu costumava fazer isso quando eu era pequeno, não tanto agora ;) haa. Lazy shiit.</w:t>
      </w:r>
    </w:p>
    <w:p>
      <w:r>
        <w:t xml:space="preserve">@MrFloydNL muito obrigado, você é o máximo!</w:t>
      </w:r>
    </w:p>
    <w:p>
      <w:r>
        <w:t xml:space="preserve">@rickiep00h não, você não falhou. obrigado</w:t>
      </w:r>
    </w:p>
    <w:p>
      <w:r>
        <w:t xml:space="preserve">@DustBuny: sendo hoje e tudo, UTILIZAMOS A FORÇA para que isso aconteça!</w:t>
      </w:r>
    </w:p>
    <w:p>
      <w:r>
        <w:t xml:space="preserve">acabo de abrir esta coisa</w:t>
      </w:r>
    </w:p>
    <w:p>
      <w:r>
        <w:t xml:space="preserve">6789998212 haha amor soulja boys nova canção</w:t>
      </w:r>
    </w:p>
    <w:p>
      <w:r>
        <w:t xml:space="preserve">@threalmiarose hey mia! adoram totalmente sua música. quando seu cd será lançado?</w:t>
      </w:r>
    </w:p>
    <w:p>
      <w:r>
        <w:t xml:space="preserve">@bratinella, @carambs - muji yipee. vem alguém aqui? posso enviá-los hahaha. mas alguém pode trazer os discos BSG da JT? haha</w:t>
      </w:r>
    </w:p>
    <w:p>
      <w:r>
        <w:t xml:space="preserve">Descer em Wellington para a Exposição Monet. Casualmente esbarrou com Wayne Brady no lobby de nosso hotel!!  Mega excitante!!!</w:t>
      </w:r>
    </w:p>
    <w:p>
      <w:r>
        <w:t xml:space="preserve">@NikkiPilkington Você parece simpático, você é generoso e conhece suas coisas</w:t>
      </w:r>
    </w:p>
    <w:p>
      <w:r>
        <w:t xml:space="preserve">@IDrive_Online Quando terminará a manutenção? Eu gostaria de fazer backup de algumas coisas.</w:t>
      </w:r>
    </w:p>
    <w:p>
      <w:r>
        <w:t xml:space="preserve">Bom dia senhoras e senhores. vai ser um dia fantástico "mesmo que o tempo esteja péssimo".</w:t>
      </w:r>
    </w:p>
    <w:p>
      <w:r>
        <w:t xml:space="preserve">@statkallday yessssssir!!</w:t>
      </w:r>
    </w:p>
    <w:p>
      <w:r>
        <w:t xml:space="preserve">Amor johnny olha profundamente em inimigos públicos (L) Eu vou pegar este filme quando for exibido em HK</w:t>
      </w:r>
    </w:p>
    <w:p>
      <w:r>
        <w:t xml:space="preserve">Ouvir música, mandar mensagens de texto . umm Msn lol. um pouco entediado . lol. Garth Brooks wooo eu o amo hehe . &lt;3</w:t>
      </w:r>
    </w:p>
    <w:p>
      <w:r>
        <w:t xml:space="preserve">@besz Bem, boa sorte então.</w:t>
      </w:r>
    </w:p>
    <w:p>
      <w:r>
        <w:t xml:space="preserve">Fora para ver o Doutor daqui a pouco para fazer o exame do joelho</w:t>
      </w:r>
    </w:p>
    <w:p>
      <w:r>
        <w:t xml:space="preserve">Graças a todos os que me seguem ... desejo que vocês sejam os melhores ;)</w:t>
      </w:r>
    </w:p>
    <w:p>
      <w:r>
        <w:t xml:space="preserve">@nirajgoa Oh! Você não adora estas séries de Anúncios Vodafone ... A melhor picturalização de todos os tempos</w:t>
      </w:r>
    </w:p>
    <w:p>
      <w:r>
        <w:t xml:space="preserve">Feliz Aniversário do marido</w:t>
      </w:r>
    </w:p>
    <w:p>
      <w:r>
        <w:t xml:space="preserve">@thebleachworks http://twitpic.com/4f0l0 - Tão bonito!! Este lago é como um espelho!</w:t>
      </w:r>
    </w:p>
    <w:p>
      <w:r>
        <w:t xml:space="preserve">@shawnieora Eu pesquisei no Google e procurei em muitos sites... Eu deveria ter checado aqui primeiro.  Que excitante, para vocês dois</w:t>
      </w:r>
    </w:p>
    <w:p>
      <w:r>
        <w:t xml:space="preserve">@fanboy_uk Sim, mas é Myst!</w:t>
      </w:r>
    </w:p>
    <w:p>
      <w:r>
        <w:t xml:space="preserve">@Cadistra Ah brilhante! Obrigado a todos</w:t>
      </w:r>
    </w:p>
    <w:p>
      <w:r>
        <w:t xml:space="preserve">finalmente não falando de professores, mas de facilitadores #edumedia09</w:t>
      </w:r>
    </w:p>
    <w:p>
      <w:r>
        <w:t xml:space="preserve">@lynnftw eu sei exatamente o que você está dizendo... é tão pouco legal... é por isso que as fitas eram melhores :p</w:t>
      </w:r>
    </w:p>
    <w:p>
      <w:r>
        <w:t xml:space="preserve">@MicaR yup fica melhor novamente depois de S4</w:t>
      </w:r>
    </w:p>
    <w:p>
      <w:r>
        <w:t xml:space="preserve">a @WebAnime e @tbaggins1, obrigado por me seguirem.</w:t>
      </w:r>
    </w:p>
    <w:p>
      <w:r>
        <w:t xml:space="preserve">@rifie Oh, uau, você é rápido Como vai a vida? Já se passaram 6 meses ya ? XD</w:t>
      </w:r>
    </w:p>
    <w:p>
      <w:r>
        <w:t xml:space="preserve">@kasey79 boa noite</w:t>
      </w:r>
    </w:p>
    <w:p>
      <w:r>
        <w:t xml:space="preserve">@themakelounge Eu poderia ter adivinhado que uma senhora astuta como você teria um laminador A minha é muito barata, mas funcionou brilhantemente</w:t>
      </w:r>
    </w:p>
    <w:p>
      <w:r>
        <w:t xml:space="preserve">@siovene And Clang rocks, então você está usando-o, certo?  De qualquer forma, de acordo com os comentários, também está no gcc da maçã, não sei como o público tho</w:t>
      </w:r>
    </w:p>
    <w:p>
      <w:r>
        <w:t xml:space="preserve">@chang_ROR Hey dude welcome to twitter its seexyyyyy</w:t>
      </w:r>
    </w:p>
    <w:p>
      <w:r>
        <w:t xml:space="preserve">@peternomad Obrigado! Eu sei.</w:t>
      </w:r>
    </w:p>
    <w:p>
      <w:r>
        <w:t xml:space="preserve">@pyuric Aproveite o café. Sentimos sua falta, petite puce (adica Puricel em franceza)</w:t>
      </w:r>
    </w:p>
    <w:p>
      <w:r>
        <w:t xml:space="preserve">@LEGmin http://twitpic.com/4jaz5 - Cool... luv it</w:t>
      </w:r>
    </w:p>
    <w:p>
      <w:r>
        <w:t xml:space="preserve">@shintabubu hey shinta! estou indo para a cama agora, mas talvez amanhã à noite - quando nossas horas se sobrepuserem...</w:t>
      </w:r>
    </w:p>
    <w:p>
      <w:r>
        <w:t xml:space="preserve">@AndyeAndinha eu lhe dei seu beijo. Sendo um flerte é claro que ele gostou deles</w:t>
      </w:r>
    </w:p>
    <w:p>
      <w:r>
        <w:t xml:space="preserve">Kaze, o Cavaleiro. Terceiro nível, uma lâmpada, um desejo. Obteve SDSM fixo (o primeiro pensamento foi sobre frango de borracha, mas ei) #nethack</w:t>
      </w:r>
    </w:p>
    <w:p>
      <w:r>
        <w:t xml:space="preserve">sopa de frango cozida para o tempo chuvoso</w:t>
      </w:r>
    </w:p>
    <w:p>
      <w:r>
        <w:t xml:space="preserve">nick é tão fofo com a fantasia de tigre ahaha que fez meu dia</w:t>
      </w:r>
    </w:p>
    <w:p>
      <w:r>
        <w:t xml:space="preserve">@audreythebaby gandang mac un ah! com certeza, se está no mercado mas mahal pa sya sa macbook pro. ang cool ng concept!</w:t>
      </w:r>
    </w:p>
    <w:p>
      <w:r>
        <w:t xml:space="preserve">@rosehwang U R "polinizador da felicidade" 4 shizzle.   Bom amigo que você é... Eu estou sorrindo!</w:t>
      </w:r>
    </w:p>
    <w:p>
      <w:r>
        <w:t xml:space="preserve">Agora estou comendo um daqueles biscoitos grandes do metrô com um copo de leite morno. YUM</w:t>
      </w:r>
    </w:p>
    <w:p>
      <w:r>
        <w:t xml:space="preserve">acabou de comer peixe cozido ao vapor com molho de ostras</w:t>
      </w:r>
    </w:p>
    <w:p>
      <w:r>
        <w:t xml:space="preserve">@torresk hahaha nem notei o nome - LICE</w:t>
      </w:r>
    </w:p>
    <w:p>
      <w:r>
        <w:t xml:space="preserve">@GinoandFran você deve ver a caixa de mensagens do Morning Rush Forum. Aqueça demais o bcoz da campanha! Saias voadoras!!!</w:t>
      </w:r>
    </w:p>
    <w:p>
      <w:r>
        <w:t xml:space="preserve">tem uma máscara facial posta. hehe</w:t>
      </w:r>
    </w:p>
    <w:p>
      <w:r>
        <w:t xml:space="preserve">@Petaah hahaha nós simplesmente não lhe diremos, pois não?</w:t>
      </w:r>
    </w:p>
    <w:p>
      <w:r>
        <w:t xml:space="preserve">@KrisColvin eu aconselharia vê-lo no cinema. Tenho certeza de que os efeitos valem a pena. A menos que você tenha uma TV monstruosa em casa</w:t>
      </w:r>
    </w:p>
    <w:p>
      <w:r>
        <w:t xml:space="preserve">@gianandrea todos os feriados bancários são às segundas-feiras no Reino Unido... melhor do que na Itália onde o 1º de maio poderia ser no sábado ou domingo</w:t>
      </w:r>
    </w:p>
    <w:p>
      <w:r>
        <w:t xml:space="preserve">@MurrayMelb Um prazer Murray</w:t>
      </w:r>
    </w:p>
    <w:p>
      <w:r>
        <w:t xml:space="preserve">@JoanLunden Saudações Joan:  Só queria dizer que eu STILL MISS desperto para sua personalidade agradável &amp; rosto no a.m. Abraços, Anjo</w:t>
      </w:r>
    </w:p>
    <w:p>
      <w:r>
        <w:t xml:space="preserve">Teve um bom banco</w:t>
      </w:r>
    </w:p>
    <w:p>
      <w:r>
        <w:t xml:space="preserve">@TaraAlberto eu estarei lá tom prometo! Depois do nosso voleibol, quando começaram? Wholeday? Ou a metade?</w:t>
      </w:r>
    </w:p>
    <w:p>
      <w:r>
        <w:t xml:space="preserve">@jeffgerstmann Você deve borrifar você mesmo com o repelente sem cheiro que fede até o alto céu</w:t>
      </w:r>
    </w:p>
    <w:p>
      <w:r>
        <w:t xml:space="preserve">@MissxMarisa Hell unlucky! O e sai na próxima semana aqui.</w:t>
      </w:r>
    </w:p>
    <w:p>
      <w:r>
        <w:t xml:space="preserve">@Broooooke_ kk's se diverte comendo rs, lembre-se shaun ama você haha</w:t>
      </w:r>
    </w:p>
    <w:p>
      <w:r>
        <w:t xml:space="preserve">Novo Tufão do Fórum - Primeiro Tufão da Temporada: Está *NÃO* indo para Okinawa.  Fez você olhar. ... http://tinyurl.com/dm4b3q</w:t>
      </w:r>
    </w:p>
    <w:p>
      <w:r>
        <w:t xml:space="preserve">observando JONAS pela bela voz de nick para me colocar para dormir</w:t>
      </w:r>
    </w:p>
    <w:p>
      <w:r>
        <w:t xml:space="preserve">fica surpreso de como uma pessoa pode ser artificial, mas faz muita comichão.</w:t>
      </w:r>
    </w:p>
    <w:p>
      <w:r>
        <w:t xml:space="preserve">@Brokenromantic haha malamang como um dos meus chefes de cozinha.</w:t>
      </w:r>
    </w:p>
    <w:p>
      <w:r>
        <w:t xml:space="preserve">@carolinekan HAHA tudo por causa do chocolate? Sempre soube que seu coração estava em seu estômago. Espere até experimentar as trufas</w:t>
      </w:r>
    </w:p>
    <w:p>
      <w:r>
        <w:t xml:space="preserve">Estou entrando em um período de estudo/exame de dois meses.  O que é fantástico. - Vejo você no lado oposto.</w:t>
      </w:r>
    </w:p>
    <w:p>
      <w:r>
        <w:t xml:space="preserve">@amtrak747 haha hell ya id id adoram encontrar alguns garotos com quem brincar, e isso é uma bicicleta muito sexy</w:t>
      </w:r>
    </w:p>
    <w:p>
      <w:r>
        <w:t xml:space="preserve">@MissShonah certamente fará isso.</w:t>
      </w:r>
    </w:p>
    <w:p>
      <w:r>
        <w:t xml:space="preserve">yep... acho que talvez eu tenha acabado de tomar a decisão de ir primeiro... podemos estar testemunhando um momento histórico... conversa real</w:t>
      </w:r>
    </w:p>
    <w:p>
      <w:r>
        <w:t xml:space="preserve">@katcal sempre quis ver que o filme nunca chegou até ele deve chegar em DVD me dizer se é bom.</w:t>
      </w:r>
    </w:p>
    <w:p>
      <w:r>
        <w:t xml:space="preserve">@TferThomas Obrigado!</w:t>
      </w:r>
    </w:p>
    <w:p>
      <w:r>
        <w:t xml:space="preserve">@Gjerninger Você tem certeza de que quer saber?  É http://bit.ly/AUuAC - isso me dá vontade de correr. Em outras notícias: Feliz Dia da Guerra das Estrelas!</w:t>
      </w:r>
    </w:p>
    <w:p>
      <w:r>
        <w:t xml:space="preserve">Yooooooo!? O que acontece com os amigos?!</w:t>
      </w:r>
    </w:p>
    <w:p>
      <w:r>
        <w:t xml:space="preserve">@Tigressreow Wow, muito obrigado!  Não posso acreditar que não pensei nisso. XD</w:t>
      </w:r>
    </w:p>
    <w:p>
      <w:r>
        <w:t xml:space="preserve">@Faz4980 agradece e cruza mal meus dedos por você, que a chuva vai parar</w:t>
      </w:r>
    </w:p>
    <w:p>
      <w:r>
        <w:t xml:space="preserve">@MrMiistro isso é bom. Estou bem!!! um pouco estressado, mas bem</w:t>
      </w:r>
    </w:p>
    <w:p>
      <w:r>
        <w:t xml:space="preserve">Fui ver Wolverine com o marido (que está fora do trabalho hoje) - foi muito bom</w:t>
      </w:r>
    </w:p>
    <w:p>
      <w:r>
        <w:t xml:space="preserve">@JP5486 ei, ei, feliz aniversário!</w:t>
      </w:r>
    </w:p>
    <w:p>
      <w:r>
        <w:t xml:space="preserve">@clumsy_steph yeah a escola é uma droga. sim, você pode ser tão grato por ter um lugar melhor, cara, eu não posso dizer o quanto estou animado.</w:t>
      </w:r>
    </w:p>
    <w:p>
      <w:r>
        <w:t xml:space="preserve">@SarahWV pior cenário de caso que vou tirar amanhã estou de folga. você ainda está acordado ou acabou de acordar?</w:t>
      </w:r>
    </w:p>
    <w:p>
      <w:r>
        <w:t xml:space="preserve">dia interessante. bom no geral</w:t>
      </w:r>
    </w:p>
    <w:p>
      <w:r>
        <w:t xml:space="preserve">Acabou de chegar da escola! foi divertido ) oh btw sua escola de música.</w:t>
      </w:r>
    </w:p>
    <w:p>
      <w:r>
        <w:t xml:space="preserve">@LewisBostock muito, então Você sabe que eu estou chegando agora na quinta-feira também certo, existem vendas de portas ??</w:t>
      </w:r>
    </w:p>
    <w:p>
      <w:r>
        <w:t xml:space="preserve">@rvailleux : woot please post a pic, I won'll not recognise you without it</w:t>
      </w:r>
    </w:p>
    <w:p>
      <w:r>
        <w:t xml:space="preserve">@heykt haha quem pensou isso?</w:t>
      </w:r>
    </w:p>
    <w:p>
      <w:r>
        <w:t xml:space="preserve">@kayles simsss faz! YAY! lhe disse que era fantástico</w:t>
      </w:r>
    </w:p>
    <w:p>
      <w:r>
        <w:t xml:space="preserve">@margotrobbie oh isso faz sentido! Bem, você é oficialmente minha primeira @resposta de uma celebridade!!</w:t>
      </w:r>
    </w:p>
    <w:p>
      <w:r>
        <w:t xml:space="preserve">Jason Mraz ainda está me fazendo uma serenata, enquanto eu leio "Supervisão Judicial da Ação Executiva no Caribe da Commonwealth".  BBL!</w:t>
      </w:r>
    </w:p>
    <w:p>
      <w:r>
        <w:t xml:space="preserve">@Debbas My Mom é uma enfermeira praticante&amp; passou toda a vida dedicada ao campo.  Os bons merecem ser reconhecidos! Eu vou segui-la</w:t>
      </w:r>
    </w:p>
    <w:p>
      <w:r>
        <w:t xml:space="preserve">@OfficalJonasBro acabou de vê-lo no youtube e seu hilário. eu ri através dele... caras sérios tão engraçados... saudações da Alemanha...</w:t>
      </w:r>
    </w:p>
    <w:p>
      <w:r>
        <w:t xml:space="preserve">@LiesX xD envie!</w:t>
      </w:r>
    </w:p>
    <w:p>
      <w:r>
        <w:t xml:space="preserve">@juicebox07 eu sei como isso pode ser irritante! mas há um ditado alemão que diz: "a antecipação agradável é o maior prazer"(tradução própria)</w:t>
      </w:r>
    </w:p>
    <w:p>
      <w:r>
        <w:t xml:space="preserve">1/2 dia amanhã a carla vem depois das aulas.</w:t>
      </w:r>
    </w:p>
    <w:p>
      <w:r>
        <w:t xml:space="preserve">@MrFloydNL t é muito útil para novatos como eu!</w:t>
      </w:r>
    </w:p>
    <w:p>
      <w:r>
        <w:t xml:space="preserve">@nichelady eu estou com você. -#FollowFriday is easy enough for those who are annoyed by it.  Eu recomendo relativamente poucas pessoas de qualquer forma.</w:t>
      </w:r>
    </w:p>
    <w:p>
      <w:r>
        <w:t xml:space="preserve">@ChrisKalydo Happy STAR WARS Day</w:t>
      </w:r>
    </w:p>
    <w:p>
      <w:r>
        <w:t xml:space="preserve">está baixando músicas http://plurk.com/p/rp8wx</w:t>
      </w:r>
    </w:p>
    <w:p>
      <w:r>
        <w:t xml:space="preserve">fragrâncias relaxantes são SOO IN! meus últimos amores ainda são lavanda e camomila - os básicos tentando encontrar mais aromas de flores...</w:t>
      </w:r>
    </w:p>
    <w:p>
      <w:r>
        <w:t xml:space="preserve">@simongrabowski Oi Simon, me avise quando estiver pronto</w:t>
      </w:r>
    </w:p>
    <w:p>
      <w:r>
        <w:t xml:space="preserve">@violetbakes Woo hoo - nós temos essa receita</w:t>
      </w:r>
    </w:p>
    <w:p>
      <w:r>
        <w:t xml:space="preserve">Feliz Dia da Guerra das Estrelas. Que o quarto esteja com você. Ahh, essa é uma velha, mas uma boa</w:t>
      </w:r>
    </w:p>
    <w:p>
      <w:r>
        <w:t xml:space="preserve">Twitter conectado com o FAcebook http://twitter.com/paynetsystems &amp; http://tinyurl.com/dagmoq</w:t>
      </w:r>
    </w:p>
    <w:p>
      <w:r>
        <w:t xml:space="preserve">todo o tempo baixo significa tanto para mim. espero poder vê-los em junho. seria tão fantástico. gaskarth é incrível</w:t>
      </w:r>
    </w:p>
    <w:p>
      <w:r>
        <w:t xml:space="preserve">@joolzP1 eu estava estudando computação este ano...traga como feck!! mudando para a ciência das plantas no próximo ano</w:t>
      </w:r>
    </w:p>
    <w:p>
      <w:r>
        <w:t xml:space="preserve">As chuvas de abril trazem flores de maio, sim</w:t>
      </w:r>
    </w:p>
    <w:p>
      <w:r>
        <w:t xml:space="preserve">@brandiheyy hey!! whoa é realmente você... de qualquer forma como se sente vivendo com Miley? deve ser estranho ... boi de volta no Twitter</w:t>
      </w:r>
    </w:p>
    <w:p>
      <w:r>
        <w:t xml:space="preserve">@OfficialAshleyG você é incrível como alice, como se ela tivesse sido feita para você. Obrigado por tudo! Agora eu tenho um rosto para o personagem</w:t>
      </w:r>
    </w:p>
    <w:p>
      <w:r>
        <w:t xml:space="preserve">Feliz aniversário.</w:t>
      </w:r>
    </w:p>
    <w:p>
      <w:r>
        <w:t xml:space="preserve">@Curious_Jo o mesmo comigo...eu gosto que a liberdade de ser um Enigma lhe dê</w:t>
      </w:r>
    </w:p>
    <w:p>
      <w:r>
        <w:t xml:space="preserve">G'day @JohnathonBusack Thanx para acompanhar.</w:t>
      </w:r>
    </w:p>
    <w:p>
      <w:r>
        <w:t xml:space="preserve">O tempo está ótimo, estou indo para casa via supermercado. Planejando passar algum tempo de qualidade tricotando hoje à noite.</w:t>
      </w:r>
    </w:p>
    <w:p>
      <w:r>
        <w:t xml:space="preserve">@Edna92 você acabou de me adicionar haha xo</w:t>
      </w:r>
    </w:p>
    <w:p>
      <w:r>
        <w:t xml:space="preserve">Bom dia amigos. Feliz feriado bancário do mês de maio.</w:t>
      </w:r>
    </w:p>
    <w:p>
      <w:r>
        <w:t xml:space="preserve">Eu deveria ter postado isto para o dia mundial Pinhole I Love this picture. http://twitpic.com/4jb4d</w:t>
      </w:r>
    </w:p>
    <w:p>
      <w:r>
        <w:t xml:space="preserve">@Gamesbasement dear oh dear.....</w:t>
      </w:r>
    </w:p>
    <w:p>
      <w:r>
        <w:t xml:space="preserve">@greyeyesgabriel Você está claramente muito ocupado Cuide de si mesmo, e estou certo de que você estará bem; é preciso conhecer um ;)</w:t>
      </w:r>
    </w:p>
    <w:p>
      <w:r>
        <w:t xml:space="preserve">aprendendo a usar o twitter</w:t>
      </w:r>
    </w:p>
    <w:p>
      <w:r>
        <w:t xml:space="preserve">@emulley senti sua falta hoje...Sei que você deve se sentir muito cansado. Hoje à noite lhe darei uma massagem.</w:t>
      </w:r>
    </w:p>
    <w:p>
      <w:r>
        <w:t xml:space="preserve">@lillytown o lugar mais feliz da terra j'adore</w:t>
      </w:r>
    </w:p>
    <w:p>
      <w:r>
        <w:t xml:space="preserve">@frogworth hey, tenha um grande show! Teremos que fazer a troca de faixas via ze emayal I'm all lost in loops right now and still writing xx</w:t>
      </w:r>
    </w:p>
    <w:p>
      <w:r>
        <w:t xml:space="preserve">Feliz #julgamento a todos!</w:t>
      </w:r>
    </w:p>
    <w:p>
      <w:r>
        <w:t xml:space="preserve">@EmperorNorton Vou assistir agora</w:t>
      </w:r>
    </w:p>
    <w:p>
      <w:r>
        <w:t xml:space="preserve">Tenho grandes expectativas para amanhã Vai ser fantástico!! ? http://blip.fm/~5jf53</w:t>
      </w:r>
    </w:p>
    <w:p>
      <w:r>
        <w:t xml:space="preserve">@rizkyinayati heeeey boa sorte para unair sweet!</w:t>
      </w:r>
    </w:p>
    <w:p>
      <w:r>
        <w:t xml:space="preserve">@grcrssl Helloooo (: Star Wars day is cool LOOL. Wen você vai a Cnaterbury então ? x</w:t>
      </w:r>
    </w:p>
    <w:p>
      <w:r>
        <w:t xml:space="preserve">@neillavin300 Ok, bem da foto, presumo que sim. Que azar. Lmao</w:t>
      </w:r>
    </w:p>
    <w:p>
      <w:r>
        <w:t xml:space="preserve">Bom dia twitter world.rain in dingle- esperançosamente significa um dia ocupado para mim</w:t>
      </w:r>
    </w:p>
    <w:p>
      <w:r>
        <w:t xml:space="preserve">brincando com @elgg em um novo e legal site... espero que pronto muito em breve</w:t>
      </w:r>
    </w:p>
    <w:p>
      <w:r>
        <w:t xml:space="preserve">@piginthepoke Lol céu cinza até onde os olhos podem ver, que é cerca de 20 jardas</w:t>
      </w:r>
    </w:p>
    <w:p>
      <w:r>
        <w:t xml:space="preserve">acabei de chegar em casa teve um grande início diário hoje. sua matemática e eu gostaria de ter 6 ou mais</w:t>
      </w:r>
    </w:p>
    <w:p>
      <w:r>
        <w:t xml:space="preserve">@salisburydowns Eu sempre disse à polícia que queria uma cozinha como a sua...eu simplesmente não saberia o que fazer com ela</w:t>
      </w:r>
    </w:p>
    <w:p>
      <w:r>
        <w:t xml:space="preserve">Bem-estar! acho que vou limpar meu quarto :| Gay. Preciso ler um bom livro. bom senso e sensibilidade aqui vamos nós! BEAT THE LILY</w:t>
      </w:r>
    </w:p>
    <w:p>
      <w:r>
        <w:t xml:space="preserve">@SeanTheROBOT Awesome pics Aw love them. btw Still Loving the Amajanese Takeover too!~</w:t>
      </w:r>
    </w:p>
    <w:p>
      <w:r>
        <w:t xml:space="preserve">@susieblackmon Eu sei o que lhe agrada com o tricô! Acredite em mim, eu SABIA!</w:t>
      </w:r>
    </w:p>
    <w:p>
      <w:r>
        <w:t xml:space="preserve">é amar a vida em sydney</w:t>
      </w:r>
    </w:p>
    <w:p>
      <w:r>
        <w:t xml:space="preserve">@cindeelean eu acordo às 4:30 da semana - e engraçado, Deathcab me faz pensar em você!  (&amp; eu uso seu calendário para acompanhar o horário de trabalho)</w:t>
      </w:r>
    </w:p>
    <w:p>
      <w:r>
        <w:t xml:space="preserve">@kenlee86 bela lembrança de sua página ninguém está comprando suas palavras anti-twittering!! VOCÊ ADORA!!!!</w:t>
      </w:r>
    </w:p>
    <w:p>
      <w:r>
        <w:t xml:space="preserve">@SinnamonS tem que jogar 'Off the Wall' primeiro tho</w:t>
      </w:r>
    </w:p>
    <w:p>
      <w:r>
        <w:t xml:space="preserve">Querido Deus, por favor, deixe-me acordar antes das 11h45 de amanhã rs Planos Esta noite foi a noite do Hero. crescer, conseguir um emprego, etc lolz</w:t>
      </w:r>
    </w:p>
    <w:p>
      <w:r>
        <w:t xml:space="preserve">@nienerenee hahaha niene ur soo smart... lmao acho que é quem é por... boa aparência... whts up gurlie...? eu volto para casa este fim de semana!</w:t>
      </w:r>
    </w:p>
    <w:p>
      <w:r>
        <w:t xml:space="preserve">@PokerNostra De fato. Tenha uma boa semana!</w:t>
      </w:r>
    </w:p>
    <w:p>
      <w:r>
        <w:t xml:space="preserve">@textualoffender Good Luck... meu 3º dia de hoje !</w:t>
      </w:r>
    </w:p>
    <w:p>
      <w:r>
        <w:t xml:space="preserve">@joolzgirl oh não! u deve conseguir 1!! lol mum ainda não está convencida, e nós temos 3</w:t>
      </w:r>
    </w:p>
    <w:p>
      <w:r>
        <w:t xml:space="preserve">Bom dia, por favor, confira nosso novo site, tactik é uma nova empresa de treinamento sediada em Varsóvia, Polônia! www.tactik.eu tudo de bom de nós!</w:t>
      </w:r>
    </w:p>
    <w:p>
      <w:r>
        <w:t xml:space="preserve">edição de fotos</w:t>
      </w:r>
    </w:p>
    <w:p>
      <w:r>
        <w:t xml:space="preserve">@arpitnext Bem-vindo</w:t>
      </w:r>
    </w:p>
    <w:p>
      <w:r>
        <w:t xml:space="preserve">Estou muito feliz com o dia de hoje ... a ida para casa é uma droga, mas conhecer todo mundo será uma adrenalina rs, sou tão foleiro :p</w:t>
      </w:r>
    </w:p>
    <w:p>
      <w:r>
        <w:t xml:space="preserve">@lynajonas http://twitpic.com/4fnaa - haha amam vocês duas garotas</w:t>
      </w:r>
    </w:p>
    <w:p>
      <w:r>
        <w:t xml:space="preserve">Poucos Bevvies 2 dias em twn...ótimo em um dia de folga!!</w:t>
      </w:r>
    </w:p>
    <w:p>
      <w:r>
        <w:t xml:space="preserve">@leeprovoost Obrigado pela dica! É nossa empresa de laptops, portanto, o objetivo era outra solução realmente....</w:t>
      </w:r>
    </w:p>
    <w:p>
      <w:r>
        <w:t xml:space="preserve">está se sentindo muito cruéis e relaxado para uma noite de segunda-feira... oh espere... isso é só vinho antes do jantar...</w:t>
      </w:r>
    </w:p>
    <w:p>
      <w:r>
        <w:t xml:space="preserve">Ha ha ha 1 ponto para os homens</w:t>
      </w:r>
    </w:p>
    <w:p>
      <w:r>
        <w:t xml:space="preserve">@jazzt byeeeeeeeee observando o novo DH X</w:t>
      </w:r>
    </w:p>
    <w:p>
      <w:r>
        <w:t xml:space="preserve">acabei de acordar e lembrei que não há escola!!! a vida é boa xxxxxx</w:t>
      </w:r>
    </w:p>
    <w:p>
      <w:r>
        <w:t xml:space="preserve">@keza34 soa como meu tipo de dia</w:t>
      </w:r>
    </w:p>
    <w:p>
      <w:r>
        <w:t xml:space="preserve">graandma's houseee eu também tenho que sair agora! &lt;3</w:t>
      </w:r>
    </w:p>
    <w:p>
      <w:r>
        <w:t xml:space="preserve">@rafikakikukeko de couuuurse fika vou rezar o melhor por você então.</w:t>
      </w:r>
    </w:p>
    <w:p>
      <w:r>
        <w:t xml:space="preserve">@wiseleo fui nomeado - e como você recco tão poucos pios eu me senti muito honrado... Tenho que falar com você sobre explodir meu ego dessa maneira</w:t>
      </w:r>
    </w:p>
    <w:p>
      <w:r>
        <w:t xml:space="preserve">Então... finalmente terminei de abrir minha conta @lars. Mudará de @larsettrup durante esta semana</w:t>
      </w:r>
    </w:p>
    <w:p>
      <w:r>
        <w:t xml:space="preserve">vou encher minha barriga com algo delicioso ~ brb (via @angelística)</w:t>
      </w:r>
    </w:p>
    <w:p>
      <w:r>
        <w:t xml:space="preserve">@Mennard É porque eu liguei o rádio 4 por engano...vou tomar uma xícara de chá e um banho, então tenho certeza de que tudo vai ficar bem e elegante, obrigado</w:t>
      </w:r>
    </w:p>
    <w:p>
      <w:r>
        <w:t xml:space="preserve">Bem-estar! acho que vou limpar meu quarto :| Gay. Preciso ler um bom livro. bom senso e sensibilidade aqui vamos nós! BATER AQUELE LÍRIO **</w:t>
      </w:r>
    </w:p>
    <w:p>
      <w:r>
        <w:t xml:space="preserve">atualizando meu currículo</w:t>
      </w:r>
    </w:p>
    <w:p>
      <w:r>
        <w:t xml:space="preserve">@BILLinBCN Então eu acho que se o casal vê sua cerimônia como válida, ela é válida, a comunidade seja amaldiçoada.</w:t>
      </w:r>
    </w:p>
    <w:p>
      <w:r>
        <w:t xml:space="preserve">@journo_at_work agree totally, think though if we can take a point off Everton and Liverpool beat Man City we are happy days</w:t>
      </w:r>
    </w:p>
    <w:p>
      <w:r>
        <w:t xml:space="preserve">Esta traz tantas lembranças Michael Penn "Isto e aquilo" ? http://twt.fm/91035 #musicmonday</w:t>
      </w:r>
    </w:p>
    <w:p>
      <w:r>
        <w:t xml:space="preserve">@hannibals Ótimas notícias! conseguimos pelos tomates</w:t>
      </w:r>
    </w:p>
    <w:p>
      <w:r>
        <w:t xml:space="preserve">@StampfliTurci Ah que explicaria a coloração italiana</w:t>
      </w:r>
    </w:p>
    <w:p>
      <w:r>
        <w:t xml:space="preserve">todos estão acordados (bem, nem todos, sabe o que quero dizer. ma amigos) haha, e eu estou me divertindo AIM</w:t>
      </w:r>
    </w:p>
    <w:p>
      <w:r>
        <w:t xml:space="preserve">Dia de Treinamento da Meia Maratona # 1 .........</w:t>
      </w:r>
    </w:p>
    <w:p>
      <w:r>
        <w:t xml:space="preserve">Eu já estou prestes a dar a volta ao parque de jogging. Muito satisfeito por minha 6ª excursão</w:t>
      </w:r>
    </w:p>
    <w:p>
      <w:r>
        <w:t xml:space="preserve">@brittany_shaw night babe</w:t>
      </w:r>
    </w:p>
    <w:p>
      <w:r>
        <w:t xml:space="preserve">@torilovesbradie no probs(: e sim, ainda estou doente. nenhuma escola hoje em dia rs. sinto-me muito mal, mas isso é porque estou dançando rs. obrigado</w:t>
      </w:r>
    </w:p>
    <w:p>
      <w:r>
        <w:t xml:space="preserve">falha de acobardamento: quando você pretende cumprir, mas ao invés disso, se defende</w:t>
      </w:r>
    </w:p>
    <w:p>
      <w:r>
        <w:t xml:space="preserve">Insônia em sua melhor fase. Vá para a cama às 11h30, totalmente desperto às 2h. Grrr. Alguém quer ligar para mim?</w:t>
      </w:r>
    </w:p>
    <w:p>
      <w:r>
        <w:t xml:space="preserve">@rosehwang Muito cedo e na verdade só vou voltar para um pouco mais de descanso ..... falar com você um pouco mais tarde ....</w:t>
      </w:r>
    </w:p>
    <w:p>
      <w:r>
        <w:t xml:space="preserve">descobrindo espíritos afins em linha e fora de linha, aqui e ali.</w:t>
      </w:r>
    </w:p>
    <w:p>
      <w:r>
        <w:t xml:space="preserve">@uhandbag Vou gostar de fazer as sacolas com pinos, adaptei o design para uma sacola com pinos mais cortados do que eu normalmente faço</w:t>
      </w:r>
    </w:p>
    <w:p>
      <w:r>
        <w:t xml:space="preserve">Olá a todos!  Estou de volta ao trabalho, de volta do acampamento infantil (alguém teve que cuidar dos alunos da minha irmã)... e totalmente exausto</w:t>
      </w:r>
    </w:p>
    <w:p>
      <w:r>
        <w:t xml:space="preserve">@SmilinNursAnnie Longe disso. Bali, um lugar maravilhoso, mas que não teria tal música. Não que eu tenha perguntado. Eu deveria?</w:t>
      </w:r>
    </w:p>
    <w:p>
      <w:r>
        <w:t xml:space="preserve">Meu melhor amigo está chegando! animado</w:t>
      </w:r>
    </w:p>
    <w:p>
      <w:r>
        <w:t xml:space="preserve">Omg! Dia da Guerra das Estrelas!  Que o quarto esteja com todos vocês Isto me convida a assistir pelo menos 1 filme esta noite.</w:t>
      </w:r>
    </w:p>
    <w:p>
      <w:r>
        <w:t xml:space="preserve">lol i &lt;3 spongebob</w:t>
      </w:r>
    </w:p>
    <w:p>
      <w:r>
        <w:t xml:space="preserve">@burntoutcar só para referência, eu também não sou dono desse vestido. Parece que a LH era uma boa compra da Fopp naquela época.</w:t>
      </w:r>
    </w:p>
    <w:p>
      <w:r>
        <w:t xml:space="preserve">@introversimonDu soa bem. e sim, eu faço 21 anos amanhã, então eu definitivamente estarei festejando.</w:t>
      </w:r>
    </w:p>
    <w:p>
      <w:r>
        <w:t xml:space="preserve">@annalisaceccato ei, obrigado amigo, porque você assistiu...</w:t>
      </w:r>
    </w:p>
    <w:p>
      <w:r>
        <w:t xml:space="preserve">@Snowgirl1972 pense 2 para começar, mas uma casa que pode caber 4 - ou nós podemos ir o porco inteiro e obter 4.... ainda não tem certeza</w:t>
      </w:r>
    </w:p>
    <w:p>
      <w:r>
        <w:t xml:space="preserve">@MLimburg são as pequenas coisas na vida que contam, como estar em uma foto desfocada do google streetview... continue seguindo!!!</w:t>
      </w:r>
    </w:p>
    <w:p>
      <w:r>
        <w:t xml:space="preserve">@Techn1x justo o suficiente. na verdade, você não tem que me dar x-men. mad max me fará bem</w:t>
      </w:r>
    </w:p>
    <w:p>
      <w:r>
        <w:t xml:space="preserve">@fcharlton E você!</w:t>
      </w:r>
    </w:p>
    <w:p>
      <w:r>
        <w:t xml:space="preserve">acordou, agora tomando café da manhã e on-line, como todas as manhãs (exceto feriados e fins de semana), haha. depois banho e escola!</w:t>
      </w:r>
    </w:p>
    <w:p>
      <w:r>
        <w:t xml:space="preserve">@taylorswift13 heLo tayLor...só quero dizer que já votei 4 u penso 5 vezes...haha</w:t>
      </w:r>
    </w:p>
    <w:p>
      <w:r>
        <w:t xml:space="preserve">@sophieveronica Ha-ha a abreviar, para que não seja tão volumosa</w:t>
      </w:r>
    </w:p>
    <w:p>
      <w:r>
        <w:t xml:space="preserve">@pjaficionado Ahhh!  OK, lembre-se do filme agora.  No entanto, nunca o viu, terá que verificá-lo. Obrigado</w:t>
      </w:r>
    </w:p>
    <w:p>
      <w:r>
        <w:t xml:space="preserve">@HellenBach de fato tenho hellen, achei melhor conseguir um nome TOG do que usar o nome da minha empresa</w:t>
      </w:r>
    </w:p>
    <w:p>
      <w:r>
        <w:t xml:space="preserve">@Punisher5463 You Got Twitter! Yayy xxx</w:t>
      </w:r>
    </w:p>
    <w:p>
      <w:r>
        <w:t xml:space="preserve">@7mesh obrigado por me seguir mas quem é você? hmmmm... twitter de volta !! boi</w:t>
      </w:r>
    </w:p>
    <w:p>
      <w:r>
        <w:t xml:space="preserve">@Samiyusuf : Senhor ! Tudo Será Grande InShaa'Allah</w:t>
      </w:r>
    </w:p>
    <w:p>
      <w:r>
        <w:t xml:space="preserve">A 'Doce Rendição' de Grey http://tinyurl.com/d5mjyj</w:t>
      </w:r>
    </w:p>
    <w:p>
      <w:r>
        <w:t xml:space="preserve">@windswept_trees True. Esse é o seu estilo, não é isso e menos do "velho sujeito" ;-)</w:t>
      </w:r>
    </w:p>
    <w:p>
      <w:r>
        <w:t xml:space="preserve">@davorkapozgan Congratulações. Grande site funky! U waaw</w:t>
      </w:r>
    </w:p>
    <w:p>
      <w:r>
        <w:t xml:space="preserve">Observando o h&amp;a! Tenho novas fotos para o meu quarto à espera que Ulise chegue em casa.</w:t>
      </w:r>
    </w:p>
    <w:p>
      <w:r>
        <w:t xml:space="preserve">está caminhando para tesco com rhiannon e hannah para esconder todas as evidências da última quinzena</w:t>
      </w:r>
    </w:p>
    <w:p>
      <w:r>
        <w:t xml:space="preserve">Estou comendo claras de ovo direto da frigideira</w:t>
      </w:r>
    </w:p>
    <w:p>
      <w:r>
        <w:t xml:space="preserve">@HulantheHoly manhã</w:t>
      </w:r>
    </w:p>
    <w:p>
      <w:r>
        <w:t xml:space="preserve">@keza34 yummy curry save me some please lol</w:t>
      </w:r>
    </w:p>
    <w:p>
      <w:r>
        <w:t xml:space="preserve">possivelmente um número de carpinteiros, tópico.</w:t>
      </w:r>
    </w:p>
    <w:p>
      <w:r>
        <w:t xml:space="preserve">@lilmarshmellow thanx</w:t>
      </w:r>
    </w:p>
    <w:p>
      <w:r>
        <w:t xml:space="preserve">comer gomas orgânicas</w:t>
      </w:r>
    </w:p>
    <w:p>
      <w:r>
        <w:t xml:space="preserve">@mike_taff_jones Oh e...NEVAR UTILIZAR KDE É FEITO!</w:t>
      </w:r>
    </w:p>
    <w:p>
      <w:r>
        <w:t xml:space="preserve">@RythmIQ AZ's Finest Vol. 3...intro, how it lookn?????</w:t>
      </w:r>
    </w:p>
    <w:p>
      <w:r>
        <w:t xml:space="preserve">@b_luca LOL!  Fico feliz de ver que não sou o único lá fora!!!</w:t>
      </w:r>
    </w:p>
    <w:p>
      <w:r>
        <w:t xml:space="preserve">novos telefones acabam de chegar ao escritório. não há muito mais que se possa fazer hoje</w:t>
      </w:r>
    </w:p>
    <w:p>
      <w:r>
        <w:t xml:space="preserve">@richa_august84 - requoting the gyaan - quanto mais você vive a vida, mais você não percebe como a vive - citação By muthu...</w:t>
      </w:r>
    </w:p>
    <w:p>
      <w:r>
        <w:t xml:space="preserve">Hoje vou aprender o arremesso de hoedown.</w:t>
      </w:r>
    </w:p>
    <w:p>
      <w:r>
        <w:t xml:space="preserve">@REOWsarah lol fantástico eu tenho randoms me seguindo</w:t>
      </w:r>
    </w:p>
    <w:p>
      <w:r>
        <w:t xml:space="preserve">@fajarjasmin sou um grande fã de Take That desde que eu era um bebê... Sim, 6 meses realmente parecem ser 5 meses.</w:t>
      </w:r>
    </w:p>
    <w:p>
      <w:r>
        <w:t xml:space="preserve">@FaithfulChosen Eu estou bem. Tive 3 dias de folga e aproveitei deles -&gt; cansado.  Esperando também para ver fotos e ler seu blog.</w:t>
      </w:r>
    </w:p>
    <w:p>
      <w:r>
        <w:t xml:space="preserve">está prestes a ir para o jardim, mondar, cobrir, cortar e qualquer outra coisa que eu encontre para fazer</w:t>
      </w:r>
    </w:p>
    <w:p>
      <w:r>
        <w:t xml:space="preserve">@vrikis Melhor que trabalho, trabalho, 10 minutos para o almoço, trabalho, trabalho, trabalho? Na verdade, talvez seja. Eu não trabalho muito</w:t>
      </w:r>
    </w:p>
    <w:p>
      <w:r>
        <w:t xml:space="preserve">meu professor fez hoje a piada mais lamechas sobre o aniversário do Darth Vaders porque era 4 de maio. lol eu amo isso. Feliz Dia das Guerras das Estrelas a todos!  !!!</w:t>
      </w:r>
    </w:p>
    <w:p>
      <w:r>
        <w:t xml:space="preserve">@grcrssl 2ND BREAKFAST !? Eu quero mais comida =/ LOL. Tweet me what breakfast you're having LOOOOOOLDING'.</w:t>
      </w:r>
    </w:p>
    <w:p>
      <w:r>
        <w:t xml:space="preserve">escalou snowdon</w:t>
      </w:r>
    </w:p>
    <w:p>
      <w:r>
        <w:t xml:space="preserve">teve uma grande chance ontem, editando fotos agora</w:t>
      </w:r>
    </w:p>
    <w:p>
      <w:r>
        <w:t xml:space="preserve">@JennaMadison hehehehehehehe..... agora é hora de brincar! lol lol</w:t>
      </w:r>
    </w:p>
    <w:p>
      <w:r>
        <w:t xml:space="preserve">@John1954Moi Brilhante Obrigado! No entanto, não tenho certeza de quais pontos de brownie você vai conseguir!</w:t>
      </w:r>
    </w:p>
    <w:p>
      <w:r>
        <w:t xml:space="preserve">@Crimsonmuse acabei de ver isso! estou morrendo de fome agora mesmo! estou pensando em sorvete de manteiga de amendoim...&amp; agora bife, é claro!</w:t>
      </w:r>
    </w:p>
    <w:p>
      <w:r>
        <w:t xml:space="preserve">Leitura de Breaking Dawn</w:t>
      </w:r>
    </w:p>
    <w:p>
      <w:r>
        <w:t xml:space="preserve">@grentone Da mesma forma. Entretanto, sobre o que foi o comentário original?</w:t>
      </w:r>
    </w:p>
    <w:p>
      <w:r>
        <w:t xml:space="preserve">semana de rock @IdolNews eu não acho que Danny vá para casa esta semana ele nunca esteve nos três últimos... e ele é um cantor muito bom</w:t>
      </w:r>
    </w:p>
    <w:p>
      <w:r>
        <w:t xml:space="preserve">@e_diva, como sempre café? cookies?</w:t>
      </w:r>
    </w:p>
    <w:p>
      <w:r>
        <w:t xml:space="preserve">Acabei de me levantar, não conseguia mais dormir, acho que não vou voltar para a cama, não tenho sono.</w:t>
      </w:r>
    </w:p>
    <w:p>
      <w:r>
        <w:t xml:space="preserve">bem, essa máquina de remo valeu a pena esta semana, pois perdi 3lbs esta semana</w:t>
      </w:r>
    </w:p>
    <w:p>
      <w:r>
        <w:t xml:space="preserve">@RubixSquare Pense em conseguir um emprego desta maneira - apenas mais 50 anos agora até que você possa se aposentar ou de outra forma (do meu jeito) 50 anos de diversão!!!</w:t>
      </w:r>
    </w:p>
    <w:p>
      <w:r>
        <w:t xml:space="preserve">@betscrr finalmente uma pic! cya em como 16 hrs haha</w:t>
      </w:r>
    </w:p>
    <w:p>
      <w:r>
        <w:t xml:space="preserve">@LucyKD hey Momma Cherri's site ainda está ativo: http://www.mommacherri.co.uk/ Eu adoraria ir também um dia</w:t>
      </w:r>
    </w:p>
    <w:p>
      <w:r>
        <w:t xml:space="preserve">@ohmanitsjessa I KNOW! EU SABIA!....pare de bater palmas</w:t>
      </w:r>
    </w:p>
    <w:p>
      <w:r>
        <w:t xml:space="preserve">LOL assistindo ao último episódio da Teoria do Big Bang</w:t>
      </w:r>
    </w:p>
    <w:p>
      <w:r>
        <w:t xml:space="preserve">@butterflykate Oh ok...supostamente vamos ver Star Trek on Sun para Daves b/dia...pelo menos não é Shatner</w:t>
      </w:r>
    </w:p>
    <w:p>
      <w:r>
        <w:t xml:space="preserve">@BlondMobile não tenho certeza se preciso ouvir o que o VC pensa.  Tem havido problemas em seus modelos de negócios.  Será que a coisa momo será boa?</w:t>
      </w:r>
    </w:p>
    <w:p>
      <w:r>
        <w:t xml:space="preserve">são as pequenas coisas que eu sempre apreciarei em você....</w:t>
      </w:r>
    </w:p>
    <w:p>
      <w:r>
        <w:t xml:space="preserve">@maddiMADCORE lololol eu adoro Kenan e kel suas rochas são tão duras e estou observando isso agora mesmo...agora mesmo.</w:t>
      </w:r>
    </w:p>
    <w:p>
      <w:r>
        <w:t xml:space="preserve">@nannynick Ok então tenha um bom dia</w:t>
      </w:r>
    </w:p>
    <w:p>
      <w:r>
        <w:t xml:space="preserve">@JackieRunAway Hahahahahahahahahaha esperança que sim... Espero que você goste</w:t>
      </w:r>
    </w:p>
    <w:p>
      <w:r>
        <w:t xml:space="preserve">@TessMorris não estou preocupada - é um ótimo trabalho!! Uma maneira muito legal de passar o dia</w:t>
      </w:r>
    </w:p>
    <w:p>
      <w:r>
        <w:t xml:space="preserve">@JofArnold Vai experimentar agora e informar sobre os resultados</w:t>
      </w:r>
    </w:p>
    <w:p>
      <w:r>
        <w:t xml:space="preserve">@rainstopper tem um lok na EF também! eles são saltitantes</w:t>
      </w:r>
    </w:p>
    <w:p>
      <w:r>
        <w:t xml:space="preserve">agarre-se ao que você tem</w:t>
      </w:r>
    </w:p>
    <w:p>
      <w:r>
        <w:t xml:space="preserve">Aparentemente, hoje é o Dia da Guerra das Estrelas - portanto, que o dia 4 esteja com você http://tinyurl.com/axsujx</w:t>
      </w:r>
    </w:p>
    <w:p>
      <w:r>
        <w:t xml:space="preserve">@just_kap Mas eu acho que é bonito.  Faz isso todas as noites?</w:t>
      </w:r>
    </w:p>
    <w:p>
      <w:r>
        <w:t xml:space="preserve">Acho que hoje vou ouvir alguns Gary Numan antes de iniciar alguns remixes.</w:t>
      </w:r>
    </w:p>
    <w:p>
      <w:r>
        <w:t xml:space="preserve">O chefe acabou de me enviar uma mensagem de texto, TEREI O DIA DESLIGADO! SIM&lt; SIM E SIM NOVAMENTE!</w:t>
      </w:r>
    </w:p>
    <w:p>
      <w:r>
        <w:t xml:space="preserve">@Velf79 Espero que assim ^^ Eclipse esteja funcionando novamente btw! http://tinyurl.com/d792yd</w:t>
      </w:r>
    </w:p>
    <w:p>
      <w:r>
        <w:t xml:space="preserve">Acabamos de atingir 10000 visualizações no myspace! Obrigado a todos!</w:t>
      </w:r>
    </w:p>
    <w:p>
      <w:r>
        <w:t xml:space="preserve">@khanserai Obrigado e espero que você esteja tendo um grande dia</w:t>
      </w:r>
    </w:p>
    <w:p>
      <w:r>
        <w:t xml:space="preserve">@siphotwit não fique impaciente! para quê? você já pecou: morangos com leite e açúcar</w:t>
      </w:r>
    </w:p>
    <w:p>
      <w:r>
        <w:t xml:space="preserve">Ouvindo Distorting a Code by Spinnerette e simplesmente não posso esperar para colocar minhas mãos em todo o seu comprimento</w:t>
      </w:r>
    </w:p>
    <w:p>
      <w:r>
        <w:t xml:space="preserve">Obtendo mais informações sobre a New Korean Fashion Wear</w:t>
      </w:r>
    </w:p>
    <w:p>
      <w:r>
        <w:t xml:space="preserve">@kyleandjackieo acabei de baixar Bonnie and Clyde por Beyonce e Jay-Z...um velho favor</w:t>
      </w:r>
    </w:p>
    <w:p>
      <w:r>
        <w:t xml:space="preserve">IDIOTat)MilanQ Heyy. Obrigado por me acompanhar.  Tenha uma boa noite. (Frank_Whyte) #IDIOT</w:t>
      </w:r>
    </w:p>
    <w:p>
      <w:r>
        <w:t xml:space="preserve">@taylorgodwin é, e seu brilho e se eu pudesse me casar com ele eu o faria. ps. im bom, você?</w:t>
      </w:r>
    </w:p>
    <w:p>
      <w:r>
        <w:t xml:space="preserve">de volta da viagem</w:t>
      </w:r>
    </w:p>
    <w:p>
      <w:r>
        <w:t xml:space="preserve">@JLSOfficial ... mas eu mal conseguia falar! Ele provavelmente estava pensando: "Quem é o esquisito? LOOOOL. Peça desculpas a ele por mim, por favor...  x &lt;3</w:t>
      </w:r>
    </w:p>
    <w:p>
      <w:r>
        <w:t xml:space="preserve">graças a @ranukka e agora estou no twitter!</w:t>
      </w:r>
    </w:p>
    <w:p>
      <w:r>
        <w:t xml:space="preserve">@thecat7 olá, olá...</w:t>
      </w:r>
    </w:p>
    <w:p>
      <w:r>
        <w:t xml:space="preserve">@helenotway sim, terminará às 7:30 desta noite. Ainda assim, a comida tem sido ótima como tem sido a discussão</w:t>
      </w:r>
    </w:p>
    <w:p>
      <w:r>
        <w:t xml:space="preserve">@grentone Ainda não há viagens planejadas, mas informá-lo-ei se houver</w:t>
      </w:r>
    </w:p>
    <w:p>
      <w:r>
        <w:t xml:space="preserve">@Punisher5643 You Got Twitter Yayy xxx</w:t>
      </w:r>
    </w:p>
    <w:p>
      <w:r>
        <w:t xml:space="preserve">@SmilinNursAnnie agora isso é um imtetsting visual.</w:t>
      </w:r>
    </w:p>
    <w:p>
      <w:r>
        <w:t xml:space="preserve">@FabMissK precisamos ser mais rápidos se quisermos manter nosso crédito de rua nerd! haha</w:t>
      </w:r>
    </w:p>
    <w:p>
      <w:r>
        <w:t xml:space="preserve">@sammythewizzy Oki! Ótimo. Tudo de bom!</w:t>
      </w:r>
    </w:p>
    <w:p>
      <w:r>
        <w:t xml:space="preserve">está feliz que a tiff não possa largar o BIO para que ela possa sofrer comigo nyayhahah!</w:t>
      </w:r>
    </w:p>
    <w:p>
      <w:r>
        <w:t xml:space="preserve">@darrenporter hehe...boa tentativa</w:t>
      </w:r>
    </w:p>
    <w:p>
      <w:r>
        <w:t xml:space="preserve">@BenPlouviez Lol - nós somos como opostos polares, Ben! Talvez seja por isso que nos damos tão bem</w:t>
      </w:r>
    </w:p>
    <w:p>
      <w:r>
        <w:t xml:space="preserve">Terminei meu Almoço</w:t>
      </w:r>
    </w:p>
    <w:p>
      <w:r>
        <w:t xml:space="preserve">@chiron_uts bass love</w:t>
      </w:r>
    </w:p>
    <w:p>
      <w:r>
        <w:t xml:space="preserve">Haha Ashley tisdale está de novo em</w:t>
      </w:r>
    </w:p>
    <w:p>
      <w:r>
        <w:t xml:space="preserve">Regressou de uma semana de interferência na cidade francesa de Meyrueis. Sentir-se reabastecido</w:t>
      </w:r>
    </w:p>
    <w:p>
      <w:r>
        <w:t xml:space="preserve">@taylorswift13 oh ótimo! espero que você se divirta lá! ;)</w:t>
      </w:r>
    </w:p>
    <w:p>
      <w:r>
        <w:t xml:space="preserve">@amandapalmer Ele adorou, então Feliz Aniversário!!!   Ele disse que você parecia uma mistura de John Lennon, Chrissie Hynde, e Janis Joplin.</w:t>
      </w:r>
    </w:p>
    <w:p>
      <w:r>
        <w:t xml:space="preserve">fim do trabalho... Graças a Deus! Realizei uma série de coisas... http://plurk.com/p/rpaag</w:t>
      </w:r>
    </w:p>
    <w:p>
      <w:r>
        <w:t xml:space="preserve">@ohthecake dizer oi para dan e katherine e zachy</w:t>
      </w:r>
    </w:p>
    <w:p>
      <w:r>
        <w:t xml:space="preserve">@tonystark206 Eu criei um monstro! bwahaha! oh, e consegui que seu bebê chegasse são e salvo em sua casa.</w:t>
      </w:r>
    </w:p>
    <w:p>
      <w:r>
        <w:t xml:space="preserve">o que quer que venha a ser, será</w:t>
      </w:r>
    </w:p>
    <w:p>
      <w:r>
        <w:t xml:space="preserve">não tem ressaca e está se preparando para uma boa fritada inglesa</w:t>
      </w:r>
    </w:p>
    <w:p>
      <w:r>
        <w:t xml:space="preserve">@saikatblogger Seu efeito WoW! Obrigado pela atualização.</w:t>
      </w:r>
    </w:p>
    <w:p>
      <w:r>
        <w:t xml:space="preserve">@paulmoxham tudo é culpa sua moxy...tudo. x</w:t>
      </w:r>
    </w:p>
    <w:p>
      <w:r>
        <w:t xml:space="preserve">@Nikkiko Congratos em seu novo telefone!</w:t>
      </w:r>
    </w:p>
    <w:p>
      <w:r>
        <w:t xml:space="preserve">@taylorswift13 Hey Tay!! Plz, você pode me escrever hey elin? Estou doente e se você fizer isso eu me sinto melhor!</w:t>
      </w:r>
    </w:p>
    <w:p>
      <w:r>
        <w:t xml:space="preserve">@sajal Eu quis dizer que você não é preguiçoso, seu trabalho prova isso</w:t>
      </w:r>
    </w:p>
    <w:p>
      <w:r>
        <w:t xml:space="preserve">@luluberry_0981 LOL Eu ia fazer alguns trabalhos de casa, mas meio que me distraí... Novamente...  Boa noite!</w:t>
      </w:r>
    </w:p>
    <w:p>
      <w:r>
        <w:t xml:space="preserve">@Sazchik Estou em Devon neste fim de semana! Nublado, mas seco.</w:t>
      </w:r>
    </w:p>
    <w:p>
      <w:r>
        <w:t xml:space="preserve">Haha. É muito bom que eles estejam fazendo alguma coisa com goma de frango!</w:t>
      </w:r>
    </w:p>
    <w:p>
      <w:r>
        <w:t xml:space="preserve">@OysteinLund de qualquer forma, você sempre tende a fazer minha #segundo a lista de sexta-feira, querida - você faz rock tanto assim</w:t>
      </w:r>
    </w:p>
    <w:p>
      <w:r>
        <w:t xml:space="preserve">@ Nickchien @chaubella_ estou feliz em quebrar minha virgindade no twitter com vocês dois.</w:t>
      </w:r>
    </w:p>
    <w:p>
      <w:r>
        <w:t xml:space="preserve">à espera do último vídeo a ser transmitido. enquanto assistia ao episódio 11</w:t>
      </w:r>
    </w:p>
    <w:p>
      <w:r>
        <w:t xml:space="preserve">Viva! Acabei de resolver o problema de CSS do meu blog que estragou o projeto</w:t>
      </w:r>
    </w:p>
    <w:p>
      <w:r>
        <w:t xml:space="preserve">@taylorswift13 :] Hoje é feriado bancário, portanto, não haverá muitos lugares abertos até amanhã.         Bem-vindo de volta!</w:t>
      </w:r>
    </w:p>
    <w:p>
      <w:r>
        <w:t xml:space="preserve">O objetivo atual da empresa é perder 10 libras até a próxima terça-feira! 120 aqui vou eu tão pronto para Gatlinburg!</w:t>
      </w:r>
    </w:p>
    <w:p>
      <w:r>
        <w:t xml:space="preserve">@septemberblues Obrigado hun, foi ótimo</w:t>
      </w:r>
    </w:p>
    <w:p>
      <w:r>
        <w:t xml:space="preserve">@tomatosponge hey, não estávamos em segundo lugar, meio tristes, mas está tudo bem violão, violão, churrasco de violão e bom tempo e você&gt;?</w:t>
      </w:r>
    </w:p>
    <w:p>
      <w:r>
        <w:t xml:space="preserve">@sparklingshoes yeah é meu 18º amigo hoje também ^^ é sempre como uma piada de corrida que temos</w:t>
      </w:r>
    </w:p>
    <w:p>
      <w:r>
        <w:t xml:space="preserve">@Sadie_marie melhor do que Hudgens.  OMG, nossa canção veio embaralhada. O que você faria - City High.</w:t>
      </w:r>
    </w:p>
    <w:p>
      <w:r>
        <w:t xml:space="preserve">@Leesa_W wow-thanks soo much. Espero que seu poço</w:t>
      </w:r>
    </w:p>
    <w:p>
      <w:r>
        <w:t xml:space="preserve">@ArieleMoonfire significa que você vai dormir 2 camas mais cedo nas segundas-feiras?</w:t>
      </w:r>
    </w:p>
    <w:p>
      <w:r>
        <w:t xml:space="preserve">aguarda ansiosamente o jogo Rockets-Lakers ... Sim, finalmente consegui o Tix para os Jogos 3 &amp; 4 .... Sim,</w:t>
      </w:r>
    </w:p>
    <w:p>
      <w:r>
        <w:t xml:space="preserve">finalmente ficando sonolento quando o céu brilha ... imagina! G'nimorning</w:t>
      </w:r>
    </w:p>
    <w:p>
      <w:r>
        <w:t xml:space="preserve">nunca pensei que minha filha quisesse me emprestar minhas roupas... menos ainda que ela sugerisse que eu pedisse emprestadas as dela... felizmente não cabia</w:t>
      </w:r>
    </w:p>
    <w:p>
      <w:r>
        <w:t xml:space="preserve">Pepsiquiatra oficial para hoje. Nada especificado</w:t>
      </w:r>
    </w:p>
    <w:p>
      <w:r>
        <w:t xml:space="preserve">Na verdade, estou começando a gostar bastante da Lily Allen e de sua música, para ser honesto.</w:t>
      </w:r>
    </w:p>
    <w:p>
      <w:r>
        <w:t xml:space="preserve">Descobriu que uma grande coisa sobre viver na Suíça é o delicioso pão - às vezes pequenas coisas podem fazer a diferença</w:t>
      </w:r>
    </w:p>
    <w:p>
      <w:r>
        <w:t xml:space="preserve">Ei, bom dia, pessoal!!</w:t>
      </w:r>
    </w:p>
    <w:p>
      <w:r>
        <w:t xml:space="preserve">procurando modelos para filmagens de beleza ESTA HOJE no estúdio do Valley entre em contato comigo se estiver interessado!</w:t>
      </w:r>
    </w:p>
    <w:p>
      <w:r>
        <w:t xml:space="preserve">um tópico de tendências: FELIZ DIA DAS GUERRAS ESTELARES</w:t>
      </w:r>
    </w:p>
    <w:p>
      <w:r>
        <w:t xml:space="preserve">@chishiki Bem-vindo de volta ao Japão</w:t>
      </w:r>
    </w:p>
    <w:p>
      <w:r>
        <w:t xml:space="preserve">@taylorswift13 Yay! Quais são os seus planos para hoje? Vejo você quarta e quinta-feira</w:t>
      </w:r>
    </w:p>
    <w:p>
      <w:r>
        <w:t xml:space="preserve">@Emmmaa___ haha vou seguir meus sonhos agora bem...ur sonho haha ainda estou lendo sobre ele pela 90ª vez :p</w:t>
      </w:r>
    </w:p>
    <w:p>
      <w:r>
        <w:t xml:space="preserve">@uc_achillies Obrigado! E yay por estar na minha guilda!</w:t>
      </w:r>
    </w:p>
    <w:p>
      <w:r>
        <w:t xml:space="preserve">adora a aparência do céu agora, ou seja, sem nuvens, mas isso só significaria que está ultra quente fora de.... http://plurk.com/p/rpb7t</w:t>
      </w:r>
    </w:p>
    <w:p>
      <w:r>
        <w:t xml:space="preserve">Har Har, #swineflu está em toda parte: http://twitpic.com/4jb4o (via @kaihellyeah)</w:t>
      </w:r>
    </w:p>
    <w:p>
      <w:r>
        <w:t xml:space="preserve">Hmph. Isto não é tão eficaz quanto era há alguns minutos atrás. Será que foi uma coincidência? SEGUINTES: por favor, informe as suas descobertas</w:t>
      </w:r>
    </w:p>
    <w:p>
      <w:r>
        <w:t xml:space="preserve">aborrecido o que todo mundo faz, confira os links do meu perfil</w:t>
      </w:r>
    </w:p>
    <w:p>
      <w:r>
        <w:t xml:space="preserve">@JennaMadison Então tudo bem....  Eu aceito o papel de escravo...  Seu desejo é meu comando... hahaha</w:t>
      </w:r>
    </w:p>
    <w:p>
      <w:r>
        <w:t xml:space="preserve">apreciando meu carro novo</w:t>
      </w:r>
    </w:p>
    <w:p>
      <w:r>
        <w:t xml:space="preserve">o tempo em Praga é como o tempo na Bélgica -&gt; chuvoso</w:t>
      </w:r>
    </w:p>
    <w:p>
      <w:r>
        <w:t xml:space="preserve">@13twelve Hai ali, quem é você?</w:t>
      </w:r>
    </w:p>
    <w:p>
      <w:r>
        <w:t xml:space="preserve">é a semana do Blockbuster na Nova Zelândia - "Wolverine" amanhã seguido de "Star Trek" na quinta-feira!</w:t>
      </w:r>
    </w:p>
    <w:p>
      <w:r>
        <w:t xml:space="preserve">@Galiiit lol do quex, eu também!</w:t>
      </w:r>
    </w:p>
    <w:p>
      <w:r>
        <w:t xml:space="preserve">acabou de comprar 6 novos filmes</w:t>
      </w:r>
    </w:p>
    <w:p>
      <w:r>
        <w:t xml:space="preserve">Voltar do treinamento de árbitros, fazer o jantar</w:t>
      </w:r>
    </w:p>
    <w:p>
      <w:r>
        <w:t xml:space="preserve">@lopezwilfred Sim, é claro!</w:t>
      </w:r>
    </w:p>
    <w:p>
      <w:r>
        <w:t xml:space="preserve">No caminho de volta para casa após uma noite louca na costa</w:t>
      </w:r>
    </w:p>
    <w:p>
      <w:r>
        <w:t xml:space="preserve">@yaseminx3 hahahahaha, eu tenho um dia de folga</w:t>
      </w:r>
    </w:p>
    <w:p>
      <w:r>
        <w:t xml:space="preserve">@stayingyoung costumo fazer se houver escolha, mas tenho sorte de que a maioria dos alimentos que amo são geralmente muito saudáveis (exceto sorvetes!!).</w:t>
      </w:r>
    </w:p>
    <w:p>
      <w:r>
        <w:t xml:space="preserve">hoje vou às compras em cardiff.</w:t>
      </w:r>
    </w:p>
    <w:p>
      <w:r>
        <w:t xml:space="preserve">Feito com HW...vou ler um pouco e depois desmaiar. Tem uma semana fria para olhar para frente também no meio de toda a confusão</w:t>
      </w:r>
    </w:p>
    <w:p>
      <w:r>
        <w:t xml:space="preserve">@jakeashley cant wait till ur may 22 show! u melhor passar por aqui e ficar em newcastle xx</w:t>
      </w:r>
    </w:p>
    <w:p>
      <w:r>
        <w:t xml:space="preserve">mal posso esperar para estar em casa novamente... deixe o sol brilhar e aquecer meus ossos congelados, por favor!</w:t>
      </w:r>
    </w:p>
    <w:p>
      <w:r>
        <w:t xml:space="preserve">na minha pausa para o chá não podem esperar para levar tonite para casa!!</w:t>
      </w:r>
    </w:p>
    <w:p>
      <w:r>
        <w:t xml:space="preserve">wolverine estava um pouco curto. esperando que o gato se vestisse então para ir a York passar o dia</w:t>
      </w:r>
    </w:p>
    <w:p>
      <w:r>
        <w:t xml:space="preserve">Bom dia para você, entretanto é noite para mim, então vou para a cama *hugs* Tenha um ótimo dia</w:t>
      </w:r>
    </w:p>
    <w:p>
      <w:r>
        <w:t xml:space="preserve">@work novamente graças ao meu querido neighboor que também me deu café quando eu precisava. Ela é a melhor</w:t>
      </w:r>
    </w:p>
    <w:p>
      <w:r>
        <w:t xml:space="preserve">estou fora...</w:t>
      </w:r>
    </w:p>
    <w:p>
      <w:r>
        <w:t xml:space="preserve">@AnsamsKitchen walah me 2 ainda não estou tendo a idéia completa</w:t>
      </w:r>
    </w:p>
    <w:p>
      <w:r>
        <w:t xml:space="preserve">@henrys_creek Não se preocupe - graças ao google! Não há nada que você não possa encontrar lá!</w:t>
      </w:r>
    </w:p>
    <w:p>
      <w:r>
        <w:t xml:space="preserve">@Captainwalker Eu nunca vi nenhum dos filmes dos X Men, mas eles deveriam ser bons, então eu pensei, por que não?</w:t>
      </w:r>
    </w:p>
    <w:p>
      <w:r>
        <w:t xml:space="preserve">@richardbishop http://twitpic.com/4jbba - ohhh alguém gosta de brincar com sua comida.... heehee</w:t>
      </w:r>
    </w:p>
    <w:p>
      <w:r>
        <w:t xml:space="preserve">@nickchien @chaubella_ tenho o prazer de quebrar minha virgindade no twitter com vocês dois.</w:t>
      </w:r>
    </w:p>
    <w:p>
      <w:r>
        <w:t xml:space="preserve">Aproveitando totalmente meu dia de folga para as segundas-feiras.</w:t>
      </w:r>
    </w:p>
    <w:p>
      <w:r>
        <w:t xml:space="preserve">@taylorswift13 eeek!! Sua vinda!!!! Estou muito contente de vê-lo na quinta-feira!!</w:t>
      </w:r>
    </w:p>
    <w:p>
      <w:r>
        <w:t xml:space="preserve">@EricaNurney Nah... para ser honesto, eu não sou um "bebedor" como tal.... preferiria um batido de proteína e ir para uma corrida LOL</w:t>
      </w:r>
    </w:p>
    <w:p>
      <w:r>
        <w:t xml:space="preserve">@beijingboyce Estou pensando seriamente em cronometrar minha próxima viagem para casa para pegar sua próxima luta. Eles o mostram nos cinemas. Ao vivo! Com cerveja!</w:t>
      </w:r>
    </w:p>
    <w:p>
      <w:r>
        <w:t xml:space="preserve">@Snowgirl1972 tenho que evitar o desejo ardente de dizer que já tenho um não, sem espaço para leitões, apenas espaço suficiente para mandris</w:t>
      </w:r>
    </w:p>
    <w:p>
      <w:r>
        <w:t xml:space="preserve">Traga-o até eu adormecer</w:t>
      </w:r>
    </w:p>
    <w:p>
      <w:r>
        <w:t xml:space="preserve">acho que eu poderia viver de iogurte por uma semana se tivesse uma boa seleção de sabores</w:t>
      </w:r>
    </w:p>
    <w:p>
      <w:r>
        <w:t xml:space="preserve">im home! videoke no Funtime... yey! tenho um monte de ingressos! nyahahahaha!</w:t>
      </w:r>
    </w:p>
    <w:p>
      <w:r>
        <w:t xml:space="preserve">@radha_ Oh, por favor marque todos os tweets com #toe. @fossiloflife está tentando fazer do #toe um tópico de trening</w:t>
      </w:r>
    </w:p>
    <w:p>
      <w:r>
        <w:t xml:space="preserve">saindo do trabalho em 25 minutos para ir ao Broompark e depois ver os novos apartamentos para almoçar com Mandy e meu pai.</w:t>
      </w:r>
    </w:p>
    <w:p>
      <w:r>
        <w:t xml:space="preserve">diz tudo bem, tudo bem... Eu já estou indo. Sheesh, é melhor sair cedo do que tarde. http://plurk.com/p/rpbd5</w:t>
      </w:r>
    </w:p>
    <w:p>
      <w:r>
        <w:t xml:space="preserve">está muito entusiasmado! bilhetes jonas estão à venda 2m amanhã</w:t>
      </w:r>
    </w:p>
    <w:p>
      <w:r>
        <w:t xml:space="preserve">@ASIO parece que @renailemay está escondendo dinheiro em uma conta bancária offshore em nome da last.fm http://bit.ly/CeT0s</w:t>
      </w:r>
    </w:p>
    <w:p>
      <w:r>
        <w:t xml:space="preserve">@itamarw #momoTLV é sempre bom IVA terá um preço especial para convidados #momoTLV...</w:t>
      </w:r>
    </w:p>
    <w:p>
      <w:r>
        <w:t xml:space="preserve">Gdnight Tweeters (: Noite @athenakg durma bem e não roube meus cobertores Otay! Eu amo YOUS</w:t>
      </w:r>
    </w:p>
    <w:p>
      <w:r>
        <w:t xml:space="preserve">@MitchBenn OU... Algo a ver com todos os Red Bull?  Hmmm. Você acha que talvez?</w:t>
      </w:r>
    </w:p>
    <w:p>
      <w:r>
        <w:t xml:space="preserve">@ronchick sempre</w:t>
      </w:r>
    </w:p>
    <w:p>
      <w:r>
        <w:t xml:space="preserve">Goodmorning World</w:t>
      </w:r>
    </w:p>
    <w:p>
      <w:r>
        <w:t xml:space="preserve">está arrepiando em casa</w:t>
      </w:r>
    </w:p>
    <w:p>
      <w:r>
        <w:t xml:space="preserve">Um lindo fim de semana fora no Kits Coty, agora relaxado e bem descansado e pronto para a semana seguinte.  De volta ao NNC em duas semanas</w:t>
      </w:r>
    </w:p>
    <w:p>
      <w:r>
        <w:t xml:space="preserve">@ItsKanye tnx seguindo, ansioso para tweetar com você.</w:t>
      </w:r>
    </w:p>
    <w:p>
      <w:r>
        <w:t xml:space="preserve">@Tim_Whincop muito complexo e muito a considerar em um dia como hoje. Segunda-feira livre. Meu cérebro está de volta amanhã.</w:t>
      </w:r>
    </w:p>
    <w:p>
      <w:r>
        <w:t xml:space="preserve">@CardineB teehee. foi um bom show de qualquer forma</w:t>
      </w:r>
    </w:p>
    <w:p>
      <w:r>
        <w:t xml:space="preserve">Western Digital Caviar Black 1TB SATA 300 NCQ 32MB no caminho...</w:t>
      </w:r>
    </w:p>
    <w:p>
      <w:r>
        <w:t xml:space="preserve">Eu ainda estou de pé! Obrigado a todos vocês por rezarem (: AHAHAHA! Estou de olho na Britney: Para o registro até a escola. Hoje deve ser um bom dia</w:t>
      </w:r>
    </w:p>
    <w:p>
      <w:r>
        <w:t xml:space="preserve">@imogenheap AM é bom para nós, pessoas da GMT-ish, acho eu.  Ansioso e espero que suas baterias e laptop sejam recarregados em breve.</w:t>
      </w:r>
    </w:p>
    <w:p>
      <w:r>
        <w:t xml:space="preserve">@danslevin Você é bem-vindo e obrigado por nos convidar para conversar. #48hoursnz é como se tornar pai. Ninguém pode realmente prepará-lo para isso</w:t>
      </w:r>
    </w:p>
    <w:p>
      <w:r>
        <w:t xml:space="preserve">Sou uma nova garota francesa no Twitter! E eu falo muito mal inglês</w:t>
      </w:r>
    </w:p>
    <w:p>
      <w:r>
        <w:t xml:space="preserve">@Remy_Foster Só para que eu possa ver como eles ficam com os outros ícones. Os dois temas btw.</w:t>
      </w:r>
    </w:p>
    <w:p>
      <w:r>
        <w:t xml:space="preserve">@tomfelton http://twitpic.com/4jam0 - Oh, é tão bonito! Estou feliz por você ter se divertido muito! Heartz</w:t>
      </w:r>
    </w:p>
    <w:p>
      <w:r>
        <w:t xml:space="preserve">@alicam parabéns</w:t>
      </w:r>
    </w:p>
    <w:p>
      <w:r>
        <w:t xml:space="preserve">@taylorswift13 heyahh eu pensei que você não ia vir para Londres até o dia 5 ? eu te amo taylorr ..xx</w:t>
      </w:r>
    </w:p>
    <w:p>
      <w:r>
        <w:t xml:space="preserve">@neilfws talvez você precise iniciar um grupo flickr "todo criado pela evolução" ou "todo composto de matéria".</w:t>
      </w:r>
    </w:p>
    <w:p>
      <w:r>
        <w:t xml:space="preserve">@Oreosandcheese yvw hun ... Eu concordo garoto touts!! Freakin odeia-os com uma vingança! Boa sorte na venda, com certeza alguém vai se apaixonar!!</w:t>
      </w:r>
    </w:p>
    <w:p>
      <w:r>
        <w:t xml:space="preserve">@taylorswift13 você está em Londres?! Uau! Eu estou perto de lá</w:t>
      </w:r>
    </w:p>
    <w:p>
      <w:r>
        <w:t xml:space="preserve">ouvir a espiritualidade de fé e a internet</w:t>
      </w:r>
    </w:p>
    <w:p>
      <w:r>
        <w:t xml:space="preserve">@freakgoddess hypnotyst .... hmmmm... eu deveria ter cuidado...</w:t>
      </w:r>
    </w:p>
    <w:p>
      <w:r>
        <w:t xml:space="preserve">@andrew_2229 ambos, ao mesmo tempo</w:t>
      </w:r>
    </w:p>
    <w:p>
      <w:r>
        <w:t xml:space="preserve">Ha! Acabei de notar que é o dia da Guerra das Estrelas! Que o 4° esteja com você, sempre</w:t>
      </w:r>
    </w:p>
    <w:p>
      <w:r>
        <w:t xml:space="preserve">Bem-vindo @pbcat #Follow #Freude</w:t>
      </w:r>
    </w:p>
    <w:p>
      <w:r>
        <w:t xml:space="preserve">@ChloeCazRhi feliz por se sentir melhor!  Acho que o meu pode estar quase desaparecendo agora xD</w:t>
      </w:r>
    </w:p>
    <w:p>
      <w:r>
        <w:t xml:space="preserve">tentando aprender para meu exame oral, mas eu estou muito distraído</w:t>
      </w:r>
    </w:p>
    <w:p>
      <w:r>
        <w:t xml:space="preserve">meu perfil no myspace é OLLLD NEWSZ eu preciso editar editeittt</w:t>
      </w:r>
    </w:p>
    <w:p>
      <w:r>
        <w:t xml:space="preserve">Acabei de ouvir a condre scr e recebi um convite para assistir a seu show ao vivo no dia 20 de junho em Munique http://bit.ly/DAXA0 #postrock</w:t>
      </w:r>
    </w:p>
    <w:p>
      <w:r>
        <w:t xml:space="preserve">@tyhowells Não é gripe suína, espero eu! Cuide de sua companheira de saúde Conte-me sobre seu negócio derek_bell@mac.com</w:t>
      </w:r>
    </w:p>
    <w:p>
      <w:r>
        <w:t xml:space="preserve">(Temos *ambos* tipos de música aqui...)</w:t>
      </w:r>
    </w:p>
    <w:p>
      <w:r>
        <w:t xml:space="preserve">Fazendo alguns testes no final da tarde de hoje.  Eu mencionei estar na Holanda para um festival de vinhos indie esta semana? Minha língua está vermelha.</w:t>
      </w:r>
    </w:p>
    <w:p>
      <w:r>
        <w:t xml:space="preserve">im com andrew foi um dia longo, mas divertido</w:t>
      </w:r>
    </w:p>
    <w:p>
      <w:r>
        <w:t xml:space="preserve">@dfg77 Bem-vindo a dois meses atrás! Banjo Tooie está prestes a ser lançado!</w:t>
      </w:r>
    </w:p>
    <w:p>
      <w:r>
        <w:t xml:space="preserve">@RubyRose1 você deve amar a sydney mais não nos deixe sydney kids xx</w:t>
      </w:r>
    </w:p>
    <w:p>
      <w:r>
        <w:t xml:space="preserve">@xabierr im sure jont wont wont mind sharing</w:t>
      </w:r>
    </w:p>
    <w:p>
      <w:r>
        <w:t xml:space="preserve">está doente!!!! e só está arrepiando hoje à noite assistindo Desperate Housewives</w:t>
      </w:r>
    </w:p>
    <w:p>
      <w:r>
        <w:t xml:space="preserve">@Midad Este fim de semana? Haha sim, estou livre Oh, o Satish está compartilhando conosco também? Oh e em que dia? Sexta-feira ou sábado?</w:t>
      </w:r>
    </w:p>
    <w:p>
      <w:r>
        <w:t xml:space="preserve">@goddessprogress agradece pelo seguinte</w:t>
      </w:r>
    </w:p>
    <w:p>
      <w:r>
        <w:t xml:space="preserve">Espero que todos vocês tenham um ótimo feriado bancário na segunda-feira!</w:t>
      </w:r>
    </w:p>
    <w:p>
      <w:r>
        <w:t xml:space="preserve">Todos querem um caixão?</w:t>
      </w:r>
    </w:p>
    <w:p>
      <w:r>
        <w:t xml:space="preserve">http://dayna.dreamwidth.org para a rotina diária de aleatoriedade</w:t>
      </w:r>
    </w:p>
    <w:p>
      <w:r>
        <w:t xml:space="preserve">@player112345 Good Morrow! Como você está nesta manhã de feira?</w:t>
      </w:r>
    </w:p>
    <w:p>
      <w:r>
        <w:t xml:space="preserve">@lifeincyan Não se trata de uma randômica?!!!  ADORO que é o dia da Guerra das Estrelas - eu não percebi e não acredito que está quase terminando!</w:t>
      </w:r>
    </w:p>
    <w:p>
      <w:r>
        <w:t xml:space="preserve">@lalaland_city Hey, u como FOB 2! Siga-me, amor 2 fale mais, parecendo 4 frineds + seguidores!  ~Ellen~</w:t>
      </w:r>
    </w:p>
    <w:p>
      <w:r>
        <w:t xml:space="preserve">Sentado do lado de fora com meu laptop É meio agradável</w:t>
      </w:r>
    </w:p>
    <w:p>
      <w:r>
        <w:t xml:space="preserve">@claudiatan http://twitpic.com/4jber - aww .... então nos perguntamos porque eles nos odeiam mais tarde..... lol!!</w:t>
      </w:r>
    </w:p>
    <w:p>
      <w:r>
        <w:t xml:space="preserve">@Fran_v haha i estava em seu barco ontem... você vai pegá-lo em pouco tempo</w:t>
      </w:r>
    </w:p>
    <w:p>
      <w:r>
        <w:t xml:space="preserve">meu amor me faz tão feliz</w:t>
      </w:r>
    </w:p>
    <w:p>
      <w:r>
        <w:t xml:space="preserve">@framianne e aww e HEEE. muito bem feito, seu convidado de fim de semana! *aprova muito*</w:t>
      </w:r>
    </w:p>
    <w:p>
      <w:r>
        <w:t xml:space="preserve">@harrisfellman Bem, no que estou trabalhando não é QUITE pronto para postar publicamente (ainda testes beta), mas é um novo script legal que eu codifiquei</w:t>
      </w:r>
    </w:p>
    <w:p>
      <w:r>
        <w:t xml:space="preserve">@SoMuchMo aww, eu já sinto falta de você! e este DEF resume o wknd lol</w:t>
      </w:r>
    </w:p>
    <w:p>
      <w:r>
        <w:t xml:space="preserve">é aconchegado na cama lendo</w:t>
      </w:r>
    </w:p>
    <w:p>
      <w:r>
        <w:t xml:space="preserve">@nanashambles não tenho nenhum</w:t>
      </w:r>
    </w:p>
    <w:p>
      <w:r>
        <w:t xml:space="preserve">@miarav Wanna come with?  Antes de irmos à festa da Myka.</w:t>
      </w:r>
    </w:p>
    <w:p>
      <w:r>
        <w:t xml:space="preserve">@Irish1974 Seu feriado bancário aqui, portanto, dia de folga</w:t>
      </w:r>
    </w:p>
    <w:p>
      <w:r>
        <w:t xml:space="preserve">Arrr. O exame é na próxima semana... Estou morto... bwahahaha...  Eu te amo btw!!</w:t>
      </w:r>
    </w:p>
    <w:p>
      <w:r>
        <w:t xml:space="preserve">@twinklette Espero que você se sinta melhor em breve pequena Magic Girl</w:t>
      </w:r>
    </w:p>
    <w:p>
      <w:r>
        <w:t xml:space="preserve">Estou de volta on-line!</w:t>
      </w:r>
    </w:p>
    <w:p>
      <w:r>
        <w:t xml:space="preserve">@iancantdecide hey ian... 7 de maio din ako... talvez nos vejamos... ou não... cuz diff. escolas tayo... hahaha la lang... :p</w:t>
      </w:r>
    </w:p>
    <w:p>
      <w:r>
        <w:t xml:space="preserve">@threebears É por isso que vou me apegar aos clientes do twitter.</w:t>
      </w:r>
    </w:p>
    <w:p>
      <w:r>
        <w:t xml:space="preserve">@_elj Apreciado,un e-mail é útil...</w:t>
      </w:r>
    </w:p>
    <w:p>
      <w:r>
        <w:t xml:space="preserve">está finalmente observando o wolverine.</w:t>
      </w:r>
    </w:p>
    <w:p>
      <w:r>
        <w:t xml:space="preserve">ainda está tentando resistir ao twitter</w:t>
      </w:r>
    </w:p>
    <w:p>
      <w:r>
        <w:t xml:space="preserve">@MistressB Estou feliz em fornecer suporte de reserva para todos os tumultos assassinos</w:t>
      </w:r>
    </w:p>
    <w:p>
      <w:r>
        <w:t xml:space="preserve">Vou levar a medalha para casa em 3 horas!</w:t>
      </w:r>
    </w:p>
    <w:p>
      <w:r>
        <w:t xml:space="preserve">@inrsoul yup. A questão é essa. Acho que 3 é meio aceitável e razoável para uma iluminação adequada e preenchimento.  U pode fugir com 2 tho</w:t>
      </w:r>
    </w:p>
    <w:p>
      <w:r>
        <w:t xml:space="preserve">@UKLisaW btw, na verdade estou apenas tentando colocar meu próprio fundo preguiçoso em marcha.  Eu tenho muito o que fazer e ainda não estou vestido!</w:t>
      </w:r>
    </w:p>
    <w:p>
      <w:r>
        <w:t xml:space="preserve">Aww. Estou feliz por estar acordado a esta hora obscenamente tardia/anoitecer. Porque acabei de descobrir que a Forest Kline está noiva.</w:t>
      </w:r>
    </w:p>
    <w:p>
      <w:r>
        <w:t xml:space="preserve">está agora seguindo Chester Bennington, incrível!</w:t>
      </w:r>
    </w:p>
    <w:p>
      <w:r>
        <w:t xml:space="preserve">feito com facebook. off para jamlegend</w:t>
      </w:r>
    </w:p>
    <w:p>
      <w:r>
        <w:t xml:space="preserve">@jords_ bom dia - você acordou cedo! Sentindo-se entusiasmado para projetar sua vida? graças aos maníacos por essa frase</w:t>
      </w:r>
    </w:p>
    <w:p>
      <w:r>
        <w:t xml:space="preserve">@taylorswift13 OMG! Taylors em Londres! Sua proximidade com a Escócia, por favor, venha visitar Glasgow</w:t>
      </w:r>
    </w:p>
    <w:p>
      <w:r>
        <w:t xml:space="preserve">No trabalho cheio de vengaboys zane lowe wolf de gladiadores memórias pornográficas de fim de semana</w:t>
      </w:r>
    </w:p>
    <w:p>
      <w:r>
        <w:t xml:space="preserve">@vickytcobra wooo que luta!! goooo Vicky , eu estou com você</w:t>
      </w:r>
    </w:p>
    <w:p>
      <w:r>
        <w:t xml:space="preserve">@SarahAMurdoch todos amam u sarah não só os tweeters! o show de hoje não poderia parar de delirar sobre sua beleza...</w:t>
      </w:r>
    </w:p>
    <w:p>
      <w:r>
        <w:t xml:space="preserve">sótãos para se edificarem hoje!</w:t>
      </w:r>
    </w:p>
    <w:p>
      <w:r>
        <w:t xml:space="preserve">Devo ter perdido @Slackadjusterr @Markinark &amp; acho que assustei @ARealRedneck &amp; @SilverSurfer_TX off...  Desculpe</w:t>
      </w:r>
    </w:p>
    <w:p>
      <w:r>
        <w:t xml:space="preserve">Mistura de negghead no ar! http://tinyurl.com/ckdwao</w:t>
      </w:r>
    </w:p>
    <w:p>
      <w:r>
        <w:t xml:space="preserve">bom dia</w:t>
      </w:r>
    </w:p>
    <w:p>
      <w:r>
        <w:t xml:space="preserve">odeiam a Internet pública... às vezes nem chegam mais longe do que o próprio transmissor... e eu estou sentado bem ao lado dele #WIN</w:t>
      </w:r>
    </w:p>
    <w:p>
      <w:r>
        <w:t xml:space="preserve">@fossiloflife Deixe o multitarefa para nós mulheres @prateekgupta</w:t>
      </w:r>
    </w:p>
    <w:p>
      <w:r>
        <w:t xml:space="preserve">mmm... chocolate quente, ugboots e topgear... a vida é boa.</w:t>
      </w:r>
    </w:p>
    <w:p>
      <w:r>
        <w:t xml:space="preserve">cidade em um pouco de cidade.</w:t>
      </w:r>
    </w:p>
    <w:p>
      <w:r>
        <w:t xml:space="preserve">estou acordada enquanto outros dormem</w:t>
      </w:r>
    </w:p>
    <w:p>
      <w:r>
        <w:t xml:space="preserve">Bom dia a todos! Voltou a trabalhar para mim - então não poderá conversar até hoje à noite - espero que todos tenham um ótimo dia!</w:t>
      </w:r>
    </w:p>
    <w:p>
      <w:r>
        <w:t xml:space="preserve">cale a boca.</w:t>
      </w:r>
    </w:p>
    <w:p>
      <w:r>
        <w:t xml:space="preserve">@purrsikat yeah pensou que era fantástico - feliz de ver alguns personagens como Gambit trazidos de volta para o rebanho</w:t>
      </w:r>
    </w:p>
    <w:p>
      <w:r>
        <w:t xml:space="preserve">@tommcfly Aww tom, que me fez sorrir Nós te amamos muito xD</w:t>
      </w:r>
    </w:p>
    <w:p>
      <w:r>
        <w:t xml:space="preserve">obrigado pela seguinte @freakgoddess ...</w:t>
      </w:r>
    </w:p>
    <w:p>
      <w:r>
        <w:t xml:space="preserve">@ghostallday lol Eu gosto de raawrrrrrr. Porque eu sou um tigre malvado. Rawwwwrrrrrr, grrrrrrr. lol</w:t>
      </w:r>
    </w:p>
    <w:p>
      <w:r>
        <w:t xml:space="preserve">@Parascience house provavelmente se parece com seu tipo de paraíso não? talvez os anjos de Ciaran tenham se mudado com você, daí a incapacidade de localizá-lo!</w:t>
      </w:r>
    </w:p>
    <w:p>
      <w:r>
        <w:t xml:space="preserve">deveria ter começado a trabalhar nesta palestra MUCH mais cedo usando nuvens de tag do google news para explicar o básico da análise de conteúdo...</w:t>
      </w:r>
    </w:p>
    <w:p>
      <w:r>
        <w:t xml:space="preserve">@Sixxjohn bem, então feche bem seus lindos olhos e conte as ovelhas chatas que você estará dormindo em pouco tempo</w:t>
      </w:r>
    </w:p>
    <w:p>
      <w:r>
        <w:t xml:space="preserve">Microsoft anunciou o Windows 7 Release Candidate. Download disponível amanhã</w:t>
      </w:r>
    </w:p>
    <w:p>
      <w:r>
        <w:t xml:space="preserve">@BigHugClub que contorna o problema que eu mesmo tive de fazer tudo isso.</w:t>
      </w:r>
    </w:p>
    <w:p>
      <w:r>
        <w:t xml:space="preserve">@LeelooDogBlog significa que você agora é FAMOUS. Parabéns!</w:t>
      </w:r>
    </w:p>
    <w:p>
      <w:r>
        <w:t xml:space="preserve">@louis_educator Obrigado. As fotos estão ótimas - vou comentar o mais rápido possível</w:t>
      </w:r>
    </w:p>
    <w:p>
      <w:r>
        <w:t xml:space="preserve">@andyclemmensen aww thanx andy</w:t>
      </w:r>
    </w:p>
    <w:p>
      <w:r>
        <w:t xml:space="preserve">Acordar em Las Vegas é goooooooooooooooooooooooood</w:t>
      </w:r>
    </w:p>
    <w:p>
      <w:r>
        <w:t xml:space="preserve">Graças a todos os meus novos seguidores!</w:t>
      </w:r>
    </w:p>
    <w:p>
      <w:r>
        <w:t xml:space="preserve">@taylorswift13 seu em londres? você está fazendo algum show aqui?</w:t>
      </w:r>
    </w:p>
    <w:p>
      <w:r>
        <w:t xml:space="preserve">@ShinigamiGirl Eu adoro cavalos coloridos!</w:t>
      </w:r>
    </w:p>
    <w:p>
      <w:r>
        <w:t xml:space="preserve">@zeeble u não precisa sequer ir para as opções, o botão está bem ali (no canto superior direito)</w:t>
      </w:r>
    </w:p>
    <w:p>
      <w:r>
        <w:t xml:space="preserve">Ok, de volta mais tarde, divirta-se muito independentemente do tempo PS Estou apenas a uma BB de distância!</w:t>
      </w:r>
    </w:p>
    <w:p>
      <w:r>
        <w:t xml:space="preserve">@middleclassgirl excelente, isso é sempre uma vitória... eu só estou lidando com um pequeno grupo de gerentes passivos-agressivos e resistentes...</w:t>
      </w:r>
    </w:p>
    <w:p>
      <w:r>
        <w:t xml:space="preserve">Em breve, retornando meu exame de inglês menor. dum dum dum duuuum. Eu e a Margrete tínhamos um comp. de arroto haha. EU GANHEI</w:t>
      </w:r>
    </w:p>
    <w:p>
      <w:r>
        <w:t xml:space="preserve">Graças a Deus @aravindkumar é um esporte e não se ofende nas minhas piadas Ao contrário dos três bons amigos que pararam de falar comigo!</w:t>
      </w:r>
    </w:p>
    <w:p>
      <w:r>
        <w:t xml:space="preserve">@zsafwan Você é muito bem-vindo</w:t>
      </w:r>
    </w:p>
    <w:p>
      <w:r>
        <w:t xml:space="preserve">Vou abrir PROVERBS e ter o máximo de sabedoria possível - estou com fome!</w:t>
      </w:r>
    </w:p>
    <w:p>
      <w:r>
        <w:t xml:space="preserve">verificando as vendas iDestroy.... as vendas são boas</w:t>
      </w:r>
    </w:p>
    <w:p>
      <w:r>
        <w:t xml:space="preserve">cozinhar com meu pai se divertindo muito na cozinha juntos</w:t>
      </w:r>
    </w:p>
    <w:p>
      <w:r>
        <w:t xml:space="preserve">@sawwaa Eu gostaria de poder trabalhar como você, cara...</w:t>
      </w:r>
    </w:p>
    <w:p>
      <w:r>
        <w:t xml:space="preserve">Download do filme "Jackass 3" http://tinyurl.com/caotku cool #movie</w:t>
      </w:r>
    </w:p>
    <w:p>
      <w:r>
        <w:t xml:space="preserve">acabou de concluir o exame. Eu me saí bem, acho eu.</w:t>
      </w:r>
    </w:p>
    <w:p>
      <w:r>
        <w:t xml:space="preserve">@Buchautor Olá Michael!  Uau, obrigado pelas amáveis palavras! Agora devo encontrar conexões de amor para você só para seu bg!</w:t>
      </w:r>
    </w:p>
    <w:p>
      <w:r>
        <w:t xml:space="preserve">haha wow há uma canção chamada 'hit me on twitter' lmao. ok g'night</w:t>
      </w:r>
    </w:p>
    <w:p>
      <w:r>
        <w:t xml:space="preserve">ama twitter (Y) 38º posto. mwaha x</w:t>
      </w:r>
    </w:p>
    <w:p>
      <w:r>
        <w:t xml:space="preserve">acha que malibu é a bebida para mim deixa todos baterem na garrafa woop woop xx</w:t>
      </w:r>
    </w:p>
    <w:p>
      <w:r>
        <w:t xml:space="preserve">@karinber Yes babe, você é tão bem-vinda!</w:t>
      </w:r>
    </w:p>
    <w:p>
      <w:r>
        <w:t xml:space="preserve">@vian1309 sim, muito difícil, mas eu sei que você vai sobreviver com isso... sorria</w:t>
      </w:r>
    </w:p>
    <w:p>
      <w:r>
        <w:t xml:space="preserve">Quando você estará dizendo "olá lá NEW ZEALAND" haha @taylorswift13</w:t>
      </w:r>
    </w:p>
    <w:p>
      <w:r>
        <w:t xml:space="preserve">@drchino Yay! Eu também tive um pouco de alegria nesse departamento</w:t>
      </w:r>
    </w:p>
    <w:p>
      <w:r>
        <w:t xml:space="preserve">@nicchick Eu vi que você está seguindo SEO &amp; Marbella Estamos fazendo um evento SEO aqui em Marbella Você fala espanhol?</w:t>
      </w:r>
    </w:p>
    <w:p>
      <w:r>
        <w:t xml:space="preserve">Bom dia BTW - Um feriado público no Reino Unido, adoro e jantar tonoght com 2 pessoas especiais.</w:t>
      </w:r>
    </w:p>
    <w:p>
      <w:r>
        <w:t xml:space="preserve">Conversando com Sarah e Lisa!</w:t>
      </w:r>
    </w:p>
    <w:p>
      <w:r>
        <w:t xml:space="preserve">RB @Nymph vi@asterion...t.y ambos ? http://blip.fm/~5jfu9</w:t>
      </w:r>
    </w:p>
    <w:p>
      <w:r>
        <w:t xml:space="preserve">@kristarella Se você estiver voando para a NZ www.hot.co.nz é uma ótima maneira de obter resultados em conjunto.</w:t>
      </w:r>
    </w:p>
    <w:p>
      <w:r>
        <w:t xml:space="preserve">Eu estou tomando uma bebida com Marc enquanto Izzy está dormindo em um sono!</w:t>
      </w:r>
    </w:p>
    <w:p>
      <w:r>
        <w:t xml:space="preserve">Greg:Mostrando a meus amigos AudioBoo http://audioboo.fm/ Todos parecem gostar. Ta para o mano headzup. Então, preciso de 2 para o iPhone. Rolo em junho</w:t>
      </w:r>
    </w:p>
    <w:p>
      <w:r>
        <w:t xml:space="preserve">As filmagens do fotógrafo Rockstar foram ótimas hoje à noite. Um pouco diferente do habitual - muito bom.</w:t>
      </w:r>
    </w:p>
    <w:p>
      <w:r>
        <w:t xml:space="preserve">@kusuma06 aaaa novo seguidor! hiii</w:t>
      </w:r>
    </w:p>
    <w:p>
      <w:r>
        <w:t xml:space="preserve">@bayanijovan tudo está perto aqui no SG! mas você tem um ponto-sana hindi sa Jurong East ang office ni @madsdeguzman</w:t>
      </w:r>
    </w:p>
    <w:p>
      <w:r>
        <w:t xml:space="preserve">@JeffShemano é claro que a LOL está prestes a comer mais</w:t>
      </w:r>
    </w:p>
    <w:p>
      <w:r>
        <w:t xml:space="preserve">@ejoleski mas eu faço Emily ahahha você me assusta, então funcionaria</w:t>
      </w:r>
    </w:p>
    <w:p>
      <w:r>
        <w:t xml:space="preserve">@chathuraw consertar isso, depois de alguns anos pode valer alguma coisa</w:t>
      </w:r>
    </w:p>
    <w:p>
      <w:r>
        <w:t xml:space="preserve">finalmente uma segunda-feira livre</w:t>
      </w:r>
    </w:p>
    <w:p>
      <w:r>
        <w:t xml:space="preserve">perguntando-se para que servem estas novas ferramentas</w:t>
      </w:r>
    </w:p>
    <w:p>
      <w:r>
        <w:t xml:space="preserve">@Hedgewytch Nós somos ingleses (bem em partes), é o tempo, é uma obsessão</w:t>
      </w:r>
    </w:p>
    <w:p>
      <w:r>
        <w:t xml:space="preserve">@krissysalisbury Oh, não estrague minha diversão, lol</w:t>
      </w:r>
    </w:p>
    <w:p>
      <w:r>
        <w:t xml:space="preserve">@jaezors meu dia é em 13 de maio, mas minha festa é neste sábado vêm vocês gays</w:t>
      </w:r>
    </w:p>
    <w:p>
      <w:r>
        <w:t xml:space="preserve">@iantalbot ah você diz as coisas mais legais</w:t>
      </w:r>
    </w:p>
    <w:p>
      <w:r>
        <w:t xml:space="preserve">@willadam Granted, ele também não fará isso</w:t>
      </w:r>
    </w:p>
    <w:p>
      <w:r>
        <w:t xml:space="preserve">Obtenha: "Fightstar - Mercury Summer" aqui: http://tinyurl.com/dbm4n6 de: http://tinyurl.com/cnkhev #musicmonday #freemusic</w:t>
      </w:r>
    </w:p>
    <w:p>
      <w:r>
        <w:t xml:space="preserve">pronto para ir a Milão esta noite.</w:t>
      </w:r>
    </w:p>
    <w:p>
      <w:r>
        <w:t xml:space="preserve">Dormi como um tronco ontem à noite, agora estou cheio de energia</w:t>
      </w:r>
    </w:p>
    <w:p>
      <w:r>
        <w:t xml:space="preserve">@cathjenkin quando eu vejo todas as mães no twitter e seus tweets, eu sei que valerá a pena ir</w:t>
      </w:r>
    </w:p>
    <w:p>
      <w:r>
        <w:t xml:space="preserve">feito assistindo Slumdog Millionaire.  Grande Filme!</w:t>
      </w:r>
    </w:p>
    <w:p>
      <w:r>
        <w:t xml:space="preserve">@keza34 lol multa por mim desde que não seja o cara assustador, é tudo de bom</w:t>
      </w:r>
    </w:p>
    <w:p>
      <w:r>
        <w:t xml:space="preserve">@spook68 manhã.algum plano para hoje?</w:t>
      </w:r>
    </w:p>
    <w:p>
      <w:r>
        <w:t xml:space="preserve">Oooh! A Apple está novamente nos tópicos de tendências! xD Yay apple!</w:t>
      </w:r>
    </w:p>
    <w:p>
      <w:r>
        <w:t xml:space="preserve">Primeira vez no Twitter...</w:t>
      </w:r>
    </w:p>
    <w:p>
      <w:r>
        <w:t xml:space="preserve">procurando por mim mesmo... voltarei logo.</w:t>
      </w:r>
    </w:p>
    <w:p>
      <w:r>
        <w:t xml:space="preserve">@Jen_christie mantenha a fé de que tudo vai acabar em breve</w:t>
      </w:r>
    </w:p>
    <w:p>
      <w:r>
        <w:t xml:space="preserve">@datadirt hahah ok, então obrigado por esta breve explicação ;)</w:t>
      </w:r>
    </w:p>
    <w:p>
      <w:r>
        <w:t xml:space="preserve">A caminho de casa</w:t>
      </w:r>
    </w:p>
    <w:p>
      <w:r>
        <w:t xml:space="preserve">@littletiara haha dont we ever do that before many times</w:t>
      </w:r>
    </w:p>
    <w:p>
      <w:r>
        <w:t xml:space="preserve">@godskiwi lol tenho certeza de que seria a versão mais chutada de azz que já ouvimos!</w:t>
      </w:r>
    </w:p>
    <w:p>
      <w:r>
        <w:t xml:space="preserve">@DavidGuetta_PT estamos esperando você aqui em Belgrado!! Mal posso esperar!!!</w:t>
      </w:r>
    </w:p>
    <w:p>
      <w:r>
        <w:t xml:space="preserve">@justads Não é suposto você apoiar a economia local ... LOL ... bom para você e seus parabéns</w:t>
      </w:r>
    </w:p>
    <w:p>
      <w:r>
        <w:t xml:space="preserve">@jojoUK55 Tenha um bom dia</w:t>
      </w:r>
    </w:p>
    <w:p>
      <w:r>
        <w:t xml:space="preserve">Uma semana muito emocionante</w:t>
      </w:r>
    </w:p>
    <w:p>
      <w:r>
        <w:t xml:space="preserve">@LittleFletcher happy #juddday, carrie</w:t>
      </w:r>
    </w:p>
    <w:p>
      <w:r>
        <w:t xml:space="preserve">@DR_ILL I &lt;3 meu blackberry</w:t>
      </w:r>
    </w:p>
    <w:p>
      <w:r>
        <w:t xml:space="preserve">@Karen230683 bom!!</w:t>
      </w:r>
    </w:p>
    <w:p>
      <w:r>
        <w:t xml:space="preserve">@PrincessSammeh muito talentoso Sam</w:t>
      </w:r>
    </w:p>
    <w:p>
      <w:r>
        <w:t xml:space="preserve">@baldy_za obrigado homem. Mal posso esperar</w:t>
      </w:r>
    </w:p>
    <w:p>
      <w:r>
        <w:t xml:space="preserve">@HellenBach bom material, não pode esperar pelos resultados</w:t>
      </w:r>
    </w:p>
    <w:p>
      <w:r>
        <w:t xml:space="preserve">Amanhã à tarde (bem, hoje mais tarde na verdade) é uma filmagem com o Jornal Seattle Sinner e fotógrafos da Femme Fatale Seattle</w:t>
      </w:r>
    </w:p>
    <w:p>
      <w:r>
        <w:t xml:space="preserve">@QueenieCyrus morning miss sarah cyrus ;) O QUE ESTÁ ACTUALMENTE? x</w:t>
      </w:r>
    </w:p>
    <w:p>
      <w:r>
        <w:t xml:space="preserve">Ir para ver o Star Trek</w:t>
      </w:r>
    </w:p>
    <w:p>
      <w:r>
        <w:t xml:space="preserve">1:30 da manhã para dormir</w:t>
      </w:r>
    </w:p>
    <w:p>
      <w:r>
        <w:t xml:space="preserve">@jocalling hope our wishes come true someeday.</w:t>
      </w:r>
    </w:p>
    <w:p>
      <w:r>
        <w:t xml:space="preserve">@lindaloola Wahey! Que bom encontrar você aqui Obrigado pelo tweet e é muito bom serem twitteiros juntos.</w:t>
      </w:r>
    </w:p>
    <w:p>
      <w:r>
        <w:t xml:space="preserve">@andyclemmensen heyyyy você SEMPRE parece bem quer vir à festa do meu amigo? seu fim de semana longo de 8 de junho em sydney</w:t>
      </w:r>
    </w:p>
    <w:p>
      <w:r>
        <w:t xml:space="preserve">@A_warwounds_C Eu sinto sua dor, eu também estou com uma constipação terrível. Melhora logo</w:t>
      </w:r>
    </w:p>
    <w:p>
      <w:r>
        <w:t xml:space="preserve">@woodsciman ahh mas às vezes esse é o melhor tipo de dia, preguiçoso fazendo muito pouco com um cuppa</w:t>
      </w:r>
    </w:p>
    <w:p>
      <w:r>
        <w:t xml:space="preserve">@jaybranch eu o sigo agora</w:t>
      </w:r>
    </w:p>
    <w:p>
      <w:r>
        <w:t xml:space="preserve">regarde les tant attendues photographies</w:t>
      </w:r>
    </w:p>
    <w:p>
      <w:r>
        <w:t xml:space="preserve">Não me impressiona que chova quase sempre nos feriados bancários!! Até... É um dia livre - sem faculdade</w:t>
      </w:r>
    </w:p>
    <w:p>
      <w:r>
        <w:t xml:space="preserve">@tiaratara123 yeah, não era para ser</w:t>
      </w:r>
    </w:p>
    <w:p>
      <w:r>
        <w:t xml:space="preserve">Mais pedras de cabelo grandes para o feriado de segunda-feira parece sempre adequado IMO ? http://blip.fm/~5jfuu</w:t>
      </w:r>
    </w:p>
    <w:p>
      <w:r>
        <w:t xml:space="preserve">@robertrich a viagem sem tweeting de culpa não o impediu, huh?  Eu me senti tão mal!</w:t>
      </w:r>
    </w:p>
    <w:p>
      <w:r>
        <w:t xml:space="preserve">@dexterouslady a próxima melhor coisa além de estar entediado é estar entediado e poder compartilhá-lo com as pessoas no twitter....</w:t>
      </w:r>
    </w:p>
    <w:p>
      <w:r>
        <w:t xml:space="preserve">Homem com uma cartola de pontapé que acabou de sair. Convidou-me para uma sessão de blues, feita por músicos de rua. HarpmanHatter.</w:t>
      </w:r>
    </w:p>
    <w:p>
      <w:r>
        <w:t xml:space="preserve">Muito dinheiro, alguns DVDs e esta coisa fofa!! http://twitpic.com/4jble</w:t>
      </w:r>
    </w:p>
    <w:p>
      <w:r>
        <w:t xml:space="preserve">@lexia primeiro arrancando o design da bbc, agora bebo? Por vergonha...</w:t>
      </w:r>
    </w:p>
    <w:p>
      <w:r>
        <w:t xml:space="preserve">@StephanieMxx Acabou de voltar e viu o seu tweet. São 19.30pm segunda-feira aqui - feriado de maio</w:t>
      </w:r>
    </w:p>
    <w:p>
      <w:r>
        <w:t xml:space="preserve">@PC_Tech Acabei de acordar há pouco tempo eu dormi um par de horas rs estou bem acordado agora</w:t>
      </w:r>
    </w:p>
    <w:p>
      <w:r>
        <w:t xml:space="preserve">Estou me precipitando em um dia de espanhol e arte, mas minha opinião é: depois de amanhã é só REVISÃO e libertações extras.</w:t>
      </w:r>
    </w:p>
    <w:p>
      <w:r>
        <w:t xml:space="preserve">@sexy_pickle lol, muito obrigado Espero que você esteja tendo um ótimo dia!</w:t>
      </w:r>
    </w:p>
    <w:p>
      <w:r>
        <w:t xml:space="preserve">yay, acabei de receber minhas coisas do rygegrej.dk Perfeito tem gosto de banana e maçã</w:t>
      </w:r>
    </w:p>
    <w:p>
      <w:r>
        <w:t xml:space="preserve">@hnprashanth eu posso entender!</w:t>
      </w:r>
    </w:p>
    <w:p>
      <w:r>
        <w:t xml:space="preserve">@Princess_DJ Xmas uma semana mais cedo? Hehe, pelo menos você não precisou fazer compras no último minuto</w:t>
      </w:r>
    </w:p>
    <w:p>
      <w:r>
        <w:t xml:space="preserve">@ankeshk @ankeshk Acho que não gosto deste Roy Williams que disseca sapos enquanto ainda vivo &gt; Você parece o Chachi de Dias Felizes</w:t>
      </w:r>
    </w:p>
    <w:p>
      <w:r>
        <w:t xml:space="preserve">Tarde do escritório Meu cubículo foi movido, mas não o yippie do sistema! O meu é um dos poucos sistemas "bons" que sobrevivem.</w:t>
      </w:r>
    </w:p>
    <w:p>
      <w:r>
        <w:t xml:space="preserve">Está de partida para Londres</w:t>
      </w:r>
    </w:p>
    <w:p>
      <w:r>
        <w:t xml:space="preserve">@tommcfly happy #juddday, tom</w:t>
      </w:r>
    </w:p>
    <w:p>
      <w:r>
        <w:t xml:space="preserve">@andyclemmensen Heyy meu ursinho de pelúcia diz que eu estou muito bonita e que Blake está para</w:t>
      </w:r>
    </w:p>
    <w:p>
      <w:r>
        <w:t xml:space="preserve">@joeconway ahhh... e os outros? como #hoppusday e etc? Eu sou um tal spazz</w:t>
      </w:r>
    </w:p>
    <w:p>
      <w:r>
        <w:t xml:space="preserve">@Naiadrisa Heh, isso também já me aconteceu antes. Espero que o resto de sua semana corra melhor!</w:t>
      </w:r>
    </w:p>
    <w:p>
      <w:r>
        <w:t xml:space="preserve">@LeaLunacy Faça um videoblog!</w:t>
      </w:r>
    </w:p>
    <w:p>
      <w:r>
        <w:t xml:space="preserve">Não há como ninguém que eu ATUALMENTE conheça sobre este motim! Estou cavando</w:t>
      </w:r>
    </w:p>
    <w:p>
      <w:r>
        <w:t xml:space="preserve">@TheCharmQuark Olá! Feliz feriado bancário</w:t>
      </w:r>
    </w:p>
    <w:p>
      <w:r>
        <w:t xml:space="preserve">@utterhip Bem, apenas pegando meu pequeno pedaço - mas eu sou a favor de compartilhar</w:t>
      </w:r>
    </w:p>
    <w:p>
      <w:r>
        <w:t xml:space="preserve">@laurawalkerxo eh, 15 de junho você vai à assinatura no dia 18, eu acho que é? x</w:t>
      </w:r>
    </w:p>
    <w:p>
      <w:r>
        <w:t xml:space="preserve">de volta em Bucareste</w:t>
      </w:r>
    </w:p>
    <w:p>
      <w:r>
        <w:t xml:space="preserve">@bennglazier nup nup cd também... apenas um monte de zeros e uns que você pode ter de graça</w:t>
      </w:r>
    </w:p>
    <w:p>
      <w:r>
        <w:t xml:space="preserve">estiveram em portugal. e espanha. e tem uma dor de garganta. assustadora?</w:t>
      </w:r>
    </w:p>
    <w:p>
      <w:r>
        <w:t xml:space="preserve">@videogareth ainda...</w:t>
      </w:r>
    </w:p>
    <w:p>
      <w:r>
        <w:t xml:space="preserve">Feliz Dia da Guerra das Estrelas Nacionais para todos!!</w:t>
      </w:r>
    </w:p>
    <w:p>
      <w:r>
        <w:t xml:space="preserve">@msluce oh! eu também adoro isso!! todas as músicas da MCR são ótimas! e feliz dia das guerras estelares para yaa xD</w:t>
      </w:r>
    </w:p>
    <w:p>
      <w:r>
        <w:t xml:space="preserve">@Littlepiddle1 hey chicLit o que está acontecendo? Só estou tentando promover meu negócio, é muito difícil!</w:t>
      </w:r>
    </w:p>
    <w:p>
      <w:r>
        <w:t xml:space="preserve">grita a @SPAC3MAN!!!! bom ver em você tnite. Nós assumimos como DJ Khaled!</w:t>
      </w:r>
    </w:p>
    <w:p>
      <w:r>
        <w:t xml:space="preserve">@Moonshayde Espero que você não seja alérgico a Choc ou xarope de pó?</w:t>
      </w:r>
    </w:p>
    <w:p>
      <w:r>
        <w:t xml:space="preserve">A sério. noites cada vez mais boas. animadas com a vida! não poderia ser mais feliz #goodnight</w:t>
      </w:r>
    </w:p>
    <w:p>
      <w:r>
        <w:t xml:space="preserve">Oh, antes que eu me esquecesse, Feliz Dia da Guerra das Estrelas! Que a Quarta esteja com vocês!</w:t>
      </w:r>
    </w:p>
    <w:p>
      <w:r>
        <w:t xml:space="preserve">@LeahJKelly Bem, tudo o que posso fazer, é rezar por você.....</w:t>
      </w:r>
    </w:p>
    <w:p>
      <w:r>
        <w:t xml:space="preserve">@tommcfly é o melhor dia de sempre. é o meu aniversário</w:t>
      </w:r>
    </w:p>
    <w:p>
      <w:r>
        <w:t xml:space="preserve">Está ansioso por um delicioso jantar com a mizz Kate Jones esta noite!</w:t>
      </w:r>
    </w:p>
    <w:p>
      <w:r>
        <w:t xml:space="preserve">140 páginas e estou farto do eclipse!</w:t>
      </w:r>
    </w:p>
    <w:p>
      <w:r>
        <w:t xml:space="preserve">Está no café em grão, conheceu o Dean</w:t>
      </w:r>
    </w:p>
    <w:p>
      <w:r>
        <w:t xml:space="preserve">Hehe, se perguntava se o dia da Guerra das Estrelas era e por que era o principal tema de tendências. Agora eu entendi.  Que a Quarta também esteja com você.</w:t>
      </w:r>
    </w:p>
    <w:p>
      <w:r>
        <w:t xml:space="preserve">O teclado de maçã é muito legal. eu quero um. eles o usaram no médico que</w:t>
      </w:r>
    </w:p>
    <w:p>
      <w:r>
        <w:t xml:space="preserve">@jeffreecuntstar os australianos decentes são difíceis de encontrar...confie em mim, você está melhor com um americano</w:t>
      </w:r>
    </w:p>
    <w:p>
      <w:r>
        <w:t xml:space="preserve">@byronicman meu GF tem uma entrevista com eles esta semana</w:t>
      </w:r>
    </w:p>
    <w:p>
      <w:r>
        <w:t xml:space="preserve">Ir à cidade mais tarde para comprar um presente de aniversário para mim.  Um iPod Touch vai servir muito bem, acho eu.</w:t>
      </w:r>
    </w:p>
    <w:p>
      <w:r>
        <w:t xml:space="preserve">@djcamilo classics are timeless...dont believe me, check youtube, google, etc. Os números não mentem e eu realmente o realizei ontem à noite,</w:t>
      </w:r>
    </w:p>
    <w:p>
      <w:r>
        <w:t xml:space="preserve">@sarahconquilla Muito obrigado!!!  (é sobre a escola!!!) Weeeee!!!</w:t>
      </w:r>
    </w:p>
    <w:p>
      <w:r>
        <w:t xml:space="preserve">@dhempe @roadrippersid http://twitter.com/friends?page=20 pressione anteriormente nessa página.</w:t>
      </w:r>
    </w:p>
    <w:p>
      <w:r>
        <w:t xml:space="preserve">Ainda bem acordado... felizmente não tenho que me levantar cedo.</w:t>
      </w:r>
    </w:p>
    <w:p>
      <w:r>
        <w:t xml:space="preserve">@noreenjuliano Ainda bem que demorou cerca de 2 horas e meia, teria sido menos, mas eu continuei parando para intervalos de comida haha i era</w:t>
      </w:r>
    </w:p>
    <w:p>
      <w:r>
        <w:t xml:space="preserve">@RedAntiques Deixe-me adivinhar.... Antiguidades &amp; Coleccionáveis?  Em algum outro lugar que você gostaria de estar?</w:t>
      </w:r>
    </w:p>
    <w:p>
      <w:r>
        <w:t xml:space="preserve">@Flatmatescomic não é suficientemente bom!</w:t>
      </w:r>
    </w:p>
    <w:p>
      <w:r>
        <w:t xml:space="preserve">Fora para trabalhar novamente. Yo ho, Yo ho, mais um dia no buraco do inferno</w:t>
      </w:r>
    </w:p>
    <w:p>
      <w:r>
        <w:t xml:space="preserve">Bom dia a todos. Ansioso por um bom churrasco hoje. Todos podem seguir @RebeccaMasters, por favor?</w:t>
      </w:r>
    </w:p>
    <w:p>
      <w:r>
        <w:t xml:space="preserve">Chilling out....now the boys have gone Time To Relax</w:t>
      </w:r>
    </w:p>
    <w:p>
      <w:r>
        <w:t xml:space="preserve">@dutchreaganite ROFLMAO! Sinto-me inspirado para ir começar uma grande fogueira agora</w:t>
      </w:r>
    </w:p>
    <w:p>
      <w:r>
        <w:t xml:space="preserve">Tinha uns lindos folhados de açúcar e só estava brincando com meu incrível macaco cachorro</w:t>
      </w:r>
    </w:p>
    <w:p>
      <w:r>
        <w:t xml:space="preserve">@DannyjClayton star wars ............ is gay BOO???? eu quero fazer o seu trabalho HAND IT OVER u pode agir como eu na minha escola secundária LOL</w:t>
      </w:r>
    </w:p>
    <w:p>
      <w:r>
        <w:t xml:space="preserve">@shangs112 Byebye</w:t>
      </w:r>
    </w:p>
    <w:p>
      <w:r>
        <w:t xml:space="preserve">@jetskiworld Haha ! Go Martin ! Ele consertou nosso Ski como um milhão de vezes ...</w:t>
      </w:r>
    </w:p>
    <w:p>
      <w:r>
        <w:t xml:space="preserve">Mais uma vez obrigado a todos vocês por todas as suas adoráveis mensagens de aniversário</w:t>
      </w:r>
    </w:p>
    <w:p>
      <w:r>
        <w:t xml:space="preserve">É hora de jogar o ursinho de pelúcia</w:t>
      </w:r>
    </w:p>
    <w:p>
      <w:r>
        <w:t xml:space="preserve">Estou cansado de passear meu cachorro hmm talvez uma soneca rápida</w:t>
      </w:r>
    </w:p>
    <w:p>
      <w:r>
        <w:t xml:space="preserve">@Aligonzalez43 é im juz curioso</w:t>
      </w:r>
    </w:p>
    <w:p>
      <w:r>
        <w:t xml:space="preserve">@taylorswift13 olá! você deve ir totalmente ao maior shopping center da Europa e nós podemos ir às compras juntos xx</w:t>
      </w:r>
    </w:p>
    <w:p>
      <w:r>
        <w:t xml:space="preserve">@wulffboy Eu vou te dar um sorvete ?</w:t>
      </w:r>
    </w:p>
    <w:p>
      <w:r>
        <w:t xml:space="preserve">@The_Tempter Blog de uns colegas meus de BH</w:t>
      </w:r>
    </w:p>
    <w:p>
      <w:r>
        <w:t xml:space="preserve">MANHÃ!!! Espero que todos vocês tenham um lindo feriado na segunda-feira, seja lá o que for que vocês vão fazer!</w:t>
      </w:r>
    </w:p>
    <w:p>
      <w:r>
        <w:t xml:space="preserve">Rapazes, sigam @ginoboi para a RX Twitterwar!!!! DD GO GINOOOO!!!</w:t>
      </w:r>
    </w:p>
    <w:p>
      <w:r>
        <w:t xml:space="preserve">Menos ou mais iTunes afinado</w:t>
      </w:r>
    </w:p>
    <w:p>
      <w:r>
        <w:t xml:space="preserve">@Echarlotte oi no twitter!!! LOL...eu não o uso muito. é confuso às vezes. mas yay!!! 7 mais dias bolha!!! eeek xx</w:t>
      </w:r>
    </w:p>
    <w:p>
      <w:r>
        <w:t xml:space="preserve">lista interminável de conjuntos... muito longa... quase extenuante... também, enviada para a cela do gordo porque ele não se comunica mais com a internet em 140.</w:t>
      </w:r>
    </w:p>
    <w:p>
      <w:r>
        <w:t xml:space="preserve">@emzyjonas Yea uma vez - eu e meus amigos voamos para amercia para vê-la com os irmãos Jonas . u? haha eu odeio bebo :p . aw aw cant wait</w:t>
      </w:r>
    </w:p>
    <w:p>
      <w:r>
        <w:t xml:space="preserve">@locuta eu perdi alguma coisa???</w:t>
      </w:r>
    </w:p>
    <w:p>
      <w:r>
        <w:t xml:space="preserve">@taylorswift13 esse vídeo foi engraçado, só estou me inscrevendo agora e vou votar em você!!  x</w:t>
      </w:r>
    </w:p>
    <w:p>
      <w:r>
        <w:t xml:space="preserve">Woo! Dois dias até o espectacular show, um dia até a Uni terminar por 12 dias #gigs #3yp</w:t>
      </w:r>
    </w:p>
    <w:p>
      <w:r>
        <w:t xml:space="preserve">Eu não gosto de merda de emo ou isso, mas gosto desta canção de emo arrependido ? http://blip.fm/~5jg0u</w:t>
      </w:r>
    </w:p>
    <w:p>
      <w:r>
        <w:t xml:space="preserve">@kaOz Eu amo o cheiro de procrastinação pela manhã... oder assim.</w:t>
      </w:r>
    </w:p>
    <w:p>
      <w:r>
        <w:t xml:space="preserve">@shaddybabybitch hey! im rly atm doente, então eu não posso ficar e conversar, mas espero que você esteja bem</w:t>
      </w:r>
    </w:p>
    <w:p>
      <w:r>
        <w:t xml:space="preserve">Tomar uma xícara de chá</w:t>
      </w:r>
    </w:p>
    <w:p>
      <w:r>
        <w:t xml:space="preserve">@capn_mactastic I dunno ;p Como eu acabei acordando às 2 da manhã? É um mundo misterioso</w:t>
      </w:r>
    </w:p>
    <w:p>
      <w:r>
        <w:t xml:space="preserve">~ Feliz Dia da Guerra das Estrelas, cada um ~ ...que o quarto esteja com você!</w:t>
      </w:r>
    </w:p>
    <w:p>
      <w:r>
        <w:t xml:space="preserve">@DannyjClayton star wars ............ is gay BOO??? eu quero fazer seu trabalho HAND IT OVER você pode agir como eu no meu colegial LOL</w:t>
      </w:r>
    </w:p>
    <w:p>
      <w:r>
        <w:t xml:space="preserve">a holandesa - um filme tão triste, mas ainda assim um favoritismo...</w:t>
      </w:r>
    </w:p>
    <w:p>
      <w:r>
        <w:t xml:space="preserve">@TrudyMagnifique haha confira nosso site, ele também tem alguns bons</w:t>
      </w:r>
    </w:p>
    <w:p>
      <w:r>
        <w:t xml:space="preserve">Chato. Segunda-feira ensolarada. Sem escola. Cansado. Preguiçoso. Faminto. Sim, de bom humor!</w:t>
      </w:r>
    </w:p>
    <w:p>
      <w:r>
        <w:t xml:space="preserve">@mileycyrus, você já verificou oceanup? "miley cyrus justin gaston fight after lunch" você está bem com justin?hmmm.im com você o que quer que aconteça</w:t>
      </w:r>
    </w:p>
    <w:p>
      <w:r>
        <w:t xml:space="preserve">comendo folhados de cheeto</w:t>
      </w:r>
    </w:p>
    <w:p>
      <w:r>
        <w:t xml:space="preserve">@AngstyRossini lol.  Você deve ser novo aqui</w:t>
      </w:r>
    </w:p>
    <w:p>
      <w:r>
        <w:t xml:space="preserve">É hora do ursinho de pelúcia</w:t>
      </w:r>
    </w:p>
    <w:p>
      <w:r>
        <w:t xml:space="preserve">Millenia mom.... Eu acho que estou nessa categoria</w:t>
      </w:r>
    </w:p>
    <w:p>
      <w:r>
        <w:t xml:space="preserve">@mcevoy1rachael yupp t é melhor do que as pessoas serem rudes com seu x</w:t>
      </w:r>
    </w:p>
    <w:p>
      <w:r>
        <w:t xml:space="preserve">@bubbles3563 Hey, nada de errado com isso!</w:t>
      </w:r>
    </w:p>
    <w:p>
      <w:r>
        <w:t xml:space="preserve">@taylorswift13 ; acho que você deve voltar para brisbane, austrália. nós amamos você aqui</w:t>
      </w:r>
    </w:p>
    <w:p>
      <w:r>
        <w:t xml:space="preserve">o dia começou mal, mas melhorou</w:t>
      </w:r>
    </w:p>
    <w:p>
      <w:r>
        <w:t xml:space="preserve">estou com fome... vou comer... vou pegar vocês mais tarde &amp; 4 pessoas que estão feridas por minhas citações sardônicas - por que vocês estão esperando, me dêem uma resposta</w:t>
      </w:r>
    </w:p>
    <w:p>
      <w:r>
        <w:t xml:space="preserve">@JonoH Geez... é como se eu o tivesse subornado para um follow back</w:t>
      </w:r>
    </w:p>
    <w:p>
      <w:r>
        <w:t xml:space="preserve">Britt - teve que fazê-lo ela veio até aqui para dizer "Que o quarto esteja com você" - nosso trabalho está feito</w:t>
      </w:r>
    </w:p>
    <w:p>
      <w:r>
        <w:t xml:space="preserve">@philwalters fickleness parece apropriado para um usuário do Twitter</w:t>
      </w:r>
    </w:p>
    <w:p>
      <w:r>
        <w:t xml:space="preserve">me dando uma manicure + pedicure ahhh como senti sua lindas unhas bonitas...</w:t>
      </w:r>
    </w:p>
    <w:p>
      <w:r>
        <w:t xml:space="preserve">@hiddenstar13 é! eu fiz algo como 200 atualizações hoje :S</w:t>
      </w:r>
    </w:p>
    <w:p>
      <w:r>
        <w:t xml:space="preserve">@tomfelton http://twitpic.com/4jam0 - uma melhor iluminação teria melhorado a foto... belo ângulo, no entanto...</w:t>
      </w:r>
    </w:p>
    <w:p>
      <w:r>
        <w:t xml:space="preserve">fazer meu trabalho de fólio, mas continuar a se distrair com as fotos da deb p</w:t>
      </w:r>
    </w:p>
    <w:p>
      <w:r>
        <w:t xml:space="preserve">@robygirl53 Não é um caçador de sondas</w:t>
      </w:r>
    </w:p>
    <w:p>
      <w:r>
        <w:t xml:space="preserve">@chelsii56 hey Chelsea!  Seu braço está machucado com as vacinas que tivemos hoje? loveeya</w:t>
      </w:r>
    </w:p>
    <w:p>
      <w:r>
        <w:t xml:space="preserve">dia nacional do starwars hoje - que o quarto esteja com você</w:t>
      </w:r>
    </w:p>
    <w:p>
      <w:r>
        <w:t xml:space="preserve">@hayfa Você é bem-vindo</w:t>
      </w:r>
    </w:p>
    <w:p>
      <w:r>
        <w:t xml:space="preserve">@dpressman bem...desculpe! vamos dançar é um hobby fabuloso</w:t>
      </w:r>
    </w:p>
    <w:p>
      <w:r>
        <w:t xml:space="preserve">A rocha das férias bancárias parece tão adequada ? http://blip.fm/~5jg16</w:t>
      </w:r>
    </w:p>
    <w:p>
      <w:r>
        <w:t xml:space="preserve">@fudgecrumpet ok eu acredito em você.mas tenho um umbigo.lol</w:t>
      </w:r>
    </w:p>
    <w:p>
      <w:r>
        <w:t xml:space="preserve">de volta ao Wingman depois de um ótimo fim de semana</w:t>
      </w:r>
    </w:p>
    <w:p>
      <w:r>
        <w:t xml:space="preserve">@weshotthemoon com certeza! também, eu queria dizer que "tempo perfeito" era minha faixa favorita! isso me fez chorar seriamente!</w:t>
      </w:r>
    </w:p>
    <w:p>
      <w:r>
        <w:t xml:space="preserve">terminou de assistir ao filme 'espelhos'. Eu gostei, mas realmente não fez nada por mim 5 em cada 10 que eu dei // legal http://g ...</w:t>
      </w:r>
    </w:p>
    <w:p>
      <w:r>
        <w:t xml:space="preserve">@sunshinebliss estava tudo bem. Lindo @sunshinebliss.</w:t>
      </w:r>
    </w:p>
    <w:p>
      <w:r>
        <w:t xml:space="preserve">Minha mãe e minha irmãzinha vão voltar para casa soooooooooooooooooooooooooooooooooooooon</w:t>
      </w:r>
    </w:p>
    <w:p>
      <w:r>
        <w:t xml:space="preserve">A noite fora teve 2 b em espera 4 2 semanas porque eu estava tão doente na última noite, eviscerado! ainda tinha uma boa nite, mas o sol se foi!</w:t>
      </w:r>
    </w:p>
    <w:p>
      <w:r>
        <w:t xml:space="preserve">em aula de informática na escola e salada de alimentação</w:t>
      </w:r>
    </w:p>
    <w:p>
      <w:r>
        <w:t xml:space="preserve">@AmazingPhil yeah haha, que o 4º esteja com você</w:t>
      </w:r>
    </w:p>
    <w:p>
      <w:r>
        <w:t xml:space="preserve">@ARustedSmile Oh, eu pensei que era apenas um problema de homem não ser capaz de descobrir a sua mãe. Então agora é oficial! As mães são esquisitas!</w:t>
      </w:r>
    </w:p>
    <w:p>
      <w:r>
        <w:t xml:space="preserve">@MrsSprousex mee também tem aparência de amazeeeeeee</w:t>
      </w:r>
    </w:p>
    <w:p>
      <w:r>
        <w:t xml:space="preserve">Assistir a um episódio de Amigos durante o intervalo do almoço</w:t>
      </w:r>
    </w:p>
    <w:p>
      <w:r>
        <w:t xml:space="preserve">ouvindo aqueles pequenos hiperbirdies aterrorizando o mundo desde as 4h30! vamos cozinhá-los</w:t>
      </w:r>
    </w:p>
    <w:p>
      <w:r>
        <w:t xml:space="preserve">Mal posso esperar para ir para casa para comer. Espero que seja algo bom!</w:t>
      </w:r>
    </w:p>
    <w:p>
      <w:r>
        <w:t xml:space="preserve">@Malena_Ernman Hej Malena, lycka até a Eurovisão! O Reino Unido vai votar em você!</w:t>
      </w:r>
    </w:p>
    <w:p>
      <w:r>
        <w:t xml:space="preserve">Sinto-me tão estúpido por dizer isto, mas.... EU NÃO SEI COMO FAZER TWITTER, POR FAVOR, ME AJUDE. Ppl por favor, não ria, ok, ria, mas...</w:t>
      </w:r>
    </w:p>
    <w:p>
      <w:r>
        <w:t xml:space="preserve">@TessMorris oh tal fé.......YOU"LL SEE........i lhe dizer........YOOOOOUUUUU"LLLLL SSSSSEEEEEEEEEE!</w:t>
      </w:r>
    </w:p>
    <w:p>
      <w:r>
        <w:t xml:space="preserve">@Miki_is_Rad yeah era merda D: estou tão cansado, tenho uma dor de cabeça e agora tenho que jogar um jogo de rygby D: mas não estar certo xxx &lt;33</w:t>
      </w:r>
    </w:p>
    <w:p>
      <w:r>
        <w:t xml:space="preserve">@igzzie Easy, estou tentando aprender Serious and normal....two new words for me ;)</w:t>
      </w:r>
    </w:p>
    <w:p>
      <w:r>
        <w:t xml:space="preserve">@busara7 Im Duong em VietNam. De onde r u de? Eu tenho 19 anos. Eu não entendo o que você escreveu no twitter, por favor me diga! Obrigado!</w:t>
      </w:r>
    </w:p>
    <w:p>
      <w:r>
        <w:t xml:space="preserve">@snw bem então você pode fazer o que você quer e não o que os visitantes querem que você descubra : pode ser um +</w:t>
      </w:r>
    </w:p>
    <w:p>
      <w:r>
        <w:t xml:space="preserve">@dmeeker @alanstevens @scrum_coach @sethrowe @scottreynolds IMHO este suave é o melhor para manter o caos em linha reta http://bit.ly/yuFil</w:t>
      </w:r>
    </w:p>
    <w:p>
      <w:r>
        <w:t xml:space="preserve">Você é o primeiro a saber que o SinhalenFOSS ep22 está fora com a grande notícia. http://tr.im/kpoR</w:t>
      </w:r>
    </w:p>
    <w:p>
      <w:r>
        <w:t xml:space="preserve">@edial @theineke</w:t>
      </w:r>
    </w:p>
    <w:p>
      <w:r>
        <w:t xml:space="preserve">@tommcfly awh Tom, isso é muito fofo. eu gosto muito de vocês por isso, porque vocês se importam com os fãs x</w:t>
      </w:r>
    </w:p>
    <w:p>
      <w:r>
        <w:t xml:space="preserve">@MissxMarisa nós tivemos scones esta tarde!! eles foram ótimos nós vamos fazer bolinhos esta semana, na quarta-feira!</w:t>
      </w:r>
    </w:p>
    <w:p>
      <w:r>
        <w:t xml:space="preserve">Boa manhã chuvosa todos</w:t>
      </w:r>
    </w:p>
    <w:p>
      <w:r>
        <w:t xml:space="preserve">@rnfjonasstack damnnn. o treinamento começa às 11. mas isso teria sido legal. próximo horário</w:t>
      </w:r>
    </w:p>
    <w:p>
      <w:r>
        <w:t xml:space="preserve">@Zobi09 O elenco do Verdadeiro Sangue estava lá</w:t>
      </w:r>
    </w:p>
    <w:p>
      <w:r>
        <w:t xml:space="preserve">@missjerilee bem-vindo ao twitter meu amigo</w:t>
      </w:r>
    </w:p>
    <w:p>
      <w:r>
        <w:t xml:space="preserve">@podipada Munch away, meu querido Watson, Munch away</w:t>
      </w:r>
    </w:p>
    <w:p>
      <w:r>
        <w:t xml:space="preserve">@botse que é uma foto muito bonita ... mas você não engorda ao lamber churrascos ... ele deve ter encontrado algumas costeletas em outra pessoa ...</w:t>
      </w:r>
    </w:p>
    <w:p>
      <w:r>
        <w:t xml:space="preserve">Odeio esta canção ? http://blip.fm/~5jg6f</w:t>
      </w:r>
    </w:p>
    <w:p>
      <w:r>
        <w:t xml:space="preserve">@DHughesy Parabéns Hughesy a você e Holly pela chegada segura de Rafferty David Hughes! Espero que tudo esteja bem xoxo</w:t>
      </w:r>
    </w:p>
    <w:p>
      <w:r>
        <w:t xml:space="preserve">@theiBlog Haha Eu gosto disso. Na verdade, você está dizendo graças aos bots! Nunca olhei para isso dessa maneira.</w:t>
      </w:r>
    </w:p>
    <w:p>
      <w:r>
        <w:t xml:space="preserve">Bem depois de um fim de semana glorioso, só está chovendo... Bom BH em ordem então!</w:t>
      </w:r>
    </w:p>
    <w:p>
      <w:r>
        <w:t xml:space="preserve">@HayleyNewland Ele é um bom rapaz é usado Phil... conhecido há 22 anos... parece 5 minutos!! haha Você está bem Hayley?</w:t>
      </w:r>
    </w:p>
    <w:p>
      <w:r>
        <w:t xml:space="preserve">está no site PHP atualizar o inferno em um feriado bancário. Como é isso para o planejamento!</w:t>
      </w:r>
    </w:p>
    <w:p>
      <w:r>
        <w:t xml:space="preserve">@thinker80 sim, por favor e se você se for, talvez eu consiga fazer algum trabalho rs</w:t>
      </w:r>
    </w:p>
    <w:p>
      <w:r>
        <w:t xml:space="preserve">s/s aus fshionwk- zimmermann,illionare,dhini + gail sorronda,ROMANCE WAS BORN,lisa ho,CASSETTE SOCIETY-loved the tutu, balmain ispired?</w:t>
      </w:r>
    </w:p>
    <w:p>
      <w:r>
        <w:t xml:space="preserve">@Karen230683 lol bom...fico feliz em ouvir isso! Eu estava totalmente paranóico quando um pouco de cabelo tocou minha orelha ou bochecha, estava louco! Ha! Como você está?</w:t>
      </w:r>
    </w:p>
    <w:p>
      <w:r>
        <w:t xml:space="preserve">@hobbit_gd whoaaa kinda hard :O aquele que você acha que será interessante o suficiente para dizer</w:t>
      </w:r>
    </w:p>
    <w:p>
      <w:r>
        <w:t xml:space="preserve">@hailololuna bem, SNL é um gosto adquirido / você não está escutando direito. HAHA comendo em caminhantes - queijo e cebolas nw</w:t>
      </w:r>
    </w:p>
    <w:p>
      <w:r>
        <w:t xml:space="preserve">está conversando com Willy Valdez sobre quadrinhos</w:t>
      </w:r>
    </w:p>
    <w:p>
      <w:r>
        <w:t xml:space="preserve">@JonoH Também achei estranho, pois acho que você me deu uma recomendação de ff. Tudo ordenado então. Eu também posso votar a favor da legalização da maconha se você quiser</w:t>
      </w:r>
    </w:p>
    <w:p>
      <w:r>
        <w:t xml:space="preserve">O casamento não poderia ter sido mais perfeito</w:t>
      </w:r>
    </w:p>
    <w:p>
      <w:r>
        <w:t xml:space="preserve">meu n95 hackeou sem necessidade de assinatura... ox OPDA</w:t>
      </w:r>
    </w:p>
    <w:p>
      <w:r>
        <w:t xml:space="preserve">@larasati Uh?seu crédito no iTMS dos EUA é carregado por seu amigo?isso é muito bom quando algum de meus amigos faz o mesmo por mim.Hahaha.</w:t>
      </w:r>
    </w:p>
    <w:p>
      <w:r>
        <w:t xml:space="preserve">Indo para a cama. Falamos depois! boa noite pássaros LOL</w:t>
      </w:r>
    </w:p>
    <w:p>
      <w:r>
        <w:t xml:space="preserve">@stevencohmer -thanks i hope i do 2 iv iv tenho jogado dmc4 como 5 vezes meio farto disso hehe</w:t>
      </w:r>
    </w:p>
    <w:p>
      <w:r>
        <w:t xml:space="preserve">Não se pode jogar Solitaire For Crap lol lol Mais Atualizações em Breve (Y)</w:t>
      </w:r>
    </w:p>
    <w:p>
      <w:r>
        <w:t xml:space="preserve">@fcharlton Seesmic Desktop parece muito bom. Belo achado</w:t>
      </w:r>
    </w:p>
    <w:p>
      <w:r>
        <w:t xml:space="preserve">mas não estou reclamando.</w:t>
      </w:r>
    </w:p>
    <w:p>
      <w:r>
        <w:t xml:space="preserve">@_shutupandsmile ow ... voltamos ao seu último avatar, É o seu namorado que está deitado na cama? eu vejo isso!</w:t>
      </w:r>
    </w:p>
    <w:p>
      <w:r>
        <w:t xml:space="preserve">@lollipopop26 Adoro! Você está fabuloso e foi tão bom aprender algo novo sobre você</w:t>
      </w:r>
    </w:p>
    <w:p>
      <w:r>
        <w:t xml:space="preserve">@an_other Excelente analogia</w:t>
      </w:r>
    </w:p>
    <w:p>
      <w:r>
        <w:t xml:space="preserve">@MDurbin não falta muito para irmos às compras cara, seu gunna será bastante divertido</w:t>
      </w:r>
    </w:p>
    <w:p>
      <w:r>
        <w:t xml:space="preserve">mmm, acabamos de comer as melhores panquecas de chocolate deliciosas para o intervalo do chá. oh, graças a Deus pela Xarope de Chocolate HERHSEY!</w:t>
      </w:r>
    </w:p>
    <w:p>
      <w:r>
        <w:t xml:space="preserve">ATL para a NJ....em casa mais</w:t>
      </w:r>
    </w:p>
    <w:p>
      <w:r>
        <w:t xml:space="preserve">@angelofmel devemos definitivamente estar em Paris naquela semana. se eu conseguir um emprego, certamente estaremos</w:t>
      </w:r>
    </w:p>
    <w:p>
      <w:r>
        <w:t xml:space="preserve">@ukdavew Bank Holiday Mondays Rock, particularmente quando eles seguem o tipo de domingo que acabei de ter</w:t>
      </w:r>
    </w:p>
    <w:p>
      <w:r>
        <w:t xml:space="preserve">Estou economizando para um Ipod Touch, um 1TB externo e uma atualização de RAM. Chega de cafés da manhã</w:t>
      </w:r>
    </w:p>
    <w:p>
      <w:r>
        <w:t xml:space="preserve">oh que era um bom bolo</w:t>
      </w:r>
    </w:p>
    <w:p>
      <w:r>
        <w:t xml:space="preserve">Feliz Dia das Guerras nas Estrelas - Que a quarta esteja com você!</w:t>
      </w:r>
    </w:p>
    <w:p>
      <w:r>
        <w:t xml:space="preserve">Observando alguns topgear vintage</w:t>
      </w:r>
    </w:p>
    <w:p>
      <w:r>
        <w:t xml:space="preserve">@carlocruuuz bom! você se juntou ao lado escuro hahahaha nós temos biscoitos!</w:t>
      </w:r>
    </w:p>
    <w:p>
      <w:r>
        <w:t xml:space="preserve">@omarabid Hehehe eu realmente não sabia disso! Bem, use seu blog ou Twitter para sugerir tópicos interessantes para que a ppl se envolva</w:t>
      </w:r>
    </w:p>
    <w:p>
      <w:r>
        <w:t xml:space="preserve">@smashingmag Não se preocupe</w:t>
      </w:r>
    </w:p>
    <w:p>
      <w:r>
        <w:t xml:space="preserve">:: santo boche. Eu NÃO posso ficar acordado até tão tarde. Mas o livro está pronto e na caixa do autor.  Aconchegando com os gatinhos agora. Boa noite.</w:t>
      </w:r>
    </w:p>
    <w:p>
      <w:r>
        <w:t xml:space="preserve">@horstp engraçado que. Também tivemos problemas com e-mails enviados durante a maior parte do dia. Graças aos deuses por conexões adsl2 separadas</w:t>
      </w:r>
    </w:p>
    <w:p>
      <w:r>
        <w:t xml:space="preserve">Feriado bancário para a estação agora. Vejo todos vocês depois.</w:t>
      </w:r>
    </w:p>
    <w:p>
      <w:r>
        <w:t xml:space="preserve">rumo a Xtra-vision para obter a parte 2 da Temporada 3 - CSI Miami baby!!!</w:t>
      </w:r>
    </w:p>
    <w:p>
      <w:r>
        <w:t xml:space="preserve">acabo de acordar</w:t>
      </w:r>
    </w:p>
    <w:p>
      <w:r>
        <w:t xml:space="preserve">feliz feriado bancário segunda-feira, Tweeteramas! Vou passar o dia fazendo ioga e tendo ataques de TOC. Você?</w:t>
      </w:r>
    </w:p>
    <w:p>
      <w:r>
        <w:t xml:space="preserve">@taylorswift13 Olá, Taylor I MISS YOU. Já se passaram 2 meses &lt;/3</w:t>
      </w:r>
    </w:p>
    <w:p>
      <w:r>
        <w:t xml:space="preserve">@MikeEscamilla @tonyhawk que estava virando doce, caras. obrigado por compartilhar</w:t>
      </w:r>
    </w:p>
    <w:p>
      <w:r>
        <w:t xml:space="preserve">Vou ver por quanto tempo vou conseguir fazer isso.</w:t>
      </w:r>
    </w:p>
    <w:p>
      <w:r>
        <w:t xml:space="preserve">@Tizzik Yeah ill certifique-se que eu o mantenho atualizado... eu faço com que tudo seja entregue</w:t>
      </w:r>
    </w:p>
    <w:p>
      <w:r>
        <w:t xml:space="preserve">@VixenJodi Oh, você está lá em cima! &gt;LOL Não é de admirar que pareça neve.</w:t>
      </w:r>
    </w:p>
    <w:p>
      <w:r>
        <w:t xml:space="preserve">@tonnet da próxima vez que você estiver por perto, por favor me avise e @sylwiapresley e nós o levaremos para almoçar também</w:t>
      </w:r>
    </w:p>
    <w:p>
      <w:r>
        <w:t xml:space="preserve">@vhcoffee E a primeira coisa que você fez foi conseguir seu twit em....</w:t>
      </w:r>
    </w:p>
    <w:p>
      <w:r>
        <w:t xml:space="preserve">@SplinteredMind então estou antecipando os próximos dez dias!</w:t>
      </w:r>
    </w:p>
    <w:p>
      <w:r>
        <w:t xml:space="preserve">de manhã, estou de saída para vender 1,3 milhões de libras esterlinas, bem, espero, se eu devo a todos vocês uma bebida por minha comissão</w:t>
      </w:r>
    </w:p>
    <w:p>
      <w:r>
        <w:t xml:space="preserve">@allthatglitrs21 - 21 dias para ir Feliz aniversário para então</w:t>
      </w:r>
    </w:p>
    <w:p>
      <w:r>
        <w:t xml:space="preserve">Tão orgulhoso da cg, demorou 5 anos para conseguir aquele número 1 de bugs de twitter gnight...hora de me ler para dormir.</w:t>
      </w:r>
    </w:p>
    <w:p>
      <w:r>
        <w:t xml:space="preserve">@racquel_xx estou prestes a começar a segunda, só há duas a mais, sim?</w:t>
      </w:r>
    </w:p>
    <w:p>
      <w:r>
        <w:t xml:space="preserve">@fruityalexia o que você decidiu para o din-dins?</w:t>
      </w:r>
    </w:p>
    <w:p>
      <w:r>
        <w:t xml:space="preserve">http://tinyurl.com/67sk5r Siga meu blog e eu seguirei o seu</w:t>
      </w:r>
    </w:p>
    <w:p>
      <w:r>
        <w:t xml:space="preserve">@limyh não tenho certeza... Mas, 4719 fãs em apenas uma semana é um "uau" para mim! Acho que eles logo ultrapassarão outra página malaia para ser a número 1.</w:t>
      </w:r>
    </w:p>
    <w:p>
      <w:r>
        <w:t xml:space="preserve">@bobbyllew your lisa rogers carpool is now my alltime fave!! Bom trabalho!!</w:t>
      </w:r>
    </w:p>
    <w:p>
      <w:r>
        <w:t xml:space="preserve">@fudgecrumpet viu o desmatamento.então não se surpreendeu com as más costas, mas @mrsfudgecrumpet gemeu de volta para você.lol</w:t>
      </w:r>
    </w:p>
    <w:p>
      <w:r>
        <w:t xml:space="preserve">@kfb1991 Eu não posso dizer muito porque nada disso está gravado em pedra... mas estou planejando um concerto de caridade para a Cystic Fibrosis</w:t>
      </w:r>
    </w:p>
    <w:p>
      <w:r>
        <w:t xml:space="preserve">@Tizzik Obrigado! Espero o mesmo para você!</w:t>
      </w:r>
    </w:p>
    <w:p>
      <w:r>
        <w:t xml:space="preserve">Bom dia! "VOLTA PARA A ILHA WILLEN - A primavera definitivamente brotou" ... http://bit.ly/EyRtT ... desfrute</w:t>
      </w:r>
    </w:p>
    <w:p>
      <w:r>
        <w:t xml:space="preserve">julho!!!!</w:t>
      </w:r>
    </w:p>
    <w:p>
      <w:r>
        <w:t xml:space="preserve">@kyleandjakieo toca vanessa hudgens novas canções plz ou vfactory</w:t>
      </w:r>
    </w:p>
    <w:p>
      <w:r>
        <w:t xml:space="preserve">Feriado bancário haappy 2 semanas. aah!</w:t>
      </w:r>
    </w:p>
    <w:p>
      <w:r>
        <w:t xml:space="preserve">Não deixe o sol te pegar chorando - Oh meu... tão legal http://tinyurl.com/cugy8c</w:t>
      </w:r>
    </w:p>
    <w:p>
      <w:r>
        <w:t xml:space="preserve">hora de ir para casa! cuidem-se, pessoal! te pegarei mais tarde quando eu chegar em casa.</w:t>
      </w:r>
    </w:p>
    <w:p>
      <w:r>
        <w:t xml:space="preserve">Ela conseguiu, ohh baby ela conseguiu. CANTAPORE Vou balançar sua cidade</w:t>
      </w:r>
    </w:p>
    <w:p>
      <w:r>
        <w:t xml:space="preserve">Música nova!  Electro-Classical dedicado a Nikmis: http://is.gd/wys4</w:t>
      </w:r>
    </w:p>
    <w:p>
      <w:r>
        <w:t xml:space="preserve">Foto: Recebi minhas impressões há alguns dias, prontas para a exposição NorskArt http://tumblr.com/xht1phgl3</w:t>
      </w:r>
    </w:p>
    <w:p>
      <w:r>
        <w:t xml:space="preserve">oh dia feliz!!! bom tempo, sorridente, bebê feliz e sorvete depois</w:t>
      </w:r>
    </w:p>
    <w:p>
      <w:r>
        <w:t xml:space="preserve">Hannah dormiu aqui ontem à noite e acabou de lhe dar a garrafa das 5:00 da manhã e ela voltou a dormir, mas eu estou acordada! lol</w:t>
      </w:r>
    </w:p>
    <w:p>
      <w:r>
        <w:t xml:space="preserve">lol como conheci sua mãe</w:t>
      </w:r>
    </w:p>
    <w:p>
      <w:r>
        <w:t xml:space="preserve">@hanaames Ah bom. Feliz por ser útil.</w:t>
      </w:r>
    </w:p>
    <w:p>
      <w:r>
        <w:t xml:space="preserve">@Emmieman e que reflexo assustador! pensou que você iria fritar suas calças</w:t>
      </w:r>
    </w:p>
    <w:p>
      <w:r>
        <w:t xml:space="preserve">@Dutchrudder Hee Hee! Eu só fico de férias na sarjeta, tento chegar lá pelo menos uma vez por semana! Bem-vindo! lol xx</w:t>
      </w:r>
    </w:p>
    <w:p>
      <w:r>
        <w:t xml:space="preserve">uft im tutoring the lil sis shes so pretty, even even even shes an 8th grader :p</w:t>
      </w:r>
    </w:p>
    <w:p>
      <w:r>
        <w:t xml:space="preserve">@unpolishedgem eu adoro abacate shakes!  Especialmente quando misturado com gula melaka e um toque de santan... noice</w:t>
      </w:r>
    </w:p>
    <w:p>
      <w:r>
        <w:t xml:space="preserve">@AngelicaV1 wow, isso é incrível! estou tão feliz por você. btw, feliz aniversário</w:t>
      </w:r>
    </w:p>
    <w:p>
      <w:r>
        <w:t xml:space="preserve">@michaelmknight Bom dia! Nada em particular, conhecer pessoas e tomar uma bebida esta noite, o que você está fazendo com sua segunda-feira?</w:t>
      </w:r>
    </w:p>
    <w:p>
      <w:r>
        <w:t xml:space="preserve">@david_henrie http://twitpic.com/4jbsq - parece tão bom!! eu quero um!!</w:t>
      </w:r>
    </w:p>
    <w:p>
      <w:r>
        <w:t xml:space="preserve">http://twitpic.com/4jbwh - estávamos dormindo, e ninguém me pára quando tenho uma câmera na mão</w:t>
      </w:r>
    </w:p>
    <w:p>
      <w:r>
        <w:t xml:space="preserve">@David_Henrie como você está?o que você está fazendo?responda-me plz</w:t>
      </w:r>
    </w:p>
    <w:p>
      <w:r>
        <w:t xml:space="preserve">@Alleexx1995 umm prepare-se, ajude minha mãe, dê a GJ seus presentes quando ele se levantar (pode demorar um pouco), espere que as pessoas cheguem, depois festeje</w:t>
      </w:r>
    </w:p>
    <w:p>
      <w:r>
        <w:t xml:space="preserve">Haha Feliz Dia da Guerra das Estrelas!  "Que o 4° esteja com você" - esperto</w:t>
      </w:r>
    </w:p>
    <w:p>
      <w:r>
        <w:t xml:space="preserve">@SpikeTheLobster Como você soletra ppphhhhhttttt?</w:t>
      </w:r>
    </w:p>
    <w:p>
      <w:r>
        <w:t xml:space="preserve">Yaaawwwnnn.....Vai para o ginásio e depois vai para o trabalho. Feliz segunda-feira.</w:t>
      </w:r>
    </w:p>
    <w:p>
      <w:r>
        <w:t xml:space="preserve">@theroughguide pelo menos eu tenho uma camisa engomada e não sou realmente chocável. espero que você tenha um bom dia. Xxxx</w:t>
      </w:r>
    </w:p>
    <w:p>
      <w:r>
        <w:t xml:space="preserve">@nomand Use Wordpress em seu lugar!</w:t>
      </w:r>
    </w:p>
    <w:p>
      <w:r>
        <w:t xml:space="preserve">Mundo matinal. Olá Bank Holiday! Frio, cinza e chuvoso aqui. Sinta-se como colorir graças a @slammerkinbabe, então pode fazer que este sou</w:t>
      </w:r>
    </w:p>
    <w:p>
      <w:r>
        <w:t xml:space="preserve">Feliz Dia da Guerra das Estrelas, que o quarto seja com você ;)</w:t>
      </w:r>
    </w:p>
    <w:p>
      <w:r>
        <w:t xml:space="preserve">1 dia para o meu aniversário !</w:t>
      </w:r>
    </w:p>
    <w:p>
      <w:r>
        <w:t xml:space="preserve">Consertei minha tatuagem hoje e não doeu muito, graças a Deus Mal posso esperar para fazer a próxima. $$$.</w:t>
      </w:r>
    </w:p>
    <w:p>
      <w:r>
        <w:t xml:space="preserve">@adelinaxx YAY a som1 i no no twitter...lentamente o resto da nota virá lentamente...hah eu espero que ur pronto para meus tweets constantes!!</w:t>
      </w:r>
    </w:p>
    <w:p>
      <w:r>
        <w:t xml:space="preserve">@HeatherWelliver Anexe o @Grailwolf depois que todos os mamíferos glândulas mamárias produzirem leite.  Ou pode ser fórmula?</w:t>
      </w:r>
    </w:p>
    <w:p>
      <w:r>
        <w:t xml:space="preserve">@smoshian a palha cor-de-rosa também faz de você um homem</w:t>
      </w:r>
    </w:p>
    <w:p>
      <w:r>
        <w:t xml:space="preserve">@annabelliefman helooo, como funciona bem, espero que esteja tudo bem e que um certo indivíduo não o tenha arruinado.</w:t>
      </w:r>
    </w:p>
    <w:p>
      <w:r>
        <w:t xml:space="preserve">@SheridanPaige loool sheridan ive apanhei gripe suína mas ainda estou entrando no skl amanhã da mesma forma hehe</w:t>
      </w:r>
    </w:p>
    <w:p>
      <w:r>
        <w:t xml:space="preserve">Dias com tempestades de cela, eu gosto!</w:t>
      </w:r>
    </w:p>
    <w:p>
      <w:r>
        <w:t xml:space="preserve">VIVA! VAI TAYLOR SWIFT!! venha novamente à Austrália!!!</w:t>
      </w:r>
    </w:p>
    <w:p>
      <w:r>
        <w:t xml:space="preserve">curioso se eles consertaram o puxador da janela em nosso quarto enquanto isso #edc</w:t>
      </w:r>
    </w:p>
    <w:p>
      <w:r>
        <w:t xml:space="preserve">http://twitpic.com/4jbws - Hyeri, Ayshea, Isabelle, Eu na ROXY!</w:t>
      </w:r>
    </w:p>
    <w:p>
      <w:r>
        <w:t xml:space="preserve">@GinJam foi uma aventura para dizer o mínimo. Já estive em partes mais agradáveis de Norf Londres, mas vou ficar com o sul por hoje.</w:t>
      </w:r>
    </w:p>
    <w:p>
      <w:r>
        <w:t xml:space="preserve">@roshnimo pede a @RajaSen que crie um concurso falso e o declare vencedor e depois lhe ofereça um bilhete de volta, cortesia dos produtores.</w:t>
      </w:r>
    </w:p>
    <w:p>
      <w:r>
        <w:t xml:space="preserve">@doast fantastic.... pick up a hooker for me</w:t>
      </w:r>
    </w:p>
    <w:p>
      <w:r>
        <w:t xml:space="preserve">sky diving foi aaaaaaawwwesome!!!! um pouco entediado agora</w:t>
      </w:r>
    </w:p>
    <w:p>
      <w:r>
        <w:t xml:space="preserve">@ChrisCuomo Oh Chris, lamento muito pelo Sr. Raccoon. Obviamente NÃO é FÊMEA, porque qualquer mulher de QUALQUER ESPÉCIE o adoraria.   Abraços, Anjo</w:t>
      </w:r>
    </w:p>
    <w:p>
      <w:r>
        <w:t xml:space="preserve">@DavidArchie @DavidArchie @DavidArchie u deve ir 2 um pequeno café onde você poderia tomar um café da manhã inglês por cerca de 4 libras, im do Reino Unido</w:t>
      </w:r>
    </w:p>
    <w:p>
      <w:r>
        <w:t xml:space="preserve">@saraesse em frente! eu tenho 29 anos... faço 30 anos em outubro. acho que isso nos torna impressionantes</w:t>
      </w:r>
    </w:p>
    <w:p>
      <w:r>
        <w:t xml:space="preserve">Na praia novamente, o mar é realmente plano</w:t>
      </w:r>
    </w:p>
    <w:p>
      <w:r>
        <w:t xml:space="preserve">@mayoberry mmm, atlético!!</w:t>
      </w:r>
    </w:p>
    <w:p>
      <w:r>
        <w:t xml:space="preserve">@underdog1979 ia dizer, provavelmente matar você, cumprir a sentença e já estar vivendo com o dinheiro do seguro.  Você tem direito ao seguro LOL</w:t>
      </w:r>
    </w:p>
    <w:p>
      <w:r>
        <w:t xml:space="preserve">@adelgabot @maximph Deixe-me verificar, Senhores</w:t>
      </w:r>
    </w:p>
    <w:p>
      <w:r>
        <w:t xml:space="preserve">Acabado de aterrisar em Changi. +1/2 hrs para matar antes de ir para Penang.  Deve voar singapore ar mais vezes!</w:t>
      </w:r>
    </w:p>
    <w:p>
      <w:r>
        <w:t xml:space="preserve">@kerri_louise yeah. assim</w:t>
      </w:r>
    </w:p>
    <w:p>
      <w:r>
        <w:t xml:space="preserve">#musicmonday Happy STAR WARS Day, celebre juntando-se! http://axe-tech.net/forums/...</w:t>
      </w:r>
    </w:p>
    <w:p>
      <w:r>
        <w:t xml:space="preserve">@SwimInGelatin congratos, dreps! e boa sorte na entrevista!</w:t>
      </w:r>
    </w:p>
    <w:p>
      <w:r>
        <w:t xml:space="preserve">@tyronevh Espero que você os tenha revisado em meu site http://snipr.com/hble5</w:t>
      </w:r>
    </w:p>
    <w:p>
      <w:r>
        <w:t xml:space="preserve">@ceeemmess oi cs, bem-vindo ao twitterverse, se eu puder ajudar em alguma coisa, basta perguntar</w:t>
      </w:r>
    </w:p>
    <w:p>
      <w:r>
        <w:t xml:space="preserve">@mauvedeity Umm não quer dizer navio</w:t>
      </w:r>
    </w:p>
    <w:p>
      <w:r>
        <w:t xml:space="preserve">@sxcgill Yay! Você finalmente poderá ter uma viagem longe de casa novamente! Que emocionante! Vocês dois vão às compras um pouco?</w:t>
      </w:r>
    </w:p>
    <w:p>
      <w:r>
        <w:t xml:space="preserve">@JohnhampsonUK Oh muito bom! Espero que você tenha um dia maravilhosamente relaxante!</w:t>
      </w:r>
    </w:p>
    <w:p>
      <w:r>
        <w:t xml:space="preserve">No LA Fitness, no trabalho agora mesmo.....pretty manhã ocupada</w:t>
      </w:r>
    </w:p>
    <w:p>
      <w:r>
        <w:t xml:space="preserve">Bom dia! Segunda-feira de feriado e o sol já se foi - típico! Hospital para o joelho às 2:30 e depois treinamento às 6. Outro dia de busto</w:t>
      </w:r>
    </w:p>
    <w:p>
      <w:r>
        <w:t xml:space="preserve">Então, o que todos vocês estão fazendo? Estou comendo bolachas! Delicioso. Os não salgados, é claro. Eu só faço sal no meu caviar.</w:t>
      </w:r>
    </w:p>
    <w:p>
      <w:r>
        <w:t xml:space="preserve">sair para jantar hoje à noite com kurumi em 10 minutos</w:t>
      </w:r>
    </w:p>
    <w:p>
      <w:r>
        <w:t xml:space="preserve">BTW, Feliz Dia da Guerra das Estrelas... Que a Quarta esteja com você! ROFLMAO...sim, eu sei que sou um idiota total.</w:t>
      </w:r>
    </w:p>
    <w:p>
      <w:r>
        <w:t xml:space="preserve">? hoje e amanhã em taipei, alguém livre para beber? http://plurk.com/p/rpgyy</w:t>
      </w:r>
    </w:p>
    <w:p>
      <w:r>
        <w:t xml:space="preserve">Bolo de aniversário do filho sem glúten feito. http://twitpic.com/4jbwy</w:t>
      </w:r>
    </w:p>
    <w:p>
      <w:r>
        <w:t xml:space="preserve">ok meu amigo está prestes a tingir meu cabelo de preto assustador, eu sei, mal posso tentar postar algumas fotos hoje à noite se não amanhã para o nosso veredicto</w:t>
      </w:r>
    </w:p>
    <w:p>
      <w:r>
        <w:t xml:space="preserve">@lauramorris1983 boa sorte com ele...Faça bem!! Meus melhores votos estão com você!</w:t>
      </w:r>
    </w:p>
    <w:p>
      <w:r>
        <w:t xml:space="preserve">@fudgecrumpet espero que não seja um verão muito quente então.hows little one today,being good i hope.lol</w:t>
      </w:r>
    </w:p>
    <w:p>
      <w:r>
        <w:t xml:space="preserve">@ComedyQueen Well.... você não é chamado de comedyqueen por enquanto - você é rs</w:t>
      </w:r>
    </w:p>
    <w:p>
      <w:r>
        <w:t xml:space="preserve">@jpallis001 John - mais presente do que nunca - mesmo online #edumedia09</w:t>
      </w:r>
    </w:p>
    <w:p>
      <w:r>
        <w:t xml:space="preserve">Tweetie v encolhe com ajuda de um tweet mais longo. Brilhante.</w:t>
      </w:r>
    </w:p>
    <w:p>
      <w:r>
        <w:t xml:space="preserve">@tdes Obrigado por perguntar, Sarah Estou feliz por amanhã (5°) ser um feriado aqui na Coréia. Vou descansar um pouco e estarei bem como a chuva.</w:t>
      </w:r>
    </w:p>
    <w:p>
      <w:r>
        <w:t xml:space="preserve">Os pratos de montagem foram conquistados. A terra dos pratos é nossa</w:t>
      </w:r>
    </w:p>
    <w:p>
      <w:r>
        <w:t xml:space="preserve">@lyssiecc haha boa conversação telefônica gatinha! Você também vai ficar sem teto, você não me disse que ia tomar café!! virá amanhã?</w:t>
      </w:r>
    </w:p>
    <w:p>
      <w:r>
        <w:t xml:space="preserve">Sentado em casa, o inferno, sim... Tenho a garota, os garotos e dois gatos sarnentos, este é um bom momento em minha vida.  Boa noite no twitter</w:t>
      </w:r>
    </w:p>
    <w:p>
      <w:r>
        <w:t xml:space="preserve">A nova visão fora da minha janela http://twitpic.com/4jbx2</w:t>
      </w:r>
    </w:p>
    <w:p>
      <w:r>
        <w:t xml:space="preserve">@janole Oh cool! Quando a Alpha 1.18 vai sair? Auto-conexão era o recurso que eu queria solicitar</w:t>
      </w:r>
    </w:p>
    <w:p>
      <w:r>
        <w:t xml:space="preserve">chapéu de tino ne wii</w:t>
      </w:r>
    </w:p>
    <w:p>
      <w:r>
        <w:t xml:space="preserve">@WilliamSledd Kudos! adoram um brinde francês caseiro!</w:t>
      </w:r>
    </w:p>
    <w:p>
      <w:r>
        <w:t xml:space="preserve">Bem-vindos aos meus novos seguidores!</w:t>
      </w:r>
    </w:p>
    <w:p>
      <w:r>
        <w:t xml:space="preserve">@bexiclepop cambs será melhor ter certeza! eeeeeeeeeeee com menos de uma semana agora que nos encontramos no domingo?</w:t>
      </w:r>
    </w:p>
    <w:p>
      <w:r>
        <w:t xml:space="preserve">@ChloeCazRhi por que agradecer a você!</w:t>
      </w:r>
    </w:p>
    <w:p>
      <w:r>
        <w:t xml:space="preserve">@damaliayo Muito obrigado, meu querido Damali - as orações funcionaram, como eu estou muito melhor, se Deus quiser!  Descansado! Muito! xoxo</w:t>
      </w:r>
    </w:p>
    <w:p>
      <w:r>
        <w:t xml:space="preserve">De volta à sela após quatro dias incríveis com @leeprovoost e a velha gangue Tentará evitar uma inundação de tweets após um longo silêncio no rádio</w:t>
      </w:r>
    </w:p>
    <w:p>
      <w:r>
        <w:t xml:space="preserve">BARA, MAMAS, ARMÁRIOS, AVENTURA. AGGGHHHHH O SUFICIENTE! Muak mcm bebê Gary ku sudah</w:t>
      </w:r>
    </w:p>
    <w:p>
      <w:r>
        <w:t xml:space="preserve">@charavel @Zyote morning guys!</w:t>
      </w:r>
    </w:p>
    <w:p>
      <w:r>
        <w:t xml:space="preserve">@andrewbravener Feliz Aniversário!  O que é melhor do que receber saudações de parabéns de estranhos? Muito pouco, isso é o que é! (Eu brinco!) &lt;3</w:t>
      </w:r>
    </w:p>
    <w:p>
      <w:r>
        <w:t xml:space="preserve">Por que ninguém quer pagar pelo Photoshop et al, então eles devem nos dar de graça?</w:t>
      </w:r>
    </w:p>
    <w:p>
      <w:r>
        <w:t xml:space="preserve">isto é para @calebh http://tinyurl.com/d8fgxr</w:t>
      </w:r>
    </w:p>
    <w:p>
      <w:r>
        <w:t xml:space="preserve">obrigado steph....deve me manter atualizado quando for a sua vez</w:t>
      </w:r>
    </w:p>
    <w:p>
      <w:r>
        <w:t xml:space="preserve">@bobbyllew Se você tivesse um celular *real*, isso teria sido um vídeo, e chamado "QiK".</w:t>
      </w:r>
    </w:p>
    <w:p>
      <w:r>
        <w:t xml:space="preserve">Feliz Dia da Guerra das Estrelas! Que a Quarta esteja com vocês.</w:t>
      </w:r>
    </w:p>
    <w:p>
      <w:r>
        <w:t xml:space="preserve">@dzschille Você é bem-vindo.</w:t>
      </w:r>
    </w:p>
    <w:p>
      <w:r>
        <w:t xml:space="preserve">@AnnieBGoode Sim, isso seria bastante assustador. Eu acho tudo um pouco mais inocente do que isso, eu acho que ele só quer vender alguns sorvetes.</w:t>
      </w:r>
    </w:p>
    <w:p>
      <w:r>
        <w:t xml:space="preserve">Finalmente conseguiu pegar seu namorado no skype... tão feliz agora</w:t>
      </w:r>
    </w:p>
    <w:p>
      <w:r>
        <w:t xml:space="preserve">@blondiepops oooh soa delicioso.  Se você tiver a chance de tirar algumas fotos, por favor, adicione-as ao site, pois não temos muitas tortas lá</w:t>
      </w:r>
    </w:p>
    <w:p>
      <w:r>
        <w:t xml:space="preserve">tinha uma oração respondida que me pegou de surpresa. Senhor, você é espantoso!</w:t>
      </w:r>
    </w:p>
    <w:p>
      <w:r>
        <w:t xml:space="preserve">@penelopeoverton George B Shaw aparentemente escreveu 2000 palavras por dia. A prática certamente funciona - quanto mais você faz, mais ela vem como segunda natureza.</w:t>
      </w:r>
    </w:p>
    <w:p>
      <w:r>
        <w:t xml:space="preserve">@Sixxjohn eu acho que tenho seguido em u 4 por semana, então sim, mais ou menos</w:t>
      </w:r>
    </w:p>
    <w:p>
      <w:r>
        <w:t xml:space="preserve">A Dow aumenta 60 pontos no comércio noturno. Parece que maio está começando bem até agora /f</w:t>
      </w:r>
    </w:p>
    <w:p>
      <w:r>
        <w:t xml:space="preserve">@LovestruckxO É simples para aqueles que sabem como usá-lo hahaa, estou feliz que você esteja bem x x x</w:t>
      </w:r>
    </w:p>
    <w:p>
      <w:r>
        <w:t xml:space="preserve">@IlseDeLange An elephant? LOL Tente pintar de trás</w:t>
      </w:r>
    </w:p>
    <w:p>
      <w:r>
        <w:t xml:space="preserve">@john_hunter Ah agora Comedy Central tem Frasier toda a manhã até as doze. Então eu acho que lá se vai minha manhã</w:t>
      </w:r>
    </w:p>
    <w:p>
      <w:r>
        <w:t xml:space="preserve">@Miranda_life Hey eu gosto do amor iCarly it rocks. minha conta no youtube--&gt; http://tinyurl.com/cf63ud</w:t>
      </w:r>
    </w:p>
    <w:p>
      <w:r>
        <w:t xml:space="preserve">Tomar chá da tarde com meus amigos... Delicias de bolo igualam tempo doce</w:t>
      </w:r>
    </w:p>
    <w:p>
      <w:r>
        <w:t xml:space="preserve">@meanlion Night!</w:t>
      </w:r>
    </w:p>
    <w:p>
      <w:r>
        <w:t xml:space="preserve">Ouvindo The Man Who Cant Be Moved &lt;3 Eu amo a conexão com GW Doing Dutch e talvez faça alguma arte mais tarde.</w:t>
      </w:r>
    </w:p>
    <w:p>
      <w:r>
        <w:t xml:space="preserve">Quem me dera que fosse um dia ensolarado, então eu poderia me dar ao trabalho de sair da cama! ... para o céu azul</w:t>
      </w:r>
    </w:p>
    <w:p>
      <w:r>
        <w:t xml:space="preserve">Ohhh Ladyhawke está no canal 4 Eu tenho uma espécie de queda pela Rutger Hauer http://twitpic.com/4jbzv</w:t>
      </w:r>
    </w:p>
    <w:p>
      <w:r>
        <w:t xml:space="preserve">@dhughesy mais seguro dizer que seu cubo é agora uma esfera ... mas rolar com ele amigo ... é uma época fantástica ... esp espere o 1o ... espere o 1o ... espere o 1o ... espere o 1o ... espere o 1o ...</w:t>
      </w:r>
    </w:p>
    <w:p>
      <w:r>
        <w:t xml:space="preserve">Viva os feriados bancários</w:t>
      </w:r>
    </w:p>
    <w:p>
      <w:r>
        <w:t xml:space="preserve">@jsie Hee. Eu amo todos eles.</w:t>
      </w:r>
    </w:p>
    <w:p>
      <w:r>
        <w:t xml:space="preserve">Por que eu só estou me levantando agora? HM:TM hoje, mas antes disso... revisão revisão :/</w:t>
      </w:r>
    </w:p>
    <w:p>
      <w:r>
        <w:t xml:space="preserve">sonhando e pensando no meu jardim</w:t>
      </w:r>
    </w:p>
    <w:p>
      <w:r>
        <w:t xml:space="preserve">@david_henrie Você pode fazer um grito para a Holanda, por favor? Você tem muitos fãs aqui!</w:t>
      </w:r>
    </w:p>
    <w:p>
      <w:r>
        <w:t xml:space="preserve">@rahulgoyal1986 Obrigado.  Adoro minhas tatuagens, são todas muito especiais para mim xx Meus pés são lindos xx</w:t>
      </w:r>
    </w:p>
    <w:p>
      <w:r>
        <w:t xml:space="preserve">@NiaBassett oh que é Star Trek já vai no dia 7. Woo!</w:t>
      </w:r>
    </w:p>
    <w:p>
      <w:r>
        <w:t xml:space="preserve">PEGUE ISSO, PEGUE ISSO!!!! EM SEUS ROSTOS!!!!!!!!!!!!  Robbie ganhou!</w:t>
      </w:r>
    </w:p>
    <w:p>
      <w:r>
        <w:t xml:space="preserve">Lil cuz chegando hoje ela 5 aww haha</w:t>
      </w:r>
    </w:p>
    <w:p>
      <w:r>
        <w:t xml:space="preserve">não consegue dormir a garganta seca como o inferno... ugh! ainda vai acordar fabuloso!</w:t>
      </w:r>
    </w:p>
    <w:p>
      <w:r>
        <w:t xml:space="preserve">@Beverleyknight Hiyaaaaaaaa acabou de voltar da varredura! uau, foi incrível, eu chorei haha, xx</w:t>
      </w:r>
    </w:p>
    <w:p>
      <w:r>
        <w:t xml:space="preserve">nenhuma comida nos armários... mandou a mãe para a Tesco</w:t>
      </w:r>
    </w:p>
    <w:p>
      <w:r>
        <w:t xml:space="preserve">@LLCOOLDAVE yeah eles r. im vão ao seu concerto no final do mês</w:t>
      </w:r>
    </w:p>
    <w:p>
      <w:r>
        <w:t xml:space="preserve">Agora estou seguindo @TherealWill - Um dos meus atores favoritos!</w:t>
      </w:r>
    </w:p>
    <w:p>
      <w:r>
        <w:t xml:space="preserve">Hoje em dia, estamos com Sam há um ano.</w:t>
      </w:r>
    </w:p>
    <w:p>
      <w:r>
        <w:t xml:space="preserve">@spreadingjoy Olá! Obrigado. Eu sempre pareço fazer a diferença na vida de alguém todos os dias.</w:t>
      </w:r>
    </w:p>
    <w:p>
      <w:r>
        <w:t xml:space="preserve">Não só está quebrado, mas é segunda-feira! Isso significa que a segunda-feira pode ser consertada?  ? http://blip.fm/~5jgio</w:t>
      </w:r>
    </w:p>
    <w:p>
      <w:r>
        <w:t xml:space="preserve">@fromtheold I usei NewsFire. Funciona como um encanto</w:t>
      </w:r>
    </w:p>
    <w:p>
      <w:r>
        <w:t xml:space="preserve">Uau...a tela VirtualPC não fica mais preta em Win7 RC! Além disso, não há nenhum piloto da NVidia que se despenhando...Estou feliz por ter feito a atualização.</w:t>
      </w:r>
    </w:p>
    <w:p>
      <w:r>
        <w:t xml:space="preserve">@LittleFletcher soa bem!!!! Espero que você esteja tão bonita xxxX</w:t>
      </w:r>
    </w:p>
    <w:p>
      <w:r>
        <w:t xml:space="preserve">@Zobi09 Haha sim, eu faço isso também é um trabalho duro! Eu não cheguei em casa antes das 3:00 da manhã, não como eu durmo haha.</w:t>
      </w:r>
    </w:p>
    <w:p>
      <w:r>
        <w:t xml:space="preserve">tão entediado!!</w:t>
      </w:r>
    </w:p>
    <w:p>
      <w:r>
        <w:t xml:space="preserve">comer cereais Nesquick - 1ª vez desde que eu era como 10 - bons tempos</w:t>
      </w:r>
    </w:p>
    <w:p>
      <w:r>
        <w:t xml:space="preserve">@felicityfuller</w:t>
      </w:r>
    </w:p>
    <w:p>
      <w:r>
        <w:t xml:space="preserve">@fudgecrumpet mines early nov,,,, will go through it 2 gether buddy!!! Poder humano</w:t>
      </w:r>
    </w:p>
    <w:p>
      <w:r>
        <w:t xml:space="preserve">Só faltam 8 orais! então tenho que aprendê-las todas menos oh welll, pelo menos não tenho que escrevê-las</w:t>
      </w:r>
    </w:p>
    <w:p>
      <w:r>
        <w:t xml:space="preserve">Fez algumas afirmações positivas agora de volta ao Japão para o feriado bancário de segunda-feira</w:t>
      </w:r>
    </w:p>
    <w:p>
      <w:r>
        <w:t xml:space="preserve">@Dannymcfly fui eu quem continuou tocando seu willy ontem à noite oh você foi incrível, muito obrigado! x</w:t>
      </w:r>
    </w:p>
    <w:p>
      <w:r>
        <w:t xml:space="preserve">@DHughesy bom trabalho nos logies este ano. Muito engraçado, e você está certo sobre a tradição de ensacar os logies... muito australiano!</w:t>
      </w:r>
    </w:p>
    <w:p>
      <w:r>
        <w:t xml:space="preserve">@jdennes obrigado, você é meu primeiro seguidor</w:t>
      </w:r>
    </w:p>
    <w:p>
      <w:r>
        <w:t xml:space="preserve">@supersense ooooo, uma explicação?, Graças a Deus por isso ou você ficaria para sempre se perguntando!...Eu amo uma boa noite égua tho!!</w:t>
      </w:r>
    </w:p>
    <w:p>
      <w:r>
        <w:t xml:space="preserve">@the_anke O que há de errado com as pistas de esqui da MK? Eles também têm cafeterias, você sabe!</w:t>
      </w:r>
    </w:p>
    <w:p>
      <w:r>
        <w:t xml:space="preserve">@DHughesy então aproveite ao máximo</w:t>
      </w:r>
    </w:p>
    <w:p>
      <w:r>
        <w:t xml:space="preserve">@quanvu im bom obrigado, pode precisar de seu conselho assim que eu brincar com uma nova fonte de minha própria</w:t>
      </w:r>
    </w:p>
    <w:p>
      <w:r>
        <w:t xml:space="preserve">Eu sou tão estúpido! É o Dia da Guerra das Estrelas!!! Que a 4ª seja com vocês!!!</w:t>
      </w:r>
    </w:p>
    <w:p>
      <w:r>
        <w:t xml:space="preserve">@deeyraa Nope dia de folga;</w:t>
      </w:r>
    </w:p>
    <w:p>
      <w:r>
        <w:t xml:space="preserve">para a terra dos travesseiros e cobertores... mm, e o ventilador no alto... e eu mencionei os cobertores... meu tempo favorito de sempre.</w:t>
      </w:r>
    </w:p>
    <w:p>
      <w:r>
        <w:t xml:space="preserve">@ahoppi Espero então que você esteja cansado por uma boa razão</w:t>
      </w:r>
    </w:p>
    <w:p>
      <w:r>
        <w:t xml:space="preserve">http://www.dothebouncy.com/smf - algumas fichas sem vergonha para o melhor fórum de Rangers do mundo</w:t>
      </w:r>
    </w:p>
    <w:p>
      <w:r>
        <w:t xml:space="preserve">@dizzycoolbabe Im bom ta. um pouco cansado porque tenho andado a trabalhar todo o tempo, mas fora isso, tudo bem Como você está?</w:t>
      </w:r>
    </w:p>
    <w:p>
      <w:r>
        <w:t xml:space="preserve">@OatsAreRealFine Pensei apenas em dizer-lhe que você tem... realmente uns olhos REALMENTE bonitos.</w:t>
      </w:r>
    </w:p>
    <w:p>
      <w:r>
        <w:t xml:space="preserve">Temos uma excursão de estudantes esta manhã: uma grande coleta para o dia das Mães:falando para um almoço:100 plantadores para fazer: nada chato aqui</w:t>
      </w:r>
    </w:p>
    <w:p>
      <w:r>
        <w:t xml:space="preserve">@DHughesy awww cuuuute Newborns são tão divertidos!</w:t>
      </w:r>
    </w:p>
    <w:p>
      <w:r>
        <w:t xml:space="preserve">@ladylaine18 eu também gosto muito de Deus Salve Nosso Rei</w:t>
      </w:r>
    </w:p>
    <w:p>
      <w:r>
        <w:t xml:space="preserve">@Dichenlachman Yea, D significa direto, então apenas u e quem quer que você envie para vê-lo Mas u só pode direcionar msg alguém que está seguindo u...</w:t>
      </w:r>
    </w:p>
    <w:p>
      <w:r>
        <w:t xml:space="preserve">@DHughesy não seus não são muito bonitinhos, como você vai ser papai?</w:t>
      </w:r>
    </w:p>
    <w:p>
      <w:r>
        <w:t xml:space="preserve">Acabou de acordar. Fazendo o café da manhã</w:t>
      </w:r>
    </w:p>
    <w:p>
      <w:r>
        <w:t xml:space="preserve">tempo de banho!!!!!</w:t>
      </w:r>
    </w:p>
    <w:p>
      <w:r>
        <w:t xml:space="preserve">@OliviaPinupArt Um grande bem-vindo ao Twitterlandz grrl! Realmente gostaria de ter chegado ao show Bettie, feliz em saber que foi um sucesso</w:t>
      </w:r>
    </w:p>
    <w:p>
      <w:r>
        <w:t xml:space="preserve">Jammin To Capital In My Garde xx</w:t>
      </w:r>
    </w:p>
    <w:p>
      <w:r>
        <w:t xml:space="preserve">@laurenredhead Sem problemas! Estas caixas são _fabricadas_ para profissionais de TI subnutridos</w:t>
      </w:r>
    </w:p>
    <w:p>
      <w:r>
        <w:t xml:space="preserve">Uma saudação à Chapel Hill Carolina do Norte. De SY * ? http://blip.fm/~5jgj3</w:t>
      </w:r>
    </w:p>
    <w:p>
      <w:r>
        <w:t xml:space="preserve">@masterballerina sim, tenho uma revisão a fazer, mas em vez disso, vou ser starbucks</w:t>
      </w:r>
    </w:p>
    <w:p>
      <w:r>
        <w:t xml:space="preserve">@mkarim obrigado pelo #seguinte sexta-feira como você pode nos ver os sul-africanos estavam de férias em fri</w:t>
      </w:r>
    </w:p>
    <w:p>
      <w:r>
        <w:t xml:space="preserve">Acabei de chegar da escola. Fazendo tarefas.</w:t>
      </w:r>
    </w:p>
    <w:p>
      <w:r>
        <w:t xml:space="preserve">@lccsweetme haha isso é muito legal! Bom dia!</w:t>
      </w:r>
    </w:p>
    <w:p>
      <w:r>
        <w:t xml:space="preserve">Finalmente terminei minha ficha de receitas técnicas e me sinto um pouco realizado</w:t>
      </w:r>
    </w:p>
    <w:p>
      <w:r>
        <w:t xml:space="preserve">@inyiyruma Você é bem-vindo</w:t>
      </w:r>
    </w:p>
    <w:p>
      <w:r>
        <w:t xml:space="preserve">Eu finalmente vou para a cama, pessoal... o que quer que estejam fazendo, Sejam MENOS!</w:t>
      </w:r>
    </w:p>
    <w:p>
      <w:r>
        <w:t xml:space="preserve">Eu sou uma boa garota... Todo o trabalho é feito</w:t>
      </w:r>
    </w:p>
    <w:p>
      <w:r>
        <w:t xml:space="preserve">Enquanto o motorista se depara com um comportamento agressivo por parte de outro motorista. U deve... Perseguir o carro 2 dizer ao motorista como dirigir</w:t>
      </w:r>
    </w:p>
    <w:p>
      <w:r>
        <w:t xml:space="preserve">@RachaelBlevins3 heyyyyyyyyyyyyyyyyyyya</w:t>
      </w:r>
    </w:p>
    <w:p>
      <w:r>
        <w:t xml:space="preserve">"Chega de tristeza"! por: Linkin Park....</w:t>
      </w:r>
    </w:p>
    <w:p>
      <w:r>
        <w:t xml:space="preserve">@tommcfly Tom, eu vi novamente um cara que se parece com você no meu campus hoje. Ele é tão adorável... :") Mas você ainda é mais bonito do que ele. Haha...</w:t>
      </w:r>
    </w:p>
    <w:p>
      <w:r>
        <w:t xml:space="preserve">não importa mais...U tem que aprender a ser simpático</w:t>
      </w:r>
    </w:p>
    <w:p>
      <w:r>
        <w:t xml:space="preserve">Está em starbucks</w:t>
      </w:r>
    </w:p>
    <w:p>
      <w:r>
        <w:t xml:space="preserve">@awrd mas é uma boa</w:t>
      </w:r>
    </w:p>
    <w:p>
      <w:r>
        <w:t xml:space="preserve">Preparando-se para a escola, já de bom humor</w:t>
      </w:r>
    </w:p>
    <w:p>
      <w:r>
        <w:t xml:space="preserve">Minhas palmas das mãos estão com comichão. Isso não significa algo sobre entrar em uma grande quantidade de dinheiro?</w:t>
      </w:r>
    </w:p>
    <w:p>
      <w:r>
        <w:t xml:space="preserve">Extremamente feliz em ver minha nova faixa "The Awakening" apresentada na Indivibe http://www.indivibe.com/vibe.php?city=1</w:t>
      </w:r>
    </w:p>
    <w:p>
      <w:r>
        <w:t xml:space="preserve">Jammin To Capital In My Garden xx</w:t>
      </w:r>
    </w:p>
    <w:p>
      <w:r>
        <w:t xml:space="preserve">Acabei de plantar flovers no jardim da escola com meus 3 anos de idade...MUITO SUCKY mas GRANDE DIVERSÃO</w:t>
      </w:r>
    </w:p>
    <w:p>
      <w:r>
        <w:t xml:space="preserve">@rosehwang Sempre bem-vindo querido! *HUGS*</w:t>
      </w:r>
    </w:p>
    <w:p>
      <w:r>
        <w:t xml:space="preserve">Jogado com FontStruct http://is.gd/ejE carregado em dafont, 16k downloads &amp; topo de sua categoria http://is.gd/wyyp Momento muito wtf para mim</w:t>
      </w:r>
    </w:p>
    <w:p>
      <w:r>
        <w:t xml:space="preserve">@amber_benson adorou o #MacarAMBER!!!</w:t>
      </w:r>
    </w:p>
    <w:p>
      <w:r>
        <w:t xml:space="preserve">@katharotes Vamos nos ligar quando você chegar aqui.</w:t>
      </w:r>
    </w:p>
    <w:p>
      <w:r>
        <w:t xml:space="preserve">bom dia</w:t>
      </w:r>
    </w:p>
    <w:p>
      <w:r>
        <w:t xml:space="preserve">@Hannah_21Poisas, vou continuar trabalhando nela @RoshiKK lol boa idéia!</w:t>
      </w:r>
    </w:p>
    <w:p>
      <w:r>
        <w:t xml:space="preserve">aha @Sadie_marie o papel de parede de meu irmão em seu telefone é Dolly The Sheep aha estou roncando.</w:t>
      </w:r>
    </w:p>
    <w:p>
      <w:r>
        <w:t xml:space="preserve">meio que já tentou. ugh. oh bem, valeu a pena o esforço. longo dia amanhã. tweeters noturnos!</w:t>
      </w:r>
    </w:p>
    <w:p>
      <w:r>
        <w:t xml:space="preserve">@Matthewmartini mmmm sim por favor</w:t>
      </w:r>
    </w:p>
    <w:p>
      <w:r>
        <w:t xml:space="preserve">Jensara Swann é um modelo de Ato-Modelo ~ gostou de filmar com jensara e amigos ontem http://myspace.com/theveilonline</w:t>
      </w:r>
    </w:p>
    <w:p>
      <w:r>
        <w:t xml:space="preserve">@johnmcginn Olá John! Obrigado por compartilhar essa citação! É tão verdade!</w:t>
      </w:r>
    </w:p>
    <w:p>
      <w:r>
        <w:t xml:space="preserve">@PinkPixie bugger, isso teria sido bom, mas tipicamente, estamos indo para Bristol</w:t>
      </w:r>
    </w:p>
    <w:p>
      <w:r>
        <w:t xml:space="preserve">Dica de lavagem de dinheiro 5 - Venda a empresa ou hotel construído, etc. e tome posse de seu dinheiro agora limpo</w:t>
      </w:r>
    </w:p>
    <w:p>
      <w:r>
        <w:t xml:space="preserve">@babydestiny24 obrigado, vou checar esses.</w:t>
      </w:r>
    </w:p>
    <w:p>
      <w:r>
        <w:t xml:space="preserve">JONAS BROTHERS - Viva para festejar.                É tão difícil de balançar que eu amo a canção,</w:t>
      </w:r>
    </w:p>
    <w:p>
      <w:r>
        <w:t xml:space="preserve">@DHughesy parabéns pela chegada de Rafferty! ele é tão fofo!!</w:t>
      </w:r>
    </w:p>
    <w:p>
      <w:r>
        <w:t xml:space="preserve">Finalmente na minha cama, &amp; devo dizer, tive uma noite e tanto. Estou pronto para enfrentar esta semana de trabalho e ver o que o próximo fim de semana tem reservado para mim.</w:t>
      </w:r>
    </w:p>
    <w:p>
      <w:r>
        <w:t xml:space="preserve">@echsizzles estou em Kuala Lumpur. E eu sei que desapareci, haha! Acabei com meu último namorado, por isso estou de volta!</w:t>
      </w:r>
    </w:p>
    <w:p>
      <w:r>
        <w:t xml:space="preserve">@xanderprod feliz por você também ter gostado do add-on gmail. Nós visualizamos as pessoas como os astrônomos para estarmos certos, não é mesmo?</w:t>
      </w:r>
    </w:p>
    <w:p>
      <w:r>
        <w:t xml:space="preserve">@TalindaB Hey Talinda Como Tyler dormiu esta noite? Meu sobrinho tem agora 4 anos de idade e ele parou de dormir a partir dos 3 anos de idade</w:t>
      </w:r>
    </w:p>
    <w:p>
      <w:r>
        <w:t xml:space="preserve">aproveitando meu Bank Holiday Acabei de ter uma reunião com o agente imobiliário que oferecerá nosso apartamento em Amsterdã para alugar</w:t>
      </w:r>
    </w:p>
    <w:p>
      <w:r>
        <w:t xml:space="preserve">mais uma semana começa</w:t>
      </w:r>
    </w:p>
    <w:p>
      <w:r>
        <w:t xml:space="preserve">@AdeelAhmad Rofl u fez?  Hahaha! Lemme tell Salman Munir =P =P</w:t>
      </w:r>
    </w:p>
    <w:p>
      <w:r>
        <w:t xml:space="preserve">acabei de ver o novo anúncio do T-mobile no Youtube... adorei "hey jude!!!!!!".</w:t>
      </w:r>
    </w:p>
    <w:p>
      <w:r>
        <w:t xml:space="preserve">Eu precisava totalmente desse sono. preciso esticar e lavar-me agora.</w:t>
      </w:r>
    </w:p>
    <w:p>
      <w:r>
        <w:t xml:space="preserve">@Jason25329 sim, bem um prazo é em T-9 horas, isso é arquitetura para você, oh bem... mmm que café soa como uma boa idéia</w:t>
      </w:r>
    </w:p>
    <w:p>
      <w:r>
        <w:t xml:space="preserve">@abledragon O nerd em mim ganhou.  Estou construindo meu próprio tema de fotoblog...</w:t>
      </w:r>
    </w:p>
    <w:p>
      <w:r>
        <w:t xml:space="preserve">Bom dia!!!! Sim, são 5:57 da manhã.</w:t>
      </w:r>
    </w:p>
    <w:p>
      <w:r>
        <w:t xml:space="preserve">Eu tenho me perdido em muitos dramas taiwaneses.... ????, ??????, ????... isto não é bom. XD Mas Wu Chun! Eeeeeeeee.</w:t>
      </w:r>
    </w:p>
    <w:p>
      <w:r>
        <w:t xml:space="preserve">Tenho muitas coisas para fazer hehea sa mga walang ginagawa</w:t>
      </w:r>
    </w:p>
    <w:p>
      <w:r>
        <w:t xml:space="preserve">A manhã não me pergunte por que estou acordando tão cedo</w:t>
      </w:r>
    </w:p>
    <w:p>
      <w:r>
        <w:t xml:space="preserve">realmente sim, homem hehe</w:t>
      </w:r>
    </w:p>
    <w:p>
      <w:r>
        <w:t xml:space="preserve">OMG. Ônibus perdido, quilômetros a pé, para um café Fui ver meus ex-classificados</w:t>
      </w:r>
    </w:p>
    <w:p>
      <w:r>
        <w:t xml:space="preserve">@Dannyvan Eu pesquisei no Google "anéis de noivado" &amp; este é o anel EXATO que eu quero.foi o primeiro resultado também *sigh* love it.http://twurl.nl/jaq5j4</w:t>
      </w:r>
    </w:p>
    <w:p>
      <w:r>
        <w:t xml:space="preserve">minha segunda-feira correndo tão rápido!</w:t>
      </w:r>
    </w:p>
    <w:p>
      <w:r>
        <w:t xml:space="preserve">exames. depois um tempo sexy.</w:t>
      </w:r>
    </w:p>
    <w:p>
      <w:r>
        <w:t xml:space="preserve">@judysteapot yup - trabalhando duro! Ocupado ocupado</w:t>
      </w:r>
    </w:p>
    <w:p>
      <w:r>
        <w:t xml:space="preserve">@willembuchner que estou colocando na Societe Generale na China. Coisas muito interessantes, mas me afastou demais... tenho que consertar isso!</w:t>
      </w:r>
    </w:p>
    <w:p>
      <w:r>
        <w:t xml:space="preserve">@MiDesfileNegro Perth Austrália</w:t>
      </w:r>
    </w:p>
    <w:p>
      <w:r>
        <w:t xml:space="preserve">@pacey Sim, eu sei que as coisas seriam muito mais fáceis dessa maneira. Estou entediado que os meninos estejam jogando tekenen (não sei soletrar)</w:t>
      </w:r>
    </w:p>
    <w:p>
      <w:r>
        <w:t xml:space="preserve">meu corpo não tem mais coceira</w:t>
      </w:r>
    </w:p>
    <w:p>
      <w:r>
        <w:t xml:space="preserve">Feliz Dia da Guerra das Estrelas! Que o 4° esteja com você!</w:t>
      </w:r>
    </w:p>
    <w:p>
      <w:r>
        <w:t xml:space="preserve">Adoro o fato de ser feriado bancário na segunda-feira e posso ficar na cama</w:t>
      </w:r>
    </w:p>
    <w:p>
      <w:r>
        <w:t xml:space="preserve">@deanomarr Itália ou Grécia para mim Ama homens italianos hehe ;)</w:t>
      </w:r>
    </w:p>
    <w:p>
      <w:r>
        <w:t xml:space="preserve">@twilightfairy ah bem diferente em opinião, sem problemas</w:t>
      </w:r>
    </w:p>
    <w:p>
      <w:r>
        <w:t xml:space="preserve">@julesfm eu sei - mas ainda há muitos outros</w:t>
      </w:r>
    </w:p>
    <w:p>
      <w:r>
        <w:t xml:space="preserve">@DeveshM acabou de dar uma olhada - faltou um par de horas, desculpe-me. Da próxima vez eu avisarei...</w:t>
      </w:r>
    </w:p>
    <w:p>
      <w:r>
        <w:t xml:space="preserve">Este fim de semana passou muito rápido!  A caminho do meu trabalho com David Archuleta a reboque.</w:t>
      </w:r>
    </w:p>
    <w:p>
      <w:r>
        <w:t xml:space="preserve">O IE8 se aproxima dos 6% de acordo com minhas estatísticas. A taxa de adoção do FF 3.0.10 me surpreende</w:t>
      </w:r>
    </w:p>
    <w:p>
      <w:r>
        <w:t xml:space="preserve">Obrigado a todos que me recomendaram para #followfriday &amp; #SundayShout.</w:t>
      </w:r>
    </w:p>
    <w:p>
      <w:r>
        <w:t xml:space="preserve">Acabei de chegar em casa. Comprei galhos e uma escova de dentes que promete tornar meus dentes 60% mais limpos. - http://tweet.sg</w:t>
      </w:r>
    </w:p>
    <w:p>
      <w:r>
        <w:t xml:space="preserve">Agora eu me lembrei da senha</w:t>
      </w:r>
    </w:p>
    <w:p>
      <w:r>
        <w:t xml:space="preserve">@TheRealNobody obrigado, estou acordado todas as noites. mau horário para dormir rs por que você ainda está acordado?</w:t>
      </w:r>
    </w:p>
    <w:p>
      <w:r>
        <w:t xml:space="preserve">fazendo mais tarefas unitárias</w:t>
      </w:r>
    </w:p>
    <w:p>
      <w:r>
        <w:t xml:space="preserve">@egstrup agradável</w:t>
      </w:r>
    </w:p>
    <w:p>
      <w:r>
        <w:t xml:space="preserve">@KiransMommy Eu sei tudo sobre os horríveis turnos! E ele deve se sentir melhor depois de receber tubos em seus ouvidos no dia 12 de maio, mas obrigado</w:t>
      </w:r>
    </w:p>
    <w:p>
      <w:r>
        <w:t xml:space="preserve">@gozinepetter adorou a canção e gostou do filme</w:t>
      </w:r>
    </w:p>
    <w:p>
      <w:r>
        <w:t xml:space="preserve">@michelleer bem para mim é verão quando a temporada de cricket começa de fato e sim, assim como i. mas somente quando eles têm asas brilhantes</w:t>
      </w:r>
    </w:p>
    <w:p>
      <w:r>
        <w:t xml:space="preserve">@kalowee fará o hee após os exames, eu darei muitos shows. HAHA me desesperou</w:t>
      </w:r>
    </w:p>
    <w:p>
      <w:r>
        <w:t xml:space="preserve">Apenas deixando garfos chuvosos, começando a longa jornada de volta para casa! Rachel, se você estiver lendo isto, não se preocupe em mandar as coisas assim que eu voltar.</w:t>
      </w:r>
    </w:p>
    <w:p>
      <w:r>
        <w:t xml:space="preserve">Depois da França eu ia passar mais tempo ao sol, para superar minha reação negativa a ele. Sim, na Holanda. Boa sorte para mim.</w:t>
      </w:r>
    </w:p>
    <w:p>
      <w:r>
        <w:t xml:space="preserve">@IYL86 Bem, sim, as coisas hormonais basicamente um dado pensamento que ele tinha se comportado mal especificamente para perturbar sua mãe e você.</w:t>
      </w:r>
    </w:p>
    <w:p>
      <w:r>
        <w:t xml:space="preserve">@TReiz I do. Mas ainda... twitter.com/monicafrancesca para ver Gino em arrasto!!! @monicafrancesca e @ginoboi. isto é divertido!</w:t>
      </w:r>
    </w:p>
    <w:p>
      <w:r>
        <w:t xml:space="preserve">@JofArnold aha, então esse é você.  Eu tenho querido dar uma olhada. Parece legal. Se você pudesse simplesmente colocar uma piscina lá dentro</w:t>
      </w:r>
    </w:p>
    <w:p>
      <w:r>
        <w:t xml:space="preserve">@mainpa LOL! Obrigado por ter o tempo livre para passar com ele! Não consigo me imaginar tentando entrar no trabalho agora.</w:t>
      </w:r>
    </w:p>
    <w:p>
      <w:r>
        <w:t xml:space="preserve">agora twittering</w:t>
      </w:r>
    </w:p>
    <w:p>
      <w:r>
        <w:t xml:space="preserve">não fazer nada. querer sair</w:t>
      </w:r>
    </w:p>
    <w:p>
      <w:r>
        <w:t xml:space="preserve">@megfrancesca foi realmente a melhor noite de todos</w:t>
      </w:r>
    </w:p>
    <w:p>
      <w:r>
        <w:t xml:space="preserve">@triplejsr Um pequeno 'Chair Lift' hoje à noite seria muito apreciado</w:t>
      </w:r>
    </w:p>
    <w:p>
      <w:r>
        <w:t xml:space="preserve">@souljaboytellem gooood night sweeeety</w:t>
      </w:r>
    </w:p>
    <w:p>
      <w:r>
        <w:t xml:space="preserve">@PJPRI Basta se aproximar de uma colmeia, eles o domarão!</w:t>
      </w:r>
    </w:p>
    <w:p>
      <w:r>
        <w:t xml:space="preserve">rede ... rede ... rede ... hmm. mau tempo ... verão esquisito!</w:t>
      </w:r>
    </w:p>
    <w:p>
      <w:r>
        <w:t xml:space="preserve">@dannywood Good Morning! Espero que você goste de sua corrida e ginástica esta manhã. Mal posso esperar para ouvir algumas de suas novas canções. &lt;3Pennie</w:t>
      </w:r>
    </w:p>
    <w:p>
      <w:r>
        <w:t xml:space="preserve">ey backz aqui. a escola de novo. é chata, mas sim</w:t>
      </w:r>
    </w:p>
    <w:p>
      <w:r>
        <w:t xml:space="preserve">@bobbiehouston haha essa foto é muito engraçada! Espero que ele não tenha sido perturbado por passageiros demais durante o vôo</w:t>
      </w:r>
    </w:p>
    <w:p>
      <w:r>
        <w:t xml:space="preserve">Entrando no twitter! Acabou de acrescentar uma pessoa aleatória</w:t>
      </w:r>
    </w:p>
    <w:p>
      <w:r>
        <w:t xml:space="preserve">Feliz Dia da Guerra das Estrelas</w:t>
      </w:r>
    </w:p>
    <w:p>
      <w:r>
        <w:t xml:space="preserve">Bom dia. Eu fechei EUR/JPY 132,25 @ 132,00 e fiz uma parada @ 130,55 @ 131,55. Esse 132,25 foi executado enquanto eu estava dormindo</w:t>
      </w:r>
    </w:p>
    <w:p>
      <w:r>
        <w:t xml:space="preserve">@LovefromNaja Fresh change from hearing i write sins hey!??? Não que haja algo de errado com isso!</w:t>
      </w:r>
    </w:p>
    <w:p>
      <w:r>
        <w:t xml:space="preserve">hah... finalmente chegou em casa...</w:t>
      </w:r>
    </w:p>
    <w:p>
      <w:r>
        <w:t xml:space="preserve">Estive trabalhando em uma estrutura para aplicação #SL baseada na web. Ter registro de produto, servidor, login, site, segurança, &amp; comms tudo feito</w:t>
      </w:r>
    </w:p>
    <w:p>
      <w:r>
        <w:t xml:space="preserve">Viva! O "verão" começa hoje, o que significa que só tenho que trabalhar até as 16h, ao invés das 16h30. Até agosto! Viva!</w:t>
      </w:r>
    </w:p>
    <w:p>
      <w:r>
        <w:t xml:space="preserve">@Bexy91 parabéns pela vitória do icehockey contra a suíça.</w:t>
      </w:r>
    </w:p>
    <w:p>
      <w:r>
        <w:t xml:space="preserve">Vai ficar fora de linha pelo resto do dia. Fez alguns progressos em um jogo durante o fim de semana. @lvturner você pode não gostar de mim novamente.</w:t>
      </w:r>
    </w:p>
    <w:p>
      <w:r>
        <w:t xml:space="preserve">@aquapunk @_Mintyfresh Muito obrigado!!</w:t>
      </w:r>
    </w:p>
    <w:p>
      <w:r>
        <w:t xml:space="preserve">"The Complete Black Books" acabou de chegar ... ansioso por algumas noites divertidas #tv!  #dvd</w:t>
      </w:r>
    </w:p>
    <w:p>
      <w:r>
        <w:t xml:space="preserve">assistiu 17 novamente. sooo bom!</w:t>
      </w:r>
    </w:p>
    <w:p>
      <w:r>
        <w:t xml:space="preserve">um dia ensolarado ilumina o dia!</w:t>
      </w:r>
    </w:p>
    <w:p>
      <w:r>
        <w:t xml:space="preserve">segundas-feiras amorosas, por tantas razões!</w:t>
      </w:r>
    </w:p>
    <w:p>
      <w:r>
        <w:t xml:space="preserve">Dia da Guerra das Estrelas? Eu não sabia que existia tal coisa Que a força, esteja com você &lt;3</w:t>
      </w:r>
    </w:p>
    <w:p>
      <w:r>
        <w:t xml:space="preserve">acaba de terminar de comer</w:t>
      </w:r>
    </w:p>
    <w:p>
      <w:r>
        <w:t xml:space="preserve">Criar seu negócio nos Estados Unidos a partir da França parece fácil</w:t>
      </w:r>
    </w:p>
    <w:p>
      <w:r>
        <w:t xml:space="preserve">está tentando encontrar uma foto de perfil que não seja muito grande!!! e amando a maratona de Hills na MTV</w:t>
      </w:r>
    </w:p>
    <w:p>
      <w:r>
        <w:t xml:space="preserve">@dfflanders Ansiosos para o andróide 1,5 ser empurrado para o G1 então?</w:t>
      </w:r>
    </w:p>
    <w:p>
      <w:r>
        <w:t xml:space="preserve">sooo 5 dias até eu tirar o sol e o mar você está esperando por meeee não pode dizer se eu posso arrumar todas as minhas coisas a tempo... &lt;3 Guadeloupe &lt;3</w:t>
      </w:r>
    </w:p>
    <w:p>
      <w:r>
        <w:t xml:space="preserve">@não há outra razão? Eu me pergunto se ela te ama</w:t>
      </w:r>
    </w:p>
    <w:p>
      <w:r>
        <w:t xml:space="preserve">@rahulgoyal1986 Eu tenho uma colorida na minha perna.  É uma borboleta cheia de cor! x</w:t>
      </w:r>
    </w:p>
    <w:p>
      <w:r>
        <w:t xml:space="preserve">Ken Wilber - Expectativa Realista de Sabedoria Integral: http://tinyurl.com/clfzdx ...muito interessante.  Não me importo com a qualidade do vídeo.</w:t>
      </w:r>
    </w:p>
    <w:p>
      <w:r>
        <w:t xml:space="preserve">hoje passei um dia preguiçoso encontrando algumas pessoas interessantes para seguir seu ditado reforçado... é preciso todos os tipos de pessoas...</w:t>
      </w:r>
    </w:p>
    <w:p>
      <w:r>
        <w:t xml:space="preserve">@vi_dam haha, isso seria legal. brianna e eu deveríamos voar para lá haha</w:t>
      </w:r>
    </w:p>
    <w:p>
      <w:r>
        <w:t xml:space="preserve">Sim, eu fiz o roteiro de conversão píton para a extranet do Provedor em 1 dia (3 esperados). Uma maneira de promover o #python em #jcdecaux</w:t>
      </w:r>
    </w:p>
    <w:p>
      <w:r>
        <w:t xml:space="preserve">@taylorswift13 o vídeo no myspace é tão engraçado...u corre muito hahaha eu votei</w:t>
      </w:r>
    </w:p>
    <w:p>
      <w:r>
        <w:t xml:space="preserve">Em Londres! Fora para fazer a coisa turística!</w:t>
      </w:r>
    </w:p>
    <w:p>
      <w:r>
        <w:t xml:space="preserve">@SmellTheRainbow really ... least u wont have 2 put up wiv him</w:t>
      </w:r>
    </w:p>
    <w:p>
      <w:r>
        <w:t xml:space="preserve">@rohant yeah que vai manter minha seção média baixa</w:t>
      </w:r>
    </w:p>
    <w:p>
      <w:r>
        <w:t xml:space="preserve">@emilyrobe É bom ver que você não perdeu seu senso de humor.  Fique bem em breve</w:t>
      </w:r>
    </w:p>
    <w:p>
      <w:r>
        <w:t xml:space="preserve">Eu só como um sorvete muito bom!</w:t>
      </w:r>
    </w:p>
    <w:p>
      <w:r>
        <w:t xml:space="preserve">A caminho de algo - talvez seja um filme // legal http://gykd.net</w:t>
      </w:r>
    </w:p>
    <w:p>
      <w:r>
        <w:t xml:space="preserve">novo neste shiznaay</w:t>
      </w:r>
    </w:p>
    <w:p>
      <w:r>
        <w:t xml:space="preserve">Vou ver meu avô hoje &lt;3</w:t>
      </w:r>
    </w:p>
    <w:p>
      <w:r>
        <w:t xml:space="preserve">que noite louca. também estou nos livros ruins com a mãe!!</w:t>
      </w:r>
    </w:p>
    <w:p>
      <w:r>
        <w:t xml:space="preserve">Mentalmente exausto.  Um cuppa agora mesmo com biscotti de amêndoa seria muito bom.</w:t>
      </w:r>
    </w:p>
    <w:p>
      <w:r>
        <w:t xml:space="preserve">@phoebealice_x quando meu irmão tiver 18 anos, eu terei me mudado!</w:t>
      </w:r>
    </w:p>
    <w:p>
      <w:r>
        <w:t xml:space="preserve">Por que o tipo de letra é tão grande?! pequenas fontes rock meias</w:t>
      </w:r>
    </w:p>
    <w:p>
      <w:r>
        <w:t xml:space="preserve">Ir a uma sessão de terapia de grupo, mal posso esperar para derramar minhas entranhas... Ha ha ha ha</w:t>
      </w:r>
    </w:p>
    <w:p>
      <w:r>
        <w:t xml:space="preserve">bem-vindo @MaxShrem ! já que parece que você está interessado em queijo, eu dificilmente sugiro que você siga @surbir também</w:t>
      </w:r>
    </w:p>
    <w:p>
      <w:r>
        <w:t xml:space="preserve">Eu sabia que havia uma razão para eu odiar carros! 1. Demasiado lento! 2. Demasiado grande! 3. Fico doente de carro! 4. As motocicletas são muito mais divertidas!!</w:t>
      </w:r>
    </w:p>
    <w:p>
      <w:r>
        <w:t xml:space="preserve">@alittlelesskaty Hey, u como FOB 2! Siga-me, amor 2 fale mais, parecendo 4 frineds + seguidores!  ~Ellen~</w:t>
      </w:r>
    </w:p>
    <w:p>
      <w:r>
        <w:t xml:space="preserve">@scaree, espero que hoje flua e muitas coisas boas aconteçam no trabalho para que você volte feliz para casa</w:t>
      </w:r>
    </w:p>
    <w:p>
      <w:r>
        <w:t xml:space="preserve">@oriSTUDFARM muito impressionado</w:t>
      </w:r>
    </w:p>
    <w:p>
      <w:r>
        <w:t xml:space="preserve">@weareinvincible ESTE CHAMADO PARA UM ALTO CINCO!  (Não falhe, hotshot xD)</w:t>
      </w:r>
    </w:p>
    <w:p>
      <w:r>
        <w:t xml:space="preserve">bom dia rapazes! teste químico experimental esta manhã :s desejem-me sorte!</w:t>
      </w:r>
    </w:p>
    <w:p>
      <w:r>
        <w:t xml:space="preserve">Ainda estou no meu pj, mas tenho que me vestir porque vou ver Dançando no Gelo ao vivo.</w:t>
      </w:r>
    </w:p>
    <w:p>
      <w:r>
        <w:t xml:space="preserve">@abeen boa pergunta. Nepal PM declarando a demissão e a demissão de fato são duas coisas muito diferentes .</w:t>
      </w:r>
    </w:p>
    <w:p>
      <w:r>
        <w:t xml:space="preserve">@RHYSAHUGHES http://tinyurl.com/6n4w5o para provar que ainda tenho bom gosto...agora dance, dance, dance, dance para o rádio!!</w:t>
      </w:r>
    </w:p>
    <w:p>
      <w:r>
        <w:t xml:space="preserve">@stephenfry tem que pegá-los todos</w:t>
      </w:r>
    </w:p>
    <w:p>
      <w:r>
        <w:t xml:space="preserve">@bwhips É bom saber que não estou sozinho em minha confusão</w:t>
      </w:r>
    </w:p>
    <w:p>
      <w:r>
        <w:t xml:space="preserve">está comendo um delicioso pão de queijo (muito mais massa que QUALQUER BOLSA)</w:t>
      </w:r>
    </w:p>
    <w:p>
      <w:r>
        <w:t xml:space="preserve">Ouvindo o simplesmente incrível Ratatat num feriado bancário segunda-feira antes de um churrasco mais tarde http://bit.ly/gJqSh</w:t>
      </w:r>
    </w:p>
    <w:p>
      <w:r>
        <w:t xml:space="preserve">Em breve um novo diretório no Babysitterdirectory!  E é um diretório com uma reviravolta.  Tudo será revelado na próxima semana!</w:t>
      </w:r>
    </w:p>
    <w:p>
      <w:r>
        <w:t xml:space="preserve">@fraseredwards parece uma situação de vitória</w:t>
      </w:r>
    </w:p>
    <w:p>
      <w:r>
        <w:t xml:space="preserve">Muito bem, você pode ler para mim porque então eu me sentirei especial haha.</w:t>
      </w:r>
    </w:p>
    <w:p>
      <w:r>
        <w:t xml:space="preserve">A caminho do aeroporto! A caminho de NYC</w:t>
      </w:r>
    </w:p>
    <w:p>
      <w:r>
        <w:t xml:space="preserve">ah acabei de ver meus sobrinhos, tudo está bem com o mundo novamente. Eu amo tanto aqueles meninos. tenho que dizer que minha irmã de direito faz um ótimo trabalho.</w:t>
      </w:r>
    </w:p>
    <w:p>
      <w:r>
        <w:t xml:space="preserve">chore baby. janes joplin o que é isso? munsay music. mas eu não sei que merda de dia eu sou hoje</w:t>
      </w:r>
    </w:p>
    <w:p>
      <w:r>
        <w:t xml:space="preserve">@jaybranch Você também, lembre-se que as granadas das crianças vão explodir novamente assim que você arrumar a casa</w:t>
      </w:r>
    </w:p>
    <w:p>
      <w:r>
        <w:t xml:space="preserve">@mistygirlph agradece misty, realmente agradece seu apoio, obrigado pelo comentário para passar o dia fora com dylan na praia</w:t>
      </w:r>
    </w:p>
    <w:p>
      <w:r>
        <w:t xml:space="preserve">é tão bonito ver Matt jogar com o Wii como eu faço algum trabalho</w:t>
      </w:r>
    </w:p>
    <w:p>
      <w:r>
        <w:t xml:space="preserve">@chris_CLP i heard 88db is better for mix down...especially if you use 808 sounds</w:t>
      </w:r>
    </w:p>
    <w:p>
      <w:r>
        <w:t xml:space="preserve">@Dr_Peabody Tenho certeza de que também fomos mandados para casa algumas vezes. Esta é a semana para lembrar Mary, a avó de Anto "o amor está por toda parte".</w:t>
      </w:r>
    </w:p>
    <w:p>
      <w:r>
        <w:t xml:space="preserve">não twitter muito ontem.pede desculpas por não responder,boa noite</w:t>
      </w:r>
    </w:p>
    <w:p>
      <w:r>
        <w:t xml:space="preserve">@eddieifft Você não quer partir porque, secretamente, você sabe que a Austrália é vinte vezes melhor que a América!</w:t>
      </w:r>
    </w:p>
    <w:p>
      <w:r>
        <w:t xml:space="preserve">@miafreedman você estava lindo ontem à noite! espero que você tenha tido um SAÚDE de diversão.</w:t>
      </w:r>
    </w:p>
    <w:p>
      <w:r>
        <w:t xml:space="preserve">E na Área de Ação Animal... Corrida de furões</w:t>
      </w:r>
    </w:p>
    <w:p>
      <w:r>
        <w:t xml:space="preserve">@phoebealice_x Haha, Você parece a lizzie :L ela tem uma irmã mais velha que ela, e ela é como argh :@ o tempo todo</w:t>
      </w:r>
    </w:p>
    <w:p>
      <w:r>
        <w:t xml:space="preserve">@kadambariyer wow, eu vejo em você uma obsessão do Sr.B!!</w:t>
      </w:r>
    </w:p>
    <w:p>
      <w:r>
        <w:t xml:space="preserve">wow meu fim de semana foi bastante épico tmrw grr school tmrw ;'(</w:t>
      </w:r>
    </w:p>
    <w:p>
      <w:r>
        <w:t xml:space="preserve">@erry_reeves Thx Ri... Isso é tudo por causa de Sua graça Kalo ngga, aku uda nyerah dr awal, hehe... Sua graça é suficiente...</w:t>
      </w:r>
    </w:p>
    <w:p>
      <w:r>
        <w:t xml:space="preserve">@knighttcat Oh man 3 em um dia?? Torturar muito?! Boa sorte aí também!!! Eu tenho exames por 19 dias. Quão estúpido? Em breve vamos festejar certo?</w:t>
      </w:r>
    </w:p>
    <w:p>
      <w:r>
        <w:t xml:space="preserve">@LittleFletcher Awwww você terá que postar uma foto, aposto que vai parecer bem morto (y)</w:t>
      </w:r>
    </w:p>
    <w:p>
      <w:r>
        <w:t xml:space="preserve">ok, 1ª xícara de café ginórmico para baixo, segunda-feira parecendo muito melhor para mim.</w:t>
      </w:r>
    </w:p>
    <w:p>
      <w:r>
        <w:t xml:space="preserve">@Doc_the_BigMan hey! Eu nunca peguei ninguém ao vivo antes!</w:t>
      </w:r>
    </w:p>
    <w:p>
      <w:r>
        <w:t xml:space="preserve">Um ano com Emily. UUUU!  (L)</w:t>
      </w:r>
    </w:p>
    <w:p>
      <w:r>
        <w:t xml:space="preserve">Gravação de novas músicas</w:t>
      </w:r>
    </w:p>
    <w:p>
      <w:r>
        <w:t xml:space="preserve">votado em @taylorswift13 no CMT.com</w:t>
      </w:r>
    </w:p>
    <w:p>
      <w:r>
        <w:t xml:space="preserve">@SaileshR Como está a cabeça esta manhã?</w:t>
      </w:r>
    </w:p>
    <w:p>
      <w:r>
        <w:t xml:space="preserve">ter um dia preguiçoso depois de um fim de semana muito alcoólico!!</w:t>
      </w:r>
    </w:p>
    <w:p>
      <w:r>
        <w:t xml:space="preserve">De ME e de mais ninguém! Muhahahaaaaa! Bem, talvez Jesse</w:t>
      </w:r>
    </w:p>
    <w:p>
      <w:r>
        <w:t xml:space="preserve">@cetras lolol, de qualquer forma ni shi wai guo ren</w:t>
      </w:r>
    </w:p>
    <w:p>
      <w:r>
        <w:t xml:space="preserve">@iHolleeee bem agora eu faço</w:t>
      </w:r>
    </w:p>
    <w:p>
      <w:r>
        <w:t xml:space="preserve">@bertgoethals Cool, eu costumava morar 5 casas à esquerda daquele lugar Sempre algo acontecendo :p</w:t>
      </w:r>
    </w:p>
    <w:p>
      <w:r>
        <w:t xml:space="preserve">Despejar meu namorado, encontrar um homem muito melhor e a garota pode conseguir um belo sanduíche de moi</w:t>
      </w:r>
    </w:p>
    <w:p>
      <w:r>
        <w:t xml:space="preserve">Bom dia! Feliz segunda-feira a todos!</w:t>
      </w:r>
    </w:p>
    <w:p>
      <w:r>
        <w:t xml:space="preserve">Feito e-mailing. Chegaram muitos e-mails nos últimos dias. Agora é preciso fazer alguns follow ups, esta tarde trabalhando em dois projetos de clientes</w:t>
      </w:r>
    </w:p>
    <w:p>
      <w:r>
        <w:t xml:space="preserve">tempo de trabalho ver yas laterz x</w:t>
      </w:r>
    </w:p>
    <w:p>
      <w:r>
        <w:t xml:space="preserve">lm @ TGI sextas-feiras em uma segunda-feira. Hee hee!</w:t>
      </w:r>
    </w:p>
    <w:p>
      <w:r>
        <w:t xml:space="preserve">Tempo de queima no wacha</w:t>
      </w:r>
    </w:p>
    <w:p>
      <w:r>
        <w:t xml:space="preserve">@nptnmkiii tantas regras - você espera que as pessoas sejam humanas e que tenham um bom dia. bem-vindo a outra segunda-feira.</w:t>
      </w:r>
    </w:p>
    <w:p>
      <w:r>
        <w:t xml:space="preserve">@mathewhulbert Agora há uma pergunta para 140 caracteres Uma das grandes perguntas da história sem resposta, eu diria</w:t>
      </w:r>
    </w:p>
    <w:p>
      <w:r>
        <w:t xml:space="preserve">@Jonasbrothers Nice skillz Nick x love always, Marjorie &amp; Jemimah. Sydney, Austrália.</w:t>
      </w:r>
    </w:p>
    <w:p>
      <w:r>
        <w:t xml:space="preserve">http://tinyurl.com/d53dmn mcfly parody by chris moyles xx</w:t>
      </w:r>
    </w:p>
    <w:p>
      <w:r>
        <w:t xml:space="preserve">@omarabid eu nasci lá</w:t>
      </w:r>
    </w:p>
    <w:p>
      <w:r>
        <w:t xml:space="preserve">está de volta à bela e antiga cidade de melbourne....</w:t>
      </w:r>
    </w:p>
    <w:p>
      <w:r>
        <w:t xml:space="preserve">omg himym! um dos melhores espetáculos do mundo</w:t>
      </w:r>
    </w:p>
    <w:p>
      <w:r>
        <w:t xml:space="preserve">@DesignerDepot esta é uma bela coleção</w:t>
      </w:r>
    </w:p>
    <w:p>
      <w:r>
        <w:t xml:space="preserve">@Coughran Em breve, espero... Realmente preciso terminar o projeto de clonagem para que eu possa fazer mais</w:t>
      </w:r>
    </w:p>
    <w:p>
      <w:r>
        <w:t xml:space="preserve">está bebericando OJ ao sol em San Pedro em La Soberana novamente, com o sorriso ensolarado de Nita...  A pasta de tomate com alho é deliciosa! Delicioso!!!</w:t>
      </w:r>
    </w:p>
    <w:p>
      <w:r>
        <w:t xml:space="preserve">@Sweet_Charlotte Nós deveríamos! Haverá outro lançamento, tenho certeza, mas este será com minha família americana.</w:t>
      </w:r>
    </w:p>
    <w:p>
      <w:r>
        <w:t xml:space="preserve">@_elj OK, chefe de claque.  Estou gostando da falta da FCS hoje.</w:t>
      </w:r>
    </w:p>
    <w:p>
      <w:r>
        <w:t xml:space="preserve">@missdaisymusic is ben! conseguiu um twitter, bom trabalho</w:t>
      </w:r>
    </w:p>
    <w:p>
      <w:r>
        <w:t xml:space="preserve">Para cima, eu dormi até 11.02!!! Filmando um novo vídeo hoje</w:t>
      </w:r>
    </w:p>
    <w:p>
      <w:r>
        <w:t xml:space="preserve">falta apenas uma semana para o rádio: dvd ativo sair! eu realmente não posso esperar</w:t>
      </w:r>
    </w:p>
    <w:p>
      <w:r>
        <w:t xml:space="preserve">@sapphiresmoke Welcome, encontrou-a ontem por acidente.</w:t>
      </w:r>
    </w:p>
    <w:p>
      <w:r>
        <w:t xml:space="preserve">@aaraddict #MusicMonday Eu concordo que é apenas uma desculpa para eu tweetar música durante horas a fio</w:t>
      </w:r>
    </w:p>
    <w:p>
      <w:r>
        <w:t xml:space="preserve">Estou no jardim. Fazendo fotos, varrendo a erva daninha. O tempo está bom!! Até mais, pessoal da l8ter!</w:t>
      </w:r>
    </w:p>
    <w:p>
      <w:r>
        <w:t xml:space="preserve">@Dollburrell Ooh, cortando. Eu gosto de você</w:t>
      </w:r>
    </w:p>
    <w:p>
      <w:r>
        <w:t xml:space="preserve">Quando se pensa nisso, a maneira como Deus trabalha de forma tremenda, surpreendente -- Ele tornou possível para mim ter de volta o titular do meu cartão que eu perdi.</w:t>
      </w:r>
    </w:p>
    <w:p>
      <w:r>
        <w:t xml:space="preserve">ir tomar banho porque eu não quero cheirar na escola amanhã</w:t>
      </w:r>
    </w:p>
    <w:p>
      <w:r>
        <w:t xml:space="preserve">Eu projetei um novo shirttttt.</w:t>
      </w:r>
    </w:p>
    <w:p>
      <w:r>
        <w:t xml:space="preserve">não pode esperar pela quinta-feira!</w:t>
      </w:r>
    </w:p>
    <w:p>
      <w:r>
        <w:t xml:space="preserve">@charavel nice! agora dê-me algumas coisas legais</w:t>
      </w:r>
    </w:p>
    <w:p>
      <w:r>
        <w:t xml:space="preserve">assistindo a uma fofoqueira</w:t>
      </w:r>
    </w:p>
    <w:p>
      <w:r>
        <w:t xml:space="preserve">@algo81 Sim, eu acho que é seguro dizer que ela está no mesmo nível de popularidade hoje como sempre.</w:t>
      </w:r>
    </w:p>
    <w:p>
      <w:r>
        <w:t xml:space="preserve">@vic2slic indo muito bem, para cima e bem desperto</w:t>
      </w:r>
    </w:p>
    <w:p>
      <w:r>
        <w:t xml:space="preserve">"É assim (e é assim mesmo)" - Run DMC ? http://blip.fm/~5jgvk</w:t>
      </w:r>
    </w:p>
    <w:p>
      <w:r>
        <w:t xml:space="preserve">@marinesetwas dann mach mal!  #12seconds</w:t>
      </w:r>
    </w:p>
    <w:p>
      <w:r>
        <w:t xml:space="preserve">@Cocodemerusa Juntou-se a você no facebook!</w:t>
      </w:r>
    </w:p>
    <w:p>
      <w:r>
        <w:t xml:space="preserve">está se preparando para começar a semana de trabalho...trabalhar 2 de folga 3 e depois trabalhar mais 3. Não é ruim Tenha um grande todos!!</w:t>
      </w:r>
    </w:p>
    <w:p>
      <w:r>
        <w:t xml:space="preserve">@Mizz_Trouble my pleasure sweetie! Olhe para frente 2 conhecer u</w:t>
      </w:r>
    </w:p>
    <w:p>
      <w:r>
        <w:t xml:space="preserve">@pandemicz sim</w:t>
      </w:r>
    </w:p>
    <w:p>
      <w:r>
        <w:t xml:space="preserve">Estou de volta da minha fuga de fim de semana! Energizado por mais uma semana, continue! lol</w:t>
      </w:r>
    </w:p>
    <w:p>
      <w:r>
        <w:t xml:space="preserve">@AntonKiselev Parabéns pelas 4 da manhã. Eu o faço todos os dias desde um mês.</w:t>
      </w:r>
    </w:p>
    <w:p>
      <w:r>
        <w:t xml:space="preserve">@DavidArchie Hey David, estou me perguntando se você recebeu uma carta que tem uma canção nela? Da Malásia? por favor, responda e tenha um bom dia!</w:t>
      </w:r>
    </w:p>
    <w:p>
      <w:r>
        <w:t xml:space="preserve">@WWisewolf Hey. Oh meu Deus. Lembre-se de dedicar algum tempo para realmente aproveitar o dia!  Eu também tenho muito o que fazer. É melhor começar de novo! Divirta-se hoje.</w:t>
      </w:r>
    </w:p>
    <w:p>
      <w:r>
        <w:t xml:space="preserve">feliz feriado bancário segunda-feira twitter! hora do banho, primavera limpa, maratona de cinema, dia de preguiça</w:t>
      </w:r>
    </w:p>
    <w:p>
      <w:r>
        <w:t xml:space="preserve">@OmariOfficial qood morninq</w:t>
      </w:r>
    </w:p>
    <w:p>
      <w:r>
        <w:t xml:space="preserve">@caluvminwooMuita gente de fato... Só reconheço o chinês... LOL</w:t>
      </w:r>
    </w:p>
    <w:p>
      <w:r>
        <w:t xml:space="preserve">instalando cartão de dvt para loonix, com os dedos cruzados, espero que se torne assim como a minha atualização androide</w:t>
      </w:r>
    </w:p>
    <w:p>
      <w:r>
        <w:t xml:space="preserve">@tracey1972 @pamjob Vejo vocês mais tarde lindas senhoras.  Seja Bom &amp; Eu te amo milhões xxx</w:t>
      </w:r>
    </w:p>
    <w:p>
      <w:r>
        <w:t xml:space="preserve">São essas pequenas coisas que você faz, que me fazem amar você.</w:t>
      </w:r>
    </w:p>
    <w:p>
      <w:r>
        <w:t xml:space="preserve">@themanwhofell elogio recebido. Obrigado. A chave é ser você mesmo</w:t>
      </w:r>
    </w:p>
    <w:p>
      <w:r>
        <w:t xml:space="preserve">O mercado vai mais baixo também problema e quando vai como um touro selvagem também problema</w:t>
      </w:r>
    </w:p>
    <w:p>
      <w:r>
        <w:t xml:space="preserve">@playfulpixel Isso soa bem</w:t>
      </w:r>
    </w:p>
    <w:p>
      <w:r>
        <w:t xml:space="preserve">yay de volta para casa</w:t>
      </w:r>
    </w:p>
    <w:p>
      <w:r>
        <w:t xml:space="preserve">@Amileegrant é hilariante</w:t>
      </w:r>
    </w:p>
    <w:p>
      <w:r>
        <w:t xml:space="preserve">Olá Charlie, obrigado por me seguir! É bom saber que há outro Ollmann no novo mundo...</w:t>
      </w:r>
    </w:p>
    <w:p>
      <w:r>
        <w:t xml:space="preserve">#com125: temos um quiz! novamente ... Feliza está nos incomodando de novo, está ficando muito irritante!</w:t>
      </w:r>
    </w:p>
    <w:p>
      <w:r>
        <w:t xml:space="preserve">está baixando novas fontes . novamente http://plurk.com/p/rplkr</w:t>
      </w:r>
    </w:p>
    <w:p>
      <w:r>
        <w:t xml:space="preserve">eu acabei de ler uma revista</w:t>
      </w:r>
    </w:p>
    <w:p>
      <w:r>
        <w:t xml:space="preserve">Só deitado para cima o mais longo, graças a Deus, o pescoço ainda dói, mas hoje vou sair (y)!</w:t>
      </w:r>
    </w:p>
    <w:p>
      <w:r>
        <w:t xml:space="preserve">Aparentemente é o #starwarwarsday</w:t>
      </w:r>
    </w:p>
    <w:p>
      <w:r>
        <w:t xml:space="preserve">100 Seguidores Bom Dia!!</w:t>
      </w:r>
    </w:p>
    <w:p>
      <w:r>
        <w:t xml:space="preserve">@AKAVirtualPA Kat Stewart fez um ótimo trabalho com um grande personagem não que eu assisti #underbelly em Victoria</w:t>
      </w:r>
    </w:p>
    <w:p>
      <w:r>
        <w:t xml:space="preserve">Está ficando cada vez mais animado com o parque thorpe amanhã</w:t>
      </w:r>
    </w:p>
    <w:p>
      <w:r>
        <w:t xml:space="preserve">@veronica11258 ok eu te peguei! Cavaleiro!</w:t>
      </w:r>
    </w:p>
    <w:p>
      <w:r>
        <w:t xml:space="preserve">@andykemp um de nossos governadores é um dos diretores da empresa</w:t>
      </w:r>
    </w:p>
    <w:p>
      <w:r>
        <w:t xml:space="preserve">@kaushal Obrigado homem feliz por ter gostado</w:t>
      </w:r>
    </w:p>
    <w:p>
      <w:r>
        <w:t xml:space="preserve">Feliz feriado bancário</w:t>
      </w:r>
    </w:p>
    <w:p>
      <w:r>
        <w:t xml:space="preserve">Use este link para começar a ganhar dinheiro grátis http://tinyurl.com/coboyf Basta inscrever-se e obter retiradas de dinheiro do paypal no mínimo de US$ 1 !!</w:t>
      </w:r>
    </w:p>
    <w:p>
      <w:r>
        <w:t xml:space="preserve">@CyranDorman Woot! Eu criei algo inspirador! ;) Aguardem ansiosamente para ver mais de seus escritos</w:t>
      </w:r>
    </w:p>
    <w:p>
      <w:r>
        <w:t xml:space="preserve">http://twitter.com/djc_yana ~ sim. haha! por quê?</w:t>
      </w:r>
    </w:p>
    <w:p>
      <w:r>
        <w:t xml:space="preserve">@RainyCityLove Oui, achei que, desde seu dia de folga, é melhor eu começar a escovar meu francês; até agora eu aprendi Bonjour e Oui</w:t>
      </w:r>
    </w:p>
    <w:p>
      <w:r>
        <w:t xml:space="preserve">O caminho para a Libertação é claro quando você Percebe - quando você realmente compreende - que VOCÊ é o arquiteto de sua Vida.</w:t>
      </w:r>
    </w:p>
    <w:p>
      <w:r>
        <w:t xml:space="preserve">@lilymcnee Suas boas-vindas</w:t>
      </w:r>
    </w:p>
    <w:p>
      <w:r>
        <w:t xml:space="preserve">@sam_burnett Firmly embedded in her Hampstead constituency then</w:t>
      </w:r>
    </w:p>
    <w:p>
      <w:r>
        <w:t xml:space="preserve">apreciou Country Style Mince com Mash para jantar &amp; está agora a afogá-lo em 2006 Nussdorfer Herrenberg (Produzido &amp; Engarrafado na Alemanha)</w:t>
      </w:r>
    </w:p>
    <w:p>
      <w:r>
        <w:t xml:space="preserve">Vou correr para o ginásio para fazer exercícios antes que a minha grande pilha de mulch chegue por volta das 8 ou 9 da manhã! Estou entusiasmado com minha palhagem</w:t>
      </w:r>
    </w:p>
    <w:p>
      <w:r>
        <w:t xml:space="preserve">? Eu me diverti muito em Boston. Graças à minha filhinha. http://plurk.com/p/rplmy</w:t>
      </w:r>
    </w:p>
    <w:p>
      <w:r>
        <w:t xml:space="preserve">@pattidigh estamos todos tão orgulhosos de você! Estou pensando seriamente em me juntar a vocês no próximo ano. Preciso receber treinamento</w:t>
      </w:r>
    </w:p>
    <w:p>
      <w:r>
        <w:t xml:space="preserve">@DHughesy não seu apenas experimentando as alegrias da paternidade</w:t>
      </w:r>
    </w:p>
    <w:p>
      <w:r>
        <w:t xml:space="preserve">Finalmente foi abençoado por ver a LUA</w:t>
      </w:r>
    </w:p>
    <w:p>
      <w:r>
        <w:t xml:space="preserve">@DHughesy nah, você está apenas alterado para sempre Aproveite.</w:t>
      </w:r>
    </w:p>
    <w:p>
      <w:r>
        <w:t xml:space="preserve">@jonasbrothers http://twitpic.com/3bnas - Mal posso esperar para realmente ouvir o que ele está jogando te ama Nick x</w:t>
      </w:r>
    </w:p>
    <w:p>
      <w:r>
        <w:t xml:space="preserve">@sparklethots adoram aquele ninho de pássaros! embora eu já tenha nos dado outro tipo</w:t>
      </w:r>
    </w:p>
    <w:p>
      <w:r>
        <w:t xml:space="preserve">@levitte: yay! será bom ter você de volta</w:t>
      </w:r>
    </w:p>
    <w:p>
      <w:r>
        <w:t xml:space="preserve">OK. Feliz Dia da Guerra das Estrelas, a todos. Como eles dizem, que o 4 de maio esteja com vocês.</w:t>
      </w:r>
    </w:p>
    <w:p>
      <w:r>
        <w:t xml:space="preserve">@lizzie4berries também aborrecido na escola, é meu terceiro freelesson( freistunde )</w:t>
      </w:r>
    </w:p>
    <w:p>
      <w:r>
        <w:t xml:space="preserve">mundo da manhã, está chovendo 2 dias para que a revisão não pareça tão difícil,</w:t>
      </w:r>
    </w:p>
    <w:p>
      <w:r>
        <w:t xml:space="preserve">uup manhã, fora para a escola. até mais xxx</w:t>
      </w:r>
    </w:p>
    <w:p>
      <w:r>
        <w:t xml:space="preserve">Chuveiro/tráfico/fábrica yaaaay</w:t>
      </w:r>
    </w:p>
    <w:p>
      <w:r>
        <w:t xml:space="preserve">FINALMENTE TERMINEI A PORRA DO MEU FILME FINAL!!!  (Bem, todos exceto 1 parte, mas idk como fazer isso....) :/</w:t>
      </w:r>
    </w:p>
    <w:p>
      <w:r>
        <w:t xml:space="preserve">@BraeScotland Pode voltar mais tarde...espero que você tenha um bom dia Byeeee xxx</w:t>
      </w:r>
    </w:p>
    <w:p>
      <w:r>
        <w:t xml:space="preserve">@PembsDave Espero que você esteja tendo um dia relaxante. Sinto-me tão descontraído que não consigo ficar de pé.</w:t>
      </w:r>
    </w:p>
    <w:p>
      <w:r>
        <w:t xml:space="preserve">@Andrew_Johnson: tenha uma boa noite</w:t>
      </w:r>
    </w:p>
    <w:p>
      <w:r>
        <w:t xml:space="preserve">@NZNewsboy, você sabe muito bem o que é o jogo, e se você já ouviu as pistas, você saberá porque eu ando balançando</w:t>
      </w:r>
    </w:p>
    <w:p>
      <w:r>
        <w:t xml:space="preserve">todos olham para minha nova foto de perfil, basta clicar nela no meu perfil</w:t>
      </w:r>
    </w:p>
    <w:p>
      <w:r>
        <w:t xml:space="preserve">Há algumas excelentes receitas à base de mel para você e as crianças baixarem em - http://twurl.nl/ltlny8 - Participe da diversão da semana do mel</w:t>
      </w:r>
    </w:p>
    <w:p>
      <w:r>
        <w:t xml:space="preserve">@stephenfry Estou solteiro há tanto tempo que tudo o que tenho é um Hans Solo</w:t>
      </w:r>
    </w:p>
    <w:p>
      <w:r>
        <w:t xml:space="preserve">@timscott2 Cool. Sempre que eu vejo alguém fazendo tanto. Eu lhes digo que vou ajudá-los a gastar Então, qual é o seu acordo?</w:t>
      </w:r>
    </w:p>
    <w:p>
      <w:r>
        <w:t xml:space="preserve">Tinha que tocar mais uma e compartilhar a vibração desta canção. Alguma coisa nela' apenas traz à tona a sensação de bem estar.   Ta... ? http://blip.fm/~5jh0u</w:t>
      </w:r>
    </w:p>
    <w:p>
      <w:r>
        <w:t xml:space="preserve">São 6 horas da manhã, ainda não fui para a cama, e acabei de receber meu segundo vento.  Acho que eu deveria editar ou ler ou algo assim até me sentir cansado, não é?</w:t>
      </w:r>
    </w:p>
    <w:p>
      <w:r>
        <w:t xml:space="preserve">@hypnoticzexy Ooooh, então você é o marido dos sonhos. lol =D eu vi Stranthorpe num mapa hoje e pensei no querido Shea! lol</w:t>
      </w:r>
    </w:p>
    <w:p>
      <w:r>
        <w:t xml:space="preserve">Hora de se aconchegar na cama com o cobertor elétrico ligado</w:t>
      </w:r>
    </w:p>
    <w:p>
      <w:r>
        <w:t xml:space="preserve">Nada como 10P para dar o pontapé inicial do feriado, cavem o corte de cabelo Luke! Próxima parada...Selfridges</w:t>
      </w:r>
    </w:p>
    <w:p>
      <w:r>
        <w:t xml:space="preserve">@chuckdarw1n whew! tassa relevo</w:t>
      </w:r>
    </w:p>
    <w:p>
      <w:r>
        <w:t xml:space="preserve">@lollipopop26 que foi uma entrevista muito boa para ler, realmente gostou x</w:t>
      </w:r>
    </w:p>
    <w:p>
      <w:r>
        <w:t xml:space="preserve">acabou de montar novamente um novo computador. 15min. Eu amo o Norton Ghost.</w:t>
      </w:r>
    </w:p>
    <w:p>
      <w:r>
        <w:t xml:space="preserve">está ouvindo a música de Sunlounger, esperando o sol se pôr.</w:t>
      </w:r>
    </w:p>
    <w:p>
      <w:r>
        <w:t xml:space="preserve">@christhesoul bem não parece fabuloso, mesmo que eu mesmo o diga!</w:t>
      </w:r>
    </w:p>
    <w:p>
      <w:r>
        <w:t xml:space="preserve">está iniciando hoje sua dieta pré-européia: adeus lanches da meia-noite, adeus chá gelado, olá momol. HAHAHAHAHA! http://plurk.com/p/rplpr</w:t>
      </w:r>
    </w:p>
    <w:p>
      <w:r>
        <w:t xml:space="preserve">é uma prima tão boa como a que leva sua primazinha para ver o filme Hannah Montana no próximo fim de semana</w:t>
      </w:r>
    </w:p>
    <w:p>
      <w:r>
        <w:t xml:space="preserve">@KADENMCNEIL - tente pensar em algo calmo e pacífico, como relaxar na praia.</w:t>
      </w:r>
    </w:p>
    <w:p>
      <w:r>
        <w:t xml:space="preserve">Feliz Dia da Guerra das Estrelas - Que a Quarta esteja com você</w:t>
      </w:r>
    </w:p>
    <w:p>
      <w:r>
        <w:t xml:space="preserve">@sera_bishop sez precisa de nos fazer ver os meus vôos novamente vai enviar um e-mail para ur work tonite</w:t>
      </w:r>
    </w:p>
    <w:p>
      <w:r>
        <w:t xml:space="preserve">@brettdennen 'descobriu' você na briga de ontem à noite, boa música. depois viu seus vlogs. realmente, tão maluco.</w:t>
      </w:r>
    </w:p>
    <w:p>
      <w:r>
        <w:t xml:space="preserve">@fromlucy thank you dearie -- Eu também acabei de seguir a cúpula deles lá!</w:t>
      </w:r>
    </w:p>
    <w:p>
      <w:r>
        <w:t xml:space="preserve">@laurenceobrien Obrigado xo</w:t>
      </w:r>
    </w:p>
    <w:p>
      <w:r>
        <w:t xml:space="preserve">@keza34 @ComedyQueen manhã</w:t>
      </w:r>
    </w:p>
    <w:p>
      <w:r>
        <w:t xml:space="preserve">@thorsonb bem... eu não tenho que fazer nenhum descanso... lol... então seu MEU último exame</w:t>
      </w:r>
    </w:p>
    <w:p>
      <w:r>
        <w:t xml:space="preserve">novo vídeo musical de Delerium (http://tr.im/kpu3). misturado por Tiesto. Acho que Bill Leeb finalmente esqueceu as raízes de sua música</w:t>
      </w:r>
    </w:p>
    <w:p>
      <w:r>
        <w:t xml:space="preserve">@vectorfunk Presentation correu bem Sim, eu também conheci um monte de gente legal. Chequei seu portfólio, bom trabalho/detalhes nos projetos.</w:t>
      </w:r>
    </w:p>
    <w:p>
      <w:r>
        <w:t xml:space="preserve">http://twitpic.com/4jccd - e também estes Reeboks de alta qualidade. porque eu posso</w:t>
      </w:r>
    </w:p>
    <w:p>
      <w:r>
        <w:t xml:space="preserve">yaaayyy ! nenhum trabalho hoje</w:t>
      </w:r>
    </w:p>
    <w:p>
      <w:r>
        <w:t xml:space="preserve">Não gostamos todos de feriados bancários?</w:t>
      </w:r>
    </w:p>
    <w:p>
      <w:r>
        <w:t xml:space="preserve">feito com o dentista até novembro</w:t>
      </w:r>
    </w:p>
    <w:p>
      <w:r>
        <w:t xml:space="preserve">Precisa de um delicioso café da manhã após seu turno</w:t>
      </w:r>
    </w:p>
    <w:p>
      <w:r>
        <w:t xml:space="preserve">@mayalabeeDC3 Eu sei! nossos gatos poderiam ser mikesh da família é tão fofo!!</w:t>
      </w:r>
    </w:p>
    <w:p>
      <w:r>
        <w:t xml:space="preserve">Que o dia 4 esteja com você (via @matthew858) Obrigado. Agora eu entendi. E é fantástico.</w:t>
      </w:r>
    </w:p>
    <w:p>
      <w:r>
        <w:t xml:space="preserve">@paminnewzealand Hiya! Você pode querer apagar e retocar - o link para seu blog não funciona</w:t>
      </w:r>
    </w:p>
    <w:p>
      <w:r>
        <w:t xml:space="preserve">3 dias de frisbee, 3 noites de festa e ligamentos torcidos. Não consigo imaginar um fim de semana melhor longo</w:t>
      </w:r>
    </w:p>
    <w:p>
      <w:r>
        <w:t xml:space="preserve">Download do filme Notorious http://tinyurl.com/d2u4gs cool #movie</w:t>
      </w:r>
    </w:p>
    <w:p>
      <w:r>
        <w:t xml:space="preserve">@KNUSEE *hugs* ouvindo o EBTG "Each &amp; Every One" perfeito para a segunda-feira de manhã de festa pública com cuppa T</w:t>
      </w:r>
    </w:p>
    <w:p>
      <w:r>
        <w:t xml:space="preserve">@kcghosthunters mal podem esperar para ouvir o Evp! E uma imagem curiosa.</w:t>
      </w:r>
    </w:p>
    <w:p>
      <w:r>
        <w:t xml:space="preserve">Ter um pj dayy.....Doesnt acontece muito frequentemente</w:t>
      </w:r>
    </w:p>
    <w:p>
      <w:r>
        <w:t xml:space="preserve">@alandavies1 Chovendo em Belfast também - e prometi a mim mesmo que limparia minhas janelas hoje.  De volta para a cama, então!</w:t>
      </w:r>
    </w:p>
    <w:p>
      <w:r>
        <w:t xml:space="preserve">@projiuk legal que é bom. Você está de volta aos trens por um tempo?</w:t>
      </w:r>
    </w:p>
    <w:p>
      <w:r>
        <w:t xml:space="preserve">@crimeclássico eu amo sua música, especialmente a luta, que é de longe uma canção impressionante!</w:t>
      </w:r>
    </w:p>
    <w:p>
      <w:r>
        <w:t xml:space="preserve">@taylorswift13 WOOOOOOOOOOOOOOOOOO você vem a Nottingham em algum momento? lovelovelove&lt;3</w:t>
      </w:r>
    </w:p>
    <w:p>
      <w:r>
        <w:t xml:space="preserve">BOA NOITE MÁGICA E MUNDO BONITO</w:t>
      </w:r>
    </w:p>
    <w:p>
      <w:r>
        <w:t xml:space="preserve">Eu odeio segundas-feiras, mas adoro a programação de @revision3. OLÁ, CARRETEL DE ESCAVAÇÃO!</w:t>
      </w:r>
    </w:p>
    <w:p>
      <w:r>
        <w:t xml:space="preserve">Bom dia Beverley! você é como uma lufada de ar fresco no twitterland, tenha um bom dia</w:t>
      </w:r>
    </w:p>
    <w:p>
      <w:r>
        <w:t xml:space="preserve">Voltou de Bishopstorford! A propósito, fui à festa de casamento de minha tia. Foi divertido! Consegui ver meus primos novamente depois de cerca de 3 anos</w:t>
      </w:r>
    </w:p>
    <w:p>
      <w:r>
        <w:t xml:space="preserve">@logoholik um prazer Bojan</w:t>
      </w:r>
    </w:p>
    <w:p>
      <w:r>
        <w:t xml:space="preserve">@iamjonathancook deve ir para campos de morangos!!</w:t>
      </w:r>
    </w:p>
    <w:p>
      <w:r>
        <w:t xml:space="preserve">eu quero ver ir:áudio, alguém me leve por favor?  5DAYS(L)</w:t>
      </w:r>
    </w:p>
    <w:p>
      <w:r>
        <w:t xml:space="preserve">@chaz81 U tem um Morrisons perto de u?? Seu farmacêutico deve estar aberto!</w:t>
      </w:r>
    </w:p>
    <w:p>
      <w:r>
        <w:t xml:space="preserve">@colbyrne totalmente de acordo</w:t>
      </w:r>
    </w:p>
    <w:p>
      <w:r>
        <w:t xml:space="preserve">@JennaMadison Jantar feito, chuveiro feito, agora é hora de esfriar com bloco de chocolate</w:t>
      </w:r>
    </w:p>
    <w:p>
      <w:r>
        <w:t xml:space="preserve">@Cyberwest obrigado por aquele idiota, com certeza me fez rir</w:t>
      </w:r>
    </w:p>
    <w:p>
      <w:r>
        <w:t xml:space="preserve">@Katisha_Honi Pode ser engraçado fazer um pequeno livro de imagens chamado "The little book of boring" (O pequeno livro do tédio)</w:t>
      </w:r>
    </w:p>
    <w:p>
      <w:r>
        <w:t xml:space="preserve">@dajuin Acrescentar a tag #verticalchinese hash é um toque agradável.</w:t>
      </w:r>
    </w:p>
    <w:p>
      <w:r>
        <w:t xml:space="preserve">Então, o que há de tão bom na sua chamada "vida amorosa maravilhosa"?  Pelo amor de Deus, W-A-T-E-V-A!</w:t>
      </w:r>
    </w:p>
    <w:p>
      <w:r>
        <w:t xml:space="preserve">Indo para a cama como está lendo isto</w:t>
      </w:r>
    </w:p>
    <w:p>
      <w:r>
        <w:t xml:space="preserve">O trabalho me trouxe de volta.100% de sentimento de segunda-feira</w:t>
      </w:r>
    </w:p>
    <w:p>
      <w:r>
        <w:t xml:space="preserve">http://twitpic.com/4jcfg - Prestes a circular dentro desta pedreira em Shipley Glen perto de Baildon Moor antes de voltar pela floresta</w:t>
      </w:r>
    </w:p>
    <w:p>
      <w:r>
        <w:t xml:space="preserve">@BeMeaningful thanks for FF wink</w:t>
      </w:r>
    </w:p>
    <w:p>
      <w:r>
        <w:t xml:space="preserve">Mahalo grande show! @CollieBuddz aloha, thx por ter chegado a Kauai, nós gostamos!  Uma viagem segura</w:t>
      </w:r>
    </w:p>
    <w:p>
      <w:r>
        <w:t xml:space="preserve">@memesijaitort obrigado, eu lhe enviarei uma foto da minha primeira.</w:t>
      </w:r>
    </w:p>
    <w:p>
      <w:r>
        <w:t xml:space="preserve">Y am i ainda acordei @ 5:12 a.m</w:t>
      </w:r>
    </w:p>
    <w:p>
      <w:r>
        <w:t xml:space="preserve">VOCÊ É TUDO SUGERIDO; é qualquer um que está aí: estou tão entediado de me vestir.</w:t>
      </w:r>
    </w:p>
    <w:p>
      <w:r>
        <w:t xml:space="preserve">@benzoenator Tenho certeza que @PeterBlackQUT saberia de mais</w:t>
      </w:r>
    </w:p>
    <w:p>
      <w:r>
        <w:t xml:space="preserve">@areyoumee yeaaaah lol, eu estou louco</w:t>
      </w:r>
    </w:p>
    <w:p>
      <w:r>
        <w:t xml:space="preserve">@kayla314 ahhh ikr! ele é a coisa mais engraçada de sempre Além disso, ele me faz lembrar o crepúsculo, que é bom porque eu o adoro tanto!</w:t>
      </w:r>
    </w:p>
    <w:p>
      <w:r>
        <w:t xml:space="preserve">@tomfelton http://twitpic.com/2dmtn - Eu vi esta foto e ela me fez lembrar de você em Anna e o Rei... tão cuuuuuuuuuito pequenino</w:t>
      </w:r>
    </w:p>
    <w:p>
      <w:r>
        <w:t xml:space="preserve">Estou limpando o meu armário! ahhh...</w:t>
      </w:r>
    </w:p>
    <w:p>
      <w:r>
        <w:t xml:space="preserve">@TheLonely California</w:t>
      </w:r>
    </w:p>
    <w:p>
      <w:r>
        <w:t xml:space="preserve">@XxkelliemariexX Ohh thankss bubble Temos algumas de suas coisas que você deixou aqui, vamos enviá-las antes de irmos Sentir sua falta!</w:t>
      </w:r>
    </w:p>
    <w:p>
      <w:r>
        <w:t xml:space="preserve">@dawizonline te pegou - isso não seria tão ruim assim, certo?</w:t>
      </w:r>
    </w:p>
    <w:p>
      <w:r>
        <w:t xml:space="preserve">estou meio excitado por ir à escola hoje. não sei por quê. espero que seja um bom dia</w:t>
      </w:r>
    </w:p>
    <w:p>
      <w:r>
        <w:t xml:space="preserve">Muito feliz com a forma como as coisas mudaram nos últimos 2 meses...definitivamente para o melhor</w:t>
      </w:r>
    </w:p>
    <w:p>
      <w:r>
        <w:t xml:space="preserve">é amar a vida</w:t>
      </w:r>
    </w:p>
    <w:p>
      <w:r>
        <w:t xml:space="preserve">dia produtivo 1</w:t>
      </w:r>
    </w:p>
    <w:p>
      <w:r>
        <w:t xml:space="preserve">@pjaficionado o que posso dizer, eu sou um criador da noite, hmm, deve ser em breve</w:t>
      </w:r>
    </w:p>
    <w:p>
      <w:r>
        <w:t xml:space="preserve">ter outro único dia de maratona de tolos e cavalos</w:t>
      </w:r>
    </w:p>
    <w:p>
      <w:r>
        <w:t xml:space="preserve">@Wolfie_Rankin Eu sei! uma torta de carne totalmente diferente na época</w:t>
      </w:r>
    </w:p>
    <w:p>
      <w:r>
        <w:t xml:space="preserve">@stevencohmer -iv acabou de adicionar u como amigo no youtube</w:t>
      </w:r>
    </w:p>
    <w:p>
      <w:r>
        <w:t xml:space="preserve">@ankitbathija Ouvimos nosso nome ? Obrigado Ankit, leve-os para nossa sala #HokeyPokeyBandra</w:t>
      </w:r>
    </w:p>
    <w:p>
      <w:r>
        <w:t xml:space="preserve">@rrolyat THANKYOU! &lt;3 iloveyoutwoo</w:t>
      </w:r>
    </w:p>
    <w:p>
      <w:r>
        <w:t xml:space="preserve">Idéias galopantes!!  Ópera de Rock FTW!!!! Sim, tweets Kayleigh e eu estamos escrevendo uma ópera de rock.  Para mais informações, envie-nos um e-mail: CoatAndKay@hotmail.com</w:t>
      </w:r>
    </w:p>
    <w:p>
      <w:r>
        <w:t xml:space="preserve">está economizando "até HK.</w:t>
      </w:r>
    </w:p>
    <w:p>
      <w:r>
        <w:t xml:space="preserve">Adorando meu novo monitor de RH</w:t>
      </w:r>
    </w:p>
    <w:p>
      <w:r>
        <w:t xml:space="preserve">@VideoHive Aqui está ficando frio... E eu consegui meu intervalo para café há 2 minutos. Aproveite sua bebida</w:t>
      </w:r>
    </w:p>
    <w:p>
      <w:r>
        <w:t xml:space="preserve">FINALMENTE FEITO COM O MEU PROJETO ! agora suas 3:12 da manhã haha goodnights ! &lt;3</w:t>
      </w:r>
    </w:p>
    <w:p>
      <w:r>
        <w:t xml:space="preserve">@Wookiesgirl eu estava pensando: "Eu nunca vejo o tweet dela". Bem, duh - se eu não a sigo, não posso! Agora eu posso.</w:t>
      </w:r>
    </w:p>
    <w:p>
      <w:r>
        <w:t xml:space="preserve">@midgetmeg HI MEG! @mileycyrus A vida é uma escalada, mas a vista é ótima.</w:t>
      </w:r>
    </w:p>
    <w:p>
      <w:r>
        <w:t xml:space="preserve">Espero que tudo fique bem em breve @samaliksi</w:t>
      </w:r>
    </w:p>
    <w:p>
      <w:r>
        <w:t xml:space="preserve">Tweet Mais Tarde! Byee</w:t>
      </w:r>
    </w:p>
    <w:p>
      <w:r>
        <w:t xml:space="preserve">@forrrrrrrrrrrrest http://twitpic.com/4jazs - Parabéns! Vocês dois são adoráveis. Lindo anel também!</w:t>
      </w:r>
    </w:p>
    <w:p>
      <w:r>
        <w:t xml:space="preserve">@Shauntrice, meu mau amigo</w:t>
      </w:r>
    </w:p>
    <w:p>
      <w:r>
        <w:t xml:space="preserve">Ok Twitter - mostre-me o que você quer dizer com isso</w:t>
      </w:r>
    </w:p>
    <w:p>
      <w:r>
        <w:t xml:space="preserve">@StephReayy vamos sair todos!</w:t>
      </w:r>
    </w:p>
    <w:p>
      <w:r>
        <w:t xml:space="preserve">Eu carreguei meu trailer aleatório no youtube, confira aqui. Também está em HD http://tinyurl.com/d5oyfl</w:t>
      </w:r>
    </w:p>
    <w:p>
      <w:r>
        <w:t xml:space="preserve">O que você acha que estou fazendo no momento? Sim, você adivinhou http://www.phoenixfm.com/listen-now.php</w:t>
      </w:r>
    </w:p>
    <w:p>
      <w:r>
        <w:t xml:space="preserve">iPhone Nano e iPhone Shuffle http://tinyurl.com/dc4jbk. Sem surpresas se isto realmente acontecer</w:t>
      </w:r>
    </w:p>
    <w:p>
      <w:r>
        <w:t xml:space="preserve">@Remy_Foster I did about 6 once</w:t>
      </w:r>
    </w:p>
    <w:p>
      <w:r>
        <w:t xml:space="preserve">Fora da escola hoje, Feliz Dia de Maio.</w:t>
      </w:r>
    </w:p>
    <w:p>
      <w:r>
        <w:t xml:space="preserve">@lyssiecc hahah im demasiado preguiçoso para checar meu telefone ou ooo michells! você está agarrando os recrutas?</w:t>
      </w:r>
    </w:p>
    <w:p>
      <w:r>
        <w:t xml:space="preserve">@unknownnunes Goodmorning para você! Muito obrigado por ser tão gentil... O sol já saiu e eu vou pintar lá fora...</w:t>
      </w:r>
    </w:p>
    <w:p>
      <w:r>
        <w:t xml:space="preserve">@alandavies1 cavando seu bigode! Com bom aspecto, daddio!</w:t>
      </w:r>
    </w:p>
    <w:p>
      <w:r>
        <w:t xml:space="preserve">Ao contrário da cierra, hoje em dia pareço cocô. O que quer que seja, rs.</w:t>
      </w:r>
    </w:p>
    <w:p>
      <w:r>
        <w:t xml:space="preserve">ilha CAPONES em 2 dias!! meu verão está apenas começando...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
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xml" ContentType="application/vnd.openxmlformats-officedocument.theme+xml"/>
  <Override PartName="/customXml/item1.xml" ContentType="application/xml"/>
  <Override PartName="/customXml/itemProps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"Nós fizemos isso, nós fizemos isso, sim, sim, não comemos aqui esta noite, não comemos aqui esta noite, não comemos aqui esta noite, não comemos aqui esta noite, você em uma dieta" encontrando nemo</w:t>
      </w:r>
    </w:p>
    <w:p>
      <w:r>
        <w:t xml:space="preserve">esse é o meu lamento do dia</w:t>
      </w:r>
    </w:p>
    <w:p>
      <w:r>
        <w:t xml:space="preserve">@beachNZ yep nada melhor</w:t>
      </w:r>
    </w:p>
    <w:p>
      <w:r>
        <w:t xml:space="preserve">@fudgecrumpet Prefer 80's singstar. Eu conheço todas as palavras!</w:t>
      </w:r>
    </w:p>
    <w:p>
      <w:r>
        <w:t xml:space="preserve">está ajudando @karenegge a fazer uma conta no twitter</w:t>
      </w:r>
    </w:p>
    <w:p>
      <w:r>
        <w:t xml:space="preserve">Já de volta das compras e prestes a fazer um bom assado na segunda-feira</w:t>
      </w:r>
    </w:p>
    <w:p>
      <w:r>
        <w:t xml:space="preserve">@vileness agora isso é hilariante. Posso imaginar suas reações.</w:t>
      </w:r>
    </w:p>
    <w:p>
      <w:r>
        <w:t xml:space="preserve">@sofiavalentine cool baby, quando você vai embora? Eu estarei lá em julho!</w:t>
      </w:r>
    </w:p>
    <w:p>
      <w:r>
        <w:t xml:space="preserve">@R1CC1 isso é engraçado...bem, vou dizer adeus novamente b/c sou realmente AQUELE delirante...lol... trabalhei 13 horas eu acho...louca...de qualquer forma adeus senhora!</w:t>
      </w:r>
    </w:p>
    <w:p>
      <w:r>
        <w:t xml:space="preserve">Feito! Finalmente... Sim... Agora eu posso relaxar por... Bem, um dia ;D haha...</w:t>
      </w:r>
    </w:p>
    <w:p>
      <w:r>
        <w:t xml:space="preserve">@WatariGoro Yep. Espero que minha tentativa de não fazer nada com os espaços me tenha ajudado a atrapalhá-los, rs. Eu sei que amanhã, acho eu.</w:t>
      </w:r>
    </w:p>
    <w:p>
      <w:r>
        <w:t xml:space="preserve">*flop* de volta depois de sair para ensacar #geocache GC1QR2R belo couro.</w:t>
      </w:r>
    </w:p>
    <w:p>
      <w:r>
        <w:t xml:space="preserve">@blasha faça-o e eu lhe darei o primeiro abraço</w:t>
      </w:r>
    </w:p>
    <w:p>
      <w:r>
        <w:t xml:space="preserve">EU ADORO O CREPÚSCULO!!!</w:t>
      </w:r>
    </w:p>
    <w:p>
      <w:r>
        <w:t xml:space="preserve">está conversando com uma de suas melhores amigas.</w:t>
      </w:r>
    </w:p>
    <w:p>
      <w:r>
        <w:t xml:space="preserve">terceira lição de condução e, em seguida, de volta ao escritório</w:t>
      </w:r>
    </w:p>
    <w:p>
      <w:r>
        <w:t xml:space="preserve">@Megzx rs, volte a vê-lo hehe</w:t>
      </w:r>
    </w:p>
    <w:p>
      <w:r>
        <w:t xml:space="preserve">@lisibo "graça e habilidade de uma girafa recém-nascida" é um grande auxílio visual!    Uma linguagem fabulosa para usar como exemplo para as crianças.  Thx!</w:t>
      </w:r>
    </w:p>
    <w:p>
      <w:r>
        <w:t xml:space="preserve">diz que eu sempre amo o quinto! e amanhã é o quinto!  (dança) http://plurk.com/p/rpmyd</w:t>
      </w:r>
    </w:p>
    <w:p>
      <w:r>
        <w:t xml:space="preserve">escrevendo minha história original em inglês e ouvindo "um pouco de respeito" por rasura aaaaaaah.</w:t>
      </w:r>
    </w:p>
    <w:p>
      <w:r>
        <w:t xml:space="preserve">@danishctc verificado e comentado</w:t>
      </w:r>
    </w:p>
    <w:p>
      <w:r>
        <w:t xml:space="preserve">Que o 4o. dia esteja comigo hoje, quando eu terminar o fim de semana com mais uma sessão - feliz 4o. ano do Fintster</w:t>
      </w:r>
    </w:p>
    <w:p>
      <w:r>
        <w:t xml:space="preserve">Salve os Readheads!</w:t>
      </w:r>
    </w:p>
    <w:p>
      <w:r>
        <w:t xml:space="preserve">Em homenagem ao #starwarwarsday, eu tenho uma Nova Esperança no DVD player em plena glória THX</w:t>
      </w:r>
    </w:p>
    <w:p>
      <w:r>
        <w:t xml:space="preserve">@louisebolotin Engraçado quanta diferença fazem as mudanças simples! A cama parece um ás</w:t>
      </w:r>
    </w:p>
    <w:p>
      <w:r>
        <w:t xml:space="preserve">Receber novos seguidores também</w:t>
      </w:r>
    </w:p>
    <w:p>
      <w:r>
        <w:t xml:space="preserve">@MiaMiaDC Bom dia MiaMiaDC Meu fim de semana foi ótimo e acabei de ter minha segunda-feira, que também foi ótima, espero que tenham um dia maravilhoso!</w:t>
      </w:r>
    </w:p>
    <w:p>
      <w:r>
        <w:t xml:space="preserve">Colleen realmente espera sinceramente que @KalebNation melhore em breve.</w:t>
      </w:r>
    </w:p>
    <w:p>
      <w:r>
        <w:t xml:space="preserve">Bem, até o terceiro dia do fim de semana da Virgin 1's Captain's Log Star Trek</w:t>
      </w:r>
    </w:p>
    <w:p>
      <w:r>
        <w:t xml:space="preserve">Observando as colinas arghh eu amo isso ) fazendo r liam observá-lo comigo haha... garotas em voz alta em 15 dias não podem esperar para ver cheryl x</w:t>
      </w:r>
    </w:p>
    <w:p>
      <w:r>
        <w:t xml:space="preserve">@MaverickNY Obrigado!!</w:t>
      </w:r>
    </w:p>
    <w:p>
      <w:r>
        <w:t xml:space="preserve">@ExocetAU Hey lovely... espero que você tenha tido um bom dia Obrigado por uma noite maravilhosa e me ensinando a montar uma gravata...hahaha</w:t>
      </w:r>
    </w:p>
    <w:p>
      <w:r>
        <w:t xml:space="preserve">@yumecouk haha, belas rodas. Victoria fará sua própria pedalada felizmente, os meninos terão o passeio gratuito</w:t>
      </w:r>
    </w:p>
    <w:p>
      <w:r>
        <w:t xml:space="preserve">@suziperry Yay bom para vocês dois. Aproveite o intervalo - você provavelmente precisará dele depois de um fim de semana tão agitado Cuide-se hun xxxx</w:t>
      </w:r>
    </w:p>
    <w:p>
      <w:r>
        <w:t xml:space="preserve">@Gertrudesteinjr Isso é meio engraçado, para ser honesto</w:t>
      </w:r>
    </w:p>
    <w:p>
      <w:r>
        <w:t xml:space="preserve">Acabei de voltar.</w:t>
      </w:r>
    </w:p>
    <w:p>
      <w:r>
        <w:t xml:space="preserve">Acabei de receber uma conta no twitter</w:t>
      </w:r>
    </w:p>
    <w:p>
      <w:r>
        <w:t xml:space="preserve">@Yassak você a odeia, eu a amo. a apresentação foi cancelada. Levantei-me às 0600 e fui trabalhar hoje para este lançamento!</w:t>
      </w:r>
    </w:p>
    <w:p>
      <w:r>
        <w:t xml:space="preserve">@tankianann é realmente ;) De acordo com todos os retweets, pelo menos!</w:t>
      </w:r>
    </w:p>
    <w:p>
      <w:r>
        <w:t xml:space="preserve">@lharp @franto é um aplicativo para finalmente enfrentar a verdade: você tem falta de tempo, e nunca será capaz de alcançar todos os seus objetivos na vida?</w:t>
      </w:r>
    </w:p>
    <w:p>
      <w:r>
        <w:t xml:space="preserve">JD e Turk me fazem rir #scrubs</w:t>
      </w:r>
    </w:p>
    <w:p>
      <w:r>
        <w:t xml:space="preserve">Feliz dia de Guerra das Estrelas! Que a quarta esteja com você</w:t>
      </w:r>
    </w:p>
    <w:p>
      <w:r>
        <w:t xml:space="preserve">@perpetualspiral I LOVE pb &amp; sanduíches de banana!! Ainda um favor meu</w:t>
      </w:r>
    </w:p>
    <w:p>
      <w:r>
        <w:t xml:space="preserve">vai ter um banho relaxante e quente boa noite por agora, então twits, &amp; não se preocupe e eu te amo mais do que twitter hehe</w:t>
      </w:r>
    </w:p>
    <w:p>
      <w:r>
        <w:t xml:space="preserve">@Epiphora Eu teria lido, mas não tenho certeza se você teria querido minha opinião</w:t>
      </w:r>
    </w:p>
    <w:p>
      <w:r>
        <w:t xml:space="preserve">ansioso para o jogo de beisebol do Ben esta noite</w:t>
      </w:r>
    </w:p>
    <w:p>
      <w:r>
        <w:t xml:space="preserve">vai tocar terremoto3 em 3min</w:t>
      </w:r>
    </w:p>
    <w:p>
      <w:r>
        <w:t xml:space="preserve">@rockeye Você é sempre engraçado.</w:t>
      </w:r>
    </w:p>
    <w:p>
      <w:r>
        <w:t xml:space="preserve">@DDD_Lovato oh vejo. Obrigado por responder. de qualquer forma, como você está?</w:t>
      </w:r>
    </w:p>
    <w:p>
      <w:r>
        <w:t xml:space="preserve">@FotoWala Nice - seu livro estará pronto para novas coisas da próxima vez que eu estiver lá!</w:t>
      </w:r>
    </w:p>
    <w:p>
      <w:r>
        <w:t xml:space="preserve">sinto tanta falta do meu namorado como você nem sabe ;/ mas em 2 horas verei seu rosto oval</w:t>
      </w:r>
    </w:p>
    <w:p>
      <w:r>
        <w:t xml:space="preserve">@MelanieFresh27 Sim, amanhã à noite, 10:30! Acabei de ver o anúncio *squeals* LOVED esta estação</w:t>
      </w:r>
    </w:p>
    <w:p>
      <w:r>
        <w:t xml:space="preserve">Bem, agora vou indo. Adeus a todos.</w:t>
      </w:r>
    </w:p>
    <w:p>
      <w:r>
        <w:t xml:space="preserve">Procurando por penteados ondulados</w:t>
      </w:r>
    </w:p>
    <w:p>
      <w:r>
        <w:t xml:space="preserve">@piyush_ranjan Já mencionei que você é um cara legal e fantástico?</w:t>
      </w:r>
    </w:p>
    <w:p>
      <w:r>
        <w:t xml:space="preserve">Acordei e é feriado bancário na segunda-feira, então nenhuma faculdade. Recebi uma mensagem do Tom via celular do Jason hoje cedo, então espero que eles tenham aparecido.</w:t>
      </w:r>
    </w:p>
    <w:p>
      <w:r>
        <w:t xml:space="preserve">Vai ser uma boa semana</w:t>
      </w:r>
    </w:p>
    <w:p>
      <w:r>
        <w:t xml:space="preserve">ouvir alguma música. kate voegele é realmente fantástica!</w:t>
      </w:r>
    </w:p>
    <w:p>
      <w:r>
        <w:t xml:space="preserve">@garthk aplaude o link do aptismo</w:t>
      </w:r>
    </w:p>
    <w:p>
      <w:r>
        <w:t xml:space="preserve">antes de você acordar - nós afundamos a exposição de fotografia de navios é ONLINE http://tinyurl.com/dfs7fy por favor, dê uma olhada</w:t>
      </w:r>
    </w:p>
    <w:p>
      <w:r>
        <w:t xml:space="preserve">gelado de menta choc enquanto estudava.....now thats good</w:t>
      </w:r>
    </w:p>
    <w:p>
      <w:r>
        <w:t xml:space="preserve">agora vai assistir o novíssimo episódio de "The Hills" não pode esperar!!</w:t>
      </w:r>
    </w:p>
    <w:p>
      <w:r>
        <w:t xml:space="preserve">@emnorm ha ha ha, não, agradecerei eu não estou arrastando-os para cima de uma montanha hoje</w:t>
      </w:r>
    </w:p>
    <w:p>
      <w:r>
        <w:t xml:space="preserve">@macaronigirl Im soooo intrigado! Quero tentar neste fim de semana. Kaya lang baka maaddict ako.</w:t>
      </w:r>
    </w:p>
    <w:p>
      <w:r>
        <w:t xml:space="preserve">Bom episódio do Top Gear hoje à noite.</w:t>
      </w:r>
    </w:p>
    <w:p>
      <w:r>
        <w:t xml:space="preserve">@torriRAWR OMG apparantley dia verde estão em digressão aqui em dezembro...estamos indo tão</w:t>
      </w:r>
    </w:p>
    <w:p>
      <w:r>
        <w:t xml:space="preserve">Dito isto, estou fora até mais tarde. Aproveitem seu dia, todos!</w:t>
      </w:r>
    </w:p>
    <w:p>
      <w:r>
        <w:t xml:space="preserve">Olá!!! Estou bem, obrigado...como está você...fazendo algo de bom hoje?</w:t>
      </w:r>
    </w:p>
    <w:p>
      <w:r>
        <w:t xml:space="preserve">@lapix Obrigado Ennio</w:t>
      </w:r>
    </w:p>
    <w:p>
      <w:r>
        <w:t xml:space="preserve">@coollike "And I'm packing your ANGRY eyes, just incase"</w:t>
      </w:r>
    </w:p>
    <w:p>
      <w:r>
        <w:t xml:space="preserve">@Andreaheartscgh ooo obrigado pelo perigoso link de rádio que adora...como foi o teste?</w:t>
      </w:r>
    </w:p>
    <w:p>
      <w:r>
        <w:t xml:space="preserve">prestes a ir para a cama... um dia muito bom para uma segunda-feira.</w:t>
      </w:r>
    </w:p>
    <w:p>
      <w:r>
        <w:t xml:space="preserve">Apanhado no Google Street View http://twitzap.com/u/aw4 - Um par de bons</w:t>
      </w:r>
    </w:p>
    <w:p>
      <w:r>
        <w:t xml:space="preserve">@jennettemccurdy I LLLOOOVVVEEE ICARLY</w:t>
      </w:r>
    </w:p>
    <w:p>
      <w:r>
        <w:t xml:space="preserve">@becca_roo você é bem-vindo.</w:t>
      </w:r>
    </w:p>
    <w:p>
      <w:r>
        <w:t xml:space="preserve">@boffy minhas simpatias - estou aqui há 20 minutos e já tive o suficiente - escaparão em breve</w:t>
      </w:r>
    </w:p>
    <w:p>
      <w:r>
        <w:t xml:space="preserve">Estou em francês e não temos um professor.  Falta uma hora para o fim da escola.</w:t>
      </w:r>
    </w:p>
    <w:p>
      <w:r>
        <w:t xml:space="preserve">Em uma rápida....   Almoço de qualquer forma</w:t>
      </w:r>
    </w:p>
    <w:p>
      <w:r>
        <w:t xml:space="preserve">@julierockaholic STEPHEN KING FO SHO</w:t>
      </w:r>
    </w:p>
    <w:p>
      <w:r>
        <w:t xml:space="preserve">@harlequinne haha nem eu. Não importa se vocês fazem o que querem</w:t>
      </w:r>
    </w:p>
    <w:p>
      <w:r>
        <w:t xml:space="preserve">manhã... apenas, indo destruir mais algumas árvores em auxílio à pesquisa</w:t>
      </w:r>
    </w:p>
    <w:p>
      <w:r>
        <w:t xml:space="preserve">@learymay Oooh... isso é certo pelo zoológico... pense... dentro de 2 meses que poderia ser nosso outro local de encontro regular</w:t>
      </w:r>
    </w:p>
    <w:p>
      <w:r>
        <w:t xml:space="preserve">@heyuguysblog Não, ainda não tive oportunidade de assistir a isso...vou ter que pegar.   Obrigado pela dica.</w:t>
      </w:r>
    </w:p>
    <w:p>
      <w:r>
        <w:t xml:space="preserve">Estou me perguntando quão grande será a nova 'tela grande' Kindle - http://is.gd/wyFI - e quando poderemos começar a ver os livros de texto K12</w:t>
      </w:r>
    </w:p>
    <w:p>
      <w:r>
        <w:t xml:space="preserve">@khanserai porque isso é uma auréola</w:t>
      </w:r>
    </w:p>
    <w:p>
      <w:r>
        <w:t xml:space="preserve">@LifesavvvyChic Agradeço suas amáveis palavras. Estou feliz que as palavras ressoem com você</w:t>
      </w:r>
    </w:p>
    <w:p>
      <w:r>
        <w:t xml:space="preserve">está prestes a ir às compras em greenhills com minha mãe para Balikbayans</w:t>
      </w:r>
    </w:p>
    <w:p>
      <w:r>
        <w:t xml:space="preserve">está se sentindo muito feliz apesar da quantidade de trabalho que eu preciso fazer hoje!!! Tempos felizes</w:t>
      </w:r>
    </w:p>
    <w:p>
      <w:r>
        <w:t xml:space="preserve">@EmmaJaney ohh, yeah, bem. estou doente hoje então eu ganho</w:t>
      </w:r>
    </w:p>
    <w:p>
      <w:r>
        <w:t xml:space="preserve">@FollowSavvy @FollowMandy heyyhoo!heyhey</w:t>
      </w:r>
    </w:p>
    <w:p>
      <w:r>
        <w:t xml:space="preserve">@darklord1 Ainda mais bc Eu dirigi o traseiro deles até Chandler, e é por isso que só agora estou chegando em casa, uma hora e meia depois. LOL</w:t>
      </w:r>
    </w:p>
    <w:p>
      <w:r>
        <w:t xml:space="preserve">Waaaa. Eu corri meu problema na máquina! Sim!</w:t>
      </w:r>
    </w:p>
    <w:p>
      <w:r>
        <w:t xml:space="preserve">tomar café da manhã se preparando para ir para a escola ;(</w:t>
      </w:r>
    </w:p>
    <w:p>
      <w:r>
        <w:t xml:space="preserve">Acabei de comprar um sintonizador de TV para meu laptop.  Ele ele.  Eu mereço um presente</w:t>
      </w:r>
    </w:p>
    <w:p>
      <w:r>
        <w:t xml:space="preserve">R-T @michaeldunlop 30 Coisas Legais para Empreendedores de Sucesso - http://bit.ly/8w7iQ - Por favor, compartilhe</w:t>
      </w:r>
    </w:p>
    <w:p>
      <w:r>
        <w:t xml:space="preserve">gooodnight eu desisti totalmente do meu inglês. orgulho e preconceito. amor ao filme Odeio o livro ;)</w:t>
      </w:r>
    </w:p>
    <w:p>
      <w:r>
        <w:t xml:space="preserve">@silmy Bandung, meu hehe mas agora estou em casa</w:t>
      </w:r>
    </w:p>
    <w:p>
      <w:r>
        <w:t xml:space="preserve">E feliz dia das guerras estelares</w:t>
      </w:r>
    </w:p>
    <w:p>
      <w:r>
        <w:t xml:space="preserve">Namaste! Viva a segunda-feira! Destemido por um despertar de 3 da manhã, considero que são 9 da manhã em Londres e me sinto justificado. Lado brilhante para tudo!</w:t>
      </w:r>
    </w:p>
    <w:p>
      <w:r>
        <w:t xml:space="preserve">@erikarhanetan yeah eu me lembrei disso na....... eu assisti antes )</w:t>
      </w:r>
    </w:p>
    <w:p>
      <w:r>
        <w:t xml:space="preserve">@craigend eu só faço computadores. Sou desesperado em tudo o resto</w:t>
      </w:r>
    </w:p>
    <w:p>
      <w:r>
        <w:t xml:space="preserve">IDIOTat)gameszombie você é bem-vindo Th*nks para o seguinte. (stonedbuzz) #IDIOT</w:t>
      </w:r>
    </w:p>
    <w:p>
      <w:r>
        <w:t xml:space="preserve">IDIOTat)tux11 Isso é legal.  Obrigado pelo seguinte.   (techyuppie) #IDIOT</w:t>
      </w:r>
    </w:p>
    <w:p>
      <w:r>
        <w:t xml:space="preserve">@Jeejee99 dat klinkt erg enthousiast</w:t>
      </w:r>
    </w:p>
    <w:p>
      <w:r>
        <w:t xml:space="preserve">@joshroyse Josh Desculpe-me, mas, a que horas isso vai começar?</w:t>
      </w:r>
    </w:p>
    <w:p>
      <w:r>
        <w:t xml:space="preserve">@SonjaNorwood ,, hey mãe,,</w:t>
      </w:r>
    </w:p>
    <w:p>
      <w:r>
        <w:t xml:space="preserve">Ainda na Sala de Notícias...no entanto; com áudio para dar a volta!  Apenas peguei um chá. Ansioso para depois de 1, quando eu sair com esta chuva</w:t>
      </w:r>
    </w:p>
    <w:p>
      <w:r>
        <w:t xml:space="preserve">Funcionou. Legal E a gangue!</w:t>
      </w:r>
    </w:p>
    <w:p>
      <w:r>
        <w:t xml:space="preserve">@iamddy Se eu soubesse que ia ser este tipo de festa, teria enfiado meu pau no purê de batata!</w:t>
      </w:r>
    </w:p>
    <w:p>
      <w:r>
        <w:t xml:space="preserve">o que é feminismo?</w:t>
      </w:r>
    </w:p>
    <w:p>
      <w:r>
        <w:t xml:space="preserve">A caminho de casa. Acho que já o esqueci</w:t>
      </w:r>
    </w:p>
    <w:p>
      <w:r>
        <w:t xml:space="preserve">Me hice una maruchan</w:t>
      </w:r>
    </w:p>
    <w:p>
      <w:r>
        <w:t xml:space="preserve">@robfindlay http://tinyurl.com/d4l3oe Papel de parede da área de trabalho como o interior de um monitor</w:t>
      </w:r>
    </w:p>
    <w:p>
      <w:r>
        <w:t xml:space="preserve">@sylvied viagem escolar a Phuket Tailândia, eu tinha 12 anos enquanto vivia em Singapura</w:t>
      </w:r>
    </w:p>
    <w:p>
      <w:r>
        <w:t xml:space="preserve">@dipfico: hmmm, link errado, ignorar meu tweet</w:t>
      </w:r>
    </w:p>
    <w:p>
      <w:r>
        <w:t xml:space="preserve">Olá twitter</w:t>
      </w:r>
    </w:p>
    <w:p>
      <w:r>
        <w:t xml:space="preserve">@guybatty Sim, é lindo e tenho sorte de viver no meio disto... Muito relaxante</w:t>
      </w:r>
    </w:p>
    <w:p>
      <w:r>
        <w:t xml:space="preserve">sorrindo como um gato de Cheshire.... .... feliz como o inferno. eles fizeram meu dia ??</w:t>
      </w:r>
    </w:p>
    <w:p>
      <w:r>
        <w:t xml:space="preserve">Bom dia a todos!!! tenham um dia abençoado!!!</w:t>
      </w:r>
    </w:p>
    <w:p>
      <w:r>
        <w:t xml:space="preserve">@ireal Well alright. Mas #dollhouse ainda é incrível. A performance de Elisha no episódio das últimas semanas também me vendeu lá, finalmente</w:t>
      </w:r>
    </w:p>
    <w:p>
      <w:r>
        <w:t xml:space="preserve">@ashleno NO GO ROVE GO THE MCMANUS' adam é legal tho</w:t>
      </w:r>
    </w:p>
    <w:p>
      <w:r>
        <w:t xml:space="preserve">@Fuzzy2230 de qualquer forma tem uma forte dor de cabeça agora! eu adoro a xícara de chá que me fiz eu mesmo!! ela faz a dor de cabeça desaparecer</w:t>
      </w:r>
    </w:p>
    <w:p>
      <w:r>
        <w:t xml:space="preserve">@inkcircles Obrigado!</w:t>
      </w:r>
    </w:p>
    <w:p>
      <w:r>
        <w:t xml:space="preserve">@phil_nash Ba-dum-tish!  Você ganha</w:t>
      </w:r>
    </w:p>
    <w:p>
      <w:r>
        <w:t xml:space="preserve">@jrmxsoccerx2x ahh retweet tudo o que eu digo!</w:t>
      </w:r>
    </w:p>
    <w:p>
      <w:r>
        <w:t xml:space="preserve">@shaddybabybitch Olá lá</w:t>
      </w:r>
    </w:p>
    <w:p>
      <w:r>
        <w:t xml:space="preserve">@ROBBIEEEEE Aha, Ok, talvez eu o veja lá yano.</w:t>
      </w:r>
    </w:p>
    <w:p>
      <w:r>
        <w:t xml:space="preserve">Mal posso esperar até sexta-feira. Sair da escola às 10:15 e festejar em Manor Heath pelo resto do dia</w:t>
      </w:r>
    </w:p>
    <w:p>
      <w:r>
        <w:t xml:space="preserve">@quinland Lmao Sim, é no dia 27 que eu fico tão animado rs</w:t>
      </w:r>
    </w:p>
    <w:p>
      <w:r>
        <w:t xml:space="preserve">@katoi awwww, um aniversário muito feliz para ele</w:t>
      </w:r>
    </w:p>
    <w:p>
      <w:r>
        <w:t xml:space="preserve">@nikkiwoods não tem problema! eu acho que é uma coisa ótima para refletir.</w:t>
      </w:r>
    </w:p>
    <w:p>
      <w:r>
        <w:t xml:space="preserve">@prgirl ainda acho que todos os que usam o twitter agora são os primeiros a adotar, mas sim, o sublinhado não parece tão legal</w:t>
      </w:r>
    </w:p>
    <w:p>
      <w:r>
        <w:t xml:space="preserve">@lauVanExel @Ramoso, apenas não entendo o que isso tem a ver comigo. Eu sou apenas uma garota legal</w:t>
      </w:r>
    </w:p>
    <w:p>
      <w:r>
        <w:t xml:space="preserve">@Darcevarchy Re novel - irá mantê-lo informado</w:t>
      </w:r>
    </w:p>
    <w:p>
      <w:r>
        <w:t xml:space="preserve">@superrichguy werd. isso é bem verdade</w:t>
      </w:r>
    </w:p>
    <w:p>
      <w:r>
        <w:t xml:space="preserve">Vou começar a usar @1Password para acesso rápido ao m.twitter.com na escola</w:t>
      </w:r>
    </w:p>
    <w:p>
      <w:r>
        <w:t xml:space="preserve">gooodmorning people of earth!</w:t>
      </w:r>
    </w:p>
    <w:p>
      <w:r>
        <w:t xml:space="preserve">@Woywegian Olá, espero que agora você esteja com gripe</w:t>
      </w:r>
    </w:p>
    <w:p>
      <w:r>
        <w:t xml:space="preserve">você pertence a mim pode ser meu vídeo musical favorito de sempre, e lucas até torna-o um pouco melhor</w:t>
      </w:r>
    </w:p>
    <w:p>
      <w:r>
        <w:t xml:space="preserve">@ckanal engraçado você deveria dizer...estou preenchendo enquanto falamos ;) saúde!</w:t>
      </w:r>
    </w:p>
    <w:p>
      <w:r>
        <w:t xml:space="preserve">ir a um piquenique com meu pai - pelo menos eu o persava da idéia de caminhar e andar de bicicleta. yum, k. especial.</w:t>
      </w:r>
    </w:p>
    <w:p>
      <w:r>
        <w:t xml:space="preserve">Você pode cavar isso, otário?  Booker T. Ex-Wrestler da WWE</w:t>
      </w:r>
    </w:p>
    <w:p>
      <w:r>
        <w:t xml:space="preserve">olhando para as abas de todas as músicas "Meninos como Meninas".</w:t>
      </w:r>
    </w:p>
    <w:p>
      <w:r>
        <w:t xml:space="preserve">à procura de pessoas</w:t>
      </w:r>
    </w:p>
    <w:p>
      <w:r>
        <w:t xml:space="preserve">@tialebott haha você é tão mau quanto eu sou.... Bem, talvez um pouco menos retardado. Estou tentando tricotar minhas luvas neste inverno.</w:t>
      </w:r>
    </w:p>
    <w:p>
      <w:r>
        <w:t xml:space="preserve">@lostgirl66 sim, é um pouco bobo nos anos 80, mas eu amo</w:t>
      </w:r>
    </w:p>
    <w:p>
      <w:r>
        <w:t xml:space="preserve">@lameBIRDIE aw seu okay tht happened tht wid me too...am so glad thts OVER now!am not helpin here am i?!?lol thnx for postin WMIAD loved it</w:t>
      </w:r>
    </w:p>
    <w:p>
      <w:r>
        <w:t xml:space="preserve">@Sally_E u trabalhe duro Sally Não tenho certeza se posso ganhar coragem para ir sozinho, será difícil sem você rir da minha falta de coragem</w:t>
      </w:r>
    </w:p>
    <w:p>
      <w:r>
        <w:t xml:space="preserve">jogando sudoku enquanto mamãe me faz café da manhã e almoço</w:t>
      </w:r>
    </w:p>
    <w:p>
      <w:r>
        <w:t xml:space="preserve">@chromasia Eu vi seu tweet minutos antes de ir almoçar.  Decidi pular isso hoje. Obrigado por me economizar o dinheiro Recuperação rápida!</w:t>
      </w:r>
    </w:p>
    <w:p>
      <w:r>
        <w:t xml:space="preserve">Prestes a tomar um banho. Então veja como Annas está se saindo</w:t>
      </w:r>
    </w:p>
    <w:p>
      <w:r>
        <w:t xml:space="preserve">Entendido Boa sorte</w:t>
      </w:r>
    </w:p>
    <w:p>
      <w:r>
        <w:t xml:space="preserve">@fallenstar_ Eu tenho 71! Isso é mais do que eu estou seguindo... Eu me sinto especial agora</w:t>
      </w:r>
    </w:p>
    <w:p>
      <w:r>
        <w:t xml:space="preserve">Ei pessoal, este é um grupo para pessoas que pertencem à faculdade "Pune Institute of Compute Technology", Pune via http://twibes.com/group/PICT</w:t>
      </w:r>
    </w:p>
    <w:p>
      <w:r>
        <w:t xml:space="preserve">o milkshake alfonso pela manhã, o lassi pela tarde e o nimbupaani fresco à noite....summers podem ser divertidos</w:t>
      </w:r>
    </w:p>
    <w:p>
      <w:r>
        <w:t xml:space="preserve">@afwife08 nope! não vem acima de 2nite gurl!</w:t>
      </w:r>
    </w:p>
    <w:p>
      <w:r>
        <w:t xml:space="preserve">Eu preciso de uma pausa... PFFF... O trabalho vai estar em Myrtle Beach SC em 45 dias... coisas como essa me deixam muito feliz woeiwoeiwoei</w:t>
      </w:r>
    </w:p>
    <w:p>
      <w:r>
        <w:t xml:space="preserve">@jeanettewang Nice! Isso seria uma façanha para mim... O marido também está fazendo alguns quilômetros para Sundown!</w:t>
      </w:r>
    </w:p>
    <w:p>
      <w:r>
        <w:t xml:space="preserve">@jjkraal Obrigado! Fotoreportagem em breve</w:t>
      </w:r>
    </w:p>
    <w:p>
      <w:r>
        <w:t xml:space="preserve">Bom dia!</w:t>
      </w:r>
    </w:p>
    <w:p>
      <w:r>
        <w:t xml:space="preserve">@bethharperwalsh Sim, com certeza! é tudo o que eu comeria!!</w:t>
      </w:r>
    </w:p>
    <w:p>
      <w:r>
        <w:t xml:space="preserve">O Hospital Aspitar em Doha é incrível. Ótimo serviço, prédio bonito e WiFi gratuito. Ganhe</w:t>
      </w:r>
    </w:p>
    <w:p>
      <w:r>
        <w:t xml:space="preserve">@coollike toy story pwns</w:t>
      </w:r>
    </w:p>
    <w:p>
      <w:r>
        <w:t xml:space="preserve">@Blondie_HK muito engraçado</w:t>
      </w:r>
    </w:p>
    <w:p>
      <w:r>
        <w:t xml:space="preserve">Sentado aqui twittering~~~up às 3 da manhã yuk! Eu quero algumas mensagens!  Segunda-feira azul!!</w:t>
      </w:r>
    </w:p>
    <w:p>
      <w:r>
        <w:t xml:space="preserve">@fallenstar_ Oh ok então, eu já estive lá antes para um casamento. Foi um monte de coisas legais lá. Eu sou um grande fã de Qld</w:t>
      </w:r>
    </w:p>
    <w:p>
      <w:r>
        <w:t xml:space="preserve">@hot30 como você ganha a viagem para a américa? por favor responda xo</w:t>
      </w:r>
    </w:p>
    <w:p>
      <w:r>
        <w:t xml:space="preserve">Obrigado a todos por terem twitter comigo. Ainda um novato... então se você tem amigos que gostaria de convidar aqui, por favor, ajude uma garota</w:t>
      </w:r>
    </w:p>
    <w:p>
      <w:r>
        <w:t xml:space="preserve">não acho que já ri tanto</w:t>
      </w:r>
    </w:p>
    <w:p>
      <w:r>
        <w:t xml:space="preserve">TRÊS PALAVRAS . . YOUTUBE BAMBOOZLE SHOW</w:t>
      </w:r>
    </w:p>
    <w:p>
      <w:r>
        <w:t xml:space="preserve">@mariamabdillahi bem-vindo de volta chica! espero que você tenha tido uma boa pausa</w:t>
      </w:r>
    </w:p>
    <w:p>
      <w:r>
        <w:t xml:space="preserve">Acordei às 10h, meu alarme não me acordou, então @samm_xo me acordou enviando-me o melhor texto!</w:t>
      </w:r>
    </w:p>
    <w:p>
      <w:r>
        <w:t xml:space="preserve">se pergunta o que alguns dançarinos têm contra o brilho? Apenas não o use. Não crie um grupo chorão sobre isso. Pronto, já terminei.</w:t>
      </w:r>
    </w:p>
    <w:p>
      <w:r>
        <w:t xml:space="preserve">diz que eu estou dando aulas de reforço ao meu primo! http://plurk.com/p/rpp57</w:t>
      </w:r>
    </w:p>
    <w:p>
      <w:r>
        <w:t xml:space="preserve">@DrRus @BruceBrownNC Bom dia, senhores!  Como vocês estão hoje?</w:t>
      </w:r>
    </w:p>
    <w:p>
      <w:r>
        <w:t xml:space="preserve">esperança de que este dia seja agradável como o sol que está sobre nós</w:t>
      </w:r>
    </w:p>
    <w:p>
      <w:r>
        <w:t xml:space="preserve">@Beverleyknight realmente? ou uma corajosa senhora andando ao redor desses leões então. alguma outra sugestão de livro?</w:t>
      </w:r>
    </w:p>
    <w:p>
      <w:r>
        <w:t xml:space="preserve">@ankitbathija Obrigado amigo, acaba de entrar aqui no Twitter ... ... tweet up parece ótimo...</w:t>
      </w:r>
    </w:p>
    <w:p>
      <w:r>
        <w:t xml:space="preserve">Bom dia a todos!  Tenha uma boa segunda-feira!  Obrigado por seguirem!</w:t>
      </w:r>
    </w:p>
    <w:p>
      <w:r>
        <w:t xml:space="preserve">não pode ouvir o echooooo-oooooo??</w:t>
      </w:r>
    </w:p>
    <w:p>
      <w:r>
        <w:t xml:space="preserve">@sucka99 yep 14 dias whoop</w:t>
      </w:r>
    </w:p>
    <w:p>
      <w:r>
        <w:t xml:space="preserve">Fora para estudar! mais tarde caras</w:t>
      </w:r>
    </w:p>
    <w:p>
      <w:r>
        <w:t xml:space="preserve">@dannykurily awwww espera que você melhore</w:t>
      </w:r>
    </w:p>
    <w:p>
      <w:r>
        <w:t xml:space="preserve">@kontorrecords sim eu faço, como não?</w:t>
      </w:r>
    </w:p>
    <w:p>
      <w:r>
        <w:t xml:space="preserve">E o gadget show de hoje Pode ser melhor hoje?</w:t>
      </w:r>
    </w:p>
    <w:p>
      <w:r>
        <w:t xml:space="preserve">Eles rastejaram Amanhã de manhã, publicarão um link para o show, deve estar no ar logo após as 9h, se alguém estiver prestes a</w:t>
      </w:r>
    </w:p>
    <w:p>
      <w:r>
        <w:t xml:space="preserve">Acabei de reservar meus ingressos para Londres na quinta-feira, estou tão exaltado</w:t>
      </w:r>
    </w:p>
    <w:p>
      <w:r>
        <w:t xml:space="preserve">@1sweetwhirl É um prazer, a partir de agora você terá cuidado com os marshmallows femininos rs Você pode ter salvo minha vida rs ;-)</w:t>
      </w:r>
    </w:p>
    <w:p>
      <w:r>
        <w:t xml:space="preserve">já encontrou algum café da manhã com preço decente? espero que você encontre @DavidArchie</w:t>
      </w:r>
    </w:p>
    <w:p>
      <w:r>
        <w:t xml:space="preserve">@Zokathepuppy heyyy! como você está hoje?!</w:t>
      </w:r>
    </w:p>
    <w:p>
      <w:r>
        <w:t xml:space="preserve">@blue_north27 http://twitpic.com/4jcjr - Mmm yummy... parece-me um convite</w:t>
      </w:r>
    </w:p>
    <w:p>
      <w:r>
        <w:t xml:space="preserve">@Rupert_Grint Sobre a coisinha do cachorro, um adorável golden retriever seria fantástico!  Ou um husky, também. x</w:t>
      </w:r>
    </w:p>
    <w:p>
      <w:r>
        <w:t xml:space="preserve">Estou no Twitter agora... quão legal eu sou... e agora vamos ao McDo</w:t>
      </w:r>
    </w:p>
    <w:p>
      <w:r>
        <w:t xml:space="preserve">@nomysteryleft bem, o cliente está sempre certo (pelo menos é o que eles me dizem)</w:t>
      </w:r>
    </w:p>
    <w:p>
      <w:r>
        <w:t xml:space="preserve">Com certeza e sim, eu vi seu comentário e sim, eu tive a resposta certa.  Eu vou superar isso.</w:t>
      </w:r>
    </w:p>
    <w:p>
      <w:r>
        <w:t xml:space="preserve">@pd1001 Aw pobre de você... passando a ferro! Eek! lol Está chovendo aqui também.....prob tentar sair com as crianças mais tarde...não é muito excitante ter medo!</w:t>
      </w:r>
    </w:p>
    <w:p>
      <w:r>
        <w:t xml:space="preserve">apenas me ajudando a alguns digestivos de caramelo</w:t>
      </w:r>
    </w:p>
    <w:p>
      <w:r>
        <w:t xml:space="preserve">tem músicas de britney spears em toda a sua área de trabalho agora</w:t>
      </w:r>
    </w:p>
    <w:p>
      <w:r>
        <w:t xml:space="preserve">@Japan_Blogs Parabéns adoráveis crianças japonesas Happy Kodomo no hi</w:t>
      </w:r>
    </w:p>
    <w:p>
      <w:r>
        <w:t xml:space="preserve">Acabei de ser reservado meu bilhete para Atenas</w:t>
      </w:r>
    </w:p>
    <w:p>
      <w:r>
        <w:t xml:space="preserve">@JamieLynnMB eu tive meu filho quando eu tinha 16.ele agora tem 10...e gêmeos aos 19 anos de idade não importa! há pais piores lá fora que são mais velhos!</w:t>
      </w:r>
    </w:p>
    <w:p>
      <w:r>
        <w:t xml:space="preserve">você será uma boa eloise</w:t>
      </w:r>
    </w:p>
    <w:p>
      <w:r>
        <w:t xml:space="preserve">a página um no Google ainda não acredita que não gastou um centavo para chegar à página Um..... Uau o que vem a seguir...Mmmmmm</w:t>
      </w:r>
    </w:p>
    <w:p>
      <w:r>
        <w:t xml:space="preserve">Estou tão bêbado haha. Cant esperar pela segunda rodada amanhã à noite Gnight ppl</w:t>
      </w:r>
    </w:p>
    <w:p>
      <w:r>
        <w:t xml:space="preserve">Chega de ingressos para hoje.  Jantando com Mimcy depois do trabalho, depois vamos para casa. Então, ela poderá receber uma ligação</w:t>
      </w:r>
    </w:p>
    <w:p>
      <w:r>
        <w:t xml:space="preserve">Alguém tem alguma idéia nova de canção?</w:t>
      </w:r>
    </w:p>
    <w:p>
      <w:r>
        <w:t xml:space="preserve">@DJ_Joelted i estará definitivamente lá amanhã</w:t>
      </w:r>
    </w:p>
    <w:p>
      <w:r>
        <w:t xml:space="preserve">A luta de pacquiao foi divertida em casa, a fama da mulher e a melissa se sentaram. hoje foi uma missão para a ikea. srsly 4 diferentes auto-estradas para ge to burbank.</w:t>
      </w:r>
    </w:p>
    <w:p>
      <w:r>
        <w:t xml:space="preserve">Meio cansado da patrulha de filhotes de cachorro....que sabia que dois cachorros de lírio poderiam fazer tanto um...desperdício. Eles são super bonitinhos, no entanto</w:t>
      </w:r>
    </w:p>
    <w:p>
      <w:r>
        <w:t xml:space="preserve">Embora esteja se tornando terça-feira (em breve) na Nova Zelândia * @bigbdisco @by_starla @tubilino @LittleC @asterion H... ? http://blip.fm/~5jhim</w:t>
      </w:r>
    </w:p>
    <w:p>
      <w:r>
        <w:t xml:space="preserve">@ladybug8320 que é definitivamente uma explosão do passado</w:t>
      </w:r>
    </w:p>
    <w:p>
      <w:r>
        <w:t xml:space="preserve">http://twitpic.com/4jco5 - O resultado do trabalho dos dedos verdes/pretos...</w:t>
      </w:r>
    </w:p>
    <w:p>
      <w:r>
        <w:t xml:space="preserve">ok é isso.... hora do sono</w:t>
      </w:r>
    </w:p>
    <w:p>
      <w:r>
        <w:t xml:space="preserve">enviou Ben para fazer o woo semanal da loja! xxxxx</w:t>
      </w:r>
    </w:p>
    <w:p>
      <w:r>
        <w:t xml:space="preserve">@jeffsonstein Me também, porque a segunda-feira é o fim de semana. Mas, não podemos escapar disso, por isso, desejo que você tenha uma boa semana</w:t>
      </w:r>
    </w:p>
    <w:p>
      <w:r>
        <w:t xml:space="preserve">@clarexsaula estou entusiasmado. Ashley e Matt devem estar aqui dentro da próxima meia hora e é aí que tudo começa realmente para mim.</w:t>
      </w:r>
    </w:p>
    <w:p>
      <w:r>
        <w:t xml:space="preserve">@pradeepto he he! Eu o enviarei através do anurag</w:t>
      </w:r>
    </w:p>
    <w:p>
      <w:r>
        <w:t xml:space="preserve">@suzi_meow YEAH U Melhor SER !!</w:t>
      </w:r>
    </w:p>
    <w:p>
      <w:r>
        <w:t xml:space="preserve">Divirta-se com meu amigo!</w:t>
      </w:r>
    </w:p>
    <w:p>
      <w:r>
        <w:t xml:space="preserve">@kevmarmol Concorda!</w:t>
      </w:r>
    </w:p>
    <w:p>
      <w:r>
        <w:t xml:space="preserve">@ddlovato como foi bamboozle? gostaria de ter ido. &amp;&amp; você trabalhou com Laurie Ann Gibson? ela me disse que vocês trabalharam juntos</w:t>
      </w:r>
    </w:p>
    <w:p>
      <w:r>
        <w:t xml:space="preserve">Neste momento preciso tomar o café da manhã. Vamos ver se eu consigo fazer enquanto twitto ;-) O que eu estou pensando, sou um cara, multitarefa está fora rs</w:t>
      </w:r>
    </w:p>
    <w:p>
      <w:r>
        <w:t xml:space="preserve">Já passa quase 3. hora de ir para a cama</w:t>
      </w:r>
    </w:p>
    <w:p>
      <w:r>
        <w:t xml:space="preserve">@scullyrific Hell Yeah!</w:t>
      </w:r>
    </w:p>
    <w:p>
      <w:r>
        <w:t xml:space="preserve">@threefromleith Pobre de você. Hoje também estou de folga no feriado bancário</w:t>
      </w:r>
    </w:p>
    <w:p>
      <w:r>
        <w:t xml:space="preserve">@leepovey</w:t>
      </w:r>
    </w:p>
    <w:p>
      <w:r>
        <w:t xml:space="preserve">@sabbypar quando na próxima semana você estiver saindo? Na próxima semana também estou de folga em algum lugar.</w:t>
      </w:r>
    </w:p>
    <w:p>
      <w:r>
        <w:t xml:space="preserve">Probando TweetDeck</w:t>
      </w:r>
    </w:p>
    <w:p>
      <w:r>
        <w:t xml:space="preserve">@que_day26 SIM SIM SIM! http://snurl.com/hbn90 eu usei SUA canção na minha</w:t>
      </w:r>
    </w:p>
    <w:p>
      <w:r>
        <w:t xml:space="preserve">@WhitneyEVE eu amo o novo penteado! haha, e eu moro em NY também, então sim, foi realmente sexy!</w:t>
      </w:r>
    </w:p>
    <w:p>
      <w:r>
        <w:t xml:space="preserve">@kate38381849 haha, sim, eu quis dizer centro comercial! -vibrações para trás-</w:t>
      </w:r>
    </w:p>
    <w:p>
      <w:r>
        <w:t xml:space="preserve">@paulcockerton que é verdadeiramente impressionante. Não posso chegar perto disso. Leva a discussão sobre se a web precisa de subs a um novo nível.</w:t>
      </w:r>
    </w:p>
    <w:p>
      <w:r>
        <w:t xml:space="preserve">@marcooth GREAT!! eu obviamente deveria verificar mais vezes no twitter para saber todas as coisas importantes que estão acontecendo</w:t>
      </w:r>
    </w:p>
    <w:p>
      <w:r>
        <w:t xml:space="preserve">Entregue. Pode relaxar um pouco agora.</w:t>
      </w:r>
    </w:p>
    <w:p>
      <w:r>
        <w:t xml:space="preserve">@SWIFTas omg evie. temos que fazer nosso plano para os 30 quentes de amanhã à noite</w:t>
      </w:r>
    </w:p>
    <w:p>
      <w:r>
        <w:t xml:space="preserve">@mileycyrus : Venha ao VietNam para fazer um Show Miley ao vivo. há tantos fãs que te amam no VietNam</w:t>
      </w:r>
    </w:p>
    <w:p>
      <w:r>
        <w:t xml:space="preserve">@ElonNarai Ugh, parece que você vai ter algum trabalho a fazer . Boa sorte.</w:t>
      </w:r>
    </w:p>
    <w:p>
      <w:r>
        <w:t xml:space="preserve">Oh snap... tipo nozes agora mesmo... @basedmagazine:  Eu já disse pelo menos 27 Obrigado, garotas.</w:t>
      </w:r>
    </w:p>
    <w:p>
      <w:r>
        <w:t xml:space="preserve">"pássaro da família é a palavra" I &lt;3 GUIA DA FAMÍLIA</w:t>
      </w:r>
    </w:p>
    <w:p>
      <w:r>
        <w:t xml:space="preserve">fez minha câmera de furo de pino todaaaaay. Preciso obter um filme agora! http://tinyurl.com/cw8wp2</w:t>
      </w:r>
    </w:p>
    <w:p>
      <w:r>
        <w:t xml:space="preserve">está finalmente iniciando suas tarefas</w:t>
      </w:r>
    </w:p>
    <w:p>
      <w:r>
        <w:t xml:space="preserve">eu realmente quero ser o frade de miley cyrus hahaha</w:t>
      </w:r>
    </w:p>
    <w:p>
      <w:r>
        <w:t xml:space="preserve">@TiffLacey, é claro, sempre aqui para você</w:t>
      </w:r>
    </w:p>
    <w:p>
      <w:r>
        <w:t xml:space="preserve">@krissy_tina @_adriii caras eu vou literalmente para sydney em junho/julho. podemos nos encontrar? eu quero experimentar um desses cafés lindt!</w:t>
      </w:r>
    </w:p>
    <w:p>
      <w:r>
        <w:t xml:space="preserve">passando algum tempo de qualidade com meu fender tele deluxe...verdadeiro amor</w:t>
      </w:r>
    </w:p>
    <w:p>
      <w:r>
        <w:t xml:space="preserve">@StaciJShelton Bem, diga-me que dicas de moda você precisa e eu sou sua mulher hehehe</w:t>
      </w:r>
    </w:p>
    <w:p>
      <w:r>
        <w:t xml:space="preserve">@dougiedaydream obrigado</w:t>
      </w:r>
    </w:p>
    <w:p>
      <w:r>
        <w:t xml:space="preserve">@jeffparks Bom dia, senhor</w:t>
      </w:r>
    </w:p>
    <w:p>
      <w:r>
        <w:t xml:space="preserve">Eu adoro o vídeo para Da Funk by Daft Punk</w:t>
      </w:r>
    </w:p>
    <w:p>
      <w:r>
        <w:t xml:space="preserve">esperamos que hoje trabalhe a nosso favor</w:t>
      </w:r>
    </w:p>
    <w:p>
      <w:r>
        <w:t xml:space="preserve">@igortizz hahahahahaha u fica muito bem na sua foto</w:t>
      </w:r>
    </w:p>
    <w:p>
      <w:r>
        <w:t xml:space="preserve">#musicmonday Epic song. (Y)  ? "Lights and Sounds" por Yellowcard ~ http://tinyurl.com/db7ppm</w:t>
      </w:r>
    </w:p>
    <w:p>
      <w:r>
        <w:t xml:space="preserve">Boo to the rain. Acabou de ficar todo podado no banho oo seu dia de maio...os loucos morris dançarinos vão tê-lo grande em ampthill rs.</w:t>
      </w:r>
    </w:p>
    <w:p>
      <w:r>
        <w:t xml:space="preserve">assistindo a Gilmore Girlz</w:t>
      </w:r>
    </w:p>
    <w:p>
      <w:r>
        <w:t xml:space="preserve">"Não pode um Stevie wonder?" gabe acabou de me chamar de gaby sleepypants.</w:t>
      </w:r>
    </w:p>
    <w:p>
      <w:r>
        <w:t xml:space="preserve">@JaimeMcKnight tarde demais! já terminou o capítulo e o postou!</w:t>
      </w:r>
    </w:p>
    <w:p>
      <w:r>
        <w:t xml:space="preserve">@nerissa02 Sim, alguns pios. Deveria ser um bom dia para alcançar a todos</w:t>
      </w:r>
    </w:p>
    <w:p>
      <w:r>
        <w:t xml:space="preserve">As iniciais de Jimmy Eat World são JEW....nova banda favorita</w:t>
      </w:r>
    </w:p>
    <w:p>
      <w:r>
        <w:t xml:space="preserve">@Milomilkshake você pode colocar uma panela cheia de água no fogão para aquecer a água...o estilo indiano raspado é o melhor!!!!</w:t>
      </w:r>
    </w:p>
    <w:p>
      <w:r>
        <w:t xml:space="preserve">hmm... agora o que fazer hoje... suponho que eu poderia revisar para meu teste científico :/ ou eu poderia apenas comer biscoitos e ver filmes</w:t>
      </w:r>
    </w:p>
    <w:p>
      <w:r>
        <w:t xml:space="preserve">Minha segunda-feira tem corrido extremamente bem. Não é de todo o que eu esperava!</w:t>
      </w:r>
    </w:p>
    <w:p>
      <w:r>
        <w:t xml:space="preserve">????? ?? ??? ????????, ????? ?? ??? ???????, ??? ??? ?? ?????? ??? ??, ???? ??? ?? ???????... A magia de Rafi cantando para Shammi Kapoor</w:t>
      </w:r>
    </w:p>
    <w:p>
      <w:r>
        <w:t xml:space="preserve">@Kait_O haha ... eu sou de filipinas! eu só quero segui-lo!</w:t>
      </w:r>
    </w:p>
    <w:p>
      <w:r>
        <w:t xml:space="preserve">manhã a todos</w:t>
      </w:r>
    </w:p>
    <w:p>
      <w:r>
        <w:t xml:space="preserve">@BenKasica Iowa é assim às vezes, fica frustrante.</w:t>
      </w:r>
    </w:p>
    <w:p>
      <w:r>
        <w:t xml:space="preserve">@DDD_Lovato Nunca esteve melhor graças ao que você está fazendo?</w:t>
      </w:r>
    </w:p>
    <w:p>
      <w:r>
        <w:t xml:space="preserve">@emmao414 Obrigado Emma! Mais: Squeeee! Você é meu primeiro comentário!!!</w:t>
      </w:r>
    </w:p>
    <w:p>
      <w:r>
        <w:t xml:space="preserve">@vuzzello Sim, eles são ótimos. Acho que vamos ouvir mais sobre eles nos próximos anos</w:t>
      </w:r>
    </w:p>
    <w:p>
      <w:r>
        <w:t xml:space="preserve">É a hora de mimi</w:t>
      </w:r>
    </w:p>
    <w:p>
      <w:r>
        <w:t xml:space="preserve">que bela manhã; é hora de levantar e aproveitar o sol</w:t>
      </w:r>
    </w:p>
    <w:p>
      <w:r>
        <w:t xml:space="preserve">@ShropshirePixie Tenho alguns daqueles que eu costumava usar no meu OES.  Mas é bom para os músculos do pulso.</w:t>
      </w:r>
    </w:p>
    <w:p>
      <w:r>
        <w:t xml:space="preserve">Usando meus novos chinelos Victoria's Secret</w:t>
      </w:r>
    </w:p>
    <w:p>
      <w:r>
        <w:t xml:space="preserve">@alancostello bem...desde que você tenha árvores yeh definitivamente precisa ir procurar uma, talvez depois das muletas tho! :p</w:t>
      </w:r>
    </w:p>
    <w:p>
      <w:r>
        <w:t xml:space="preserve">esfriar e tomar uma bebida</w:t>
      </w:r>
    </w:p>
    <w:p>
      <w:r>
        <w:t xml:space="preserve">Tanya tem ciúmes porque sou o novo favorito de Mike É porque ele tentou me beijar no fim de semana....pictures para seguir no 95sx.com</w:t>
      </w:r>
    </w:p>
    <w:p>
      <w:r>
        <w:t xml:space="preserve">Que o 4° esteja com você</w:t>
      </w:r>
    </w:p>
    <w:p>
      <w:r>
        <w:t xml:space="preserve">Então o Today Show ainda não entrou em contato comigo, eu gostaria que eles me levassem a mim e aos meus amigos para o show da NKOTB.</w:t>
      </w:r>
    </w:p>
    <w:p>
      <w:r>
        <w:t xml:space="preserve">(@JMBuckett) Oh snap... tipo nozes agora mesmo... @basedmagazine:  Eu já disse pelo menos 27 Obrigado, garotas.</w:t>
      </w:r>
    </w:p>
    <w:p>
      <w:r>
        <w:t xml:space="preserve">@redvers tive muita sorte neste fim de semana... Uma leve dor de cabeça aqui e ali, mas nada que me incapacite! Pobre Carol tho...</w:t>
      </w:r>
    </w:p>
    <w:p>
      <w:r>
        <w:t xml:space="preserve">@xkilljoyx dude. as cartas são a nova moeda. eu acho que somos ricos!</w:t>
      </w:r>
    </w:p>
    <w:p>
      <w:r>
        <w:t xml:space="preserve">pode começar em espanhol...qualquer min agora....nope simplesmente não pode fazer isso! xx</w:t>
      </w:r>
    </w:p>
    <w:p>
      <w:r>
        <w:t xml:space="preserve">Amanhã, swanage e vai ficar em Bourton no Water Thurs/Fri!  Esperando pelos Arcades do sol, chá e coisas bonitas, aqui vamos nós</w:t>
      </w:r>
    </w:p>
    <w:p>
      <w:r>
        <w:t xml:space="preserve">O vídeo musical que fiz para meu projeto para 'This City is Contagious' de @thecab está sendo carregado agora no YouTube.</w:t>
      </w:r>
    </w:p>
    <w:p>
      <w:r>
        <w:t xml:space="preserve">@LauriM OH WAIT, eu li isso errado. OK, garoto do inferno</w:t>
      </w:r>
    </w:p>
    <w:p>
      <w:r>
        <w:t xml:space="preserve">@lisardggY Obrigado pela informação</w:t>
      </w:r>
    </w:p>
    <w:p>
      <w:r>
        <w:t xml:space="preserve">@buglegirl Obrigado! Ainda não estou pronto para uma maratona - se é que não estou, de qualquer forma, este ano.</w:t>
      </w:r>
    </w:p>
    <w:p>
      <w:r>
        <w:t xml:space="preserve">@shadowdealer que eu fiz Para quinta-feira</w:t>
      </w:r>
    </w:p>
    <w:p>
      <w:r>
        <w:t xml:space="preserve">@Jay_RachineA oh então você se despediu e abraçou meu pai saiu por volta das 4 da manhã, então acordei em uma casa vazia e estou bastante assustado.</w:t>
      </w:r>
    </w:p>
    <w:p>
      <w:r>
        <w:t xml:space="preserve">Assistindo Ladyhawke no canal 4 e com maior probabilidade de ficar na cama o dia todo</w:t>
      </w:r>
    </w:p>
    <w:p>
      <w:r>
        <w:t xml:space="preserve">acabou de fazer um situpps</w:t>
      </w:r>
    </w:p>
    <w:p>
      <w:r>
        <w:t xml:space="preserve">@LushLtd Bem, você não é apenas o povo mais gentil do mundo Infelizmente, eu não tenho tais perguntas!</w:t>
      </w:r>
    </w:p>
    <w:p>
      <w:r>
        <w:t xml:space="preserve">@andyclemmensen @shaundiviney concordo com @ilovegoobeck venha a canberra! nós somos os mais radicais!</w:t>
      </w:r>
    </w:p>
    <w:p>
      <w:r>
        <w:t xml:space="preserve">@smokeyroxsox Obrigado heaps pelo lindo elogio espero que você não esteja fazendo nada muito importante durante as risadas, como uma cirurgia...</w:t>
      </w:r>
    </w:p>
    <w:p>
      <w:r>
        <w:t xml:space="preserve">Atualmente NÃO estou gostando de estar trabalhando neste feriado bancário Frasier e Jeremy Kyle até agora. Aproveite o dia extra de folga do Tweeters!</w:t>
      </w:r>
    </w:p>
    <w:p>
      <w:r>
        <w:t xml:space="preserve">@anitabora yeah, certo. E se nossos políticos começarem a usar o upload de suas fotos, muitas histórias de dentro estarão para fora.</w:t>
      </w:r>
    </w:p>
    <w:p>
      <w:r>
        <w:t xml:space="preserve">quem observou as origens dos X-men: wolverine? eu adorei! haha</w:t>
      </w:r>
    </w:p>
    <w:p>
      <w:r>
        <w:t xml:space="preserve">@David_Henrie oh meu deus, yeah! esse bolo parece delicioso! espero que você o tenha compartilhado! haha.</w:t>
      </w:r>
    </w:p>
    <w:p>
      <w:r>
        <w:t xml:space="preserve">A caminho da casa da minha tia</w:t>
      </w:r>
    </w:p>
    <w:p>
      <w:r>
        <w:t xml:space="preserve">Acabei de receber a edição de maio da Total Girl!!! Adoro especialmente com todas as coisas e informações sobre os diferentes países. E EMMA WATSON!!!</w:t>
      </w:r>
    </w:p>
    <w:p>
      <w:r>
        <w:t xml:space="preserve">@_xotashh lmao I KNEW essa resposta viria de você ^^ oh e essa é a atualização numero 200. obrigado por isso</w:t>
      </w:r>
    </w:p>
    <w:p>
      <w:r>
        <w:t xml:space="preserve">@James_yeah - Eu conheço a sensação... Bom dia companheiro!</w:t>
      </w:r>
    </w:p>
    <w:p>
      <w:r>
        <w:t xml:space="preserve">@avrilchan que é claro, u não se importe também com algum ppl velho</w:t>
      </w:r>
    </w:p>
    <w:p>
      <w:r>
        <w:t xml:space="preserve">@netvibes Obrigado. Sou ganancioso, procurando por um widget completo (a la twitter) para que eu possa gostar e compartilhar de dentro da NV. 2 muito a esperar?</w:t>
      </w:r>
    </w:p>
    <w:p>
      <w:r>
        <w:t xml:space="preserve">Típico feriado bancário nublado na segunda-feira, feliz por termos ido à praia no sábado.</w:t>
      </w:r>
    </w:p>
    <w:p>
      <w:r>
        <w:t xml:space="preserve">@jlandells você deve adicionar seu blog aos CMF Ads</w:t>
      </w:r>
    </w:p>
    <w:p>
      <w:r>
        <w:t xml:space="preserve">@ShivaniRamaiah depende se você está pedindo cartões de crédito ou de débito ... em delhi, eu recebi um novo cartão de crédito delivrd em 14 horas</w:t>
      </w:r>
    </w:p>
    <w:p>
      <w:r>
        <w:t xml:space="preserve">@stripedshirt errr ok, a maioria das pessoas tem seus espressos pela manhã, latte gelado ao meio-dia e latte quente à noite!</w:t>
      </w:r>
    </w:p>
    <w:p>
      <w:r>
        <w:t xml:space="preserve">@cbedon, muito obrigado. Espero que você possa ajudar a espalhar a palavra e fazer com que as pessoas se envolvam. Nós já estamos fazendo uma verdadeira diferença</w:t>
      </w:r>
    </w:p>
    <w:p>
      <w:r>
        <w:t xml:space="preserve">@etil_deadgirl: olhar fixo:</w:t>
      </w:r>
    </w:p>
    <w:p>
      <w:r>
        <w:t xml:space="preserve">@Vixster25 Desenho Internet 1 0 .... Estou fazendo backup dos arquivos de blackberry que podem levar horas para os preparativos do desenho feito</w:t>
      </w:r>
    </w:p>
    <w:p>
      <w:r>
        <w:t xml:space="preserve">@AandDfilms OMG classificado 10 estrelas</w:t>
      </w:r>
    </w:p>
    <w:p>
      <w:r>
        <w:t xml:space="preserve">É o Feliz Dia da Guerra das Estrelas, LOL.  Que a força seja forte com todos vocês.</w:t>
      </w:r>
    </w:p>
    <w:p>
      <w:r>
        <w:t xml:space="preserve">OH MEU DEUS! OH MEU DEUS! OH MEU DEUS! O novo SUPERNATURAL começa hoje à noite!  Novo Sam e Dean! Oh Meu Deus! não consigo respirar! &lt;3 &lt;3</w:t>
      </w:r>
    </w:p>
    <w:p>
      <w:r>
        <w:t xml:space="preserve">@gemma_bessant Sim, isso é principalmente o que eu sinto sobre a maquiagem A parte do sono, não a parte do vrooom vrooom...</w:t>
      </w:r>
    </w:p>
    <w:p>
      <w:r>
        <w:t xml:space="preserve">@iamkryssa twitter não chupa o amor da missy</w:t>
      </w:r>
    </w:p>
    <w:p>
      <w:r>
        <w:t xml:space="preserve">@julierockaholic bem ela gosta, então eu o chamo de SUCESSO</w:t>
      </w:r>
    </w:p>
    <w:p>
      <w:r>
        <w:t xml:space="preserve">O homem do céu é bastante amigável e gosta do joey ainda irritado por eu ter sido acordado cerca de meia oitava.</w:t>
      </w:r>
    </w:p>
    <w:p>
      <w:r>
        <w:t xml:space="preserve">@MissJoJoSmith Eu estava pensando que deveria haver um botão de polegar para baixo para Cry me a river.</w:t>
      </w:r>
    </w:p>
    <w:p>
      <w:r>
        <w:t xml:space="preserve">@avataraang awww ) onde você conseguiu isso? hugh é tão magro. nenhum vestígio de ser wolverine ainda. btw, quem é aquele outro cara além do RDJ?</w:t>
      </w:r>
    </w:p>
    <w:p>
      <w:r>
        <w:t xml:space="preserve">acaba de terminar de assistir masterchef. Surpreendentemente (talvez), é bom</w:t>
      </w:r>
    </w:p>
    <w:p>
      <w:r>
        <w:t xml:space="preserve">Só estou tocando um pacman na caixa de 8a poucos achvs, levando meu GS a exatamente 47000........nice</w:t>
      </w:r>
    </w:p>
    <w:p>
      <w:r>
        <w:t xml:space="preserve">@col4man Obrigado</w:t>
      </w:r>
    </w:p>
    <w:p>
      <w:r>
        <w:t xml:space="preserve">@TheLonely Oh you do? Eu tenho a capacidade de teleportar</w:t>
      </w:r>
    </w:p>
    <w:p>
      <w:r>
        <w:t xml:space="preserve">Eu tenho um bracelete Pandora para meu aniversário</w:t>
      </w:r>
    </w:p>
    <w:p>
      <w:r>
        <w:t xml:space="preserve">@StephenRLee É o Jack Daniels seu gole?</w:t>
      </w:r>
    </w:p>
    <w:p>
      <w:r>
        <w:t xml:space="preserve">Reencenação do 10º aniversário do Clube de Combate. Belas tatuagens http://img.suicidegirls.com/media/albums/6/57/13576/658166.jpg</w:t>
      </w:r>
    </w:p>
    <w:p>
      <w:r>
        <w:t xml:space="preserve">Hugh Masekela pix online + Contern - T71 pix + resenha @ http://clada.lu -&gt; próximo concerto Naturally7 esta noite</w:t>
      </w:r>
    </w:p>
    <w:p>
      <w:r>
        <w:t xml:space="preserve">@ciaoamalfi É ótimo quando os habitantes locais o impedem de pedir orientações, e ainda melhor quando você sabe a resposta</w:t>
      </w:r>
    </w:p>
    <w:p>
      <w:r>
        <w:t xml:space="preserve">@toddlucier Obrigado! Eu adoro que eles tenham um vídeo, então você não precisa baixar se eles não oferecerem tudo o que você quer Tente!</w:t>
      </w:r>
    </w:p>
    <w:p>
      <w:r>
        <w:t xml:space="preserve">@pd1001 Oh adorável - isso é uma coisa que a mamãe é ótima!! Parece delicioso!  Você está me deixando com fome aqui! lol :-p</w:t>
      </w:r>
    </w:p>
    <w:p>
      <w:r>
        <w:t xml:space="preserve">@kbphotos Você também é um pássaro madrugador que eu vejo?!?!</w:t>
      </w:r>
    </w:p>
    <w:p>
      <w:r>
        <w:t xml:space="preserve">@shakeyz09 então eu presumo que não foi o melhor fim de semana?</w:t>
      </w:r>
    </w:p>
    <w:p>
      <w:r>
        <w:t xml:space="preserve">@bsweens haha eles podem! boa sorte se você está levando isso também estou esperando que eu receba 1 por colocar meu nome</w:t>
      </w:r>
    </w:p>
    <w:p>
      <w:r>
        <w:t xml:space="preserve">vai estar no Texas em 15 dias!! eeekkkk!!!</w:t>
      </w:r>
    </w:p>
    <w:p>
      <w:r>
        <w:t xml:space="preserve">@wajeeha espero que você soubesse seu vencimento na terça-feira</w:t>
      </w:r>
    </w:p>
    <w:p>
      <w:r>
        <w:t xml:space="preserve">DH está prestes a terminar de fazer sua barra de doce gigante Trio. Graças aos céus. Seus colegas de trabalho estão aqui para um deleite amanhã!</w:t>
      </w:r>
    </w:p>
    <w:p>
      <w:r>
        <w:t xml:space="preserve">ha, o primeiro pedido de envio de uma cópia impressa de minha tese</w:t>
      </w:r>
    </w:p>
    <w:p>
      <w:r>
        <w:t xml:space="preserve">@aprilyim que é conversa fiada! haha...eu sinto você!</w:t>
      </w:r>
    </w:p>
    <w:p>
      <w:r>
        <w:t xml:space="preserve">@emma_BMTH eu também quero participar do show tafe que perguntei à mãe sobre Soundwave e ela estava, hmmm possivelmente, o que provavelmente significa sim.</w:t>
      </w:r>
    </w:p>
    <w:p>
      <w:r>
        <w:t xml:space="preserve">@briethehippo gmail</w:t>
      </w:r>
    </w:p>
    <w:p>
      <w:r>
        <w:t xml:space="preserve">"Meu problema não é que eu sinta sua falta... porque eu não sinto"</w:t>
      </w:r>
    </w:p>
    <w:p>
      <w:r>
        <w:t xml:space="preserve">@jemshad cool... aguarde os tweets frequentes</w:t>
      </w:r>
    </w:p>
    <w:p>
      <w:r>
        <w:t xml:space="preserve">@coollike FAIL</w:t>
      </w:r>
    </w:p>
    <w:p>
      <w:r>
        <w:t xml:space="preserve">@themaineman ooo desfrutar e obrigado por cuidar do nosso</w:t>
      </w:r>
    </w:p>
    <w:p>
      <w:r>
        <w:t xml:space="preserve">estará indo para Baguio dentro de algumas horas.</w:t>
      </w:r>
    </w:p>
    <w:p>
      <w:r>
        <w:t xml:space="preserve">@Loebette Hooray! Seu avatar está de volta! Vá e coloque-o na zona dos jardineiros agora</w:t>
      </w:r>
    </w:p>
    <w:p>
      <w:r>
        <w:t xml:space="preserve">Pense grande! "O tamanho de seu pensamento determina o tamanho de seus resultados" o grande conselho de Bob Proctor http://www.wealthwithsoul.com</w:t>
      </w:r>
    </w:p>
    <w:p>
      <w:r>
        <w:t xml:space="preserve">não pode esperar pela 8ª e 13ª.... será uma noite longa!!</w:t>
      </w:r>
    </w:p>
    <w:p>
      <w:r>
        <w:t xml:space="preserve">O Rose Romance é lançado aqui na quinta-feira, vai me trazer algumas BPs</w:t>
      </w:r>
    </w:p>
    <w:p>
      <w:r>
        <w:t xml:space="preserve">@joshtastic1 vai fazer isso para o chá mais tarde.só precisa de um pouco de pão naan para acompanhar.lol</w:t>
      </w:r>
    </w:p>
    <w:p>
      <w:r>
        <w:t xml:space="preserve">@Pebbles945 http://twitpic.com/4jcf1 - Parece ótimo!  Adoro a maneira como eles fizeram o fundo.</w:t>
      </w:r>
    </w:p>
    <w:p>
      <w:r>
        <w:t xml:space="preserve">@inks Does it hurt? Quanto você perdeu?</w:t>
      </w:r>
    </w:p>
    <w:p>
      <w:r>
        <w:t xml:space="preserve">meio-dia e meio, hora do almoço</w:t>
      </w:r>
    </w:p>
    <w:p>
      <w:r>
        <w:t xml:space="preserve">Desperto e quase recuperado do casamento do meu irmão no final de semana</w:t>
      </w:r>
    </w:p>
    <w:p>
      <w:r>
        <w:t xml:space="preserve">me perguntando porque pessoas aleatórias estão me seguindo! eu só estive em houston im em Sydney agora babes...</w:t>
      </w:r>
    </w:p>
    <w:p>
      <w:r>
        <w:t xml:space="preserve">@BeckyPidz You charmer Do you charmer too?</w:t>
      </w:r>
    </w:p>
    <w:p>
      <w:r>
        <w:t xml:space="preserve">Alguém lá fora quer ser REALMENTE fantástico e me comprar um desses para o meu aniversário? http://poprl.com/1vN0</w:t>
      </w:r>
    </w:p>
    <w:p>
      <w:r>
        <w:t xml:space="preserve">maneira bem divertida de escrever uma demissão http://www.farbs.org/Message.html</w:t>
      </w:r>
    </w:p>
    <w:p>
      <w:r>
        <w:t xml:space="preserve">@Vixster25 Eu não posso... ficar irritado se eu o desconectar quando não está pronto hahaha</w:t>
      </w:r>
    </w:p>
    <w:p>
      <w:r>
        <w:t xml:space="preserve">e assim começa mais uma semana. esta tem que ser melhor que a última</w:t>
      </w:r>
    </w:p>
    <w:p>
      <w:r>
        <w:t xml:space="preserve">@magh aw. você se iguala. haha mas apenas tente administrar seu dinheiro.</w:t>
      </w:r>
    </w:p>
    <w:p>
      <w:r>
        <w:t xml:space="preserve">@atbandre anel de casamento bonito, brilhante!</w:t>
      </w:r>
    </w:p>
    <w:p>
      <w:r>
        <w:t xml:space="preserve">Ok acabou de acordar e precisa se preparar antes de um dia para receber o twitterena 2.1!</w:t>
      </w:r>
    </w:p>
    <w:p>
      <w:r>
        <w:t xml:space="preserve">Eu sinto falta do papai e da mamãe</w:t>
      </w:r>
    </w:p>
    <w:p>
      <w:r>
        <w:t xml:space="preserve">Eu seria um policial... Se não fosse por duas coisas... 1. Eu poderia dirigir.... 2. Eu não era tão inapto...</w:t>
      </w:r>
    </w:p>
    <w:p>
      <w:r>
        <w:t xml:space="preserve">desligando. buhbye twit</w:t>
      </w:r>
    </w:p>
    <w:p>
      <w:r>
        <w:t xml:space="preserve">Olá a todos! estou fazendo minha pausa para almoço no trabalho e desfrutando de um bom café!</w:t>
      </w:r>
    </w:p>
    <w:p>
      <w:r>
        <w:t xml:space="preserve">@ohmyjooo miss ko na nga kayo espero que possamos ter a filmagem em breve. Joover!</w:t>
      </w:r>
    </w:p>
    <w:p>
      <w:r>
        <w:t xml:space="preserve">@Dee_Staack Pfft ... eu não tenho coragem ... VOCÊ CONFIRMA ELE e diz que é uma angariação de fundos como ... PFFT</w:t>
      </w:r>
    </w:p>
    <w:p>
      <w:r>
        <w:t xml:space="preserve">@lasuerte ohh direita; mas transformou sua curva em um ângulo reto.... Mas eu gosto mais dela, obrigado por me avisar!</w:t>
      </w:r>
    </w:p>
    <w:p>
      <w:r>
        <w:t xml:space="preserve">@limburger2001 Sim, senhor!   Veja aqui http://is.gd/wz2K</w:t>
      </w:r>
    </w:p>
    <w:p>
      <w:r>
        <w:t xml:space="preserve">@BlokesLib sonhos doces para você também bebê MWAH</w:t>
      </w:r>
    </w:p>
    <w:p>
      <w:r>
        <w:t xml:space="preserve">@MissxMarisa haha, sim eu acho que é um pouco de ambos</w:t>
      </w:r>
    </w:p>
    <w:p>
      <w:r>
        <w:t xml:space="preserve">São 18:30h - o sol está se pondo logo, e eu também devo partir em breve! Jante e pegue as sitcoms!</w:t>
      </w:r>
    </w:p>
    <w:p>
      <w:r>
        <w:t xml:space="preserve">@Jon_Read talvez sejam todas essas aplicações de fundo!</w:t>
      </w:r>
    </w:p>
    <w:p>
      <w:r>
        <w:t xml:space="preserve">@yohanik Hehe. Acabamos de encontrar a página da Wikipedia para o filme. E a Last.fm confirma isso. Obrigado. http://is.gd/iPrR</w:t>
      </w:r>
    </w:p>
    <w:p>
      <w:r>
        <w:t xml:space="preserve">@KristinaHorner Wow, seu carro é incrível! Divirta-se com Alex.</w:t>
      </w:r>
    </w:p>
    <w:p>
      <w:r>
        <w:t xml:space="preserve">dirigi-me para trabalhar com minha Vespa através da chuva torrencial. A chuva em geral estava me mantendo seco.</w:t>
      </w:r>
    </w:p>
    <w:p>
      <w:r>
        <w:t xml:space="preserve">manhã. tempo para a escola (: tempo de aprender!</w:t>
      </w:r>
    </w:p>
    <w:p>
      <w:r>
        <w:t xml:space="preserve">@tourbytaxi Acabou de visitar seu site. Espero que isso tenha ajudado!</w:t>
      </w:r>
    </w:p>
    <w:p>
      <w:r>
        <w:t xml:space="preserve">ouvindo AM- teddy picker Ela viu e agarrou-o e não era o que parecia</w:t>
      </w:r>
    </w:p>
    <w:p>
      <w:r>
        <w:t xml:space="preserve">mas eu sou um em um milhão</w:t>
      </w:r>
    </w:p>
    <w:p>
      <w:r>
        <w:t xml:space="preserve">Ótimo dia de treinamento e diversão</w:t>
      </w:r>
    </w:p>
    <w:p>
      <w:r>
        <w:t xml:space="preserve">Finalmente as origens dos X-Men: Wolverine chegou, Hora de jogar o jogo como um louco, E então é hora da crítica /Patrick</w:t>
      </w:r>
    </w:p>
    <w:p>
      <w:r>
        <w:t xml:space="preserve">@johnkeithhart Obrigado, ainda bem que você concorda com a minha política de seguir ou não</w:t>
      </w:r>
    </w:p>
    <w:p>
      <w:r>
        <w:t xml:space="preserve">está jogando Uno http://plurk.com/p/rprl0</w:t>
      </w:r>
    </w:p>
    <w:p>
      <w:r>
        <w:t xml:space="preserve">Feliz Dia da Guerra das Estrelas Vou fazer massa para tomar banho e vestir-me e depois ver alguns filmes. Eu gosto de dias de folga. Eu tenho 3 dias de folga.</w:t>
      </w:r>
    </w:p>
    <w:p>
      <w:r>
        <w:t xml:space="preserve">@TerrenceTaps Yeeeeah... Estou muito melhor, eu acho!</w:t>
      </w:r>
    </w:p>
    <w:p>
      <w:r>
        <w:t xml:space="preserve">@PrimeMinister3 Obrigado! Estou tentando... (mantendo meu queixo para cima, ai!)</w:t>
      </w:r>
    </w:p>
    <w:p>
      <w:r>
        <w:t xml:space="preserve">Outra grande canção para cantar junto com....    ? http://blip.fm/~5jhtq</w:t>
      </w:r>
    </w:p>
    <w:p>
      <w:r>
        <w:t xml:space="preserve">@wolfie_Rankin yep para você amigo há muito tempo sem conversa, como as coisas e eu vejo seu gato ainda afundando presas em seu tornozelo rs</w:t>
      </w:r>
    </w:p>
    <w:p>
      <w:r>
        <w:t xml:space="preserve">@tommcfly Hey Tom. Você tem planos de fazer um concerto na Dinamarca este ano? por favor, responda xxx</w:t>
      </w:r>
    </w:p>
    <w:p>
      <w:r>
        <w:t xml:space="preserve">wikileaks geht wieder super #wikileaks #online</w:t>
      </w:r>
    </w:p>
    <w:p>
      <w:r>
        <w:t xml:space="preserve">@AlloverArt Good Morning!</w:t>
      </w:r>
    </w:p>
    <w:p>
      <w:r>
        <w:t xml:space="preserve">meus amigos malucos estão todos invadindo minha cozinha. RENE, meu amor vinculado ao azar e DEBBIE, meu amigo psicopata coreano. &lt;3</w:t>
      </w:r>
    </w:p>
    <w:p>
      <w:r>
        <w:t xml:space="preserve">Excitado! Duplo Bio hoje.   Eu não tenho um alisador e meu cabelo está horrível no momento. O que eu devo fazer?</w:t>
      </w:r>
    </w:p>
    <w:p>
      <w:r>
        <w:t xml:space="preserve">meu aniversário é em 2 dias</w:t>
      </w:r>
    </w:p>
    <w:p>
      <w:r>
        <w:t xml:space="preserve">Grande álbum... sorte em ter isto em vinil.  ? http://blip.fm/~5jhtv</w:t>
      </w:r>
    </w:p>
    <w:p>
      <w:r>
        <w:t xml:space="preserve">@ChrisCuomo oh my! Nada como um guaxinim raivoso para que a adrenalina comece pela manhã. Melhor que uma xícara de café.</w:t>
      </w:r>
    </w:p>
    <w:p>
      <w:r>
        <w:t xml:space="preserve">msn-ing. nenhuma escola deveria haver mais feriados bancários? x</w:t>
      </w:r>
    </w:p>
    <w:p>
      <w:r>
        <w:t xml:space="preserve">@fylaviedanat flo pode soletrar antidisestablishmentarianism fora do topo de sua cabeça. espera eu acabei de fazer</w:t>
      </w:r>
    </w:p>
    <w:p>
      <w:r>
        <w:t xml:space="preserve">nghe LBQ va tap the duc #fb</w:t>
      </w:r>
    </w:p>
    <w:p>
      <w:r>
        <w:t xml:space="preserve">Oh oh! Ir às compras com meu melhor amigo hoje! Yaay! Vai ser tão divertido Necessidade de conseguir muita roupa nova...</w:t>
      </w:r>
    </w:p>
    <w:p>
      <w:r>
        <w:t xml:space="preserve">@NickieNix por que você está comendo às 4 horas da manhã, depois das festas??? acho que isso significa que não há mais denny's</w:t>
      </w:r>
    </w:p>
    <w:p>
      <w:r>
        <w:t xml:space="preserve">@fearnecotton http://twitpic.com/4jbn6 - yummm.....Very Nicee</w:t>
      </w:r>
    </w:p>
    <w:p>
      <w:r>
        <w:t xml:space="preserve">@stillsafe Lol me leu como um livro</w:t>
      </w:r>
    </w:p>
    <w:p>
      <w:r>
        <w:t xml:space="preserve">@GeekWearsPrada não foi todo mau #celtics ganhou! Mas sim, espero que o #redsox faça melhor. Bom dia BTW.</w:t>
      </w:r>
    </w:p>
    <w:p>
      <w:r>
        <w:t xml:space="preserve">@henny_ it's on again now! aah eu amo demi lovato</w:t>
      </w:r>
    </w:p>
    <w:p>
      <w:r>
        <w:t xml:space="preserve">http://twitpic.com/4jcwm - SIM, meu #ubook Lenovo T400 finalmente chegou!</w:t>
      </w:r>
    </w:p>
    <w:p>
      <w:r>
        <w:t xml:space="preserve">faltam apenas 3 dias para o offf 2009 http://www.offf.ws/ em oeiras portugal... Vejo você lá</w:t>
      </w:r>
    </w:p>
    <w:p>
      <w:r>
        <w:t xml:space="preserve">@Scriabelle yah, lo cuma gini gini aja mad. heheheh, atualizar aja terus statusmuuuu...</w:t>
      </w:r>
    </w:p>
    <w:p>
      <w:r>
        <w:t xml:space="preserve">diz novo layout! De volta aos temas padrão Plurk, yay. Pero dumugo ilong ko kaka-tweak sa font ha. http://plurk.com/p/rprmr</w:t>
      </w:r>
    </w:p>
    <w:p>
      <w:r>
        <w:t xml:space="preserve">Tomei chá! e acabei de encontrar uma foto do grande caramujo da caminhada de ontem.</w:t>
      </w:r>
    </w:p>
    <w:p>
      <w:r>
        <w:t xml:space="preserve">Acabou de chegar em 11º lugar no cross country e venceu o dumbo</w:t>
      </w:r>
    </w:p>
    <w:p>
      <w:r>
        <w:t xml:space="preserve">@stephenfry Ela então deve ser uma were-Wookiee</w:t>
      </w:r>
    </w:p>
    <w:p>
      <w:r>
        <w:t xml:space="preserve">@DejaMeade Para o álbum, Madina Lake tocou sua canção em terceiro lugar.  Mas ao menos você gostou de The Audition?</w:t>
      </w:r>
    </w:p>
    <w:p>
      <w:r>
        <w:t xml:space="preserve">http://twitpic.com/4jcxr - @georgiababesss i meann olhar para o que acabei de encontrar rs</w:t>
      </w:r>
    </w:p>
    <w:p>
      <w:r>
        <w:t xml:space="preserve">#MQM optou por atacar, 12 de maio - Altaf bhai para revelar o que realmente aconteceu em #Karachi http://tinyurl.com/c73ehq</w:t>
      </w:r>
    </w:p>
    <w:p>
      <w:r>
        <w:t xml:space="preserve">aparentemente é o dia das estrelas hoje eu gosto disto . Mas é uma pena que eu tenha revisão.</w:t>
      </w:r>
    </w:p>
    <w:p>
      <w:r>
        <w:t xml:space="preserve">@rscheuer OK ansioso por isso</w:t>
      </w:r>
    </w:p>
    <w:p>
      <w:r>
        <w:t xml:space="preserve">@letteapplejuice Como é que me esqueci dessa?</w:t>
      </w:r>
    </w:p>
    <w:p>
      <w:r>
        <w:t xml:space="preserve">@andyramdin É bom ver que você também ouve, Andy!</w:t>
      </w:r>
    </w:p>
    <w:p>
      <w:r>
        <w:t xml:space="preserve">Bank Holiday Brunch.  Com todos os consertos.  Absolutamente fantástico</w:t>
      </w:r>
    </w:p>
    <w:p>
      <w:r>
        <w:t xml:space="preserve">@hhilaryy .... o quê? acabei de copiar a resposta de algumas outras garotas e a escrevi como se fosse minha</w:t>
      </w:r>
    </w:p>
    <w:p>
      <w:r>
        <w:t xml:space="preserve">@savagestar Aye. Agora eu quero cheesecake</w:t>
      </w:r>
    </w:p>
    <w:p>
      <w:r>
        <w:t xml:space="preserve">@vjestep Estou te empurrando novamente, é melhor ter cuidado!</w:t>
      </w:r>
    </w:p>
    <w:p>
      <w:r>
        <w:t xml:space="preserve">Nugget bit Jack. Eu disse a ele para não espetar o pobre hamster!</w:t>
      </w:r>
    </w:p>
    <w:p>
      <w:r>
        <w:t xml:space="preserve">@Peulo eu já fiz...</w:t>
      </w:r>
    </w:p>
    <w:p>
      <w:r>
        <w:t xml:space="preserve">@AceConcierge Ainda bem que você chegou lá com segurança e viu sua filha.  Aproveite seu tempo lá!</w:t>
      </w:r>
    </w:p>
    <w:p>
      <w:r>
        <w:t xml:space="preserve">Nossa banda de jazz se passa, KICKED ARSE!! Bom trabalho, equipe!</w:t>
      </w:r>
    </w:p>
    <w:p>
      <w:r>
        <w:t xml:space="preserve">Eu acho Tania muito bonita, muito simpática Eu a amo! &lt;3</w:t>
      </w:r>
    </w:p>
    <w:p>
      <w:r>
        <w:t xml:space="preserve">@timewalk manhã para você também joe</w:t>
      </w:r>
    </w:p>
    <w:p>
      <w:r>
        <w:t xml:space="preserve">Explorando o mundo do Twitter! me 2</w:t>
      </w:r>
    </w:p>
    <w:p>
      <w:r>
        <w:t xml:space="preserve">@chloesmith22 haha. Você é um perdedor. ily</w:t>
      </w:r>
    </w:p>
    <w:p>
      <w:r>
        <w:t xml:space="preserve">Chuva. Mais um motivo para ficar apertado sob o edredom</w:t>
      </w:r>
    </w:p>
    <w:p>
      <w:r>
        <w:t xml:space="preserve">rcb destrói os índios mumbai.... eu me sinto mal pelos índios mumbai, eles simplesmente não sabiam o que o atingiu...</w:t>
      </w:r>
    </w:p>
    <w:p>
      <w:r>
        <w:t xml:space="preserve">@shaundiviney green day are the bomb xx</w:t>
      </w:r>
    </w:p>
    <w:p>
      <w:r>
        <w:t xml:space="preserve">Apaixonei-me por Austin Taura Hanafiah até morreee! Shoott!!!  Um cara não deveria parecer tão yumm! Hahaha...</w:t>
      </w:r>
    </w:p>
    <w:p>
      <w:r>
        <w:t xml:space="preserve">Que o 4° esteja com você! Hahahaha que nunca envelhecerá</w:t>
      </w:r>
    </w:p>
    <w:p>
      <w:r>
        <w:t xml:space="preserve">@profkhai Aqui estão alguns que outros tweeple recomendam para mim: www.audiomicro.com , http://tr.im/gWOy , http://tr.im/gWPx</w:t>
      </w:r>
    </w:p>
    <w:p>
      <w:r>
        <w:t xml:space="preserve">De volta de umas férias maravilhosas. Tinha tempo perfeito e agora de volta ao "burgo e realidade" chuvoso.</w:t>
      </w:r>
    </w:p>
    <w:p>
      <w:r>
        <w:t xml:space="preserve">@shootthestars merci, mon ami</w:t>
      </w:r>
    </w:p>
    <w:p>
      <w:r>
        <w:t xml:space="preserve">@TeeMonster Estou de volta a Long Island hoje depois de passar o fim de semana em Manchester, VT. Espero que você tenha uma ótima semana pela frente.</w:t>
      </w:r>
    </w:p>
    <w:p>
      <w:r>
        <w:t xml:space="preserve">@karuski tente novamente, minna i editei rapidamente, desculpe!</w:t>
      </w:r>
    </w:p>
    <w:p>
      <w:r>
        <w:t xml:space="preserve">@lizscherer animar o buttercup! A chuva vai embora e os corações sempre se consertam. Eu posso realmente apostar $ nisso!</w:t>
      </w:r>
    </w:p>
    <w:p>
      <w:r>
        <w:t xml:space="preserve">@gothtart parabéns, vocês dois estão tão bem preparados para ter um lindo dia x</w:t>
      </w:r>
    </w:p>
    <w:p>
      <w:r>
        <w:t xml:space="preserve">carolina ganhou, sim</w:t>
      </w:r>
    </w:p>
    <w:p>
      <w:r>
        <w:t xml:space="preserve">Feliz dia das guerras estelares, todos</w:t>
      </w:r>
    </w:p>
    <w:p>
      <w:r>
        <w:t xml:space="preserve">@kkmommy9802 Estou tentando me pôr em movimento esta manhã!</w:t>
      </w:r>
    </w:p>
    <w:p>
      <w:r>
        <w:t xml:space="preserve">outro dia preguiçoso, suponho</w:t>
      </w:r>
    </w:p>
    <w:p>
      <w:r>
        <w:t xml:space="preserve">Feriado bancário no Reino Unido, está chovendo! Tempo típico do feriado bancário no Reino Unido! Se secar mais tarde, vou tirar a motosserra para as árvores!</w:t>
      </w:r>
    </w:p>
    <w:p>
      <w:r>
        <w:t xml:space="preserve">@jaisey ALOHA Jaisey! Estou tão entusiasmada. O sobrenatural está de volta em nossa TV TONIGHT!! é uma tonite do Jensen FEST!</w:t>
      </w:r>
    </w:p>
    <w:p>
      <w:r>
        <w:t xml:space="preserve">@ashhh_x Yepp.  Você gosta mais de Dylan ou Cole?</w:t>
      </w:r>
    </w:p>
    <w:p>
      <w:r>
        <w:t xml:space="preserve">acabou de chegar em casa e contando os dias até sexta-feira</w:t>
      </w:r>
    </w:p>
    <w:p>
      <w:r>
        <w:t xml:space="preserve">@johnnyrcooper vá para a cama senhor! você precisa de seu sono de beleza</w:t>
      </w:r>
    </w:p>
    <w:p>
      <w:r>
        <w:t xml:space="preserve">Estou realmente entusiasmado! não posso esperar</w:t>
      </w:r>
    </w:p>
    <w:p>
      <w:r>
        <w:t xml:space="preserve">vai relaxar e relaxar esta noite ... voltar ao trabalho amanhã depois de uma semana de folga ... pelo menos eu me diverti com a namorada ...</w:t>
      </w:r>
    </w:p>
    <w:p>
      <w:r>
        <w:t xml:space="preserve">@Daniella001 obrigado por concordar comigo</w:t>
      </w:r>
    </w:p>
    <w:p>
      <w:r>
        <w:t xml:space="preserve">@grekwood laze about ! É. A lei do feriado bancário</w:t>
      </w:r>
    </w:p>
    <w:p>
      <w:r>
        <w:t xml:space="preserve">@neridagill Obrigado, eu vou dar uma olhada</w:t>
      </w:r>
    </w:p>
    <w:p>
      <w:r>
        <w:t xml:space="preserve">@ewanspence Yay! Eu não sou o único fã da Eurovisão no twitter #eurovision2009</w:t>
      </w:r>
    </w:p>
    <w:p>
      <w:r>
        <w:t xml:space="preserve">ooo como eu amo um feriado bancário x</w:t>
      </w:r>
    </w:p>
    <w:p>
      <w:r>
        <w:t xml:space="preserve">Feliz Dia da Guerra das Estrelas!</w:t>
      </w:r>
    </w:p>
    <w:p>
      <w:r>
        <w:t xml:space="preserve">@melissahelene I'M A CELEBRITY TOOOOOO!</w:t>
      </w:r>
    </w:p>
    <w:p>
      <w:r>
        <w:t xml:space="preserve">uau, eu acho que o David Henrie está muito quente!</w:t>
      </w:r>
    </w:p>
    <w:p>
      <w:r>
        <w:t xml:space="preserve">@tamejhna consegui encontrar poucos lugares onde você possa combinar diversão, prazer e economia, mas foi preciso algum planejamento</w:t>
      </w:r>
    </w:p>
    <w:p>
      <w:r>
        <w:t xml:space="preserve">@eyyJD Ouviu que seu pai estaria indo para cá em setembro. Você também viria com ele?</w:t>
      </w:r>
    </w:p>
    <w:p>
      <w:r>
        <w:t xml:space="preserve">@williambeekhuis hahahaha onde está esse trem? Eu quero continuar! Isso deve ser um passeio selvagem</w:t>
      </w:r>
    </w:p>
    <w:p>
      <w:r>
        <w:t xml:space="preserve">@kiwikatnz Yay a ser livre de fumo! Muito bem feito.</w:t>
      </w:r>
    </w:p>
    <w:p>
      <w:r>
        <w:t xml:space="preserve">terminei todo o meu trabalho!</w:t>
      </w:r>
    </w:p>
    <w:p>
      <w:r>
        <w:t xml:space="preserve">@crazyspeak então me dê uma rápida atualização, você largou o emprego no foodland e começa no JB de amanhã em tempo integral?</w:t>
      </w:r>
    </w:p>
    <w:p>
      <w:r>
        <w:t xml:space="preserve">@iiacovou hiya! você conseguiu uma foto do seu conversado? TIRE O SEU CONVERSADO!</w:t>
      </w:r>
    </w:p>
    <w:p>
      <w:r>
        <w:t xml:space="preserve">semana curta de trabalho para mim</w:t>
      </w:r>
    </w:p>
    <w:p>
      <w:r>
        <w:t xml:space="preserve">@weezyg Assim que eu descobrir, eu o informarei.  Eu sei que é possível, apenas uma alimentação rss, mas ainda não o fiz.</w:t>
      </w:r>
    </w:p>
    <w:p>
      <w:r>
        <w:t xml:space="preserve">@tommcfly thanx Tom love u também !!!!!!!!!!!!!!!!!!!!!!! tenha um grande dia</w:t>
      </w:r>
    </w:p>
    <w:p>
      <w:r>
        <w:t xml:space="preserve">Peça uma pizza à Pizza Girl!  Temos que cantar sobre isso!  Adoro essa nova canção. tão animada pela nova canção de JB PARANOID 4 dias</w:t>
      </w:r>
    </w:p>
    <w:p>
      <w:r>
        <w:t xml:space="preserve">Fixando um pouco o tema caixa aberta</w:t>
      </w:r>
    </w:p>
    <w:p>
      <w:r>
        <w:t xml:space="preserve">comprei meu ipod nano rosa há 2 dias será entregue esta semana. YAY! &amp; esperemos que dentro de poucas semanas seja novamente furado os ouvidos XD</w:t>
      </w:r>
    </w:p>
    <w:p>
      <w:r>
        <w:t xml:space="preserve">@Lindseyyx3 Eu acho que o x3 é confuso ;-) não posso acreditar que muitos pio saberão que deveria ser um coração</w:t>
      </w:r>
    </w:p>
    <w:p>
      <w:r>
        <w:t xml:space="preserve">OMG eu quis dizer @RealHughJackman &lt;3 você é o Wolverine perfeito, senhor hehe</w:t>
      </w:r>
    </w:p>
    <w:p>
      <w:r>
        <w:t xml:space="preserve">@mitchelmusso hey... Está na MINHA mente.</w:t>
      </w:r>
    </w:p>
    <w:p>
      <w:r>
        <w:t xml:space="preserve">Eu realmente preciso de um emprego.</w:t>
      </w:r>
    </w:p>
    <w:p>
      <w:r>
        <w:t xml:space="preserve">@AimeeNewell Oh Deus te abençoe</w:t>
      </w:r>
    </w:p>
    <w:p>
      <w:r>
        <w:t xml:space="preserve">@TheLonely Awww how sweet</w:t>
      </w:r>
    </w:p>
    <w:p>
      <w:r>
        <w:t xml:space="preserve">esperar 4 o ônibus skool está muito cansado e ainda está muito cansado 2 quero 2 b preguiçoso e dormir, mas como eu não cantei mal todas as minhas canções favoritas</w:t>
      </w:r>
    </w:p>
    <w:p>
      <w:r>
        <w:t xml:space="preserve">em casa da escola hoje</w:t>
      </w:r>
    </w:p>
    <w:p>
      <w:r>
        <w:t xml:space="preserve">obrigado a todos pelo feedback</w:t>
      </w:r>
    </w:p>
    <w:p>
      <w:r>
        <w:t xml:space="preserve">pensando que minha geladeira pode estar morrendo...por favor não esta semana...pleeeeeassseee!!!</w:t>
      </w:r>
    </w:p>
    <w:p>
      <w:r>
        <w:t xml:space="preserve">@caitlingray lol esperemos que aconteça como no próximo tempo perto do novo álbum</w:t>
      </w:r>
    </w:p>
    <w:p>
      <w:r>
        <w:t xml:space="preserve">@heyitskesa: Omg! Nunca recebi sua mensagem, então não notei até que estava olhando para trás um caminho! Desculpe, mas foi uma boa idéia...lol</w:t>
      </w:r>
    </w:p>
    <w:p>
      <w:r>
        <w:t xml:space="preserve">@Amesox heyy dude, yuup isso é realmente como é sua segunda-feira? x</w:t>
      </w:r>
    </w:p>
    <w:p>
      <w:r>
        <w:t xml:space="preserve">Conduzir um jipe para casa com meu mentor. Ouviu sua história sendo em UP FineArts. Bastante legal.</w:t>
      </w:r>
    </w:p>
    <w:p>
      <w:r>
        <w:t xml:space="preserve">Estou indo para o adorável Suffolk para um belo pub.  Posso tweetar mais tarde, mas espero ficar muito desconfortável</w:t>
      </w:r>
    </w:p>
    <w:p>
      <w:r>
        <w:t xml:space="preserve">Eu falto às aulas com muita freqüência, na verdade estou bastante orgulhoso.</w:t>
      </w:r>
    </w:p>
    <w:p>
      <w:r>
        <w:t xml:space="preserve">Voltando do ginásio, e separando através de minhas caixas de entrada</w:t>
      </w:r>
    </w:p>
    <w:p>
      <w:r>
        <w:t xml:space="preserve">@ronskie66 ainda não ficou virgem... não tenho certeza se posso, tbh ... obrigado de qualquer forma!</w:t>
      </w:r>
    </w:p>
    <w:p>
      <w:r>
        <w:t xml:space="preserve">@souljaboytellem Boa noite</w:t>
      </w:r>
    </w:p>
    <w:p>
      <w:r>
        <w:t xml:space="preserve">Ele ...Feliz dia de guerra #star! Que a 4ª seja com você Brilhante!!</w:t>
      </w:r>
    </w:p>
    <w:p>
      <w:r>
        <w:t xml:space="preserve">@nikz93 você é uma aberração de dentes agora Nikz</w:t>
      </w:r>
    </w:p>
    <w:p>
      <w:r>
        <w:t xml:space="preserve">@cottonpanty Sinto sua falta, minha querida</w:t>
      </w:r>
    </w:p>
    <w:p>
      <w:r>
        <w:t xml:space="preserve">Estou me arrastando para fora do ponto baixo. Devagar. E com vinho para ajudar. Provavelmente não v sensato, mas estes pontos baixos não atingem com muita freqüência.</w:t>
      </w:r>
    </w:p>
    <w:p>
      <w:r>
        <w:t xml:space="preserve">Ter uma fatia maravilhosa de bolo para o almoço - o que mais eu poderia querer???</w:t>
      </w:r>
    </w:p>
    <w:p>
      <w:r>
        <w:t xml:space="preserve">está animada para receber a visita de sua gêmea e melhor amiga! jantar, olhar de estrela, e um filme!   // legal http://gykd.net</w:t>
      </w:r>
    </w:p>
    <w:p>
      <w:r>
        <w:t xml:space="preserve">Bem, estou de pé e tenho sido produtivo desde as 5:30 da manhã!!! Woohoo dia ocupado com muito o que fazer!</w:t>
      </w:r>
    </w:p>
    <w:p>
      <w:r>
        <w:t xml:space="preserve">@Souljaboytellem Goodnight lolsz</w:t>
      </w:r>
    </w:p>
    <w:p>
      <w:r>
        <w:t xml:space="preserve">@Chappers67 TV é uma merda, graças a Deus pelo youtube</w:t>
      </w:r>
    </w:p>
    <w:p>
      <w:r>
        <w:t xml:space="preserve">@Kohmahts seja claro, eu sou católico, mas concordo de todo coração com você.  ("O mesmo aqui" foi ambíguo) #tcot #hhrs</w:t>
      </w:r>
    </w:p>
    <w:p>
      <w:r>
        <w:t xml:space="preserve">eu odeio o ônibus...alguma doação para o fundo do meu carro?</w:t>
      </w:r>
    </w:p>
    <w:p>
      <w:r>
        <w:t xml:space="preserve">@LCLaurenConrad Mal posso esperar para vê-lo tonite!! deve ser hilariante</w:t>
      </w:r>
    </w:p>
    <w:p>
      <w:r>
        <w:t xml:space="preserve">@FotoWala wow! Juntei-me à cena da fotografia muito recentemente, então este (grande formato) torna ainda mais interessante</w:t>
      </w:r>
    </w:p>
    <w:p>
      <w:r>
        <w:t xml:space="preserve">@jakeperks - Woo! Ótimo assunto para este mês. Agora eu posso usar meus sparklers</w:t>
      </w:r>
    </w:p>
    <w:p>
      <w:r>
        <w:t xml:space="preserve">@GeekWearsPrada Você tem ido ao Trop nos últimos 5 anos?  Chega de jogos para você!</w:t>
      </w:r>
    </w:p>
    <w:p>
      <w:r>
        <w:t xml:space="preserve">@challyzatb Eu também gosto, mas nunca tinha visto o clipe antes; muito legal!</w:t>
      </w:r>
    </w:p>
    <w:p>
      <w:r>
        <w:t xml:space="preserve">@OHMYDAYSitsHayz lol! Eu também achei muito engraçado!</w:t>
      </w:r>
    </w:p>
    <w:p>
      <w:r>
        <w:t xml:space="preserve">@shadowowns aww, &lt;3 por que agradecer a vocêu.</w:t>
      </w:r>
    </w:p>
    <w:p>
      <w:r>
        <w:t xml:space="preserve">o que há de bom em trabalhar um duplo?...Jasmin</w:t>
      </w:r>
    </w:p>
    <w:p>
      <w:r>
        <w:t xml:space="preserve">@chuckwelch que é metade da solução, não aborda a intrusão no processo de link-sharing, mas agradece</w:t>
      </w:r>
    </w:p>
    <w:p>
      <w:r>
        <w:t xml:space="preserve">@TheRealGinuwine ... thx for ur msg, so awesome! luv the new single! xoxo</w:t>
      </w:r>
    </w:p>
    <w:p>
      <w:r>
        <w:t xml:space="preserve">acha que vou começar a escrever um blog adequado, alguém pode recomendar algum bom anfitrião de blogs?</w:t>
      </w:r>
    </w:p>
    <w:p>
      <w:r>
        <w:t xml:space="preserve">@bagwaa Olá, Thx por me seguir ensinando algumas lições de chinês no youtube, por favor, sinta-se à vontade para dar uma olhada www.youtube.com/ChineseLearn</w:t>
      </w:r>
    </w:p>
    <w:p>
      <w:r>
        <w:t xml:space="preserve">@matildaxo ooohhhh. Eu entendo. Eu nunca me farto dela, então estou do lado de sua mãe, acho que seu pai só gosta do que ele gosta....lol</w:t>
      </w:r>
    </w:p>
    <w:p>
      <w:r>
        <w:t xml:space="preserve">@MissMary, estou com tanta inveja!!</w:t>
      </w:r>
    </w:p>
    <w:p>
      <w:r>
        <w:t xml:space="preserve">@ElePhatt LOL agradece a você, prazer em conhecê-lo, ansioso por nossa tweetversation</w:t>
      </w:r>
    </w:p>
    <w:p>
      <w:r>
        <w:t xml:space="preserve">@dda Estou achando que você, eu, @jlojlo, + @lovince deveria ter isso sobre algum vin em HK</w:t>
      </w:r>
    </w:p>
    <w:p>
      <w:r>
        <w:t xml:space="preserve">@dj_sko da próxima vez basta ir online e mostrar ao dono do clube um vídeo ean golden, hahaha...  (sou fã, já mencionei isso?! @djtechtools)</w:t>
      </w:r>
    </w:p>
    <w:p>
      <w:r>
        <w:t xml:space="preserve">@VEEeLEE SUMMER farn lai ba ahhhh</w:t>
      </w:r>
    </w:p>
    <w:p>
      <w:r>
        <w:t xml:space="preserve">Bom dia mundo! haha se divertiu no cinema ontem à noite ;D e escola agora... Hmm sapatos novos fazem melhor http://tinyurl.com/dfggwj</w:t>
      </w:r>
    </w:p>
    <w:p>
      <w:r>
        <w:t xml:space="preserve">Em um clima filosófico esta noite, vaguear após o anoitecer faz isso por mim</w:t>
      </w:r>
    </w:p>
    <w:p>
      <w:r>
        <w:t xml:space="preserve">@DReinhardt1 ooooh é você rs eu não sabia!! Divirta-se com sua princesa</w:t>
      </w:r>
    </w:p>
    <w:p>
      <w:r>
        <w:t xml:space="preserve">@rosewindale Itsurely will see . em postado uma apresentação sobre a gripe suína yest e ele recebeu 500 downloads em apenas um dia!!eu me sinto ótimo</w:t>
      </w:r>
    </w:p>
    <w:p>
      <w:r>
        <w:t xml:space="preserve">@boburnham lamento que você esteja se sentindo mal, espero que melhore logo... você sabe, se a peste não te pegar.</w:t>
      </w:r>
    </w:p>
    <w:p>
      <w:r>
        <w:t xml:space="preserve">Zeb já dormiu 6 horas hoje e está dormindo novamente... ele deve estar crescendo rápido</w:t>
      </w:r>
    </w:p>
    <w:p>
      <w:r>
        <w:t xml:space="preserve">LMAO! ouvindo o grande Bob Marley!  Uau, ele é tão fantástico!</w:t>
      </w:r>
    </w:p>
    <w:p>
      <w:r>
        <w:t xml:space="preserve">@traceyctt eu vivo para a dor, traga-a</w:t>
      </w:r>
    </w:p>
    <w:p>
      <w:r>
        <w:t xml:space="preserve">@yiannopoulos Mas eu gosto</w:t>
      </w:r>
    </w:p>
    <w:p>
      <w:r>
        <w:t xml:space="preserve">@Xenooo ohhh. eu não fiz o log on lá, tem pena de mim. foi ótimo?</w:t>
      </w:r>
    </w:p>
    <w:p>
      <w:r>
        <w:t xml:space="preserve">Minha mãe gosta da versão de Milow da Ayo Technology. Ainda bem que ela não tem a menor idéia do que se trata.</w:t>
      </w:r>
    </w:p>
    <w:p>
      <w:r>
        <w:t xml:space="preserve">@red_hawt Hmm... Escolha interessante.</w:t>
      </w:r>
    </w:p>
    <w:p>
      <w:r>
        <w:t xml:space="preserve">@fiendfyre Nunca mais fumar ao seu redor.</w:t>
      </w:r>
    </w:p>
    <w:p>
      <w:r>
        <w:t xml:space="preserve">@missgiggly Go the bubble bath!!!  Sempre relaxante.......</w:t>
      </w:r>
    </w:p>
    <w:p>
      <w:r>
        <w:t xml:space="preserve">@DanaBingham Eu sei exatamente o que você quer dizer. Minhas guloseimas são mais "por algum tempo" do que "uma vez em".</w:t>
      </w:r>
    </w:p>
    <w:p>
      <w:r>
        <w:t xml:space="preserve">@Unremovable hahahah Thank you Feel the Love</w:t>
      </w:r>
    </w:p>
    <w:p>
      <w:r>
        <w:t xml:space="preserve">@osocash Oi, Thx por seguir eu ensino algumas lições de chinês no youtube, por favor, sinta-se à vontade para dar uma olhada www.youtube.com/ChineseLearn</w:t>
      </w:r>
    </w:p>
    <w:p>
      <w:r>
        <w:t xml:space="preserve">@rodney91 http://twitpic.com/4i3g6 - eu adoro esse jogo xxxx</w:t>
      </w:r>
    </w:p>
    <w:p>
      <w:r>
        <w:t xml:space="preserve">@burninghat Clair</w:t>
      </w:r>
    </w:p>
    <w:p>
      <w:r>
        <w:t xml:space="preserve">Obrigado @Mosskat, sua pequena estrela! Foram oferecidas para vir ao JA por um fim de semana, mas não sei se posso me dar ao luxo de ir. Olhando para ele agora...</w:t>
      </w:r>
    </w:p>
    <w:p>
      <w:r>
        <w:t xml:space="preserve">@irontec Obrigado pelo apoio</w:t>
      </w:r>
    </w:p>
    <w:p>
      <w:r>
        <w:t xml:space="preserve">Não se preocupe, ninguém conseguiu essa. A próxima pergunta começa em 1 minuto, ponha seus bonés de pensamento</w:t>
      </w:r>
    </w:p>
    <w:p>
      <w:r>
        <w:t xml:space="preserve">@ShashiTharoor espero que tais momentos o inspirem em sua viagem política de volta para casa. tudo de bom</w:t>
      </w:r>
    </w:p>
    <w:p>
      <w:r>
        <w:t xml:space="preserve">oooh bebês, eu quero abraçar todos vocês</w:t>
      </w:r>
    </w:p>
    <w:p>
      <w:r>
        <w:t xml:space="preserve">@rossmcw Feliz aniversário. Conte-nos o que você aprontou para o velho garoto</w:t>
      </w:r>
    </w:p>
    <w:p>
      <w:r>
        <w:t xml:space="preserve">Está se sentindo surpreendentemente fresco após uma dobra de 12 horas</w:t>
      </w:r>
    </w:p>
    <w:p>
      <w:r>
        <w:t xml:space="preserve">@TipsByNate Oi, Thx por seguir eu ensino algumas lições de chinês no youtube, por favor, sinta-se à vontade para dar uma olhada www.youtube.com/ChineseLearn</w:t>
      </w:r>
    </w:p>
    <w:p>
      <w:r>
        <w:t xml:space="preserve">Uau, é tão cedo. Acabei de ter a melhor conversa.</w:t>
      </w:r>
    </w:p>
    <w:p>
      <w:r>
        <w:t xml:space="preserve">na quarta-feira, dia verde, realizará seu novo single "Conheça seu Inimigo" na TvTotal</w:t>
      </w:r>
    </w:p>
    <w:p>
      <w:r>
        <w:t xml:space="preserve">Lipsinchando para os Heróis de David C e realmente o sentindo. É a minha pista favorita fora do DCTR. Afinal de contas, D é meu herói...</w:t>
      </w:r>
    </w:p>
    <w:p>
      <w:r>
        <w:t xml:space="preserve">@supprintdesign oh i like that let me c</w:t>
      </w:r>
    </w:p>
    <w:p>
      <w:r>
        <w:t xml:space="preserve">@melfay86 obrigado soo much lil sis! você deveria ter ido conosco para o parque de pássaros.</w:t>
      </w:r>
    </w:p>
    <w:p>
      <w:r>
        <w:t xml:space="preserve">Passeio adorável esta manhã com a patroa; o chuvisco não importava</w:t>
      </w:r>
    </w:p>
    <w:p>
      <w:r>
        <w:t xml:space="preserve">@kainaussie aww maneira de me fazer sentir especial</w:t>
      </w:r>
    </w:p>
    <w:p>
      <w:r>
        <w:t xml:space="preserve">Está em uma sessão fotográfica.</w:t>
      </w:r>
    </w:p>
    <w:p>
      <w:r>
        <w:t xml:space="preserve">A cabeça nas nuvens</w:t>
      </w:r>
    </w:p>
    <w:p>
      <w:r>
        <w:t xml:space="preserve">? &lt;---- Vou postar isto em TODOS OS LADOS agora.</w:t>
      </w:r>
    </w:p>
    <w:p>
      <w:r>
        <w:t xml:space="preserve">Finalmente mudei minha foto depois de querer fazer isso por tanto tempo. Eu estava ficando um pouco farto daquela foto em preto e branco.</w:t>
      </w:r>
    </w:p>
    <w:p>
      <w:r>
        <w:t xml:space="preserve">@jeffpulver Fez algumas assinaturas de livros em Manchester. Gente legal lá em cima. Aproveite a semana.</w:t>
      </w:r>
    </w:p>
    <w:p>
      <w:r>
        <w:t xml:space="preserve">@iantalbot, não fui honesto. Você faz arte REAL</w:t>
      </w:r>
    </w:p>
    <w:p>
      <w:r>
        <w:t xml:space="preserve">@Clarrisani Obrigado por aprovar minha inscrição no Fórum da TWA, querida. Continue com o bom trabalho</w:t>
      </w:r>
    </w:p>
    <w:p>
      <w:r>
        <w:t xml:space="preserve">Nenhuma escola hoje - não por causa do "H1N1", mas porque uma linha de gás natural quebrou na interestadual. RIDÍCULO.</w:t>
      </w:r>
    </w:p>
    <w:p>
      <w:r>
        <w:t xml:space="preserve">a tia diane ganha citação do dia "e hes o incrível hulk"</w:t>
      </w:r>
    </w:p>
    <w:p>
      <w:r>
        <w:t xml:space="preserve">@Mommyof2girls02 Eu também sinto sua falta.  Teremos que nos reunir quando tudo se acalmar dentro de algumas semanas.  Parabéns pela casa!</w:t>
      </w:r>
    </w:p>
    <w:p>
      <w:r>
        <w:t xml:space="preserve">@euripidean feriado bancário está indo bem, teve um grande treino de banda tão ainda em um zumbido</w:t>
      </w:r>
    </w:p>
    <w:p>
      <w:r>
        <w:t xml:space="preserve">pensando em conseguir novos dvds, csi. mal posso esperar para pegar meu laptop.</w:t>
      </w:r>
    </w:p>
    <w:p>
      <w:r>
        <w:t xml:space="preserve">O bamboozle foi incrível. Eu me encontrei com TAKING BACK SUNDAY</w:t>
      </w:r>
    </w:p>
    <w:p>
      <w:r>
        <w:t xml:space="preserve">5 de novembro</w:t>
      </w:r>
    </w:p>
    <w:p>
      <w:r>
        <w:t xml:space="preserve">@andyclemmensen http://twitpic.com/4hbs5 - ahahahahahahahahaha posso por favor comer isso da sua cabeça xx</w:t>
      </w:r>
    </w:p>
    <w:p>
      <w:r>
        <w:t xml:space="preserve">desprendendo meus pt's, então casa para SLEEP! SLEEP É BOM</w:t>
      </w:r>
    </w:p>
    <w:p>
      <w:r>
        <w:t xml:space="preserve">@leeshay Apenas esta citação aleatória! Eu adoro coisas assim...</w:t>
      </w:r>
    </w:p>
    <w:p>
      <w:r>
        <w:t xml:space="preserve">Vou à festa das minhas tias. Vai ser uma coisa noturna, então espero poder me levantar para a escola amanhã!</w:t>
      </w:r>
    </w:p>
    <w:p>
      <w:r>
        <w:t xml:space="preserve">@PaulHarriott Hahaha!! A televisão não é realmente o meu forte...Eu sou mais uma garota da música</w:t>
      </w:r>
    </w:p>
    <w:p>
      <w:r>
        <w:t xml:space="preserve">@não a palavra yum, yum.  Eu adoro quesadillas.... e papel de parede para esse assunto tambémo</w:t>
      </w:r>
    </w:p>
    <w:p>
      <w:r>
        <w:t xml:space="preserve">bom dia a todos</w:t>
      </w:r>
    </w:p>
    <w:p>
      <w:r>
        <w:t xml:space="preserve">@BRIAN_____ re:firmware. Heh, apenas uma coincidência. Eu não fiz nada. Talvez os caras do SW tenham ouvido você?</w:t>
      </w:r>
    </w:p>
    <w:p>
      <w:r>
        <w:t xml:space="preserve">deverá trazer seu próprio copo para o trabalho a partir desta noite, não mais "metade" do hor!</w:t>
      </w:r>
    </w:p>
    <w:p>
      <w:r>
        <w:t xml:space="preserve">@nezua esse blip NÃO deve ser mal interpretado como qs no comboio da noite passada... é apenas uma canção que eu realmente amo &amp; que abala minha manhã</w:t>
      </w:r>
    </w:p>
    <w:p>
      <w:r>
        <w:t xml:space="preserve">@welshmermaid eu poderia ter sido uma criança, mas eu NUNCA fui um desses ..... e já pedi desculpas a você por isso</w:t>
      </w:r>
    </w:p>
    <w:p>
      <w:r>
        <w:t xml:space="preserve">@stephenfry Eu fiz um jogo para você, Stephen- http://tinyurl.com/ctw4ld - bem, na verdade é para nós, não para você</w:t>
      </w:r>
    </w:p>
    <w:p>
      <w:r>
        <w:t xml:space="preserve">tem um corte de cabelo fantástico hoje em dia, parece tão quente que está fazendo os deveres de casa</w:t>
      </w:r>
    </w:p>
    <w:p>
      <w:r>
        <w:t xml:space="preserve">@poeticblasphemy vejo que você finalmente conseguiu montar seu Avatar. Muito legal</w:t>
      </w:r>
    </w:p>
    <w:p>
      <w:r>
        <w:t xml:space="preserve">@TheMakeupMuse Definitivamente sou um desafio de maquiagem. Então, pestanas de enrolar e um hidratante 'tined'? Esta dica vem com um glossário?</w:t>
      </w:r>
    </w:p>
    <w:p>
      <w:r>
        <w:t xml:space="preserve">Esperando que o último filme termine, então estou testando a exibição Ghost of Girlfriends Past, copo de vinho e saquinho de chupa-chupa na mão, yay!</w:t>
      </w:r>
    </w:p>
    <w:p>
      <w:r>
        <w:t xml:space="preserve">@laubow_ Eu fiz! Isso foi impressionante, pude ver o palco inteiro e dançar e cantar, etc! Aquilo foi realmente fantástico!</w:t>
      </w:r>
    </w:p>
    <w:p>
      <w:r>
        <w:t xml:space="preserve">@zampeachie PANGE???!!!!! AHAHAHAHAHAHA. Vocês dois poderiam se encontrar para tomar uma bebida.</w:t>
      </w:r>
    </w:p>
    <w:p>
      <w:r>
        <w:t xml:space="preserve">prestes a ir às compras de leeds</w:t>
      </w:r>
    </w:p>
    <w:p>
      <w:r>
        <w:t xml:space="preserve">@BreakfastNews por que razão o thankkyou @chris_garner sugeriu Fannie Bay (mas é em Darwin)</w:t>
      </w:r>
    </w:p>
    <w:p>
      <w:r>
        <w:t xml:space="preserve">@rumoko Tracky Daks são uma das únicas coisas boas sobre o tempo ficar mais frio. Isso e o mingau. Acabei de fazer os dois</w:t>
      </w:r>
    </w:p>
    <w:p>
      <w:r>
        <w:t xml:space="preserve">@simonsydney Still irá comprar o DVD. Deve estar vendo Star Trek com Paul no próximo fim de semana</w:t>
      </w:r>
    </w:p>
    <w:p>
      <w:r>
        <w:t xml:space="preserve">@dda oh look! chinês tradicional, é tão charmoso que eu amo o ? sentir falta daquelas persianas nas portas</w:t>
      </w:r>
    </w:p>
    <w:p>
      <w:r>
        <w:t xml:space="preserve">@alyankovic Oh! Eu também comi pizza ontem à noite!  Eu me sinto estupidamente mais próximo de você de alguma forma!</w:t>
      </w:r>
    </w:p>
    <w:p>
      <w:r>
        <w:t xml:space="preserve">@donnyeffrien é bom saber que o dia da Terra da PLN não acontece apenas no meu pescoço da floresta</w:t>
      </w:r>
    </w:p>
    <w:p>
      <w:r>
        <w:t xml:space="preserve">@mmmj Você está vendo o Firepro0f?</w:t>
      </w:r>
    </w:p>
    <w:p>
      <w:r>
        <w:t xml:space="preserve">@jessizakool lol rs todo nosso comboio consiste apenas em sentir sua falta e amo você. tem que nos amar</w:t>
      </w:r>
    </w:p>
    <w:p>
      <w:r>
        <w:t xml:space="preserve">@palinn So Palin recebeu o novo corte de cabelo</w:t>
      </w:r>
    </w:p>
    <w:p>
      <w:r>
        <w:t xml:space="preserve">@jamesshore @KentBeck soa como um desafio então vejo que seria útil ser capaz de programar explicitamente os tópicos...</w:t>
      </w:r>
    </w:p>
    <w:p>
      <w:r>
        <w:t xml:space="preserve">@faithjuliana onde?  Revista U?</w:t>
      </w:r>
    </w:p>
    <w:p>
      <w:r>
        <w:t xml:space="preserve">@1Cor16_13 Pavor, THX tanto! Não é preciso 2b doente na sexta-feira!!  Você tem algum pedido de oração?</w:t>
      </w:r>
    </w:p>
    <w:p>
      <w:r>
        <w:t xml:space="preserve">@doubleuefwhy Bem-vindo de volta!</w:t>
      </w:r>
    </w:p>
    <w:p>
      <w:r>
        <w:t xml:space="preserve">@Rawrrgasmic Devo concordar que eu gosto de amoras!</w:t>
      </w:r>
    </w:p>
    <w:p>
      <w:r>
        <w:t xml:space="preserve">@Sir_Almo chocante não é isso... hmm... vamos pará-lo...</w:t>
      </w:r>
    </w:p>
    <w:p>
      <w:r>
        <w:t xml:space="preserve">@dcmjlive nenhum no momento. eu costumava torcer pelo adam, mas há alguns problemas com sua versão "Feeling Good" com fãs da Muse como moi</w:t>
      </w:r>
    </w:p>
    <w:p>
      <w:r>
        <w:t xml:space="preserve">@thebraysmommy thx! Esperando que seja uma boa semana.</w:t>
      </w:r>
    </w:p>
    <w:p>
      <w:r>
        <w:t xml:space="preserve">@crazy_people sure is</w:t>
      </w:r>
    </w:p>
    <w:p>
      <w:r>
        <w:t xml:space="preserve">O sol está de volta....... tendo um novo dia de cabelos</w:t>
      </w:r>
    </w:p>
    <w:p>
      <w:r>
        <w:t xml:space="preserve">Meu novo portfólio de projetos está finalmente na web: http://www.designia.nl - Ainda precisa de alguns ajustes nos detalhes, mas por enquanto está tudo bem,</w:t>
      </w:r>
    </w:p>
    <w:p>
      <w:r>
        <w:t xml:space="preserve">animado para encravar + e audições</w:t>
      </w:r>
    </w:p>
    <w:p>
      <w:r>
        <w:t xml:space="preserve">Apenas sentei-me para jogar uma mão rápida de pôquer e ganhei $5k na minha primeira mão com um flush. Por hoje estou pronto</w:t>
      </w:r>
    </w:p>
    <w:p>
      <w:r>
        <w:t xml:space="preserve">estou vendo peças faltando, só porque a canção temática se perde sem você</w:t>
      </w:r>
    </w:p>
    <w:p>
      <w:r>
        <w:t xml:space="preserve">@Kaelex você está de volta?</w:t>
      </w:r>
    </w:p>
    <w:p>
      <w:r>
        <w:t xml:space="preserve">@YousifMind bom dia 3asa mo bs classes importantes ? :p</w:t>
      </w:r>
    </w:p>
    <w:p>
      <w:r>
        <w:t xml:space="preserve">Faça meu wii caber em algumas horas!</w:t>
      </w:r>
    </w:p>
    <w:p>
      <w:r>
        <w:t xml:space="preserve">woo acabou de fazer isto, sigam-me</w:t>
      </w:r>
    </w:p>
    <w:p>
      <w:r>
        <w:t xml:space="preserve">@RiceRabbit Baking WIN! Obrigado por isso!</w:t>
      </w:r>
    </w:p>
    <w:p>
      <w:r>
        <w:t xml:space="preserve">falando com jessica sobre seu único e verdadeiro amor. ela acha que este pode ser o verdadeiro negócio. lol também estou pensando o que devo fazer com minha sonda</w:t>
      </w:r>
    </w:p>
    <w:p>
      <w:r>
        <w:t xml:space="preserve">@CyberSleeper Awww homem que chupa muito, mas veja desta forma, ele lhe dá algo para olhar para frente também, uma longa viagem agradável</w:t>
      </w:r>
    </w:p>
    <w:p>
      <w:r>
        <w:t xml:space="preserve">@theodorag Yep! Agora é só um quarto até as 4.  Vou tentar dormir agora que minha dor de cabeça está diminuindo. Tenha calma, Teddy!</w:t>
      </w:r>
    </w:p>
    <w:p>
      <w:r>
        <w:t xml:space="preserve">@RyanRotten Esta madrugada, eles provavelmente nem precisarão de muita maquiagem</w:t>
      </w:r>
    </w:p>
    <w:p>
      <w:r>
        <w:t xml:space="preserve">@JohnLauber @RealtyMan ninguém me disse que a sociedade de admiração mútua estava se reunindo esta manhã! LOL Olá rapazes!</w:t>
      </w:r>
    </w:p>
    <w:p>
      <w:r>
        <w:t xml:space="preserve">Fotos do Flickr no Zoológico de Chester: danwtmoon postou uma foto: "WELCOME" no Zoológico de Chester por Jockey http://tinyurl.com/cq7qw8</w:t>
      </w:r>
    </w:p>
    <w:p>
      <w:r>
        <w:t xml:space="preserve">@cheryl_ann_cole @beccixboo acho que é isso mesmo rs... por favor me siga... muito apreciado</w:t>
      </w:r>
    </w:p>
    <w:p>
      <w:r>
        <w:t xml:space="preserve">@TheLonely How lovely</w:t>
      </w:r>
    </w:p>
    <w:p>
      <w:r>
        <w:t xml:space="preserve">acaba de terminar a Wander Girl pela enésima vez - Hilda Gallares é verdadeiramente uma alma afim.</w:t>
      </w:r>
    </w:p>
    <w:p>
      <w:r>
        <w:t xml:space="preserve">@arviena hahaha...venha, seja um juiz, precisa de sua honestidade brutal</w:t>
      </w:r>
    </w:p>
    <w:p>
      <w:r>
        <w:t xml:space="preserve">Nas artes, tomando café e bolo</w:t>
      </w:r>
    </w:p>
    <w:p>
      <w:r>
        <w:t xml:space="preserve">@loisheilig eu sempre disse a meus filhos que eu via e ouvia tudo tão preocupado com suas mansões, então acho que isso lhe provou isso.</w:t>
      </w:r>
    </w:p>
    <w:p>
      <w:r>
        <w:t xml:space="preserve">@mccy você percebe que tom fletcher do mcfly JUST afixou basicamente a mesma coisa!! TWINS!</w:t>
      </w:r>
    </w:p>
    <w:p>
      <w:r>
        <w:t xml:space="preserve">Escavando as idéias por trás da ponte ferroviária (http://railsbridge.org/)</w:t>
      </w:r>
    </w:p>
    <w:p>
      <w:r>
        <w:t xml:space="preserve">WOOOOO!! Twitterberry está funcionando novamente!! Bom dia a todos</w:t>
      </w:r>
    </w:p>
    <w:p>
      <w:r>
        <w:t xml:space="preserve">@stevebiddle que eu costumava ser - mas isso já foi há algum tempo - seu argumento é muito válido para um empurrador de carrinho</w:t>
      </w:r>
    </w:p>
    <w:p>
      <w:r>
        <w:t xml:space="preserve">para se preparar para a escola. Tenha um dia absolutamente maravilhoso!</w:t>
      </w:r>
    </w:p>
    <w:p>
      <w:r>
        <w:t xml:space="preserve">@joonian Press 'Ctrl' no canto inferior direito. Está lá.  KY</w:t>
      </w:r>
    </w:p>
    <w:p>
      <w:r>
        <w:t xml:space="preserve">Atualizando agora para a última versão do Adium. Que grande aplicativo!</w:t>
      </w:r>
    </w:p>
    <w:p>
      <w:r>
        <w:t xml:space="preserve">Aniversariante ? abençoada por viver mais um ano e celebrar com seus entes queridos</w:t>
      </w:r>
    </w:p>
    <w:p>
      <w:r>
        <w:t xml:space="preserve">Feliz Dia da Guerra das Estrelas</w:t>
      </w:r>
    </w:p>
    <w:p>
      <w:r>
        <w:t xml:space="preserve">Acabado de voltar de dançar. Ahh ballet era tão duro que minhas pernas doíam. E estávamos tão elevados no jazz e contemporâneo, 3 horas de hilariante.</w:t>
      </w:r>
    </w:p>
    <w:p>
      <w:r>
        <w:t xml:space="preserve">Um pouco cedo para confirmar uma tendência, mas as inscrições diárias no site ainda estão em alta</w:t>
      </w:r>
    </w:p>
    <w:p>
      <w:r>
        <w:t xml:space="preserve">Voltando às férias não há mais escola por um instante</w:t>
      </w:r>
    </w:p>
    <w:p>
      <w:r>
        <w:t xml:space="preserve">Meu novo portfólio de projetos está finalmente online: http://www.designia.nl - Ainda precisa de alguns ajustes nos detalhes, mas por enquanto está tudo bem,</w:t>
      </w:r>
    </w:p>
    <w:p>
      <w:r>
        <w:t xml:space="preserve">heyya people!</w:t>
      </w:r>
    </w:p>
    <w:p>
      <w:r>
        <w:t xml:space="preserve">@ashhh_x Who Else do you Loveee?</w:t>
      </w:r>
    </w:p>
    <w:p>
      <w:r>
        <w:t xml:space="preserve">Feliz Dia da Guerra das Estrelas!!! Que o 4° esteja com você!</w:t>
      </w:r>
    </w:p>
    <w:p>
      <w:r>
        <w:t xml:space="preserve">@rayvenn_nicolee haha...não tão bom como um Super Ted!...mas bom mesmo assim! haha xx</w:t>
      </w:r>
    </w:p>
    <w:p>
      <w:r>
        <w:t xml:space="preserve">acabei de pintar meu cabelo</w:t>
      </w:r>
    </w:p>
    <w:p>
      <w:r>
        <w:t xml:space="preserve">@jesseroni thanx</w:t>
      </w:r>
    </w:p>
    <w:p>
      <w:r>
        <w:t xml:space="preserve">@munkeypunx tem um arranhão de carne de porco</w:t>
      </w:r>
    </w:p>
    <w:p>
      <w:r>
        <w:t xml:space="preserve">Bom dia.</w:t>
      </w:r>
    </w:p>
    <w:p>
      <w:r>
        <w:t xml:space="preserve">@mcaulay Vejo você em 10</w:t>
      </w:r>
    </w:p>
    <w:p>
      <w:r>
        <w:t xml:space="preserve">@iaingilmour eu faço fila para o bolo de pé e com um leve olhar de antecipação desvairada em meu rosto.</w:t>
      </w:r>
    </w:p>
    <w:p>
      <w:r>
        <w:t xml:space="preserve">Muito obrigado a todos vocês! Espero que tudo corra bem Toneladas de beijos para todos vocês ) http://tinyurl.com/dxa8xg</w:t>
      </w:r>
    </w:p>
    <w:p>
      <w:r>
        <w:t xml:space="preserve">@Darke_Ascension Hope it's a great one for ya http://myloc.me/tvD</w:t>
      </w:r>
    </w:p>
    <w:p>
      <w:r>
        <w:t xml:space="preserve">#Trackflashback: "Acredito em uma coisa chamada amor" por The Darkness - confira...</w:t>
      </w:r>
    </w:p>
    <w:p>
      <w:r>
        <w:t xml:space="preserve">@happy_pills temos aqui um saco de pancada! mas eu nunca toquei nele, coberto com o suor do meu irmão... mas você pode usá-lo se quiser! hehe</w:t>
      </w:r>
    </w:p>
    <w:p>
      <w:r>
        <w:t xml:space="preserve">@bhuto dada a forma como os kunal khemu etc. estrelas se tornam...há uma alta probabilidade de ser 'merda' em vez de 'nicho'!</w:t>
      </w:r>
    </w:p>
    <w:p>
      <w:r>
        <w:t xml:space="preserve">foi t4 acho que hannah xx</w:t>
      </w:r>
    </w:p>
    <w:p>
      <w:r>
        <w:t xml:space="preserve">@wyclef essa é uma boa frase</w:t>
      </w:r>
    </w:p>
    <w:p>
      <w:r>
        <w:t xml:space="preserve">@FRUITofDOOM Não tenho certeza se esta é uma boa ou má notícia para você, mas você está listado como pessoal: http://www.thesixthaxis.com/staff/</w:t>
      </w:r>
    </w:p>
    <w:p>
      <w:r>
        <w:t xml:space="preserve">Bom dia!  Acabei de tomar o maior banho que já tomei em minha vida. Como 45 a 50 minutos de banho!! Woah. lol</w:t>
      </w:r>
    </w:p>
    <w:p>
      <w:r>
        <w:t xml:space="preserve">acho que vou começar a juntar algumas das minhas coisas de acampamento e pesca para a viagem de Wed &amp; Thurs a Braunig Lake......</w:t>
      </w:r>
    </w:p>
    <w:p>
      <w:r>
        <w:t xml:space="preserve">@JackJohnstone amanhã à noite definitivamente funcionaria</w:t>
      </w:r>
    </w:p>
    <w:p>
      <w:r>
        <w:t xml:space="preserve">@FOOLYWANG Eu também espero que sim.  Como você está?</w:t>
      </w:r>
    </w:p>
    <w:p>
      <w:r>
        <w:t xml:space="preserve">@MacQuid Você é um belo conjunto de vizinhos, devo dizer! Muitos elogios também foram lançados em seu gráfico de cabeçalho.</w:t>
      </w:r>
    </w:p>
    <w:p>
      <w:r>
        <w:t xml:space="preserve">seu saaaaafe com mee(8) tempos épicos outra vez ontem à noite velhos amigos e novas amizades, boa maneira de dar o pontapé inicial este mês!</w:t>
      </w:r>
    </w:p>
    <w:p>
      <w:r>
        <w:t xml:space="preserve">Wolverine era BOSS! A sério, e o Will.I.Am estava nele, que merda é esta?</w:t>
      </w:r>
    </w:p>
    <w:p>
      <w:r>
        <w:t xml:space="preserve">yeaaaah tangerang nas férias</w:t>
      </w:r>
    </w:p>
    <w:p>
      <w:r>
        <w:t xml:space="preserve">@RosieCooper Dissemos que qualquer um poderia "escrever um"...aqueles 10 especiais selecionados são - é claro - escolhidos porque são EXTENSIVOS!</w:t>
      </w:r>
    </w:p>
    <w:p>
      <w:r>
        <w:t xml:space="preserve">Adoro a idéia de dar a cada ano um tema. Este é o ano de novos começos!</w:t>
      </w:r>
    </w:p>
    <w:p>
      <w:r>
        <w:t xml:space="preserve">Está a caminho de casa bk para a civilização. Tem meu ipod bak carnt à espera de casa x</w:t>
      </w:r>
    </w:p>
    <w:p>
      <w:r>
        <w:t xml:space="preserve">@PhotosbyLee Como foi seu frango e suas batatas fritas?</w:t>
      </w:r>
    </w:p>
    <w:p>
      <w:r>
        <w:t xml:space="preserve">Eu não tenho escola hoje --&gt; estudando em silêncio</w:t>
      </w:r>
    </w:p>
    <w:p>
      <w:r>
        <w:t xml:space="preserve">deve começar a twittar</w:t>
      </w:r>
    </w:p>
    <w:p>
      <w:r>
        <w:t xml:space="preserve">@ibanezShezz eu gosto do otimismo</w:t>
      </w:r>
    </w:p>
    <w:p>
      <w:r>
        <w:t xml:space="preserve">@eugenechua oh, isso é bom. Talvez eu queira voar até lá e tirar algumas fotos.</w:t>
      </w:r>
    </w:p>
    <w:p>
      <w:r>
        <w:t xml:space="preserve">@babygirlparis Espero que se divirtam juntos e que a imprensa não estrague as coisas.  Cuide-se</w:t>
      </w:r>
    </w:p>
    <w:p>
      <w:r>
        <w:t xml:space="preserve">Teve WKND interessante. Sábado de sono e Domingo produtivo!!</w:t>
      </w:r>
    </w:p>
    <w:p>
      <w:r>
        <w:t xml:space="preserve">A Discoteca no Fim do Universo está organizada - 28 de Maio, Londres http://www.myspace.com/thedjtheendoftheuniverse</w:t>
      </w:r>
    </w:p>
    <w:p>
      <w:r>
        <w:t xml:space="preserve">@XKirstyxo Basket Case é meu Tenho saudades... Vou ter que ouvir uma carga de merda agora</w:t>
      </w:r>
    </w:p>
    <w:p>
      <w:r>
        <w:t xml:space="preserve">@Jayce_Kay plantado no jardim na semana passada, eu tenho que checar</w:t>
      </w:r>
    </w:p>
    <w:p>
      <w:r>
        <w:t xml:space="preserve">Um dos meus kits acabou de trazer um mouse e está comendo-o no saguão. Tenho certeza de que os alimento o suficiente!</w:t>
      </w:r>
    </w:p>
    <w:p>
      <w:r>
        <w:t xml:space="preserve">@Dddubs_Ky_Monkey Espero que você tenha um dia incrível hoje Macaco! U merece-o!  Nada de enganar o DEW e olhar a IMAGEM! lol Happy Bday! &lt;3</w:t>
      </w:r>
    </w:p>
    <w:p>
      <w:r>
        <w:t xml:space="preserve">Ei twitter! estou de volta on-line!</w:t>
      </w:r>
    </w:p>
    <w:p>
      <w:r>
        <w:t xml:space="preserve">@cheryltiu yup lentamente se recuperando. é uma droga que não consigo comer as coisas que estou desejando agora. minhas gengivas não aguentam. como foi sua viagem?</w:t>
      </w:r>
    </w:p>
    <w:p>
      <w:r>
        <w:t xml:space="preserve">entrou ao vivo ontem à noite em nosso vídeo cominnn</w:t>
      </w:r>
    </w:p>
    <w:p>
      <w:r>
        <w:t xml:space="preserve">@RichieSosa Eu quero um pouco....LOL Eu tenho o café ha ha</w:t>
      </w:r>
    </w:p>
    <w:p>
      <w:r>
        <w:t xml:space="preserve">Longe do tweet do cinema mais tarde que o 4º esteja com vocês todos x</w:t>
      </w:r>
    </w:p>
    <w:p>
      <w:r>
        <w:t xml:space="preserve">Esta canção é uma bofetada em seu rosto!!  ? http://blip.fm/~5jib6</w:t>
      </w:r>
    </w:p>
    <w:p>
      <w:r>
        <w:t xml:space="preserve">@joonian Press 'Ctrl' no canto inferior direito. O sublinhado para E71 está lá.  KY</w:t>
      </w:r>
    </w:p>
    <w:p>
      <w:r>
        <w:t xml:space="preserve">está funcionando.   Estou tão feliz por meu trabalho ser um rádio e não ter nada que me canse.... fisicamente.</w:t>
      </w:r>
    </w:p>
    <w:p>
      <w:r>
        <w:t xml:space="preserve">finalmente o aniversário de Mike0hh &lt;3 mal pode esperar para arruiná-lo, porra</w:t>
      </w:r>
    </w:p>
    <w:p>
      <w:r>
        <w:t xml:space="preserve">@calbo adoro muito ler seus tweets! eles são tão divertidos, continuem assim.</w:t>
      </w:r>
    </w:p>
    <w:p>
      <w:r>
        <w:t xml:space="preserve">ohh muito dolorido. ohh muito dolorido. ohh muito dolorido.</w:t>
      </w:r>
    </w:p>
    <w:p>
      <w:r>
        <w:t xml:space="preserve">exame às 8.</w:t>
      </w:r>
    </w:p>
    <w:p>
      <w:r>
        <w:t xml:space="preserve">@Gulmohar Bem-vindo!</w:t>
      </w:r>
    </w:p>
    <w:p>
      <w:r>
        <w:t xml:space="preserve">sair em um minuto para comprar minha cama nova</w:t>
      </w:r>
    </w:p>
    <w:p>
      <w:r>
        <w:t xml:space="preserve">Watir em ??????? http://ru.wikipedia.org/wiki/WATIR</w:t>
      </w:r>
    </w:p>
    <w:p>
      <w:r>
        <w:t xml:space="preserve">@IndigoGardens Lol! Joyologist? Adoro - muito melhor do que a aberração feliz que não consegue parar de sorrir Aproveite a segunda-feira!</w:t>
      </w:r>
    </w:p>
    <w:p>
      <w:r>
        <w:t xml:space="preserve">*shriek* Bee quase voou aqui da janela. Não tenho medo de aranhas ou zumbis em meus sonhos... Mas corro quando a abelha está na mesma sala que eu.</w:t>
      </w:r>
    </w:p>
    <w:p>
      <w:r>
        <w:t xml:space="preserve">F.Y.I. muitos de vocês que estão me seguindo, eu tenho desatendido a muitos de vocês, que me aborrecem ou não me ajudam muito no meu crescimento eletrônico!</w:t>
      </w:r>
    </w:p>
    <w:p>
      <w:r>
        <w:t xml:space="preserve">começando o meu dia com um pouco de luz do Norte</w:t>
      </w:r>
    </w:p>
    <w:p>
      <w:r>
        <w:t xml:space="preserve">@Brainberry nice one !</w:t>
      </w:r>
    </w:p>
    <w:p>
      <w:r>
        <w:t xml:space="preserve">Eu não tweeted para SIXTEEN DAYS! Sinto falta =( Mas tenho me divertido! =D Ingrid on mon foi um churrasco fantástico hoje!</w:t>
      </w:r>
    </w:p>
    <w:p>
      <w:r>
        <w:t xml:space="preserve">Vou para a cama sonhar com um mundo onde o Wal-Mart e as lojas de bebidas explodem.</w:t>
      </w:r>
    </w:p>
    <w:p>
      <w:r>
        <w:t xml:space="preserve">@michaelmknight oh eu desejo meu querido Michael, eu desejo</w:t>
      </w:r>
    </w:p>
    <w:p>
      <w:r>
        <w:t xml:space="preserve">@keino sao b?o l?c th? em ;;) m?i xem xong Hostel h?</w:t>
      </w:r>
    </w:p>
    <w:p>
      <w:r>
        <w:t xml:space="preserve">Como eu conheci sua mãe e Scrubs no papel! SIM! "Porque eu sou FLY!</w:t>
      </w:r>
    </w:p>
    <w:p>
      <w:r>
        <w:t xml:space="preserve">ainda tem mais um papel</w:t>
      </w:r>
    </w:p>
    <w:p>
      <w:r>
        <w:t xml:space="preserve">@XLesseyX hey cup cake</w:t>
      </w:r>
    </w:p>
    <w:p>
      <w:r>
        <w:t xml:space="preserve">@urbalcloud hahaha! eu tenho uma porta secreta para a verdadeira batcaverna</w:t>
      </w:r>
    </w:p>
    <w:p>
      <w:r>
        <w:t xml:space="preserve">@Mollieandme Olá, você é tão fantástico!! Nunca pare o que você faz haha, você me faz cair da minha cadeira rindo x</w:t>
      </w:r>
    </w:p>
    <w:p>
      <w:r>
        <w:t xml:space="preserve">@aplusk oh boa sorte no filme</w:t>
      </w:r>
    </w:p>
    <w:p>
      <w:r>
        <w:t xml:space="preserve">@mmWine Sorte sua que estou voltado para o sul para poder ouvi-los, e vê-los refletidos em Phillips Point</w:t>
      </w:r>
    </w:p>
    <w:p>
      <w:r>
        <w:t xml:space="preserve">Caro Mikey Robins: nah, você já ouviu tudo isso antes</w:t>
      </w:r>
    </w:p>
    <w:p>
      <w:r>
        <w:t xml:space="preserve">Hoje é um dia de tufo...g'manhã</w:t>
      </w:r>
    </w:p>
    <w:p>
      <w:r>
        <w:t xml:space="preserve">desfazer meu novo brinquedo chegou ao estúdio agora mesmo e se chama TC Finalizer. mal posso esperar para ver como soa!!!</w:t>
      </w:r>
    </w:p>
    <w:p>
      <w:r>
        <w:t xml:space="preserve">Boa noite a todos Mesmo que seja de manhã para a maioria de vocês rs</w:t>
      </w:r>
    </w:p>
    <w:p>
      <w:r>
        <w:t xml:space="preserve">Eu estou na escola ^^ Nada a fazer</w:t>
      </w:r>
    </w:p>
    <w:p>
      <w:r>
        <w:t xml:space="preserve">@GintareAuglyte hey como você está? x</w:t>
      </w:r>
    </w:p>
    <w:p>
      <w:r>
        <w:t xml:space="preserve">@iHolleeee Okaii Cool!  Não posso esperar que a série comece, é Guna Be Awesome x</w:t>
      </w:r>
    </w:p>
    <w:p>
      <w:r>
        <w:t xml:space="preserve">@carmenparnos muito obrigado pelo tardio grito de sexta-feira #payingitforward</w:t>
      </w:r>
    </w:p>
    <w:p>
      <w:r>
        <w:t xml:space="preserve">@x3f cara, eles o renomearam para algo que ninguém se lembrará e acharão ainda mais difícil 2 brincadeiras. É um mito para nos manter assustados.</w:t>
      </w:r>
    </w:p>
    <w:p>
      <w:r>
        <w:t xml:space="preserve">@lyssiecc eu gosto da positividade E não. você NÃO pode mudar sua carreira. crazyb dog lady simplesmente não é a mesma.... quando é seu teste de matemática? x</w:t>
      </w:r>
    </w:p>
    <w:p>
      <w:r>
        <w:t xml:space="preserve">Eu sou novo no Twitter.....Hi todo mundo!!! Sugestões para mim????</w:t>
      </w:r>
    </w:p>
    <w:p>
      <w:r>
        <w:t xml:space="preserve">rs se eu só puder adiantar mais algumas horas... eu continuo sentindo falta dos últimos pós-Tila...</w:t>
      </w:r>
    </w:p>
    <w:p>
      <w:r>
        <w:t xml:space="preserve">@nsingman fui seguido por um que diz que ela não fala com o "povo de deus" - eu me pergunto se ela fala com o "povo de deusa"?</w:t>
      </w:r>
    </w:p>
    <w:p>
      <w:r>
        <w:t xml:space="preserve">bom dia mundo tweetie. tenham um ótimo dia, todos.</w:t>
      </w:r>
    </w:p>
    <w:p>
      <w:r>
        <w:t xml:space="preserve">Limpando minha mesa, encontrei um boleto de aposta de três meses atrás, coloquei uma nota de dez em #newcastle sendo rebaixado. No dinheiro</w:t>
      </w:r>
    </w:p>
    <w:p>
      <w:r>
        <w:t xml:space="preserve">Chega de pizza para Jamie? wtg http://bit.ly/DVSCA (Britains tem talento, com certeza tem.)</w:t>
      </w:r>
    </w:p>
    <w:p>
      <w:r>
        <w:t xml:space="preserve">@eugenechua Tasmania demônios e o frio louco. Não é um mau começo.</w:t>
      </w:r>
    </w:p>
    <w:p>
      <w:r>
        <w:t xml:space="preserve">@RachaelPhillips wow!! você é realmente uma senhora muito talentosa, a mais impressionada</w:t>
      </w:r>
    </w:p>
    <w:p>
      <w:r>
        <w:t xml:space="preserve">@joannaboothby freeeeeeeeeeeeeeeeeeeeeezING nigga im im tão animado para ver você soooooooon!! vamos ver 17 novamente AGAIN yehhaaaaaaaa!</w:t>
      </w:r>
    </w:p>
    <w:p>
      <w:r>
        <w:t xml:space="preserve">@tubbyloo mesmo com convidados bêbados. Nossos trabalhos são bastante similares às vezes</w:t>
      </w:r>
    </w:p>
    <w:p>
      <w:r>
        <w:t xml:space="preserve">@jonconnelly acrescentará isso. Deve ser realmente difícil manter o controle de 500 avatares.</w:t>
      </w:r>
    </w:p>
    <w:p>
      <w:r>
        <w:t xml:space="preserve">eu amo seus beijos no nariz</w:t>
      </w:r>
    </w:p>
    <w:p>
      <w:r>
        <w:t xml:space="preserve">@chopstock confira os Conchords 'Tempo de Negócios'.</w:t>
      </w:r>
    </w:p>
    <w:p>
      <w:r>
        <w:t xml:space="preserve">O homem no arame é tão surpreendente quanto a publicidade e as críticas sugerem. Muito, muito fortemente recomendado (mesmo para os que sofrem de vertigem)</w:t>
      </w:r>
    </w:p>
    <w:p>
      <w:r>
        <w:t xml:space="preserve">? @TheRealGinuwine ... thx for ur msg, so awesome! luv the new single! xoxoxo http://tr.im/kpDW</w:t>
      </w:r>
    </w:p>
    <w:p>
      <w:r>
        <w:t xml:space="preserve">@hoganfe i agree</w:t>
      </w:r>
    </w:p>
    <w:p>
      <w:r>
        <w:t xml:space="preserve">? na quarta-feira, dia verde, realizará seu novo single "Conheça seu Inimigo" na TvTotal http://tr.im/kpDX</w:t>
      </w:r>
    </w:p>
    <w:p>
      <w:r>
        <w:t xml:space="preserve">Voltando para casa, nos vemos à noite, no horário local</w:t>
      </w:r>
    </w:p>
    <w:p>
      <w:r>
        <w:t xml:space="preserve">lol @ kalahari.net marketing - "que o 4º esteja com você"</w:t>
      </w:r>
    </w:p>
    <w:p>
      <w:r>
        <w:t xml:space="preserve">@lizajbeck Você sabia, você simplesmente não conseguia se lembrar!!</w:t>
      </w:r>
    </w:p>
    <w:p>
      <w:r>
        <w:t xml:space="preserve">@ borgellaj você sabe o que? Eles são SEUS CATS</w:t>
      </w:r>
    </w:p>
    <w:p>
      <w:r>
        <w:t xml:space="preserve">Oky Então os avós acabaram de sair porque minha avó vai dirigir, ele sentiu falta dela quando estava no hostipal</w:t>
      </w:r>
    </w:p>
    <w:p>
      <w:r>
        <w:t xml:space="preserve">Comendo torradas ~Manteiga de abacaxi,,Yum</w:t>
      </w:r>
    </w:p>
    <w:p>
      <w:r>
        <w:t xml:space="preserve">@_Flik_ Boa.   Talvez pensem nisso para a competição NaNoWriMo deste ano.</w:t>
      </w:r>
    </w:p>
    <w:p>
      <w:r>
        <w:t xml:space="preserve">Dia da Estrela Warz? Realmente...esse é um tema quente? Cara...oh cara... Eu só estou esperando o Star Trek!</w:t>
      </w:r>
    </w:p>
    <w:p>
      <w:r>
        <w:t xml:space="preserve">tenho um pressentimento de que hoje vai ser incrível</w:t>
      </w:r>
    </w:p>
    <w:p>
      <w:r>
        <w:t xml:space="preserve">@andycroll, você pode repetir o que foi ruim no site singapore pools, por favor?</w:t>
      </w:r>
    </w:p>
    <w:p>
      <w:r>
        <w:t xml:space="preserve">@cnn Há outros empregos como este disponíveis? Parece ser uma grande experiência. Mensagem direta se você souber de algum outro.</w:t>
      </w:r>
    </w:p>
    <w:p>
      <w:r>
        <w:t xml:space="preserve">@MandyyJirouxx red eye huh? yikes....get back safe missin ya punk</w:t>
      </w:r>
    </w:p>
    <w:p>
      <w:r>
        <w:t xml:space="preserve">@Twinklybird Ace @ the exams!</w:t>
      </w:r>
    </w:p>
    <w:p>
      <w:r>
        <w:t xml:space="preserve">@varunshridhar Vamos deixar o nervosismo para amanhã!</w:t>
      </w:r>
    </w:p>
    <w:p>
      <w:r>
        <w:t xml:space="preserve">@EllaPaigeBabe Seria incrível se pudéssemos nos encontrar na Alemanha! Já estive na Alemanha duas vezes.</w:t>
      </w:r>
    </w:p>
    <w:p>
      <w:r>
        <w:t xml:space="preserve">apenas assistindo o ncis completar a primeira temporada</w:t>
      </w:r>
    </w:p>
    <w:p>
      <w:r>
        <w:t xml:space="preserve">@Peircy oh você é muito gentil</w:t>
      </w:r>
    </w:p>
    <w:p>
      <w:r>
        <w:t xml:space="preserve">@JamesMackney awww. ratas são boas para dores de barriga :p tente trabalhos com funcho ou chá de camomila. ou obviamente tente ...</w:t>
      </w:r>
    </w:p>
    <w:p>
      <w:r>
        <w:t xml:space="preserve">Vou agora para o chuveiro...  Indo para a festa de aniversário de um amigo =]</w:t>
      </w:r>
    </w:p>
    <w:p>
      <w:r>
        <w:t xml:space="preserve">@publicvoid_dk Sem problemas</w:t>
      </w:r>
    </w:p>
    <w:p>
      <w:r>
        <w:t xml:space="preserve">@scottcmusic Eu estava na fila P, mas tentei correr para a frente em Corrupted e pude ver você cantando para longe</w:t>
      </w:r>
    </w:p>
    <w:p>
      <w:r>
        <w:t xml:space="preserve">preparando-me para a escola, meu novo interlocutor chega hoje!</w:t>
      </w:r>
    </w:p>
    <w:p>
      <w:r>
        <w:t xml:space="preserve">@GregorBenjamin yeah, nada como o calor de casa.</w:t>
      </w:r>
    </w:p>
    <w:p>
      <w:r>
        <w:t xml:space="preserve">@JamaicaPanama Eu estou aqui se você estiver aqui para mim!</w:t>
      </w:r>
    </w:p>
    <w:p>
      <w:r>
        <w:t xml:space="preserve">@Rcss Eu também</w:t>
      </w:r>
    </w:p>
    <w:p>
      <w:r>
        <w:t xml:space="preserve">Cheque de 900 dólares para descontar amanhã, por que não o recebi no banco não tenho idéia. Sinta-se seguro para receber o 500D agora, embora woooo</w:t>
      </w:r>
    </w:p>
    <w:p>
      <w:r>
        <w:t xml:space="preserve">@ChontelleBourke Vou tentar. Mas não me importa o que minha mãe diz</w:t>
      </w:r>
    </w:p>
    <w:p>
      <w:r>
        <w:t xml:space="preserve">@Joerup acho que será mais como um atendimento casual em vez de uma revisão, pois talvez não haja outro problema de felix até lá.  Obrigado.</w:t>
      </w:r>
    </w:p>
    <w:p>
      <w:r>
        <w:t xml:space="preserve">@Rliversidge Ótimo material, mal posso esperar para ouvi-lo!</w:t>
      </w:r>
    </w:p>
    <w:p>
      <w:r>
        <w:t xml:space="preserve">@Andph112 espera que você tenha gostado de suas férias</w:t>
      </w:r>
    </w:p>
    <w:p>
      <w:r>
        <w:t xml:space="preserve">@graemeskelly LOL biking é másculo</w:t>
      </w:r>
    </w:p>
    <w:p>
      <w:r>
        <w:t xml:space="preserve">yay meu trabalho de pesquisa tem, finalmente, 4 páginas e meia&lt;3 não ir de ônibus não foi ruim, afinal de contas</w:t>
      </w:r>
    </w:p>
    <w:p>
      <w:r>
        <w:t xml:space="preserve">@kg86 Obrigado Os elefantes parecem magníficos Isto é o que nos faz falta devido às estúpidas restrições - 3G agradável e barato!!</w:t>
      </w:r>
    </w:p>
    <w:p>
      <w:r>
        <w:t xml:space="preserve">@jackiemarsh @hugobrown muitos thanx guys</w:t>
      </w:r>
    </w:p>
    <w:p>
      <w:r>
        <w:t xml:space="preserve">http://twitpic.com/4jcjj - Boagsie na verdade ainda é este pequeno rs - ele aos 4 anos de idade</w:t>
      </w:r>
    </w:p>
    <w:p>
      <w:r>
        <w:t xml:space="preserve">@m3nny5 iye neh...kurang tidur kayaknya. pulang pagian deh hari ini tidur langsung...haha. Obrigado!</w:t>
      </w:r>
    </w:p>
    <w:p>
      <w:r>
        <w:t xml:space="preserve">@Rapetzel Haha! Obrigado! É o sorriso inano da classificação. Alguns estudantes têm sido realmente fascinantes neste semestre.</w:t>
      </w:r>
    </w:p>
    <w:p>
      <w:r>
        <w:t xml:space="preserve">@AKAVirtualPA http://twitpic.com/4bckp - que deve responder parte de sua pergunta</w:t>
      </w:r>
    </w:p>
    <w:p>
      <w:r>
        <w:t xml:space="preserve">@Howby26 hm, lamento ouvir isso! bem, continue agüentando! minha pausa acabou, vou tirar uma soneca agora!</w:t>
      </w:r>
    </w:p>
    <w:p>
      <w:r>
        <w:t xml:space="preserve">Thx, Robban http://www.sk-gaming.com/match/17905</w:t>
      </w:r>
    </w:p>
    <w:p>
      <w:r>
        <w:t xml:space="preserve">Porque eu amo meu trabalho</w:t>
      </w:r>
    </w:p>
    <w:p>
      <w:r>
        <w:t xml:space="preserve">@youcanknowgod thanks man. Eu realmente aprecio as amáveis palavras</w:t>
      </w:r>
    </w:p>
    <w:p>
      <w:r>
        <w:t xml:space="preserve">@imagined learn learn!... podemos aprender juntos!</w:t>
      </w:r>
    </w:p>
    <w:p>
      <w:r>
        <w:t xml:space="preserve">Feliz Dia da Guerra das Estrelas para todos!  O que todos estão fazendo neste feriado chuvoso?  Em breve irei tomar um café com minha mãe e depois fazer compras.</w:t>
      </w:r>
    </w:p>
    <w:p>
      <w:r>
        <w:t xml:space="preserve">Este Twittername é hospedado pelo TwitterFridge. Envie-nos um e-mail se você quiser que abramos o Fridge Check: www.twitterfridge.com</w:t>
      </w:r>
    </w:p>
    <w:p>
      <w:r>
        <w:t xml:space="preserve">Bom dia, comunidade Twitter! Acabei de comer uma deliciosa pilha de panquecas, cortesia de minha mãe e Bisquick.</w:t>
      </w:r>
    </w:p>
    <w:p>
      <w:r>
        <w:t xml:space="preserve">ya eu entrei na parede por isso tenho um gesso no pescoço</w:t>
      </w:r>
    </w:p>
    <w:p>
      <w:r>
        <w:t xml:space="preserve">@a menina errada e @solololoy filho amor</w:t>
      </w:r>
    </w:p>
    <w:p>
      <w:r>
        <w:t xml:space="preserve">@_Cantus_ tudo o que ouço é café a ser preparado no meu fim</w:t>
      </w:r>
    </w:p>
    <w:p>
      <w:r>
        <w:t xml:space="preserve">É difícil começar a semana após um longo e divertido fim de semana ensolarado de tênis, comida e bebida grátis, e pessoas muito simpáticas. 5 dias para ir até a próxima rodada</w:t>
      </w:r>
    </w:p>
    <w:p>
      <w:r>
        <w:t xml:space="preserve">relaxar em casa</w:t>
      </w:r>
    </w:p>
    <w:p>
      <w:r>
        <w:t xml:space="preserve">@jocelynseip Obrigado - Se você gosta, por favor, deixe um comentário e inscreva-se!   Chicago, outro grande musical.  Obrigado por seu apoio.</w:t>
      </w:r>
    </w:p>
    <w:p>
      <w:r>
        <w:t xml:space="preserve">estou vendo o filme de hannah montana novamente hoje</w:t>
      </w:r>
    </w:p>
    <w:p>
      <w:r>
        <w:t xml:space="preserve">Ansioso para Cambridge no fim de semana e fazer compras com Ilze</w:t>
      </w:r>
    </w:p>
    <w:p>
      <w:r>
        <w:t xml:space="preserve">Vai Comprar uma Wacom Hoje ... Tempos de Goood</w:t>
      </w:r>
    </w:p>
    <w:p>
      <w:r>
        <w:t xml:space="preserve">@MissxMarisa haha!! alguém com um machado acabou de aparecer em você Scenie!! o que você fez????</w:t>
      </w:r>
    </w:p>
    <w:p>
      <w:r>
        <w:t xml:space="preserve">Certo, devo ir fazer algumas costuras. Tchau x</w:t>
      </w:r>
    </w:p>
    <w:p>
      <w:r>
        <w:t xml:space="preserve">Pontuação dois dias eu recebo mais selos alimentares bons porque eu quero uma pizza safeway</w:t>
      </w:r>
    </w:p>
    <w:p>
      <w:r>
        <w:t xml:space="preserve">@MicheleCatahay eu preferiria "observationally insightful", mas chame-o como você o vê. meu sorvete está muito chique esta noite.</w:t>
      </w:r>
    </w:p>
    <w:p>
      <w:r>
        <w:t xml:space="preserve">Assisti a Austrália ontem à noite e cheguei a dizer filme fantástico com o bônus adicional de Hugh Jackman, definitivamente um filme que se tem que ver.</w:t>
      </w:r>
    </w:p>
    <w:p>
      <w:r>
        <w:t xml:space="preserve">@girltrumpet yeahh idk se eu gosto mais de owen... eu meio que perdi o respeito por ele em um episódio que gravei...</w:t>
      </w:r>
    </w:p>
    <w:p>
      <w:r>
        <w:t xml:space="preserve">@bencollieruk Não, porque diz "Novos serviços de presentes" na página. HA!</w:t>
      </w:r>
    </w:p>
    <w:p>
      <w:r>
        <w:t xml:space="preserve">@ovidiunegrean obrigado, bela aplicação vou dar uma olhada mais de perto.</w:t>
      </w:r>
    </w:p>
    <w:p>
      <w:r>
        <w:t xml:space="preserve">@cosmicmother algumas coisas ótimas no site hoje</w:t>
      </w:r>
    </w:p>
    <w:p>
      <w:r>
        <w:t xml:space="preserve">vai tomar o café da manhã com meu filho hoje wooooooooooo.</w:t>
      </w:r>
    </w:p>
    <w:p>
      <w:r>
        <w:t xml:space="preserve">#Sobrenatural às 21:30h no dia dez. Contagem decrescente...</w:t>
      </w:r>
    </w:p>
    <w:p>
      <w:r>
        <w:t xml:space="preserve">Bom dia!!! Quem quer café da manhã?</w:t>
      </w:r>
    </w:p>
    <w:p>
      <w:r>
        <w:t xml:space="preserve">acordou tarde ontem à noite .... Oracle das 8 às 4:30</w:t>
      </w:r>
    </w:p>
    <w:p>
      <w:r>
        <w:t xml:space="preserve">@theblowups apenas tenha cuidado para não afundar por muito tempo</w:t>
      </w:r>
    </w:p>
    <w:p>
      <w:r>
        <w:t xml:space="preserve">@sorchasilver Yum. Obrigado.  Só estou me vestindo e esperando minha lavagem terminar para poder pendurá-la.  Eu lhe enviarei uma mensagem de texto quando partir</w:t>
      </w:r>
    </w:p>
    <w:p>
      <w:r>
        <w:t xml:space="preserve">@Zaida Masson Eu lhe darei o link, é bastante útil</w:t>
      </w:r>
    </w:p>
    <w:p>
      <w:r>
        <w:t xml:space="preserve">@Mennard Você é muito doce, meu amigo herói cotidiano</w:t>
      </w:r>
    </w:p>
    <w:p>
      <w:r>
        <w:t xml:space="preserve">@therealchloe np so how are you? x</w:t>
      </w:r>
    </w:p>
    <w:p>
      <w:r>
        <w:t xml:space="preserve">@mshady courgette</w:t>
      </w:r>
    </w:p>
    <w:p>
      <w:r>
        <w:t xml:space="preserve">@cali3d parabéns, espero que você tenha um dia incrível</w:t>
      </w:r>
    </w:p>
    <w:p>
      <w:r>
        <w:t xml:space="preserve">@KimEl Não há tempo suficiente para que a Disney World.... tenha apenas que assistir ao canal Disney.</w:t>
      </w:r>
    </w:p>
    <w:p>
      <w:r>
        <w:t xml:space="preserve">@Feego16 Até @twitter trazer de volta nosso botão TUDO, você pode acessar a linha de tempo pública em http://twitter.com/public_timeline</w:t>
      </w:r>
    </w:p>
    <w:p>
      <w:r>
        <w:t xml:space="preserve">@retrogrrl Bem, obrigado.</w:t>
      </w:r>
    </w:p>
    <w:p>
      <w:r>
        <w:t xml:space="preserve">ahah oh sim, eu esqueci, eles precisam ganhar dinheiro... talvez pudéssemos conseguir empregos para eles como garotas de caixa se o twitter assumir</w:t>
      </w:r>
    </w:p>
    <w:p>
      <w:r>
        <w:t xml:space="preserve">@minnaryyni Heh, aye. Eu deveria ter investigado apropriadamente antes de perguntar "parece que não é a coisa mais óbvia".</w:t>
      </w:r>
    </w:p>
    <w:p>
      <w:r>
        <w:t xml:space="preserve">@AmyFroebel Nope. Basta voltar ao CT</w:t>
      </w:r>
    </w:p>
    <w:p>
      <w:r>
        <w:t xml:space="preserve">Bom dia a todos! Ir a um show agora, depois uma corrida. Atualizar todos mais tarde</w:t>
      </w:r>
    </w:p>
    <w:p>
      <w:r>
        <w:t xml:space="preserve">@AlanCarr hmm Tinha que admitir que foi um bom episódio e sua bolsa de homem era bastante atraente</w:t>
      </w:r>
    </w:p>
    <w:p>
      <w:r>
        <w:t xml:space="preserve">@laflour boas sugestões, obrigado</w:t>
      </w:r>
    </w:p>
    <w:p>
      <w:r>
        <w:t xml:space="preserve">@aworldinside ngl, minha coisa favorita na wikipedia às vezes é que ela torna a wookiepedia tão fácil de ser mijada.</w:t>
      </w:r>
    </w:p>
    <w:p>
      <w:r>
        <w:t xml:space="preserve">@EllaPaigeBabe hey im back i respondeu xxx</w:t>
      </w:r>
    </w:p>
    <w:p>
      <w:r>
        <w:t xml:space="preserve">@WayneLiew só precisa saber o que é ser cauteloso. ser cauteloso é bom.</w:t>
      </w:r>
    </w:p>
    <w:p>
      <w:r>
        <w:t xml:space="preserve">que o 4º esteja com você</w:t>
      </w:r>
    </w:p>
    <w:p>
      <w:r>
        <w:t xml:space="preserve">Acabei de abrir uma conta no Facebook, estou um pouco confuso, não entendo muito bem. O Twitter parece muito melhor</w:t>
      </w:r>
    </w:p>
    <w:p>
      <w:r>
        <w:t xml:space="preserve">@aussie_ali realmente? estou em Greensborough, mas antes de bundoora...</w:t>
      </w:r>
    </w:p>
    <w:p>
      <w:r>
        <w:t xml:space="preserve">acabou de projetar seu local de multiplicação</w:t>
      </w:r>
    </w:p>
    <w:p>
      <w:r>
        <w:t xml:space="preserve">@morningsteppa yeah, grande frio aqui muito boa comida, boa música, ótimo tempo! tenha um dia legal mano!</w:t>
      </w:r>
    </w:p>
    <w:p>
      <w:r>
        <w:t xml:space="preserve">Ei, pessoal, adivinhem? ROONEY NÃO VEM HOJE!</w:t>
      </w:r>
    </w:p>
    <w:p>
      <w:r>
        <w:t xml:space="preserve">Ir às compras Depois, jantar de domingo, segunda rodada: p</w:t>
      </w:r>
    </w:p>
    <w:p>
      <w:r>
        <w:t xml:space="preserve">ela me distraiu no chat yays de fb</w:t>
      </w:r>
    </w:p>
    <w:p>
      <w:r>
        <w:t xml:space="preserve">feliz dia das guerras estelares</w:t>
      </w:r>
    </w:p>
    <w:p>
      <w:r>
        <w:t xml:space="preserve">@dan_pentagram trip com a escola! ir ver um show da extremidade oeste e carregar mais coisas, vai ser ótimo</w:t>
      </w:r>
    </w:p>
    <w:p>
      <w:r>
        <w:t xml:space="preserve">me adicionar no myspace??? www.myspace.com/pwnage_org -&gt; pcFOpc</w:t>
      </w:r>
    </w:p>
    <w:p>
      <w:r>
        <w:t xml:space="preserve">@switchfoot amando sua música , teve uma boa recomendação de alguém que conhece suas coisas</w:t>
      </w:r>
    </w:p>
    <w:p>
      <w:r>
        <w:t xml:space="preserve">Se eu só pudesse atualizar meu status em apenas um lugar....</w:t>
      </w:r>
    </w:p>
    <w:p>
      <w:r>
        <w:t xml:space="preserve">Acho que tanto Josiphina quanto Jacqui mataram lá tweetdecks ou exageraram como SOMEONE</w:t>
      </w:r>
    </w:p>
    <w:p>
      <w:r>
        <w:t xml:space="preserve">Feliz aniversário para minha prostituta</w:t>
      </w:r>
    </w:p>
    <w:p>
      <w:r>
        <w:t xml:space="preserve">@kixxa estou de alguma forma totalmente distraído com essa camisa!  Eu nem sei por quê. De repente ele é como o cara do lado!</w:t>
      </w:r>
    </w:p>
    <w:p>
      <w:r>
        <w:t xml:space="preserve">primeira viagem de volta para casa desde diwali. Mas antes disso, alguns dias em saddi dilli</w:t>
      </w:r>
    </w:p>
    <w:p>
      <w:r>
        <w:t xml:space="preserve">finalmente passei de Twhirl para TweetDeck para que eu possa filtrar através das atualizações de meus amigos íntimos felizes peeps das segundas-feiras</w:t>
      </w:r>
    </w:p>
    <w:p>
      <w:r>
        <w:t xml:space="preserve">não faz muito esta semana. mais uns 20 dias de escola e é hora de NYC! não pode esperar pelo último dia de aula.</w:t>
      </w:r>
    </w:p>
    <w:p>
      <w:r>
        <w:t xml:space="preserve">@ColinMackay Acho que deixei minha folha de feedback da conferência na minha bolsa. Oops. Basta dizer Excelente para tudo o que você descobriu sobre isso</w:t>
      </w:r>
    </w:p>
    <w:p>
      <w:r>
        <w:t xml:space="preserve">Está cuidando de 3 cães...eles estão por todo o lado...</w:t>
      </w:r>
    </w:p>
    <w:p>
      <w:r>
        <w:t xml:space="preserve">Acabou de se levantar Onde está o sol? =O</w:t>
      </w:r>
    </w:p>
    <w:p>
      <w:r>
        <w:t xml:space="preserve">yay sing it loud wed, fall out boy, all time low and cobra starship on friday WIN</w:t>
      </w:r>
    </w:p>
    <w:p>
      <w:r>
        <w:t xml:space="preserve">@xojennielynn ou @lauren_ohh eu acho que um de vocês deveria dar uma carona! por favor?</w:t>
      </w:r>
    </w:p>
    <w:p>
      <w:r>
        <w:t xml:space="preserve">@sillyyak11 haha bem se divertir na escola! Vou estar sentado em casa com meu restaurante italiano ao meu lado</w:t>
      </w:r>
    </w:p>
    <w:p>
      <w:r>
        <w:t xml:space="preserve">http://twitpic.com/4jdkq - Tem um novo cinto, é uma estrela do xerife</w:t>
      </w:r>
    </w:p>
    <w:p>
      <w:r>
        <w:t xml:space="preserve">@hubermanuela hey girl, o que vai ser? o que vai fazer hoje?</w:t>
      </w:r>
    </w:p>
    <w:p>
      <w:r>
        <w:t xml:space="preserve">@nsingman haha! sim, há muito a ser dito sobre a religião nekkid</w:t>
      </w:r>
    </w:p>
    <w:p>
      <w:r>
        <w:t xml:space="preserve">@DaveWares trabalhando, meu fim de semana de 4 dias acabou, aah bem outro chegando em 2 semanas</w:t>
      </w:r>
    </w:p>
    <w:p>
      <w:r>
        <w:t xml:space="preserve">@aussie_ali que a miserável freira Azul tem você em suas garras Miss Ali!!!!!  S L O W down</w:t>
      </w:r>
    </w:p>
    <w:p>
      <w:r>
        <w:t xml:space="preserve">@jeffmello fiz treinamento de vendas para um par de papéis. Eles pagaram minhas contas por um pouco.</w:t>
      </w:r>
    </w:p>
    <w:p>
      <w:r>
        <w:t xml:space="preserve">@tommcfly estou tão contente</w:t>
      </w:r>
    </w:p>
    <w:p>
      <w:r>
        <w:t xml:space="preserve">@trishaelyca não é realmente, no total, se não estou enganado, mga menos de 1k cada lng ang gastos namen...</w:t>
      </w:r>
    </w:p>
    <w:p>
      <w:r>
        <w:t xml:space="preserve">@daryllorette Suas boas-vindas.</w:t>
      </w:r>
    </w:p>
    <w:p>
      <w:r>
        <w:t xml:space="preserve">@DinaRoberts agradece</w:t>
      </w:r>
    </w:p>
    <w:p>
      <w:r>
        <w:t xml:space="preserve">para a escola, o lar para alguns estudos AP!</w:t>
      </w:r>
    </w:p>
    <w:p>
      <w:r>
        <w:t xml:space="preserve">Cozinhando pizzas de microondas, deliciosas</w:t>
      </w:r>
    </w:p>
    <w:p>
      <w:r>
        <w:t xml:space="preserve">A escola pode me chupar. Ele está bonito hoje, porém.</w:t>
      </w:r>
    </w:p>
    <w:p>
      <w:r>
        <w:t xml:space="preserve">@Booooooooom Eu adoro como Alex Pardee coloria suas figuras, tão diferentes</w:t>
      </w:r>
    </w:p>
    <w:p>
      <w:r>
        <w:t xml:space="preserve">por Ginaaaaaaaaaaaaaaaa com Ilonaaaa</w:t>
      </w:r>
    </w:p>
    <w:p>
      <w:r>
        <w:t xml:space="preserve">O exame Alhamdulillah PFP foi bom~ É hora de Gestão Estratégica!</w:t>
      </w:r>
    </w:p>
    <w:p>
      <w:r>
        <w:t xml:space="preserve">@ninjastalk HEY, BABEE. ) AMOR YOOOOUUU. &gt;&lt; tempo RP.</w:t>
      </w:r>
    </w:p>
    <w:p>
      <w:r>
        <w:t xml:space="preserve">R&amp;B de manhã cedo.  ? http://blip.fm/~5jimj</w:t>
      </w:r>
    </w:p>
    <w:p>
      <w:r>
        <w:t xml:space="preserve">@jeffparks Isso seria muito bem-vindo</w:t>
      </w:r>
    </w:p>
    <w:p>
      <w:r>
        <w:t xml:space="preserve">@OxygenOverdose fantástica! tenho que dar uma olhada neles quando estou em casa.</w:t>
      </w:r>
    </w:p>
    <w:p>
      <w:r>
        <w:t xml:space="preserve">@FONEJACKER12009 haha eu não sei trabalhar blip além do óbvio! obrigado por reblipping minha canção tenha um bom dia xxx</w:t>
      </w:r>
    </w:p>
    <w:p>
      <w:r>
        <w:t xml:space="preserve">@sweet19 awesome. lemme see when you're done.</w:t>
      </w:r>
    </w:p>
    <w:p>
      <w:r>
        <w:t xml:space="preserve">estou saindo agora para ir para lilmarshmellows house :p</w:t>
      </w:r>
    </w:p>
    <w:p>
      <w:r>
        <w:t xml:space="preserve">O mundo da boa manhã</w:t>
      </w:r>
    </w:p>
    <w:p>
      <w:r>
        <w:t xml:space="preserve">gunna passar hoje com meu melhor amigo sexy</w:t>
      </w:r>
    </w:p>
    <w:p>
      <w:r>
        <w:t xml:space="preserve">deseja, depois de assistir a esses vídeos, que seja FREEZING no próximo fim de semana para que ela possa trazer Edea de volta sem morrer</w:t>
      </w:r>
    </w:p>
    <w:p>
      <w:r>
        <w:t xml:space="preserve">desculpe mamãe, vai tratá-la bem a partir de agora</w:t>
      </w:r>
    </w:p>
    <w:p>
      <w:r>
        <w:t xml:space="preserve">@jelnora Nada como o tempo sozinho com seu dispositivo portátil</w:t>
      </w:r>
    </w:p>
    <w:p>
      <w:r>
        <w:t xml:space="preserve">Indo para Glasgow para um ensaio para meu próximo show</w:t>
      </w:r>
    </w:p>
    <w:p>
      <w:r>
        <w:t xml:space="preserve">@rylie023 eu acho que você ficaria bonito com o chapéu de feijão</w:t>
      </w:r>
    </w:p>
    <w:p>
      <w:r>
        <w:t xml:space="preserve">@gingerying se você decidir fazer uma pausa em seu papel... o link é um perf-choreo, bonito&amp;cheesey mas agradável http://tinyurl.com/ddnqv5</w:t>
      </w:r>
    </w:p>
    <w:p>
      <w:r>
        <w:t xml:space="preserve">@cassiewhohaha não tem problema, não é divertido</w:t>
      </w:r>
    </w:p>
    <w:p>
      <w:r>
        <w:t xml:space="preserve">Os comerciais de férias Mmmm são realmente agradáveis</w:t>
      </w:r>
    </w:p>
    <w:p>
      <w:r>
        <w:t xml:space="preserve">Estou morrendo de vontade de ver a reação em seus rostos... vai ser o FUN gedan begad</w:t>
      </w:r>
    </w:p>
    <w:p>
      <w:r>
        <w:t xml:space="preserve">Negligenciando o menino, aparentemente... Eu sou outro, para a vida real</w:t>
      </w:r>
    </w:p>
    <w:p>
      <w:r>
        <w:t xml:space="preserve">Acabo de me dar conta - 400 SEGUINTES! YAY!  xx</w:t>
      </w:r>
    </w:p>
    <w:p>
      <w:r>
        <w:t xml:space="preserve">Minha vida seria uma seca sem você - Kelly Clarkson</w:t>
      </w:r>
    </w:p>
    <w:p>
      <w:r>
        <w:t xml:space="preserve">@Prodigy702 haha FINALMENTE !! hiii amigo .</w:t>
      </w:r>
    </w:p>
    <w:p>
      <w:r>
        <w:t xml:space="preserve">Tirar o dia de folga e não fazer absolutamente nada Estudar começa no dia seguinte</w:t>
      </w:r>
    </w:p>
    <w:p>
      <w:r>
        <w:t xml:space="preserve">@tintinex Morning Feliz por saber de suas felizes notícias!</w:t>
      </w:r>
    </w:p>
    <w:p>
      <w:r>
        <w:t xml:space="preserve">@OceanCity obrigado. tivemos uma explosão</w:t>
      </w:r>
    </w:p>
    <w:p>
      <w:r>
        <w:t xml:space="preserve">Também amor e luz para todos que eu não consegui encaixar no meu último tweet Obrigado a todos vocês</w:t>
      </w:r>
    </w:p>
    <w:p>
      <w:r>
        <w:t xml:space="preserve">@vavroom Eu sou o herdeiro do superprojeto</w:t>
      </w:r>
    </w:p>
    <w:p>
      <w:r>
        <w:t xml:space="preserve">Caminho ascendente para o início desta am....thanks @shane_benson</w:t>
      </w:r>
    </w:p>
    <w:p>
      <w:r>
        <w:t xml:space="preserve">Bom dia mundo!</w:t>
      </w:r>
    </w:p>
    <w:p>
      <w:r>
        <w:t xml:space="preserve">@girlgamy você também pode assistir Family Guy online. www.fancast.com E sim, sou um xelim total.</w:t>
      </w:r>
    </w:p>
    <w:p>
      <w:r>
        <w:t xml:space="preserve">@xoxokimmie bom dia</w:t>
      </w:r>
    </w:p>
    <w:p>
      <w:r>
        <w:t xml:space="preserve">Eu gosto de Rio Ferdinand - quando ele está usando uma camisa da Inglaterra.</w:t>
      </w:r>
    </w:p>
    <w:p>
      <w:r>
        <w:t xml:space="preserve">@Devinwade heyyyyyyyyyyyy! Veja quem é</w:t>
      </w:r>
    </w:p>
    <w:p>
      <w:r>
        <w:t xml:space="preserve">@bryanboy Congratulações, querida.</w:t>
      </w:r>
    </w:p>
    <w:p>
      <w:r>
        <w:t xml:space="preserve">@iantalbot Você ainda é bem-vindo - a porta é larga o suficiente para sua moldura zimmer</w:t>
      </w:r>
    </w:p>
    <w:p>
      <w:r>
        <w:t xml:space="preserve">@AllEarsDeb Ditto that for me!  Ficar dentro de casa quente e seco hoje!</w:t>
      </w:r>
    </w:p>
    <w:p>
      <w:r>
        <w:t xml:space="preserve">@cmykara Algo parecido!</w:t>
      </w:r>
    </w:p>
    <w:p>
      <w:r>
        <w:t xml:space="preserve">@johnlacey teve alguém que me disse esta noite "há apenas 2 estados para se estar, QLD e Pissed".</w:t>
      </w:r>
    </w:p>
    <w:p>
      <w:r>
        <w:t xml:space="preserve">sobrenatural hoje à noite yay</w:t>
      </w:r>
    </w:p>
    <w:p>
      <w:r>
        <w:t xml:space="preserve">@typicalhigh Yay me!  Mas, o que em particular?</w:t>
      </w:r>
    </w:p>
    <w:p>
      <w:r>
        <w:t xml:space="preserve">@Jeewilikers...você deve ligar para a escola e dizer que tem gripe suína para que possamos ter o dia de folga</w:t>
      </w:r>
    </w:p>
    <w:p>
      <w:r>
        <w:t xml:space="preserve">aww, jon ryan bob e greta em uma foto... como é adorável e como isso ilumina minha manhã, magnata jon walker</w:t>
      </w:r>
    </w:p>
    <w:p>
      <w:r>
        <w:t xml:space="preserve">@robluketic Você não está brincando quando diz que tem que ser rápido, está?  Eu estava lá uns 5 segundos depois de seu tweet: nada.</w:t>
      </w:r>
    </w:p>
    <w:p>
      <w:r>
        <w:t xml:space="preserve">Logo meu novo emprego começa, estou tão feliz!</w:t>
      </w:r>
    </w:p>
    <w:p>
      <w:r>
        <w:t xml:space="preserve">@Sazchik Eu li em algum lugar que eles estavam restaurando o nome, espero que isso aconteça em breve</w:t>
      </w:r>
    </w:p>
    <w:p>
      <w:r>
        <w:t xml:space="preserve">[Errado!] @anambanana thanx your THE awesome! http://tinyurl.com/ddqpoa</w:t>
      </w:r>
    </w:p>
    <w:p>
      <w:r>
        <w:t xml:space="preserve">Obrigado pelo seguinte, Doug. Eu gosto desse chapéu</w:t>
      </w:r>
    </w:p>
    <w:p>
      <w:r>
        <w:t xml:space="preserve">@LJJCharleston Obrigado querida menina xx</w:t>
      </w:r>
    </w:p>
    <w:p>
      <w:r>
        <w:t xml:space="preserve">Escola -.- Eu estou cuidando do design do blog para um amigo! Acho que está com bom aspecto http://xoxoeternity.blogg.no/</w:t>
      </w:r>
    </w:p>
    <w:p>
      <w:r>
        <w:t xml:space="preserve">está fazendo o café da manhã .</w:t>
      </w:r>
    </w:p>
    <w:p>
      <w:r>
        <w:t xml:space="preserve">@realoomph leuke droom. Dat werd dus stand-up comedy?</w:t>
      </w:r>
    </w:p>
    <w:p>
      <w:r>
        <w:t xml:space="preserve">escola então o show usado hoje à noite!!</w:t>
      </w:r>
    </w:p>
    <w:p>
      <w:r>
        <w:t xml:space="preserve">Eu me sinto engraçado. Hmmp, é melhor que seja um dia de merda incrível. por que não?  EU ADORO COMO EU SEI QUE O SAMMY ROVIN RECEBEU UM TEXTO SOBRE ESTE TWEET &lt;3333</w:t>
      </w:r>
    </w:p>
    <w:p>
      <w:r>
        <w:t xml:space="preserve">@JennaFBN Yay Eu adoro quando você hospeda a Jenna Lee 4hrs do Money For Breakfast a incrível e tão bonita e sexy Jenna Lee yay.</w:t>
      </w:r>
    </w:p>
    <w:p>
      <w:r>
        <w:t xml:space="preserve">@tobinharris brilhante! Melhor ferramenta do ano</w:t>
      </w:r>
    </w:p>
    <w:p>
      <w:r>
        <w:t xml:space="preserve">minha mãe pensou que meu irmão rindo era o gato sobre o vômito</w:t>
      </w:r>
    </w:p>
    <w:p>
      <w:r>
        <w:t xml:space="preserve">Apenas alguns pensamentos....wwased esta manhã</w:t>
      </w:r>
    </w:p>
    <w:p>
      <w:r>
        <w:t xml:space="preserve">DIA DAS FELIZES GUERRAS DE ESTRELAS TODAS as desculpas para alguns drinkies eh?</w:t>
      </w:r>
    </w:p>
    <w:p>
      <w:r>
        <w:t xml:space="preserve">à espera que o dr. dee.... almoçasse com minha bela senhora antes que eu estivesse no ginásio ... ( sim, preciso perder mais 10 )</w:t>
      </w:r>
    </w:p>
    <w:p>
      <w:r>
        <w:t xml:space="preserve">Bom dia twitterland. Feliz segunda-feira</w:t>
      </w:r>
    </w:p>
    <w:p>
      <w:r>
        <w:t xml:space="preserve">Bom dia. Meu Pai está se tornando balístico, e eu diria mais, mas prefiro não ser derrotado, então tenha um bom dia, e por favor me mande uma mensagem</w:t>
      </w:r>
    </w:p>
    <w:p>
      <w:r>
        <w:t xml:space="preserve">Fora para um casamento!</w:t>
      </w:r>
    </w:p>
    <w:p>
      <w:r>
        <w:t xml:space="preserve">Meu cabelo hoje está um pouco feroz. o que? Ouvir o U2 me deixa feliz</w:t>
      </w:r>
    </w:p>
    <w:p>
      <w:r>
        <w:t xml:space="preserve">Finalmente começou o Twittering.... conseguiu acompanhar... Portanto, baixar de cores, fotos, etc. para mensagens de texto simples e de tamanho pequeno....</w:t>
      </w:r>
    </w:p>
    <w:p>
      <w:r>
        <w:t xml:space="preserve">@greggrunberg Acabou de descobrir sua 'Banda da TV'... vocês são muito bons! Adoro a música</w:t>
      </w:r>
    </w:p>
    <w:p>
      <w:r>
        <w:t xml:space="preserve">@BrianNeudorff Bom dia Está aqui desde as 4 da manhã, apenas quieto.  Como você está?</w:t>
      </w:r>
    </w:p>
    <w:p>
      <w:r>
        <w:t xml:space="preserve">tenho que compartilhar isto http://bit.ly/19OL1b</w:t>
      </w:r>
    </w:p>
    <w:p>
      <w:r>
        <w:t xml:space="preserve">@j3nn1e ooh bom! eu começo com o mais difícil, vou estar nisso o dia todo. eu tranquei minha porta e só vou sair para comer e ir ao banheiro! x</w:t>
      </w:r>
    </w:p>
    <w:p>
      <w:r>
        <w:t xml:space="preserve">teve um ótimo fim de semana em Stuttgart na befah-conferência. Pessoas maravilhosas, boas discussões e muita diversão. Juntos somos fortes!</w:t>
      </w:r>
    </w:p>
    <w:p>
      <w:r>
        <w:t xml:space="preserve">@monicafrancesca parabéns! woootwoooo!  @ginoboi grande jogo! nakaka-hyper kayo!</w:t>
      </w:r>
    </w:p>
    <w:p>
      <w:r>
        <w:t xml:space="preserve">Oh também hoje devemos lembrar que é Hoppusday. Tão feliz Hoppusday Sim, eu disse isso ontem, mas mudou bem?</w:t>
      </w:r>
    </w:p>
    <w:p>
      <w:r>
        <w:t xml:space="preserve">Caro intertweet, plz 2 hack up a spotify plugin for Songbird. O SDK já existe. Só precisa de um código</w:t>
      </w:r>
    </w:p>
    <w:p>
      <w:r>
        <w:t xml:space="preserve">Ainda Fazendo Papel Grench e ainda se distraindo</w:t>
      </w:r>
    </w:p>
    <w:p>
      <w:r>
        <w:t xml:space="preserve">Outro HD - meu conferencista ficou impressionado com o quão boa foi nossa apresentação</w:t>
      </w:r>
    </w:p>
    <w:p>
      <w:r>
        <w:t xml:space="preserve">@sweetemmaxxx eu adoro os cheesey, e os cool orignal , , , saltos que tenho quando meu irmão tem que experimentá-los u c haha</w:t>
      </w:r>
    </w:p>
    <w:p>
      <w:r>
        <w:t xml:space="preserve">@limyh Sem problemas. Estou apenas compartilhando a lista inteira com você.</w:t>
      </w:r>
    </w:p>
    <w:p>
      <w:r>
        <w:t xml:space="preserve">eu sei o que ser testado em todas as matérias do exame, exceto em inglês. maldito Davis.</w:t>
      </w:r>
    </w:p>
    <w:p>
      <w:r>
        <w:t xml:space="preserve">@cbear80 indeedy! tempo ruim então, deus agora. piedade sua escuridão! :O espero que permaneça seco!</w:t>
      </w:r>
    </w:p>
    <w:p>
      <w:r>
        <w:t xml:space="preserve">o tempo começa a melhorar Portanto, apenas BELEZA***.</w:t>
      </w:r>
    </w:p>
    <w:p>
      <w:r>
        <w:t xml:space="preserve">@m_mazur Hahaha... e eu que realmente pensei que você era popular!</w:t>
      </w:r>
    </w:p>
    <w:p>
      <w:r>
        <w:t xml:space="preserve">Adoro poder passar a língua pelos meus dentes</w:t>
      </w:r>
    </w:p>
    <w:p>
      <w:r>
        <w:t xml:space="preserve">tenho bebê g wach seu zi o mesmo que a 1 lady gaga usa em eh eh clip de filme, mas em rosa!! Eu VOCÊ AMADO VOCÊ QUERO, graças a uma pilha eu ganho olivia</w:t>
      </w:r>
    </w:p>
    <w:p>
      <w:r>
        <w:t xml:space="preserve">comendo batatas fritas kfc!</w:t>
      </w:r>
    </w:p>
    <w:p>
      <w:r>
        <w:t xml:space="preserve">@jeffinator hoje foi meu primeiro dia</w:t>
      </w:r>
    </w:p>
    <w:p>
      <w:r>
        <w:t xml:space="preserve">@TrIsHa87 dan humphires é o ser humano mais adorável de todos os tempos i &lt;3 &lt;3 &lt;3 &lt;3 ele</w:t>
      </w:r>
    </w:p>
    <w:p>
      <w:r>
        <w:t xml:space="preserve">sentado em cima de chloes little trike thingo é uma girraffe doente mais provavelmente gritar com no minuto seguinte ou assim! ohhhh bem</w:t>
      </w:r>
    </w:p>
    <w:p>
      <w:r>
        <w:t xml:space="preserve">está ocupado criando um novo logotipo para meu site</w:t>
      </w:r>
    </w:p>
    <w:p>
      <w:r>
        <w:t xml:space="preserve">@AmyyVee aww que foi um blog realmente ótimo :] obrigado pela menção oi das filipinas :-h :]</w:t>
      </w:r>
    </w:p>
    <w:p>
      <w:r>
        <w:t xml:space="preserve">Mais um belo dia novamente! Trabalhando em Goderich hoje para que eu possa caminhar e aproveitar o tempo</w:t>
      </w:r>
    </w:p>
    <w:p>
      <w:r>
        <w:t xml:space="preserve">Tenho muito o que fazer hoje para completar esta aplicação de trabalho para que eles possam tê-la em arquivo... Ainda bem que consegui este trabalho!!</w:t>
      </w:r>
    </w:p>
    <w:p>
      <w:r>
        <w:t xml:space="preserve">@misslazarou Bom apetite</w:t>
      </w:r>
    </w:p>
    <w:p>
      <w:r>
        <w:t xml:space="preserve">Os genitais de @rustyrockets et estão em seu dedo mágico brilhante</w:t>
      </w:r>
    </w:p>
    <w:p>
      <w:r>
        <w:t xml:space="preserve">rasgão de retaguarda. Você nunca adivinha o que comi...</w:t>
      </w:r>
    </w:p>
    <w:p>
      <w:r>
        <w:t xml:space="preserve">@tranced1 sim mate, na sexta-feira</w:t>
      </w:r>
    </w:p>
    <w:p>
      <w:r>
        <w:t xml:space="preserve">@stephjacko hey, você conhece os trailers antes de hannah montana? existe um trailer de experiência em concertos 3D dos jonas brothers? x</w:t>
      </w:r>
    </w:p>
    <w:p>
      <w:r>
        <w:t xml:space="preserve">ah! Uma casa limpa...finalmente, tão agradável</w:t>
      </w:r>
    </w:p>
    <w:p>
      <w:r>
        <w:t xml:space="preserve">Segunda-feira bem cedo, ótima segunda-feira chuvosa, não tão boa :|</w:t>
      </w:r>
    </w:p>
    <w:p>
      <w:r>
        <w:t xml:space="preserve">Para cima e um pouco mais cedo do que eu queria (o telefone tocou às 5h30 da manhã).  O exercício é uma boa maneira de começar o dia, certo?</w:t>
      </w:r>
    </w:p>
    <w:p>
      <w:r>
        <w:t xml:space="preserve">@Falcon1991 Link !</w:t>
      </w:r>
    </w:p>
    <w:p>
      <w:r>
        <w:t xml:space="preserve">Boa Tarde</w:t>
      </w:r>
    </w:p>
    <w:p>
      <w:r>
        <w:t xml:space="preserve">nvm, a playlist da lexi está fazendo sua mágica</w:t>
      </w:r>
    </w:p>
    <w:p>
      <w:r>
        <w:t xml:space="preserve">No aeroporto esperando</w:t>
      </w:r>
    </w:p>
    <w:p>
      <w:r>
        <w:t xml:space="preserve">@MattCohenIII poderia ser pior, então você geralmente é uma coruja?</w:t>
      </w:r>
    </w:p>
    <w:p>
      <w:r>
        <w:t xml:space="preserve">novo local de acampamento super potente -&gt; MAC 24 horas @ Springleaf Tower ...ainda comendo minhas batatas fritas.</w:t>
      </w:r>
    </w:p>
    <w:p>
      <w:r>
        <w:t xml:space="preserve">@IdeasCulture w00t, tenha um vinho tinto agora</w:t>
      </w:r>
    </w:p>
    <w:p>
      <w:r>
        <w:t xml:space="preserve">Bom dia em Twitterville. Fora para o trabalho, eu vou...Conversar com todos vocês depois</w:t>
      </w:r>
    </w:p>
    <w:p>
      <w:r>
        <w:t xml:space="preserve">@MicaR acha que sim, mas meu chefe está na Suíça a semana toda. indo quando ela voltar ira vai ser fantástico</w:t>
      </w:r>
    </w:p>
    <w:p>
      <w:r>
        <w:t xml:space="preserve">Estar envolvido em exigências e arquitetura é bom e tudo mais, mas agora estou ansioso para escrever algum código!</w:t>
      </w:r>
    </w:p>
    <w:p>
      <w:r>
        <w:t xml:space="preserve">@XLesseyX bom e bolo para você</w:t>
      </w:r>
    </w:p>
    <w:p>
      <w:r>
        <w:t xml:space="preserve">Brad Fastings é minha pessoa favorita para sair entre as 12 e as 5 da manhã</w:t>
      </w:r>
    </w:p>
    <w:p>
      <w:r>
        <w:t xml:space="preserve">@yadatree eu costumava remar no colegial e acabei de descobrir que há um clube de remo a dez minutos de mim, então achei que deveria me inscrever</w:t>
      </w:r>
    </w:p>
    <w:p>
      <w:r>
        <w:t xml:space="preserve">@YatPundit oooh OK. pensava que eu estava perdendo minha MizMind</w:t>
      </w:r>
    </w:p>
    <w:p>
      <w:r>
        <w:t xml:space="preserve">@GeeEmm Não haverá nenhuma evidência de vídeo!  Mal posso esperar, porém. Agora eu só preciso encontrar um parceiro regular se eu acabar amando!</w:t>
      </w:r>
    </w:p>
    <w:p>
      <w:r>
        <w:t xml:space="preserve">@lemziipie Wow, parabéns Rosemary</w:t>
      </w:r>
    </w:p>
    <w:p>
      <w:r>
        <w:t xml:space="preserve">@Pearl57 bem-vindo de volta. minha segunda-feira acabou bem. espero que a sua também xox</w:t>
      </w:r>
    </w:p>
    <w:p>
      <w:r>
        <w:t xml:space="preserve">canal comunitário no youtube</w:t>
      </w:r>
    </w:p>
    <w:p>
      <w:r>
        <w:t xml:space="preserve">@xanderprod foi realmente feito pelo meu primo</w:t>
      </w:r>
    </w:p>
    <w:p>
      <w:r>
        <w:t xml:space="preserve">Exame AP gov. Há meses que não examinava estas coisas. O que é isso? Sou um nerd totalmente legal e conheço estes casos como nenhum outro? Ah, sim.</w:t>
      </w:r>
    </w:p>
    <w:p>
      <w:r>
        <w:t xml:space="preserve">@penelope_mills melhor do que uma aranha ou algum tipo de aranha se a vida selvagem australiana fosse imaginar</w:t>
      </w:r>
    </w:p>
    <w:p>
      <w:r>
        <w:t xml:space="preserve">Sim! Vou à Praça do Cinema Makati com meu pai mais tarde. haha!</w:t>
      </w:r>
    </w:p>
    <w:p>
      <w:r>
        <w:t xml:space="preserve">@insic A qualquer momento</w:t>
      </w:r>
    </w:p>
    <w:p>
      <w:r>
        <w:t xml:space="preserve">Estou entrando em uma estagnação espiritual, está explodindo meu ego! Agora percebo que não sou assim tão grande e estou bem com isso.</w:t>
      </w:r>
    </w:p>
    <w:p>
      <w:r>
        <w:t xml:space="preserve">Meu desejo se tornou realidade! veja u</w:t>
      </w:r>
    </w:p>
    <w:p>
      <w:r>
        <w:t xml:space="preserve">@neillavin300 Soz sem idéias. Esta é uma razão pela qual eu não tomei geografia cz eu adormeceria também. Lmao</w:t>
      </w:r>
    </w:p>
    <w:p>
      <w:r>
        <w:t xml:space="preserve">@utterhip Essa é a coisa mais doce para você dizer. Você me fez sorrir. Obrigado por isso.</w:t>
      </w:r>
    </w:p>
    <w:p>
      <w:r>
        <w:t xml:space="preserve">Eu amo absolutamente o Mike Watts de heróis sensuais</w:t>
      </w:r>
    </w:p>
    <w:p>
      <w:r>
        <w:t xml:space="preserve">INUNDADO FORA DE MINHA CASA!!! Ficar com alguém na cidade, a menos que a água pare de subir, posso usá-la como desculpa para a lição de casa</w:t>
      </w:r>
    </w:p>
    <w:p>
      <w:r>
        <w:t xml:space="preserve">@paulina1 Good Morning and Have a Great Day at work</w:t>
      </w:r>
    </w:p>
    <w:p>
      <w:r>
        <w:t xml:space="preserve">@xoCAZZA bom material!  Muito obrigado! x</w:t>
      </w:r>
    </w:p>
    <w:p>
      <w:r>
        <w:t xml:space="preserve">OMG!! im sooo preguiçoso... não acredito que estou procurando no Google por um comando/app para fechar a bandeja de CDs... tentei a telecinesia, mas não funcionou muito bem</w:t>
      </w:r>
    </w:p>
    <w:p>
      <w:r>
        <w:t xml:space="preserve">Então por que meu despertador interno me acordou às 630 da manhã? Tenho mais uma hora antes que meu alarme externo dispare! Estou bem desperto, não é??</w:t>
      </w:r>
    </w:p>
    <w:p>
      <w:r>
        <w:t xml:space="preserve">Visitando meu amigo e facebook</w:t>
      </w:r>
    </w:p>
    <w:p>
      <w:r>
        <w:t xml:space="preserve">Há uma outra que irrita os árabes, mas é muito longa.</w:t>
      </w:r>
    </w:p>
    <w:p>
      <w:r>
        <w:t xml:space="preserve">@toastehmonstah Ohh! Eu recebi a quarta coisa, mas não o maio, ahh obrigado.</w:t>
      </w:r>
    </w:p>
    <w:p>
      <w:r>
        <w:t xml:space="preserve">2 moedas pessoas</w:t>
      </w:r>
    </w:p>
    <w:p>
      <w:r>
        <w:t xml:space="preserve">Brilhante fim de semana.  BRILHANTE, DIGO EU!    No trabalho agora e realmente trabalhando .</w:t>
      </w:r>
    </w:p>
    <w:p>
      <w:r>
        <w:t xml:space="preserve">Ahh salvo de cortar a grama pela chuva Agora eu tenho muito tempo para ir andar de caiaque. Abençoados sejam os deuses da chuva!!</w:t>
      </w:r>
    </w:p>
    <w:p>
      <w:r>
        <w:t xml:space="preserve">Estou orgulhoso de mim mesmo e do protetor solar.</w:t>
      </w:r>
    </w:p>
    <w:p>
      <w:r>
        <w:t xml:space="preserve">Hora de acertar o feno Varreduras posteriores. Ala Billy Cunningham, Vocês são todos grandes americanos!</w:t>
      </w:r>
    </w:p>
    <w:p>
      <w:r>
        <w:t xml:space="preserve">@marieeeeeeee Eu sei muito bem o que você quer dizer</w:t>
      </w:r>
    </w:p>
    <w:p>
      <w:r>
        <w:t xml:space="preserve">Rachel vai almoçar na baixa. E tem um monte de coisas para fazer.... Quer vir?</w:t>
      </w:r>
    </w:p>
    <w:p>
      <w:r>
        <w:t xml:space="preserve">Parabéns a Manny "Pacman" Pacquiao! Você fez todo filipino se orgulhar de ser filipino!</w:t>
      </w:r>
    </w:p>
    <w:p>
      <w:r>
        <w:t xml:space="preserve">@Marge_Inovera Oi Jakki! Obrigado pelo abraço - de volta a você</w:t>
      </w:r>
    </w:p>
    <w:p>
      <w:r>
        <w:t xml:space="preserve">Prestes a almoçar com @Mark_Deakin reunião com o Prof não correu muito mal</w:t>
      </w:r>
    </w:p>
    <w:p>
      <w:r>
        <w:t xml:space="preserve">@nurseju eu trato tão mal meus cabelos. É vingança por ele ficar cinza prematuramente</w:t>
      </w:r>
    </w:p>
    <w:p>
      <w:r>
        <w:t xml:space="preserve">@Galiiit haha, def. Essa música é EPIC, divirta-se estou ouvindo a nova FNB</w:t>
      </w:r>
    </w:p>
    <w:p>
      <w:r>
        <w:t xml:space="preserve">Studio Ghibli para este ano; Ponyo! http://bit.ly/whar8 como sempre parece ser perfeito estaremos esperando até agosto</w:t>
      </w:r>
    </w:p>
    <w:p>
      <w:r>
        <w:t xml:space="preserve">ações http://tinyurl.com/czhzb3 outro rascunho de id http://plurk.com/p/rpzmx</w:t>
      </w:r>
    </w:p>
    <w:p>
      <w:r>
        <w:t xml:space="preserve">@MicheleKnight Isso é lindo</w:t>
      </w:r>
    </w:p>
    <w:p>
      <w:r>
        <w:t xml:space="preserve">@mcarvin eu não me sinto muito mal, mas não tenho certeza do que devo atribuir a isso. Pode ser resfriado e gripe; soneca; álcool; ou ficar melhor...</w:t>
      </w:r>
    </w:p>
    <w:p>
      <w:r>
        <w:t xml:space="preserve">Em breve vamos olhar para um cabaré, vai ser divertido!</w:t>
      </w:r>
    </w:p>
    <w:p>
      <w:r>
        <w:t xml:space="preserve">A musa me agarrou firmemente pela garganta. Realmente apreciando minha escrita</w:t>
      </w:r>
    </w:p>
    <w:p>
      <w:r>
        <w:t xml:space="preserve">sessão de fotos + sessão de união entre mãe e filha = happy me</w:t>
      </w:r>
    </w:p>
    <w:p>
      <w:r>
        <w:t xml:space="preserve">@MissxMarisa haha o que posso dizer, você é um grande professor!! você aprendeu com os melhores... Hannah Montana</w:t>
      </w:r>
    </w:p>
    <w:p>
      <w:r>
        <w:t xml:space="preserve">Ansioso por uma sessão no ginásio</w:t>
      </w:r>
    </w:p>
    <w:p>
      <w:r>
        <w:t xml:space="preserve">@andrewdisley @patrick_h_lauke Sefton Park em Liverpool seria bom... e a 200m de mim</w:t>
      </w:r>
    </w:p>
    <w:p>
      <w:r>
        <w:t xml:space="preserve">@bmthofficial eu vejo você em sydney em 12 dias pela terceira vez</w:t>
      </w:r>
    </w:p>
    <w:p>
      <w:r>
        <w:t xml:space="preserve">@sophie_lee lol a bugg to school thats awsome</w:t>
      </w:r>
    </w:p>
    <w:p>
      <w:r>
        <w:t xml:space="preserve">Mexicano! Isso é o que eu desejo</w:t>
      </w:r>
    </w:p>
    <w:p>
      <w:r>
        <w:t xml:space="preserve">http://www.youtube.com/Lillysan Descobri esta manhã que tenho mais de 800 assinantes! Thx!  Confira os prêmios Lillysan! xx Li</w:t>
      </w:r>
    </w:p>
    <w:p>
      <w:r>
        <w:t xml:space="preserve">Que o 4o. dia esteja com vocês, Feliz Dia da Guerra das Estrelas!!</w:t>
      </w:r>
    </w:p>
    <w:p>
      <w:r>
        <w:t xml:space="preserve">está fazendo um desenho para sua bubba</w:t>
      </w:r>
    </w:p>
    <w:p>
      <w:r>
        <w:t xml:space="preserve">@_xotashhh Adoro ter dias de folga na escola, eu também tive um na sexta-feira</w:t>
      </w:r>
    </w:p>
    <w:p>
      <w:r>
        <w:t xml:space="preserve">Fico feliz em ver que é um típico feriado bancário - eu ia fazer tanto hoje - sim, certo!</w:t>
      </w:r>
    </w:p>
    <w:p>
      <w:r>
        <w:t xml:space="preserve">Algumas guloseimas ensacadas no porta-malas do carro, incluindo alguns pássaros de ponto cruz muito bonitos para a minha sala de artesanato! O homem que vendia era um docinho</w:t>
      </w:r>
    </w:p>
    <w:p>
      <w:r>
        <w:t xml:space="preserve">@kate38381849 haha é ok. eu realmente não gosto de chegar a outros negócios, então está ok,</w:t>
      </w:r>
    </w:p>
    <w:p>
      <w:r>
        <w:t xml:space="preserve">Casa Branca entra em sites de redes sociais &gt; http://bit.ly/15Fo4X - mais vale tarde do que nunca</w:t>
      </w:r>
    </w:p>
    <w:p>
      <w:r>
        <w:t xml:space="preserve">bom dia!</w:t>
      </w:r>
    </w:p>
    <w:p>
      <w:r>
        <w:t xml:space="preserve">indo para a escola. vai ter um bom dia. eu só sei que...</w:t>
      </w:r>
    </w:p>
    <w:p>
      <w:r>
        <w:t xml:space="preserve">Que se lixem as críticas, eu achei o Wolverine fantástico. Mas não o suficiente Dominic Monaghan para o meu gosto.</w:t>
      </w:r>
    </w:p>
    <w:p>
      <w:r>
        <w:t xml:space="preserve">#vwll2009 Um dos VWLLers gostaria de acrescentar este evento ao nosso Ning? http://bit.ly/BF5sh Apreciaria muito que</w:t>
      </w:r>
    </w:p>
    <w:p>
      <w:r>
        <w:t xml:space="preserve">http://twitpic.com/4jdtx - A primavera é agradável</w:t>
      </w:r>
    </w:p>
    <w:p>
      <w:r>
        <w:t xml:space="preserve">Download do filme "Still Waiting..." http://tinyurl.com/d9g8sj cool #movie</w:t>
      </w:r>
    </w:p>
    <w:p>
      <w:r>
        <w:t xml:space="preserve">@Catwoman123 Tenha uma boa</w:t>
      </w:r>
    </w:p>
    <w:p>
      <w:r>
        <w:t xml:space="preserve">@marika75 music-habits - Eu me juntarei ao seu estudo</w:t>
      </w:r>
    </w:p>
    <w:p>
      <w:r>
        <w:t xml:space="preserve">Claude Debussy é o meu menino de casa</w:t>
      </w:r>
    </w:p>
    <w:p>
      <w:r>
        <w:t xml:space="preserve">@MerCuriosJewels Viagem maravilhosa!  Leia todos os 4 romances do Crepúsculo.  Completamente consumido e absorvente.  Um pouco triste de ser feito.</w:t>
      </w:r>
    </w:p>
    <w:p>
      <w:r>
        <w:t xml:space="preserve">Obrigado @8101harris Terei a edição feita em breve para @hoteleden Vejo que faço um trabalho melhor atrás da câmera em vez de em frente a ela</w:t>
      </w:r>
    </w:p>
    <w:p>
      <w:r>
        <w:t xml:space="preserve">@AndyTaylorSonic Yey! feriado segunda-feira em Uk hoje ... tenha um dia frio</w:t>
      </w:r>
    </w:p>
    <w:p>
      <w:r>
        <w:t xml:space="preserve">Esperamos que One Man Band seja lançado na próxima semana.</w:t>
      </w:r>
    </w:p>
    <w:p>
      <w:r>
        <w:t xml:space="preserve">@dannyvan eu poderia ter tirado um pouco do trabalho e não ter pago mais do que R20 por 2l</w:t>
      </w:r>
    </w:p>
    <w:p>
      <w:r>
        <w:t xml:space="preserve">@qatesiuradewyo eu choraria um pouco. Espere...não, quero dizer, o exército mecânico ficaria -tão- satisfeito em ter uma representação adequada. X-me!</w:t>
      </w:r>
    </w:p>
    <w:p>
      <w:r>
        <w:t xml:space="preserve">@emzyjonas Meu programa de TV favorito quando eu era criança era... Bananas In Pyjamas e Teletubbies. lol Luckyy youuuuu indo a um show do JB! haha.</w:t>
      </w:r>
    </w:p>
    <w:p>
      <w:r>
        <w:t xml:space="preserve">@cresh182 divirta-se! bbq é bom! não importa onde esteja</w:t>
      </w:r>
    </w:p>
    <w:p>
      <w:r>
        <w:t xml:space="preserve">implementando o will_paginate em meu site; eu adoro trilhos</w:t>
      </w:r>
    </w:p>
    <w:p>
      <w:r>
        <w:t xml:space="preserve">ouvindo o fã-clube da varsity</w:t>
      </w:r>
    </w:p>
    <w:p>
      <w:r>
        <w:t xml:space="preserve">Mais 1 a 800... Qual de seus amigos merece um abraço gratuito?</w:t>
      </w:r>
    </w:p>
    <w:p>
      <w:r>
        <w:t xml:space="preserve">almoçando em breve com meu primo favorito</w:t>
      </w:r>
    </w:p>
    <w:p>
      <w:r>
        <w:t xml:space="preserve">@Wil_Anderson seus tweets foram ótimos para foder o calor. É para isso que o dencorub é</w:t>
      </w:r>
    </w:p>
    <w:p>
      <w:r>
        <w:t xml:space="preserve">que o quarto esteja com você</w:t>
      </w:r>
    </w:p>
    <w:p>
      <w:r>
        <w:t xml:space="preserve">@chelsea_anstee i hope! it in expo! que seria espantoso. eu tento tanto fazer com que a perfeição seja assim.</w:t>
      </w:r>
    </w:p>
    <w:p>
      <w:r>
        <w:t xml:space="preserve">@vampirefreak101 Haha ^^ Obrigado</w:t>
      </w:r>
    </w:p>
    <w:p>
      <w:r>
        <w:t xml:space="preserve">está de volta à escola trabalhando no projeto bach.project</w:t>
      </w:r>
    </w:p>
    <w:p>
      <w:r>
        <w:t xml:space="preserve">bom dia twitter-ers levantar e brilhar, no meu caminho para a escola</w:t>
      </w:r>
    </w:p>
    <w:p>
      <w:r>
        <w:t xml:space="preserve">@GottfriedJS Gosh mas você viaja rápido.... me teletransporte Gottfried...</w:t>
      </w:r>
    </w:p>
    <w:p>
      <w:r>
        <w:t xml:space="preserve">@LauriM poderia fazer, fará alguma diferença o fato de que seu feriado bancário faça alguma diferença? lemme check my money situation also</w:t>
      </w:r>
    </w:p>
    <w:p>
      <w:r>
        <w:t xml:space="preserve">vou ver um filme ("17 novamente")</w:t>
      </w:r>
    </w:p>
    <w:p>
      <w:r>
        <w:t xml:space="preserve">Ah, e agora as segundas-feiras também significam novo pai americano!  Estou tão feliz por ter assistido a esse programa, tão engraçado, e torna as segundas-feiras ainda melhores</w:t>
      </w:r>
    </w:p>
    <w:p>
      <w:r>
        <w:t xml:space="preserve">@AndyACB sim não por colocar dentro de nada mais</w:t>
      </w:r>
    </w:p>
    <w:p>
      <w:r>
        <w:t xml:space="preserve">@phomor o cavalo de alguém. Btw Hubb sente o mesmo sobre o twitter. Ele está nomeando @towerofbabble como a outra parte</w:t>
      </w:r>
    </w:p>
    <w:p>
      <w:r>
        <w:t xml:space="preserve">Segunda-feira...Funday!  Acorde as pessoas...e mantenha-me acordado por favor Hoje vai ser um dia longo...já posso sentir isso. Eww</w:t>
      </w:r>
    </w:p>
    <w:p>
      <w:r>
        <w:t xml:space="preserve">Alexia entupiu o twitter...... novamente...., então pensei em postar um tweet. Um... Acabei de tomar um banho!!  Agora eu vou tomar uma bebida! Teehee...</w:t>
      </w:r>
    </w:p>
    <w:p>
      <w:r>
        <w:t xml:space="preserve">que foi uma sessão de banho</w:t>
      </w:r>
    </w:p>
    <w:p>
      <w:r>
        <w:t xml:space="preserve">@babygirlparis onde você está indo paris?</w:t>
      </w:r>
    </w:p>
    <w:p>
      <w:r>
        <w:t xml:space="preserve">Especialmente difícil sair da cama comigo mesmo esta manhã, porque estou com calor, agora me atrasando, preso na frente do espelho, verificando a mim mesmo</w:t>
      </w:r>
    </w:p>
    <w:p>
      <w:r>
        <w:t xml:space="preserve">@Sophhs &amp; i são amantes de lucas till &amp; david henrie. ambos os meninos são muito bonitos mas @Sophhs você pode ter lucas &amp; ill ter henrie DEAL</w:t>
      </w:r>
    </w:p>
    <w:p>
      <w:r>
        <w:t xml:space="preserve">@ninaaacooperrr não entra eu te amo... e é sua última semana e você precisa me ver..... você está quente</w:t>
      </w:r>
    </w:p>
    <w:p>
      <w:r>
        <w:t xml:space="preserve">pronto para ir para casa</w:t>
      </w:r>
    </w:p>
    <w:p>
      <w:r>
        <w:t xml:space="preserve">* News Flash * MegaRedPacket, Your Instant Internet Empire (Early Bird Launch) confira este DEAL out http://mega-redpacket.com</w:t>
      </w:r>
    </w:p>
    <w:p>
      <w:r>
        <w:t xml:space="preserve">@morganmg starbucks? Eu pensei que você estava tentando ser bom?!</w:t>
      </w:r>
    </w:p>
    <w:p>
      <w:r>
        <w:t xml:space="preserve">&lt;---Minha expressão observando isto novamente: http://tinyurl.com/eqbwe</w:t>
      </w:r>
    </w:p>
    <w:p>
      <w:r>
        <w:t xml:space="preserve">@jeffparks naw... Eu o manterei dentro. Acontece que você tem a estranha pepita da sabedoria.</w:t>
      </w:r>
    </w:p>
    <w:p>
      <w:r>
        <w:t xml:space="preserve">@talktomikesmith yep. mas o que isso significa?!  Você pensaria fora da caixa para deixar bem claro o que exatamente está embrulhado e por que</w:t>
      </w:r>
    </w:p>
    <w:p>
      <w:r>
        <w:t xml:space="preserve">@fawn_s Aceite-o, você não pode fazer nada, pode?</w:t>
      </w:r>
    </w:p>
    <w:p>
      <w:r>
        <w:t xml:space="preserve">Aparentemente é o #starwarwarsday, então aproveite não saiba bem o que seu Kent deve fazer, mas seja feliz de qualquer maneira!</w:t>
      </w:r>
    </w:p>
    <w:p>
      <w:r>
        <w:t xml:space="preserve">Acabou de fazer o ovo frito perfeito</w:t>
      </w:r>
    </w:p>
    <w:p>
      <w:r>
        <w:t xml:space="preserve">vai terminar sua última tarefa. DEPOIS VAI PARA A CAMA.</w:t>
      </w:r>
    </w:p>
    <w:p>
      <w:r>
        <w:t xml:space="preserve">Fui ver a Priscilla Ahn ontem à noite, ficou espantada! assim como as bandas antes dela, na verdade.</w:t>
      </w:r>
    </w:p>
    <w:p>
      <w:r>
        <w:t xml:space="preserve">obrigado por seguir, @deee_earl</w:t>
      </w:r>
    </w:p>
    <w:p>
      <w:r>
        <w:t xml:space="preserve">vou ficar desgraçado comigo mesmo para toda a vida se não conseguir no próximo ano. ser um perfeccionista é uma droga. boa sorte</w:t>
      </w:r>
    </w:p>
    <w:p>
      <w:r>
        <w:t xml:space="preserve">carregamento de fotos no myspace</w:t>
      </w:r>
    </w:p>
    <w:p>
      <w:r>
        <w:t xml:space="preserve">@AirheadUK lavando, comp era ótimo...mais pessoas e atmosfera FAB. 1º em dist. e 2º em exp. sess.</w:t>
      </w:r>
    </w:p>
    <w:p>
      <w:r>
        <w:t xml:space="preserve">4 de maio é oficialmente anunciado como 'dia de azar' ...</w:t>
      </w:r>
    </w:p>
    <w:p>
      <w:r>
        <w:t xml:space="preserve">@cassusriff Sim! Eu sinto o mesmo.  Ainda tenho muitos em caixas.  Mas é tão divertido.  Cheguei ontem à minha nova casa.</w:t>
      </w:r>
    </w:p>
    <w:p>
      <w:r>
        <w:t xml:space="preserve">@ingegoesbroadwa soa como se você estivesse se divertindo muito</w:t>
      </w:r>
    </w:p>
    <w:p>
      <w:r>
        <w:t xml:space="preserve">@DhruvChadha bem-vindo de volta à escola, não estude muito, tire folga e cheire rosas também</w:t>
      </w:r>
    </w:p>
    <w:p>
      <w:r>
        <w:t xml:space="preserve">@tsarnick Sim, é melhor você se arrepender! Eu não posso acreditar, beije minha bunda!!!</w:t>
      </w:r>
    </w:p>
    <w:p>
      <w:r>
        <w:t xml:space="preserve">@jimmymarsh617 trabalho fantástico ontem à noite!</w:t>
      </w:r>
    </w:p>
    <w:p>
      <w:r>
        <w:t xml:space="preserve">@mikeyway http://twitpic.com/449yj - Se eu disser "Mystery Science Theatre 3000", isso significa alguma coisa para você?</w:t>
      </w:r>
    </w:p>
    <w:p>
      <w:r>
        <w:t xml:space="preserve">@BecaBear 1000 = certifique-se de que tem a palavra cocô ou bolas... Eu desisti dela na wk 3.</w:t>
      </w:r>
    </w:p>
    <w:p>
      <w:r>
        <w:t xml:space="preserve">@error505 Sim, e aparentemente você também foi. Mas depois você o removeu...</w:t>
      </w:r>
    </w:p>
    <w:p>
      <w:r>
        <w:t xml:space="preserve">sim, estou bastante inseguro haha</w:t>
      </w:r>
    </w:p>
    <w:p>
      <w:r>
        <w:t xml:space="preserve">@Lagaffe é apenas um dia... fazer uma semana de 60hrs para compensar</w:t>
      </w:r>
    </w:p>
    <w:p>
      <w:r>
        <w:t xml:space="preserve">Atualmente trabalhando em uma colaboração com Alynn Carter chamada Lost Inside, na qual estou muito entusiasmado com</w:t>
      </w:r>
    </w:p>
    <w:p>
      <w:r>
        <w:t xml:space="preserve">Trabalhando com informações sobre o Canadá.  Em breve, se você tiver manifestado interesse e eu tiver seu endereço de e-mail . Eh!!!</w:t>
      </w:r>
    </w:p>
    <w:p>
      <w:r>
        <w:t xml:space="preserve">de volta aos meus interessantes e-mails...</w:t>
      </w:r>
    </w:p>
    <w:p>
      <w:r>
        <w:t xml:space="preserve">@turkeyburkey, o que você quer dizer?</w:t>
      </w:r>
    </w:p>
    <w:p>
      <w:r>
        <w:t xml:space="preserve">Estou congelando</w:t>
      </w:r>
    </w:p>
    <w:p>
      <w:r>
        <w:t xml:space="preserve">é engraçado que você disse que nunca conseguiríamos e veja até onde chegamos....  IM VOLTA AO CÉU! um. sim. escola :/</w:t>
      </w:r>
    </w:p>
    <w:p>
      <w:r>
        <w:t xml:space="preserve">divertido no facebook.</w:t>
      </w:r>
    </w:p>
    <w:p>
      <w:r>
        <w:t xml:space="preserve">Coleção de música legal, pode ser usada para música de fundo não-intrusiva - música de keygens! http://www.keygenmusic.net</w:t>
      </w:r>
    </w:p>
    <w:p>
      <w:r>
        <w:t xml:space="preserve">3oh!3 no rádio, eles foram incríveis ontem.</w:t>
      </w:r>
    </w:p>
    <w:p>
      <w:r>
        <w:t xml:space="preserve">@jrathburn Good mornin' Jason! Pronto para uma nova semana também!</w:t>
      </w:r>
    </w:p>
    <w:p>
      <w:r>
        <w:t xml:space="preserve">@Brrridgett Já sei o que acontece no Supernatural.</w:t>
      </w:r>
    </w:p>
    <w:p>
      <w:r>
        <w:t xml:space="preserve">terminando no estúdio NEW SONGS UP ON MYSPACE amanhã 5 de maio</w:t>
      </w:r>
    </w:p>
    <w:p>
      <w:r>
        <w:t xml:space="preserve">@iMcFly Eu não salvei esses links! Eu não preciso de distrações... Eu só preciso de motivação</w:t>
      </w:r>
    </w:p>
    <w:p>
      <w:r>
        <w:t xml:space="preserve">o novo álbum maccabees é um vencedor, todos devem ouvir um fato</w:t>
      </w:r>
    </w:p>
    <w:p>
      <w:r>
        <w:t xml:space="preserve">Esta semana vai ser um período de encurvamento. Portanto, alívio para meus seguidores do twitter pela minha inanidade. Desfrutem do meu silêncio.</w:t>
      </w:r>
    </w:p>
    <w:p>
      <w:r>
        <w:t xml:space="preserve">Escreveremos uma canção que apague as luzes &lt;3</w:t>
      </w:r>
    </w:p>
    <w:p>
      <w:r>
        <w:t xml:space="preserve">Que o 4º seja com você #starwarsday (via @dordali)</w:t>
      </w:r>
    </w:p>
    <w:p>
      <w:r>
        <w:t xml:space="preserve">@taylorswift13 Olá, você mesmo. Aproveite Londres. Cuidado com os Hackneys. Eles são mentais.</w:t>
      </w:r>
    </w:p>
    <w:p>
      <w:r>
        <w:t xml:space="preserve">Indo com Chantal até sua tia.</w:t>
      </w:r>
    </w:p>
    <w:p>
      <w:r>
        <w:t xml:space="preserve">Muito cansado! O jantar foi bom, depois o churro's foi bom!</w:t>
      </w:r>
    </w:p>
    <w:p>
      <w:r>
        <w:t xml:space="preserve">@sswayze agradece 4 o seguinte, Sean.</w:t>
      </w:r>
    </w:p>
    <w:p>
      <w:r>
        <w:t xml:space="preserve">Tão feliz, meus atalhos do VStudio estão de volta</w:t>
      </w:r>
    </w:p>
    <w:p>
      <w:r>
        <w:t xml:space="preserve">Fora para a classe .... Dia longo</w:t>
      </w:r>
    </w:p>
    <w:p>
      <w:r>
        <w:t xml:space="preserve">Novo artigo sobre a banda chamada MGMT @ ATBFM.SOLIDSYN.NET</w:t>
      </w:r>
    </w:p>
    <w:p>
      <w:r>
        <w:t xml:space="preserve">incrivelmente clicado neste ponto, mas que o Quarto esteja comigo hoje!</w:t>
      </w:r>
    </w:p>
    <w:p>
      <w:r>
        <w:t xml:space="preserve">apetece ir para casa e dormir até o dia seguinte!</w:t>
      </w:r>
    </w:p>
    <w:p>
      <w:r>
        <w:t xml:space="preserve">Oh sim, Radio1 é SO jogando Terra, Vento e Fogo</w:t>
      </w:r>
    </w:p>
    <w:p>
      <w:r>
        <w:t xml:space="preserve">@Stephkerchner ouviu através da videira que talvez o vejamos por aí hoje. Aguardamos ansiosamente para conhecê-lo.</w:t>
      </w:r>
    </w:p>
    <w:p>
      <w:r>
        <w:t xml:space="preserve">é fantástico...</w:t>
      </w:r>
    </w:p>
    <w:p>
      <w:r>
        <w:t xml:space="preserve">em busca de novas idéias para meu blog</w:t>
      </w:r>
    </w:p>
    <w:p>
      <w:r>
        <w:t xml:space="preserve">O curso @lydia_teamgreen Marriage não está sendo realizado em nenhum dos feriados bancários do mês de maio. De volta e correndo na próxima semana</w:t>
      </w:r>
    </w:p>
    <w:p>
      <w:r>
        <w:t xml:space="preserve">este é o twitter da vicky spamming belle! de qualquer forma, ela é arco-íris na largura dos sonhos! eu consegui um código de convite wahahaha</w:t>
      </w:r>
    </w:p>
    <w:p>
      <w:r>
        <w:t xml:space="preserve">@WestEndActress It's well good!!!</w:t>
      </w:r>
    </w:p>
    <w:p>
      <w:r>
        <w:t xml:space="preserve">Acho que minha bicicleta e eu acabamos de assustar um guardião, que não me teria deixado entrar no prédio se eu não me deixasse entrar com uma chave.</w:t>
      </w:r>
    </w:p>
    <w:p>
      <w:r>
        <w:t xml:space="preserve">@antony Hahahahahahahahahahah! Isso me fez tanto cócegas!</w:t>
      </w:r>
    </w:p>
    <w:p>
      <w:r>
        <w:t xml:space="preserve">@miraaaaa hahaha. você deve comer então!</w:t>
      </w:r>
    </w:p>
    <w:p>
      <w:r>
        <w:t xml:space="preserve">instalei o ubuntu 9.04 no meu colo de escritório! yaaaaaaaaaaaaaaaay!   "Instalar sob janelas" tem rochas!! #awesome #ubuntu #excited</w:t>
      </w:r>
    </w:p>
    <w:p>
      <w:r>
        <w:t xml:space="preserve">com vontade de ouvir algumas coisas do Reg (o senhor me disse: U era um grande fã meu, mas agora parece que você esqueceu minhas canções!!!)</w:t>
      </w:r>
    </w:p>
    <w:p>
      <w:r>
        <w:t xml:space="preserve">cansado como o caralho, está ensolarado... bom dia? deffff</w:t>
      </w:r>
    </w:p>
    <w:p>
      <w:r>
        <w:t xml:space="preserve">@chrismic Essa é a canção que eu quero dizer</w:t>
      </w:r>
    </w:p>
    <w:p>
      <w:r>
        <w:t xml:space="preserve">@Danielle_Jane14 ok bem então agora eu não me sinto tão mal lmao</w:t>
      </w:r>
    </w:p>
    <w:p>
      <w:r>
        <w:t xml:space="preserve">com vontade de ouvir algumas coisas do Reg (o senhor me disse: U costumava ser um grande fã meu, mas agora parece que você... http://ff.im/2zaF4</w:t>
      </w:r>
    </w:p>
    <w:p>
      <w:r>
        <w:t xml:space="preserve">espera que esta noite seja uma boa noite</w:t>
      </w:r>
    </w:p>
    <w:p>
      <w:r>
        <w:t xml:space="preserve">@MMM mesmo se eu estivesse bêbado, eu pensaria em usar um endereço de correio falso/temporâneo</w:t>
      </w:r>
    </w:p>
    <w:p>
      <w:r>
        <w:t xml:space="preserve">os pais me decepcionaram esta manhã...ugh!...hada gd nite tho!</w:t>
      </w:r>
    </w:p>
    <w:p>
      <w:r>
        <w:t xml:space="preserve">@a u r a s o b r e m e n t o d e s e n v o l v i m e n t o</w:t>
      </w:r>
    </w:p>
    <w:p>
      <w:r>
        <w:t xml:space="preserve">@iaindodsworth Ha, sim, você não tem dias de descanso, idéias interessantes demais para incorporar ao tweetdeck</w:t>
      </w:r>
    </w:p>
    <w:p>
      <w:r>
        <w:t xml:space="preserve">@Kaat11 sim eu sou</w:t>
      </w:r>
    </w:p>
    <w:p>
      <w:r>
        <w:t xml:space="preserve">@DNEZTHATSME aw, abraço virtual! lol eu estava prestes a vir à sua página e dizer aah não parabéns? mas você fez</w:t>
      </w:r>
    </w:p>
    <w:p>
      <w:r>
        <w:t xml:space="preserve">Baq para dormir não vou começar a dor de cabeça, se não for 1 sua da outra</w:t>
      </w:r>
    </w:p>
    <w:p>
      <w:r>
        <w:t xml:space="preserve">EU GOSTARIA DE PODER FODER LITERALMENTE QUASE TODOS OS NEGROS DO MUNDO...IMA NINFA</w:t>
      </w:r>
    </w:p>
    <w:p>
      <w:r>
        <w:t xml:space="preserve">tentando gravar minha fonte de áudio, talvez eu precise de um programa específico @vhadZe Sou bom, obrigado hehe</w:t>
      </w:r>
    </w:p>
    <w:p>
      <w:r>
        <w:t xml:space="preserve">@davidspruell Só rasgando aqui.  Aquele anúncio que eu ia falar com você sobre as aparências para ficar em espera por um pouco. A empresa mudou de mãos. :-/</w:t>
      </w:r>
    </w:p>
    <w:p>
      <w:r>
        <w:t xml:space="preserve">@RobHolladay Eu adicionei, você ainda está acordado?</w:t>
      </w:r>
    </w:p>
    <w:p>
      <w:r>
        <w:t xml:space="preserve">@meriel eu sei que não é meeeee. Pelo menos eu posso rir de mim mesmo UNLIKE SOME OUTRAS PESSOAS )</w:t>
      </w:r>
    </w:p>
    <w:p>
      <w:r>
        <w:t xml:space="preserve">@RQOCJD se eles tentarem invadir o mainframe do banco de dados da internet e os desbancar!!! pode demorar um pouco, mas eu vou!...estou alto</w:t>
      </w:r>
    </w:p>
    <w:p>
      <w:r>
        <w:t xml:space="preserve">Um treino fantástico! Chuveiro e depois trabalho, bom</w:t>
      </w:r>
    </w:p>
    <w:p>
      <w:r>
        <w:t xml:space="preserve">@fightking Yeah, 'Age of Aquarius' É uma canção bastante assustadora</w:t>
      </w:r>
    </w:p>
    <w:p>
      <w:r>
        <w:t xml:space="preserve">@kimberleymcleod Estou em Brighton e trabalho na cidade - você?</w:t>
      </w:r>
    </w:p>
    <w:p>
      <w:r>
        <w:t xml:space="preserve">@Sunshineliron que foi fantástico!!</w:t>
      </w:r>
    </w:p>
    <w:p>
      <w:r>
        <w:t xml:space="preserve">@duskyazure sim, isso soa mais sensato. pensou que você teve um momento heston bleumenthal de gênio de alguma forma!</w:t>
      </w:r>
    </w:p>
    <w:p>
      <w:r>
        <w:t xml:space="preserve">@grentone Se você tiver perguntas específicas, me avise. É sempre bom tê-las ao escrever coisas. Bem, estou de saída Divirta-se!</w:t>
      </w:r>
    </w:p>
    <w:p>
      <w:r>
        <w:t xml:space="preserve">que o 4º esteja com você! FELIZ DIA DAS GUERRAS ESTELARES!</w:t>
      </w:r>
    </w:p>
    <w:p>
      <w:r>
        <w:t xml:space="preserve">Uma borda verdadeira!  Estou ficando bom nisto! o_O</w:t>
      </w:r>
    </w:p>
    <w:p>
      <w:r>
        <w:t xml:space="preserve">@thomasapdewi ele sempre ilumina "a semana" ?</w:t>
      </w:r>
    </w:p>
    <w:p>
      <w:r>
        <w:t xml:space="preserve">eu sou seu. hahahaha jason mraz &lt;3 lol</w:t>
      </w:r>
    </w:p>
    <w:p>
      <w:r>
        <w:t xml:space="preserve">@mcarvin Isso é hoje à noite?! Legal</w:t>
      </w:r>
    </w:p>
    <w:p>
      <w:r>
        <w:t xml:space="preserve">@lorenanne estou ansioso para ter um muito em breve</w:t>
      </w:r>
    </w:p>
    <w:p>
      <w:r>
        <w:t xml:space="preserve">@babygirlparis Tenha um tempo fantástico no paraíso e beba algumas Margeritas para mim</w:t>
      </w:r>
    </w:p>
    <w:p>
      <w:r>
        <w:t xml:space="preserve">@PaperCakes rs, eu ainda não fiz nada, apenas espalhei todos os meus suprimentos pela mesa da sala de jantar</w:t>
      </w:r>
    </w:p>
    <w:p>
      <w:r>
        <w:t xml:space="preserve">Sydney - Toyota - Landcruiser - 1996 - $10.000 - novo anúncio recebido e será postado no site do HCC em breve</w:t>
      </w:r>
    </w:p>
    <w:p>
      <w:r>
        <w:t xml:space="preserve">Sim, podemos fazer isso ......Obama</w:t>
      </w:r>
    </w:p>
    <w:p>
      <w:r>
        <w:t xml:space="preserve">Bom dia Tweepsland! Fazendo uma grande segunda-feira! Enorme grito a todos os meus seguidores ... muah, muah! Agradeço a todos vocês</w:t>
      </w:r>
    </w:p>
    <w:p>
      <w:r>
        <w:t xml:space="preserve">@dholbach soa bem. "Este adesivo foi trazido até você por..."</w:t>
      </w:r>
    </w:p>
    <w:p>
      <w:r>
        <w:t xml:space="preserve">@colinkelly mais uma razão para fazer o seu highers mais tarde na vida, a vodka é um ótimo auxiliar de estudo.45xy + 54pq=a medida de 70 ml.eu tenho um A em matemática</w:t>
      </w:r>
    </w:p>
    <w:p>
      <w:r>
        <w:t xml:space="preserve">@Macintoshtipz Estou participando de seu concurso</w:t>
      </w:r>
    </w:p>
    <w:p>
      <w:r>
        <w:t xml:space="preserve">e que iam punir amanhã</w:t>
      </w:r>
    </w:p>
    <w:p>
      <w:r>
        <w:t xml:space="preserve">@santoscarmen que é um monte de mangas... haha baka naglilihi ka ahh??? haha brincadeira lang carmen</w:t>
      </w:r>
    </w:p>
    <w:p>
      <w:r>
        <w:t xml:space="preserve">http://snipurl.com/hbp3g Canalway Cavalcade over in 'little venice' near Warwick Avenue - on today too</w:t>
      </w:r>
    </w:p>
    <w:p>
      <w:r>
        <w:t xml:space="preserve">tenho minha xbox de volta, tenho um joelho muito dorido não posso andar</w:t>
      </w:r>
    </w:p>
    <w:p>
      <w:r>
        <w:t xml:space="preserve">Rolar na quinta-feira</w:t>
      </w:r>
    </w:p>
    <w:p>
      <w:r>
        <w:t xml:space="preserve">A festa de claires foi incrível! dor de cabeça.</w:t>
      </w:r>
    </w:p>
    <w:p>
      <w:r>
        <w:t xml:space="preserve">está quase pronta com a terceira página de capa/capítulo, yay</w:t>
      </w:r>
    </w:p>
    <w:p>
      <w:r>
        <w:t xml:space="preserve">agora estou em hmv</w:t>
      </w:r>
    </w:p>
    <w:p>
      <w:r>
        <w:t xml:space="preserve">teve o melhor fim de semana</w:t>
      </w:r>
    </w:p>
    <w:p>
      <w:r>
        <w:t xml:space="preserve">QUERIDO: Fígado e rim novos, copo de vinho também seria bom</w:t>
      </w:r>
    </w:p>
    <w:p>
      <w:r>
        <w:t xml:space="preserve">@ccr_harris Havia muito mais do que dois! Dez horas de venda real tiram de você</w:t>
      </w:r>
    </w:p>
    <w:p>
      <w:r>
        <w:t xml:space="preserve">viu muitas fotos novas e coisas de lua nova e não pode esperar rs (L) Taylor lautner rs tira a camisa 3 vezes yum =]... rs</w:t>
      </w:r>
    </w:p>
    <w:p>
      <w:r>
        <w:t xml:space="preserve">Respeito a @fresh01 para a bolsa de homem Heineken http://twitpic.com/4jdrg</w:t>
      </w:r>
    </w:p>
    <w:p>
      <w:r>
        <w:t xml:space="preserve">@MissxMarisa você é a Rainha de Sass oh Scenie!!!</w:t>
      </w:r>
    </w:p>
    <w:p>
      <w:r>
        <w:t xml:space="preserve">@nanere awwwww... Desculpe-me! Eu mudei o quadro... só para você! Porque você balança assim!</w:t>
      </w:r>
    </w:p>
    <w:p>
      <w:r>
        <w:t xml:space="preserve">ah boa idéia. a biblioteca parece funcionar e é por isso que não estou lá obviamente.</w:t>
      </w:r>
    </w:p>
    <w:p>
      <w:r>
        <w:t xml:space="preserve">@Apachekiller Devo me preocupar?</w:t>
      </w:r>
    </w:p>
    <w:p>
      <w:r>
        <w:t xml:space="preserve">Quando você vê alguém sem um sorriso, passe a sua</w:t>
      </w:r>
    </w:p>
    <w:p>
      <w:r>
        <w:t xml:space="preserve">AINDA TENTANDO ENTENDER TUDO ISSO?!!!!</w:t>
      </w:r>
    </w:p>
    <w:p>
      <w:r>
        <w:t xml:space="preserve">Eu realmente deveria estar de mau humor, mas...</w:t>
      </w:r>
    </w:p>
    <w:p>
      <w:r>
        <w:t xml:space="preserve">BOA SORTE NAS FINAIS TODOS!!!!!!!!!!!!!!!!!</w:t>
      </w:r>
    </w:p>
    <w:p>
      <w:r>
        <w:t xml:space="preserve">@aulia "meio alternativo de aquisição" soa meio nobre</w:t>
      </w:r>
    </w:p>
    <w:p>
      <w:r>
        <w:t xml:space="preserve">@pourpresheep lol. obrigado babe!</w:t>
      </w:r>
    </w:p>
    <w:p>
      <w:r>
        <w:t xml:space="preserve">@lbruning é chamado: dedicado</w:t>
      </w:r>
    </w:p>
    <w:p>
      <w:r>
        <w:t xml:space="preserve">Brincando de novo - cyrus miley na loja</w:t>
      </w:r>
    </w:p>
    <w:p>
      <w:r>
        <w:t xml:space="preserve">@brittanybannana não é muito quente e não é muito frio</w:t>
      </w:r>
    </w:p>
    <w:p>
      <w:r>
        <w:t xml:space="preserve">@Oprah um convidado da oprah se alguma vez eu vi um http://tinyurl.com/d39x4n</w:t>
      </w:r>
    </w:p>
    <w:p>
      <w:r>
        <w:t xml:space="preserve">@peacecharade você será ótimo! Tenha um primeiro dia maravilhoso</w:t>
      </w:r>
    </w:p>
    <w:p>
      <w:r>
        <w:t xml:space="preserve">@sebby_peek mkay :/ você lhe disse no msn? bfgurelgbsr sim, acho que sim, eu não sei se gosto, vou esperar até ter sua opinião</w:t>
      </w:r>
    </w:p>
    <w:p>
      <w:r>
        <w:t xml:space="preserve">@mynkeymonkey CONGRATULAMENTOS! Quão adorável</w:t>
      </w:r>
    </w:p>
    <w:p>
      <w:r>
        <w:t xml:space="preserve">manhã de gooooood</w:t>
      </w:r>
    </w:p>
    <w:p>
      <w:r>
        <w:t xml:space="preserve">me sentindo um pouco em baixo; ugh, eu não quero ter um exame! oh bem... 5 dias baby!</w:t>
      </w:r>
    </w:p>
    <w:p>
      <w:r>
        <w:t xml:space="preserve">Ei David! Já foi embora? É meu aniversário, e você cantando @ Ipswitch-best presente de sempre! Divirta-se caçando no café da manhã!</w:t>
      </w:r>
    </w:p>
    <w:p>
      <w:r>
        <w:t xml:space="preserve">MEU primeiro posto</w:t>
      </w:r>
    </w:p>
    <w:p>
      <w:r>
        <w:t xml:space="preserve">@jimrhiz respondeu pela última vez que um estudioso da Segurança Nacional dos EUA disse que foi criada uma ontologia para ela "e todos odiavam a receita".</w:t>
      </w:r>
    </w:p>
    <w:p>
      <w:r>
        <w:t xml:space="preserve">@greekdude seja paciente, você terá em breve</w:t>
      </w:r>
    </w:p>
    <w:p>
      <w:r>
        <w:t xml:space="preserve">@taylorswift13 Nós lhe damos as boas vindas, Taylor ) Embora esteja chovendo :// Mal posso esperar pelo seu concerto x</w:t>
      </w:r>
    </w:p>
    <w:p>
      <w:r>
        <w:t xml:space="preserve">Estou um pouco mais feliz agora. Encontrei um pouco de motivação na Física. Eu sei que não vou me sair bem para o papel, mas pelo menos comecei a revisar</w:t>
      </w:r>
    </w:p>
    <w:p>
      <w:r>
        <w:t xml:space="preserve">As 10 palavras estrangeiras mais legais que a língua inglesa precisa. Verifique o número um. Incrível! http://is.gd/s9B1</w:t>
      </w:r>
    </w:p>
    <w:p>
      <w:r>
        <w:t xml:space="preserve">terminar alguns esboços e depois sair de skate! Yeeeehaaaa! tem um novo deck</w:t>
      </w:r>
    </w:p>
    <w:p>
      <w:r>
        <w:t xml:space="preserve">@JawshE Começa novamente em 14 de junho</w:t>
      </w:r>
    </w:p>
    <w:p>
      <w:r>
        <w:t xml:space="preserve">@EnchantedStar só pode melhorar.</w:t>
      </w:r>
    </w:p>
    <w:p>
      <w:r>
        <w:t xml:space="preserve">Eu estava certo, mercado de rua + chuva = não é uma boa idéia! Estou em casa agora com o fogo aceso e um sanduíche de bacon yummmmm</w:t>
      </w:r>
    </w:p>
    <w:p>
      <w:r>
        <w:t xml:space="preserve">isto vai para o único sorriso aplaudir dave! aka jak aka o melhor peito de sempre! ? http://blip.fm/~5jjcc</w:t>
      </w:r>
    </w:p>
    <w:p>
      <w:r>
        <w:t xml:space="preserve">Eu não acredito, meu cachorro gosta de couves de bruxelas!</w:t>
      </w:r>
    </w:p>
    <w:p>
      <w:r>
        <w:t xml:space="preserve">@trekkerguy Já teve um grande dia!  Aproveite seus Weeties!</w:t>
      </w:r>
    </w:p>
    <w:p>
      <w:r>
        <w:t xml:space="preserve">Olá Twitter</w:t>
      </w:r>
    </w:p>
    <w:p>
      <w:r>
        <w:t xml:space="preserve">escola então jogo oh alegria totalmente não ansioso por este dia</w:t>
      </w:r>
    </w:p>
    <w:p>
      <w:r>
        <w:t xml:space="preserve">@leannenufc Vá em frente! Chinês soa yum!</w:t>
      </w:r>
    </w:p>
    <w:p>
      <w:r>
        <w:t xml:space="preserve">às 4:30 da manhã, hora da costa oeste... me preparo para pegar meu vôo de volta para casa... estou muito animado para voltar para meus dois cachorrinhos favoritos n BF</w:t>
      </w:r>
    </w:p>
    <w:p>
      <w:r>
        <w:t xml:space="preserve">Feliz seis meses para mim e ela</w:t>
      </w:r>
    </w:p>
    <w:p>
      <w:r>
        <w:t xml:space="preserve">sou tão novo!! e preciso da nossa ajuda</w:t>
      </w:r>
    </w:p>
    <w:p>
      <w:r>
        <w:t xml:space="preserve">espera que todos estejam tendo um feriado bancário incrível na segunda-feira. SEM TRABALHO</w:t>
      </w:r>
    </w:p>
    <w:p>
      <w:r>
        <w:t xml:space="preserve">conversando com sam na msn, o twitter está tão 5 minutos atrás</w:t>
      </w:r>
    </w:p>
    <w:p>
      <w:r>
        <w:t xml:space="preserve">ouvir o álbum de David Archuleta é incrível</w:t>
      </w:r>
    </w:p>
    <w:p>
      <w:r>
        <w:t xml:space="preserve">@HemalRadia Olá amigo...bom 2 c u hoje...tem uma semana gr8</w:t>
      </w:r>
    </w:p>
    <w:p>
      <w:r>
        <w:t xml:space="preserve">Passear bmx na praia de Burgas, após a noite de careoke</w:t>
      </w:r>
    </w:p>
    <w:p>
      <w:r>
        <w:t xml:space="preserve">minha música http://www.myspace.com/janedurkin</w:t>
      </w:r>
    </w:p>
    <w:p>
      <w:r>
        <w:t xml:space="preserve">ouvindo sua música roubada. simplesmente adorou porque ela é de graça!</w:t>
      </w:r>
    </w:p>
    <w:p>
      <w:r>
        <w:t xml:space="preserve">hoje, nós dois, cevada, dormimos um pouco por último. recebi um novo bby kitten! shes all black</w:t>
      </w:r>
    </w:p>
    <w:p>
      <w:r>
        <w:t xml:space="preserve">Chamando-a de "noite", uma hora mais cedo.  Toda a atividade cerebral será prorrogada até novo aviso.  Feliz jornada, a todos!  x</w:t>
      </w:r>
    </w:p>
    <w:p>
      <w:r>
        <w:t xml:space="preserve">@Mariakri são vocês e as celebridades da melissa agora?</w:t>
      </w:r>
    </w:p>
    <w:p>
      <w:r>
        <w:t xml:space="preserve">O novo single da Polly Scattergood hoje! Faça o download do Please Don't Touch EP no iTunes, é um ás!</w:t>
      </w:r>
    </w:p>
    <w:p>
      <w:r>
        <w:t xml:space="preserve">@popey você está certo, aproveite a lasanha,</w:t>
      </w:r>
    </w:p>
    <w:p>
      <w:r>
        <w:t xml:space="preserve">@NHBS Nós realmente não oferecemos esse serviço, pois somos web/graphic designers e não desktop publishers. Então, eu pensei que talvez você pudesse ajudar?</w:t>
      </w:r>
    </w:p>
    <w:p>
      <w:r>
        <w:t xml:space="preserve">@Shazmir b/c você catnaptou...os gatos sempre têm sonhos estranhos</w:t>
      </w:r>
    </w:p>
    <w:p>
      <w:r>
        <w:t xml:space="preserve">Dançar ainda hoje era bom, ainda fazendo Jai Ho!!</w:t>
      </w:r>
    </w:p>
    <w:p>
      <w:r>
        <w:t xml:space="preserve">@jenniferjayy até logo, adeus! &lt;333 Tenha um dia super incrível! Eu vou dormir.</w:t>
      </w:r>
    </w:p>
    <w:p>
      <w:r>
        <w:t xml:space="preserve">As batatas fritas Panera são as melhores às 715 da manhã.</w:t>
      </w:r>
    </w:p>
    <w:p>
      <w:r>
        <w:t xml:space="preserve">tem jogado UFC Unleashed 2009 demo, é um jogo impressionante, tem o Aprendiz agora, Segunda-feira preguiçosa</w:t>
      </w:r>
    </w:p>
    <w:p>
      <w:r>
        <w:t xml:space="preserve">@ckjchambers I agree the G B Reef got my vote #queensland</w:t>
      </w:r>
    </w:p>
    <w:p>
      <w:r>
        <w:t xml:space="preserve">@Maab Você não estava se sentindo bem hoje? Meh língua azul, eu o avisei.</w:t>
      </w:r>
    </w:p>
    <w:p>
      <w:r>
        <w:t xml:space="preserve">NIN App Rejeitado pela Apple, Reznor Ameaça ir para a prisão - sempre divertindo http://viigo.im/sXB</w:t>
      </w:r>
    </w:p>
    <w:p>
      <w:r>
        <w:t xml:space="preserve">@niveauxbandit ei, você está bem...? eu sei que é uma droga tê-la no seu dormitório... mas eu lhe asseguro que ficará tudo bem</w:t>
      </w:r>
    </w:p>
    <w:p>
      <w:r>
        <w:t xml:space="preserve">@ddlovato acabei de ver seu desempenho no show da ellen. estamos tão atrasados na austrália que você estava AMAZENDO e tem uma voz tão maravilhosa!</w:t>
      </w:r>
    </w:p>
    <w:p>
      <w:r>
        <w:t xml:space="preserve">ah acabou de fazer chá para amanhã à noite</w:t>
      </w:r>
    </w:p>
    <w:p>
      <w:r>
        <w:t xml:space="preserve">@HamzaZafar Esse é o problema. O DNS não está funcionando uTorrent e DestroyTwitter estão funcionando enquanto tudo o resto está em baixo.</w:t>
      </w:r>
    </w:p>
    <w:p>
      <w:r>
        <w:t xml:space="preserve">@marieosmond Vejo vocês em outubro! Adoro o novo livro, quando será o próximo a sair?</w:t>
      </w:r>
    </w:p>
    <w:p>
      <w:r>
        <w:t xml:space="preserve">@hueypriest palpite que depende de se você quer ser do júri</w:t>
      </w:r>
    </w:p>
    <w:p>
      <w:r>
        <w:t xml:space="preserve">@susanasantos CONGRATULAMENTOS sobre o teste!</w:t>
      </w:r>
    </w:p>
    <w:p>
      <w:r>
        <w:t xml:space="preserve">@rhyanoutrageous obrigado</w:t>
      </w:r>
    </w:p>
    <w:p>
      <w:r>
        <w:t xml:space="preserve">@TracyeDukes Good Morning e obrigado pelo Retweet</w:t>
      </w:r>
    </w:p>
    <w:p>
      <w:r>
        <w:t xml:space="preserve">@natalietran para não parecer como um louco datilografando com uma mão e mexendo com a minha vontade na outra, mas você é o mais legal de todos os tempos.</w:t>
      </w:r>
    </w:p>
    <w:p>
      <w:r>
        <w:t xml:space="preserve">@AlexTrup Thx</w:t>
      </w:r>
    </w:p>
    <w:p>
      <w:r>
        <w:t xml:space="preserve">@DickieA YAY!!! Fico feliz por não ser o único que está prestes a assinar com a alma deles no Twitter e no Facebook! bem-vindo! xxx</w:t>
      </w:r>
    </w:p>
    <w:p>
      <w:r>
        <w:t xml:space="preserve">@xo_mcflyandjb hey! eu adorei seu capítulo!! mais em breve ok? xx</w:t>
      </w:r>
    </w:p>
    <w:p>
      <w:r>
        <w:t xml:space="preserve">está agora no twitter.....</w:t>
      </w:r>
    </w:p>
    <w:p>
      <w:r>
        <w:t xml:space="preserve">Bom dia, Twitterland! A contagem regressiva para a TCI começa novamente... Passará de segunda a quarta. sabendo que vou sair daqui na quinta-feira! Woo hoo!</w:t>
      </w:r>
    </w:p>
    <w:p>
      <w:r>
        <w:t xml:space="preserve">Ainda estou bombeado do concerto de sábado. 17/7/09 aqui vou eu</w:t>
      </w:r>
    </w:p>
    <w:p>
      <w:r>
        <w:t xml:space="preserve">@ashumittal @twilightfairy #wci hashtag simplesmente não está morrendo tão cedo, pois não?</w:t>
      </w:r>
    </w:p>
    <w:p>
      <w:r>
        <w:t xml:space="preserve">seu pé, e voltar a ter krisnan inu na equipe / também, twitter, se livrar do limite de caráter ridículo.</w:t>
      </w:r>
    </w:p>
    <w:p>
      <w:r>
        <w:t xml:space="preserve">@shotdown Haha, ela está aqui para ficar, são quase 2 horas no ônibus para ela chegar aqui, pode não ser conveniente para uma hora de TV!</w:t>
      </w:r>
    </w:p>
    <w:p>
      <w:r>
        <w:t xml:space="preserve">@Emily_Morden ...esteja na casa de richard. Se não estiver, vejo-o quando você/nós voltarmos com boa sorte!</w:t>
      </w:r>
    </w:p>
    <w:p>
      <w:r>
        <w:t xml:space="preserve">@dayv79 haha I just playing</w:t>
      </w:r>
    </w:p>
    <w:p>
      <w:r>
        <w:t xml:space="preserve">@katie_andhearts Dedos cruzados</w:t>
      </w:r>
    </w:p>
    <w:p>
      <w:r>
        <w:t xml:space="preserve">@twochix1 Eu quero ver David cozinhar!!</w:t>
      </w:r>
    </w:p>
    <w:p>
      <w:r>
        <w:t xml:space="preserve">@NakedSoap @dandineen lol sim... embora eu tenha que sair de casa hoje!!!</w:t>
      </w:r>
    </w:p>
    <w:p>
      <w:r>
        <w:t xml:space="preserve">@matthew_nl são abelhas que ficarão presas no meu pote de mel</w:t>
      </w:r>
    </w:p>
    <w:p>
      <w:r>
        <w:t xml:space="preserve">@Taddy69 Não é bom, eu conheço essa sensação. Espero que você se recupere logo.</w:t>
      </w:r>
    </w:p>
    <w:p>
      <w:r>
        <w:t xml:space="preserve">@AmandaHol Britains tem Talento só fica melhor a cada semana</w:t>
      </w:r>
    </w:p>
    <w:p>
      <w:r>
        <w:t xml:space="preserve">@filogrrl yeaaa acabei de obter o link de seu lj</w:t>
      </w:r>
    </w:p>
    <w:p>
      <w:r>
        <w:t xml:space="preserve">@mobilebomb Espero que ele melhore o mais rápido possível e volte a ser um hiper-cão.</w:t>
      </w:r>
    </w:p>
    <w:p>
      <w:r>
        <w:t xml:space="preserve">@rewebcoach Até agora (com exceção da chuva), minha manhã está ótima.  Mas não vou deixar que isso me moleste o dia.</w:t>
      </w:r>
    </w:p>
    <w:p>
      <w:r>
        <w:t xml:space="preserve">@hasinamin eu sou o mesmo, não entre em pânico. Grande topman</w:t>
      </w:r>
    </w:p>
    <w:p>
      <w:r>
        <w:t xml:space="preserve">Que o 4° esteja com você -&gt; heute ist Star Wars Day</w:t>
      </w:r>
    </w:p>
    <w:p>
      <w:r>
        <w:t xml:space="preserve">@curtistrichel obrigado por ter sido taxista este AM - não foi mijado e batendo portas este AM BTW, apenas transportando bunda para se banhar antes das 6!</w:t>
      </w:r>
    </w:p>
    <w:p>
      <w:r>
        <w:t xml:space="preserve">@Deathwishedx3 Se você não tiver mudado de idéia até meados de junho, então você pode ter um x</w:t>
      </w:r>
    </w:p>
    <w:p>
      <w:r>
        <w:t xml:space="preserve">@x_dec0de Finalmente tenho apenas 1 hora de história... às 15h! mas fui ao meu colegial às 8h para fazer alguns deveres de casa com um amigo</w:t>
      </w:r>
    </w:p>
    <w:p>
      <w:r>
        <w:t xml:space="preserve">@ruis3rra ehhehehe obrigado</w:t>
      </w:r>
    </w:p>
    <w:p>
      <w:r>
        <w:t xml:space="preserve">Que o Forth esteja com você... ha sim... Hoje é o dia do meu aniversário, o Star Wars... Não tenho sorte de vocês serem fãs das Guerras das Estrelas?</w:t>
      </w:r>
    </w:p>
    <w:p>
      <w:r>
        <w:t xml:space="preserve">@jordanmccoy awwwww o quão fofo é um pUG</w:t>
      </w:r>
    </w:p>
    <w:p>
      <w:r>
        <w:t xml:space="preserve">@joshcoop Absolutamente!  Quando chegamos ao fundo do poço, só há um caminho a seguir.</w:t>
      </w:r>
    </w:p>
    <w:p/>
    <w:p>
      <w:r>
        <w:t xml:space="preserve">parabéns penjiiii!!! Estamos chamando-o de soulja boy ou mcbaby lol</w:t>
      </w:r>
    </w:p>
    <w:p>
      <w:r>
        <w:t xml:space="preserve">8h matemática final deseja-me sorte</w:t>
      </w:r>
    </w:p>
    <w:p>
      <w:r>
        <w:t xml:space="preserve">@backsue rofl rofl. Divirta-se</w:t>
      </w:r>
    </w:p>
    <w:p>
      <w:r>
        <w:t xml:space="preserve">Feliz dia das guerras estelares, todos de folga para comemorar com a família... Ok, não vamos comemorar, mas eu vou até a casa da família...</w:t>
      </w:r>
    </w:p>
    <w:p>
      <w:r>
        <w:t xml:space="preserve">Todos estão aqui. Estamos indo para a festa agora</w:t>
      </w:r>
    </w:p>
    <w:p>
      <w:r>
        <w:t xml:space="preserve">@annahasphyxiate re dor nas costas e nas pernas: bem, pelo menos você se divertiu. epson sal funciona bem normalmente.  DM me se precisar de mais ajuda</w:t>
      </w:r>
    </w:p>
    <w:p>
      <w:r>
        <w:t xml:space="preserve">@bmthofficial good as, cya in melbourne</w:t>
      </w:r>
    </w:p>
    <w:p>
      <w:r>
        <w:t xml:space="preserve">@fayarina shweeeeet!</w:t>
      </w:r>
    </w:p>
    <w:p>
      <w:r>
        <w:t xml:space="preserve">Oh Top Gear (Reino Unido), como eu te amo</w:t>
      </w:r>
    </w:p>
    <w:p>
      <w:r>
        <w:t xml:space="preserve">@Jamie_127 não ser um ou outro.lol</w:t>
      </w:r>
    </w:p>
    <w:p>
      <w:r>
        <w:t xml:space="preserve">Novo topo! http://tinyurl.com/cyd3pp</w:t>
      </w:r>
    </w:p>
    <w:p>
      <w:r>
        <w:t xml:space="preserve">Uau, eu acabei de perceber que este é o último mês do meu ano letivo!</w:t>
      </w:r>
    </w:p>
    <w:p>
      <w:r>
        <w:t xml:space="preserve">bom dia! espero que todos tenham um bom dia hoje!! embora seja uma segunda-feira... seja positivo! ;)</w:t>
      </w:r>
    </w:p>
    <w:p>
      <w:r>
        <w:t xml:space="preserve">Eu sou o pássaro com as asas quebradas, ela é a canção que eu adoro cantar você sabe quem você é xx</w:t>
      </w:r>
    </w:p>
    <w:p>
      <w:r>
        <w:t xml:space="preserve">@GreeGreece Obrigado pela página de Palestras Gifford</w:t>
      </w:r>
    </w:p>
    <w:p>
      <w:r>
        <w:t xml:space="preserve">Eu me diverti neste verão</w:t>
      </w:r>
    </w:p>
    <w:p>
      <w:r>
        <w:t xml:space="preserve">@JacobLovie Haha não é nada horrível, mas acho que todos odeiam o som de sua voz quando a ouvem tocada, eu sei que odeio!</w:t>
      </w:r>
    </w:p>
    <w:p>
      <w:r>
        <w:t xml:space="preserve">@danger_skies mas gi é edward da equipe, então eu tomaria conta de você :p</w:t>
      </w:r>
    </w:p>
    <w:p>
      <w:r>
        <w:t xml:space="preserve">@drhett Ainda não. Espero dar uma olhada esta semana.</w:t>
      </w:r>
    </w:p>
    <w:p>
      <w:r>
        <w:t xml:space="preserve">@frixionofficial é um hott tuuneee,</w:t>
      </w:r>
    </w:p>
    <w:p>
      <w:r>
        <w:t xml:space="preserve">A velha tradição britânica de chuvisco cinza frio em um feriado bancário ainda é observada</w:t>
      </w:r>
    </w:p>
    <w:p>
      <w:r>
        <w:t xml:space="preserve">@mikefoong lol eu gosto de desafios quanto mais impossível, mais eu quero tentar!</w:t>
      </w:r>
    </w:p>
    <w:p>
      <w:r>
        <w:t xml:space="preserve">Esperando o El &amp; ouvindo um pouco de MJB "Just Fine". A música perfeita para começar minha semana.</w:t>
      </w:r>
    </w:p>
    <w:p>
      <w:r>
        <w:t xml:space="preserve">? O novo single da Polly Scattergood hoje! Faça o download do Please Don't Touch EP no iTunes, é um ás! http://tr.im/kpK8</w:t>
      </w:r>
    </w:p>
    <w:p>
      <w:r>
        <w:t xml:space="preserve">Planejando as coisas para fazer em maio</w:t>
      </w:r>
    </w:p>
    <w:p>
      <w:r>
        <w:t xml:space="preserve">@leeprovoost o filme leva muitas escavações na indústria cinematográfica indiana, então pode não fazer muito sentido, a menos que você o tenha seguido por tempo suficiente</w:t>
      </w:r>
    </w:p>
    <w:p>
      <w:r>
        <w:t xml:space="preserve">@1sweetwhirl lembrar o cara que 1º #tweetbud você! ~&gt; @yashved_2890 ajude-o a conseguir 900 flwrs e faça-o sorrir!</w:t>
      </w:r>
    </w:p>
    <w:p>
      <w:r>
        <w:t xml:space="preserve">@Wossy Você sabe, você pode ler quase todos os seus Tweets como uma espécie de eufamismo nojento.  É bastante divertido</w:t>
      </w:r>
    </w:p>
    <w:p>
      <w:r>
        <w:t xml:space="preserve">trabalhando @ the pré-escola.... esperando as crianças para chegar aqui..... fazendo café dunkin donuts</w:t>
      </w:r>
    </w:p>
    <w:p>
      <w:r>
        <w:t xml:space="preserve">@ThreeBySea Hey there, eu apenas os cultivo no Photoshop e brinco com a composição. O que parece melhor grande etc.</w:t>
      </w:r>
    </w:p>
    <w:p>
      <w:r>
        <w:t xml:space="preserve">@atchoum1979 Onde você está?   Nada de tweeting hoje? Nada de jardinagem também, aposto?</w:t>
      </w:r>
    </w:p>
    <w:p>
      <w:r>
        <w:t xml:space="preserve">Bom dia, pronto para começar esta semana.</w:t>
      </w:r>
    </w:p>
    <w:p>
      <w:r>
        <w:t xml:space="preserve">revisões feitas, 30 novas sentenças, 100+ iknow feito wow sobre um papel</w:t>
      </w:r>
    </w:p>
    <w:p>
      <w:r>
        <w:t xml:space="preserve">@aussiecynic, em sua maioria, só vai funcionar e depois atualizar meu blog crepuscular basicamente, essa é minha vida. É hora de dormir para você?</w:t>
      </w:r>
    </w:p>
    <w:p>
      <w:r>
        <w:t xml:space="preserve">ouvi a nova canção de Basment Jaxx "Raindrops"...isso é fantástico!!! e me faz dançar, mal posso esperar pelo Fuji Rock Festival...</w:t>
      </w:r>
    </w:p>
    <w:p>
      <w:r>
        <w:t xml:space="preserve">@faceofboe você precisa tocar algo de Mary Poppins neles, todos sabem que é assim que as salas ficam arrumadas</w:t>
      </w:r>
    </w:p>
    <w:p>
      <w:r>
        <w:t xml:space="preserve">Chillin com os aluguéis, e olhando as hilárias fotos antigas. Muito engraçado!</w:t>
      </w:r>
    </w:p>
    <w:p>
      <w:r>
        <w:t xml:space="preserve">Dia de fotografia para pré-escolar de 3 anos. Utton azul claro e kahkis.  Qual será a cor deles quando eu o pegar em 3 horas?</w:t>
      </w:r>
    </w:p>
    <w:p>
      <w:r>
        <w:t xml:space="preserve">@mombloggersclub Bom dia</w:t>
      </w:r>
    </w:p>
    <w:p>
      <w:r>
        <w:t xml:space="preserve">Eu vou para a escola...JOY! :/ 7:20 da manhã! Eu tenho que ir!  POR FAVOR!</w:t>
      </w:r>
    </w:p>
    <w:p>
      <w:r>
        <w:t xml:space="preserve">Dinheiro jovem</w:t>
      </w:r>
    </w:p>
    <w:p>
      <w:r>
        <w:t xml:space="preserve">@LMcriação sim, as segundas-feiras são difíceis!  Espero que você também tenha um ótimo dia e tenha a oportunidade de sair em algum momento para o sol.</w:t>
      </w:r>
    </w:p>
    <w:p>
      <w:r>
        <w:t xml:space="preserve">bem acordado e pronto para a grande viagem de compras! espero receber tons de doce dealz e muitas roupas chiques</w:t>
      </w:r>
    </w:p>
    <w:p>
      <w:r>
        <w:t xml:space="preserve">As velocidades de download agora são ilimitadas até novo aviso</w:t>
      </w:r>
    </w:p>
    <w:p>
      <w:r>
        <w:t xml:space="preserve">Só preciso de motivação e também de fazer os meus trabalhos de casa e redação. E.... está um dia tão lindo! Como?</w:t>
      </w:r>
    </w:p>
    <w:p>
      <w:r>
        <w:t xml:space="preserve">Este é o dia que o Senhor fez, eu me regozijarei e me alegrarei com isso.</w:t>
      </w:r>
    </w:p>
    <w:p>
      <w:r>
        <w:t xml:space="preserve">@justsal Lol re seu comentário Gillian Anderson</w:t>
      </w:r>
    </w:p>
    <w:p>
      <w:r>
        <w:t xml:space="preserve">para pegar minhas filhas que parecem estar pegando um gosto pouco saudável por primark...sinto-me como um mau pai</w:t>
      </w:r>
    </w:p>
    <w:p>
      <w:r>
        <w:t xml:space="preserve">Venha se juntar à diversão ao longo do primeiro lançamento no jogo das Lendas... 16 de maio às 19h! http://tinyurl.com/6nkpuz</w:t>
      </w:r>
    </w:p>
    <w:p>
      <w:r>
        <w:t xml:space="preserve">@lise90 Também tive esse "problema", sendo encantado rapidamente, quero dizer. Vou cruzar meus dedos por você</w:t>
      </w:r>
    </w:p>
    <w:p>
      <w:r>
        <w:t xml:space="preserve">@DickieA @chrisjlovell é verdade!  @chrisjlovell já baixou o tweetdeck? é literalmente incrível xxx</w:t>
      </w:r>
    </w:p>
    <w:p>
      <w:r>
        <w:t xml:space="preserve">@mbrislane oficialmente MOSS não funciona no Vista, mas não oficialmente sua multa</w:t>
      </w:r>
    </w:p>
    <w:p>
      <w:r>
        <w:t xml:space="preserve">@marnixtfn Ahahahah, olá para você e bem-vindo no twitter ^^ Já pegou o jeito? xx</w:t>
      </w:r>
    </w:p>
    <w:p>
      <w:r>
        <w:t xml:space="preserve">@MaheshKukreja Você também, querida</w:t>
      </w:r>
    </w:p>
    <w:p>
      <w:r>
        <w:t xml:space="preserve">@HaoranC Vá em frente!!</w:t>
      </w:r>
    </w:p>
    <w:p>
      <w:r>
        <w:t xml:space="preserve">@bombchelle512 feliz aniversário e @joemwestbrook congratos desejam que você esteja aqui para sua senhora...mal tomar conta dela;)</w:t>
      </w:r>
    </w:p>
    <w:p>
      <w:r>
        <w:t xml:space="preserve">tentando assistir online perdido muito irritante e lento...a internet não perdeu</w:t>
      </w:r>
    </w:p>
    <w:p>
      <w:r>
        <w:t xml:space="preserve">@sammoran Sam, posso fazer uma pergunta estranha?  Qual poderia ser seu animal favorito?</w:t>
      </w:r>
    </w:p>
    <w:p>
      <w:r>
        <w:t xml:space="preserve">Bom dia. Fora para a escola... Ickkk!</w:t>
      </w:r>
    </w:p>
    <w:p>
      <w:r>
        <w:t xml:space="preserve">IR PARA O SUPERNATURAL DE RELAÇÃO deverá voltar depois xx</w:t>
      </w:r>
    </w:p>
    <w:p>
      <w:r>
        <w:t xml:space="preserve">vai ser um dia longo, mas divertido - a caminhada dos idosos finalmente</w:t>
      </w:r>
    </w:p>
    <w:p>
      <w:r>
        <w:t xml:space="preserve">É provável porque eu não gosto muito de dormir até tarde, mesmo se eu tentasse.</w:t>
      </w:r>
    </w:p>
    <w:p>
      <w:r>
        <w:t xml:space="preserve">@hopefulauthor Obrigado!</w:t>
      </w:r>
    </w:p>
    <w:p>
      <w:r>
        <w:t xml:space="preserve">@amazondotjon http://twitpic.com/4j9cd - whoaaaaaaaaaaaa RYAN!!!! eu posso ver seu sorriso daqui</w:t>
      </w:r>
    </w:p>
    <w:p>
      <w:r>
        <w:t xml:space="preserve">@Ashika_Sunshine Eu imaginei que... Mas acabei levando meu primo para trabalhar na chuva de qualquer maneira...    Mas me bateu</w:t>
      </w:r>
    </w:p>
    <w:p>
      <w:r>
        <w:t xml:space="preserve">meus caras me chamam de "Bart of the critical questions". Acho que isso é uma coisa boa.  #zeropoint.IT</w:t>
      </w:r>
    </w:p>
    <w:p>
      <w:r>
        <w:t xml:space="preserve">@Tittch isso é loucura, por que alguém não o seguiria? Seus tweets são tão divertidos</w:t>
      </w:r>
    </w:p>
    <w:p>
      <w:r>
        <w:t xml:space="preserve">Feliz Dia da Guerra das Estrelas</w:t>
      </w:r>
    </w:p>
    <w:p>
      <w:r>
        <w:t xml:space="preserve">@Nextread Concordo, mantenha-o no Star Trek, mas torne-o comercialmente viável! Vá lá!</w:t>
      </w:r>
    </w:p>
    <w:p>
      <w:r>
        <w:t xml:space="preserve">@PeteTaylor Eu também sinto sua falta!!</w:t>
      </w:r>
    </w:p>
    <w:p>
      <w:r>
        <w:t xml:space="preserve">@greencapt Ah!  Apanhei-te.  Bem, então estou curioso para saber o que você pensou de Wolverine. (se você realmente foi e o viu).</w:t>
      </w:r>
    </w:p>
    <w:p>
      <w:r>
        <w:t xml:space="preserve">finalmente chegou a RC...</w:t>
      </w:r>
    </w:p>
    <w:p>
      <w:r>
        <w:t xml:space="preserve">Está ouvindo a sintonia P!nk e tentando ensinar meu gato a dançar... Acho que ela está conseguindo, podemos estar apoiando os dançarinos na próxima turnê</w:t>
      </w:r>
    </w:p>
    <w:p>
      <w:r>
        <w:t xml:space="preserve">@lonemat estou comendo coisa de atum e macarrão, bolos de batata esmagados &amp;......?   Winksy diz oi.</w:t>
      </w:r>
    </w:p>
    <w:p>
      <w:r>
        <w:t xml:space="preserve">@yuniphan Yay! Parabéns, oh recém-formado cunhado. Você terá que me deixar pagar o almoço e os chocolates gelados (PLURAL) para comemorar!</w:t>
      </w:r>
    </w:p>
    <w:p>
      <w:r>
        <w:t xml:space="preserve">podemos navegar ao redor do mundo, você e eu baby...</w:t>
      </w:r>
    </w:p>
    <w:p>
      <w:r>
        <w:t xml:space="preserve">@arepeejee love Dawn of the Replicants! love music segunda-feira!</w:t>
      </w:r>
    </w:p>
    <w:p>
      <w:r>
        <w:t xml:space="preserve">7846 - quase alcançando acomedyqueen, por isso vou dar-lhe um pontapé no rabo, e em breve irei juntar-me ao clube das 10 milhas de altura</w:t>
      </w:r>
    </w:p>
    <w:p>
      <w:r>
        <w:t xml:space="preserve">vou pegar minha última final @8am... deseje-me sorte ...</w:t>
      </w:r>
    </w:p>
    <w:p>
      <w:r>
        <w:t xml:space="preserve">@lauurajm i do i do i do, i feel absoulutley fine</w:t>
      </w:r>
    </w:p>
    <w:p>
      <w:r>
        <w:t xml:space="preserve">@Monica2112 isto é 5 horas de atraso, mas eu nunca consegui dormir direito. acho que o david tweeting me back earlier é a razão. ahaha</w:t>
      </w:r>
    </w:p>
    <w:p>
      <w:r>
        <w:t xml:space="preserve">@JennNinja Obrigado também</w:t>
      </w:r>
    </w:p>
    <w:p>
      <w:r>
        <w:t xml:space="preserve">@kiyomisu ya e eu teríamos ganho alguns kgs até então. em que você está trabalhando hoje?</w:t>
      </w:r>
    </w:p>
    <w:p>
      <w:r>
        <w:t xml:space="preserve">@DaveDuarte Eu posso me lembrar daquelas palestras sobre Gestão Baseada em Evidências... definitivamente o melhor da EBM</w:t>
      </w:r>
    </w:p>
    <w:p>
      <w:r>
        <w:t xml:space="preserve">Ir cedo para o ginásio tentando voltar a ficar em forma novamente. Meu marido me deu um certificado de presente para nadar com golfinhos para o meu BD.  Preciso de músculos!</w:t>
      </w:r>
    </w:p>
    <w:p>
      <w:r>
        <w:t xml:space="preserve">@clumsyFA yeah! Adoro meu traje havaiano. Este ano reutilizamos isso para o rúgbi 7 com @doublechin</w:t>
      </w:r>
    </w:p>
    <w:p>
      <w:r>
        <w:t xml:space="preserve">Guinness recebeu 2 brinquedos "novos" da casa da mãe e do pai.  Hurra para coisas grátis</w:t>
      </w:r>
    </w:p>
    <w:p>
      <w:r>
        <w:t xml:space="preserve">@macmuso muito obrigado, fico feliz que você goste deles!</w:t>
      </w:r>
    </w:p>
    <w:p>
      <w:r>
        <w:t xml:space="preserve">@Jonasbrothers Isso parece ser muito divertido, Nick! lol</w:t>
      </w:r>
    </w:p>
    <w:p>
      <w:r>
        <w:t xml:space="preserve">@gfalcone601 eu também conhecia um cavalo chamado dólar</w:t>
      </w:r>
    </w:p>
    <w:p>
      <w:r>
        <w:t xml:space="preserve">@pcornqueen Bom dia e obrigado pelo re-tweet. Tenha um ótimo dia para você.</w:t>
      </w:r>
    </w:p>
    <w:p>
      <w:r>
        <w:t xml:space="preserve">Laura Quando Ur up me ligar</w:t>
      </w:r>
    </w:p>
    <w:p>
      <w:r>
        <w:t xml:space="preserve">@markmacleo apenas verificando</w:t>
      </w:r>
    </w:p>
    <w:p>
      <w:r>
        <w:t xml:space="preserve">@jordandroid É o dia da Guerra das Estrelas?! Urgh eu vou ter que tirar os vídeos</w:t>
      </w:r>
    </w:p>
    <w:p>
      <w:r>
        <w:t xml:space="preserve">Eu adoro quando amo quando amo uma dona-de-casa. Faz-me sorrir.</w:t>
      </w:r>
    </w:p>
    <w:p>
      <w:r>
        <w:t xml:space="preserve">Woo - tem uma conexão de banda larga móvel rápida agora</w:t>
      </w:r>
    </w:p>
    <w:p>
      <w:r>
        <w:t xml:space="preserve">@dandineen eu sou UCE, fiz meu PGCE lá fui para Leicester para meu diploma principal, embora ...</w:t>
      </w:r>
    </w:p>
    <w:p>
      <w:r>
        <w:t xml:space="preserve">@tanmaygolhar agradece...</w:t>
      </w:r>
    </w:p>
    <w:p>
      <w:r>
        <w:t xml:space="preserve">O quarto está limpo, agora é hora do café da manhã</w:t>
      </w:r>
    </w:p>
    <w:p>
      <w:r>
        <w:t xml:space="preserve">Sorrindo!  Estes caras estão!    Aumente o volume de suas caixas acústicas e a vida SMILE~life é boa! http://www.imtiredonline.com/smile/</w:t>
      </w:r>
    </w:p>
    <w:p>
      <w:r>
        <w:t xml:space="preserve">Escola e depois futebol com alecceeee</w:t>
      </w:r>
    </w:p>
    <w:p>
      <w:r>
        <w:t xml:space="preserve">@IRON100 pessoalmente, eu não pude decidir que placa eleitoral colocar na North40 no último outono: Reagan 08, TJefferson 08 ou TRoosevelt 08</w:t>
      </w:r>
    </w:p>
    <w:p>
      <w:r>
        <w:t xml:space="preserve">http://goingtorain.com/ - mais ou menos tão preciso quanto qualquer outro boletim meteorológico</w:t>
      </w:r>
    </w:p>
    <w:p>
      <w:r>
        <w:t xml:space="preserve">@jeffsgrippen chega a 10C à noite e cerca de 25C de dia</w:t>
      </w:r>
    </w:p>
    <w:p>
      <w:r>
        <w:t xml:space="preserve">ha ha ha ha eu dormi novamente, três dias seguidos! deve ser um novo melhor pessoal hoje eu vou tentar terminar meu regluing meus fãs.</w:t>
      </w:r>
    </w:p>
    <w:p>
      <w:r>
        <w:t xml:space="preserve">@DjChino102Jamz Acabei de terminar meu trabalho agora posso tirar o dia todo de folga, sendo o grande sucesso seu próprio chefe</w:t>
      </w:r>
    </w:p>
    <w:p>
      <w:r>
        <w:t xml:space="preserve">Acordar às horas ímpias para ir trabalhar está começando a envelhecer, mas pelo menos o café é bom</w:t>
      </w:r>
    </w:p>
    <w:p>
      <w:r>
        <w:t xml:space="preserve">Acordei sonhando ter conhecido meu Herói; a autora Anne Rice e seu filho, o autor Christopher Rice. Eu estava em tal euforia. Talvez um dia eu o fizesse.</w:t>
      </w:r>
    </w:p>
    <w:p>
      <w:r>
        <w:t xml:space="preserve">Fui premiado com meu primeiro cartão de crédito de sempre</w:t>
      </w:r>
    </w:p>
    <w:p>
      <w:r>
        <w:t xml:space="preserve">@bohoe não faz idéia de improviso, mas se você continuar tweetando sobre gráficos de crowdsourcing, tenho certeza que alguém lhe dirá</w:t>
      </w:r>
    </w:p>
    <w:p>
      <w:r>
        <w:t xml:space="preserve">Clive, é meu aniversário, me dê uma palmadinha http://apps.facebook.com/dogbook/profile/view/6386106</w:t>
      </w:r>
    </w:p>
    <w:p>
      <w:r>
        <w:t xml:space="preserve">@coreyhaines bem, se você alguma vez estiver voltando para a costa oeste, me dê um soco. Eu tenho um lugar minúsculo, mas podemos hackear e passear na praia.</w:t>
      </w:r>
    </w:p>
    <w:p>
      <w:r>
        <w:t xml:space="preserve">@kailinnicole você está certo sobre os patinhos, obrigado por ser uma grande ajuda para embrulhar e escrever!</w:t>
      </w:r>
    </w:p>
    <w:p>
      <w:r>
        <w:t xml:space="preserve">de volta do meu belo banho quente desejo que o brent fosse meu irmão mais velho</w:t>
      </w:r>
    </w:p>
    <w:p>
      <w:r>
        <w:t xml:space="preserve">feliz dia das guerras estelares</w:t>
      </w:r>
    </w:p>
    <w:p>
      <w:r>
        <w:t xml:space="preserve">Vou trabalhar do que, mal estar em casa, e vou procurar minha câmera, pois ela deve estar perdida em minha casa. todos têm um dia maravilhoso</w:t>
      </w:r>
    </w:p>
    <w:p>
      <w:r>
        <w:t xml:space="preserve">omg sobrenatural está no ar após a semana de boas notícias</w:t>
      </w:r>
    </w:p>
    <w:p>
      <w:r>
        <w:t xml:space="preserve">Feliz segunda-feira de manhã!</w:t>
      </w:r>
    </w:p>
    <w:p>
      <w:r>
        <w:t xml:space="preserve">@criatetom amanhã bom dia! Tem que ser tarde na Alemanha</w:t>
      </w:r>
    </w:p>
    <w:p>
      <w:r>
        <w:t xml:space="preserve">@danielle_eleni Eu também te amo!</w:t>
      </w:r>
    </w:p>
    <w:p>
      <w:r>
        <w:t xml:space="preserve">@LiesX Eu vejo</w:t>
      </w:r>
    </w:p>
    <w:p>
      <w:r>
        <w:t xml:space="preserve">@gregjames você vai postar uma foto de seu terno H?? Por favor...</w:t>
      </w:r>
    </w:p>
    <w:p>
      <w:r>
        <w:t xml:space="preserve">@RonRuys Oh, estou vendo. Meus avós também eram de Ilocos, mas eles se mudaram para Nueva Ecija</w:t>
      </w:r>
    </w:p>
    <w:p>
      <w:r>
        <w:t xml:space="preserve">@jason_mraz http://twitpic.com/4iq19 - cara louco por pipoca e ainda adorável</w:t>
      </w:r>
    </w:p>
    <w:p>
      <w:r>
        <w:t xml:space="preserve">@Lurkine Você viajaria para o Reino Unido por um?  Os grandes Estados Unidos se encontram, eu adoraria ir a um desses, tantas peles e tanta arte.</w:t>
      </w:r>
    </w:p>
    <w:p>
      <w:r>
        <w:t xml:space="preserve">@sammoran BTW, 'nathanfillion' está tentando bater sua pontuação no Controle de Vôo também, talvez vocês devam seguir um ao outro?</w:t>
      </w:r>
    </w:p>
    <w:p>
      <w:r>
        <w:t xml:space="preserve">finalmente por causa da minha doença.</w:t>
      </w:r>
    </w:p>
    <w:p>
      <w:r>
        <w:t xml:space="preserve">Passeio no campo cornish, no grande banco britânico hol http://bit.ly/AILUn http://yfrog.com/6rwwtj</w:t>
      </w:r>
    </w:p>
    <w:p>
      <w:r>
        <w:t xml:space="preserve">@Hooked4Life Sheesh. Sem crochê? BAH e humbug. E dormir? Hum, eu suponho que um dia</w:t>
      </w:r>
    </w:p>
    <w:p>
      <w:r>
        <w:t xml:space="preserve">@AKAVirtualPA Obrigado Anita, estou procurando por hospedagem, eu também vou olhar para eles</w:t>
      </w:r>
    </w:p>
    <w:p>
      <w:r>
        <w:t xml:space="preserve">@DavidArchie Talvez você possa levar um gravador com você, assim quando você puder gravar aquelas novas melodias que você inventou na sua cabeça</w:t>
      </w:r>
    </w:p>
    <w:p>
      <w:r>
        <w:t xml:space="preserve">bom tempo...parece que vai chover aqui em # Delhi.</w:t>
      </w:r>
    </w:p>
    <w:p>
      <w:r>
        <w:t xml:space="preserve">Bom dia varreduras! Tenho a sensação de que não estarei dormindo demais, agora que Gracie está por perto.  Ela me acordei de cabeça e me acordou às 7 da manhã.</w:t>
      </w:r>
    </w:p>
    <w:p>
      <w:r>
        <w:t xml:space="preserve">acordada. escola. ew. mas eu coloquei uma bela loção.</w:t>
      </w:r>
    </w:p>
    <w:p>
      <w:r>
        <w:t xml:space="preserve">Último dia do ensino médio!</w:t>
      </w:r>
    </w:p>
    <w:p>
      <w:r>
        <w:t xml:space="preserve">@treewatcher21 Ah veronica! é um prazer conhecê-lo Eu sou Stephen</w:t>
      </w:r>
    </w:p>
    <w:p>
      <w:r>
        <w:t xml:space="preserve">@Pink congradts on ur show Mesmo que eu não estivesse lá rs</w:t>
      </w:r>
    </w:p>
    <w:p>
      <w:r>
        <w:t xml:space="preserve">@homeandhosed :Ó meu Deus, eu não ouvi isso. Eu amo o amor de sua velha história, mas o destaque é o melhor álbum que eu acho</w:t>
      </w:r>
    </w:p>
    <w:p>
      <w:r>
        <w:t xml:space="preserve">@20somethingnl:20somethin' single</w:t>
      </w:r>
    </w:p>
    <w:p>
      <w:r>
        <w:t xml:space="preserve">@sharonhayes Meu objetivo é viver este mês 1 minuto, 1 hora, 1 dia de cada vez e fazer AGORA o que de outra forma eu poderia ter adiado.   Tão verdade!</w:t>
      </w:r>
    </w:p>
    <w:p>
      <w:r>
        <w:t xml:space="preserve">Rumo ao hospital da Utah. Tenha um ótimo dia a todos</w:t>
      </w:r>
    </w:p>
    <w:p>
      <w:r>
        <w:t xml:space="preserve">está prestes a entrar em sua última final. felicidade!</w:t>
      </w:r>
    </w:p>
    <w:p>
      <w:r>
        <w:t xml:space="preserve">é bom não ter tarefas para a noite</w:t>
      </w:r>
    </w:p>
    <w:p>
      <w:r>
        <w:t xml:space="preserve">foi um fim-de-semana difícil. muito álcool nessa porra de "weinfest".</w:t>
      </w:r>
    </w:p>
    <w:p>
      <w:r>
        <w:t xml:space="preserve">@BKMS4life thx para o seguinte</w:t>
      </w:r>
    </w:p>
    <w:p>
      <w:r>
        <w:t xml:space="preserve">@DesktopGoldfish Yay, três seguidores! É bom saber que mais de uma pessoa neste grande mundo gosta de peixinhos.</w:t>
      </w:r>
    </w:p>
    <w:p>
      <w:r>
        <w:t xml:space="preserve">@leeboardman oh querido, espero que você esteja se sentindo melhor em breve, pegue uma boa sopa de frango quente para você.</w:t>
      </w:r>
    </w:p>
    <w:p>
      <w:r>
        <w:t xml:space="preserve">@alexcashcash vocês precisam vir a algum lugar como philly ou a algum lugar em North jersey</w:t>
      </w:r>
    </w:p>
    <w:p>
      <w:r>
        <w:t xml:space="preserve">Um intertravamento para baixo um para ir</w:t>
      </w:r>
    </w:p>
    <w:p>
      <w:r>
        <w:t xml:space="preserve">está no telefone</w:t>
      </w:r>
    </w:p>
    <w:p>
      <w:r>
        <w:t xml:space="preserve">maaate,grooovin estava fora da cadeia. carregando vídeos para o youtube www.youtube.com/sluzzaa vá assistir!</w:t>
      </w:r>
    </w:p>
    <w:p>
      <w:r>
        <w:t xml:space="preserve">Criei um novo álbum no meu Facebook para meu Phantom cross stitch Quero acompanhar meu próprio progresso para sentir que estou conseguindo fazer algo</w:t>
      </w:r>
    </w:p>
    <w:p>
      <w:r>
        <w:t xml:space="preserve">acabou de descobrir que o aniversário de selena gomez é 6 dias depois do meu</w:t>
      </w:r>
    </w:p>
    <w:p>
      <w:r>
        <w:t xml:space="preserve">Eu gostaria muito que minha mente pudesse entrar naquela caixa chamada "nada" que os homens têm.  Meu cérebro simplesmente não vai para lá... e é exaustivo.</w:t>
      </w:r>
    </w:p>
    <w:p>
      <w:r>
        <w:t xml:space="preserve">@ryan_lopez I love you kiss me!</w:t>
      </w:r>
    </w:p>
    <w:p>
      <w:r>
        <w:t xml:space="preserve">wow- voltar aos negócios como de costume após 3 dias de excesso de final de semana</w:t>
      </w:r>
    </w:p>
    <w:p>
      <w:r>
        <w:t xml:space="preserve">de volta para casa cedo por uma vez - uau, esta coisa está ficando viciante..................damn u phil XD</w:t>
      </w:r>
    </w:p>
    <w:p>
      <w:r>
        <w:t xml:space="preserve">@mathewhulbert The Air that I Breathe, Just Like a Pill - você sabe o tipo de coisa - faz uma mudança para Daniel O'Donnell e Jim Reeves</w:t>
      </w:r>
    </w:p>
    <w:p>
      <w:r>
        <w:t xml:space="preserve">@clara018 heyyy rs estamos falando no site david archuleta também rs seu funy rs</w:t>
      </w:r>
    </w:p>
    <w:p>
      <w:r>
        <w:t xml:space="preserve">@ismnora estranhamente, sim. mas então funciona para mim, pode não funcionar para todos.</w:t>
      </w:r>
    </w:p>
    <w:p>
      <w:r>
        <w:t xml:space="preserve">bem, depois de olhar o horário dos exames do meu mano e o exame oral francês, sinto-me muito afortunado agora de, erm, digerir minha revisão matinal...</w:t>
      </w:r>
    </w:p>
    <w:p>
      <w:r>
        <w:t xml:space="preserve">Twitter matutino</w:t>
      </w:r>
    </w:p>
    <w:p>
      <w:r>
        <w:t xml:space="preserve">@lovemedown yay! seu rosto está de volta</w:t>
      </w:r>
    </w:p>
    <w:p>
      <w:r>
        <w:t xml:space="preserve">bom tempo... parece que vai chover aqui em #Delhi.</w:t>
      </w:r>
    </w:p>
    <w:p>
      <w:r>
        <w:t xml:space="preserve">@phoebealice_x eu estava ouvindo isso antes e no outro dia, eu estava planejando algo com meus amigos e eu disse que eles estavam ...</w:t>
      </w:r>
    </w:p>
    <w:p>
      <w:r>
        <w:t xml:space="preserve">No parque de safaris com Leah</w:t>
      </w:r>
    </w:p>
    <w:p>
      <w:r>
        <w:t xml:space="preserve">como se livrar de seus seguidores passo 1: anuncie que você é uma pessoa inflexível que lhe dá as merdas... todos assumem que você se refere a eles</w:t>
      </w:r>
    </w:p>
    <w:p>
      <w:r>
        <w:t xml:space="preserve">@herchu cool, parece que você está progredindo muito bem Eu tive um bom vôo no Duo e um pouso pouco antes da chuva muito legal</w:t>
      </w:r>
    </w:p>
    <w:p>
      <w:r>
        <w:t xml:space="preserve">@itschristablack Estou tão entusiasmado em vê-lo com os Jonas Brothers</w:t>
      </w:r>
    </w:p>
    <w:p>
      <w:r>
        <w:t xml:space="preserve">@HollaAtK Ei, você teve um bom companheiro de fim de semana?</w:t>
      </w:r>
    </w:p>
    <w:p>
      <w:r>
        <w:t xml:space="preserve">ainda sentindo BLAH. deu uma biiiiiiig dose de insulina que eu precisava cerca de 24 horas atrás. Agora estou indo para fazer meu último exame do meu ano de júnior.</w:t>
      </w:r>
    </w:p>
    <w:p>
      <w:r>
        <w:t xml:space="preserve">eu posso ser uma boa garota na escola... hoje eu fui!! eu consegui! yayy</w:t>
      </w:r>
    </w:p>
    <w:p>
      <w:r>
        <w:t xml:space="preserve">@rdelizo35 nada apenas tentando acompanhar um gatinho LOL de 9 semanas de idade.  Ela está cheia de mijo e vinagre esta manhã.</w:t>
      </w:r>
    </w:p>
    <w:p>
      <w:r>
        <w:t xml:space="preserve">jst voltou de telavive</w:t>
      </w:r>
    </w:p>
    <w:p>
      <w:r>
        <w:t xml:space="preserve">@nixgeek eu poderia, mas isso exigiria que hoje não fosse um dia de edredão. Imagino que meu traje para a Wendyhouse será digno de fotografia.</w:t>
      </w:r>
    </w:p>
    <w:p>
      <w:r>
        <w:t xml:space="preserve">Novo artigo: http://tinyurl.com/c6mek5. Diga-me o que você pensa...</w:t>
      </w:r>
    </w:p>
    <w:p>
      <w:r>
        <w:t xml:space="preserve">@Pink wow 41.000 agora....seu realmente chutando o traseiro de Carey com esta competição! Até os dois muito em breve!</w:t>
      </w:r>
    </w:p>
    <w:p>
      <w:r>
        <w:t xml:space="preserve">Indo para a cama Goodnight xox</w:t>
      </w:r>
    </w:p>
    <w:p>
      <w:r>
        <w:t xml:space="preserve">@emilyosment http://twitpic.com/48gy0 - Ele é Cooool do Poço ;) Lovve The Ro&amp;Co Shoooow</w:t>
      </w:r>
    </w:p>
    <w:p>
      <w:r>
        <w:t xml:space="preserve">http://twitpic.com/4jeij - Nova floresta na esperança de que a caminhada me fizesse perder alguns quilos</w:t>
      </w:r>
    </w:p>
    <w:p>
      <w:r>
        <w:t xml:space="preserve">É hora de aparar uma crina, algum iogurte e talvez algum sushi. Uma boa maneira de encerrar um dia bastante bom.</w:t>
      </w:r>
    </w:p>
    <w:p>
      <w:r>
        <w:t xml:space="preserve">finalmente conseguimos nosso equipamento de graduação hoje, estou tão animado. você pode acreditar? faltam apenas 41 dias! aaah e a camisola é tão aconchegante</w:t>
      </w:r>
    </w:p>
    <w:p>
      <w:r>
        <w:t xml:space="preserve">o ursinho de neve finalmente saiu...parabéns che e warren</w:t>
      </w:r>
    </w:p>
    <w:p>
      <w:r>
        <w:t xml:space="preserve">@Robert_day26 ~ Awwwwww diverte-te com o famoso boo boo</w:t>
      </w:r>
    </w:p>
    <w:p>
      <w:r>
        <w:t xml:space="preserve">@aknotofemma Veremos que</w:t>
      </w:r>
    </w:p>
    <w:p>
      <w:r>
        <w:t xml:space="preserve">@jameswilliams90 Se você precisar de alguma ajuda com o Podcasters Emporium, me avise</w:t>
      </w:r>
    </w:p>
    <w:p>
      <w:r>
        <w:t xml:space="preserve">@iaindodsworth lhe disse isso quando você se livrou do último. Você ouviu o que eu disse</w:t>
      </w:r>
    </w:p>
    <w:p>
      <w:r>
        <w:t xml:space="preserve">Feliz Dia da Guerra das Estrelas!</w:t>
      </w:r>
    </w:p>
    <w:p>
      <w:r>
        <w:t xml:space="preserve">Eu amo quando tenho tempo para o Starbucks</w:t>
      </w:r>
    </w:p>
    <w:p>
      <w:r>
        <w:t xml:space="preserve">Cougar Privacy Ameaçado com o Aumento da Vigilância http://bit.ly/ayViO - desculpe, não pude me ajudar com este</w:t>
      </w:r>
    </w:p>
    <w:p>
      <w:r>
        <w:t xml:space="preserve">@danielagamboaa eu também os amo! eles ficam tão bonitinhos juntos</w:t>
      </w:r>
    </w:p>
    <w:p>
      <w:r>
        <w:t xml:space="preserve">@nelpix ... Acho que foi bom http://twitpic.com/4jeil</w:t>
      </w:r>
    </w:p>
    <w:p>
      <w:r>
        <w:t xml:space="preserve">@mariqueen Obrigado pelo aviso. Ainda bem que meu coração é inquebrantável.</w:t>
      </w:r>
    </w:p>
    <w:p>
      <w:r>
        <w:t xml:space="preserve">@hadoukenuk http://twitpic.com/4hsd2 - Weheyyyyy Damos graças pelos teclados MIDI</w:t>
      </w:r>
    </w:p>
    <w:p>
      <w:r>
        <w:t xml:space="preserve">@EmmaGriffiths86 Está sob Comunidade... Eu mesmo não consigo ver, mas um dos moderadores (Niandra) me disse que ela estava lá</w:t>
      </w:r>
    </w:p>
    <w:p>
      <w:r>
        <w:t xml:space="preserve">@nataliet95 bahaha, BOF? você tem que ter uma vida... embora eu não possa dizer muito com minha obsessão por miley cyrus... I'VE tem que ter uma vida</w:t>
      </w:r>
    </w:p>
    <w:p>
      <w:r>
        <w:t xml:space="preserve">Yum! Caixa inteira de biscoitos para mim</w:t>
      </w:r>
    </w:p>
    <w:p>
      <w:r>
        <w:t xml:space="preserve">planejamento! e tentando chamar o médico, embora isso não esteja indo tão bem. Portanto, principalmente, planejando</w:t>
      </w:r>
    </w:p>
    <w:p>
      <w:r>
        <w:t xml:space="preserve">Compras amanhã? Eu acho que sim.</w:t>
      </w:r>
    </w:p>
    <w:p>
      <w:r>
        <w:t xml:space="preserve">Hoje vai ser um bom dia!! A caminho do trabalho, passando o tempo com Jesus</w:t>
      </w:r>
    </w:p>
    <w:p>
      <w:r>
        <w:t xml:space="preserve">Ler um livro em vez de revisá-lo. Pensando no almoço. O ritmo cardíaco é de 56 bpm... no caso de você querer saber</w:t>
      </w:r>
    </w:p>
    <w:p>
      <w:r>
        <w:t xml:space="preserve">@augusten Ha ha, isso é muito engraçado!</w:t>
      </w:r>
    </w:p>
    <w:p>
      <w:r>
        <w:t xml:space="preserve">@mohandoss ????? ?????? ??? ?????? ?????? ???????? - ????????????? ??????? ?????? ???? ?????? ???????? ????</w:t>
      </w:r>
    </w:p>
    <w:p>
      <w:r>
        <w:t xml:space="preserve">@TerriCook Good Evening Terri! Tive saudades de você ultimamente, espero que a vida esteja sendo boa para você. Tenha uma noite maravilhosa!</w:t>
      </w:r>
    </w:p>
    <w:p>
      <w:r>
        <w:t xml:space="preserve">@MCRIsAPleasure really? wooooo! Quem me dera poder ir para a indonésia! Lol. Espero que no próximo verão.</w:t>
      </w:r>
    </w:p>
    <w:p>
      <w:r>
        <w:t xml:space="preserve">@dotcompals sim... agradável. Eu perdi muita diversão. Malditos exames... você está com bom aspecto... cabelo</w:t>
      </w:r>
    </w:p>
    <w:p>
      <w:r>
        <w:t xml:space="preserve">@mumof_3girls LOUISE !! Você não é adotado - é balé. Você vai adorar e depois ainda mais os coquetéis!</w:t>
      </w:r>
    </w:p>
    <w:p>
      <w:r>
        <w:t xml:space="preserve">@Viper007Bond Por falar nisso, precisamos falar em breve.</w:t>
      </w:r>
    </w:p>
    <w:p>
      <w:r>
        <w:t xml:space="preserve">As bonecas Barbie de 30 anos ainda podem balançar...aquela garota era H-O-T! e Ken também não é tão ruim assim! agora isso são lembranças!</w:t>
      </w:r>
    </w:p>
    <w:p>
      <w:r>
        <w:t xml:space="preserve">@janeslee oh querida, isso não é bom - espero que você consiga superar tudo isso com um sorriso</w:t>
      </w:r>
    </w:p>
    <w:p>
      <w:r>
        <w:t xml:space="preserve">@kate38381849 aww. você pode dizer a ela para me seguir?</w:t>
      </w:r>
    </w:p>
    <w:p>
      <w:r>
        <w:t xml:space="preserve">Enlgish quase pronto (: - não um ensaio Power point...</w:t>
      </w:r>
    </w:p>
    <w:p>
      <w:r>
        <w:t xml:space="preserve">@Geelong_FC soa bem talvez algumas citações de jogadores, fotos, etc. Eu estou vivendo em WA atm então adoraria pedaços do Ady and Sun</w:t>
      </w:r>
    </w:p>
    <w:p>
      <w:r>
        <w:t xml:space="preserve">@chah101 haha Hey, Bem, se você estivesse no elevador, você deveria ter dito mais!</w:t>
      </w:r>
    </w:p>
    <w:p>
      <w:r>
        <w:t xml:space="preserve">e os jovens...."veja o que encontrei"...."café da manhã"....</w:t>
      </w:r>
    </w:p>
    <w:p>
      <w:r>
        <w:t xml:space="preserve">Na última semana de aula... Bem, tecnicamente as aulas terminaram apenas com dois exames e o summmerrrrr começa...simhhhhhyaaaaaa</w:t>
      </w:r>
    </w:p>
    <w:p>
      <w:r>
        <w:t xml:space="preserve">acho que gosto da oficina</w:t>
      </w:r>
    </w:p>
    <w:p>
      <w:r>
        <w:t xml:space="preserve">Em histeria no e-mail de Yaas &lt;3 Estou escrevendo um discurso para Speakers' e fazendo Tecnologia de Alimentos...droga, é bom estar fora da escola em uma segunda-feira</w:t>
      </w:r>
    </w:p>
    <w:p>
      <w:r>
        <w:t xml:space="preserve">@shoptilldrop yeah eu sei o que você quer dizer, mas a 1ª temporada me deixou viciado e tenho que assistir agora no caso de algo GRANDE acontecer.</w:t>
      </w:r>
    </w:p>
    <w:p>
      <w:r>
        <w:t xml:space="preserve">twitter do surf!</w:t>
      </w:r>
    </w:p>
    <w:p>
      <w:r>
        <w:t xml:space="preserve">@badabam não, sry, não se sentiu nada bem. mas haverá outra mudança, acredito que a FFK09 foi divertida com muito input inspirador.</w:t>
      </w:r>
    </w:p>
    <w:p>
      <w:r>
        <w:t xml:space="preserve">@amylovesjb mayyyybe</w:t>
      </w:r>
    </w:p>
    <w:p>
      <w:r>
        <w:t xml:space="preserve">Muito animado com o acampamento, muitas pessoas não estão, mas estou entusiasmado com o fato de que podemos dormir em barracas e rolar na lama.</w:t>
      </w:r>
    </w:p>
    <w:p>
      <w:r>
        <w:t xml:space="preserve">Novos dados de pesquisa sobre identificação de partidos nos Estados Unidos : Democrata (36,7%), Independente (33,5%), Republicana (26,4%). OUCH.</w:t>
      </w:r>
    </w:p>
    <w:p>
      <w:r>
        <w:t xml:space="preserve">Flat está limpo e brilhante, agora é o trabalho de equipe a caminho de pegar comida para 6!</w:t>
      </w:r>
    </w:p>
    <w:p>
      <w:r>
        <w:t xml:space="preserve">@01theone Ansioso para seguir sua jornada nesta empreitada - acabou de assinar seu blog</w:t>
      </w:r>
    </w:p>
    <w:p>
      <w:r>
        <w:t xml:space="preserve">@taylorswift13 Divirta-se muito em Londres</w:t>
      </w:r>
    </w:p>
    <w:p>
      <w:r>
        <w:t xml:space="preserve">@CTVCanadaAM ... parece que Jeff tem o melhor trabalho do mundo!</w:t>
      </w:r>
    </w:p>
    <w:p>
      <w:r>
        <w:t xml:space="preserve">Acabei de voltar do concerto do Mcfly ahhh foi tão incrível! e agora estou apaixonada por David Archuleta</w:t>
      </w:r>
    </w:p>
    <w:p>
      <w:r>
        <w:t xml:space="preserve">desculpe @sanderschenk Já escrevi duas vezes mal. Não estou te entregando, só tenho que correr ? http://blip.fm/~5jjxr</w:t>
      </w:r>
    </w:p>
    <w:p>
      <w:r>
        <w:t xml:space="preserve">No ônibus para NYC http://yfrog.com/08kaifj</w:t>
      </w:r>
    </w:p>
    <w:p>
      <w:r>
        <w:t xml:space="preserve">@thatissodope Errr, sim? ) Sa inscrição sasabihin naman siguro sayo.  Pero kasi andun preço exato. ) 64.371 para mim. shet</w:t>
      </w:r>
    </w:p>
    <w:p>
      <w:r>
        <w:t xml:space="preserve">Bom dia! - Tribunal - Crossfit - Estudo Bíblico - Casa de alguém muito especial http://tinyurl.com/cjs668</w:t>
      </w:r>
    </w:p>
    <w:p>
      <w:r>
        <w:t xml:space="preserve">@mini_ritz alrightty, thnx boa noite.</w:t>
      </w:r>
    </w:p>
    <w:p>
      <w:r>
        <w:t xml:space="preserve">Compras. Limpeza. BMFing. Webcam conversando com sobrinhos. Nada de spesh, mas um bom feriado bancário na segunda-feira.</w:t>
      </w:r>
    </w:p>
    <w:p>
      <w:r>
        <w:t xml:space="preserve">Ugh. Estou tão cansada. Espere pelo ônibus. @jpbabii202 bom dia!</w:t>
      </w:r>
    </w:p>
    <w:p>
      <w:r>
        <w:t xml:space="preserve">Mudar meu apelido online para mtaby (que espero que seja também meu nome único)...espero que a mudança passe bem (domínio está disponível )</w:t>
      </w:r>
    </w:p>
    <w:p>
      <w:r>
        <w:t xml:space="preserve">@steph1985 Bye Btw, você gosta de Simple Plan, Hoobastank, Bon Jovi, Linkin Park TOO? Eu os amo!!!</w:t>
      </w:r>
    </w:p>
    <w:p>
      <w:r>
        <w:t xml:space="preserve">está de volta aqui em plurk. http://plurk.com/p/rq5ru</w:t>
      </w:r>
    </w:p>
    <w:p>
      <w:r>
        <w:t xml:space="preserve">@jeffsgrippen i trabalho na justiça juvenil</w:t>
      </w:r>
    </w:p>
    <w:p>
      <w:r>
        <w:t xml:space="preserve">@topsurf não se preocupe</w:t>
      </w:r>
    </w:p>
    <w:p>
      <w:r>
        <w:t xml:space="preserve">para ensinar um bando de alunos da quinta série para a manhã.  Oh alegria ...</w:t>
      </w:r>
    </w:p>
    <w:p>
      <w:r>
        <w:t xml:space="preserve">Fiz minha primeira chamada pelo Skype para o telefone fixo.  Boa qualidade de chamada, bastante impressionada</w:t>
      </w:r>
    </w:p>
    <w:p>
      <w:r>
        <w:t xml:space="preserve">É por isso que eu me vesti melhor</w:t>
      </w:r>
    </w:p>
    <w:p>
      <w:r>
        <w:t xml:space="preserve">Tenho que me preparar para sair....Alec e eu vamos caçar fora de Volterra. Isto deve ser divertido.  Fale com todos mais tarde.</w:t>
      </w:r>
    </w:p>
    <w:p>
      <w:r>
        <w:t xml:space="preserve">@Danacea Feliz Dia da Guerra das Estrelas!!!</w:t>
      </w:r>
    </w:p>
    <w:p>
      <w:r>
        <w:t xml:space="preserve">@nikki75 - redbull tem a mesma quantidade de café caffine que uma xícara de café. A sua teoria é anulada Nicola</w:t>
      </w:r>
    </w:p>
    <w:p>
      <w:r>
        <w:t xml:space="preserve">reunião @dalydegagne e amigo hoje à noite - vai discutir questões de tráfico humano. Daly é capelão/terapeuta e um cara interessante</w:t>
      </w:r>
    </w:p>
    <w:p>
      <w:r>
        <w:t xml:space="preserve">@martha_s Espero que você esteja fazendo toda a sua leitura.</w:t>
      </w:r>
    </w:p>
    <w:p>
      <w:r>
        <w:t xml:space="preserve">@evatweets se sentem melhor em breve! Seu sistema imunológico deve estar de férias em algum lugar... provavelmente com o meu</w:t>
      </w:r>
    </w:p>
    <w:p>
      <w:r>
        <w:t xml:space="preserve">novo livro no bolso http://bit.ly/1bI7aD</w:t>
      </w:r>
    </w:p>
    <w:p>
      <w:r>
        <w:t xml:space="preserve">Vá para a segunda-feira! Tenha uma ótima, se for possível ter uma ótima segunda-feira!</w:t>
      </w:r>
    </w:p>
    <w:p>
      <w:r>
        <w:t xml:space="preserve">mal conseguiu dormir ontem à noite, ugh...SEMPRE boa sorte com as finais a todos!!! não se apresse nos seus testes!!! lol</w:t>
      </w:r>
    </w:p>
    <w:p>
      <w:r>
        <w:t xml:space="preserve">Acordar às horas não-Deusas para ir ao trabalho está começando a envelhecer. Ao menos o café é bom</w:t>
      </w:r>
    </w:p>
    <w:p>
      <w:r>
        <w:t xml:space="preserve">Luking para novo fundo pic......</w:t>
      </w:r>
    </w:p>
    <w:p>
      <w:r>
        <w:t xml:space="preserve">@tommcfly "Nunca queremos perder os ventiladores que nos trouxeram até aqui"! Obrigado por dizer que Desejamos a você e aos outros um bom dia, saudações</w:t>
      </w:r>
    </w:p>
    <w:p>
      <w:r>
        <w:t xml:space="preserve">@DrMommy Eu tenho meu sorriso</w:t>
      </w:r>
    </w:p>
    <w:p>
      <w:r>
        <w:t xml:space="preserve">desejaria que isso pudesse ser melhor</w:t>
      </w:r>
    </w:p>
    <w:p>
      <w:r>
        <w:t xml:space="preserve">Fazendo as pazes com o musical da escola esta semana aaah</w:t>
      </w:r>
    </w:p>
    <w:p>
      <w:r>
        <w:t xml:space="preserve">Europa</w:t>
      </w:r>
    </w:p>
    <w:p>
      <w:r>
        <w:t xml:space="preserve">@CustomCreation - Bebemos o nosso, Feriado do Dia do Trabalhador hoje</w:t>
      </w:r>
    </w:p>
    <w:p>
      <w:r>
        <w:t xml:space="preserve">@bonbonita Obrigado!</w:t>
      </w:r>
    </w:p>
    <w:p>
      <w:r>
        <w:t xml:space="preserve">está levando o cão ao veterinário e depois um encontro de brincadeira com Annabelle</w:t>
      </w:r>
    </w:p>
    <w:p>
      <w:r>
        <w:t xml:space="preserve">Ouvindo meu próprio tocar em um álbum de amigos e ficando enojado a cada segundo dele. Maldito eu não presto.  Reação normal. A cada álbum.</w:t>
      </w:r>
    </w:p>
    <w:p>
      <w:r>
        <w:t xml:space="preserve">No paraíso das almofadas</w:t>
      </w:r>
    </w:p>
    <w:p>
      <w:r>
        <w:t xml:space="preserve">@iLoveWtcc0228 Pensei que você poderia estar interessado em @TweetPhoto http://tweetphoto.com. Veja quem está vendo suas fotos!</w:t>
      </w:r>
    </w:p>
    <w:p>
      <w:r>
        <w:t xml:space="preserve">[Em algum lugar - Dentro da tentação] retornou a mysefl. Continue trabalhando duro até junho</w:t>
      </w:r>
    </w:p>
    <w:p>
      <w:r>
        <w:t xml:space="preserve">de volta do retiro de ioga. Recomendo isto a todos</w:t>
      </w:r>
    </w:p>
    <w:p>
      <w:r>
        <w:t xml:space="preserve">@Jonasbrothers awwwwwwee nick</w:t>
      </w:r>
    </w:p>
    <w:p>
      <w:r>
        <w:t xml:space="preserve">Bom dia campistas! Dormi MUITO a noite passada! Obrigado! Obrigado Ash! Obrigado!</w:t>
      </w:r>
    </w:p>
    <w:p>
      <w:r>
        <w:t xml:space="preserve">@Sethhs23 - Eu não vou ajudar a ter certeza de como quando eu estiver no caminho para cá haha mas eu posso tentar ter muito tempo livre agora haha</w:t>
      </w:r>
    </w:p>
    <w:p>
      <w:r>
        <w:t xml:space="preserve">@tessneale suponho que isso estará no post do blog, mas você poderia me enviar um e-mail com quem estava lá também?</w:t>
      </w:r>
    </w:p>
    <w:p>
      <w:r>
        <w:t xml:space="preserve">@gracepoltrack Porque sim, eu faço!  ...Ou melhor, fiz. Acabei de terminá-lo! Começando morto como eu, lollll~</w:t>
      </w:r>
    </w:p>
    <w:p>
      <w:r>
        <w:t xml:space="preserve">@poojashetye até eu terminar com você através de um telefonema de 27 segundos</w:t>
      </w:r>
    </w:p>
    <w:p>
      <w:r>
        <w:t xml:space="preserve">@corinnedekker oi de novo, desculpe se ia passar seu e-mail para meu assistente (Rel e Soc) e o perdi. dm it to me, pls?</w:t>
      </w:r>
    </w:p>
    <w:p>
      <w:r>
        <w:t xml:space="preserve">@turtleclansago thanx para o msg! feliz por você ter gostado do meu canto!</w:t>
      </w:r>
    </w:p>
    <w:p>
      <w:r>
        <w:t xml:space="preserve">Lucky Charms, FTW</w:t>
      </w:r>
    </w:p>
    <w:p>
      <w:r>
        <w:t xml:space="preserve">A nota de Illy no livro: "De um 'nerd' para outro - continue o bom trabalho!" suspira.  Sente-se a falta dele - e ele foi ótimo para o expresso.</w:t>
      </w:r>
    </w:p>
    <w:p>
      <w:r>
        <w:t xml:space="preserve">@BeckySmithster vamos esperar que sim</w:t>
      </w:r>
    </w:p>
    <w:p>
      <w:r>
        <w:t xml:space="preserve">@FizzyDuck Você acredita que eu coloquei isso em meus favoritos?</w:t>
      </w:r>
    </w:p>
    <w:p>
      <w:r>
        <w:t xml:space="preserve">Comendo arroz ao café da manhã. Sim.</w:t>
      </w:r>
    </w:p>
    <w:p>
      <w:r>
        <w:t xml:space="preserve">Ter um bom... já não é um grande dia &amp; Dr.Miracles feel-it formula realmente funciona!! LOL Espero que todos tenham um bom dia também</w:t>
      </w:r>
    </w:p>
    <w:p>
      <w:r>
        <w:t xml:space="preserve">57 dias até meu 18º dia B</w:t>
      </w:r>
    </w:p>
    <w:p>
      <w:r>
        <w:t xml:space="preserve">@SmittySmiff cara eu li isso errado! Haha bem bom. Obrigado, mas agora eu concordo.</w:t>
      </w:r>
    </w:p>
    <w:p>
      <w:r>
        <w:t xml:space="preserve">@Mossyy Não é um problema, Fico feliz!</w:t>
      </w:r>
    </w:p>
    <w:p>
      <w:r>
        <w:t xml:space="preserve">ah que belo dia para um passeio de bicicleta e para fazer bolo * está enraizando 4 aqueles que estão revisando! * faça o seu melhor! X</w:t>
      </w:r>
    </w:p>
    <w:p>
      <w:r>
        <w:t xml:space="preserve">Querido, vai ficar tudo bem quando eu estiver ao seu lado e o mundo inteiro se virar contra você... Eu ? quando meus Ipod randoms BSB canções</w:t>
      </w:r>
    </w:p>
    <w:p>
      <w:r>
        <w:t xml:space="preserve">"Não gosto de segunda-feira, gostaria que fosse domingo, porque esse é o meu dia divertido", era minha maldita compota quando eu era pequeno. sinto falta dela.</w:t>
      </w:r>
    </w:p>
    <w:p>
      <w:r>
        <w:t xml:space="preserve">@giventofly_0 você considerou isolar uma esquina do parque com sinais de "gripe suína" que poderiam limpar para você</w:t>
      </w:r>
    </w:p>
    <w:p>
      <w:r>
        <w:t xml:space="preserve">@ash_phillips She says yes shall we say 6:30?</w:t>
      </w:r>
    </w:p>
    <w:p>
      <w:r>
        <w:t xml:space="preserve">@Pink ur shows r amazin continue assim ! x</w:t>
      </w:r>
    </w:p>
    <w:p>
      <w:r>
        <w:t xml:space="preserve">Venham todos vocês, adoráveis fãs Número 14 nos Gráficos Pop Locais Vamos lançar um assalto no slot número 1!! www,reverbnation.com/suki ...</w:t>
      </w:r>
    </w:p>
    <w:p>
      <w:r>
        <w:t xml:space="preserve">@jeffsgrippen yeah it's great!! sempre algo interessante acontecendo</w:t>
      </w:r>
    </w:p>
    <w:p>
      <w:r>
        <w:t xml:space="preserve">voltando para casa hoje à noite</w:t>
      </w:r>
    </w:p>
    <w:p>
      <w:r>
        <w:t xml:space="preserve">@spreaditfast obrigado pela resposta meu amigo</w:t>
      </w:r>
    </w:p>
    <w:p>
      <w:r>
        <w:t xml:space="preserve">@LenaSvenson Pensei que você poderia estar interessado em @TweetPhoto http://tweetphoto.com. Veja quem está vendo suas fotos!</w:t>
      </w:r>
    </w:p>
    <w:p>
      <w:r>
        <w:t xml:space="preserve">@newslite para que nossos vagabundos realmente pareçam grandes isto</w:t>
      </w:r>
    </w:p>
    <w:p>
      <w:r>
        <w:t xml:space="preserve">@Liesl_M Fazer um com algo sobre o Carregador?</w:t>
      </w:r>
    </w:p>
    <w:p>
      <w:r>
        <w:t xml:space="preserve">@thomasfiss hmm tão tarde. Bem cedo para mim... HA</w:t>
      </w:r>
    </w:p>
    <w:p>
      <w:r>
        <w:t xml:space="preserve">de volta das finais da sql. amanhã...novo vídeo hoje</w:t>
      </w:r>
    </w:p>
    <w:p>
      <w:r>
        <w:t xml:space="preserve">@subzero77 haha ok. Vou receber os conjuntos de caixas para meu aniversário de qualquer forma</w:t>
      </w:r>
    </w:p>
    <w:p>
      <w:r>
        <w:t xml:space="preserve">@gregmottola acredito que isso seja verdade, FML é um fenômeno...tudo isso para o Superbad</w:t>
      </w:r>
    </w:p>
    <w:p>
      <w:r>
        <w:t xml:space="preserve">Tantos freebies para todos os meus amigos JBnoy SPAM ROSCA EM BREVE.</w:t>
      </w:r>
    </w:p>
    <w:p>
      <w:r>
        <w:t xml:space="preserve">pequenos doutorados servem, porque aqueles maiores do que eu continuam me provocando</w:t>
      </w:r>
    </w:p>
    <w:p>
      <w:r>
        <w:t xml:space="preserve">@biggboymgmt alright alright! Estarei me sintonizando e tomando notas - lembre-se do que eu disse antes (tem um lugar? levantando minha mãoz - ambos</w:t>
      </w:r>
    </w:p>
    <w:p>
      <w:r>
        <w:t xml:space="preserve">@memunish também parece o mesmo em Noida</w:t>
      </w:r>
    </w:p>
    <w:p>
      <w:r>
        <w:t xml:space="preserve">obrigado @josephadamx3</w:t>
      </w:r>
    </w:p>
    <w:p>
      <w:r>
        <w:t xml:space="preserve">eu simplesmente amo meu bf u são ótimos!!!! [hannah montana the movie was amazing best film ever!] // cool http://gykd.net</w:t>
      </w:r>
    </w:p>
    <w:p>
      <w:r>
        <w:t xml:space="preserve">@nmyster Pensei que você poderia estar interessado em @TweetPhoto http://tweetphoto.com. Veja quem está vendo suas fotos!</w:t>
      </w:r>
    </w:p>
    <w:p>
      <w:r>
        <w:t xml:space="preserve">a vida é tão boa. e será muito maior na quinta-feira, às 17h!</w:t>
      </w:r>
    </w:p>
    <w:p>
      <w:r>
        <w:t xml:space="preserve">Ooh, emocionante! É o novo dia mac</w:t>
      </w:r>
    </w:p>
    <w:p>
      <w:r>
        <w:t xml:space="preserve">@Pink Mal posso esperar para vê-lo em dezembro na Suíça para um terceiro encontro-vous Grande show! Você é simplesmente incrível ... Desfrute em OZ</w:t>
      </w:r>
    </w:p>
    <w:p>
      <w:r>
        <w:t xml:space="preserve">@Antonio_Perth Awesome...love top gear...whos your favorite?Tenho que admitir que tenho um fraquinho por capitão lento</w:t>
      </w:r>
    </w:p>
    <w:p>
      <w:r>
        <w:t xml:space="preserve">Repetidamente esfrega os polegares suavemente e com amor no novo romance de Sarah Rayne. Suspiro, e não é um livro de bolso. Eu sou o retrato de profunda felicidade</w:t>
      </w:r>
    </w:p>
    <w:p>
      <w:r>
        <w:t xml:space="preserve">Sim, funcionando em 3 horas. Vamos fazer este teste</w:t>
      </w:r>
    </w:p>
    <w:p>
      <w:r>
        <w:t xml:space="preserve">@foilly Pensei que você poderia estar interessado em @TweetPhoto http://tweetphoto.com. Veja quem está vendo suas fotos!</w:t>
      </w:r>
    </w:p>
    <w:p>
      <w:r>
        <w:t xml:space="preserve">postar isto do blogspot</w:t>
      </w:r>
    </w:p>
    <w:p>
      <w:r>
        <w:t xml:space="preserve">@Gregor123456789 certo, irei</w:t>
      </w:r>
    </w:p>
    <w:p>
      <w:r>
        <w:t xml:space="preserve">@MonstarPink Sim, eu queria dizer isto, que há uma seção @ yourname.  Uma maneira um pouco complicada de encontrar suas respostas, tho.</w:t>
      </w:r>
    </w:p>
    <w:p>
      <w:r>
        <w:t xml:space="preserve">@GBglass LOL, minha esposa estava me ensinando a comê-los sem mandar os pequenos grãos de soja voar. Foi um fracasso.</w:t>
      </w:r>
    </w:p>
    <w:p>
      <w:r>
        <w:t xml:space="preserve">@labella27 Isso é tão doce!! Tenha um bom dia</w:t>
      </w:r>
    </w:p>
    <w:p>
      <w:r>
        <w:t xml:space="preserve">Offline.... Ter que dar aulas particulares agora e eran algum dinheiro</w:t>
      </w:r>
    </w:p>
    <w:p>
      <w:r>
        <w:t xml:space="preserve">sem escola hoje! isso é greeeeeat!</w:t>
      </w:r>
    </w:p>
    <w:p>
      <w:r>
        <w:t xml:space="preserve">@breporter Muito obrigado por seguir! A Musa tem muita gratidão e deseja a você um magnífico e produtivo começo de seu dia!</w:t>
      </w:r>
    </w:p>
    <w:p>
      <w:r>
        <w:t xml:space="preserve">Voltando para casa... sem reunião hoje</w:t>
      </w:r>
    </w:p>
    <w:p>
      <w:r>
        <w:t xml:space="preserve">E isto é o que acontece quando a gripe suína chega a todos nós. http://tinyurl.com/55hq2o</w:t>
      </w:r>
    </w:p>
    <w:p>
      <w:r>
        <w:t xml:space="preserve">@selenagomez Hi S, plz follow me</w:t>
      </w:r>
    </w:p>
    <w:p>
      <w:r>
        <w:t xml:space="preserve">http://twitpic.com/4jerc vista das Montanhas Atlas, Marrocos através do Estreito de Gibraltar, eu peguei no outro dia da Europa Point, Gib</w:t>
      </w:r>
    </w:p>
    <w:p>
      <w:r>
        <w:t xml:space="preserve">@stephiekwan E ooh, você mudou seu nome no Twitter! Eu aprovo de todo coração.</w:t>
      </w:r>
    </w:p>
    <w:p>
      <w:r>
        <w:t xml:space="preserve">@paulawhite yep, ansioso por isso!</w:t>
      </w:r>
    </w:p>
    <w:p>
      <w:r>
        <w:t xml:space="preserve">@mattstout Pensou que você poderia estar interessado em @TweetPhoto http://tweetphoto.com. Veja quem está vendo suas fotos!</w:t>
      </w:r>
    </w:p>
    <w:p>
      <w:r>
        <w:t xml:space="preserve">Woohoo...este é o dia/semana que o Senhor fez! Acabamos de nos lembrar que podemos usar jeans &amp; chanclas a semana toda!</w:t>
      </w:r>
    </w:p>
    <w:p>
      <w:r>
        <w:t xml:space="preserve">@ayou055 nope... está lhe dizendo que você quer cremes de camafeu</w:t>
      </w:r>
    </w:p>
    <w:p>
      <w:r>
        <w:t xml:space="preserve">nenhum livro novo. *sigh* provavelmente relerá os "deuses americanos" de Gaiman ou as "Crônicas de aves Wind-up" de Murakami.</w:t>
      </w:r>
    </w:p>
    <w:p>
      <w:r>
        <w:t xml:space="preserve">@FutureClassics Ben e Jerry...yummmmy!!!</w:t>
      </w:r>
    </w:p>
    <w:p>
      <w:r>
        <w:t xml:space="preserve">@bhanks manhã</w:t>
      </w:r>
    </w:p>
    <w:p>
      <w:r>
        <w:t xml:space="preserve">@lisadamast e ele REALMENTE não gosta de Pessoas Felizes Brilhantes. Eu sou um especialista local em REM btw. Vi-os pela primeira vez em 1986.</w:t>
      </w:r>
    </w:p>
    <w:p>
      <w:r>
        <w:t xml:space="preserve">@nicolemauricio Aw como é que ur ur ur tão cedo? love ur youtube vids btw</w:t>
      </w:r>
    </w:p>
    <w:p>
      <w:r>
        <w:t xml:space="preserve">@camillecakes eu era legal!! Eu te chamei de lmao</w:t>
      </w:r>
    </w:p>
    <w:p>
      <w:r>
        <w:t xml:space="preserve">haha que o 4° esteja com você! Feliz Dia da Guerra das Estrelas!</w:t>
      </w:r>
    </w:p>
    <w:p>
      <w:r>
        <w:t xml:space="preserve">i &lt;3 minha nova imagem! é tão bonita com a luz do sol refletindo sobre as folhas!</w:t>
      </w:r>
    </w:p>
    <w:p>
      <w:r>
        <w:t xml:space="preserve">@fatbellybella morning erikah, como estão u? Aqui começa a trabalhar sobre uma canção na minha cidade, sempre um desafio</w:t>
      </w:r>
    </w:p>
    <w:p>
      <w:r>
        <w:t xml:space="preserve">agradece também à Kate.  *kisses* Xoxo.</w:t>
      </w:r>
    </w:p>
    <w:p>
      <w:r>
        <w:t xml:space="preserve">@dbdc Meant to ask how did the other night go? Você gostou da luta... você teve uma noite inteira?</w:t>
      </w:r>
    </w:p>
    <w:p>
      <w:r>
        <w:t xml:space="preserve">café e ginásio... começando o dia de folga!!</w:t>
      </w:r>
    </w:p>
    <w:p>
      <w:r>
        <w:t xml:space="preserve">É incrível... quando você sabe, que você sabe, que você sabe!</w:t>
      </w:r>
    </w:p>
    <w:p>
      <w:r>
        <w:t xml:space="preserve">vou apenas cozinhar algumas costeletas de cordeiro para o almoço - acabo sempre cozinhando pouco antes do dia de pagamento e me surpreendo com o quanto eu posso cozinhar</w:t>
      </w:r>
    </w:p>
    <w:p>
      <w:r>
        <w:t xml:space="preserve">Olá! É uma manhã gloriosa! O modo de animação de segunda-feira: ON!</w:t>
      </w:r>
    </w:p>
    <w:p>
      <w:r>
        <w:t xml:space="preserve">Ama muito seu david soooooo &lt;3</w:t>
      </w:r>
    </w:p>
    <w:p>
      <w:r>
        <w:t xml:space="preserve">Bom dia a todos!</w:t>
      </w:r>
    </w:p>
    <w:p>
      <w:r>
        <w:t xml:space="preserve">O jantar estava delicioso e tudo... mas ainda estou super cansado depois de todas as coisas que passamos para nos matricular na faculdade.</w:t>
      </w:r>
    </w:p>
    <w:p>
      <w:r>
        <w:t xml:space="preserve">ELEVADO COMO HELL (, mas ainda sobrevivendo</w:t>
      </w:r>
    </w:p>
    <w:p>
      <w:r>
        <w:t xml:space="preserve">@queensnyprinces Thought you might be interested in @TweetPhoto http://tweetphoto.com. Veja quem está vendo suas fotos!</w:t>
      </w:r>
    </w:p>
    <w:p>
      <w:r>
        <w:t xml:space="preserve">Estou comendo uma tempestade de flocos de valetes famintos. ou como os americanos chamam, rei dos hambúrgueres</w:t>
      </w:r>
    </w:p>
    <w:p>
      <w:r>
        <w:t xml:space="preserve">@xHayleeey no.1 não significa mais nada para mim :L significava quando o bom e velho top do pops estava em todos os sábados ou sextas-feiras ou algo assim</w:t>
      </w:r>
    </w:p>
    <w:p>
      <w:r>
        <w:t xml:space="preserve">Estudar para meus exames....boring</w:t>
      </w:r>
    </w:p>
    <w:p>
      <w:r>
        <w:t xml:space="preserve">@superficialgirl yeah a pasta de tomate e o óleo é tradicional em um sanduíche... coma com um pouco de azeitonas e queijo maltês yum!</w:t>
      </w:r>
    </w:p>
    <w:p>
      <w:r>
        <w:t xml:space="preserve">@youmeatsix haha i love the auditions novo álbum</w:t>
      </w:r>
    </w:p>
    <w:p>
      <w:r>
        <w:t xml:space="preserve">@paulbaan Olá Paul, é bom ouvir que alguém está ouvindo Alguns pensamentos interessantes de #Kaashoek #Unisys. Patel de Doculabs a seguir !</w:t>
      </w:r>
    </w:p>
    <w:p>
      <w:r>
        <w:t xml:space="preserve">@james_a_hart ah... Birmingham! Eu me lembro de estar lá nos dias de Wrox</w:t>
      </w:r>
    </w:p>
    <w:p>
      <w:r>
        <w:t xml:space="preserve">está amando o Mortal Combat agora mesmo!</w:t>
      </w:r>
    </w:p>
    <w:p>
      <w:r>
        <w:t xml:space="preserve">em casa do trabalho boa noite com gajos e dudetes épicos</w:t>
      </w:r>
    </w:p>
    <w:p>
      <w:r>
        <w:t xml:space="preserve">O "shhh..." está finalmente tudo pronto!</w:t>
      </w:r>
    </w:p>
    <w:p>
      <w:r>
        <w:t xml:space="preserve">@AdamCrooklyn bom dia broham</w:t>
      </w:r>
    </w:p>
    <w:p>
      <w:r>
        <w:t xml:space="preserve">@sarahkover que é material do mercado negro ali mesmo, meu amigo!</w:t>
      </w:r>
    </w:p>
    <w:p>
      <w:r>
        <w:t xml:space="preserve">wellll, eu fiz a maior parte dos meus trabalhos de casa. e terminei com a edição. E não estou tão cansado esta manhã como eu pensava que estaria</w:t>
      </w:r>
    </w:p>
    <w:p>
      <w:r>
        <w:t xml:space="preserve">@Sierrasnowboard sob uma semana de entrega na OZ, produto fantástico, preços fantásticos. A encomenda de hoje fez meu dia</w:t>
      </w:r>
    </w:p>
    <w:p>
      <w:r>
        <w:t xml:space="preserve">@Runningfrommich, &lt;3 x9999999.</w:t>
      </w:r>
    </w:p>
    <w:p>
      <w:r>
        <w:t xml:space="preserve">@walkaboutgroup Divirtam-se caras! Estamos cerca de 55 dias atrás de vocês</w:t>
      </w:r>
    </w:p>
    <w:p>
      <w:r>
        <w:t xml:space="preserve">@joaocalistro mina era boa, úmida, mas boa</w:t>
      </w:r>
    </w:p>
    <w:p>
      <w:r>
        <w:t xml:space="preserve">@markhoppus tão fofo você twitting em potuguês!</w:t>
      </w:r>
    </w:p>
    <w:p>
      <w:r>
        <w:t xml:space="preserve">@SteveHealy - Vou postar um aviso na cidade para que nós, senhoras de Cork, saibamos ter cuidado!! lol Você se divertiu então??? Setes eram o negócio!! ;)</w:t>
      </w:r>
    </w:p>
    <w:p>
      <w:r>
        <w:t xml:space="preserve">bahaha amando @rachmurrayX twitter para mim ontem à noite. DRUNK. lol</w:t>
      </w:r>
    </w:p>
    <w:p>
      <w:r>
        <w:t xml:space="preserve">Mais uma vez... confira http://www.myspace.com/therealfunkymonkey ....ththysys rock this one too ? http://blip.fm/~5jkbc</w:t>
      </w:r>
    </w:p>
    <w:p>
      <w:r>
        <w:t xml:space="preserve">Acordei esta manhã com a frase "Fiz este monstro meio-pónei meio-macaco para lhe agradar Mas tenho a sensação de que você não gosta".</w:t>
      </w:r>
    </w:p>
    <w:p>
      <w:r>
        <w:t xml:space="preserve">teve um fim de semana agitado e uma agradável semana de folga, esperando um dia final de resfriamento</w:t>
      </w:r>
    </w:p>
    <w:p>
      <w:r>
        <w:t xml:space="preserve">@lisa_graham yerrrr sameee haha sua maneira de jogar edward i thinkk mmmm</w:t>
      </w:r>
    </w:p>
    <w:p>
      <w:r>
        <w:t xml:space="preserve">@kiranchetrycnn Kiran, Desculpe sobre a nossa má terra'g: Espero que seu pescoço esteja melhor. Pelo menos, você não o quebrou como JD. Btw, ur em boa forma.</w:t>
      </w:r>
    </w:p>
    <w:p>
      <w:r>
        <w:t xml:space="preserve">adora o bom tempo e os exames das 7:30h</w:t>
      </w:r>
    </w:p>
    <w:p>
      <w:r>
        <w:t xml:space="preserve">wakey wakey lemon shakeyyyyy! haha, vai 2 schooliooo! está chovendo!! (ugh!) adivinhem onde DESEJO QUE PODE SER DIREITO AGORA....CaLiFoRNiA! ???</w:t>
      </w:r>
    </w:p>
    <w:p>
      <w:r>
        <w:t xml:space="preserve">Entrar no liverpool em breve</w:t>
      </w:r>
    </w:p>
    <w:p>
      <w:r>
        <w:t xml:space="preserve">HAPPY B-DAY SHARON</w:t>
      </w:r>
    </w:p>
    <w:p>
      <w:r>
        <w:t xml:space="preserve">@jgm22 Esperando que você tenha algumas fotos para compartilhar?- &amp; esperando que sua segunda-feira de manhã não seja muito dura hoje</w:t>
      </w:r>
    </w:p>
    <w:p>
      <w:r>
        <w:t xml:space="preserve">@geirfreysson meu pai acabou de me comprar os dois são uma linguagem complicada tho</w:t>
      </w:r>
    </w:p>
    <w:p>
      <w:r>
        <w:t xml:space="preserve">@jeffsgrippen costumava ser!! fiz alguns trabalhos diferentes em yj. atualmente sou um oficial de justiça</w:t>
      </w:r>
    </w:p>
    <w:p>
      <w:r>
        <w:t xml:space="preserve">Acordado finalmente depois de uma longa noite fora, chá, torradas e TV chegando...</w:t>
      </w:r>
    </w:p>
    <w:p>
      <w:r>
        <w:t xml:space="preserve">Richelle Mead - Succubus Blues-fabulous read! muito divertida, muito divertida e interessante também!! a seguir, por favor...</w:t>
      </w:r>
    </w:p>
    <w:p>
      <w:r>
        <w:t xml:space="preserve">@NatFace Ah - sim - essa pista também está na compilação, com Kenny Rogers</w:t>
      </w:r>
    </w:p>
    <w:p>
      <w:r>
        <w:t xml:space="preserve">@Newy_ShortStack Sim, se eu for, irei para o segundo, assim como</w:t>
      </w:r>
    </w:p>
    <w:p>
      <w:r>
        <w:t xml:space="preserve">estou de volta</w:t>
      </w:r>
    </w:p>
    <w:p>
      <w:r>
        <w:t xml:space="preserve">@hot_music_news Obrigado</w:t>
      </w:r>
    </w:p>
    <w:p>
      <w:r>
        <w:t xml:space="preserve">@decryption Isso é fantástico...</w:t>
      </w:r>
    </w:p>
    <w:p>
      <w:r>
        <w:t xml:space="preserve">gooooodmorning world(: deus abençoe, e tenha um grande dia!</w:t>
      </w:r>
    </w:p>
    <w:p>
      <w:r>
        <w:t xml:space="preserve">@Mateocamargo way I bought it today aswell now I have it twice cos i pre order it aswell cya later x!</w:t>
      </w:r>
    </w:p>
    <w:p>
      <w:r>
        <w:t xml:space="preserve">woohoo 69th (oh er) coloque 1/3 da minha categoria atrás de mim... nada mal para 1 engrenagem, rodas grandes, sem suspensão e sem treinamento!!</w:t>
      </w:r>
    </w:p>
    <w:p>
      <w:r>
        <w:t xml:space="preserve">@DonoLooLoo tenho vontade de tweetar você sem nenhuma razão. então um hiiiiiiii.</w:t>
      </w:r>
    </w:p>
    <w:p>
      <w:r>
        <w:t xml:space="preserve">Mais para agradecer por #ff grita @applemacbookpro @aefpix @BrienPeters @DianaRusso e montes mais. Sry estará aqui toda a noite agora percebo</w:t>
      </w:r>
    </w:p>
    <w:p>
      <w:r>
        <w:t xml:space="preserve">@Andrewgoldstein acaba de pré-encomendar seu novo álbum 'Off The Deep End'. Desde então, o 'Permanent Heart' está sendo repetido.</w:t>
      </w:r>
    </w:p>
    <w:p>
      <w:r>
        <w:t xml:space="preserve">@ the station morning show...then gym.... Mas este maldito jornal me deixou louco...! Anna lmfao</w:t>
      </w:r>
    </w:p>
    <w:p>
      <w:r>
        <w:t xml:space="preserve">Preparar-me para meu primeiro dia "real" de trabalho em cinco meses...palavras de incentivo são bem-vindas</w:t>
      </w:r>
    </w:p>
    <w:p>
      <w:r>
        <w:t xml:space="preserve">@ImajicArt o mesmo acontece comigo o tempo todo</w:t>
      </w:r>
    </w:p>
    <w:p>
      <w:r>
        <w:t xml:space="preserve">@alllyyy_ yes i know, gross, haha im better than them all</w:t>
      </w:r>
    </w:p>
    <w:p>
      <w:r>
        <w:t xml:space="preserve">@Adam__Carter Bom filme</w:t>
      </w:r>
    </w:p>
    <w:p>
      <w:r>
        <w:t xml:space="preserve">Jamie @ Sean Cody, disposto a fazer sexo furioso? Jamie @ Sean Cody, eu não iria irritar este... http://tinyurl.com/ddyyd6</w:t>
      </w:r>
    </w:p>
    <w:p>
      <w:r>
        <w:t xml:space="preserve">@Fluffdoodle Lol, triplet.  Haha, estou tão feliz que Morgan pegou a bolsa mesmo que ela não tenha andado de carona.</w:t>
      </w:r>
    </w:p>
    <w:p>
      <w:r>
        <w:t xml:space="preserve">; eu estou apaixonado pelo twitter mais e mais rs para trás das polainas, eu consegui isso mais</w:t>
      </w:r>
    </w:p>
    <w:p>
      <w:r>
        <w:t xml:space="preserve">ha carteira inglesa!!! eu finalmente te anuncio! com final. você está meio acabado! whoa 6:44 da manhã hora de dormir. noite</w:t>
      </w:r>
    </w:p>
    <w:p>
      <w:r>
        <w:t xml:space="preserve">adeus por agora, seus adoráveis tweeters e especialmente meus seguidores</w:t>
      </w:r>
    </w:p>
    <w:p>
      <w:r>
        <w:t xml:space="preserve">@youngandfoodish obrigado você viu seu comentário sobre a aeróbica de mastigar, realmente me fez cócegas</w:t>
      </w:r>
    </w:p>
    <w:p>
      <w:r>
        <w:t xml:space="preserve">@Alyssa_Milano Good Morning Alyssa!! Espero que você tenha um grande dia maravilhoso hoje, pois hoje é meu último dia de aula!! Viva!!!</w:t>
      </w:r>
    </w:p>
    <w:p>
      <w:r>
        <w:t xml:space="preserve">@parisandparadox não se preocupam apenas com o sono.</w:t>
      </w:r>
    </w:p>
    <w:p>
      <w:r>
        <w:t xml:space="preserve">bastante animado com a minha colocação no hospital a partir de segunda-feira. Eu posso dar agulhas e tirar sangue</w:t>
      </w:r>
    </w:p>
    <w:p>
      <w:r>
        <w:t xml:space="preserve">@LiannaKnight: Mal podemos esperar para ver você!   Esta semana não pode ir rápido o suficiente!</w:t>
      </w:r>
    </w:p>
    <w:p>
      <w:r>
        <w:t xml:space="preserve">@mikeseymour Mantenha-o por tanto tempo, as pessoas podem ffwd se quiserem (agora, se você fez AAC c/ marcadores de capítulo...</w:t>
      </w:r>
    </w:p>
    <w:p>
      <w:r>
        <w:t xml:space="preserve">Sentado no casting da semana de moda do Audi Joburg. Tantas pessoas magras em um só lugar! Quase 100. Lol. Boa sorte a todos xx</w:t>
      </w:r>
    </w:p>
    <w:p>
      <w:r>
        <w:t xml:space="preserve">no 1º período. eu odeio esta classe. mal posso esperar para estar em casa!!!!!!!!! eu serei a pessoa mais feliz do mundo quando eu estiver em casa!!!</w:t>
      </w:r>
    </w:p>
    <w:p>
      <w:r>
        <w:t xml:space="preserve">yoga para a escola, o que poderia ser melhor?</w:t>
      </w:r>
    </w:p>
    <w:p>
      <w:r>
        <w:t xml:space="preserve">seu aniversário.....happy birthday to me!!!!</w:t>
      </w:r>
    </w:p>
    <w:p>
      <w:r>
        <w:t xml:space="preserve">@NathanDevonte looooooooooooooool obrigado</w:t>
      </w:r>
    </w:p>
    <w:p>
      <w:r>
        <w:t xml:space="preserve">Seguido pelo grande Super Mazembe. Um dos favoritos por aqui ? http://blip.fm/~5jkbp</w:t>
      </w:r>
    </w:p>
    <w:p>
      <w:r>
        <w:t xml:space="preserve">@Aggieduchess10 Goooood Luck!</w:t>
      </w:r>
    </w:p>
    <w:p>
      <w:r>
        <w:t xml:space="preserve">está recebendo seu novo besouro duplo amarelo volkswagen. feliz dia da guerra das estrelas.</w:t>
      </w:r>
    </w:p>
    <w:p>
      <w:r>
        <w:t xml:space="preserve">minha mãe está chegando 2 noites!  2m amanhã dia de tênis com p?nar yuppie !</w:t>
      </w:r>
    </w:p>
    <w:p>
      <w:r>
        <w:t xml:space="preserve">Acabei de acordar :o mães cantando para seu novo substituto de gn'r cd que eu comprei porque sou uma boa filha</w:t>
      </w:r>
    </w:p>
    <w:p>
      <w:r>
        <w:t xml:space="preserve">@suddentwilight Sim, isso sou eu - não quero dizer que o monge seja eu - isso é meu (como em uma foto tirada por mim) em Better Photography</w:t>
      </w:r>
    </w:p>
    <w:p>
      <w:r>
        <w:t xml:space="preserve">@mrsblankenship você pode me seguir para que eu possa DM você?</w:t>
      </w:r>
    </w:p>
    <w:p>
      <w:r>
        <w:t xml:space="preserve">eu me sinto apaixonado pela pizza girl... agora eu como pizza todos os dias</w:t>
      </w:r>
    </w:p>
    <w:p>
      <w:r>
        <w:t xml:space="preserve">trabalhar hoje em casa e pôr tudo em dia, exceto o twitter</w:t>
      </w:r>
    </w:p>
    <w:p>
      <w:r>
        <w:t xml:space="preserve">Um novo seguidor</w:t>
      </w:r>
    </w:p>
    <w:p>
      <w:r>
        <w:t xml:space="preserve">quem é aquela garota que eu vejo, olhando diretamente de volta para mim, quando meu reflexo mostrará quem sou por dentro...</w:t>
      </w:r>
    </w:p>
    <w:p>
      <w:r>
        <w:t xml:space="preserve">@Sethhs23 - haha você faz aquele mate btw você já viu um filme chamado história americana x estrelado por edward norton</w:t>
      </w:r>
    </w:p>
    <w:p>
      <w:r>
        <w:t xml:space="preserve">Hahah. Adoro-os!</w:t>
      </w:r>
    </w:p>
    <w:p>
      <w:r>
        <w:t xml:space="preserve">Sair com @tomlazar e os caras do Jarn de Berlim. http://yfrog.com/8c36ej</w:t>
      </w:r>
    </w:p>
    <w:p>
      <w:r>
        <w:t xml:space="preserve">@artinvest eu espero, sem promessas todos os meus filhos e o cachorro no momento, um par de flores também</w:t>
      </w:r>
    </w:p>
    <w:p>
      <w:r>
        <w:t xml:space="preserve">@lewischris Que sejamos humildes, mas ousados por Cristo! lisa...</w:t>
      </w:r>
    </w:p>
    <w:p>
      <w:r>
        <w:t xml:space="preserve">@KyriiK eu te amo , também</w:t>
      </w:r>
    </w:p>
    <w:p>
      <w:r>
        <w:t xml:space="preserve">@shortyyyy Awww que gracinha! Você adoraria meu banheiro http://twitpic.com/4jez4</w:t>
      </w:r>
    </w:p>
    <w:p>
      <w:r>
        <w:t xml:space="preserve">im apenas para cima :-|| e suas 12:43 :o im tão preguiçoso graças a deus é um feriado bancário</w:t>
      </w:r>
    </w:p>
    <w:p>
      <w:r>
        <w:t xml:space="preserve">@saachiex3 Realmente?  O que é isso, Boom?</w:t>
      </w:r>
    </w:p>
    <w:p>
      <w:r>
        <w:t xml:space="preserve">@girltrumpet porque é como dez vezes melhor que este lugar xD e é tão bonito e divertido e eles têm cachorros-quentes da costa dourada!! xD</w:t>
      </w:r>
    </w:p>
    <w:p>
      <w:r>
        <w:t xml:space="preserve">@David_Henrie Não, seu ganso bobo!</w:t>
      </w:r>
    </w:p>
    <w:p>
      <w:r>
        <w:t xml:space="preserve">@Lilyginny27 Por favor me avise se está tudo bem DE eu preciso saber mas primeiro acorde um pouco e aproveite o cofee XX</w:t>
      </w:r>
    </w:p>
    <w:p>
      <w:r>
        <w:t xml:space="preserve">@Seoulbeats romance zero é engraçado</w:t>
      </w:r>
    </w:p>
    <w:p>
      <w:r>
        <w:t xml:space="preserve">Terminou com a tarefa MTML, mas não gostou nada. Parece que perdi muitos pontos, mas o limite de palavras é 2500. Hmmpph!</w:t>
      </w:r>
    </w:p>
    <w:p>
      <w:r>
        <w:t xml:space="preserve">Ontem eu não estava dorido. Mas agora estou definitivamente sentindo aquelas colinas! Minhas pernas doem até o meu rabo. É uma boa dor.</w:t>
      </w:r>
    </w:p>
    <w:p>
      <w:r>
        <w:t xml:space="preserve">@EvilGayTwin Espero que você goste de seu novo sat nav</w:t>
      </w:r>
    </w:p>
    <w:p>
      <w:r>
        <w:t xml:space="preserve">Grupo Facebook: Líderes mundiais http://www.theatlantic.com/a/facebookhumor.mhtml</w:t>
      </w:r>
    </w:p>
    <w:p>
      <w:r>
        <w:t xml:space="preserve">ainda se surpreende com o assombro da noite passada. A discussão foi ótima! Ansioso por uma grande semana! Apenas 10 dias até eu voltar para casa</w:t>
      </w:r>
    </w:p>
    <w:p>
      <w:r>
        <w:t xml:space="preserve">@CarlyyOliver goood</w:t>
      </w:r>
    </w:p>
    <w:p>
      <w:r>
        <w:t xml:space="preserve">@bjds Sim, ele explicou tudo</w:t>
      </w:r>
    </w:p>
    <w:p>
      <w:r>
        <w:t xml:space="preserve">Vou conseguir meu bilhete para Las Vegas hoje. Tenho que checar minha milhagem. Mal posso esperar até agosto</w:t>
      </w:r>
    </w:p>
    <w:p>
      <w:r>
        <w:t xml:space="preserve">Bom dia a todos espero que todos tenham um ótimo dia, mesmo que seja segunda-feira, continuem sorrindo</w:t>
      </w:r>
    </w:p>
    <w:p>
      <w:r>
        <w:t xml:space="preserve">@zoopedup Você já notou que estamos no início do que pode ser a pior recessão desde a década de 1930?</w:t>
      </w:r>
    </w:p>
    <w:p>
      <w:r>
        <w:t xml:space="preserve">Ele estará aqui em menos de uma hora</w:t>
      </w:r>
    </w:p>
    <w:p>
      <w:r>
        <w:t xml:space="preserve">@tsarnick Eu sou muito apaixonado por meus interesses e vou além, quero dizer, você seguiu The Wiggles, certo?</w:t>
      </w:r>
    </w:p>
    <w:p>
      <w:r>
        <w:t xml:space="preserve">Nova palavra do dia: "Whoore lure" sim... Uma nova palavra para a colónia. Obrigado Mike Harding</w:t>
      </w:r>
    </w:p>
    <w:p>
      <w:r>
        <w:t xml:space="preserve">Então eu me levantei, fui lá fora plantar algumas flores e vi um DVD do lee evans. Quem diria que os feriados eram tão divertidos</w:t>
      </w:r>
    </w:p>
    <w:p>
      <w:r>
        <w:t xml:space="preserve">@mandacrow bom dia!</w:t>
      </w:r>
    </w:p>
    <w:p>
      <w:r>
        <w:t xml:space="preserve">@mattbeesley porque agradecer. Talvez eu aceite a sua oferta</w:t>
      </w:r>
    </w:p>
    <w:p>
      <w:r>
        <w:t xml:space="preserve">Na escola. com todos antes da primeira aula do dia 18 dias.</w:t>
      </w:r>
    </w:p>
    <w:p>
      <w:r>
        <w:t xml:space="preserve">@hintswen oh... Espero que eles joguem algo útil em você da próxima vez... na verdade não, espero que você não tropece neles novamente heh</w:t>
      </w:r>
    </w:p>
    <w:p>
      <w:r>
        <w:t xml:space="preserve">Vou para Costco daqui a pouco para imprimir mais fotos para meu álbum fotográfico</w:t>
      </w:r>
    </w:p>
    <w:p>
      <w:r>
        <w:t xml:space="preserve">@mbburns Essa é uma ótima notícia</w:t>
      </w:r>
    </w:p>
    <w:p>
      <w:r>
        <w:t xml:space="preserve">@hi_sweetye Espero que sim</w:t>
      </w:r>
    </w:p>
    <w:p>
      <w:r>
        <w:t xml:space="preserve">@iantalbot Quem foi que me disse Vive le difference somente no outro dia? ;-)</w:t>
      </w:r>
    </w:p>
    <w:p>
      <w:r>
        <w:t xml:space="preserve">@azreid Você não está aqui. Espero que você ainda esteja descansando.  Eu não quero que você fique estressado.</w:t>
      </w:r>
    </w:p>
    <w:p>
      <w:r>
        <w:t xml:space="preserve">http://www.facebook.com/pages/HelloTxt/73275306275 esta mensagem é postada na página de fãs do HelloTxt no Facebook através do HelloTxt, confira</w:t>
      </w:r>
    </w:p>
    <w:p>
      <w:r>
        <w:t xml:space="preserve">Feliz Dia da Guerra das Estrelas!!!</w:t>
      </w:r>
    </w:p>
    <w:p>
      <w:r>
        <w:t xml:space="preserve">http://www.facebook.com/pages/HelloTxt/73275306275 esta mensagem é postada na página de fãs do HelloTxt no Facebook através do HelloTxt, confira</w:t>
      </w:r>
    </w:p>
    <w:p>
      <w:r>
        <w:t xml:space="preserve">@Bournemouthecho 'respostas em um cartão postal'?! Em que século você está?</w:t>
      </w:r>
    </w:p>
    <w:p>
      <w:r>
        <w:t xml:space="preserve">@kevin_puentez sikkkeee!!! Hoje recebo fones de ouvido bose por $1</w:t>
      </w:r>
    </w:p>
    <w:p>
      <w:r>
        <w:t xml:space="preserve">me preparando para meu primeiro dia no meu novo emprego</w:t>
      </w:r>
    </w:p>
    <w:p>
      <w:r>
        <w:t xml:space="preserve">@J_Stathamfans1 Você certamente é dedicado...Tem que adorar isso!!!  Tenha um grande e produtivo dia</w:t>
      </w:r>
    </w:p>
    <w:p>
      <w:r>
        <w:t xml:space="preserve">@NEENZ Bye!! Foi um prazer conhecê-lo!</w:t>
      </w:r>
    </w:p>
    <w:p>
      <w:r>
        <w:t xml:space="preserve">@fredwilson Estou atualmente usando MicroPlaza que encontrei através de um link nos comentários de seu blog http://bit.ly/ABRJp</w:t>
      </w:r>
    </w:p>
    <w:p>
      <w:r>
        <w:t xml:space="preserve">@eawalker00 Não! Eu gostaria disto! Ontem, conversei com Alyso Stoner xD e Benton me enviou uma mensagem particular e me mandou para cá!</w:t>
      </w:r>
    </w:p>
    <w:p>
      <w:r>
        <w:t xml:space="preserve">@katherinewhitby gooooooooood não sou um caso completo de nozes então</w:t>
      </w:r>
    </w:p>
    <w:p>
      <w:r>
        <w:t xml:space="preserve">@hesa vale definitivamente a pena; a arte não suporta que eu odeie mudanças; e odeio empacotar ainda mais...</w:t>
      </w:r>
    </w:p>
    <w:p>
      <w:r>
        <w:t xml:space="preserve">@sensualbodyrubs Espero que você receba seu carro hoje Odeio qualquer coisa que me impeça de trabalhar ;)</w:t>
      </w:r>
    </w:p>
    <w:p>
      <w:r>
        <w:t xml:space="preserve">@agary2 é um lixo e sensacionalista...então sim</w:t>
      </w:r>
    </w:p>
    <w:p>
      <w:r>
        <w:t xml:space="preserve">@AnneBB bem, você pode imprimir CY_K não CYMK</w:t>
      </w:r>
    </w:p>
    <w:p>
      <w:r>
        <w:t xml:space="preserve">@siftedbit Estou economizando para um weber de três queimadores para o próximo ano</w:t>
      </w:r>
    </w:p>
    <w:p>
      <w:r>
        <w:t xml:space="preserve">(tchau) plurk out muna. estará de volta quando eu terminar de ler o livro http://plurk.com/p/rq9c7</w:t>
      </w:r>
    </w:p>
    <w:p>
      <w:r>
        <w:t xml:space="preserve">Rosie para o veterinário. Tiros de rotina e bordatella.</w:t>
      </w:r>
    </w:p>
    <w:p>
      <w:r>
        <w:t xml:space="preserve">Caminhando de Teignmouth para Dawlish http://twitpic.com/4jf4k</w:t>
      </w:r>
    </w:p>
    <w:p>
      <w:r>
        <w:t xml:space="preserve">Rádio: ACTIVE nunca envelhece e nunca envelhecerá, esta é a quarta vez que escuto o cd (está em repetição) hoje, e ainda o amo! =D</w:t>
      </w:r>
    </w:p>
    <w:p>
      <w:r>
        <w:t xml:space="preserve">@TheOlifants de wereeld precisa de mais ppl como você! ;)</w:t>
      </w:r>
    </w:p>
    <w:p>
      <w:r>
        <w:t xml:space="preserve">@Twilightrockz1 Obrigado! (me siga de volta)</w:t>
      </w:r>
    </w:p>
    <w:p>
      <w:r>
        <w:t xml:space="preserve">@evan Doh, a partir da 1ª resposta suponho que você já a tenha visto</w:t>
      </w:r>
    </w:p>
    <w:p>
      <w:r>
        <w:t xml:space="preserve">@Sarah_x_ATL u mean jack barakat's?! wow so have u ever gone to his house? Hehe eu quero dizer ur ssoo sortudo de ter o endereço!</w:t>
      </w:r>
    </w:p>
    <w:p>
      <w:r>
        <w:t xml:space="preserve">@Amy_E_W Obrigado, Eu tento não o fazer!</w:t>
      </w:r>
    </w:p>
    <w:p>
      <w:r>
        <w:t xml:space="preserve">@AllisonNazarian oof. talvez seja hora de começar um #moronmonday shout-out meme</w:t>
      </w:r>
    </w:p>
    <w:p>
      <w:r>
        <w:t xml:space="preserve">Sim, observando o sobrenatural ... Ótima maneira de terminar um dia difícil. Sinto sua falta, Jesse.</w:t>
      </w:r>
    </w:p>
    <w:p>
      <w:r>
        <w:t xml:space="preserve">Experimentei todos os sapatos com novo visual</w:t>
      </w:r>
    </w:p>
    <w:p>
      <w:r>
        <w:t xml:space="preserve">@DylzWexford Talvez eles vejam isso como a versão twitter de puxar os rabos de cavalo de alguém? Me avise se isso funcionar para você.</w:t>
      </w:r>
    </w:p>
    <w:p>
      <w:r>
        <w:t xml:space="preserve">Minha irmã acabou de ligar... ela está oficialmente em trabalho de parto! Parece que Anna e Josie estão recebendo um novo primo hoje!!  (E esta aqui é uma menina!)</w:t>
      </w:r>
    </w:p>
    <w:p>
      <w:r>
        <w:t xml:space="preserve">@toddcnichols ~Congratulações Papai</w:t>
      </w:r>
    </w:p>
    <w:p>
      <w:r>
        <w:t xml:space="preserve">@SamStreet69 de volta à linda terra do norte</w:t>
      </w:r>
    </w:p>
    <w:p>
      <w:r>
        <w:t xml:space="preserve">De volta ao trabalho!  Como você está indo?</w:t>
      </w:r>
    </w:p>
    <w:p>
      <w:r>
        <w:t xml:space="preserve">"Olhe para o girino"... 'Não! ... Olhe para mim!! ...' ... Cão idiota http://yfrog.com/05ixbj</w:t>
      </w:r>
    </w:p>
    <w:p>
      <w:r>
        <w:t xml:space="preserve">É um feriado bancário! ..... Se você está feliz e sabe disso CLAP SEUS MÃOS!</w:t>
      </w:r>
    </w:p>
    <w:p>
      <w:r>
        <w:t xml:space="preserve">@brendandawes yeah, funciona melhor como um comando</w:t>
      </w:r>
    </w:p>
    <w:p>
      <w:r>
        <w:t xml:space="preserve">@JimHunt Esse sorriso - aquele em seu avatar - é uma condição permanente?</w:t>
      </w:r>
    </w:p>
    <w:p>
      <w:r>
        <w:t xml:space="preserve">Estou entediado. | Alguma idéia de um site agradável?</w:t>
      </w:r>
    </w:p>
    <w:p>
      <w:r>
        <w:t xml:space="preserve">@msmoss eu ainda posso lê-los...</w:t>
      </w:r>
    </w:p>
    <w:p>
      <w:r>
        <w:t xml:space="preserve">As pessoas que eu tenho não são inteligentes. Bem, não é realmente professor colocar o Powerpoint em meu livro ajuda muito!</w:t>
      </w:r>
    </w:p>
    <w:p>
      <w:r>
        <w:t xml:space="preserve">twitterbugs matinais...nada como um loooooooooong lie-in!!</w:t>
      </w:r>
    </w:p>
    <w:p>
      <w:r>
        <w:t xml:space="preserve">vai sair para jantar... só nós dois... niceeeee</w:t>
      </w:r>
    </w:p>
    <w:p>
      <w:r>
        <w:t xml:space="preserve">@andychapman09 soa bem você baixou o twitterena 2.0 lol ?</w:t>
      </w:r>
    </w:p>
    <w:p>
      <w:r>
        <w:t xml:space="preserve">@stevencohmer - e sim eu gosto do vids</w:t>
      </w:r>
    </w:p>
    <w:p>
      <w:r>
        <w:t xml:space="preserve">Apresentando hoje...espero que isso leve à capacidade de um dia subir</w:t>
      </w:r>
    </w:p>
    <w:p>
      <w:r>
        <w:t xml:space="preserve">@Sarahhlouisee agradece como é a sua noite?</w:t>
      </w:r>
    </w:p>
    <w:p>
      <w:r>
        <w:t xml:space="preserve">estará praticando o meu sorriso hoje - a arma será GRANDE!</w:t>
      </w:r>
    </w:p>
    <w:p>
      <w:r>
        <w:t xml:space="preserve">@lyssaloveless gostaria que eles nos respondessem. Julho será absolutamente incrível!</w:t>
      </w:r>
    </w:p>
    <w:p>
      <w:r>
        <w:t xml:space="preserve">@DarrynLyonsMrP É uma vida dura que você leva!</w:t>
      </w:r>
    </w:p>
    <w:p>
      <w:r>
        <w:t xml:space="preserve">Descarregando Chex-Quest!  Há cerca de 12 anos que você diz que é a liberação final? Seu direito!</w:t>
      </w:r>
    </w:p>
    <w:p>
      <w:r>
        <w:t xml:space="preserve">@fobchick08 Sua garota sortuda. Conte-me tudo sobre isso, 'kay?</w:t>
      </w:r>
    </w:p>
    <w:p>
      <w:r>
        <w:t xml:space="preserve">está indo para a escola. deixe-me coisas.</w:t>
      </w:r>
    </w:p>
    <w:p>
      <w:r>
        <w:t xml:space="preserve">@NewYorkChica Eu entendi você tweet pré-café Eu sou bom</w:t>
      </w:r>
    </w:p>
    <w:p>
      <w:r>
        <w:t xml:space="preserve">Bom dia Sunshine Tiime por $chooooL ! lol . BBL`</w:t>
      </w:r>
    </w:p>
    <w:p>
      <w:r>
        <w:t xml:space="preserve">Recuperando-se de um cruzeiro italiano no Mediterrâneo</w:t>
      </w:r>
    </w:p>
    <w:p>
      <w:r>
        <w:t xml:space="preserve">Desligado.  Tenha um bom dia de guerra estelar, dia do fonz, dia do taco dançante, o que quer que você comemore, tudo é bom!</w:t>
      </w:r>
    </w:p>
    <w:p>
      <w:r>
        <w:t xml:space="preserve">@filce Haha eu sei, eu não consigo lidar com a fama! e obrigado!</w:t>
      </w:r>
    </w:p>
    <w:p>
      <w:r>
        <w:t xml:space="preserve">@dederobb uau!  Belo rugido, eu vejo coisas boas em seu futuro</w:t>
      </w:r>
    </w:p>
    <w:p>
      <w:r>
        <w:t xml:space="preserve">@Kat_KittyKat Isso é muito simpático da parte dele.</w:t>
      </w:r>
    </w:p>
    <w:p>
      <w:r>
        <w:t xml:space="preserve">no meu caminho também para a escola. Volte mais tarde...</w:t>
      </w:r>
    </w:p>
    <w:p>
      <w:r>
        <w:t xml:space="preserve">@SasaLoves bahaha... Os fins de semana são muito curtos... Esp quando é bom fora! Eu quero parar o tempo como evie para fora deste mundo! Bom dia!</w:t>
      </w:r>
    </w:p>
    <w:p>
      <w:r>
        <w:t xml:space="preserve">@RiceRabbit Parece que você teve outro sucesso culinário, Sarah.</w:t>
      </w:r>
    </w:p>
    <w:p>
      <w:r>
        <w:t xml:space="preserve">Feliz segunda-feira e prestes a ir para tavares hoje. Espero que todos tenham um dia abençoado!</w:t>
      </w:r>
    </w:p>
    <w:p>
      <w:r>
        <w:t xml:space="preserve">@ChrisCuomo NÃO O FAÇA Eu já vi filmes suficientes para "saber" que algo terrível vai acontecer... LOL</w:t>
      </w:r>
    </w:p>
    <w:p>
      <w:r>
        <w:t xml:space="preserve">1º dia de limpeza do mestre...deseje-me sorte</w:t>
      </w:r>
    </w:p>
    <w:p>
      <w:r>
        <w:t xml:space="preserve">honestamente, a noite passada foi incrível, tudo foi perfeito</w:t>
      </w:r>
    </w:p>
    <w:p>
      <w:r>
        <w:t xml:space="preserve">@PinkLeopardPrnt WORD!!!!!</w:t>
      </w:r>
    </w:p>
    <w:p>
      <w:r>
        <w:t xml:space="preserve">Café, nesta manhã de #musicmonday estou # escutando a briga... Um brinde a uma boa semana</w:t>
      </w:r>
    </w:p>
    <w:p>
      <w:r>
        <w:t xml:space="preserve">fui 2 ver o filme de hannah montana wiv jodie na sexta-feira e foi BEM BEM, mas eu me sinto mal por rir da garota do lírio que chorou LOL</w:t>
      </w:r>
    </w:p>
    <w:p>
      <w:r>
        <w:t xml:space="preserve">@hannbob http://twitpic.com/4jf46 - hehe cute posa lá</w:t>
      </w:r>
    </w:p>
    <w:p>
      <w:r>
        <w:t xml:space="preserve">Acordar após conversar ao telefone com meu incrível amigo durante toda a noite. Meus olhos e meu estômago são os únicos a reclamar. Eu amo o menino.</w:t>
      </w:r>
    </w:p>
    <w:p>
      <w:r>
        <w:t xml:space="preserve">@tara_louise Lucky me. Há também ingredientes misteriosos</w:t>
      </w:r>
    </w:p>
    <w:p>
      <w:r>
        <w:t xml:space="preserve">@ambermatson MUAHAHAHAHHAHAHA... bem, talvez eles pensem que eu sou louco ou algo assim. Eu ainda não assustei @williambloody</w:t>
      </w:r>
    </w:p>
    <w:p>
      <w:r>
        <w:t xml:space="preserve">Ok, enviar-me mensagens pedindo para colocar meu blog ao vivo não vai funcionar (vinculado ao meu site em desenvolvimento)! Receba uma dica de @natazzz e seja paciente!</w:t>
      </w:r>
    </w:p>
    <w:p>
      <w:r>
        <w:t xml:space="preserve">@MODOFLY omg lol! isto é divertido, tnx 4 postando isto</w:t>
      </w:r>
    </w:p>
    <w:p>
      <w:r>
        <w:t xml:space="preserve">@venkateshkumar Muito verdadeiro. Vou escrevê-los vendo o IPL</w:t>
      </w:r>
    </w:p>
    <w:p>
      <w:r>
        <w:t xml:space="preserve">@willyemai De fato!</w:t>
      </w:r>
    </w:p>
    <w:p>
      <w:r>
        <w:t xml:space="preserve">@OhMyALY você encontrou algum?</w:t>
      </w:r>
    </w:p>
    <w:p>
      <w:r>
        <w:t xml:space="preserve">@tommcfly Mas valeu a pena xxx.</w:t>
      </w:r>
    </w:p>
    <w:p>
      <w:r>
        <w:t xml:space="preserve">AC sendo instalado hoje</w:t>
      </w:r>
    </w:p>
    <w:p>
      <w:r>
        <w:t xml:space="preserve">Hoje vou fazer o formulário da FAFSA.  Espero ajudar na área de Ann Arbor / Detroit Metro Area com computadores, arte e design.</w:t>
      </w:r>
    </w:p>
    <w:p>
      <w:r>
        <w:t xml:space="preserve">@FawnBZee</w:t>
      </w:r>
    </w:p>
    <w:p>
      <w:r>
        <w:t xml:space="preserve">#Volvicchallenge Tesco deixou minhas 14 garrafas hoje Adereços para fazer isso em um feriado bancário</w:t>
      </w:r>
    </w:p>
    <w:p>
      <w:r>
        <w:t xml:space="preserve">17 novamente hoje à noite</w:t>
      </w:r>
    </w:p>
    <w:p>
      <w:r>
        <w:t xml:space="preserve">http://twitpic.com/4jfa8 - minha nova prima bebê, Olivia. 8 libras, 19 polegadas. perfeitamente adorável.</w:t>
      </w:r>
    </w:p>
    <w:p>
      <w:r>
        <w:t xml:space="preserve">O que o twitter pode fazer por mim</w:t>
      </w:r>
    </w:p>
    <w:p>
      <w:r>
        <w:t xml:space="preserve">@lizajbeck Não há argumentos lá</w:t>
      </w:r>
    </w:p>
    <w:p>
      <w:r>
        <w:t xml:space="preserve">@olafsearson Lol - Eu poderia tentar!  A sério, não faça tudo isso! Isso é uma droga! xx</w:t>
      </w:r>
    </w:p>
    <w:p>
      <w:r>
        <w:t xml:space="preserve">@chiacy que é muito melhor do que a síndrome da gripe!</w:t>
      </w:r>
    </w:p>
    <w:p>
      <w:r>
        <w:t xml:space="preserve">esperando que minha mãe chegue em casa</w:t>
      </w:r>
    </w:p>
    <w:p>
      <w:r>
        <w:t xml:space="preserve">@foxykaty haha, porque um de seus 'tweets' era sorriso sorriso sorriso, então citei os meninos em resposta</w:t>
      </w:r>
    </w:p>
    <w:p>
      <w:r>
        <w:t xml:space="preserve">@sharagrif que motim...agora você pode dizer que é amigo que tem clamídia...mas você espera ter pox-syphilis em breve</w:t>
      </w:r>
    </w:p>
    <w:p>
      <w:r>
        <w:t xml:space="preserve">Acabei de comer um lindo almoço de arroz frito e mexilhões com polvo bebê - yum</w:t>
      </w:r>
    </w:p>
    <w:p>
      <w:r>
        <w:t xml:space="preserve">@A12291994 você é coxo vá me fazer o café da manhã!!</w:t>
      </w:r>
    </w:p>
    <w:p>
      <w:r>
        <w:t xml:space="preserve">@shawtyslim lol, desculpe!</w:t>
      </w:r>
    </w:p>
    <w:p>
      <w:r>
        <w:t xml:space="preserve">@ajaymohanreddy É hora de encarar a verdade - os índios expatriados são praticamente americanos.</w:t>
      </w:r>
    </w:p>
    <w:p>
      <w:r>
        <w:t xml:space="preserve">@josh909 obrigado...vocês também têm um showroom? Queria expulsá-los em carne e osso. Lâmpadas bem legais e a esposa está impressionada</w:t>
      </w:r>
    </w:p>
    <w:p>
      <w:r>
        <w:t xml:space="preserve">@michaelmagical Eu definitivamente rezarei, e agradecerei ao banho</w:t>
      </w:r>
    </w:p>
    <w:p>
      <w:r>
        <w:t xml:space="preserve">Hoje era tão chato na escola. Eu estava dormindo o tempo todo.</w:t>
      </w:r>
    </w:p>
    <w:p>
      <w:r>
        <w:t xml:space="preserve">não sei se os caras da rádio disney têm tanta energia. eu não seria capaz de fazer isso &lt;3</w:t>
      </w:r>
    </w:p>
    <w:p>
      <w:r>
        <w:t xml:space="preserve">fazendo algumas batidas</w:t>
      </w:r>
    </w:p>
    <w:p>
      <w:r>
        <w:t xml:space="preserve">Blogging-- http://13tolife.us/ Mencionando links para concursos onde você pode simplesmente ganhar um ou dois livros gratuitos!</w:t>
      </w:r>
    </w:p>
    <w:p>
      <w:r>
        <w:t xml:space="preserve">Esqueceu uma máquina EC2 funcionando por 15 dias, e recebeu uma nota de $35. A Amazon ensina a se organizar por um preço justo</w:t>
      </w:r>
    </w:p>
    <w:p>
      <w:r>
        <w:t xml:space="preserve">@creative_home Sim - isso seria perfeito.  Isso deveria ter acontecido, ontem à noite, ainda seco.  Normalmente acontece como se eu fosse um rumo a ser aplicado.</w:t>
      </w:r>
    </w:p>
    <w:p>
      <w:r>
        <w:t xml:space="preserve">obteve um A em inglês novamente yay... mas um D- em matemática</w:t>
      </w:r>
    </w:p>
    <w:p>
      <w:r>
        <w:t xml:space="preserve">Quem quer que eu estrague o final para eles?</w:t>
      </w:r>
    </w:p>
    <w:p>
      <w:r>
        <w:t xml:space="preserve">@dfapam /you do..../ E isto é em resposta qual dos 20.000 tweets do fim de semana?</w:t>
      </w:r>
    </w:p>
    <w:p>
      <w:r>
        <w:t xml:space="preserve">26 dias até 18 não podem esperar.</w:t>
      </w:r>
    </w:p>
    <w:p>
      <w:r>
        <w:t xml:space="preserve">@protoslag - bem, vejam quem está twittando.</w:t>
      </w:r>
    </w:p>
    <w:p>
      <w:r>
        <w:t xml:space="preserve">@josephadamx3 Você já viu você pertencer comigo?   Por My Lovely Sister ) Kiddin.</w:t>
      </w:r>
    </w:p>
    <w:p>
      <w:r>
        <w:t xml:space="preserve">@bigeyedfishie Boas notícias sobre o dente!</w:t>
      </w:r>
    </w:p>
    <w:p>
      <w:r>
        <w:t xml:space="preserve">@killelbunnio o que é o negócio.</w:t>
      </w:r>
    </w:p>
    <w:p>
      <w:r>
        <w:t xml:space="preserve">@backyardpoultry Good morning to you too! Espero que hoje você tenha um tempo melhor.</w:t>
      </w:r>
    </w:p>
    <w:p>
      <w:r>
        <w:t xml:space="preserve">é o upload do vídeo geje di youtube http://plurk.com/p/rqaoe</w:t>
      </w:r>
    </w:p>
    <w:p>
      <w:r>
        <w:t xml:space="preserve">Nvd eu estava sentado sobre ele</w:t>
      </w:r>
    </w:p>
    <w:p>
      <w:r>
        <w:t xml:space="preserve">@britneyspearspears espero que, se um dia eu subisse ao palco com você, você não me expulsaria.</w:t>
      </w:r>
    </w:p>
    <w:p>
      <w:r>
        <w:t xml:space="preserve">@lisa_d Zwarte maillot</w:t>
      </w:r>
    </w:p>
    <w:p>
      <w:r>
        <w:t xml:space="preserve">Se esta chuva não passar, vou ficar na cama a semana toda até a mamãe chegar aqui.</w:t>
      </w:r>
    </w:p>
    <w:p>
      <w:r>
        <w:t xml:space="preserve">qualquer um que tenha uma boa noite no mundo do twitter.</w:t>
      </w:r>
    </w:p>
    <w:p>
      <w:r>
        <w:t xml:space="preserve">@LP_laura_LP ok obrigado pela ajuda! Espero que eles me respondam mais cedo ou mais tarde, então! obrigado!</w:t>
      </w:r>
    </w:p>
    <w:p>
      <w:r>
        <w:t xml:space="preserve">@MattLewisMusic rs vamos colocar o chamado frosties é um centro de jogo macio que os domina rs, então eu consigo paz para a academia rs</w:t>
      </w:r>
    </w:p>
    <w:p>
      <w:r>
        <w:t xml:space="preserve">@skinnylaminx viu muitas de suas coisas na fazenda Africa Joy Casterbridge Farm, White River em Mpumalanga.ficou bastante emocionado ao ver suas coisas</w:t>
      </w:r>
    </w:p>
    <w:p>
      <w:r>
        <w:t xml:space="preserve">Vou mandar uns idiotas para alguns amigos18</w:t>
      </w:r>
    </w:p>
    <w:p>
      <w:r>
        <w:t xml:space="preserve">Você já se pegou fazendo algo realmente desagradável em público e tem que jogar fora? Eu tenho</w:t>
      </w:r>
    </w:p>
    <w:p>
      <w:r>
        <w:t xml:space="preserve">A Não Pare de Acreditar no remix? Claro, por que não?  Sacrilégio ? http://blip.fm/~5jkpz</w:t>
      </w:r>
    </w:p>
    <w:p>
      <w:r>
        <w:t xml:space="preserve">@therecordlife wow. tenha uma viagem segura de volta para casa e estamos todos lhe implorando, por favor, volte para florir o mais rápido possível!</w:t>
      </w:r>
    </w:p>
    <w:p>
      <w:r>
        <w:t xml:space="preserve">Eis porque eu gosto de jeans http://tinyurl.com/csbo8s</w:t>
      </w:r>
    </w:p>
    <w:p>
      <w:r>
        <w:t xml:space="preserve">Eu anuncio que estou... empregado! Não poderia estar mais feliz, Alhamdulillah!</w:t>
      </w:r>
    </w:p>
    <w:p>
      <w:r>
        <w:t xml:space="preserve">Oh meu Deus, tão perto de terminar minha canção! Mal posso esperar!</w:t>
      </w:r>
    </w:p>
    <w:p>
      <w:r>
        <w:t xml:space="preserve">Está entediado. Esperando até 7:06 para sair para Tha Bus</w:t>
      </w:r>
    </w:p>
    <w:p>
      <w:r>
        <w:t xml:space="preserve">@ruimoura cara, vamos lá... pelo menos gire esse filho da puta!</w:t>
      </w:r>
    </w:p>
    <w:p>
      <w:r>
        <w:t xml:space="preserve">Adoro o início de uma nova semana, 'é quando estou mais motivado</w:t>
      </w:r>
    </w:p>
    <w:p>
      <w:r>
        <w:t xml:space="preserve">Bom dia, minhas pequenas abóboras de twitternut Como estão todos vocês hoje? como está o tempo onde vocês estão?</w:t>
      </w:r>
    </w:p>
    <w:p>
      <w:r>
        <w:t xml:space="preserve">@wendytgibson feliz segunda-feira!</w:t>
      </w:r>
    </w:p>
    <w:p>
      <w:r>
        <w:t xml:space="preserve">de volta, teve uma grande reunião do MAD na segunda-feira</w:t>
      </w:r>
    </w:p>
    <w:p>
      <w:r>
        <w:t xml:space="preserve">Sleeeeeeeepy.... Estou de saída... Boa noite twitterverse!</w:t>
      </w:r>
    </w:p>
    <w:p>
      <w:r>
        <w:t xml:space="preserve">@richardpbacon Boa escolha</w:t>
      </w:r>
    </w:p>
    <w:p>
      <w:r>
        <w:t xml:space="preserve">@SirLP É só porque estamos no dia 4 de maio.   Que a Força esteja com você, etc.  Você tem que conhecer sua Guerra das Estrelas para realmente apreciar</w:t>
      </w:r>
    </w:p>
    <w:p>
      <w:r>
        <w:t xml:space="preserve">Não posso deixar de olhar para minha página no Twitter e babar em toda minha bg personalizada: http://twitter.com/galvao</w:t>
      </w:r>
    </w:p>
    <w:p>
      <w:r>
        <w:t xml:space="preserve">Nada como Charley Biggs Chicken @ 7:53AM</w:t>
      </w:r>
    </w:p>
    <w:p>
      <w:r>
        <w:t xml:space="preserve">acabou de chegar em casa. errrr... O hospital V.Luna está tão longe :| |</w:t>
      </w:r>
    </w:p>
    <w:p>
      <w:r>
        <w:t xml:space="preserve">As manhãs de segunda-feira não poderiam existir se não fosse por um chá quente.</w:t>
      </w:r>
    </w:p>
    <w:p>
      <w:r>
        <w:t xml:space="preserve">@BMartha olá!</w:t>
      </w:r>
    </w:p>
    <w:p>
      <w:r>
        <w:t xml:space="preserve">Feliz #julgamento a todos!</w:t>
      </w:r>
    </w:p>
    <w:p>
      <w:r>
        <w:t xml:space="preserve">ONLINE!</w:t>
      </w:r>
    </w:p>
    <w:p>
      <w:r>
        <w:t xml:space="preserve">Bom dia mundo.</w:t>
      </w:r>
    </w:p>
    <w:p>
      <w:r>
        <w:t xml:space="preserve">@moonsgirl Seja meu convidado !</w:t>
      </w:r>
    </w:p>
    <w:p>
      <w:r>
        <w:t xml:space="preserve">@erguncaner Obrigado pela risada matinal. Você é muito engraçado</w:t>
      </w:r>
    </w:p>
    <w:p>
      <w:r>
        <w:t xml:space="preserve">@apattys ... Sim.  Isso foi o que eu disse.</w:t>
      </w:r>
    </w:p>
    <w:p>
      <w:r>
        <w:t xml:space="preserve">@WendyandJay Aqui estamos nós!  Não oficialmente, claro, mas estamos fornecendo toda a informação que você poderia querer para o Geelong Football Club!</w:t>
      </w:r>
    </w:p>
    <w:p>
      <w:r>
        <w:t xml:space="preserve">primeiro compreenda mais de ... completou o exame em 2 h em vez dos 3</w:t>
      </w:r>
    </w:p>
    <w:p>
      <w:r>
        <w:t xml:space="preserve">@Anaalove yayy você pode me ajudar a fazer meus trabalhos de casa em inglês que eu tive que fazer durante as férias &gt;.&lt;</w:t>
      </w:r>
    </w:p>
    <w:p>
      <w:r>
        <w:t xml:space="preserve">Então, finalmente... Está chovendo em Delhi</w:t>
      </w:r>
    </w:p>
    <w:p>
      <w:r>
        <w:t xml:space="preserve">@bigeyedfishie era AMAZENTE!!! Tivemos o melhor momento para esperar que você também tivesse um bom fim de semana.</w:t>
      </w:r>
    </w:p>
    <w:p>
      <w:r>
        <w:t xml:space="preserve">Olá TwitterFon. Estou tão feliz por você estar de volta</w:t>
      </w:r>
    </w:p>
    <w:p>
      <w:r>
        <w:t xml:space="preserve">@shortyyyyy Era apenas $8,00 para a cortina e os dois tapetes que ela torna o banho excitante hahaha!</w:t>
      </w:r>
    </w:p>
    <w:p>
      <w:r>
        <w:t xml:space="preserve">@Danderma seja sempre você mesmo e as coisas continuarão sem nenhum problema e você mesmo se esforça para ser você mesmo ... Basta ser ...e sorrir</w:t>
      </w:r>
    </w:p>
    <w:p>
      <w:r>
        <w:t xml:space="preserve">@lauraaaaah Um grupo de pessoas nuas woooh</w:t>
      </w:r>
    </w:p>
    <w:p>
      <w:r>
        <w:t xml:space="preserve">@taylorswift13 Gostaria de estar em Londres para vê-lo. É como meu maior sonho conhecê-lo iloveyouuuu &lt;3</w:t>
      </w:r>
    </w:p>
    <w:p>
      <w:r>
        <w:t xml:space="preserve">animado com o CWPM amanhã... apenas um membro vai mas ainda assim, é um bom começo</w:t>
      </w:r>
    </w:p>
    <w:p>
      <w:r>
        <w:t xml:space="preserve">A velha internet é bastante entediante hoje em dia, nada de novo nela</w:t>
      </w:r>
    </w:p>
    <w:p>
      <w:r>
        <w:t xml:space="preserve">@lizzieiscool obrigado</w:t>
      </w:r>
    </w:p>
    <w:p>
      <w:r>
        <w:t xml:space="preserve">Acabo de chegar ao escritório... Estou me preparando para um dia muito ocupado, ao ouvir Debussy.... essas músicas sempre me fazem sentir melhor</w:t>
      </w:r>
    </w:p>
    <w:p>
      <w:r>
        <w:t xml:space="preserve">sooo feliz im home floridia foi divertido!! de volta ao ATL. hora de dormir.... depois de voltar ao trabalho!! moagem constante.</w:t>
      </w:r>
    </w:p>
    <w:p>
      <w:r>
        <w:t xml:space="preserve">@getkaizer obrigado!!! foi uma competição de dança de salão</w:t>
      </w:r>
    </w:p>
    <w:p>
      <w:r>
        <w:t xml:space="preserve">@RobPattinson_ Espero que as filmagens estejam indo bem. Sou novo no "Twilight phenomenon", eles não poderiam ter escolhido um "vampiro" melhor!</w:t>
      </w:r>
    </w:p>
    <w:p>
      <w:r>
        <w:t xml:space="preserve">Olá a todos</w:t>
      </w:r>
    </w:p>
    <w:p>
      <w:r>
        <w:t xml:space="preserve">@dbdc LOL! Eu odeio quando isso acontece!! Tudo hipnotizado e acabado antes que você perceba! O almoço parece bom...espero que você se divirta.</w:t>
      </w:r>
    </w:p>
    <w:p>
      <w:r>
        <w:t xml:space="preserve">@KimKardashian eu te amo kim kardashian eu vejo sua tv se manter em dia com os kardashians ur abençoado com boa aparência</w:t>
      </w:r>
    </w:p>
    <w:p>
      <w:r>
        <w:t xml:space="preserve">Fora para a cama. Falta apenas mais um dia na escola antes de eu poder ir de férias. Viva! Finalmente. Estou ficando farto da escola... LOL!</w:t>
      </w:r>
    </w:p>
    <w:p>
      <w:r>
        <w:t xml:space="preserve">@thriftymommy - Gostei de ver TODOS os que se apresentaram no sábado no evento Clark Howard - Especialmente os 3 alto-falantes pré-clark</w:t>
      </w:r>
    </w:p>
    <w:p>
      <w:r>
        <w:t xml:space="preserve">Acabou de chegar à escola. Vá para Cinncinatti na quarta-feira!</w:t>
      </w:r>
    </w:p>
    <w:p>
      <w:r>
        <w:t xml:space="preserve">Estou tão entusiasmado por hoje!</w:t>
      </w:r>
    </w:p>
    <w:p>
      <w:r>
        <w:t xml:space="preserve">@Dojie não custaria um pouco, quero dizer, pizza voadora da China? Bela idéia de fusão que talvez eu tenha que experimentar</w:t>
      </w:r>
    </w:p>
    <w:p>
      <w:r>
        <w:t xml:space="preserve">@ChristineRabel ha ha surpreendentemente bem considerado!! Divertir-se ao sol no alto das montanhas</w:t>
      </w:r>
    </w:p>
    <w:p>
      <w:r>
        <w:t xml:space="preserve">Bom dia a todos. !.!. Hora de trabalhar</w:t>
      </w:r>
    </w:p>
    <w:p>
      <w:r>
        <w:t xml:space="preserve">@nm você está bem - tentando matar os bots e os retweets em uma tentativa de ser a pessoa menos popular no Twitter. Btw, quem é você ??</w:t>
      </w:r>
    </w:p>
    <w:p>
      <w:r>
        <w:t xml:space="preserve">19 dias e contando</w:t>
      </w:r>
    </w:p>
    <w:p>
      <w:r>
        <w:t xml:space="preserve">Matar pessoas não é real O.o apenas aborrecido, embora pareça divertido</w:t>
      </w:r>
    </w:p>
    <w:p>
      <w:r>
        <w:t xml:space="preserve">é @ escola, nós vamos aprender a usar o skype</w:t>
      </w:r>
    </w:p>
    <w:p>
      <w:r>
        <w:t xml:space="preserve">O empurrão já começou, não muito antes do nascimento de um novo bebê #starwarsday</w:t>
      </w:r>
    </w:p>
    <w:p>
      <w:r>
        <w:t xml:space="preserve">animado como o jon se sai hoje Boa sorte rapazes ;)</w:t>
      </w:r>
    </w:p>
    <w:p>
      <w:r>
        <w:t xml:space="preserve">@gjr02 Eu não posso trabalhar se você gosta de queimadores a diesel ou de arroz.</w:t>
      </w:r>
    </w:p>
    <w:p>
      <w:r>
        <w:t xml:space="preserve">@GeekySteph Exatamente! Bem, estou indo buscar minha irmã. Fala latas! Aproveite sua tarde de pub e estantes!! lol xx</w:t>
      </w:r>
    </w:p>
    <w:p>
      <w:r>
        <w:t xml:space="preserve">quando se vive na Espanha...NUNCA se pode tomar um banho quente como garantido...felizmente eu tenho bons amigos do outro lado da rua</w:t>
      </w:r>
    </w:p>
    <w:p>
      <w:r>
        <w:t xml:space="preserve">@F1_lou hahah esperançosamente! aproveite seu dia</w:t>
      </w:r>
    </w:p>
    <w:p>
      <w:r>
        <w:t xml:space="preserve">@fredwilson Já ouvi falar de investidores insatisfeitos, mas chamá-lo de "enxada"? Isso parece totalmente desajustado...</w:t>
      </w:r>
    </w:p>
    <w:p>
      <w:r>
        <w:t xml:space="preserve">confira este filme engraçado http://tinyurl.com/d3qwar</w:t>
      </w:r>
    </w:p>
    <w:p>
      <w:r>
        <w:t xml:space="preserve">@greggrunberg http://twitpic.com/4jdtj - tenha uma viagem segura de volta para casa espere que você volte em breve</w:t>
      </w:r>
    </w:p>
    <w:p>
      <w:r>
        <w:t xml:space="preserve">Infecção dos seios nasais ): Maldito irmão. Enfim, Noite</w:t>
      </w:r>
    </w:p>
    <w:p>
      <w:r>
        <w:t xml:space="preserve">observando quantidades intensas de mexericos</w:t>
      </w:r>
    </w:p>
    <w:p>
      <w:r>
        <w:t xml:space="preserve">@babygirlparis espera que você tenha um ótimo fim de semana,Paris</w:t>
      </w:r>
    </w:p>
    <w:p>
      <w:r>
        <w:t xml:space="preserve">A geografiaY foi um exame hoje! Mas acabou bem OMG na quarta-feira um exame de inglês xD eu ficaria muito nervoso...</w:t>
      </w:r>
    </w:p>
    <w:p>
      <w:r>
        <w:t xml:space="preserve">@ChrisCuomo http://twitpic.com/4jf4m - Engrenagem de cabeça muito interessante. lol.</w:t>
      </w:r>
    </w:p>
    <w:p>
      <w:r>
        <w:t xml:space="preserve">@kennethruelan bem, talvez você possa sempre ir para a CNT. não deixe de guardar alguns para mim!</w:t>
      </w:r>
    </w:p>
    <w:p>
      <w:r>
        <w:t xml:space="preserve">@rowansingh Depende de onde você bebe, o que você bebe e quantos amigos você tem. A piada falha</w:t>
      </w:r>
    </w:p>
    <w:p>
      <w:r>
        <w:t xml:space="preserve">Acho que vou aproveitar os raios solares novamente...AMO estar fora do trabalho</w:t>
      </w:r>
    </w:p>
    <w:p>
      <w:r>
        <w:t xml:space="preserve">Tenho ajudado ex-aluno com a missão Uni através do Skype ..... Tenho que amar um mundo conectado. Agora, um "design de jogo". Melhor ainda.</w:t>
      </w:r>
    </w:p>
    <w:p>
      <w:r>
        <w:t xml:space="preserve">facilidade que você pode ir lá a qualquer momento</w:t>
      </w:r>
    </w:p>
    <w:p>
      <w:r>
        <w:t xml:space="preserve">Ainda tem uma hora de revisão</w:t>
      </w:r>
    </w:p>
    <w:p>
      <w:r>
        <w:t xml:space="preserve">Boa tarde a todos. Falha técnica classificada. Uma segunda-feira chuvosa de BH tão preguiçosa, depois as filhas e seus homens para um jantar assado.</w:t>
      </w:r>
    </w:p>
    <w:p>
      <w:r>
        <w:t xml:space="preserve">@death_by_spork haha Eu gosto mesmo assim, embora eu sinta falta do spork na foto... para onde ele foi?</w:t>
      </w:r>
    </w:p>
    <w:p>
      <w:r>
        <w:t xml:space="preserve">Retweeting @GearDiarySite: Ganhe um AT&amp;T Pantech Matrix Pro http://tinyurl.com/d56mqf - é fácil de entrar! então vá fazer isso!</w:t>
      </w:r>
    </w:p>
    <w:p>
      <w:r>
        <w:t xml:space="preserve">Bom dia... esperando poder jogar um pouco de café de volta, como agora mesmo!</w:t>
      </w:r>
    </w:p>
    <w:p>
      <w:r>
        <w:t xml:space="preserve">@afwife08 Bom dia, boa música de despertar</w:t>
      </w:r>
    </w:p>
    <w:p>
      <w:r>
        <w:t xml:space="preserve">Hoisin pizza de pato, sal e pimenta e gelato para o jantar com Edmund e Jade. Bons tempos!</w:t>
      </w:r>
    </w:p>
    <w:p>
      <w:r>
        <w:t xml:space="preserve">@phomor Você não pode adiar a idade, mas pode adiar o mau humor</w:t>
      </w:r>
    </w:p>
    <w:p>
      <w:r>
        <w:t xml:space="preserve">@mylestones Pelo menos é grande o suficiente para que minha filha de 20 meses não o encontre e o engula antes dos 3 yo e eu o rastreio!</w:t>
      </w:r>
    </w:p>
    <w:p>
      <w:r>
        <w:t xml:space="preserve">Minha filha de 11 anos e eu acabamos de ter o tipo de discussão que eu não me importo de ter - sobre quem ama mais o outro</w:t>
      </w:r>
    </w:p>
    <w:p>
      <w:r>
        <w:t xml:space="preserve">safari 4 beta OFF / firefox 3 ON =</w:t>
      </w:r>
    </w:p>
    <w:p>
      <w:r>
        <w:t xml:space="preserve">@rossyflossy haha recebo minha licença sênior na próxima sexta-feira!!!!</w:t>
      </w:r>
    </w:p>
    <w:p>
      <w:r>
        <w:t xml:space="preserve">Reinstalei o Ubuntu em meu laptop, desta vez usando ext4; o novo sistema de arquivos. Tempo de inicialização do sistema, desde o GRUB até a plena operacionalidade: 30 segundos</w:t>
      </w:r>
    </w:p>
    <w:p>
      <w:r>
        <w:t xml:space="preserve">@williamfdevault enviei um convite de twitter aos amigos poetas, espero que eles venham poetizar, adoraria 2 ver mais poetas aqui #poets</w:t>
      </w:r>
    </w:p>
    <w:p>
      <w:r>
        <w:t xml:space="preserve">@JustinBazan Talvez porque você chegou há 4 horas de uma noite fantástica? Não, não pode ser por isso.</w:t>
      </w:r>
    </w:p>
    <w:p>
      <w:r>
        <w:t xml:space="preserve">Com o que estou muito em sintonia com suas palavras hoje. Obrigado.</w:t>
      </w:r>
    </w:p>
    <w:p>
      <w:r>
        <w:t xml:space="preserve">Ventos fortes. Mais do que as chuvas, estou pronto para abraçar a escuridão que acompanha até mesmo um chuvisco. Um pessimista assim</w:t>
      </w:r>
    </w:p>
    <w:p>
      <w:r>
        <w:t xml:space="preserve">@pleasebemine australia gets may 4th off! aproveite</w:t>
      </w:r>
    </w:p>
    <w:p>
      <w:r>
        <w:t xml:space="preserve">@sir_benzo o primeiro passo a ser dado é admiti-lo.</w:t>
      </w:r>
    </w:p>
    <w:p>
      <w:r>
        <w:t xml:space="preserve">está indo para seu último dia inteiro de escola. a vida é boa.</w:t>
      </w:r>
    </w:p>
    <w:p>
      <w:r>
        <w:t xml:space="preserve">espero que unni faça a audição . combatendo dahye unni !</w:t>
      </w:r>
    </w:p>
    <w:p>
      <w:r>
        <w:t xml:space="preserve">Ei, eu estou me preparando para a escola Mohawk Kidd</w:t>
      </w:r>
    </w:p>
    <w:p>
      <w:r>
        <w:t xml:space="preserve">http://twitpic.com/4jffz - Haha... Este sou eu! No meu quarto.</w:t>
      </w:r>
    </w:p>
    <w:p>
      <w:r>
        <w:t xml:space="preserve">@plc lamentamos não acreditar no feedback que recebemos sobre o ícone da barra de menu. a próxima versão será muito mais sutil</w:t>
      </w:r>
    </w:p>
    <w:p>
      <w:r>
        <w:t xml:space="preserve">@thurstyturtle HA ha - quanto?  Obrigado por começar a me seguir.</w:t>
      </w:r>
    </w:p>
    <w:p>
      <w:r>
        <w:t xml:space="preserve">@nkangel74 wow, Alemanha, isso seria divertido! Se eu pudesse conhecê-los, apenas uma vez, seria bom.</w:t>
      </w:r>
    </w:p>
    <w:p>
      <w:r>
        <w:t xml:space="preserve">@nhoustonreed Olá!! Como você está? Você é uma atriz surpreendente Saudações da Eslovênia</w:t>
      </w:r>
    </w:p>
    <w:p>
      <w:r>
        <w:t xml:space="preserve">@mizzannabel não sou supermodelo, eu ainda como mcdonalds baby que sou só eu! xxx</w:t>
      </w:r>
    </w:p>
    <w:p>
      <w:r>
        <w:t xml:space="preserve">Olá a todos! hah este dia é legal! acabei de voltar do passeio com o cachorro... @klaudialorincz OMGosh! Envie-me o link novamente, por favor!</w:t>
      </w:r>
    </w:p>
    <w:p>
      <w:r>
        <w:t xml:space="preserve">Estou entediado de ser preguiçoso.  Longe de tomar banho e sair!</w:t>
      </w:r>
    </w:p>
    <w:p>
      <w:r>
        <w:t xml:space="preserve">minha carteira v2 carregada! qualquer comentário e feedback são bem-vindos! http://www.maxiin.net/</w:t>
      </w:r>
    </w:p>
    <w:p>
      <w:r>
        <w:t xml:space="preserve">Hoje começa a academia de preparação, deseje-me sorte.</w:t>
      </w:r>
    </w:p>
    <w:p>
      <w:r>
        <w:t xml:space="preserve">@JanSimpson boa tarde, espero que você tenha uma ótima semana</w:t>
      </w:r>
    </w:p>
    <w:p>
      <w:r>
        <w:t xml:space="preserve">Mattcutts.com: Domínio Umzug und neues Design http://redir.ec/iF2b ...</w:t>
      </w:r>
    </w:p>
    <w:p>
      <w:r>
        <w:t xml:space="preserve">@BecaBear P.S. Cortou uma mão-cheia de seguidores, esp (spam com links NSFW em que eu NÃO cliquei). Mas você fez o corte</w:t>
      </w:r>
    </w:p>
    <w:p>
      <w:r>
        <w:t xml:space="preserve">eu definitivamente preciso limpar minha bolsa de livros. mas não tenho tempo! preciso sair nos próximos 5 segundos para não chegar atrasado à escola. ...oh bem</w:t>
      </w:r>
    </w:p>
    <w:p>
      <w:r>
        <w:t xml:space="preserve">@taylorswift13 http://twitpic.com/4gnlp - ISTO É FANTÁSTICO</w:t>
      </w:r>
    </w:p>
    <w:p>
      <w:r>
        <w:t xml:space="preserve">@goldenboyluke não deixe de passar pelo meu blog hoje - e confira seus amigos - aposto que você tem alguns novos hoje!</w:t>
      </w:r>
    </w:p>
    <w:p>
      <w:r>
        <w:t xml:space="preserve">@msstacy13 Bem, obrigado por pensar em mim! E se alguma vez você conseguir o arranhão por um, bem, eu estou bem aqui!</w:t>
      </w:r>
    </w:p>
    <w:p>
      <w:r>
        <w:t xml:space="preserve">@MrMarketingMan Obrigado pela crítica do filme!</w:t>
      </w:r>
    </w:p>
    <w:p>
      <w:r>
        <w:t xml:space="preserve">@patgarrat657961 Obrigado por isso</w:t>
      </w:r>
    </w:p>
    <w:p>
      <w:r>
        <w:t xml:space="preserve">Acabei de sair do Brooklyn para tomar um café latino com um sanduíche de dólar, não consigo encontrar isso no centro do Brooklyn, onde Brooklyn @</w:t>
      </w:r>
    </w:p>
    <w:p>
      <w:r>
        <w:t xml:space="preserve">@AprilAMiller São 5:30 da noite, hora do pôr-do-sol</w:t>
      </w:r>
    </w:p>
    <w:p>
      <w:r>
        <w:t xml:space="preserve">Que jovem simpático no dunkin donuts me deixou ir primeiro</w:t>
      </w:r>
    </w:p>
    <w:p>
      <w:r>
        <w:t xml:space="preserve">Acabei de verificar o e-mail e recebi um seguidor com o mesmo nome que eu morando em Oz. Bem-vindo a bordo do meu ego alrer @changa13</w:t>
      </w:r>
    </w:p>
    <w:p>
      <w:r>
        <w:t xml:space="preserve">Nosso diretório móvel cristão está funcionando! Apenas um mês de idade Visite http://tiny.cc/caribdir</w:t>
      </w:r>
    </w:p>
    <w:p>
      <w:r>
        <w:t xml:space="preserve">@neo_indian hehe muito verdadeiro, mas você tem a vantagem da cor, que os americanos completos não têm</w:t>
      </w:r>
    </w:p>
    <w:p>
      <w:r>
        <w:t xml:space="preserve">Eu e a calculadora fizemos muitos pequenos bebês de álgebra hoje</w:t>
      </w:r>
    </w:p>
    <w:p>
      <w:r>
        <w:t xml:space="preserve">@ruimoura levei meses para entender seu avatar</w:t>
      </w:r>
    </w:p>
    <w:p>
      <w:r>
        <w:t xml:space="preserve">@rebecca_leigh Obrigado,!  Apenas tentando ficar em um espaço positivo na cabeça para continuar empurrando por tudo isso. Como vão as coisas no seu fim?</w:t>
      </w:r>
    </w:p>
    <w:p>
      <w:r>
        <w:t xml:space="preserve">de volta do programa diário da escola foi fantástico, vou vê-lo novamente mais tarde, acho que xD</w:t>
      </w:r>
    </w:p>
    <w:p>
      <w:r>
        <w:t xml:space="preserve">@AlyceMadden porque você já é famoso? rs você tem um fã muito adorável, esse fã faria qualquer coisa por você hehehe, sou seu fã no.1</w:t>
      </w:r>
    </w:p>
    <w:p>
      <w:r>
        <w:t xml:space="preserve">@LittleFletcher Você pode vir com os caras para o Brasil? Vamos adorar se isso acontecer!</w:t>
      </w:r>
    </w:p>
    <w:p>
      <w:r>
        <w:t xml:space="preserve">o que está na minha cabeça agora?@mileycyrus o que está na minha cabeça depois?@mileycyrus o que está na minha cabeça depois?@mileycyrus então sim, é isso mesmo</w:t>
      </w:r>
    </w:p>
    <w:p>
      <w:r>
        <w:t xml:space="preserve">@joycsc - MUITO OBRIGADO! Minha motivação está voltando ao ritmo em que estou inserindo o café!</w:t>
      </w:r>
    </w:p>
    <w:p>
      <w:r>
        <w:t xml:space="preserve">@zaroi Dammit, você me venceu</w:t>
      </w:r>
    </w:p>
    <w:p>
      <w:r>
        <w:t xml:space="preserve">@gay_emo_zac e um bom dia de frança a minha zaccie</w:t>
      </w:r>
    </w:p>
    <w:p>
      <w:r>
        <w:t xml:space="preserve">Nunca vi Wall-E. Estou confuso porque não tinha idéia do que vocês estavam falando... hehe! agora sim!</w:t>
      </w:r>
    </w:p>
    <w:p>
      <w:r>
        <w:t xml:space="preserve">TODOS BEM-VINDOS @purpletonic!!!  Olá Nicole ;)</w:t>
      </w:r>
    </w:p>
    <w:p>
      <w:r>
        <w:t xml:space="preserve">ainda é a hora das 4 da manhã em casa e meu dia começou... vou tomar muito café hoje.</w:t>
      </w:r>
    </w:p>
    <w:p>
      <w:r>
        <w:t xml:space="preserve">Através do fogo e das chamas - Dragonforce</w:t>
      </w:r>
    </w:p>
    <w:p>
      <w:r>
        <w:t xml:space="preserve">@petecooper Feliz aniversário para você e @fluffymuppet! Esperando por muitos, muitos mais. Tudo de bom de todos nós</w:t>
      </w:r>
    </w:p>
    <w:p>
      <w:r>
        <w:t xml:space="preserve">está fora para trabalhar ... ainda "recuperando" de um fim de semana incrível e bonito. Já mencionei como meus amigos são incríveis??</w:t>
      </w:r>
    </w:p>
    <w:p>
      <w:r>
        <w:t xml:space="preserve">@joshtastic1 então você é como o resto de nós neste miserável feriado bancário.então LOL</w:t>
      </w:r>
    </w:p>
    <w:p>
      <w:r>
        <w:t xml:space="preserve">instalou o Tema iNav iBlue v2...dá uma nova sensação http://twitpic.com/4jfg4</w:t>
      </w:r>
    </w:p>
    <w:p>
      <w:r>
        <w:t xml:space="preserve">Eu sei que as pessoas dizem que as sestas de poder são boas para você o tempo todo, mas eu sempre sinto falta do alarme.</w:t>
      </w:r>
    </w:p>
    <w:p>
      <w:r>
        <w:t xml:space="preserve">A área de trabalho mais engraçada de todos os tempos: http://mobypicture.com/?ee2ij3 desta forma posso ver meu colega.</w:t>
      </w:r>
    </w:p>
    <w:p>
      <w:r>
        <w:t xml:space="preserve">@SarahJAnderson Skinny mergulhando com colegas de trabalho?!  Talvez não.  Eu nunca viveria com este lote!</w:t>
      </w:r>
    </w:p>
    <w:p>
      <w:r>
        <w:t xml:space="preserve">@HayleyTxxx hey!  YAY! obrigado! wow ur page is awesome!!!!!</w:t>
      </w:r>
    </w:p>
    <w:p>
      <w:r>
        <w:t xml:space="preserve">@PhilKSpencer Obrigado 'Mckenzie'.</w:t>
      </w:r>
    </w:p>
    <w:p>
      <w:r>
        <w:t xml:space="preserve">@mikedignammusic coool muito obrigado xxx</w:t>
      </w:r>
    </w:p>
    <w:p>
      <w:r>
        <w:t xml:space="preserve">@nessie111 jogando man utd.kick off 19:45.champions league 2nd leg.lol</w:t>
      </w:r>
    </w:p>
    <w:p>
      <w:r>
        <w:t xml:space="preserve">@Lathams eles realmente se alegram em saber que tudo é bom com você. Eu sou ótimo, a vida é boa</w:t>
      </w:r>
    </w:p>
    <w:p>
      <w:r>
        <w:t xml:space="preserve">@kbeilz Já recebi meu bilhete; obrigado por ter certeza!</w:t>
      </w:r>
    </w:p>
    <w:p>
      <w:r>
        <w:t xml:space="preserve">@lauraduhaime Olá Como você está?</w:t>
      </w:r>
    </w:p>
    <w:p>
      <w:r>
        <w:t xml:space="preserve">Bom dia a todos! Tenha um GRANDE DIA! Fora da escola eu vou</w:t>
      </w:r>
    </w:p>
    <w:p>
      <w:r>
        <w:t xml:space="preserve">Comprando meu primeiro mac</w:t>
      </w:r>
    </w:p>
    <w:p>
      <w:r>
        <w:t xml:space="preserve">@JessClarke como uma jornada apropriada eu teria que concordar com você 100%!</w:t>
      </w:r>
    </w:p>
    <w:p>
      <w:r>
        <w:t xml:space="preserve">@iamSteveZapp Eu notei! aproveite outro dia chuvoso!</w:t>
      </w:r>
    </w:p>
    <w:p>
      <w:r>
        <w:t xml:space="preserve">@AngryYoungMan2 Pensei que você poderia estar interessado em @TweetPhoto http://tweetphoto.com. Veja quem está vendo suas fotos!</w:t>
      </w:r>
    </w:p>
    <w:p>
      <w:r>
        <w:t xml:space="preserve">Gravando uma pista acústica! Para vocês, crianças sensuais!</w:t>
      </w:r>
    </w:p>
    <w:p>
      <w:r>
        <w:t xml:space="preserve">@alxconn Sinto muito em ouvir isso.  Mas mantenha a fé.  Talvez eu não seja tão mau quanto você pensa.</w:t>
      </w:r>
    </w:p>
    <w:p>
      <w:r>
        <w:t xml:space="preserve">@squink - É suposto ser uma parte nova (não relacionada (em termos de história) da série Fallout em que eles estão trabalhando... Apenas o nome está fora</w:t>
      </w:r>
    </w:p>
    <w:p>
      <w:r>
        <w:t xml:space="preserve">@_AislinnTighee yeah. você é realmente chato</w:t>
      </w:r>
    </w:p>
    <w:p>
      <w:r>
        <w:t xml:space="preserve">@melmcmahon Eu tenho uma ótima casa para vender a você!   Vem completa com um cortador de grama!!</w:t>
      </w:r>
    </w:p>
    <w:p>
      <w:r>
        <w:t xml:space="preserve">Críticas de um filme http://bit.ly/18zd0k - você pode acrescentar mais?</w:t>
      </w:r>
    </w:p>
    <w:p>
      <w:r>
        <w:t xml:space="preserve">Sentado à sombra da árvore no coração da cidade ouvindo o Panic!...esperando o ônibus obrigado,vento,por ser tão agradável um ...</w:t>
      </w:r>
    </w:p>
    <w:p>
      <w:r>
        <w:t xml:space="preserve">@filmfinancier Cowboy westerns...já não os vejo há algum tempo. boa sorte</w:t>
      </w:r>
    </w:p>
    <w:p>
      <w:r>
        <w:t xml:space="preserve">Bom dia meus colegas tweeters</w:t>
      </w:r>
    </w:p>
    <w:p>
      <w:r>
        <w:t xml:space="preserve">@torenheksje Obrigado pelo Retweet!</w:t>
      </w:r>
    </w:p>
    <w:p>
      <w:r>
        <w:t xml:space="preserve">estou acabado.haha. Maratona de Maratona HOUSE MD ulet</w:t>
      </w:r>
    </w:p>
    <w:p>
      <w:r>
        <w:t xml:space="preserve">@leifreak8 Olá senhorita.  Isabelle aqui :]</w:t>
      </w:r>
    </w:p>
    <w:p>
      <w:r>
        <w:t xml:space="preserve">@Holger_bbA Ooh, bom Bem, acho que não é bom no momento, sendo ventoso e chuvoso. Mas eu gosto de chuva</w:t>
      </w:r>
    </w:p>
    <w:p>
      <w:r>
        <w:t xml:space="preserve">@dizzybunny. Haha. Rite. Im freeeeeeee. Lanças britânicas escutam o tempo.</w:t>
      </w:r>
    </w:p>
    <w:p>
      <w:r>
        <w:t xml:space="preserve">mas agora está terminado rs e estou indo para a cama.</w:t>
      </w:r>
    </w:p>
    <w:p>
      <w:r>
        <w:t xml:space="preserve">@baknitter haha IE...é caro!!!! Hm...deixe-me enviar-lhe uma mensagem mais tarde</w:t>
      </w:r>
    </w:p>
    <w:p>
      <w:r>
        <w:t xml:space="preserve">colocando um cartaz do dougie meio nu adorei o ladmag do açúcar</w:t>
      </w:r>
    </w:p>
    <w:p>
      <w:r>
        <w:t xml:space="preserve">@brb022 eu preferiria mais 1 segunda-feira</w:t>
      </w:r>
    </w:p>
    <w:p>
      <w:r>
        <w:t xml:space="preserve">@kg86 awww... obrigado mano! ainda bem que eu fiquei ativo no twitter!</w:t>
      </w:r>
    </w:p>
    <w:p>
      <w:r>
        <w:t xml:space="preserve">Está assistindo a última underbelly</w:t>
      </w:r>
    </w:p>
    <w:p>
      <w:r>
        <w:t xml:space="preserve">@EvLynn Continue a tentar...tirar textos durante toda a semana...</w:t>
      </w:r>
    </w:p>
    <w:p>
      <w:r>
        <w:t xml:space="preserve">Fora para a Inglaterra durante as férias de verão deste ano.... yay!</w:t>
      </w:r>
    </w:p>
    <w:p>
      <w:r>
        <w:t xml:space="preserve">Paz! Bom dia!</w:t>
      </w:r>
    </w:p>
    <w:p>
      <w:r>
        <w:t xml:space="preserve">Está chovendo!</w:t>
      </w:r>
    </w:p>
    <w:p>
      <w:r>
        <w:t xml:space="preserve">@Rhonddalad yeah hun it was a good night my ankile is even more fucked now tho</w:t>
      </w:r>
    </w:p>
    <w:p>
      <w:r>
        <w:t xml:space="preserve">agradecidos pela chuva em nosso jardim! As crianças e eu estamos começando nosso livro de colo de jardinagem (obrigado Heidi http://www.lapbooklessons.com/</w:t>
      </w:r>
    </w:p>
    <w:p>
      <w:r>
        <w:t xml:space="preserve">Vocês gostam de palitos de peixe?</w:t>
      </w:r>
    </w:p>
    <w:p>
      <w:r>
        <w:t xml:space="preserve">comprei um charme italiano de ferradura. Dragão! parece ser muito forte</w:t>
      </w:r>
    </w:p>
    <w:p>
      <w:r>
        <w:t xml:space="preserve">recuperando meu telefone esta semana yeeeewwww</w:t>
      </w:r>
    </w:p>
    <w:p>
      <w:r>
        <w:t xml:space="preserve">Deitado com meu novo cachorro de laboratório no meu colo</w:t>
      </w:r>
    </w:p>
    <w:p>
      <w:r>
        <w:t xml:space="preserve">@katherine_kelly PJ dias são os melhores dias</w:t>
      </w:r>
    </w:p>
    <w:p>
      <w:r>
        <w:t xml:space="preserve">@BrunnaXO não se preocupe! Eu estou são e salvo! &lt;3 você!</w:t>
      </w:r>
    </w:p>
    <w:p>
      <w:r>
        <w:t xml:space="preserve">TAMBÉM TÃO DIVERTIDO HOJE ! eu adoro alyssa arellano e mika reyes ! :*</w:t>
      </w:r>
    </w:p>
    <w:p>
      <w:r>
        <w:t xml:space="preserve">Chá no lee rosy's</w:t>
      </w:r>
    </w:p>
    <w:p>
      <w:r>
        <w:t xml:space="preserve">Bom dia! Vai ser um dia de pontapé-cotoque!</w:t>
      </w:r>
    </w:p>
    <w:p>
      <w:r>
        <w:t xml:space="preserve">@agriggs8 é o que é preciso, eu estou arrastando seu traseiro até lá!</w:t>
      </w:r>
    </w:p>
    <w:p>
      <w:r>
        <w:t xml:space="preserve">sol da manhã</w:t>
      </w:r>
    </w:p>
    <w:p>
      <w:r>
        <w:t xml:space="preserve">@shebunny sim eu sou, você quer se encontrar?</w:t>
      </w:r>
    </w:p>
    <w:p>
      <w:r>
        <w:t xml:space="preserve">Fora hoje! Não admira que eu adore as segundas-feiras!  Cine-Teatro.... aonde quer que eu vá.</w:t>
      </w:r>
    </w:p>
    <w:p>
      <w:r>
        <w:t xml:space="preserve">@keza34 oi babe como você está</w:t>
      </w:r>
    </w:p>
    <w:p>
      <w:r>
        <w:t xml:space="preserve">Muito bom dia! O café e um cd taylor swift começam</w:t>
      </w:r>
    </w:p>
    <w:p>
      <w:r>
        <w:t xml:space="preserve">Vou tentar dormir umas duas horas. Adoro ir para a cama às 9 horas da manhã. Depois Twitter</w:t>
      </w:r>
    </w:p>
    <w:p>
      <w:r>
        <w:t xml:space="preserve">Cerca de 60 de novo yayy hoje!!!</w:t>
      </w:r>
    </w:p>
    <w:p>
      <w:r>
        <w:t xml:space="preserve">ficar depois das aulas hoje não que eu tenha "amigos" aqui - mas se eu tivesse, eu diria a eles para me mandar uma mensagem! lol [ gostando de nós &lt;3 ]</w:t>
      </w:r>
    </w:p>
    <w:p>
      <w:r>
        <w:t xml:space="preserve">@Dayteed cool! Linux?</w:t>
      </w:r>
    </w:p>
    <w:p>
      <w:r>
        <w:t xml:space="preserve">Feliz Dia da Guerra das Estrelas para todos! Que o 4° esteja com todos vocês xxx</w:t>
      </w:r>
    </w:p>
    <w:p>
      <w:r>
        <w:t xml:space="preserve">@MasterSavage tudo de bom agora</w:t>
      </w:r>
    </w:p>
    <w:p>
      <w:r>
        <w:t xml:space="preserve">@inkspotworkshop ele vai fazer 3 anos em julho! Estou tão entusiasmado!!!!  Especialmente porque ele dorme conosco LOL Ele se recusa mais a usar fraldas</w:t>
      </w:r>
    </w:p>
    <w:p>
      <w:r>
        <w:t xml:space="preserve">Bom dia a todos!  Acabei de terminar o café da manhã e de me preparar para ver o que este dia maravilhoso tem reservado para mim!</w:t>
      </w:r>
    </w:p>
    <w:p>
      <w:r>
        <w:t xml:space="preserve">@thereisaseason É divertido ver esse vislumbre de sua vida</w:t>
      </w:r>
    </w:p>
    <w:p>
      <w:r>
        <w:t xml:space="preserve">@jazzwerewolf lol. tenho mais ou menos a mesma reação quando menciono meu novo objetivo - o triatlo kona, agora que a maratona de boston está terminada.</w:t>
      </w:r>
    </w:p>
    <w:p>
      <w:r>
        <w:t xml:space="preserve">@ankurb Só estou brincando! Não me cite</w:t>
      </w:r>
    </w:p>
    <w:p>
      <w:r>
        <w:t xml:space="preserve">@bnycastro até o próximo asaran</w:t>
      </w:r>
    </w:p>
    <w:p>
      <w:r>
        <w:t xml:space="preserve">@MisfitDior bom dia desajustado *passa você Tylenol*</w:t>
      </w:r>
    </w:p>
    <w:p>
      <w:r>
        <w:t xml:space="preserve">@CBmagazine agradece pelo lembrete. Espero que todos se divirtam muito</w:t>
      </w:r>
    </w:p>
    <w:p>
      <w:r>
        <w:t xml:space="preserve">http://twitpic.com/4jfkw - AFC! Oh yess</w:t>
      </w:r>
    </w:p>
    <w:p>
      <w:r>
        <w:t xml:space="preserve">Estou assistindo o novo vídeo de @VVVBrown Its sooo bom viciado!</w:t>
      </w:r>
    </w:p>
    <w:p>
      <w:r>
        <w:t xml:space="preserve">Feito com FNR na Fox Charlotte. Prestes a registrar comentários on-line. Encontre-o em www.myfoxcharlotte.com na aba Rising. Grande equipe @ FNR</w:t>
      </w:r>
    </w:p>
    <w:p>
      <w:r>
        <w:t xml:space="preserve">café. ginásio. estúdio. história. da. minha. vida. estes. dias. tão grato.</w:t>
      </w:r>
    </w:p>
    <w:p>
      <w:r>
        <w:t xml:space="preserve">@KimberlyCouzens Eu amo estas embreagens! Estou cobiçando uma de amarelo vivo</w:t>
      </w:r>
    </w:p>
    <w:p>
      <w:r>
        <w:t xml:space="preserve">dia de lua não é tão ruim assim, afinal de contas.  #fb</w:t>
      </w:r>
    </w:p>
    <w:p>
      <w:r>
        <w:t xml:space="preserve">Confira este vídeo -- Bylaurenluke ~ Make up Launch~ Eles estão aqui disponíveis agora http://tinyurl.com/cudamo</w:t>
      </w:r>
    </w:p>
    <w:p>
      <w:r>
        <w:t xml:space="preserve">@taylorswift13 Criei minha conta apenas para ter a oportunidade de conversar com você (: Eu VOCÊ ADMIGO! você é incrível! você me inspira a escrever &lt;3</w:t>
      </w:r>
    </w:p>
    <w:p>
      <w:r>
        <w:t xml:space="preserve">@anthonyqkiernan Ha! PC e roteador já foram desligados e ligados muitas vezes, asseguro-lhes.  O engraçado é que o laptop e o telefone se conectam bem!</w:t>
      </w:r>
    </w:p>
    <w:p>
      <w:r>
        <w:t xml:space="preserve">Valeu a pena</w:t>
      </w:r>
    </w:p>
    <w:p>
      <w:r>
        <w:t xml:space="preserve">pensa que o limite de 140 cartas não é realmente justo. 300 + seria melhor</w:t>
      </w:r>
    </w:p>
    <w:p>
      <w:r>
        <w:t xml:space="preserve">finalmente fora agora o dia começa 2 seja agradável...talvez com um final agradável ;)</w:t>
      </w:r>
    </w:p>
    <w:p>
      <w:r>
        <w:t xml:space="preserve">espero que todos tenham tido uma ótima semana. me avise se você acha que sou louco por odiar o café XD.</w:t>
      </w:r>
    </w:p>
    <w:p>
      <w:r>
        <w:t xml:space="preserve">está atualmente observando o sobrenatural enquanto aguarda a chegada das peles</w:t>
      </w:r>
    </w:p>
    <w:p>
      <w:r>
        <w:t xml:space="preserve">@Dez4jc @goldengoodas agradece hun!! Estou trabalhando duro por aqui... obrigado mamãe!! eu yuhh você!!!</w:t>
      </w:r>
    </w:p>
    <w:p>
      <w:r>
        <w:t xml:space="preserve">Whoa, eu tenho que ir para a cama, à noite!</w:t>
      </w:r>
    </w:p>
    <w:p>
      <w:r>
        <w:t xml:space="preserve">@DavidArchie Espero que você encontre um café da manhã agradável e saudável, também barato!</w:t>
      </w:r>
    </w:p>
    <w:p>
      <w:r>
        <w:t xml:space="preserve">@jurgen Se você vir na Nova em uma segunda-feira, os bilhetes custam apenas $8</w:t>
      </w:r>
    </w:p>
    <w:p>
      <w:r>
        <w:t xml:space="preserve">Formulário de relatório IIT Delhi : As chuvas acabam de começar aqui...Apanhando velocidade...Proporcionando alívio bem-vindo a todos os albergues!!</w:t>
      </w:r>
    </w:p>
    <w:p>
      <w:r>
        <w:t xml:space="preserve">@llauren_ tendo um dia muito preguiçoso, jogando xbox e bebendo chá</w:t>
      </w:r>
    </w:p>
    <w:p>
      <w:r>
        <w:t xml:space="preserve">@swbuehler não deixe que ele o ouça</w:t>
      </w:r>
    </w:p>
    <w:p>
      <w:r>
        <w:t xml:space="preserve">Sentindo-se amado!  Minha mãe me deu uma Nikon Cool Pix para meu aniversário!!!!</w:t>
      </w:r>
    </w:p>
    <w:p>
      <w:r>
        <w:t xml:space="preserve">Caro Daniel, boas notícias da Nintendo! Eles querem você como um potencial Lotchecktester! Hoffentlich wirds foi mit der Stelle</w:t>
      </w:r>
    </w:p>
    <w:p>
      <w:r>
        <w:t xml:space="preserve">Estou me sentindo bem hoje! no ônibus agora Die romatic!!!</w:t>
      </w:r>
    </w:p>
    <w:p>
      <w:r>
        <w:t xml:space="preserve">Feliz Dia da Guerra das Estrelas para todos! Que o 4o. dia esteja com vocês</w:t>
      </w:r>
    </w:p>
    <w:p>
      <w:r>
        <w:t xml:space="preserve">@danalar Sim, eu postei no blog de notícias ontem.</w:t>
      </w:r>
    </w:p>
    <w:p>
      <w:r>
        <w:t xml:space="preserve">Acabei de notar que a nova barra lateral no twitter.com, parece legal</w:t>
      </w:r>
    </w:p>
    <w:p>
      <w:r>
        <w:t xml:space="preserve">Primeiro dia no novo emprego! Sim!</w:t>
      </w:r>
    </w:p>
    <w:p>
      <w:r>
        <w:t xml:space="preserve">@MocityTwit g'mornin</w:t>
      </w:r>
    </w:p>
    <w:p>
      <w:r>
        <w:t xml:space="preserve">Quem me dera poder levar meu travesseiro para a escola.</w:t>
      </w:r>
    </w:p>
    <w:p>
      <w:r>
        <w:t xml:space="preserve">@ddlovato eu gostaria de estar lá! mas eu moro na holanda ): mas eu vou te ver em paris</w:t>
      </w:r>
    </w:p>
    <w:p>
      <w:r>
        <w:t xml:space="preserve">@Nicurnmama Pensei que você poderia estar interessado em @TweetPhoto http://tweetphoto.com. Veja quem está vendo suas fotos!</w:t>
      </w:r>
    </w:p>
    <w:p>
      <w:r>
        <w:t xml:space="preserve">ansioso pela liverpool 2mz</w:t>
      </w:r>
    </w:p>
    <w:p>
      <w:r>
        <w:t xml:space="preserve">@cUtEgUrLie Boring? O que?! Ugh!!! Volte a partir daí!</w:t>
      </w:r>
    </w:p>
    <w:p>
      <w:r>
        <w:t xml:space="preserve">@taylorswift13 adivinhe o que eu ouvi 425 vezes na minha história de amor no meu ipod. Sua mulher malvada, você tomou conta da minha vida! Lol</w:t>
      </w:r>
    </w:p>
    <w:p>
      <w:r>
        <w:t xml:space="preserve">@hpeikemo ou @erlandwienke, se você não acredita em mim!</w:t>
      </w:r>
    </w:p>
    <w:p>
      <w:r>
        <w:t xml:space="preserve">Download do filme "Um Bom Dia para Ser Preto &amp;#38 Sexy" http://tinyurl.com/ckmkul cool #movie</w:t>
      </w:r>
    </w:p>
    <w:p>
      <w:r>
        <w:t xml:space="preserve">Manhã de volta a todos</w:t>
      </w:r>
    </w:p>
    <w:p>
      <w:r>
        <w:t xml:space="preserve">@ThriftyGambler há três ovos de porcelana, eu tenho uma porcelana debaixo deles para mantê-los felizes ish</w:t>
      </w:r>
    </w:p>
    <w:p>
      <w:r>
        <w:t xml:space="preserve">@Alrady40 Obrigado. Isso é muito gentil da sua parte!</w:t>
      </w:r>
    </w:p>
    <w:p>
      <w:r>
        <w:t xml:space="preserve">@tsarnick OH! O filme 3D de Jonas Brother sai na próxima semana em Kangaroo Land I missed it when it was here.</w:t>
      </w:r>
    </w:p>
    <w:p>
      <w:r>
        <w:t xml:space="preserve">@ddlovato Tenho certeza de que foi incrível Quem me dera poder ter estado lá :] Você é um cantor incrível, fenomenal, surpreendentemente talentoso</w:t>
      </w:r>
    </w:p>
    <w:p>
      <w:r>
        <w:t xml:space="preserve">Feliz segunda-feira!  Muitas pequenas coisas para fazer hoje!  Tentei regar as plantas lá na frente muito cedo em pimentões! Fui pego por dois vizinhos!!</w:t>
      </w:r>
    </w:p>
    <w:p>
      <w:r>
        <w:t xml:space="preserve">última aula às 10:30. Uma final amanhã e duas finais na sexta-feira!</w:t>
      </w:r>
    </w:p>
    <w:p>
      <w:r>
        <w:t xml:space="preserve">@ChownTown Eu acho que a parte da piscina tem a possibilidade de se tornar um SENSATION da Internet!</w:t>
      </w:r>
    </w:p>
    <w:p>
      <w:r>
        <w:t xml:space="preserve">@skrobertson obrigado eu tenho que terminar os trabalhos escolares hoje, mas nenhum ensaio hoje à noite. o que fazer?</w:t>
      </w:r>
    </w:p>
    <w:p>
      <w:r>
        <w:t xml:space="preserve">estou com sono. hoje = ocupado. trabalho 10-4, biblioteca, classe 6-7:20, bronzeamento, embalagem, um pouco de sono, aeroporto da cidade atlântica, praia de murta</w:t>
      </w:r>
    </w:p>
    <w:p>
      <w:r>
        <w:t xml:space="preserve">Bem, não é só fazer um jantar com a WET HAIR!</w:t>
      </w:r>
    </w:p>
    <w:p>
      <w:r>
        <w:t xml:space="preserve">@tweeterdiva É fácil..... basta virar seu teclado de cabeça para baixo</w:t>
      </w:r>
    </w:p>
    <w:p>
      <w:r>
        <w:t xml:space="preserve">é muito cansado, mas a classe das câmaras é para dormir a sesta.</w:t>
      </w:r>
    </w:p>
    <w:p>
      <w:r>
        <w:t xml:space="preserve">Sábado é Partytiiime</w:t>
      </w:r>
    </w:p>
    <w:p>
      <w:r>
        <w:t xml:space="preserve">jantar. comer bangus. é um peixe.</w:t>
      </w:r>
    </w:p>
    <w:p>
      <w:r>
        <w:t xml:space="preserve">Bom dia!! como está todo mundo</w:t>
      </w:r>
    </w:p>
    <w:p>
      <w:r>
        <w:t xml:space="preserve">Jantar com Ali esta noite celebrando seu primeiro dia no novo emprego, será perto do Trader Joe's, talvez tenha que parar em</w:t>
      </w:r>
    </w:p>
    <w:p>
      <w:r>
        <w:t xml:space="preserve">oh sim! Nível 40</w:t>
      </w:r>
    </w:p>
    <w:p>
      <w:r>
        <w:t xml:space="preserve">em uma nota melhor... sorria se tiver algo pelo qual estar grato...</w:t>
      </w:r>
    </w:p>
    <w:p>
      <w:r>
        <w:t xml:space="preserve">Se essa canção é você sempre encontrará seu caminho de volta para casa por hannah montana</w:t>
      </w:r>
    </w:p>
    <w:p>
      <w:r>
        <w:t xml:space="preserve">@hot30 see u bye see u! eu amo o hot30</w:t>
      </w:r>
    </w:p>
    <w:p>
      <w:r>
        <w:t xml:space="preserve">Bom dia varreduras ... desejando a todos um grande dia</w:t>
      </w:r>
    </w:p>
    <w:p>
      <w:r>
        <w:t xml:space="preserve">@mohandoss baseado no futuro E ESQUECIMENTO / IGNORING presente, que é o melhor guardião de acordo com você dhoni ou parthiv</w:t>
      </w:r>
    </w:p>
    <w:p>
      <w:r>
        <w:t xml:space="preserve">@podagraph Espere um minuto, u praticamente em casa até saltar a lagoa? Eu tenho 1 wk 2 go. Se eu conseguisse encontrar um flt barato É um pensamento, haha.</w:t>
      </w:r>
    </w:p>
    <w:p>
      <w:r>
        <w:t xml:space="preserve">@tommcfly acabei de ler online o artigo que você mencionou...meh.  Estou muito feliz por estar preso a você e aos caras... apenas tente se livrar de mim</w:t>
      </w:r>
    </w:p>
    <w:p>
      <w:r>
        <w:t xml:space="preserve">trabalho terminado ao meio-dia, jantou com crianças ... agora não tem nada para se levantar e ir ... ah bem, é feriado bancário!   #fb</w:t>
      </w:r>
    </w:p>
    <w:p>
      <w:r>
        <w:t xml:space="preserve">início da edição de vídeo do primeiro filme de espancamento que fizemos com Mina ... ele será adicionado à próxima atualização</w:t>
      </w:r>
    </w:p>
    <w:p>
      <w:r>
        <w:t xml:space="preserve">@Chaos33176 O que Me Faz Feliz? Minha Filha, Minha Família e seu Apoio, Dinheiro, Compras e Restaurantes</w:t>
      </w:r>
    </w:p>
    <w:p>
      <w:r>
        <w:t xml:space="preserve">@Hyperopia afternoon! você tem uma nova foto, ótimas especificações</w:t>
      </w:r>
    </w:p>
    <w:p>
      <w:r>
        <w:t xml:space="preserve">@catdog03 Pareço mais brilhante e mais colorido?</w:t>
      </w:r>
    </w:p>
    <w:p>
      <w:r>
        <w:t xml:space="preserve">Você sabe qual é a minha melhor tática? Minha melhor tática é simplesmente ir com o fluxo. E você não se importa.</w:t>
      </w:r>
    </w:p>
    <w:p>
      <w:r>
        <w:t xml:space="preserve">@MadHat76 Ou talvez eu me juntei a você na negação. De qualquer forma, é a melhor maneira de lidar com a segunda-feira.</w:t>
      </w:r>
    </w:p>
    <w:p>
      <w:r>
        <w:t xml:space="preserve">@pratikjain4 bem-vindo</w:t>
      </w:r>
    </w:p>
    <w:p>
      <w:r>
        <w:t xml:space="preserve">Comendo uma maçã... por uma vez na vida!!! Pensei que você gostaria de saber</w:t>
      </w:r>
    </w:p>
    <w:p>
      <w:r>
        <w:t xml:space="preserve">Bom dia, espero que todos tenham um grande dia.</w:t>
      </w:r>
    </w:p>
    <w:p>
      <w:r>
        <w:t xml:space="preserve">@pob34 fez panelas,almoçou agora em chocolate.LOL</w:t>
      </w:r>
    </w:p>
    <w:p>
      <w:r>
        <w:t xml:space="preserve">@KablesO eu tento o meu melhor</w:t>
      </w:r>
    </w:p>
    <w:p>
      <w:r>
        <w:t xml:space="preserve">@marteyo ahahaha ok negócio agora eu só tenho que rapé hermione para fora</w:t>
      </w:r>
    </w:p>
    <w:p>
      <w:r>
        <w:t xml:space="preserve">Grite para Reyah, minha colega de Filadélfia, estamos ambos fazendo o melhor das situações difíceis (PUSH) rezar até que algo aconteça... muito amor</w:t>
      </w:r>
    </w:p>
    <w:p>
      <w:r>
        <w:t xml:space="preserve">mufasa!!!! warriors ou o OCEAN! hahahahahaha</w:t>
      </w:r>
    </w:p>
    <w:p>
      <w:r>
        <w:t xml:space="preserve">@RickGriffin oh! então este pode muito bem ser seu último post!</w:t>
      </w:r>
    </w:p>
    <w:p>
      <w:r>
        <w:t xml:space="preserve">Não posso esperar duas mãos no trabalho amanhã, então estou praticamente terminado para o ano 16</w:t>
      </w:r>
    </w:p>
    <w:p>
      <w:r>
        <w:t xml:space="preserve">@KalvinClein hey! obrigado por seguir como está indo?</w:t>
      </w:r>
    </w:p>
    <w:p>
      <w:r>
        <w:t xml:space="preserve">@Lena_DISTRACTIA Bom dia.</w:t>
      </w:r>
    </w:p>
    <w:p>
      <w:r>
        <w:t xml:space="preserve">@gorgeousgg yup!! apesar de estar um lírio chuvoso rs espero que você tenha um bom dia</w:t>
      </w:r>
    </w:p>
    <w:p>
      <w:r>
        <w:t xml:space="preserve">@babygirlparis Dez dólares dizem que eu sei para onde você vai e se é onde eu acho que é.... me deixe saber se meu pedregulho ainda está na praia.</w:t>
      </w:r>
    </w:p>
    <w:p>
      <w:r>
        <w:t xml:space="preserve">@rissiapriyahita @zanidia @clarixxxa obrigado udah di follow</w:t>
      </w:r>
    </w:p>
    <w:p>
      <w:r>
        <w:t xml:space="preserve">@powerseller obrigado</w:t>
      </w:r>
    </w:p>
    <w:p>
      <w:r>
        <w:t xml:space="preserve">tão cansado depois do trabalho...mas eu tenho King's Bounty Add-on e A Vampyre Story para uma noite e X-men comixes é completamente descarregado</w:t>
      </w:r>
    </w:p>
    <w:p>
      <w:r>
        <w:t xml:space="preserve">@GothicVampireQ simsssssss me desgastou neste fim de semana plantando meu jardim e trabalhando</w:t>
      </w:r>
    </w:p>
    <w:p>
      <w:r>
        <w:t xml:space="preserve">@sengming whoa steady there mate don't fall down</w:t>
      </w:r>
    </w:p>
    <w:p>
      <w:r>
        <w:t xml:space="preserve">Acabei de usar o UnTweeps para desatar 5 Tweeps que não tweeted recentemente. http://untweeps.com. Goed idee @Loesje</w:t>
      </w:r>
    </w:p>
    <w:p>
      <w:r>
        <w:t xml:space="preserve">Fazer os deveres de casa, e depois, BBALL!</w:t>
      </w:r>
    </w:p>
    <w:p>
      <w:r>
        <w:t xml:space="preserve">Muito obrigado por me seguirem aqui também vou mantê-los o mais atualizado possível sobre minha linha de maquiagem e todas as novas coleções.</w:t>
      </w:r>
    </w:p>
    <w:p>
      <w:r>
        <w:t xml:space="preserve">Sentir-se muito melhor Fazendo pesquisa histórica.</w:t>
      </w:r>
    </w:p>
    <w:p>
      <w:r>
        <w:t xml:space="preserve">i loooooove feriados bancários</w:t>
      </w:r>
    </w:p>
    <w:p>
      <w:r>
        <w:t xml:space="preserve">e vou trabalhar, apenas 9,5 dias até o final da criança</w:t>
      </w:r>
    </w:p>
    <w:p>
      <w:r>
        <w:t xml:space="preserve">bom dia twiggas and twitches http://bbltwt.com/sciif obtenha a motivação</w:t>
      </w:r>
    </w:p>
    <w:p>
      <w:r>
        <w:t xml:space="preserve">não condições ideais de feriado bancário... um pouco sobre o elenco e chuvoso, mas perfeito para um dia preguiçoso com um dvd</w:t>
      </w:r>
    </w:p>
    <w:p>
      <w:r>
        <w:t xml:space="preserve">@ddlovato Pleaseee Give Me A Shout Love Georgia (UK)</w:t>
      </w:r>
    </w:p>
    <w:p>
      <w:r>
        <w:t xml:space="preserve">Eu gostaria de ter um smartphone com um aplicativo irc. Isso seria muito legal.</w:t>
      </w:r>
    </w:p>
    <w:p>
      <w:r>
        <w:t xml:space="preserve">@shanellelee OOooOOO -- não, eu não tenho! Mas fico feliz em saber que foi incrível! Ainda o tenho marcado para tentar algum dia</w:t>
      </w:r>
    </w:p>
    <w:p>
      <w:r>
        <w:t xml:space="preserve">@FakerParis Um pouco cansado, mas de glândula, aqui é feriado bancário para que eu possa ter uma mentira</w:t>
      </w:r>
    </w:p>
    <w:p>
      <w:r>
        <w:t xml:space="preserve">@FatDaddySweets YAY! Ocupado é bom</w:t>
      </w:r>
    </w:p>
    <w:p>
      <w:r>
        <w:t xml:space="preserve">@LCLaurenConrad a nova série das colinas estava ontem no Reino Unido, foi incrível! você também estava muito bonita no seu aniversário.</w:t>
      </w:r>
    </w:p>
    <w:p>
      <w:r>
        <w:t xml:space="preserve">@Dreaming_awake GOOD MIDIAY.</w:t>
      </w:r>
    </w:p>
    <w:p>
      <w:r>
        <w:t xml:space="preserve">"Noivas a la mode", wow, logo de manhã, o lindo casamento do fim de semana passado, em minha mente... fotos em breve!</w:t>
      </w:r>
    </w:p>
    <w:p>
      <w:r>
        <w:t xml:space="preserve">@Stephanie0285 Então...eu estava meio adormecido quando escrevi a mensagem anterior. Grandes amigos!! haha Você é!!</w:t>
      </w:r>
    </w:p>
    <w:p>
      <w:r>
        <w:t xml:space="preserve">@oliyoung</w:t>
      </w:r>
    </w:p>
    <w:p>
      <w:r>
        <w:t xml:space="preserve">Fazendo uma conta no twitter</w:t>
      </w:r>
    </w:p>
    <w:p>
      <w:r>
        <w:t xml:space="preserve">imagem para queimar - taylor swift! grande canção!</w:t>
      </w:r>
    </w:p>
    <w:p>
      <w:r>
        <w:t xml:space="preserve">@kariannanas hahaha, eu estava ocupado, agora eu vejo o que eu respondi a você! Sim, isso é verdade!</w:t>
      </w:r>
    </w:p>
    <w:p>
      <w:r>
        <w:t xml:space="preserve">@Tuna um dia, espero me aposentar em uma de suas ilhas flutuantes</w:t>
      </w:r>
    </w:p>
    <w:p>
      <w:r>
        <w:t xml:space="preserve">Observando o bom dia américa</w:t>
      </w:r>
    </w:p>
    <w:p>
      <w:r>
        <w:t xml:space="preserve">Longa noite pela frente.</w:t>
      </w:r>
    </w:p>
    <w:p>
      <w:r>
        <w:t xml:space="preserve">feito com papel de auditoria prévia</w:t>
      </w:r>
    </w:p>
    <w:p>
      <w:r>
        <w:t xml:space="preserve">@chrisredding Mornin' Mornin' (manhã)</w:t>
      </w:r>
    </w:p>
    <w:p>
      <w:r>
        <w:t xml:space="preserve">"Os amigos são a mesma alma corpos diferentes". Platão</w:t>
      </w:r>
    </w:p>
    <w:p>
      <w:r>
        <w:t xml:space="preserve">Acabei de chegar em casa, fazendo arte o dia todo... quero estar em um filme</w:t>
      </w:r>
    </w:p>
    <w:p>
      <w:r>
        <w:t xml:space="preserve">14:14 ... alguém está pensando em mim, boa sorte para Lynny e sua tatuagem ;)</w:t>
      </w:r>
    </w:p>
    <w:p>
      <w:r>
        <w:t xml:space="preserve">esperando pelo marido...acorde!! se divertiu demais com o seester de ontem à noite</w:t>
      </w:r>
    </w:p>
    <w:p>
      <w:r>
        <w:t xml:space="preserve">Feriado bancário em Londres! woohoo</w:t>
      </w:r>
    </w:p>
    <w:p>
      <w:r>
        <w:t xml:space="preserve">@elsekramer Sim, os spammers são discriminantes: nenhuma das fêmeas faz aparentemente parte do grupo alvo</w:t>
      </w:r>
    </w:p>
    <w:p>
      <w:r>
        <w:t xml:space="preserve">Tentando descobrir esta coisa toda do "Twitter"! Obrigado Scott &amp; Allison...agora não consigo me concentrar no trabalho</w:t>
      </w:r>
    </w:p>
    <w:p>
      <w:r>
        <w:t xml:space="preserve">Sim... hoje é o Dia da Guerra das Estrelas!    Que a 4ª seja com vocês!</w:t>
      </w:r>
    </w:p>
    <w:p>
      <w:r>
        <w:t xml:space="preserve">antomia de cinzento cinzento</w:t>
      </w:r>
    </w:p>
    <w:p>
      <w:r>
        <w:t xml:space="preserve">@docdolly você também tem uma conta plurk?</w:t>
      </w:r>
    </w:p>
    <w:p>
      <w:r>
        <w:t xml:space="preserve">Algum de vocês, cabeças de Indie, sabe qual é o sobrenome de Donie de The Hassle Merchants? @unarocks @nialler9 @karlusss Help. Necessidade de cópia.</w:t>
      </w:r>
    </w:p>
    <w:p>
      <w:r>
        <w:t xml:space="preserve">@Frozen2theSword YAY! Espero que seu dia no trabalho seja maravilhoso, mana! Hoje temos um feriado bancário na Inglaterra para que todos estejam fora do trabalho.</w:t>
      </w:r>
    </w:p>
    <w:p>
      <w:r>
        <w:t xml:space="preserve">preparando-se para pregar na igreja neste domingo...pela primeira vez em mais de 6 meses....especialmente para o dia da mãe</w:t>
      </w:r>
    </w:p>
    <w:p>
      <w:r>
        <w:t xml:space="preserve">22.11PM~ hoje uma chatice para mim. Estou tão entediado. Estou prestes a entrar no livro de romance, então não vou estar no twitter até o twitter da manhã à noite;)</w:t>
      </w:r>
    </w:p>
    <w:p>
      <w:r>
        <w:t xml:space="preserve">... oh o Salão da Casa da Moeda ... Noite ALTA</w:t>
      </w:r>
    </w:p>
    <w:p>
      <w:r>
        <w:t xml:space="preserve">@obsidiantalon Bem, pelo menos você não vai se atrasar!</w:t>
      </w:r>
    </w:p>
    <w:p>
      <w:r>
        <w:t xml:space="preserve">@LaBarceloneta Haha!  Estou convencido de que você seria ótimo nisso.</w:t>
      </w:r>
    </w:p>
    <w:p>
      <w:r>
        <w:t xml:space="preserve">pensou apenas em um nome espanhol que ela fingirá ser uma noite fora: Ariella Gonzalez. como It... não se importa porque eu me importo.</w:t>
      </w:r>
    </w:p>
    <w:p>
      <w:r>
        <w:t xml:space="preserve">@JArmintrout ama seus livros</w:t>
      </w:r>
    </w:p>
    <w:p>
      <w:r>
        <w:t xml:space="preserve">@ddlovato Você é um cantor, dançarino e atriz muito talentoso. Adoro suas canções. Espero ansiosamente pelo seu próximo álbum. Abraços do Oriente!</w:t>
      </w:r>
    </w:p>
    <w:p>
      <w:r>
        <w:t xml:space="preserve">@GatorBat44 O que você disse sobre aj não fazia sentido,hahaha. Do que você estava falando? E eu adorei aquela foto de você e colin!</w:t>
      </w:r>
    </w:p>
    <w:p>
      <w:r>
        <w:t xml:space="preserve">Segunda-feira bem cedo... yay. Faltam apenas algumas semanas</w:t>
      </w:r>
    </w:p>
    <w:p>
      <w:r>
        <w:t xml:space="preserve">@goebicyu Muito obrigado pelo Follow. Eu também os acompanhei de novo</w:t>
      </w:r>
    </w:p>
    <w:p>
      <w:r>
        <w:t xml:space="preserve">haha mães de volta hoje de um fim de semana fora, suas primeiras palavras, "por que a casa está tão suja?" eu amo a vida ...</w:t>
      </w:r>
    </w:p>
    <w:p>
      <w:r>
        <w:t xml:space="preserve">Trabalhar em um feriado bancário, mas não me importo - é tudo muito divertido</w:t>
      </w:r>
    </w:p>
    <w:p>
      <w:r>
        <w:t xml:space="preserve">Sentado com sabbeth no primeiro período. buhahahaha somos tão legais -sabbeth lmao</w:t>
      </w:r>
    </w:p>
    <w:p>
      <w:r>
        <w:t xml:space="preserve">Um negócio de suor? Eu o achei doce... Começa com pronomes e depois passa a soletrar Trentles...</w:t>
      </w:r>
    </w:p>
    <w:p>
      <w:r>
        <w:t xml:space="preserve">aprendendo francês @AnneSchroeder19 dia de escola divertido hoje não seja louco por inglês :*:*</w:t>
      </w:r>
    </w:p>
    <w:p>
      <w:r>
        <w:t xml:space="preserve">@I_Wanna_Be Well Quem pode discutir com Gibbs e vencer? :p Finalmente... Alguém que conhece Gibbs n Tony!</w:t>
      </w:r>
    </w:p>
    <w:p>
      <w:r>
        <w:t xml:space="preserve">No meu caminho para a escola não sinto este dia chuvoso.... Mas eu tive muito divertimento neste fim de semana ....</w:t>
      </w:r>
    </w:p>
    <w:p>
      <w:r>
        <w:t xml:space="preserve">@LchangetheworLd Não, eu não acho que seja ruim. E está muito bem editado, também.</w:t>
      </w:r>
    </w:p>
    <w:p>
      <w:r>
        <w:t xml:space="preserve">vendo o velho skool cair de vídeos de garotos</w:t>
      </w:r>
    </w:p>
    <w:p>
      <w:r>
        <w:t xml:space="preserve">@Wossy Arranje um dachshund eles são ótimos em ficar presos em lugares bobos que eu deveria saber que os crio!</w:t>
      </w:r>
    </w:p>
    <w:p>
      <w:r>
        <w:t xml:space="preserve">tarde. ensaie primeiro com este (extremamente talentoso) cantor-compositor hoje. deseje-me sorte</w:t>
      </w:r>
    </w:p>
    <w:p>
      <w:r>
        <w:t xml:space="preserve">Acabei de comprar 2 ingressos para ver o último show de Gad Elmaleh. Estou tão feliz http://bit.ly/YGPDd</w:t>
      </w:r>
    </w:p>
    <w:p>
      <w:r>
        <w:t xml:space="preserve">@iamlauren é interminável</w:t>
      </w:r>
    </w:p>
    <w:p>
      <w:r>
        <w:t xml:space="preserve">http://twitpic.com/4iw0x @JerryKontur @rvitek @carolwingert @Weidling @joereist Thx all - é uma capacidade de 3k, comprada em segunda mão</w:t>
      </w:r>
    </w:p>
    <w:p>
      <w:r>
        <w:t xml:space="preserve">O osso T foi dormir... Acho que vamos nos juntar a ele</w:t>
      </w:r>
    </w:p>
    <w:p>
      <w:r>
        <w:t xml:space="preserve">@Joestains Isso é ótimo de se ouvir!</w:t>
      </w:r>
    </w:p>
    <w:p>
      <w:r>
        <w:t xml:space="preserve">Dia 8 dos 30 dias de Trituração e Dia 5 do Desafio K Especial... Eu me sinto fantástico.</w:t>
      </w:r>
    </w:p>
    <w:p>
      <w:r>
        <w:t xml:space="preserve">Coisas relacionadas ao Zen: "Vá com o fluxo". Muito fácil de realizar - começou a chover, por isso a chuva vai me mandar embora.</w:t>
      </w:r>
    </w:p>
    <w:p>
      <w:r>
        <w:t xml:space="preserve">@catephoenix Acho que você merece um prêmio. Um grande e brilhante.</w:t>
      </w:r>
    </w:p>
    <w:p>
      <w:r>
        <w:t xml:space="preserve">@DanaBrunetti Eu lhe darei direções da HJAIA para Covington</w:t>
      </w:r>
    </w:p>
    <w:p>
      <w:r>
        <w:t xml:space="preserve">Observando 5 crianças e isso. eu realmente deveria estar estudando. Vou começar em breve :[</w:t>
      </w:r>
    </w:p>
    <w:p>
      <w:r>
        <w:t xml:space="preserve">@nakedxa ok... tome cuidado</w:t>
      </w:r>
    </w:p>
    <w:p>
      <w:r>
        <w:t xml:space="preserve">acaba de concluir a caça ao botão 3</w:t>
      </w:r>
    </w:p>
    <w:p>
      <w:r>
        <w:t xml:space="preserve">boa noite. aproveitar as férias mesmo que seja chato. rezar pelo irmão do cozinheiro david. rip.</w:t>
      </w:r>
    </w:p>
    <w:p>
      <w:r>
        <w:t xml:space="preserve">aprendendo para a escola agora ...</w:t>
      </w:r>
    </w:p>
    <w:p>
      <w:r>
        <w:t xml:space="preserve">@kittyfisher Então eles ainda estão conversando com você?</w:t>
      </w:r>
    </w:p>
    <w:p>
      <w:r>
        <w:t xml:space="preserve">@wanderinghope hehe, obrigado! que fez todos da minha turma rirem também.</w:t>
      </w:r>
    </w:p>
    <w:p>
      <w:r>
        <w:t xml:space="preserve">@stanleyyork nesse caso... é uma jogada estúpida que eu pensei que eles estavam sendo B-A</w:t>
      </w:r>
    </w:p>
    <w:p>
      <w:r>
        <w:t xml:space="preserve">@c1ndyy Yeah, é bom! Se você não vai usá-lo, dê-me isso! Eu quero assistir o Star Trek</w:t>
      </w:r>
    </w:p>
    <w:p>
      <w:r>
        <w:t xml:space="preserve">@Nalora Bom dia Está chovendo aqui.</w:t>
      </w:r>
    </w:p>
    <w:p>
      <w:r>
        <w:t xml:space="preserve">Senti falta do meu marido, mas foi bom acordar na casa de meus pais. Os cães estão extasiados</w:t>
      </w:r>
    </w:p>
    <w:p>
      <w:r>
        <w:t xml:space="preserve">@MarkIsMusing - Eu sempre aprecio seus "musings".</w:t>
      </w:r>
    </w:p>
    <w:p>
      <w:r>
        <w:t xml:space="preserve">Prestes a ir para a escola para ajudar minha mãe a se preparar para a Semana de Apreciação de Professores. Quão irônico é isso, Natalee?!</w:t>
      </w:r>
    </w:p>
    <w:p>
      <w:r>
        <w:t xml:space="preserve">@miss_anekie ok darl, eu vou sugerir você para a MUA (Tracie Weaver), pois ela tomará a decisão</w:t>
      </w:r>
    </w:p>
    <w:p>
      <w:r>
        <w:t xml:space="preserve">@ThiagoAcquaviva Você é tão idiota!  Obrigado por todos os votos de felicidades. Vou precisar deles. Depois de hoje eu tenho mais um exame.</w:t>
      </w:r>
    </w:p>
    <w:p>
      <w:r>
        <w:t xml:space="preserve">Bom dia.</w:t>
      </w:r>
    </w:p>
    <w:p>
      <w:r>
        <w:t xml:space="preserve">@Grace_Coppinger nope day off sleep time ha</w:t>
      </w:r>
    </w:p>
    <w:p>
      <w:r>
        <w:t xml:space="preserve">primeiro ano de idade em que não vou para a jangada astuta :O não me importo, mas nem gosto da jangada astuta</w:t>
      </w:r>
    </w:p>
    <w:p>
      <w:r>
        <w:t xml:space="preserve">@leannarenee hope sequel edits go well me and my notebook will be looking for a place to sit after pt ;)</w:t>
      </w:r>
    </w:p>
    <w:p>
      <w:r>
        <w:t xml:space="preserve">@AshOz tentará chegar lá às 18:30h</w:t>
      </w:r>
    </w:p>
    <w:p>
      <w:r>
        <w:t xml:space="preserve">Ama tanto o Sr. oh hoje em dia!!</w:t>
      </w:r>
    </w:p>
    <w:p>
      <w:r>
        <w:t xml:space="preserve">eu, aqui novamente!</w:t>
      </w:r>
    </w:p>
    <w:p>
      <w:r>
        <w:t xml:space="preserve">maldito... turno longo esta noite... Eu realmente deveria dormir, mas não estou cansado. Tive uma boa conversa com Jon depois do trabalho Tenho que amar aquele garoto!</w:t>
      </w:r>
    </w:p>
    <w:p>
      <w:r>
        <w:t xml:space="preserve">@mumphlett a good girl nevah diz hahahahaha! espero que você tenha tido um bom fim de semana</w:t>
      </w:r>
    </w:p>
    <w:p>
      <w:r>
        <w:t xml:space="preserve">Sim, ontem eu fiz 16 anos. Meus pais me alugaram uma limusine hummer. Foi muito legal.</w:t>
      </w:r>
    </w:p>
    <w:p>
      <w:r>
        <w:t xml:space="preserve">Feliz segunda-feira de dois em dois... espero que não tenha sido muito difícil sair da cama e voltar a andar!</w:t>
      </w:r>
    </w:p>
    <w:p>
      <w:r>
        <w:t xml:space="preserve">@coleb2 sim, conseguir shows pode ser um processo interessante. a chave é acompanhar... pelo menos foi o que aprendi até agora</w:t>
      </w:r>
    </w:p>
    <w:p>
      <w:r>
        <w:t xml:space="preserve">@smartinez estarei no novo filme exibido no franklin na quinta-feira à noite. vários dos professores do SLA estarão presentes.</w:t>
      </w:r>
    </w:p>
    <w:p>
      <w:r>
        <w:t xml:space="preserve">Voltar ao trabalho (casa) agora</w:t>
      </w:r>
    </w:p>
    <w:p>
      <w:r>
        <w:t xml:space="preserve">comprei meu vestido ontem!!  Apenas mais 12 dias até que Chris esteja em casa. Tão animado! Gavin tem seu primeiro dente</w:t>
      </w:r>
    </w:p>
    <w:p>
      <w:r>
        <w:t xml:space="preserve">está cansado. E desligando a Internet. Você pode brincar nela pela manhã.</w:t>
      </w:r>
    </w:p>
    <w:p>
      <w:r>
        <w:t xml:space="preserve">@misskittymarie yeah Tila é um pouco bonita e um pouco louca, mas eu e minha querida ela também achamos que ela é bonita</w:t>
      </w:r>
    </w:p>
    <w:p>
      <w:r>
        <w:t xml:space="preserve">É uma pena que eles não deixem o pequeno jogar slots, ela é SORRENTE</w:t>
      </w:r>
    </w:p>
    <w:p>
      <w:r>
        <w:t xml:space="preserve">se eu comprar os pequenos financiadores sob o pretexto de um presente para outra pessoa, talvez então eu não me sinta culpado por comê-los.</w:t>
      </w:r>
    </w:p>
    <w:p>
      <w:r>
        <w:t xml:space="preserve">Às vezes as pessoas nunca aprendem a calar a boca e parar de falar merda</w:t>
      </w:r>
    </w:p>
    <w:p>
      <w:r>
        <w:t xml:space="preserve">@treinamento...</w:t>
      </w:r>
    </w:p>
    <w:p>
      <w:r>
        <w:t xml:space="preserve">Vou sair com meus amigos luvin jonas episódio 1 ...</w:t>
      </w:r>
    </w:p>
    <w:p>
      <w:r>
        <w:t xml:space="preserve">Que o quarto esteja com você .....</w:t>
      </w:r>
    </w:p>
    <w:p>
      <w:r>
        <w:t xml:space="preserve">@CharlieCurve Wait - frio E uma porta de correr? Isso é um oximoro.</w:t>
      </w:r>
    </w:p>
    <w:p>
      <w:r>
        <w:t xml:space="preserve">@jehllai hahaha meu namorado! sim, ele parecia tão diferente lá... mas ele é tão fofo... eu quero tanto ver o filme...</w:t>
      </w:r>
    </w:p>
    <w:p>
      <w:r>
        <w:t xml:space="preserve">Orientação do empregado para a serco yayy... Estou entusiasmado/nervoso!!!! Desejem-me sorte!</w:t>
      </w:r>
    </w:p>
    <w:p>
      <w:r>
        <w:t xml:space="preserve">@Irish1974 Sim, é bom.  Só me assustou.</w:t>
      </w:r>
    </w:p>
    <w:p>
      <w:r>
        <w:t xml:space="preserve">@DanielBedingfld este é um novo álbum?? sobre o tempo sangrento também!!</w:t>
      </w:r>
    </w:p>
    <w:p>
      <w:r>
        <w:t xml:space="preserve">@lovisatalk obrigado de qualquer forma</w:t>
      </w:r>
    </w:p>
    <w:p>
      <w:r>
        <w:t xml:space="preserve">@Coach_Colette Ao dizer um grande HELLO para você!</w:t>
      </w:r>
    </w:p>
    <w:p>
      <w:r>
        <w:t xml:space="preserve">além de me sentir doente...algumas coisas me fizeram sentir particularmente feliz</w:t>
      </w:r>
    </w:p>
    <w:p>
      <w:r>
        <w:t xml:space="preserve">@Heidihabibi wooooo, interessante! Obrigado pela informação</w:t>
      </w:r>
    </w:p>
    <w:p>
      <w:r>
        <w:t xml:space="preserve">@katiel777 faz.</w:t>
      </w:r>
    </w:p>
    <w:p>
      <w:r>
        <w:t xml:space="preserve">Finalmente tirei todos os 7 livros atrasados da pequena sala e entrei na minha agora superlotada mochila de volta!</w:t>
      </w:r>
    </w:p>
    <w:p>
      <w:r>
        <w:t xml:space="preserve">@YESandME Mornin' Mornin' Birdie!  Tenha um dia de doces cheio de diversão.</w:t>
      </w:r>
    </w:p>
    <w:p>
      <w:r>
        <w:t xml:space="preserve">@buckhollywood HEY BUCK!!!! love u loads!! ADORO "O QUE O DÓLAR?!"!</w:t>
      </w:r>
    </w:p>
    <w:p>
      <w:r>
        <w:t xml:space="preserve">já mencionei que amo muito a ellen?</w:t>
      </w:r>
    </w:p>
    <w:p>
      <w:r>
        <w:t xml:space="preserve">@mayleeen Ele não vai. Eu sei que ele não vai.</w:t>
      </w:r>
    </w:p>
    <w:p>
      <w:r>
        <w:t xml:space="preserve">Meu nome está alternando dentro e fora do Google Suggestions Ajude-me procurando mais por "Ganesh Jaju" e clicando em algum link</w:t>
      </w:r>
    </w:p>
    <w:p>
      <w:r>
        <w:t xml:space="preserve">Fantástico e emocionante http://www.sundancechannel.com/greenporno/</w:t>
      </w:r>
    </w:p>
    <w:p>
      <w:r>
        <w:t xml:space="preserve">Ei vida, eu te amo!   (tradução: eu amo a vida!)</w:t>
      </w:r>
    </w:p>
    <w:p>
      <w:r>
        <w:t xml:space="preserve">60 dias hoje não acredito que já se passaram 2 meses. estou nervoso com o que vou dizer mais tarde. mas vou continuar voltando.</w:t>
      </w:r>
    </w:p>
    <w:p>
      <w:r>
        <w:t xml:space="preserve">@adamsconsulting Olá Que você tenha um grande dia</w:t>
      </w:r>
    </w:p>
    <w:p>
      <w:r>
        <w:t xml:space="preserve">Fora para a escola. Quem sabe o que esperar? Traga vida e tudo isso é uma surpresa!</w:t>
      </w:r>
    </w:p>
    <w:p>
      <w:r>
        <w:t xml:space="preserve">Uma boa ação merece outra. Espero um dia ajudar outra pessoa</w:t>
      </w:r>
    </w:p>
    <w:p>
      <w:r>
        <w:t xml:space="preserve">tempos para escola coxa, UGH!!! XP Graças a Deus segundas-feiras r rápido para mim</w:t>
      </w:r>
    </w:p>
    <w:p>
      <w:r>
        <w:t xml:space="preserve">@Holly2305 LOL Me também. Sair às 12h não é tão fácil como costumava ser</w:t>
      </w:r>
    </w:p>
    <w:p>
      <w:r>
        <w:t xml:space="preserve">alhamdulilah. eu fui aceito na nafa</w:t>
      </w:r>
    </w:p>
    <w:p>
      <w:r>
        <w:t xml:space="preserve">@Sputty11 "há pessoas e depois há lápis" alguns são afiados, alguns não são e alguns podem ser afiados minha filosofia de lápis.....</w:t>
      </w:r>
    </w:p>
    <w:p>
      <w:r>
        <w:t xml:space="preserve">@nsmithmorgan agradece por ver meu portfólio www.wahliao.com. Estarei atualizando-o às vezes, manterei você atualizado.</w:t>
      </w:r>
    </w:p>
    <w:p>
      <w:r>
        <w:t xml:space="preserve">@t_de_baillon</w:t>
      </w:r>
    </w:p>
    <w:p>
      <w:r>
        <w:t xml:space="preserve">@marcuspowl Olá! Acordando, e não preguiçoso de jeito nenhum. Você ficaria orgulhoso de mim, aqui às 8 da manhã!!! Btw, bonita cor, não queimada.</w:t>
      </w:r>
    </w:p>
    <w:p>
      <w:r>
        <w:t xml:space="preserve">está fazendo uma xícara de café</w:t>
      </w:r>
    </w:p>
    <w:p>
      <w:r>
        <w:t xml:space="preserve">@ncteacher77 Agradeço a você</w:t>
      </w:r>
    </w:p>
    <w:p>
      <w:r>
        <w:t xml:space="preserve">@knorth23 Hey! É fácil...Basta digitar o que você está fazendo!  Assim como o facebook, mas muito mais simples.  Tenha um bom dia!</w:t>
      </w:r>
    </w:p>
    <w:p>
      <w:r>
        <w:t xml:space="preserve">@XThe_Happy_EmoX lmao. Sorte! São 10 minutos a pé para mim ewwww..... Escola.lol. No ônibus agora.</w:t>
      </w:r>
    </w:p>
    <w:p>
      <w:r>
        <w:t xml:space="preserve">conversa de garotas é fantástica</w:t>
      </w:r>
    </w:p>
    <w:p>
      <w:r>
        <w:t xml:space="preserve">Planejando correr revolta em Luton hoje! BA HAA!  Mas onde fica a biblioteca nesta cidade (puta)?</w:t>
      </w:r>
    </w:p>
    <w:p>
      <w:r>
        <w:t xml:space="preserve">Preparando-se para a escola. As aulas começam aos 10 anos. Crítica ao meio-dia. Mas estarei pintando meu Vermeer a maior parte do dia.</w:t>
      </w:r>
    </w:p>
    <w:p>
      <w:r>
        <w:t xml:space="preserve">@RobertHoliday @mmichelle35 @missjo_ladie - G'morning...  Dirigindo-se agora para a sala de aula. Tenha um bom dia.</w:t>
      </w:r>
    </w:p>
    <w:p>
      <w:r>
        <w:t xml:space="preserve">Mais 2 dias antes da grande conferência: Reunião do Grupo Escoteiro do Centro-Leste da Europa e do Cáspio... é quase muito tempo para o twitter</w:t>
      </w:r>
    </w:p>
    <w:p>
      <w:r>
        <w:t xml:space="preserve">@gulpanag parabéns eu sou um hacker do coração e não um hacker de computador@</w:t>
      </w:r>
    </w:p>
    <w:p>
      <w:r>
        <w:t xml:space="preserve">@jkreeftmeijer você pode desligar os sons dos pássaros se quiser no twitterena - confira os ajustes em sua página inicial</w:t>
      </w:r>
    </w:p>
    <w:p>
      <w:r>
        <w:t xml:space="preserve">@IngridHolliday bom dia</w:t>
      </w:r>
    </w:p>
    <w:p>
      <w:r>
        <w:t xml:space="preserve">Happy May Bank Holiday British Peeps</w:t>
      </w:r>
    </w:p>
    <w:p>
      <w:r>
        <w:t xml:space="preserve">Goooooodmorning</w:t>
      </w:r>
    </w:p>
    <w:p>
      <w:r>
        <w:t xml:space="preserve">é feito lendo o livro. magnonotes na ako sa mga kailangang imemorize. http://plurk.com/p/rqh5n</w:t>
      </w:r>
    </w:p>
    <w:p>
      <w:r>
        <w:t xml:space="preserve">@nolaelliffe ahh eu amo u! u tem um twitterrr</w:t>
      </w:r>
    </w:p>
    <w:p>
      <w:r>
        <w:t xml:space="preserve">prepare-se.</w:t>
      </w:r>
    </w:p>
    <w:p>
      <w:r>
        <w:t xml:space="preserve">@sethsimonds sou grato por um grande casamento, filhos fantásticos e um negócio que é o máximo! Acho que o resto da minha família também está bem.</w:t>
      </w:r>
    </w:p>
    <w:p>
      <w:r>
        <w:t xml:space="preserve">Chegou a hora da escola, pessoal!1!! FELIZ DIA DE STARWARS</w:t>
      </w:r>
    </w:p>
    <w:p>
      <w:r>
        <w:t xml:space="preserve">@leamcfly17 posso ajudar de alguma forma?</w:t>
      </w:r>
    </w:p>
    <w:p>
      <w:r>
        <w:t xml:space="preserve">@TheDanishGirl Awwwwww!!!! E a linda foto da Califórnia!!! Vocês dois me fazem derreter!!!</w:t>
      </w:r>
    </w:p>
    <w:p>
      <w:r>
        <w:t xml:space="preserve">@MarcMillan apenas mau líder bom e delegar</w:t>
      </w:r>
    </w:p>
    <w:p>
      <w:r>
        <w:t xml:space="preserve">Bom dia! Criança voltando para a escola depois de 10 dias de doença. Ansioso por uma semana produtiva. Feliz segunda-feira!</w:t>
      </w:r>
    </w:p>
    <w:p>
      <w:r>
        <w:t xml:space="preserve">@speed_ofsound oooooooooooook xD que aproveche (: la cancion esta genial</w:t>
      </w:r>
    </w:p>
    <w:p>
      <w:r>
        <w:t xml:space="preserve">@invalid_reality trish manhã, divirta-se hoje</w:t>
      </w:r>
    </w:p>
    <w:p>
      <w:r>
        <w:t xml:space="preserve">Observando a Matilda</w:t>
      </w:r>
    </w:p>
    <w:p>
      <w:r>
        <w:t xml:space="preserve">@DougPreston Bem, agora eu vou estar em uma missão para encontrar sua música</w:t>
      </w:r>
    </w:p>
    <w:p>
      <w:r>
        <w:t xml:space="preserve">Eu te amei</w:t>
      </w:r>
    </w:p>
    <w:p>
      <w:r>
        <w:t xml:space="preserve">@skingirl69 sim, estou tão entusiasmada.</w:t>
      </w:r>
    </w:p>
    <w:p>
      <w:r>
        <w:t xml:space="preserve">Acabou de se juntar a um twibe. Visite http://twibes.com/spinning para juntar-se -- eu não sou fiandeira, mas conheço e RESPEITO as fiandeiras ...preciso de café</w:t>
      </w:r>
    </w:p>
    <w:p>
      <w:r>
        <w:t xml:space="preserve">@SheiroQ fuckyoumonday?  Eu gosto disso. É um dia chuvoso e totalmente cheio de porcaria :/ Estou indo para o trabalho. *hugs*</w:t>
      </w:r>
    </w:p>
    <w:p>
      <w:r>
        <w:t xml:space="preserve">Veio de Greenbelt &amp; Power</w:t>
      </w:r>
    </w:p>
    <w:p>
      <w:r>
        <w:t xml:space="preserve">@scottiejen Boa sorte Jen, tudo de bom Tenho certeza de que vai ficar bem</w:t>
      </w:r>
    </w:p>
    <w:p>
      <w:r>
        <w:t xml:space="preserve">@MagmaFlow Ainda não.... muito cedo na AM</w:t>
      </w:r>
    </w:p>
    <w:p>
      <w:r>
        <w:t xml:space="preserve">adeus por enquanto, gente .</w:t>
      </w:r>
    </w:p>
    <w:p>
      <w:r>
        <w:t xml:space="preserve">Alguém planeja revolucionar o setor imobiliário esta semana?</w:t>
      </w:r>
    </w:p>
    <w:p>
      <w:r>
        <w:t xml:space="preserve">@shiv379 Tente ler o livro Paul Mckenna I Can Make You Thin, ele tem alguns bons conselhos sobre como são ruins as "dietas" tradicionais</w:t>
      </w:r>
    </w:p>
    <w:p>
      <w:r>
        <w:t xml:space="preserve">@chiefie você terá que perguntar a ele</w:t>
      </w:r>
    </w:p>
    <w:p>
      <w:r>
        <w:t xml:space="preserve">Marketing Instantâneo na Internet EMPIRE! + *BONUS* recupere seu investimento em 24 horas ou menos http://vur.me/megainternetwealth/megaredpacket</w:t>
      </w:r>
    </w:p>
    <w:p>
      <w:r>
        <w:t xml:space="preserve">passeando na praia de Murta como um homem casado</w:t>
      </w:r>
    </w:p>
    <w:p>
      <w:r>
        <w:t xml:space="preserve">Tem TeraByte de espaço para armazenar filmes</w:t>
      </w:r>
    </w:p>
    <w:p>
      <w:r>
        <w:t xml:space="preserve">#juddday</w:t>
      </w:r>
    </w:p>
    <w:p>
      <w:r>
        <w:t xml:space="preserve">ur wlcm &amp; o prazer é todo meu.   {Jackie}</w:t>
      </w:r>
    </w:p>
    <w:p>
      <w:r>
        <w:t xml:space="preserve">trouxe alguns vidros novos para minha câmera</w:t>
      </w:r>
    </w:p>
    <w:p>
      <w:r>
        <w:t xml:space="preserve">A todos os meus lindos seguidores, talvez me vejam no YouTube... Www.YouTube.com/user/theboomtube thnx loads</w:t>
      </w:r>
    </w:p>
    <w:p>
      <w:r>
        <w:t xml:space="preserve">Início de alguns trabalhos no projeto do último ano. Apenas fazendo algumas peças de teste em flash para ver como as coisas poderiam funcionar. Listando para iPod também</w:t>
      </w:r>
    </w:p>
    <w:p>
      <w:r>
        <w:t xml:space="preserve">@samueltwitt1 Você não recebe isso de Marcus, eu devo dizer #sambradley</w:t>
      </w:r>
    </w:p>
    <w:p>
      <w:r>
        <w:t xml:space="preserve">@khad estranho, esse é exatamente o capítulo que deus colocou em meu coração para ler na manhã de The Message yeaterday... Ele trabalha de maneiras misteriosas</w:t>
      </w:r>
    </w:p>
    <w:p>
      <w:r>
        <w:t xml:space="preserve">@mcrfash1 legal o que você conseguiu?</w:t>
      </w:r>
    </w:p>
    <w:p>
      <w:r>
        <w:t xml:space="preserve">manhã de goooooood!</w:t>
      </w:r>
    </w:p>
    <w:p>
      <w:r>
        <w:t xml:space="preserve">@erlang Pigs catching Swine Flu and Avian Flu, arriscando o desenvolvimento do Flying Pig Flu? Muito engraçado</w:t>
      </w:r>
    </w:p>
    <w:p>
      <w:r>
        <w:t xml:space="preserve">@shanelapoint hey hunnie como estão u??? Eu sinto falta de falar com você! Ty para o seguinte</w:t>
      </w:r>
    </w:p>
    <w:p>
      <w:r>
        <w:t xml:space="preserve">diz boa noite http://plurk.com/p/rqh8l</w:t>
      </w:r>
    </w:p>
    <w:p>
      <w:r>
        <w:t xml:space="preserve">postando meu primeiro tweet!</w:t>
      </w:r>
    </w:p>
    <w:p>
      <w:r>
        <w:t xml:space="preserve">@keza34 ta babe, você me conhece, eu amo seu caril</w:t>
      </w:r>
    </w:p>
    <w:p>
      <w:r>
        <w:t xml:space="preserve">UGGG meu computador está rodando SOOO SLOW hoje, ele está me deixando bêbado! Adivinhe seu tempo para remover arquivos e desfragmentar AGAIN UGG quer um MAC</w:t>
      </w:r>
    </w:p>
    <w:p>
      <w:r>
        <w:t xml:space="preserve">@iantalbot Gosh Eu tenho uma velha dor de cabeça fedorenta. Talvez eu devesse tomar o café da manhã</w:t>
      </w:r>
    </w:p>
    <w:p>
      <w:r>
        <w:t xml:space="preserve">Hoje é meu aniversário Correr a milha amanhã ughh. Mas depois o concerto do coro</w:t>
      </w:r>
    </w:p>
    <w:p>
      <w:r>
        <w:t xml:space="preserve">Aquele tremor de manga fez TUDO a diferença.  - http://tweet.sg</w:t>
      </w:r>
    </w:p>
    <w:p>
      <w:r>
        <w:t xml:space="preserve">Não quer ir à escola. Ah, bem. Eu saio cedo de qualquer maneira.</w:t>
      </w:r>
    </w:p>
    <w:p>
      <w:r>
        <w:t xml:space="preserve">@sethsimonds Tire minha bunda da porta e vá trabalhar, eu vou, eu vou!!!!</w:t>
      </w:r>
    </w:p>
    <w:p>
      <w:r>
        <w:t xml:space="preserve">@ddlovato eu gostaria de ter estado lá. Demi, você precisa de um show em Toronto, Canadá, neste verão! Por favor,</w:t>
      </w:r>
    </w:p>
    <w:p>
      <w:r>
        <w:t xml:space="preserve">@littlebirdyband novo álbum é verdadeiramente genial, tão feliz com ele</w:t>
      </w:r>
    </w:p>
    <w:p>
      <w:r>
        <w:t xml:space="preserve">Mulher-Aranha! Ela é uma mãe incrível, blogueira gr8, mentora gr8 &amp; em cima disso trepa paredes! http://digg.com/d1qEua -via @kelvinlls</w:t>
      </w:r>
    </w:p>
    <w:p>
      <w:r>
        <w:t xml:space="preserve">Bem, isso é bom.  Amando também o novo organizador Friends.</w:t>
      </w:r>
    </w:p>
    <w:p>
      <w:r>
        <w:t xml:space="preserve">@Rawrrgasmic é uma manhã monótona de segunda-feira e eu dormi como merda...dá-me um tempo...</w:t>
      </w:r>
    </w:p>
    <w:p>
      <w:r>
        <w:t xml:space="preserve">@PaulaMacKay acho que ele pensou nisso, mas depois eu espirrei sobre ele</w:t>
      </w:r>
    </w:p>
    <w:p>
      <w:r>
        <w:t xml:space="preserve">Os navegadores encontram tudo sobre design de interiores e universidades.</w:t>
      </w:r>
    </w:p>
    <w:p>
      <w:r>
        <w:t xml:space="preserve">@MichelleWegner Você é muito sortudo!!! Minhas pernas não gostaram do tempo necessário para secar meu cabelo esta manhã.</w:t>
      </w:r>
    </w:p>
    <w:p>
      <w:r>
        <w:t xml:space="preserve">@luigiiiiiiii o que eu sei que você gosta.  HAHAHHAH!</w:t>
      </w:r>
    </w:p>
    <w:p>
      <w:r>
        <w:t xml:space="preserve">observando o spongebob</w:t>
      </w:r>
    </w:p>
    <w:p>
      <w:r>
        <w:t xml:space="preserve">Aniversariante em casa!! Tweet tweet suckas</w:t>
      </w:r>
    </w:p>
    <w:p>
      <w:r>
        <w:t xml:space="preserve">Twittering enquanto meu cabelo seca - acabei de lavá-lo em Macadamia e Orange Shampoo - cheira lindamente</w:t>
      </w:r>
    </w:p>
    <w:p>
      <w:r>
        <w:t xml:space="preserve">@wilw "phlegmily green house..." Isso foi inteligente, mas sempre tão inteligente ...... eeeeewwwwwwwww. [aplausos mais lentos] Fique bem logo.</w:t>
      </w:r>
    </w:p>
    <w:p>
      <w:r>
        <w:t xml:space="preserve">Yay, eu ganhei no @Jumeau Bags #Giveaway de @InstantShift. E essas bolsas são tão bonitas!! Ou talvez eu tenha um cinto? Vamos ver!</w:t>
      </w:r>
    </w:p>
    <w:p>
      <w:r>
        <w:t xml:space="preserve">Olá CelebXXXVidsYH e AyBygW! Obrigado por seguir</w:t>
      </w:r>
    </w:p>
    <w:p>
      <w:r>
        <w:t xml:space="preserve">Obras de arte para o single está agora em alta woooot woooot!!!</w:t>
      </w:r>
    </w:p>
    <w:p>
      <w:r>
        <w:t xml:space="preserve">@wroe16 ohhhh excelente canção...olá meu amigo!</w:t>
      </w:r>
    </w:p>
    <w:p>
      <w:r>
        <w:t xml:space="preserve">im quase a 300 atualizações. Mais 200 para goo</w:t>
      </w:r>
    </w:p>
    <w:p>
      <w:r>
        <w:t xml:space="preserve">@Hyperopia se sente melhor agora que é hora do café da manhã</w:t>
      </w:r>
    </w:p>
    <w:p>
      <w:r>
        <w:t xml:space="preserve">@LorenaHeletea Obrigado pelos bons votos e espero que o nosso dia seja também bastante bem sucedido.</w:t>
      </w:r>
    </w:p>
    <w:p>
      <w:r>
        <w:t xml:space="preserve">@MTVwebmaster Cant Obrigado YOu Chega, O QUE É NITIN ENTRE?</w:t>
      </w:r>
    </w:p>
    <w:p>
      <w:r>
        <w:t xml:space="preserve">tom delonge?</w:t>
      </w:r>
    </w:p>
    <w:p>
      <w:r>
        <w:t xml:space="preserve">@BastetAsshur tentando tweetdeck, já vi, você está twittando com esse programa, então eu pensei, eu deveria tentar</w:t>
      </w:r>
    </w:p>
    <w:p>
      <w:r>
        <w:t xml:space="preserve">-g'mornin' Twitterville tirou o dia de folga do Tweet'n ontem e eu estou "jonesing" para voltar hoje</w:t>
      </w:r>
    </w:p>
    <w:p>
      <w:r>
        <w:t xml:space="preserve">@Zindaret http://www.thinkgeek.com/books/nonfiction/b322/ &lt;-- Traga-me um desses e talvez da próxima vez</w:t>
      </w:r>
    </w:p>
    <w:p>
      <w:r>
        <w:t xml:space="preserve">@juneAmbrose Continua Fazendo Sua Coisa. Sua inspiração para todas as mulheres negras!! Enviando energia positiva à sua maneira!</w:t>
      </w:r>
    </w:p>
    <w:p>
      <w:r>
        <w:t xml:space="preserve">@ShoeGal007 oh ok, legal.</w:t>
      </w:r>
    </w:p>
    <w:p>
      <w:r>
        <w:t xml:space="preserve">@OhSweetNibblets ok obrigado você gosta da minha nova foto? http://twitpic.com/4jewc</w:t>
      </w:r>
    </w:p>
    <w:p>
      <w:r>
        <w:t xml:space="preserve">@gtfo dreamwidth, um novo site de jornalismo que acabou de entrar em versão beta aberta.</w:t>
      </w:r>
    </w:p>
    <w:p>
      <w:r>
        <w:t xml:space="preserve">Fora para os bancos para fazer isto funcionar! Viva os dias de folga!</w:t>
      </w:r>
    </w:p>
    <w:p>
      <w:r>
        <w:t xml:space="preserve">omg J.O.N.A.S. é meu novo show favorito &lt;3 um palpite do porquê hahahha</w:t>
      </w:r>
    </w:p>
    <w:p>
      <w:r>
        <w:t xml:space="preserve">Eu meio que esqueci o quanto eu amo a escuridão</w:t>
      </w:r>
    </w:p>
    <w:p>
      <w:r>
        <w:t xml:space="preserve">@kandeezie adoraria ver isso!</w:t>
      </w:r>
    </w:p>
    <w:p>
      <w:r>
        <w:t xml:space="preserve">6 semanas hoje até o meu 18º aniversário yahoo</w:t>
      </w:r>
    </w:p>
    <w:p>
      <w:r>
        <w:t xml:space="preserve">@perfectgrrl85 lol! Eu não sei! mas você não precisa da planta! Eu lhe darei um abraço em seu lugar! Abraços!</w:t>
      </w:r>
    </w:p>
    <w:p>
      <w:r>
        <w:t xml:space="preserve">@mrtrev que também o fará</w:t>
      </w:r>
    </w:p>
    <w:p>
      <w:r>
        <w:t xml:space="preserve">@Jakkkkk hey you!</w:t>
      </w:r>
    </w:p>
    <w:p>
      <w:r>
        <w:t xml:space="preserve">@maximCH finalmente chegou a hora, está chovendo e o hóquei não começa até 4 Boa idéia para um script do myepisodes.com, mas sou eu.</w:t>
      </w:r>
    </w:p>
    <w:p>
      <w:r>
        <w:t xml:space="preserve">@coliwilso hmm... deve estar bem com qualquer um deles - DM me seu e-mail e eu enviarei as notas de instalação por</w:t>
      </w:r>
    </w:p>
    <w:p>
      <w:r>
        <w:t xml:space="preserve">@dizzyupthegirl obrigado</w:t>
      </w:r>
    </w:p>
    <w:p>
      <w:r>
        <w:t xml:space="preserve">está preparando as crianças para a escola antes de decidir o treino du jour</w:t>
      </w:r>
    </w:p>
    <w:p>
      <w:r>
        <w:t xml:space="preserve">olhos torcidos! em casa novamente da escola, e ainda estou com frio. e não planejei nada hoje... apenas vá com calma</w:t>
      </w:r>
    </w:p>
    <w:p>
      <w:r>
        <w:t xml:space="preserve">Feliz Dia da "Guerra das Estrelas", Twitters. http://migre.me/SiE :*</w:t>
      </w:r>
    </w:p>
    <w:p>
      <w:r>
        <w:t xml:space="preserve">@Blue_MandM Helaas... En obrigado!</w:t>
      </w:r>
    </w:p>
    <w:p>
      <w:r>
        <w:t xml:space="preserve">@BELLION1988 pensou que você disse que o twitter era um crap bellion?</w:t>
      </w:r>
    </w:p>
    <w:p>
      <w:r>
        <w:t xml:space="preserve">Não se preocupe, não o enviarei assim que aterrisse em Delhi. Dentro de pouco tempo, informá-lo-ei sobre o preço.</w:t>
      </w:r>
    </w:p>
    <w:p>
      <w:r>
        <w:t xml:space="preserve">@tomfelton http://twitpic.com/4jam0 - Linda paisagem! Parece muito tranqüila</w:t>
      </w:r>
    </w:p>
    <w:p>
      <w:r>
        <w:t xml:space="preserve">apenas tomará um banho de imersão</w:t>
      </w:r>
    </w:p>
    <w:p>
      <w:r>
        <w:t xml:space="preserve">@thehoosiersuk woop ensaiando canções Yep, soa-me até o suficiente</w:t>
      </w:r>
    </w:p>
    <w:p>
      <w:r>
        <w:t xml:space="preserve">para os amigos para o aniversário.  X</w:t>
      </w:r>
    </w:p>
    <w:p>
      <w:r>
        <w:t xml:space="preserve">@nickindarsingh você chupa</w:t>
      </w:r>
    </w:p>
    <w:p>
      <w:r>
        <w:t xml:space="preserve">@julienviet Propellerheads tem estado no meu disco rígido por um longo tempo. Acabei de recuperar minha música e senti-me nostálgico por estar em forma</w:t>
      </w:r>
    </w:p>
    <w:p>
      <w:r>
        <w:t xml:space="preserve">seguindo @lalights me mantém atualizado para o último evento da cena de dança</w:t>
      </w:r>
    </w:p>
    <w:p>
      <w:r>
        <w:t xml:space="preserve">2º período studyhall + lembrou meu ipod = tempo de música!</w:t>
      </w:r>
    </w:p>
    <w:p>
      <w:r>
        <w:t xml:space="preserve">é realmente incrivelmente nojento lá fora, por isso, espero fazer muita coisa em casa hoje! incluindo fotos no blog! amigos da manhã!</w:t>
      </w:r>
    </w:p>
    <w:p>
      <w:r>
        <w:t xml:space="preserve">@ianvisagie Por quê???</w:t>
      </w:r>
    </w:p>
    <w:p>
      <w:r>
        <w:t xml:space="preserve">@quinland Yeah It Good But dont Click The Red X Because It Shut It Down But Other Then That Its Good And When U minimize It , It Goes...</w:t>
      </w:r>
    </w:p>
    <w:p>
      <w:r>
        <w:t xml:space="preserve">@craigralph Se você foi preso ou foi para 3.0 cedo, prepare-se para ser tijolo</w:t>
      </w:r>
    </w:p>
    <w:p>
      <w:r>
        <w:t xml:space="preserve">@keza34 cool, seu bom demais para mim você sabe</w:t>
      </w:r>
    </w:p>
    <w:p>
      <w:r>
        <w:t xml:space="preserve">Tive um ótimo fim de semana e um ótimo retorno às minhas vendas na sexta e sábado!!</w:t>
      </w:r>
    </w:p>
    <w:p>
      <w:r>
        <w:t xml:space="preserve">Serra Fiddler com Topol! As garotas LOOOOVEDO!  No próximo mês... Annie! 7ª fileira! *Não posso esperar* Trip 2 a loja de música para as partituras do Fiddler.</w:t>
      </w:r>
    </w:p>
    <w:p>
      <w:r>
        <w:t xml:space="preserve">está torcendo pelas senhoras do Arsenal!! e faltando o meu M...x</w:t>
      </w:r>
    </w:p>
    <w:p>
      <w:r>
        <w:t xml:space="preserve">@avalanchelynn Quando você é levado a estar no teatro, você desenvolve uma pele espessa.  12 anos de audição desde os 8 anos de idade, conseguiu 1 parte.</w:t>
      </w:r>
    </w:p>
    <w:p>
      <w:r>
        <w:t xml:space="preserve">Possíveis casos de H1N1 no Ft. Knox (KY) http://tiny.cc/gNYq7. Nota: isto é apenas para fins de informação, portanto ainda não há necessidade de pânico.</w:t>
      </w:r>
    </w:p>
    <w:p>
      <w:r>
        <w:t xml:space="preserve">@poisonedapples Hey, não mais. Estou de volta agora.</w:t>
      </w:r>
    </w:p>
    <w:p>
      <w:r>
        <w:t xml:space="preserve">Tivemos o melhor momento com o seu homem e os impostos e a sara nos amam</w:t>
      </w:r>
    </w:p>
    <w:p>
      <w:r>
        <w:t xml:space="preserve">@LaurenDayMakeup bom dia hun! eu adorei o filme o que acontece em vegas~ é um filme tão bom</w:t>
      </w:r>
    </w:p>
    <w:p>
      <w:r>
        <w:t xml:space="preserve">@preetishenoy o bom tempo me lembra...Li seu post sobre Suco de cana de açúcar e outras coisas...Este tempo exige algumas dessas coisas!</w:t>
      </w:r>
    </w:p>
    <w:p>
      <w:r>
        <w:t xml:space="preserve">@byronlk sim</w:t>
      </w:r>
    </w:p>
    <w:p>
      <w:r>
        <w:t xml:space="preserve">@Jonasbrothers Boa tarde Jonas Brothers x</w:t>
      </w:r>
    </w:p>
    <w:p>
      <w:r>
        <w:t xml:space="preserve">Feliz #StarWarsDay. Que o 4° esteja com você!  De todos @dxs_paintball</w:t>
      </w:r>
    </w:p>
    <w:p>
      <w:r>
        <w:t xml:space="preserve">Ainda bem que passei pelas primeiras 60 páginas de Anathem.  Agora na pg340...já faz muito tempo que eu não queria ligar para o doente só para ler</w:t>
      </w:r>
    </w:p>
    <w:p>
      <w:r>
        <w:t xml:space="preserve">Bom dia.  Tweet Tweet.</w:t>
      </w:r>
    </w:p>
    <w:p>
      <w:r>
        <w:t xml:space="preserve">@fotogoat cool photo is that outside your place?</w:t>
      </w:r>
    </w:p>
    <w:p>
      <w:r>
        <w:t xml:space="preserve">Buenos Dias mundo de Twitter comendo b-fast e vendo o vídeo "sexo em chamas" b4 Eu vou trabalhar!</w:t>
      </w:r>
    </w:p>
    <w:p>
      <w:r>
        <w:t xml:space="preserve">@gerardway bem... como você está entrando na irlanda do amor rs</w:t>
      </w:r>
    </w:p>
    <w:p>
      <w:r>
        <w:t xml:space="preserve">Os computadores são uma grande distração - mas às vezes você deveria estar se exercitando para fazer suas tarefas.</w:t>
      </w:r>
    </w:p>
    <w:p>
      <w:r>
        <w:t xml:space="preserve">Dia de Jacqueline Wilson no CBBC</w:t>
      </w:r>
    </w:p>
    <w:p>
      <w:r>
        <w:t xml:space="preserve">@nikster07. eu não sei o que é pior, o twittering do g ou seu muriel! (@jms_ é o pior de qualquer forma )</w:t>
      </w:r>
    </w:p>
    <w:p>
      <w:r>
        <w:t xml:space="preserve">A caminho de casa! Pais 35º aniversário de casamento 2 dias... Gona tomar em 4 jantar, vamos c se eu encontrar uma mulher que eu possa ser 2getha com 4 que longo</w:t>
      </w:r>
    </w:p>
    <w:p>
      <w:r>
        <w:t xml:space="preserve">tentando descobrir como usar o Twitter!</w:t>
      </w:r>
    </w:p>
    <w:p>
      <w:r>
        <w:t xml:space="preserve">@ferretprincess Hey Miss Jane! Como você está? Como vai o filme? Espero que tudo corra bem com você e sua família.</w:t>
      </w:r>
    </w:p>
    <w:p>
      <w:r>
        <w:t xml:space="preserve">secando meus cabelos</w:t>
      </w:r>
    </w:p>
    <w:p>
      <w:r>
        <w:t xml:space="preserve">@meganyeo Rocket surgery hey? HAHA Pensei que era o foguete SCIENCE? Oh... isso é tudo... Eu sabia que eu juro. Obrigado.</w:t>
      </w:r>
    </w:p>
    <w:p>
      <w:r>
        <w:t xml:space="preserve">@AngieGriffin Sim...Venha através... Diga a um amigo para dizer a um amigo para dizer a um amigo</w:t>
      </w:r>
    </w:p>
    <w:p>
      <w:r>
        <w:t xml:space="preserve">@jpiasentin bawkmarked</w:t>
      </w:r>
    </w:p>
    <w:p>
      <w:r>
        <w:t xml:space="preserve">odeio a escola, mas amo os chiodos</w:t>
      </w:r>
    </w:p>
    <w:p>
      <w:r>
        <w:t xml:space="preserve">@MR_Bill2030 E bom dia para você também.</w:t>
      </w:r>
    </w:p>
    <w:p>
      <w:r>
        <w:t xml:space="preserve">@Squiretwizz Você tem razão, você não tem muita simpatia</w:t>
      </w:r>
    </w:p>
    <w:p>
      <w:r>
        <w:t xml:space="preserve">A propósito, um dos meus objetivos este ano era perdoar as pessoas. você não tem idéia do quanto foi tirado de meus ombros. sinto-me melhor.</w:t>
      </w:r>
    </w:p>
    <w:p>
      <w:r>
        <w:t xml:space="preserve">Vou dormir duas camas agora, tweeters noturnos, não pensem em mim quando dormem;) hahah nite all</w:t>
      </w:r>
    </w:p>
    <w:p>
      <w:r>
        <w:t xml:space="preserve">é melhor ir e colocar minhas roupas nos caras... mesmo que os P.J's sejam quentes e movíveis</w:t>
      </w:r>
    </w:p>
    <w:p>
      <w:r>
        <w:t xml:space="preserve">Feliz por estar em casa.  Saiu tarde hoje.  Estou muito cansado.  Graças a Deus, estou de folga esta noite.  Vou me certificar de fazer algo divertido hoje.</w:t>
      </w:r>
    </w:p>
    <w:p>
      <w:r>
        <w:t xml:space="preserve">@ilikepeanuts supp?</w:t>
      </w:r>
    </w:p>
    <w:p>
      <w:r>
        <w:t xml:space="preserve">@theonlysv haha nuu ... soLo qoincideencia ... en seriooO</w:t>
      </w:r>
    </w:p>
    <w:p>
      <w:r>
        <w:t xml:space="preserve">está indo para Rye House Speedway</w:t>
      </w:r>
    </w:p>
    <w:p>
      <w:r>
        <w:t xml:space="preserve">não um dia solitário, afinal de contas.</w:t>
      </w:r>
    </w:p>
    <w:p>
      <w:r>
        <w:t xml:space="preserve">@Iamlegend01 u não tem escola hoje????</w:t>
      </w:r>
    </w:p>
    <w:p>
      <w:r>
        <w:t xml:space="preserve">Na aula de matemática agora, prestes a atirar em mim mesmo porque é tão chato.</w:t>
      </w:r>
    </w:p>
    <w:p>
      <w:r>
        <w:t xml:space="preserve">@justinlevy eu sei! Sou tão lento que sou horrível. NÃO ME FALE!</w:t>
      </w:r>
    </w:p>
    <w:p>
      <w:r>
        <w:t xml:space="preserve">@kathibelle tenho certeza que sim e se não for hoje, talvez seja amanhã...</w:t>
      </w:r>
    </w:p>
    <w:p>
      <w:r>
        <w:t xml:space="preserve">@T_DAHSAR Thanxs hun, você também!</w:t>
      </w:r>
    </w:p>
    <w:p>
      <w:r>
        <w:t xml:space="preserve">@boldnbright1 Ligue-me quando tiver tempo e um bom telefone eu quero te alcançar! Eu te amo e sinto sua falta.</w:t>
      </w:r>
    </w:p>
    <w:p>
      <w:r>
        <w:t xml:space="preserve">@dzs_Gamefan Obrigado Eu amo "Misery Business"; Paramore é uma banda tão grande!</w:t>
      </w:r>
    </w:p>
    <w:p>
      <w:r>
        <w:t xml:space="preserve">@jeanniere é tudo de bom e elegante! Obrigado por perguntar! Como você está?</w:t>
      </w:r>
    </w:p>
    <w:p>
      <w:r>
        <w:t xml:space="preserve">na escola. Rusty acabou de colocar Oh It Is Love no meu ipod. awh</w:t>
      </w:r>
    </w:p>
    <w:p>
      <w:r>
        <w:t xml:space="preserve">@spudcomics wow obrigado por dizer aquele homem! Eu adoraria ilustrar os livros infantis!</w:t>
      </w:r>
    </w:p>
    <w:p>
      <w:r>
        <w:t xml:space="preserve">não olhe para meus dedos dos pés... calce os sapatos e depois pinte o dedo grande do pé!</w:t>
      </w:r>
    </w:p>
    <w:p>
      <w:r>
        <w:t xml:space="preserve">Bom dia segunda-feira...  Sinto como se você tivesse vindo visitar muito cedo... Mas estou feliz em vê-lo, apesar de tudo.</w:t>
      </w:r>
    </w:p>
    <w:p>
      <w:r>
        <w:t xml:space="preserve">feliz aniversário para @cgoldenstein</w:t>
      </w:r>
    </w:p>
    <w:p>
      <w:r>
        <w:t xml:space="preserve">@bradleyspitzer que se chama dedicação!</w:t>
      </w:r>
    </w:p>
    <w:p>
      <w:r>
        <w:t xml:space="preserve">@death_by_spork we shall see</w:t>
      </w:r>
    </w:p>
    <w:p>
      <w:r>
        <w:t xml:space="preserve">@AlainaFrederick LOL! Obrigado por me mostrar o site de @Naiyanan. Eu não direi ao marido se você não o fizer.</w:t>
      </w:r>
    </w:p>
    <w:p>
      <w:r>
        <w:t xml:space="preserve">Na cama comendo chocolates depois de 2 super festas, yay brincando com a nova câmera - eu poderia ser um fotógrafo incrível?</w:t>
      </w:r>
    </w:p>
    <w:p>
      <w:r>
        <w:t xml:space="preserve">hahah eu tenho cabelo de gengibre não</w:t>
      </w:r>
    </w:p>
    <w:p>
      <w:r>
        <w:t xml:space="preserve">também está muito entusiasmado pelo renascimento do BLAZIN SQUAD! estou torcendo por eles, sua nova canção http://tinyurl.com/dz7tms</w:t>
      </w:r>
    </w:p>
    <w:p>
      <w:r>
        <w:t xml:space="preserve">hm, o que fazer ... um pouco de trabalho, um pouco de diversão ...</w:t>
      </w:r>
    </w:p>
    <w:p>
      <w:r>
        <w:t xml:space="preserve">@Shahrukh_Khan oh por favor, você não tem que fazer isso comigo. Não se preocupe</w:t>
      </w:r>
    </w:p>
    <w:p>
      <w:r>
        <w:t xml:space="preserve">@MandyyJirouxx HELLOOOO!!!</w:t>
      </w:r>
    </w:p>
    <w:p>
      <w:r>
        <w:t xml:space="preserve">Wallace e Gromit está em bbc1</w:t>
      </w:r>
    </w:p>
    <w:p>
      <w:r>
        <w:t xml:space="preserve">Fora para a escola tão cansado que não ouvi os 10 textos que eu tinha ontem à noite rs! Ainda cansado mas amo Jesus Cristo</w:t>
      </w:r>
    </w:p>
    <w:p>
      <w:r>
        <w:t xml:space="preserve">@Pink Eu também estou ansioso para ver e ouvir você na Noruega!! Viva rápido!</w:t>
      </w:r>
    </w:p>
    <w:p>
      <w:r>
        <w:t xml:space="preserve">@chriscuzzy Estou a caminho... pode demorar um pouco para chegar lá, já que estou vindo dos EUA Você se divertiu ontem à noite?</w:t>
      </w:r>
    </w:p>
    <w:p>
      <w:r>
        <w:t xml:space="preserve">@jerzicua fuck it. Você não parece bem. Você tem que ir para casa.</w:t>
      </w:r>
    </w:p>
    <w:p>
      <w:r>
        <w:t xml:space="preserve">Segunda-feira e estou no trabalho e as pernas ainda estão um pouco machucadas! Sorria</w:t>
      </w:r>
    </w:p>
    <w:p>
      <w:r>
        <w:t xml:space="preserve">@Sharonyy HaPPy B-DAY Ma Freaaaaaaak &lt;3</w:t>
      </w:r>
    </w:p>
    <w:p>
      <w:r>
        <w:t xml:space="preserve">Depois do trabalho....Hillcats jogo!   .25 centavos de cachorro-quente haha</w:t>
      </w:r>
    </w:p>
    <w:p>
      <w:r>
        <w:t xml:space="preserve">@bph Yep ainda restam alguns lugares para a oficina PRACC c/ @skydiver &amp; @alexdc http://bit.ly/txpA6 vejo-o lá</w:t>
      </w:r>
    </w:p>
    <w:p>
      <w:r>
        <w:t xml:space="preserve">vai ser um lindo dia!</w:t>
      </w:r>
    </w:p>
    <w:p>
      <w:r>
        <w:t xml:space="preserve">@KristinNorena você está brincando com Rico e rosnando para ele</w:t>
      </w:r>
    </w:p>
    <w:p>
      <w:r>
        <w:t xml:space="preserve">@sookyeong eu concordo com você!</w:t>
      </w:r>
    </w:p>
    <w:p>
      <w:r>
        <w:t xml:space="preserve">Na pior das hipóteses, vou aparecer em OFFF com uma máscara branca, e assustar a todos. Melhor ainda: todos deveriam usar uma máscara além de mim.</w:t>
      </w:r>
    </w:p>
    <w:p>
      <w:r>
        <w:t xml:space="preserve">http://twitpic.com/4jgfw - Eu amo este aqui ! Eu , Victor , Ate Guillian e Dexter .</w:t>
      </w:r>
    </w:p>
    <w:p>
      <w:r>
        <w:t xml:space="preserve">????? minha última obessão.</w:t>
      </w:r>
    </w:p>
    <w:p>
      <w:r>
        <w:t xml:space="preserve">...está preocupado/esperançado que eu tenha comprado giardia da espuma hoje à noite</w:t>
      </w:r>
    </w:p>
    <w:p>
      <w:r>
        <w:t xml:space="preserve">@syzygy obrigado</w:t>
      </w:r>
    </w:p>
    <w:p>
      <w:r>
        <w:t xml:space="preserve">Relembrando um dia tão maravilhoso ontem com minha família e meu amor.  Nada como jogar basquetebol com os homens da minha vida.</w:t>
      </w:r>
    </w:p>
    <w:p>
      <w:r>
        <w:t xml:space="preserve">yup, def gripe suína. Eu acho que foi a salsicha.</w:t>
      </w:r>
    </w:p>
    <w:p>
      <w:r>
        <w:t xml:space="preserve">minha foto está de volta... do nada...</w:t>
      </w:r>
    </w:p>
    <w:p>
      <w:r>
        <w:t xml:space="preserve">Adoro esses cartões de memória do tamanho de um cartão de crédito. E a Microsoft continua enviando-os para mim</w:t>
      </w:r>
    </w:p>
    <w:p>
      <w:r>
        <w:t xml:space="preserve">pode estar vendo o meu menino de Deus em um instante. Leon, tão fofo &lt;3333</w:t>
      </w:r>
    </w:p>
    <w:p>
      <w:r>
        <w:t xml:space="preserve">@NadavS Cant esperar para fazer algumas dessas coisas</w:t>
      </w:r>
    </w:p>
    <w:p>
      <w:r>
        <w:t xml:space="preserve">NOVO DIA DE TOP STRIPEY!</w:t>
      </w:r>
    </w:p>
    <w:p>
      <w:r>
        <w:t xml:space="preserve">Eu sou um con 100% Reagan de acordo com este questionário http://quizfarm.com/run.php/QuizRunner</w:t>
      </w:r>
    </w:p>
    <w:p>
      <w:r>
        <w:t xml:space="preserve">Estou voltando ao @taylorswift13 novamente</w:t>
      </w:r>
    </w:p>
    <w:p>
      <w:r>
        <w:t xml:space="preserve">hora de eu ir para a cama. Estou muito cansado. Alcançarei todos vocês em alguns dias quando eu pousar e me recuperar de voar para a Dinamarca.</w:t>
      </w:r>
    </w:p>
    <w:p>
      <w:r>
        <w:t xml:space="preserve">Uma última queda, faltam duas!</w:t>
      </w:r>
    </w:p>
    <w:p>
      <w:r>
        <w:t xml:space="preserve">@cosmicxpress aplaudiremos e lhe daremos uma chamada</w:t>
      </w:r>
    </w:p>
    <w:p>
      <w:r>
        <w:t xml:space="preserve">De volta do brunch. Espero ter atraído mais dois amigos aqui.</w:t>
      </w:r>
    </w:p>
    <w:p>
      <w:r>
        <w:t xml:space="preserve">@bigbooty85 Eu concordo! &amp;&amp; Eu gosto da nova foto!</w:t>
      </w:r>
    </w:p>
    <w:p>
      <w:r>
        <w:t xml:space="preserve">@Jacksmum_shantz heyy shantell! twitter é legal, é por isso! e adivinhem!! eu segui britney spears, e ela me seguiu de volta!</w:t>
      </w:r>
    </w:p>
    <w:p>
      <w:r>
        <w:t xml:space="preserve">@BamaBlockhead No. $16 é um bom preço considerando a OMS que você vai ver!    Certo?</w:t>
      </w:r>
    </w:p>
    <w:p>
      <w:r>
        <w:t xml:space="preserve">Feliz Dia da Guerra das Estrelas para todos! e Aproveite o feriado (Reino Unido)</w:t>
      </w:r>
    </w:p>
    <w:p>
      <w:r>
        <w:t xml:space="preserve">@quaisquer que seja a citação da tv total do tubo, não tenho certeza se você saberia</w:t>
      </w:r>
    </w:p>
    <w:p>
      <w:r>
        <w:t xml:space="preserve">Hoje em uma semana, eu tenho 18 anos... yiha</w:t>
      </w:r>
    </w:p>
    <w:p>
      <w:r>
        <w:t xml:space="preserve">Acabei de reservar alguns ingressos para Jessicaaaa.</w:t>
      </w:r>
    </w:p>
    <w:p>
      <w:r>
        <w:t xml:space="preserve">@robertfreedland é um deleite universal!!</w:t>
      </w:r>
    </w:p>
    <w:p>
      <w:r>
        <w:t xml:space="preserve">@mileycyrus Hey! r u de volta a La agora mesmo?Qual foi a sua parte favorita sobre a Europa? Eu nunca estive fora do país xcept Canada XO Jenna</w:t>
      </w:r>
    </w:p>
    <w:p>
      <w:r>
        <w:t xml:space="preserve">@MckMama That is INCREDIBLY sweet!!!! Que bom Hubby...</w:t>
      </w:r>
    </w:p>
    <w:p>
      <w:r>
        <w:t xml:space="preserve">SO BORED.</w:t>
      </w:r>
    </w:p>
    <w:p>
      <w:r>
        <w:t xml:space="preserve">Com dores da sessão anterior de ginástica - um mal necessário depois de muita cerveja no ano passado</w:t>
      </w:r>
    </w:p>
    <w:p>
      <w:r>
        <w:t xml:space="preserve">@SarahAMurdoch a menos que você seja gretel killeen aparentemente. você pareceu muito bem</w:t>
      </w:r>
    </w:p>
    <w:p>
      <w:r>
        <w:t xml:space="preserve">Há um pintinho falso com cara de pau olhando para mim, lamento não ir acampar e gosto do mundo pop-punk e jimmy eat</w:t>
      </w:r>
    </w:p>
    <w:p>
      <w:r>
        <w:t xml:space="preserve">Tivemos um fim de semana tão bom! Ainda bem que hoje está ensolarado</w:t>
      </w:r>
    </w:p>
    <w:p>
      <w:r>
        <w:t xml:space="preserve">@ritzybee Boa sorte esta semana! Eu sei que você vai lidar com isso com graça</w:t>
      </w:r>
    </w:p>
    <w:p>
      <w:r>
        <w:t xml:space="preserve">@JessicaKnows @bethenny Eu tenho uma pergunta de fastsmallballbuster'y. &amp; prometo não ser esquisito com o fato de poder estar no meu quadro de visão</w:t>
      </w:r>
    </w:p>
    <w:p>
      <w:r>
        <w:t xml:space="preserve">Relaxando com minha baybee sarah! eu amo essa garota</w:t>
      </w:r>
    </w:p>
    <w:p>
      <w:r>
        <w:t xml:space="preserve">hmmmm.... eu me pergunto como ela meu número @-)</w:t>
      </w:r>
    </w:p>
    <w:p>
      <w:r>
        <w:t xml:space="preserve">@dougiemcfly Descanso então. É o seu dia de folga!</w:t>
      </w:r>
    </w:p>
    <w:p>
      <w:r>
        <w:t xml:space="preserve">@ROBsessedBlog Bem-vindo de volta, e obrigado pelas fotos. Você fez minha manhã 100% melhor</w:t>
      </w:r>
    </w:p>
    <w:p>
      <w:r>
        <w:t xml:space="preserve">Em Paris até sexta-feira!!</w:t>
      </w:r>
    </w:p>
    <w:p>
      <w:r>
        <w:t xml:space="preserve">feliz aniversário atrasado francesc fabregas! desejo a todos vocês o melhor fabre</w:t>
      </w:r>
    </w:p>
    <w:p>
      <w:r>
        <w:t xml:space="preserve">assistindo ALIAS desde o início... aproximadamente pela 117ª vez</w:t>
      </w:r>
    </w:p>
    <w:p>
      <w:r>
        <w:t xml:space="preserve">indiano ou o vaqueiro... realmente considerando ir ao carnaval</w:t>
      </w:r>
    </w:p>
    <w:p>
      <w:r>
        <w:t xml:space="preserve">@keza34 ok babe tem que voltar ao trabalho, twittar você depois</w:t>
      </w:r>
    </w:p>
    <w:p>
      <w:r>
        <w:t xml:space="preserve">@immuneprotect eu estava pensando que os mercados de suínos estão em declínio. Mas como não podemos mais dizer isso...</w:t>
      </w:r>
    </w:p>
    <w:p>
      <w:r>
        <w:t xml:space="preserve">Bom dia a todos!  Prazer em vê-los hoje!  Espero que tenham um dia maravilhoso e divertido!</w:t>
      </w:r>
    </w:p>
    <w:p>
      <w:r>
        <w:t xml:space="preserve">Fora para o trabalho eu vou!</w:t>
      </w:r>
    </w:p>
    <w:p>
      <w:r>
        <w:t xml:space="preserve">@DianaRusso noite Diana e se você viajar em breve tome cuidado</w:t>
      </w:r>
    </w:p>
    <w:p>
      <w:r>
        <w:t xml:space="preserve">Falta apenas um mês para o ensino médio! Graças a Deus. Estou pronto para o verão</w:t>
      </w:r>
    </w:p>
    <w:p>
      <w:r>
        <w:t xml:space="preserve">@Nurul54 Sim, dahling... você é sem dúvida um grande "tweep".   Estou mandando amor e gentileza através do oceano para você!</w:t>
      </w:r>
    </w:p>
    <w:p>
      <w:r>
        <w:t xml:space="preserve">O carro invisível ajuda a impulsionar a reciclagem. Sinceramente http://twurl.nl/fdgmyo</w:t>
      </w:r>
    </w:p>
    <w:p>
      <w:r>
        <w:t xml:space="preserve">@regularjen obrigado!</w:t>
      </w:r>
    </w:p>
    <w:p>
      <w:r>
        <w:t xml:space="preserve">Bom dia e bem-vindos novos seguidores! Tweet negócios &amp; prazer, então apenas um aviso justo</w:t>
      </w:r>
    </w:p>
    <w:p>
      <w:r>
        <w:t xml:space="preserve">Dia 2 de volta ao trabalho, dia 1 foi tudo bem, só fiquei exposto à gripe suína por 8 horas, então, acho que está tudo bem? Apenas lavei minhas mãos.</w:t>
      </w:r>
    </w:p>
    <w:p>
      <w:r>
        <w:t xml:space="preserve">@MareeAnderson adora!</w:t>
      </w:r>
    </w:p>
    <w:p>
      <w:r>
        <w:t xml:space="preserve">Prestes a pintar meus cabelos e fazer minhas unhas</w:t>
      </w:r>
    </w:p>
    <w:p>
      <w:r>
        <w:t xml:space="preserve">@dougiemcfly hahahha, mas os dias de folga são frios quando as coisas não se abrem como isoladas e haha frias</w:t>
      </w:r>
    </w:p>
    <w:p>
      <w:r>
        <w:t xml:space="preserve">Good Morning Twitter Peeps O que está em sua agenda hoje?</w:t>
      </w:r>
    </w:p>
    <w:p>
      <w:r>
        <w:t xml:space="preserve">@borgintraining Eu o vi e gostei Não é ruim :]</w:t>
      </w:r>
    </w:p>
    <w:p>
      <w:r>
        <w:t xml:space="preserve">@thesearemydays i (L u so much See u at school todoay!</w:t>
      </w:r>
    </w:p>
    <w:p>
      <w:r>
        <w:t xml:space="preserve">@mortensax fará - promessa - obrigado</w:t>
      </w:r>
    </w:p>
    <w:p>
      <w:r>
        <w:t xml:space="preserve">De volta de LI 2 horas atrás n ainda chegou ao trabalho yay me</w:t>
      </w:r>
    </w:p>
    <w:p>
      <w:r>
        <w:t xml:space="preserve">@dNeero LOL minimiza o uso de computadores... ou... descubra dispositivos ecologicamente corretos</w:t>
      </w:r>
    </w:p>
    <w:p>
      <w:r>
        <w:t xml:space="preserve">quero que você me mande uma mensagem primeiro todos os dias, não eu</w:t>
      </w:r>
    </w:p>
    <w:p>
      <w:r>
        <w:t xml:space="preserve">@dboyd1 Yep. Nada com o que se preocupar.</w:t>
      </w:r>
    </w:p>
    <w:p>
      <w:r>
        <w:t xml:space="preserve">@michalabanas alguém é um dente doce eu estava morrendo por algo doce então eu ataquei os pelinhos de pelúcia do calço tudo que pude encontrar rs</w:t>
      </w:r>
    </w:p>
    <w:p>
      <w:r>
        <w:t xml:space="preserve">@nadiabeckett Ha ha, pode ser - eu já dupliquei minha entrada matinal nos últimos dois dias - agora tenho uma tigela ENORME!</w:t>
      </w:r>
    </w:p>
    <w:p>
      <w:r>
        <w:t xml:space="preserve">@jessie_ho gosto do som disso</w:t>
      </w:r>
    </w:p>
    <w:p>
      <w:r>
        <w:t xml:space="preserve">@charliestyr Hella vale a pena, mesmo que você não precise dos 32 completos agora.</w:t>
      </w:r>
    </w:p>
    <w:p>
      <w:r>
        <w:t xml:space="preserve">@AntoniaZ Sinto-me tão inadequado com meus 250 seguidores agora ... Envie Enzyte!</w:t>
      </w:r>
    </w:p>
    <w:p>
      <w:r>
        <w:t xml:space="preserve">@lauraduhaime Estou fazendo um grande obrigado</w:t>
      </w:r>
    </w:p>
    <w:p>
      <w:r>
        <w:t xml:space="preserve">esperando na deixa pelo Kenny</w:t>
      </w:r>
    </w:p>
    <w:p>
      <w:r>
        <w:t xml:space="preserve">A caminho de Birmingham... A coser na carrinha. Punk.</w:t>
      </w:r>
    </w:p>
    <w:p>
      <w:r>
        <w:t xml:space="preserve">o fim não é tão longe quanto o início</w:t>
      </w:r>
    </w:p>
    <w:p>
      <w:r>
        <w:t xml:space="preserve">ouvindo algumas bandas recomendadas a mim por Sarrah eu realmente gosto dos garotos de sexta à noite &lt;3</w:t>
      </w:r>
    </w:p>
    <w:p>
      <w:r>
        <w:t xml:space="preserve">@grahamguy mais café</w:t>
      </w:r>
    </w:p>
    <w:p>
      <w:r>
        <w:t xml:space="preserve">fotos da primavera de hoje indo para schoooooool</w:t>
      </w:r>
    </w:p>
    <w:p>
      <w:r>
        <w:t xml:space="preserve">@SandyU Eu sei! Estou totalmente entusiasmado</w:t>
      </w:r>
    </w:p>
    <w:p>
      <w:r>
        <w:t xml:space="preserve">@robluketic como é divertido ver o que as pessoas do outro lado da lagoa estão fazendo agora... muito obrigado por compartilhar!</w:t>
      </w:r>
    </w:p>
    <w:p>
      <w:r>
        <w:t xml:space="preserve">@suareasy http://twitpic.com/4bbcy - aww, doce!!</w:t>
      </w:r>
    </w:p>
    <w:p>
      <w:r>
        <w:t xml:space="preserve">Uau, não posso acreditar que a segunda-feira já chegou novamente. Espero que todos estejam bem hoje.</w:t>
      </w:r>
    </w:p>
    <w:p>
      <w:r>
        <w:t xml:space="preserve">@icyjoey não franza o sobrolho, eu ainda te amo! *muah*</w:t>
      </w:r>
    </w:p>
    <w:p>
      <w:r>
        <w:t xml:space="preserve">@ShelleyStudioS Major Fail. Já que você perguntou</w:t>
      </w:r>
    </w:p>
    <w:p>
      <w:r>
        <w:t xml:space="preserve">@Farung agora Comer e se encontrar ao mesmo tempo suspirar bem eu também quero começar a trabalhar, mas terei que esperar a mudança para minha nova casa</w:t>
      </w:r>
    </w:p>
    <w:p>
      <w:r>
        <w:t xml:space="preserve">Oficialmente de volta ao trabalho, todos os sistemas em funcionamento e funcionando sem problemas</w:t>
      </w:r>
    </w:p>
    <w:p>
      <w:r>
        <w:t xml:space="preserve">eu sou seu - jason mraz.... procurando por uma guitarra elétrica yay!!!1</w:t>
      </w:r>
    </w:p>
    <w:p>
      <w:r>
        <w:t xml:space="preserve">acabei de me unir</w:t>
      </w:r>
    </w:p>
    <w:p>
      <w:r>
        <w:t xml:space="preserve">Linha de acabamento para a equipe Alfa 'Allstars'. Foi um grande dia e bom para a equipe da empresa vencedora http://twitpic.com/4jggm</w:t>
      </w:r>
    </w:p>
    <w:p>
      <w:r>
        <w:t xml:space="preserve">Obrigado por seguir o meu novo Twitpeeps!</w:t>
      </w:r>
    </w:p>
    <w:p>
      <w:r>
        <w:t xml:space="preserve">@pauldoussay Sim, eu sou a única garota estúpida da minha espécie!!</w:t>
      </w:r>
    </w:p>
    <w:p>
      <w:r>
        <w:t xml:space="preserve">haha! e acabei de receber um e-mail que agora a verdade está me seguindo no Twitter Um sinal de que preciso acabar com os jogos mentais obscuros?</w:t>
      </w:r>
    </w:p>
    <w:p>
      <w:r>
        <w:t xml:space="preserve">diz que o carma ataca mais de duas vezes! http://plurk.com/p/rqk2z</w:t>
      </w:r>
    </w:p>
    <w:p>
      <w:r>
        <w:t xml:space="preserve">@madonnacalling my fav CD</w:t>
      </w:r>
    </w:p>
    <w:p>
      <w:r>
        <w:t xml:space="preserve">Beber chá e comer bolachas com choc chips. Em breve, vamos dormir! Noite todos</w:t>
      </w:r>
    </w:p>
    <w:p>
      <w:r>
        <w:t xml:space="preserve">trabalhando até tarde... mas ainda assim tão divertido ouvir as listas de canções engraçadas de meus colegas</w:t>
      </w:r>
    </w:p>
    <w:p>
      <w:r>
        <w:t xml:space="preserve">aguardando ansiosamente a final da RACE na próxima semana! Mas com saudades das meninas do meu castelo... Todo e qualquer fã da Race é bem-vindo a ver chez moi...</w:t>
      </w:r>
    </w:p>
    <w:p>
      <w:r>
        <w:t xml:space="preserve">@BamaBlockhead Você vai me conhecer e a Kristi em Raleigh... certo?</w:t>
      </w:r>
    </w:p>
    <w:p>
      <w:r>
        <w:t xml:space="preserve">Bom dia!</w:t>
      </w:r>
    </w:p>
    <w:p>
      <w:r>
        <w:t xml:space="preserve">@Janegoth No entanto, ele me tirou da jardinagem - algo pelo qual estou eternamente satisfeito</w:t>
      </w:r>
    </w:p>
    <w:p>
      <w:r>
        <w:t xml:space="preserve">gosta do vestido da patricia</w:t>
      </w:r>
    </w:p>
    <w:p>
      <w:r>
        <w:t xml:space="preserve">Você clica no link após o post "I can't believe how much sex I'm getting?" .... Quero dizer, vamos lá!</w:t>
      </w:r>
    </w:p>
    <w:p>
      <w:r>
        <w:t xml:space="preserve">YEHEY SUMMER!! tão excitante de fato... balme it on the a-a-a-a-alcohol.</w:t>
      </w:r>
    </w:p>
    <w:p>
      <w:r>
        <w:t xml:space="preserve">@shonali hello - eu gostaria de conversar um pouco - mas não pode DM você - existe uma identificação de correio?</w:t>
      </w:r>
    </w:p>
    <w:p>
      <w:r>
        <w:t xml:space="preserve">@JerrysWifey23 Obrigado</w:t>
      </w:r>
    </w:p>
    <w:p>
      <w:r>
        <w:t xml:space="preserve">@WriterCharly 100.000 / 60 = 1667 palavras/dia.  1667 / 10 = 167 palavras/hora.  167 / 60 = 2,8 palavras/minuto.  Sem pressão.</w:t>
      </w:r>
    </w:p>
    <w:p>
      <w:r>
        <w:t xml:space="preserve">@LovelyLu muito bem...eu limpei minha cabeça</w:t>
      </w:r>
    </w:p>
    <w:p>
      <w:r>
        <w:t xml:space="preserve">@EZ_DESIGN allright! Ansioso por isso...</w:t>
      </w:r>
    </w:p>
    <w:p>
      <w:r>
        <w:t xml:space="preserve">Construção do estúdio de rádio a partir do qual vamos fazer o podcast. É para nossa fundação chamada Insight Foundation</w:t>
      </w:r>
    </w:p>
    <w:p>
      <w:r>
        <w:t xml:space="preserve">@limburger2001 yeah. Sem vômitos esta noite, um pouco farejado, mas ok. bens tentando fazê-lo dormir agora mesmo.</w:t>
      </w:r>
    </w:p>
    <w:p>
      <w:r>
        <w:t xml:space="preserve">@shefaly Hard-knock life.</w:t>
      </w:r>
    </w:p>
    <w:p>
      <w:r>
        <w:t xml:space="preserve">vou para o espacesoleil</w:t>
      </w:r>
    </w:p>
    <w:p>
      <w:r>
        <w:t xml:space="preserve">Eu queria dizer que criei meu perfil no twitter rs, vou começar a twittar hoje do que 4 todos que apareceram para Jay Bday Bash !</w:t>
      </w:r>
    </w:p>
    <w:p>
      <w:r>
        <w:t xml:space="preserve">@HerbsandTea Nosso jardim nunca esteve tão bem graças a toda a chuva da primavera. É claro que ajudou que eu passei 4 dias semeando</w:t>
      </w:r>
    </w:p>
    <w:p>
      <w:r>
        <w:t xml:space="preserve">@crafty Hope it went well! Estava torcendo por vocês dois do (não tão) conforto (mundo capaz) do formulário de pedido de doutorado - preenchimento xxx</w:t>
      </w:r>
    </w:p>
    <w:p>
      <w:r>
        <w:t xml:space="preserve">Chuva em Calicut.</w:t>
      </w:r>
    </w:p>
    <w:p>
      <w:r>
        <w:t xml:space="preserve">@Jonasbrothers wow, isso é legal de qualquer forma, eu amo seu novo programa de TV</w:t>
      </w:r>
    </w:p>
    <w:p>
      <w:r>
        <w:t xml:space="preserve">@Bptbtrfly surpreendentemente não estou super cansado... gostaria apenas de deitar na cama por um tempo</w:t>
      </w:r>
    </w:p>
    <w:p>
      <w:r>
        <w:t xml:space="preserve">vai ser uma ótima semana! dallas no próximo fim de semana!!!</w:t>
      </w:r>
    </w:p>
    <w:p>
      <w:r>
        <w:t xml:space="preserve">@twlux_e obrigado por me seguir. Prazer em conhecê-lo</w:t>
      </w:r>
    </w:p>
    <w:p>
      <w:r>
        <w:t xml:space="preserve">Meu exercício quase diário está começando a mostrar resultados.</w:t>
      </w:r>
    </w:p>
    <w:p>
      <w:r>
        <w:t xml:space="preserve">Acabamos de ver um papagaio macho de Baltimore em nosso alimentador de cardo e algo apreciou muito o cardo de nosso novo alimentador de cardo no início da manhã.</w:t>
      </w:r>
    </w:p>
    <w:p>
      <w:r>
        <w:t xml:space="preserve">@davidgillespie The Beatles? Aqueles scousers com cortes de cabelo engraçados? Mais talento em The Banana Splits!</w:t>
      </w:r>
    </w:p>
    <w:p>
      <w:r>
        <w:t xml:space="preserve">@decadentluxe Isso é amor.</w:t>
      </w:r>
    </w:p>
    <w:p>
      <w:r>
        <w:t xml:space="preserve">@mandacrow Essa foto de Donnie é a que SiouxSinner tirou ontem à noite no lançamento. Diz-se que ele também tem um álbum solo que está saindo.</w:t>
      </w:r>
    </w:p>
    <w:p>
      <w:r>
        <w:t xml:space="preserve">Finalmente, estou de volta on-line! Sinto falta do meu lappy. Tantas coisas para acompanhar. Começando com Ning... Haha.</w:t>
      </w:r>
    </w:p>
    <w:p>
      <w:r>
        <w:t xml:space="preserve">@Gustavar Está tendo um dia fantástico? Você deveria... Eu espero o mesmo de você #awesomeupdater</w:t>
      </w:r>
    </w:p>
    <w:p>
      <w:r>
        <w:t xml:space="preserve">@Wossy - Jonathan pode ter Priscilla Ahn ou Raphael Saadiq em seu programa - eles foram fabulosos no programa Jools Holland</w:t>
      </w:r>
    </w:p>
    <w:p>
      <w:r>
        <w:t xml:space="preserve">3 para ir, e carregar fotos para o e-mail seria dez tenen tenen tenen. FEITO</w:t>
      </w:r>
    </w:p>
    <w:p>
      <w:r>
        <w:t xml:space="preserve">veja que eu lhe disse que estou atualizando meu site pessoal com muitas guloseimas, confira quando eles chegarem http://www.dennisgomez.com</w:t>
      </w:r>
    </w:p>
    <w:p>
      <w:r>
        <w:t xml:space="preserve">Indo logo para o aeroporto e depois conhecer meu fotógrafo de casamento!! Mal posso esperar</w:t>
      </w:r>
    </w:p>
    <w:p>
      <w:r>
        <w:t xml:space="preserve">@iyaitssuzanne ohh yeh , mas ele estava em homens sexy, então está tudo bem</w:t>
      </w:r>
    </w:p>
    <w:p>
      <w:r>
        <w:t xml:space="preserve">Fazendo pão de banana</w:t>
      </w:r>
    </w:p>
    <w:p>
      <w:r>
        <w:t xml:space="preserve">@ben_mayer Gostaria de ver uma foto de você, Carl e John onde todos possam ler de seus rostos de que você se orgulha e que vocês se amam</w:t>
      </w:r>
    </w:p>
    <w:p>
      <w:r>
        <w:t xml:space="preserve">São apenas 10:30 e eu vou para a BED! O cérebro não consegue se concentrar em nada... Preciso de um novo começo. Eu rezo para que Deus me conceda um novo amanhã.</w:t>
      </w:r>
    </w:p>
    <w:p>
      <w:r>
        <w:t xml:space="preserve">Que se lixe, eu vou às compras. Voltarei por cerca de 3 de qualquer forma e depois farei a revisão do núcleo duro.</w:t>
      </w:r>
    </w:p>
    <w:p>
      <w:r>
        <w:t xml:space="preserve">@LemonpiY lol você pode vê-los no facebook se você o tiver (e se você me adicionar). Obviamente, não posso publicá-los em meu blog</w:t>
      </w:r>
    </w:p>
    <w:p>
      <w:r>
        <w:t xml:space="preserve">Apresentação - feito! E btw: meu professor é bonito como o inferno</w:t>
      </w:r>
    </w:p>
    <w:p>
      <w:r>
        <w:t xml:space="preserve">LAZZZZZZZZZZZZZZZZZZZY SEGUNDA-FEIRA!! Bank Holiday Nicole, por que você ainda não me enganou diretamente?!!!</w:t>
      </w:r>
    </w:p>
    <w:p>
      <w:r>
        <w:t xml:space="preserve">@kitankhamun Pitty ele não era arnd 2 huh! Eu teria me molhado muito! Senão o casamento era gr8!! Tive um tempo gd e muitas caras sorridentes!</w:t>
      </w:r>
    </w:p>
    <w:p>
      <w:r>
        <w:t xml:space="preserve">está planejando sua semana, está indo bem, vai ter muitas coisas feitas</w:t>
      </w:r>
    </w:p>
    <w:p>
      <w:r>
        <w:t xml:space="preserve">@djcool_m yeeee assim wassup?</w:t>
      </w:r>
    </w:p>
    <w:p>
      <w:r>
        <w:t xml:space="preserve">@REGYATES sim rs</w:t>
      </w:r>
    </w:p>
    <w:p>
      <w:r>
        <w:t xml:space="preserve">@AddictedToJones lol, claro que estou certo, estou SEMPRE certo, @ElieBel não lhe disse???</w:t>
      </w:r>
    </w:p>
    <w:p>
      <w:r>
        <w:t xml:space="preserve">@LOCALDUDER Eu aprecio o esforço. Minha pele é muito mais macia do que sua tela</w:t>
      </w:r>
    </w:p>
    <w:p>
      <w:r>
        <w:t xml:space="preserve">acabou de acordar e se sentir muito bem por causa do krispy kreme. EU QUERO ALGUNS DONUTS</w:t>
      </w:r>
    </w:p>
    <w:p>
      <w:r>
        <w:t xml:space="preserve">@pooopy oooh realmente haha eles já disseram alguma coisa sobre isso!? eu vou sugerir a idéia no twitter se você já quer/havent</w:t>
      </w:r>
    </w:p>
    <w:p>
      <w:r>
        <w:t xml:space="preserve">@mspecht well bugger pode enviar minha lista para fazer diretamente para cima se sua prancha...</w:t>
      </w:r>
    </w:p>
    <w:p>
      <w:r>
        <w:t xml:space="preserve">@chantalicious OBRIGADO</w:t>
      </w:r>
    </w:p>
    <w:p>
      <w:r>
        <w:t xml:space="preserve">@shbbll Video um desafio quando filmado em sala de conferência não tão cênica sem microfone, mas obrigado Loved your Grant Park house &amp; DOGS!!!</w:t>
      </w:r>
    </w:p>
    <w:p>
      <w:r>
        <w:t xml:space="preserve">@nicolagreco K - Eu posso hackear se eu tiver direções com vários sites de redes sociais &amp; eu acho que esta é uma adição legal mas nós escolhemos não 2 ir MU</w:t>
      </w:r>
    </w:p>
    <w:p>
      <w:r>
        <w:t xml:space="preserve">será muito difícil voltar ao trabalho esta manhã - 4 dias seguidos na disneylândia tendem a fazer isso</w:t>
      </w:r>
    </w:p>
    <w:p>
      <w:r>
        <w:t xml:space="preserve">@MasterSavage cool, eu vi agora no link obrigado</w:t>
      </w:r>
    </w:p>
    <w:p>
      <w:r>
        <w:t xml:space="preserve">quase tempo para levar as crianças à escola</w:t>
      </w:r>
    </w:p>
    <w:p>
      <w:r>
        <w:t xml:space="preserve">@sotwitterpated Olá! Sim, estou bem só por ser uma garota Haha! Mas sim, eu estarei vendo u quinta-feira! Hehe, eu vou tentar @janellebelle com um chai</w:t>
      </w:r>
    </w:p>
    <w:p>
      <w:r>
        <w:t xml:space="preserve">Bom dia a todos! Bom dia a todos! Pensando em todos os meus amigos tweet</w:t>
      </w:r>
    </w:p>
    <w:p>
      <w:r>
        <w:t xml:space="preserve">@taylorswift13 woah que é legal acabou de pousar em Londres há cerca de 2 e 1/2 horas atrás.AMO a paisagem, linda ,</w:t>
      </w:r>
    </w:p>
    <w:p>
      <w:r>
        <w:t xml:space="preserve">Já se está fazendo muita coisa no escritório. É bom estar aqui cedo!</w:t>
      </w:r>
    </w:p>
    <w:p>
      <w:r>
        <w:t xml:space="preserve">Necessidade de dobrar a roupa e terminar a louça... limpar também a gaiola do coelho. Isso é o que realmente precisa ser feito... viável</w:t>
      </w:r>
    </w:p>
    <w:p>
      <w:r>
        <w:t xml:space="preserve">@theloz de sua imaginação febril, meu filho</w:t>
      </w:r>
    </w:p>
    <w:p>
      <w:r>
        <w:t xml:space="preserve">Eu estou procurando por toupeiras! Vejo um amarelo até agora!  E um mosquito cinzento azul</w:t>
      </w:r>
    </w:p>
    <w:p>
      <w:r>
        <w:t xml:space="preserve">@ary_ary aaaww aaaww cai para você, claroeee</w:t>
      </w:r>
    </w:p>
    <w:p>
      <w:r>
        <w:t xml:space="preserve">de volta ao trabalho em um belo dia de sol</w:t>
      </w:r>
    </w:p>
    <w:p>
      <w:r>
        <w:t xml:space="preserve">Eu e meu filho acabamos de nos levantar.  Ele com certeza adora a hora da manhã.  Eu SABIA que ele não conseguiu isso de mim.</w:t>
      </w:r>
    </w:p>
    <w:p>
      <w:r>
        <w:t xml:space="preserve">Bom dia varreduras! A segunda-feira chegou muito cedo! Espero que você esteja tendo um bom dia, pelo menos tão bom quanto pode ter por uma segunda-feira.</w:t>
      </w:r>
    </w:p>
    <w:p>
      <w:r>
        <w:t xml:space="preserve">ouvindo um novo registro de Ovelhas Roubadas</w:t>
      </w:r>
    </w:p>
    <w:p>
      <w:r>
        <w:t xml:space="preserve">Nenhuma foto ou biografia do perfil, poucas ou nenhumas atualizações, muitos seguidores e nenhum seguidor! Zap! Pow! Bloqueio! Irritante, mas estranhamente gratificante!</w:t>
      </w:r>
    </w:p>
    <w:p>
      <w:r>
        <w:t xml:space="preserve">@pincheguera que lhe recebi hoje</w:t>
      </w:r>
    </w:p>
    <w:p>
      <w:r>
        <w:t xml:space="preserve">@dfelteau então como é que eu não tenho mais sucesso?  Eu não estou cometendo os mesmos erros, estou cometendo erros inteiramente novos!</w:t>
      </w:r>
    </w:p>
    <w:p>
      <w:r>
        <w:t xml:space="preserve">@spawn33 hahaha awwww apenas espere até meados de agosto</w:t>
      </w:r>
    </w:p>
    <w:p>
      <w:r>
        <w:t xml:space="preserve">e agora! ITS #starwarsday!!!! Para comemorar devo assistir a algumas guerras estelares - Richard</w:t>
      </w:r>
    </w:p>
    <w:p>
      <w:r>
        <w:t xml:space="preserve">@jrsmith agradece pelo seguinte</w:t>
      </w:r>
    </w:p>
    <w:p>
      <w:r>
        <w:t xml:space="preserve">terá agora um café-da-manhã</w:t>
      </w:r>
    </w:p>
    <w:p>
      <w:r>
        <w:t xml:space="preserve">Eu também adoraria ver você se fosse @Ximovana</w:t>
      </w:r>
    </w:p>
    <w:p>
      <w:r>
        <w:t xml:space="preserve">ficou louco! última noite :p bem isso é o que acontece quando você não tem nada para fazer às 2 horas da manhã</w:t>
      </w:r>
    </w:p>
    <w:p>
      <w:r>
        <w:t xml:space="preserve">tão cansado da escola e do trabalho. chuveiro do que os vizinhos.</w:t>
      </w:r>
    </w:p>
    <w:p>
      <w:r>
        <w:t xml:space="preserve">@Sweet_Cake apenas um pequeno insecto estomacal, nada sério</w:t>
      </w:r>
    </w:p>
    <w:p>
      <w:r>
        <w:t xml:space="preserve">Eu mesmo cheguei perto do astroturf, @mgrocki. Economize yr $$ - não esgota. Basta pulverizar tinta verde de pátio em vez disso</w:t>
      </w:r>
    </w:p>
    <w:p>
      <w:r>
        <w:t xml:space="preserve">@twilightfairy Obrigado Twilight... eu sei que amamos canon</w:t>
      </w:r>
    </w:p>
    <w:p>
      <w:r>
        <w:t xml:space="preserve">Ok, agora estou ouvindo Jonathan Coulton e trabalhando. Woo.</w:t>
      </w:r>
    </w:p>
    <w:p>
      <w:r>
        <w:t xml:space="preserve">Vou parar de monopolizar o laptop por hoje à noite. Amanhã novamente, twitterers!</w:t>
      </w:r>
    </w:p>
    <w:p>
      <w:r>
        <w:t xml:space="preserve">@lizbastian awesome! Estou na rua 1505 oeste do lago: bem em frente aos irmãos Dunn no lago</w:t>
      </w:r>
    </w:p>
    <w:p>
      <w:r>
        <w:t xml:space="preserve">@dougiemcfly Oi Dougie Eu sou seu fã da Tailândia. Sou o filme "Luv ur song so much".</w:t>
      </w:r>
    </w:p>
    <w:p>
      <w:r>
        <w:t xml:space="preserve">O álbum Paper Route é "Absence," e não "Absence While Working on Cabinets".</w:t>
      </w:r>
    </w:p>
    <w:p>
      <w:r>
        <w:t xml:space="preserve">está agora na escola! Prestes a tomar os ECAs, "LAME!" (Roubar da Brennan) Bom Trabalho LC e você também Brennan!</w:t>
      </w:r>
    </w:p>
    <w:p>
      <w:r>
        <w:t xml:space="preserve">Você sabia que pode fazer compras online para a AVON... É verdade... Confira meu site: http://www.youravon.com/krystalmoore Obrigado</w:t>
      </w:r>
    </w:p>
    <w:p>
      <w:r>
        <w:t xml:space="preserve">O Dia das Mães é ESTE DOMINGO.... não se esqueça de lhe enviar algo especial http://www.youtube.com/watch?v=ExpmTEVSFQg</w:t>
      </w:r>
    </w:p>
    <w:p>
      <w:r>
        <w:t xml:space="preserve">Chilliin</w:t>
      </w:r>
    </w:p>
    <w:p>
      <w:r>
        <w:t xml:space="preserve">@louisecherrie fab!!! embora não ache que alguém possa estar à altura do padrão estabelecido por jason donovan!!</w:t>
      </w:r>
    </w:p>
    <w:p>
      <w:r>
        <w:t xml:space="preserve">No parque com seb e ruth</w:t>
      </w:r>
    </w:p>
    <w:p>
      <w:r>
        <w:t xml:space="preserve">@LisaPietsch obrigado por ler meu blog. e por rir de MEUS PERIGOS E TRAGEDIOS! ****Cries****</w:t>
      </w:r>
    </w:p>
    <w:p>
      <w:r>
        <w:t xml:space="preserve">Eu acordei às 5:45. Não tinha a bexiga cheia, não estava doente... E para completar, fui dar uma corrida. Agora eu quero voltar para a cama</w:t>
      </w:r>
    </w:p>
    <w:p>
      <w:r>
        <w:t xml:space="preserve">No trem, com pelo menos duas mordaças de adolescentes sentadas e os passageiros em pé atrás...pelo menos os adolescentes me deixam sentar</w:t>
      </w:r>
    </w:p>
    <w:p>
      <w:r>
        <w:t xml:space="preserve">Viva! Fiz minha primeira venda no RedBubble - isso me deixa tão feliz http://bit.ly/1gURq</w:t>
      </w:r>
    </w:p>
    <w:p>
      <w:r>
        <w:t xml:space="preserve">@jomanlk estou tentando fazer o meu melhor para ter minha própria sorte</w:t>
      </w:r>
    </w:p>
    <w:p>
      <w:r>
        <w:t xml:space="preserve">@Rubenerd Pulp Fiction in King William Street.</w:t>
      </w:r>
    </w:p>
    <w:p>
      <w:r>
        <w:t xml:space="preserve">finalmente se sinta de volta ao trabalho depois de se casar na semana passada! suspiro de alívio por não ter mais planejamento para o casamento!</w:t>
      </w:r>
    </w:p>
    <w:p>
      <w:r>
        <w:t xml:space="preserve">Hoje é um dia abençoado</w:t>
      </w:r>
    </w:p>
    <w:p>
      <w:r>
        <w:t xml:space="preserve">Portanto, estou esperando em frente ao DPS para que Julian possa fazer seu teste de condução.</w:t>
      </w:r>
    </w:p>
    <w:p>
      <w:r>
        <w:t xml:space="preserve">@wishwishwish Pesquisar por "cupons Asos" no Google Plenty para escolher</w:t>
      </w:r>
    </w:p>
    <w:p>
      <w:r>
        <w:t xml:space="preserve">@sicop ah ajudando meu amigo a se mover e vai ter um merecido quartilho depois disso, isso é certo</w:t>
      </w:r>
    </w:p>
    <w:p>
      <w:r>
        <w:t xml:space="preserve">@purplelace424 ya meu também, mas por uma razão muito diferente</w:t>
      </w:r>
    </w:p>
    <w:p>
      <w:r>
        <w:t xml:space="preserve">Minha cópia foi enviada na sexta-feira, se ela aparecer hoje, eu vou sintonizar.</w:t>
      </w:r>
    </w:p>
    <w:p>
      <w:r>
        <w:t xml:space="preserve">@dannywood deixe-me adivinhar ... correu alguns quilômetros?  Respeito cara, eu não posso fazer isso.  Talvez você devesse me treinar</w:t>
      </w:r>
    </w:p>
    <w:p>
      <w:r>
        <w:t xml:space="preserve">Acabei de ir ao Metro Diner pela primeira vez. Foi fantástico.</w:t>
      </w:r>
    </w:p>
    <w:p>
      <w:r>
        <w:t xml:space="preserve">@twebbstack I know haha night</w:t>
      </w:r>
    </w:p>
    <w:p>
      <w:r>
        <w:t xml:space="preserve">@suzemart lol foi meio engraçado.</w:t>
      </w:r>
    </w:p>
    <w:p>
      <w:r>
        <w:t xml:space="preserve">@IamFakeBlood ver u No próximo sábado com o Sr. @atrak</w:t>
      </w:r>
    </w:p>
    <w:p>
      <w:r>
        <w:t xml:space="preserve">@Timprescott não foram as "camadas" apenas os mergulhos de posição absoluta? Assassino da compabilidade da Web</w:t>
      </w:r>
    </w:p>
    <w:p>
      <w:r>
        <w:t xml:space="preserve">que grande dia para uma massagem! marque sua consulta hoje 617-262-2220</w:t>
      </w:r>
    </w:p>
    <w:p>
      <w:r>
        <w:t xml:space="preserve">@david_bdml grande tempestade aqui ontem e na noite passada. Mas um novo dia brilhante esta manhã aqui</w:t>
      </w:r>
    </w:p>
    <w:p>
      <w:r>
        <w:t xml:space="preserve">Acabei de aprender aobut #starwarwarsday. Assim: "Há apenas 3 filmes e Han Solo filmou primeiro". Lidar com isso</w:t>
      </w:r>
    </w:p>
    <w:p>
      <w:r>
        <w:t xml:space="preserve">oh sim, feliz dia das guerras estelares.   Que a quarta esteja com você...</w:t>
      </w:r>
    </w:p>
    <w:p>
      <w:r>
        <w:t xml:space="preserve">@dannywood lol bom dia!  Correu 4 moinhos e chegou ao ginásio?  Tenha um ótimo dia!!!</w:t>
      </w:r>
    </w:p>
    <w:p>
      <w:r>
        <w:t xml:space="preserve">http://twitpic.com/4jgro - eu novamente</w:t>
      </w:r>
    </w:p>
    <w:p>
      <w:r>
        <w:t xml:space="preserve">@xHayleeey eles estão finalmente se preparando vejo na msn ahaha se divertir</w:t>
      </w:r>
    </w:p>
    <w:p>
      <w:r>
        <w:t xml:space="preserve">@TechSmith o que quer que você queira que usemos / colar / exibir no DUMBO Brooklyn &amp; Manhattan</w:t>
      </w:r>
    </w:p>
    <w:p>
      <w:r>
        <w:t xml:space="preserve">@tiffanyq nadar e se bronzear era o paraíso! eu tocava música enquanto me bronzeava e estava em meu próprio mundo.</w:t>
      </w:r>
    </w:p>
    <w:p>
      <w:r>
        <w:t xml:space="preserve">@sargedunn1 oh, sinto muito, meu amigo. Katie e eu faremos o nosso melhor para mantê-lo alegre</w:t>
      </w:r>
    </w:p>
    <w:p>
      <w:r>
        <w:t xml:space="preserve">@frumioj Cheeeessseee! Nós estávamos na Irlanda quando a última W&amp;G foi ao ar. Os sogros tiveram que aturar o meu bloqueio da televisão no dia de Natal.</w:t>
      </w:r>
    </w:p>
    <w:p>
      <w:r>
        <w:t xml:space="preserve">hasa Lemon Cake no forno e vai fazer Casserole de Porco Domestic ou o quê!</w:t>
      </w:r>
    </w:p>
    <w:p>
      <w:r>
        <w:t xml:space="preserve">@inlovewitharmy Hehehe. ) Eu sou legal</w:t>
      </w:r>
    </w:p>
    <w:p>
      <w:r>
        <w:t xml:space="preserve">esqueci totalmente do lançamento do rádio rosa hoje; vou ouvi-lo quando terminar minha tarefa</w:t>
      </w:r>
    </w:p>
    <w:p>
      <w:r>
        <w:t xml:space="preserve">@OhSweetNibblets 16 muito louco por miley e JB e apaixonado por Nick Jonas haha</w:t>
      </w:r>
    </w:p>
    <w:p>
      <w:r>
        <w:t xml:space="preserve">@robertgould Divertido de ler, obrigado! Vocês britânicos tornam as coisas interessantes Engraçadas, eles branquearam 33 dias de santos para quatro,... http://ff.im/-2zgfk</w:t>
      </w:r>
    </w:p>
    <w:p>
      <w:r>
        <w:t xml:space="preserve">@matthew_west um dia os hubs e eu levarei um desses. Na verdade, há um cruzeiro de missões que queremos continuar. Ele também tem música.</w:t>
      </w:r>
    </w:p>
    <w:p>
      <w:r>
        <w:t xml:space="preserve">@tamij Tenha um bom dia.  Hoje estou dando uma olhada no Hugh. Além disso, esteja atento à melhor receita de "cassoulet" que você já provou!</w:t>
      </w:r>
    </w:p>
    <w:p>
      <w:r>
        <w:t xml:space="preserve">está se sentindo mal .... oh bem, eu acho que aquelas pessoas no ônibus me amaldiçoaram.... De qualquer forma, noite de noite tudo!!</w:t>
      </w:r>
    </w:p>
    <w:p>
      <w:r>
        <w:t xml:space="preserve">Dirigindo-me para deixar meu lil cuz na parada do ônibus! Depois voltou para a cama para ler meu livro! relaXin no meu dia de folga.</w:t>
      </w:r>
    </w:p>
    <w:p>
      <w:r>
        <w:t xml:space="preserve">Dizer bom dia a todos no Escritório . . Deve dizer "Bom dia também para você"!    Saudações de Charlotte, NC, EUA.</w:t>
      </w:r>
    </w:p>
    <w:p>
      <w:r>
        <w:t xml:space="preserve">Pensa que o FML deve mudar para LML (amo minha vida)</w:t>
      </w:r>
    </w:p>
    <w:p>
      <w:r>
        <w:t xml:space="preserve">Já de pé e nas nuvens, bacalhau4 e torradas francesas, o melhor dia da minha vida</w:t>
      </w:r>
    </w:p>
    <w:p>
      <w:r>
        <w:t xml:space="preserve">@hollyre eles são, não são.</w:t>
      </w:r>
    </w:p>
    <w:p>
      <w:r>
        <w:t xml:space="preserve">Apenas um lembrete para qualquer um @ultimatepetshow, os prêmios thepet.net para as empresas mais amigas dos animais de estimação do Reino Unido estão sendo concedidos às 15h15</w:t>
      </w:r>
    </w:p>
    <w:p>
      <w:r>
        <w:t xml:space="preserve">@UncleRUSH Bom dia para você. Espero que você tenha um bom dia produtivo</w:t>
      </w:r>
    </w:p>
    <w:p>
      <w:r>
        <w:t xml:space="preserve">Parece que consegui um novo emprego</w:t>
      </w:r>
    </w:p>
    <w:p>
      <w:r>
        <w:t xml:space="preserve">@chriscuzzy você parece desesperado, isso diz provavelmente o suficiente</w:t>
      </w:r>
    </w:p>
    <w:p>
      <w:r>
        <w:t xml:space="preserve">A classe das crianças está indo para a excursão de campo hoje ~ e por uma vez, eu fui inteligente o suficiente para não ser voluntário para ajudar!</w:t>
      </w:r>
    </w:p>
    <w:p>
      <w:r>
        <w:t xml:space="preserve">A subvotação está acontecendo e eu estou muito ocupado.</w:t>
      </w:r>
    </w:p>
    <w:p>
      <w:r>
        <w:t xml:space="preserve">@sanmiglight qualquer que seja o pung ! haha... eu não me importo. JK</w:t>
      </w:r>
    </w:p>
    <w:p>
      <w:r>
        <w:t xml:space="preserve">http://www.mmemarko.schilderweb.nl/ para minha página inicial</w:t>
      </w:r>
    </w:p>
    <w:p>
      <w:r>
        <w:t xml:space="preserve">@Its_Claire agora quero comprar umas calças de urdidura,,,,,</w:t>
      </w:r>
    </w:p>
    <w:p>
      <w:r>
        <w:t xml:space="preserve">@DH_Photografia Bom dia! Espero que tenham um ótimo dia!!</w:t>
      </w:r>
    </w:p>
    <w:p>
      <w:r>
        <w:t xml:space="preserve">está saboreando uma canja de galinha!</w:t>
      </w:r>
    </w:p>
    <w:p>
      <w:r>
        <w:t xml:space="preserve">@colinn E na quarta-feira eu receberei meu pagamento do governo.  É como se nós apenas trocássemos dinheiro...</w:t>
      </w:r>
    </w:p>
    <w:p>
      <w:r>
        <w:t xml:space="preserve">AMIGOS QUE VIRÃO ESTA NOITE! Espero que o tempo continue bom</w:t>
      </w:r>
    </w:p>
    <w:p>
      <w:r>
        <w:t xml:space="preserve">@lovelybookie_ yaaaay mish está seguindo a tagarelice!</w:t>
      </w:r>
    </w:p>
    <w:p>
      <w:r>
        <w:t xml:space="preserve">você pode ver a mesa de café novamente!! @dagnyreardon...então, quando r u vir mais de 2 insultar-me para limpar o resto da casa?</w:t>
      </w:r>
    </w:p>
    <w:p>
      <w:r>
        <w:t xml:space="preserve">ainda tem duas finais hoje, depois começa seu trabalho de garota crescida amanhã</w:t>
      </w:r>
    </w:p>
    <w:p>
      <w:r>
        <w:t xml:space="preserve">@piraja dohh! é velho? Eu nunca tinha ouvido isso... Estou tão no ano passado...</w:t>
      </w:r>
    </w:p>
    <w:p>
      <w:r>
        <w:t xml:space="preserve">@SaraDfromCali Até agora todos parecem bem !  Mais 1 mamãe cabra para brincar este mês!  Espero que ela as tenha esta semana!!</w:t>
      </w:r>
    </w:p>
    <w:p>
      <w:r>
        <w:t xml:space="preserve">Eu tenho que parar de escrever em sueco ou perderei meus simpáticos seguidores. De volta aos trilhos internacionais</w:t>
      </w:r>
    </w:p>
    <w:p>
      <w:r>
        <w:t xml:space="preserve">Começando a jogar golfe com nossa equipe de liderança... tenho a sensação de que eles vão me chutar no campo de golfe.</w:t>
      </w:r>
    </w:p>
    <w:p>
      <w:r>
        <w:t xml:space="preserve">Bom dia vinte e um</w:t>
      </w:r>
    </w:p>
    <w:p>
      <w:r>
        <w:t xml:space="preserve">Segunda-feira de manhã, de volta ao trabalho hoje. Ainda bem que eu vivo meu trabalho.</w:t>
      </w:r>
    </w:p>
    <w:p>
      <w:r>
        <w:t xml:space="preserve">@ESPN_FirstTake Superman, é claro</w:t>
      </w:r>
    </w:p>
    <w:p>
      <w:r>
        <w:t xml:space="preserve">@razorbackrandy Se eu sou... também sou U, meu amigo.  HA!  Mas a coisa é... Nós fazemos o velho parecer BOM!</w:t>
      </w:r>
    </w:p>
    <w:p>
      <w:r>
        <w:t xml:space="preserve">DOUGIE POYNTER RESPONDEU-ME</w:t>
      </w:r>
    </w:p>
    <w:p>
      <w:r>
        <w:t xml:space="preserve">@Lowri_Bones Quatro letras maiúsculas. Sim garoto, o mesmo. Eu coração Justiça.</w:t>
      </w:r>
    </w:p>
    <w:p>
      <w:r>
        <w:t xml:space="preserve">Nós*d Homem em Seu Caminho Yess!    Tempo 2 Acorda 4 Rs reais</w:t>
      </w:r>
    </w:p>
    <w:p>
      <w:r>
        <w:t xml:space="preserve">Tweetioi na classe é um problema real =Taylor=</w:t>
      </w:r>
    </w:p>
    <w:p>
      <w:r>
        <w:t xml:space="preserve">@GlovesElectric well then you should come, nigguh. A única coisa é que eu posso gostar de Phuket ou Bali depois</w:t>
      </w:r>
    </w:p>
    <w:p>
      <w:r>
        <w:t xml:space="preserve">Começando uma nova dieta hoje. Eu não quero engordar. Além disso, está quase na época do fato de banho! *lol*</w:t>
      </w:r>
    </w:p>
    <w:p>
      <w:r>
        <w:t xml:space="preserve">@MsNikkiPorcher i DO QUE TODO O TEMPO... SEM BIGGIE</w:t>
      </w:r>
    </w:p>
    <w:p>
      <w:r>
        <w:t xml:space="preserve">@Matt_Vega @Matt_Vega sikeeee.I'm sick *cough*</w:t>
      </w:r>
    </w:p>
    <w:p>
      <w:r>
        <w:t xml:space="preserve">@Maggiedeephoto Felizmente, esse rosto só aparece para fotos</w:t>
      </w:r>
    </w:p>
    <w:p>
      <w:r>
        <w:t xml:space="preserve">para a cama para a noite. noite de mercadorias todos</w:t>
      </w:r>
    </w:p>
    <w:p>
      <w:r>
        <w:t xml:space="preserve">Bom dia twiggas.</w:t>
      </w:r>
    </w:p>
    <w:p>
      <w:r>
        <w:t xml:space="preserve">@aplusk Por favor, toque no meu filme</w:t>
      </w:r>
    </w:p>
    <w:p>
      <w:r>
        <w:t xml:space="preserve">Espanhol... A classe mais sugadora de todos os tempos. Mas eu estou aprendendo pelo menos. Te quiero Tiasha!</w:t>
      </w:r>
    </w:p>
    <w:p>
      <w:r>
        <w:t xml:space="preserve">Quem começa um briefing às 7:30 da manhã? As pessoas da Costa Leste, é quem.</w:t>
      </w:r>
    </w:p>
    <w:p>
      <w:r>
        <w:t xml:space="preserve">@MOOVMNT Ei</w:t>
      </w:r>
    </w:p>
    <w:p>
      <w:r>
        <w:t xml:space="preserve">Final final do semestre</w:t>
      </w:r>
    </w:p>
    <w:p>
      <w:r>
        <w:t xml:space="preserve">Twitter você não presta</w:t>
      </w:r>
    </w:p>
    <w:p>
      <w:r>
        <w:t xml:space="preserve">@DonnieWahlberg Em Toronto esperando por VOCÊ!!! 48 dias para ir!</w:t>
      </w:r>
    </w:p>
    <w:p>
      <w:r>
        <w:t xml:space="preserve">@MichaelHewitt Eu não sou chique o suficiente para ler Tatler</w:t>
      </w:r>
    </w:p>
    <w:p>
      <w:r>
        <w:t xml:space="preserve">helllooooo boston legal</w:t>
      </w:r>
    </w:p>
    <w:p>
      <w:r>
        <w:t xml:space="preserve">@AlicePalice agradece encantador, lhe avisará quando estiver pronto! Os bebês são lindos, eu quero algo para colocar neles x</w:t>
      </w:r>
    </w:p>
    <w:p>
      <w:r>
        <w:t xml:space="preserve">@steph_rose Mornin' !  Perdi a hora da dança, então acho que amanhã terei que dançar com mais força...</w:t>
      </w:r>
    </w:p>
    <w:p>
      <w:r>
        <w:t xml:space="preserve">@azkikah o idioma?? não me diz nada eh? hahaha. você está realmente pensando em comida?! não. na verdade no banheiro. teehee</w:t>
      </w:r>
    </w:p>
    <w:p>
      <w:r>
        <w:t xml:space="preserve">@genehiga Parabéns ao homem dos nós!</w:t>
      </w:r>
    </w:p>
    <w:p>
      <w:r>
        <w:t xml:space="preserve">vai sair ao sol</w:t>
      </w:r>
    </w:p>
    <w:p>
      <w:r>
        <w:t xml:space="preserve">@matthew_west e por música eu quis dizer artistas cristãos fantásticos.</w:t>
      </w:r>
    </w:p>
    <w:p>
      <w:r>
        <w:t xml:space="preserve">Estou acompanhando Heather Hayes hoje (isso mesmo, a filha de Isaac Hayes aka SHAFT aka Chef no Southpark) - JJ KILLA</w:t>
      </w:r>
    </w:p>
    <w:p>
      <w:r>
        <w:t xml:space="preserve">por que sim jeeves. traga-me aquele laço para MUITOS ASSIGNMENTOS!</w:t>
      </w:r>
    </w:p>
    <w:p>
      <w:r>
        <w:t xml:space="preserve">@dannywood Bom dia Dan! É o meu dia B e eu planejo fazer algum exercício também hoje!!  Te amo!! Vejo vocês em NYC!!!</w:t>
      </w:r>
    </w:p>
    <w:p>
      <w:r>
        <w:t xml:space="preserve">@LusaSousa estou acordado o que é para o café da manhã lulu merda em uma telha ha ha ha</w:t>
      </w:r>
    </w:p>
    <w:p>
      <w:r>
        <w:t xml:space="preserve">@dannywood correu 5 milhas, foi para o ginásio e acordou Ur great kids....dependente Danny espera que já tenha sido ótimo</w:t>
      </w:r>
    </w:p>
    <w:p>
      <w:r>
        <w:t xml:space="preserve">@hughsbeautiful É muito legal não é? você ainda não comprou... tut tut!!</w:t>
      </w:r>
    </w:p>
    <w:p>
      <w:r>
        <w:t xml:space="preserve">está entusiasmado com a primavera! Comidas selvagens incríveis! A natureza é abundante!!!</w:t>
      </w:r>
    </w:p>
    <w:p>
      <w:r>
        <w:t xml:space="preserve">Justjoe praticamente, obrigado. vendo se um pouco de Gilbert &amp; Sullivan vai me animar mais.</w:t>
      </w:r>
    </w:p>
    <w:p>
      <w:r>
        <w:t xml:space="preserve">@roryok suponho que tenha um certo encanto dos anos 80. Pessoalmente, eu me esforçaria para o telefone de pista da motorola 8. Eu gosto de meus telefones volumosos</w:t>
      </w:r>
    </w:p>
    <w:p>
      <w:r>
        <w:t xml:space="preserve">@tommytrc A corrida foi no sábado à noite. Jimmie não se saiu tão bem. Ele ainda está em 3º lugar</w:t>
      </w:r>
    </w:p>
    <w:p>
      <w:r>
        <w:t xml:space="preserve">Eu gostaria de poder dormir para sempre</w:t>
      </w:r>
    </w:p>
    <w:p>
      <w:r>
        <w:t xml:space="preserve">@Sampad Till then .. Ice Cream!</w:t>
      </w:r>
    </w:p>
    <w:p>
      <w:r>
        <w:t xml:space="preserve">Isso acabou de fazer minha noite</w:t>
      </w:r>
    </w:p>
    <w:p>
      <w:r>
        <w:t xml:space="preserve">@BeebeONE no you dont</w:t>
      </w:r>
    </w:p>
    <w:p>
      <w:r>
        <w:t xml:space="preserve">@KimKardashian você é o melhor ausente</w:t>
      </w:r>
    </w:p>
    <w:p>
      <w:r>
        <w:t xml:space="preserve">@Irish1974 Fale-me sobre isso. Eu passo 20 dos 45 minutos da manhã no computador. Não deixa muito tempo para tomar banho e pentear o cabelo.</w:t>
      </w:r>
    </w:p>
    <w:p>
      <w:r>
        <w:t xml:space="preserve">Esta é uma ferramenta muito melhor do que algumas que encontrei http://www.tweepular.com - Twitter Karma on Steroids</w:t>
      </w:r>
    </w:p>
    <w:p>
      <w:r>
        <w:t xml:space="preserve">vai ver o wolverine e está um pouco excitado</w:t>
      </w:r>
    </w:p>
    <w:p>
      <w:r>
        <w:t xml:space="preserve">@Mfjmaf Namaskar &amp; Namaste r ambos o mesmo. O povo marathi diz Namaskar! é uma palavra marathi.... deveria i ? ...naaaah !</w:t>
      </w:r>
    </w:p>
    <w:p>
      <w:r>
        <w:t xml:space="preserve">Vou fazer meu trabalho de casa... tchau!</w:t>
      </w:r>
    </w:p>
    <w:p>
      <w:r>
        <w:t xml:space="preserve">Ed está desperto! Mas Andy não se sente tão quente, então ela ainda está dormindo.</w:t>
      </w:r>
    </w:p>
    <w:p>
      <w:r>
        <w:t xml:space="preserve">Bebida nº 2: E às 12:45h ao sair das lojas eu bebi um Frappuccino de Café Medium Light. Nom nom nom</w:t>
      </w:r>
    </w:p>
    <w:p>
      <w:r>
        <w:t xml:space="preserve">a última vez Pankraz. por que eles têm que ter o mesmo nome ?!?!</w:t>
      </w:r>
    </w:p>
    <w:p>
      <w:r>
        <w:t xml:space="preserve">Começando minha manhã, com café e o Early Show com Harry.  Melhoria da casa...meu assunto favorito..."dezign".</w:t>
      </w:r>
    </w:p>
    <w:p>
      <w:r>
        <w:t xml:space="preserve">Se eu sorrir para você, você me seguirá por favor rs</w:t>
      </w:r>
    </w:p>
    <w:p>
      <w:r>
        <w:t xml:space="preserve">Sweet USB no site Charles and Marie, acabou de comprá-lo http://tinyurl.com/csdhw9</w:t>
      </w:r>
    </w:p>
    <w:p>
      <w:r>
        <w:t xml:space="preserve">@elle6503 Woo Hoo.!  Consegui chegar a um de seus favoritos!  Ver.... Monday's Rock!!</w:t>
      </w:r>
    </w:p>
    <w:p>
      <w:r>
        <w:t xml:space="preserve">seu castiel!!!!  [ o ângulo ]</w:t>
      </w:r>
    </w:p>
    <w:p>
      <w:r>
        <w:t xml:space="preserve">@jamesonhall feliz em ajudar</w:t>
      </w:r>
    </w:p>
    <w:p>
      <w:r>
        <w:t xml:space="preserve">@ikostar bem, se o Twitter fosse $1 por ano, acho que seria muito mais fácil rentabilizar do que com $30 Menos necessidade de remuneração diferenciada/não paga.</w:t>
      </w:r>
    </w:p>
    <w:p>
      <w:r>
        <w:t xml:space="preserve">quando decido chegar a tempo para alguma coisa, esse diabo está sempre lá para contra-atacar! Frustrante, mas não desanimador...</w:t>
      </w:r>
    </w:p>
    <w:p>
      <w:r>
        <w:t xml:space="preserve">Serei eu o próximo Blumenthal?!</w:t>
      </w:r>
    </w:p>
    <w:p>
      <w:r>
        <w:t xml:space="preserve">pede a thnx para gritiNg tomar caRE Too God BleSS http://plurk.com/p/rqo76</w:t>
      </w:r>
    </w:p>
    <w:p>
      <w:r>
        <w:t xml:space="preserve">Adora o fato de que só restam 5 dias de escola</w:t>
      </w:r>
    </w:p>
    <w:p>
      <w:r>
        <w:t xml:space="preserve">Vai deitar, eu me levanto oficialmente @ 1! Sim 1! lol Boa(noite) novamente!</w:t>
      </w:r>
    </w:p>
    <w:p>
      <w:r>
        <w:t xml:space="preserve">@pazkallah Wahoo! Obrigado pela menção aos outros!</w:t>
      </w:r>
    </w:p>
    <w:p>
      <w:r>
        <w:t xml:space="preserve">@Renato71 Boa! Espero que outros o apreciem</w:t>
      </w:r>
    </w:p>
    <w:p>
      <w:r>
        <w:t xml:space="preserve">recebi uma camiseta radicalmente nova de minha tia. Feita de um material rosa brilhante e fresco.</w:t>
      </w:r>
    </w:p>
    <w:p>
      <w:r>
        <w:t xml:space="preserve">ok Prometo tornar-me interessante se você me seguir</w:t>
      </w:r>
    </w:p>
    <w:p>
      <w:r>
        <w:t xml:space="preserve">@urbanflyfly bem, você é complicado, então eu diria 6,5</w:t>
      </w:r>
    </w:p>
    <w:p>
      <w:r>
        <w:t xml:space="preserve">@schwammy LOL! com base no meu último post então, vou planejar usar você como referência</w:t>
      </w:r>
    </w:p>
    <w:p>
      <w:r>
        <w:t xml:space="preserve">Acho que estou super entusiasmado com esta semana!</w:t>
      </w:r>
    </w:p>
    <w:p>
      <w:r>
        <w:t xml:space="preserve">está na casa de sua avó comendo peixe e batatas fritas e observando o Top Gear. Bons tempos.</w:t>
      </w:r>
    </w:p>
    <w:p>
      <w:r>
        <w:t xml:space="preserve">pedi minha nova camisa</w:t>
      </w:r>
    </w:p>
    <w:p>
      <w:r>
        <w:t xml:space="preserve">@terimoore Parabéns...mantenha-nos informados sobre como as coisas funcionam!</w:t>
      </w:r>
    </w:p>
    <w:p>
      <w:r>
        <w:t xml:space="preserve">@FionaKyle achei muito engraçado.</w:t>
      </w:r>
    </w:p>
    <w:p>
      <w:r>
        <w:t xml:space="preserve">@taracasper, o que você está fazendo aqui? Eu pensei que você estava de volta ao trabalho hoje!</w:t>
      </w:r>
    </w:p>
    <w:p>
      <w:r>
        <w:t xml:space="preserve">yay ... sherbert e chocolate ... muito nutritivo</w:t>
      </w:r>
    </w:p>
    <w:p>
      <w:r>
        <w:t xml:space="preserve">acabei de baixar o tweet deck....look at my and my saviness</w:t>
      </w:r>
    </w:p>
    <w:p>
      <w:r>
        <w:t xml:space="preserve">O meu relatório está chegando muito bem e nem tenho tweetado tanto assim. Estou tão orgulhoso de mim mesmo</w:t>
      </w:r>
    </w:p>
    <w:p>
      <w:r>
        <w:t xml:space="preserve">@AreonLee Então você deve checar http://twittersucks.com e conectar-se com outros tweeple que odeiam o twitter</w:t>
      </w:r>
    </w:p>
    <w:p>
      <w:r>
        <w:t xml:space="preserve">o dia inteiro.</w:t>
      </w:r>
    </w:p>
    <w:p>
      <w:r>
        <w:t xml:space="preserve">@Stormb441 também não nesta parte de Surrey, sentindo-me um pouco mordedor, devo dizer. Boa tarde para você</w:t>
      </w:r>
    </w:p>
    <w:p>
      <w:r>
        <w:t xml:space="preserve">@LittleFletcher i LOVE lion knig ....it era meu filme favorito quando eu era criança...eu o amo até agora</w:t>
      </w:r>
    </w:p>
    <w:p>
      <w:r>
        <w:t xml:space="preserve">@annagabbert não soar pregação nem nada, mas meu iphone é incrível. não tive um problema desde o firmware 2.0 {wink wink}</w:t>
      </w:r>
    </w:p>
    <w:p>
      <w:r>
        <w:t xml:space="preserve">@madinalake Mal posso esperar para ouvir Áticos</w:t>
      </w:r>
    </w:p>
    <w:p>
      <w:r>
        <w:t xml:space="preserve">@adrianspencer temos ratos em nosso sótão que entupem a dança</w:t>
      </w:r>
    </w:p>
    <w:p>
      <w:r>
        <w:t xml:space="preserve">Sim!! tenho 100 minutos de Sims 2 mais Seasons ) expansões divertidas e divertidas</w:t>
      </w:r>
    </w:p>
    <w:p>
      <w:r>
        <w:t xml:space="preserve">diz que os números são todos bons - tudo o que resta é a contagem de glóbulos brancos. http://plurk.com/p/rqo8q</w:t>
      </w:r>
    </w:p>
    <w:p>
      <w:r>
        <w:t xml:space="preserve">Minha irmã mais nova vem de avião na próxima semana para uma visita de duas semanas. Tão abençoada por estar ansiosa para ver os membros da família visitarem.</w:t>
      </w:r>
    </w:p>
    <w:p>
      <w:r>
        <w:t xml:space="preserve">@nb42 como é poético... ótimo ir... mantê-los vindo</w:t>
      </w:r>
    </w:p>
    <w:p>
      <w:r>
        <w:t xml:space="preserve">parece que encontramos o cão..... como estávamos colocando sinais com sua foto, alguém mais estava colocando sinais de "encontrado" com sua foto....</w:t>
      </w:r>
    </w:p>
    <w:p>
      <w:r>
        <w:t xml:space="preserve">Joan é uma lenda! Mal posso esperar pelo aprendiz final!!! estou tão viciado que acho que preciso de uma reabilitação!! LOL tweet mais tarde... xoxo</w:t>
      </w:r>
    </w:p>
    <w:p>
      <w:r>
        <w:t xml:space="preserve">Gmorning ooh giirll, segundas-feiras</w:t>
      </w:r>
    </w:p>
    <w:p>
      <w:r>
        <w:t xml:space="preserve">@SheonaHG rs, ensolarado e 18 ontem, Igloo derreteu, atacado por arbustos, recuperando-se hoje.  Como vão as coisas na Chocolatelândia?</w:t>
      </w:r>
    </w:p>
    <w:p>
      <w:r>
        <w:t xml:space="preserve">Bugs do Goodmorning twitter... Feliz segunda-feira para todos vocês! Hoje marca meu primeiro dia oficial no meu primeiro trabalho em tempo integral... hora de me preparar!</w:t>
      </w:r>
    </w:p>
    <w:p>
      <w:r>
        <w:t xml:space="preserve">Os idiotas da manhã voltando para casa dormiram muito bem com meu bf Tennille!</w:t>
      </w:r>
    </w:p>
    <w:p>
      <w:r>
        <w:t xml:space="preserve">@peaceandcarrots wow, que bom que você gostou do show. mas quero dizer, como você não gostou do show.</w:t>
      </w:r>
    </w:p>
    <w:p>
      <w:r>
        <w:t xml:space="preserve">@pythonism c é legal, mas eu não chamaria isso de divertido</w:t>
      </w:r>
    </w:p>
    <w:p>
      <w:r>
        <w:t xml:space="preserve">hora do banho</w:t>
      </w:r>
    </w:p>
    <w:p>
      <w:r>
        <w:t xml:space="preserve">@louhhh Obrigado</w:t>
      </w:r>
    </w:p>
    <w:p>
      <w:r>
        <w:t xml:space="preserve">@joepolitics A noite passada foi fantástica! Obrigado por todo o trabalho árduo que você dedicou a isso! Fora para tomar um café agora...</w:t>
      </w:r>
    </w:p>
    <w:p>
      <w:r>
        <w:t xml:space="preserve">Trabalhar no seu aniversário não é tão ruim quando você começa a trabalhar com Ruby on Rails</w:t>
      </w:r>
    </w:p>
    <w:p>
      <w:r>
        <w:t xml:space="preserve">@offbeat87 oh ok. Obrigado</w:t>
      </w:r>
    </w:p>
    <w:p>
      <w:r>
        <w:t xml:space="preserve">@dougiemcfly hey dougie, apenas pensei em dizer-lhe que seu show em Edimburgo recebeu uma brilhante resenha no correio escocês de domingo xx</w:t>
      </w:r>
    </w:p>
    <w:p>
      <w:r>
        <w:t xml:space="preserve">@martinschecter seu conhecimento de X-men está começando a me assustar</w:t>
      </w:r>
    </w:p>
    <w:p>
      <w:r>
        <w:t xml:space="preserve">Assistir ao documentário em voz altaQUIETloud sobre os sempre fantásticos Pixies. Realizados Joey Santiago e David Lovering são twitteiros. Fantástico</w:t>
      </w:r>
    </w:p>
    <w:p>
      <w:r>
        <w:t xml:space="preserve">Ei @joyfulbiz, aposto que você e suas varreduras têm muita sabedoria materna para compartilhar.</w:t>
      </w:r>
    </w:p>
    <w:p>
      <w:r>
        <w:t xml:space="preserve">Irmãozinhos sendo engraçados Parabéns pelo noivado http://tinyurl.com/cv5nw8</w:t>
      </w:r>
    </w:p>
    <w:p>
      <w:r>
        <w:t xml:space="preserve">@rochellewiseman http://twitpic.com/4jguu - uau, isso é muito x</w:t>
      </w:r>
    </w:p>
    <w:p>
      <w:r>
        <w:t xml:space="preserve">Adora a canção de Miley The Climb e adora o vídeo xxx</w:t>
      </w:r>
    </w:p>
    <w:p>
      <w:r>
        <w:t xml:space="preserve">@Paula_Deen parece uma receita deliciosa, vai provar essa tonite</w:t>
      </w:r>
    </w:p>
    <w:p>
      <w:r>
        <w:t xml:space="preserve">Castiel é loveeeeeeeeeeeeeeeeeeeeeeeeee</w:t>
      </w:r>
    </w:p>
    <w:p>
      <w:r>
        <w:t xml:space="preserve">@nuttychris Greatings do planeta shannan, nós carregamos mais uma vez em sua lanterna e esperamos vir em paz =/ Hmm...Haiaa</w:t>
      </w:r>
    </w:p>
    <w:p>
      <w:r>
        <w:t xml:space="preserve">@AffirmationSpot Around better...  Como você está ?</w:t>
      </w:r>
    </w:p>
    <w:p>
      <w:r>
        <w:t xml:space="preserve">@balmeras Weekend foi tranquilo, apenas planejando novos websites. Hoje em dia, pesquisar e escolher chapéus. Mas o chapéu de café soa bem. Chaleira em</w:t>
      </w:r>
    </w:p>
    <w:p>
      <w:r>
        <w:t xml:space="preserve">@JuliaRosien Gmorning Hermana! Obrigado por seu testemunho é maravilhoso. Já publicado.</w:t>
      </w:r>
    </w:p>
    <w:p>
      <w:r>
        <w:t xml:space="preserve">@lisalisad1 Só me deparei com viva la suculenta em fri, nenhum testador só loção corporal na loja...., mas eu defo preciso obtê-la o mais rápido possível</w:t>
      </w:r>
    </w:p>
    <w:p>
      <w:r>
        <w:t xml:space="preserve">@wdthem Mas você consegue respirar bem?</w:t>
      </w:r>
    </w:p>
    <w:p>
      <w:r>
        <w:t xml:space="preserve">assistindo ao sobrenatural! que emocionante.</w:t>
      </w:r>
    </w:p>
    <w:p>
      <w:r>
        <w:t xml:space="preserve">@apgwoz grandes fotos! Você deve tentar começar a vender suas fotos de corrida para os corredores</w:t>
      </w:r>
    </w:p>
    <w:p>
      <w:r>
        <w:t xml:space="preserve">Pelo menos eles (crianças) não se tornaram grandes para ainda dizer mamãe VOCÊ INSISTE. AGORA eles são tão doces. Eu tenho tanta sorte de ter meus filhos.</w:t>
      </w:r>
    </w:p>
    <w:p>
      <w:r>
        <w:t xml:space="preserve">Eu realmente conduzi hoje - sem incidentes a relatar para citar o Cubo de Gelo - Hoje foi um bom dia</w:t>
      </w:r>
    </w:p>
    <w:p>
      <w:r>
        <w:t xml:space="preserve">@sugarreddrive thx 4 seguindo r y a band? Que tipo de gênero que y toca? Prazer em conhecer todos y</w:t>
      </w:r>
    </w:p>
    <w:p>
      <w:r>
        <w:t xml:space="preserve">@twistednurse76 Estou atrasado no tempo, não tinha carregado nenhuma música do BLOCO até agora. O que você tem a oferecer?!?!</w:t>
      </w:r>
    </w:p>
    <w:p>
      <w:r>
        <w:t xml:space="preserve">@OfficialBF1943 http://twitpic.com/4jb66 - lol bastante longo</w:t>
      </w:r>
    </w:p>
    <w:p>
      <w:r>
        <w:t xml:space="preserve">Compras com a Beckyyy . Ir ao starbucks em um minuto.</w:t>
      </w:r>
    </w:p>
    <w:p>
      <w:r>
        <w:t xml:space="preserve">Charleston está ligado para o dia</w:t>
      </w:r>
    </w:p>
    <w:p>
      <w:r>
        <w:t xml:space="preserve">talvez tenha meu telefone celular em breve! Sim!</w:t>
      </w:r>
    </w:p>
    <w:p>
      <w:r>
        <w:t xml:space="preserve">O sol está brilhando Tenha um ótimo dia</w:t>
      </w:r>
    </w:p>
    <w:p>
      <w:r>
        <w:t xml:space="preserve">@ilaxX nuuuuuu, eu amo totalmente pode, é o melhor para mim porque eu nasci em maio</w:t>
      </w:r>
    </w:p>
    <w:p>
      <w:r>
        <w:t xml:space="preserve">@Nfnitedawn Cheers *lift coffee cup* aqui para as segundas-feiras</w:t>
      </w:r>
    </w:p>
    <w:p>
      <w:r>
        <w:t xml:space="preserve">Eu não quero trabalhar um turno de 10 horas hoje! Prefiro sussurrar nada doce para dentro do fone de ouvido de uma amiga.</w:t>
      </w:r>
    </w:p>
    <w:p>
      <w:r>
        <w:t xml:space="preserve">@pete_witty yes france/belgium acreditava no tráfego de volta</w:t>
      </w:r>
    </w:p>
    <w:p>
      <w:r>
        <w:t xml:space="preserve">@cindypon ComicCon? Isso é legal!</w:t>
      </w:r>
    </w:p>
    <w:p>
      <w:r>
        <w:t xml:space="preserve">@featureBlend Obrigado pela introdução. Ótimo conhecê-lo no twitter.</w:t>
      </w:r>
    </w:p>
    <w:p>
      <w:r>
        <w:t xml:space="preserve">@Silent_Brad oh, cuz id gosta de usá-lo em um monte inteiro de garotas cabras que eu conheço</w:t>
      </w:r>
    </w:p>
    <w:p>
      <w:r>
        <w:t xml:space="preserve">@dannywood HMM Vai com uma corrida de 4 milhas e vai ao ginásio... agora é hora de acordar as crianças</w:t>
      </w:r>
    </w:p>
    <w:p>
      <w:r>
        <w:t xml:space="preserve">A missão no País de Gales de encontrar o maior bolo de gales do mundo com @kendalloneill foi um sucesso - pois nenhum é melhor do que o da minha babá.</w:t>
      </w:r>
    </w:p>
    <w:p>
      <w:r>
        <w:t xml:space="preserve">@DonnieWahlberg Cant esperar por DTE em Michigan neste verão vocês são ótimos para mim no casaco personalizado NKOTB Track Jacket</w:t>
      </w:r>
    </w:p>
    <w:p>
      <w:r>
        <w:t xml:space="preserve">@MichaelSmith22 lol, quando minha mãe costumava me levar quando eu era criança, eu sempre comia o pão! haha.</w:t>
      </w:r>
    </w:p>
    <w:p>
      <w:r>
        <w:t xml:space="preserve">ouvindo Demi Lovato FINISHED MY NEW SONG!</w:t>
      </w:r>
    </w:p>
    <w:p>
      <w:r>
        <w:t xml:space="preserve">@Carlkr tudo de bom para seus exames de IB Carl. Espero que você não os ache muito difíceis e que eles corram bem para você.</w:t>
      </w:r>
    </w:p>
    <w:p>
      <w:r>
        <w:t xml:space="preserve">@chris511, eu adoraria se você ainda não tiver tido nenhum comprador</w:t>
      </w:r>
    </w:p>
    <w:p>
      <w:r>
        <w:t xml:space="preserve">aww, You Are The Sunshine Of My Life de Bob and Larry Sing the 70s. me faz pensar em @gaballison &lt;3</w:t>
      </w:r>
    </w:p>
    <w:p>
      <w:r>
        <w:t xml:space="preserve">Acabei de voltar de Carlton em Greenville.  Benz está recebendo manutenção.  Está na hora de ganhar algum dinheiro.    Acho que vou fazer alguns telefonemas de vendas...</w:t>
      </w:r>
    </w:p>
    <w:p>
      <w:r>
        <w:t xml:space="preserve">doente e entediado no feriado bancário. Nada aberto... Maus tempos... Filme que é</w:t>
      </w:r>
    </w:p>
    <w:p>
      <w:r>
        <w:t xml:space="preserve">Chegou em casa da audição há algum tempo. Acho que correu muito bem Agora meu trabalho de casa de matemática está chamando meu nome -.-'.</w:t>
      </w:r>
    </w:p>
    <w:p>
      <w:r>
        <w:t xml:space="preserve">@MelWatson temos passes anuais para a Universal e LOOOVE-o!  Eu amo a Disney, mas não sei se o faria no verão!!!</w:t>
      </w:r>
    </w:p>
    <w:p>
      <w:r>
        <w:t xml:space="preserve">SOMEBODY CHECK THE WEATHER FOR ME kthxbai.</w:t>
      </w:r>
    </w:p>
    <w:p>
      <w:r>
        <w:t xml:space="preserve">banhos de espuma rosa e campeões</w:t>
      </w:r>
    </w:p>
    <w:p>
      <w:r>
        <w:t xml:space="preserve">Viva! Acabado de comprar o American Dad Volume 4 também viu que a Austrália saiu em DVD. Poderia ser muito mais barato do que ir...</w:t>
      </w:r>
    </w:p>
    <w:p>
      <w:r>
        <w:t xml:space="preserve">@GauravSaha Mais dois tweets para 2345 tweets</w:t>
      </w:r>
    </w:p>
    <w:p>
      <w:r>
        <w:t xml:space="preserve">hungover.........still in bed!!!! duvet day 2day me think ooh may start ooh desesperate housewives or watch new dvds off richard xx</w:t>
      </w:r>
    </w:p>
    <w:p>
      <w:r>
        <w:t xml:space="preserve">sAyS: wAtChInG mAtIlDa</w:t>
      </w:r>
    </w:p>
    <w:p>
      <w:r>
        <w:t xml:space="preserve">Não uso este capuz desde a SXSW. Esqueci como é incrivelmente confortável.</w:t>
      </w:r>
    </w:p>
    <w:p>
      <w:r>
        <w:t xml:space="preserve">$RZ Esperemos que sim.  O tempo o dirá.  Boa sorte $RZ</w:t>
      </w:r>
    </w:p>
    <w:p>
      <w:r>
        <w:t xml:space="preserve">está na Klaudine's. Mais uma vez...</w:t>
      </w:r>
    </w:p>
    <w:p>
      <w:r>
        <w:t xml:space="preserve">projeto gráfico...deveria estar fazendo um cartão de visita...mas estou no TWITTER!</w:t>
      </w:r>
    </w:p>
    <w:p>
      <w:r>
        <w:t xml:space="preserve">House season 5 - bom tempo de coisas com GF, sem preço.</w:t>
      </w:r>
    </w:p>
    <w:p>
      <w:r>
        <w:t xml:space="preserve">comprou três livros!! yipee!! agora quem está comigo nessa coisa de ler dez livros-durante o verão?</w:t>
      </w:r>
    </w:p>
    <w:p>
      <w:r>
        <w:t xml:space="preserve">Jogou D&amp;D no feriado bancário - foi legal, ganhou muita EXP e matou uma bolha. Na verdade, dois, embora o 2º tivesse tentáculos.</w:t>
      </w:r>
    </w:p>
    <w:p>
      <w:r>
        <w:t xml:space="preserve">http://twitpic.com/4jh4l - Eu escolhi um relógio!! Yey</w:t>
      </w:r>
    </w:p>
    <w:p>
      <w:r>
        <w:t xml:space="preserve">@djsteeley acho que é menos uma homenagem e mais uma paródia.</w:t>
      </w:r>
    </w:p>
    <w:p>
      <w:r>
        <w:t xml:space="preserve">@NeverTooSure eu conheço sua bela haha</w:t>
      </w:r>
    </w:p>
    <w:p>
      <w:r>
        <w:t xml:space="preserve">Muitas tarefas a serem concluídas hoje. Em primeiro lugar, a entrada de novos membros no site da Rede Social Canadamigos, www.canadamigos.com, e o café.</w:t>
      </w:r>
    </w:p>
    <w:p>
      <w:r>
        <w:t xml:space="preserve">@johnlegend Isso é encantadoramente engraçado</w:t>
      </w:r>
    </w:p>
    <w:p>
      <w:r>
        <w:t xml:space="preserve">@RSR108 tentando fazer a mesma coisa, administrando um negócio on-line, bem como administrar um negócio regular no mundo "real</w:t>
      </w:r>
    </w:p>
    <w:p>
      <w:r>
        <w:t xml:space="preserve">@tsarnick Ohhhh não sei ;) uma senhora mais velha e madura?</w:t>
      </w:r>
    </w:p>
    <w:p>
      <w:r>
        <w:t xml:space="preserve">Olá, olá, olá, vamos trabalhar.</w:t>
      </w:r>
    </w:p>
    <w:p>
      <w:r>
        <w:t xml:space="preserve">Eu gosto de levar meus cães comigo no carro quando faço recados. Eles estão sempre animados para ir a qualquer lugar, como nesta manhã para Krogers.</w:t>
      </w:r>
    </w:p>
    <w:p>
      <w:r>
        <w:t xml:space="preserve">@soundeffect haha que é fantástico!!! Seria legal em uma cena de morte de um filme de terror Talvez não seja legal....but divertidamente irônico</w:t>
      </w:r>
    </w:p>
    <w:p>
      <w:r>
        <w:t xml:space="preserve">@dannywood me fez sorrir...foi o que você já fez esta manhã!    Tenha um ótimo dia!!</w:t>
      </w:r>
    </w:p>
    <w:p>
      <w:r>
        <w:t xml:space="preserve">@animalhouse4384 Tudo está bem...Isso termina bem! &lt; a menos que, claro, bem vezes o poder de três = a soma dos fins se X for Tudo</w:t>
      </w:r>
    </w:p>
    <w:p>
      <w:r>
        <w:t xml:space="preserve">Está no trabalho.... boo!  Os Pin-Ups estarão tocando no Uncommon Ground Wednesday night às 21h! (1401 W. Devon Ave., Chicago 60660</w:t>
      </w:r>
    </w:p>
    <w:p>
      <w:r>
        <w:t xml:space="preserve">@JC_Live É isso que eu quero. Quanto mais, melhor. Mas não tardarão a aprender.</w:t>
      </w:r>
    </w:p>
    <w:p>
      <w:r>
        <w:t xml:space="preserve">@msegers Obrigado! Bom dia!</w:t>
      </w:r>
    </w:p>
    <w:p>
      <w:r>
        <w:t xml:space="preserve">@black_thought ainda mais excitante porque nos vemos na CAN hoje à noite!</w:t>
      </w:r>
    </w:p>
    <w:p>
      <w:r>
        <w:t xml:space="preserve">@sunnysidesup @TJP5082 O George ainda está consertando o carro?</w:t>
      </w:r>
    </w:p>
    <w:p>
      <w:r>
        <w:t xml:space="preserve">quem quer transferir alguns conhecimentos matemáticos para minha cabeça via cabo USB?</w:t>
      </w:r>
    </w:p>
    <w:p>
      <w:r>
        <w:t xml:space="preserve">@alphamoongirl Eu adoraria, mas acho que a caminhada de Londres seria um pouco exagerada</w:t>
      </w:r>
    </w:p>
    <w:p>
      <w:r>
        <w:t xml:space="preserve">Interessante. Eu digito 'bicicleta' e recebo 10 seguidores da empresa de bicicletas. 'Download' me dá 5 empresas de TI. Divertido.  Você pode dizer 'palavra-chave'?!</w:t>
      </w:r>
    </w:p>
    <w:p>
      <w:r>
        <w:t xml:space="preserve">@ShutterBugGeek Obrigado</w:t>
      </w:r>
    </w:p>
    <w:p>
      <w:r>
        <w:t xml:space="preserve">@sevenspoons comi sorvete de menta para a sobremesa de hoje à noite. Adorei as coisas!</w:t>
      </w:r>
    </w:p>
    <w:p>
      <w:r>
        <w:t xml:space="preserve">@esoterismo esfriar seu P</w:t>
      </w:r>
    </w:p>
    <w:p>
      <w:r>
        <w:t xml:space="preserve">siga-me aswel !!!!!!!! se você tem twitter, siga-me lool !! www.twitter.com/djarka koool</w:t>
      </w:r>
    </w:p>
    <w:p>
      <w:r>
        <w:t xml:space="preserve">@SpyCamsSpyEquip Obrigado pelo seguinte</w:t>
      </w:r>
    </w:p>
    <w:p>
      <w:r>
        <w:t xml:space="preserve">@MMAGear510 thanks.... just awesome</w:t>
      </w:r>
    </w:p>
    <w:p>
      <w:r>
        <w:t xml:space="preserve">@dannywood VOCÊ ADORA VOCÊ VOCÊ ADORA VOCÊ! ok, você pode ler o que eu estou dizendo... AMOR VOCÊ U.</w:t>
      </w:r>
    </w:p>
    <w:p>
      <w:r>
        <w:t xml:space="preserve">@ntpro Hmm.  Minha VPN funciona bem.    (Oh... espere... eu não preciso mais de VPN.) http://tinyurl.com/cao6tu</w:t>
      </w:r>
    </w:p>
    <w:p>
      <w:r>
        <w:t xml:space="preserve">apenas mais uma segunda-feira...mas há menos de 2 horas de trabalho para hoje...</w:t>
      </w:r>
    </w:p>
    <w:p>
      <w:r>
        <w:t xml:space="preserve">Humous e Dorito's.... Oh sim</w:t>
      </w:r>
    </w:p>
    <w:p>
      <w:r>
        <w:t xml:space="preserve">Semana movimentada esta semana; viagem rápida para caçar petróleo e gás na cidade e depois voltar ao escritório para a semana de diversão com a equipe de desenvolvimento</w:t>
      </w:r>
    </w:p>
    <w:p>
      <w:r>
        <w:t xml:space="preserve">depois do meu twitter anterior...isto é engraçado! E também sempre me motiva para um novo dia!  ? http://blip.fm/~5jnbz</w:t>
      </w:r>
    </w:p>
    <w:p>
      <w:r>
        <w:t xml:space="preserve">No computador, tudo isso acontece no dia</w:t>
      </w:r>
    </w:p>
    <w:p>
      <w:r>
        <w:t xml:space="preserve">tem muito para pôr em dia a partir do fim de semana! Os anfitriões da BHR têm estado ocupados, ocupados, ocupados http://plurk.com/p/rqpl7</w:t>
      </w:r>
    </w:p>
    <w:p>
      <w:r>
        <w:t xml:space="preserve">cair</w:t>
      </w:r>
    </w:p>
    <w:p>
      <w:r>
        <w:t xml:space="preserve">Hoje o dia Twitterland... o fechamento da casa começa às 11 e devemos começar a nos mudar @ 3 para o novo lugar.</w:t>
      </w:r>
    </w:p>
    <w:p>
      <w:r>
        <w:t xml:space="preserve">@flyingnutcase Isso só significa que você não estava se esforçando o suficiente</w:t>
      </w:r>
    </w:p>
    <w:p>
      <w:r>
        <w:t xml:space="preserve">Acho que é hora de um lanche Então, para que o dia 7 seja enviado... oh a procrastinação</w:t>
      </w:r>
    </w:p>
    <w:p>
      <w:r>
        <w:t xml:space="preserve">Feliz Aniversário Snickers!!!! ? Espero que você tenha o melhor dia de todos os tempos! Vamos às compras!!!</w:t>
      </w:r>
    </w:p>
    <w:p>
      <w:r>
        <w:t xml:space="preserve">doneeeee wheeee hahaaaaaaaaaa tão cansado e sonolento peter u chupa não vem ao meu dia!</w:t>
      </w:r>
    </w:p>
    <w:p>
      <w:r>
        <w:t xml:space="preserve">As segundas-feiras não são tão ruins quando elas são tão ensolaradas #fb</w:t>
      </w:r>
    </w:p>
    <w:p>
      <w:r>
        <w:t xml:space="preserve">@deberito Beto's Pizzeria fica na Banksville Rd em I believe the Beachview area... Desculpe por responder como 100 anos depois</w:t>
      </w:r>
    </w:p>
    <w:p>
      <w:r>
        <w:t xml:space="preserve">@MayLouis Hiya! Como você está hoje?</w:t>
      </w:r>
    </w:p>
    <w:p>
      <w:r>
        <w:t xml:space="preserve">@Robert_Sprigge Keen paraquedistas decolam milhares de vezes em aviões, mas raramente pousam neles</w:t>
      </w:r>
    </w:p>
    <w:p>
      <w:r>
        <w:t xml:space="preserve">@WorkInColour Foi uma dor pior que a morte!  A Dell é apenas uma âncora de barco com um cabo de força ou um peso de papel muito feio!</w:t>
      </w:r>
    </w:p>
    <w:p>
      <w:r>
        <w:t xml:space="preserve">está nas nuvens 20 menos 11, deslumbrado porque ele lhe mostrou o céu!</w:t>
      </w:r>
    </w:p>
    <w:p>
      <w:r>
        <w:t xml:space="preserve">Hahaha @Jordan23Capp yes dey dooo, BOSTON Legal tha velho gordo é engraçado, tha um que estava nu em vestido rosa Lol</w:t>
      </w:r>
    </w:p>
    <w:p>
      <w:r>
        <w:t xml:space="preserve">@catcloud Sim, Cathy.  (Normalmente, porém, não tenho muito problema com garotas nuas me perseguindo!  )</w:t>
      </w:r>
    </w:p>
    <w:p>
      <w:r>
        <w:t xml:space="preserve">Bom dia Twitter Bugsssss 8:48am e meu dia começa agorawwwww</w:t>
      </w:r>
    </w:p>
    <w:p>
      <w:r>
        <w:t xml:space="preserve">@DutchReaganite Também eu.</w:t>
      </w:r>
    </w:p>
    <w:p>
      <w:r>
        <w:t xml:space="preserve">bom dia - obrigado pela minha xícara de chá quente @ryancoleman</w:t>
      </w:r>
    </w:p>
    <w:p>
      <w:r>
        <w:t xml:space="preserve">@bev_estep Estou feliz que você está entrando em seu twitter</w:t>
      </w:r>
    </w:p>
    <w:p>
      <w:r>
        <w:t xml:space="preserve">Estou de pé desde 530, odeio quando não consigo dormir. Garys tira uma soneca e eu faço o mesmo</w:t>
      </w:r>
    </w:p>
    <w:p>
      <w:r>
        <w:t xml:space="preserve">Prestes a ir tomar café da manhã no jay jays cafe com meu único e</w:t>
      </w:r>
    </w:p>
    <w:p>
      <w:r>
        <w:t xml:space="preserve">@TraciKnoppe Até agora, tudo bem. Ainda é cedo, no entanto!</w:t>
      </w:r>
    </w:p>
    <w:p>
      <w:r>
        <w:t xml:space="preserve">maldição. eu e Sophie tweetamos muito ontem. bem, me parece muito de qualquer forma.</w:t>
      </w:r>
    </w:p>
    <w:p>
      <w:r>
        <w:t xml:space="preserve">@amber_benson the Macarena nunca esteve tão bem. Adorei o "Aaaaiieee" guincho / exclamação</w:t>
      </w:r>
    </w:p>
    <w:p>
      <w:r>
        <w:t xml:space="preserve">vou fazer meu exame de sociologia e voltar para a cama</w:t>
      </w:r>
    </w:p>
    <w:p>
      <w:r>
        <w:t xml:space="preserve">@radha_ Eram algumas fotos legais que você guardou lá... você parece carregar seu Cam junto com você...</w:t>
      </w:r>
    </w:p>
    <w:p>
      <w:r>
        <w:t xml:space="preserve">ATÍTICA A EDEN!!!! &lt;3 &lt;3 Na minha posse x] Tocando no meu leitor de DVD Woop!!!</w:t>
      </w:r>
    </w:p>
    <w:p>
      <w:r>
        <w:t xml:space="preserve">De volta ao escritório depois de um grande "Evento de Volta ao Aluno" em Thu e Fri. Muito obrigado por terem vindo. Foi um prazer conhecê-los.</w:t>
      </w:r>
    </w:p>
    <w:p>
      <w:r>
        <w:t xml:space="preserve">@Cranialstrain Muitas vezes vale a pena esperar</w:t>
      </w:r>
    </w:p>
    <w:p>
      <w:r>
        <w:t xml:space="preserve">O QUE VOCÊ QUER DE MIM?!  Eu estou acordado.</w:t>
      </w:r>
    </w:p>
    <w:p>
      <w:r>
        <w:t xml:space="preserve">@dougiemcfly : http://tinyurl.com/c6tvz5 A Alemanha te ama, haha.</w:t>
      </w:r>
    </w:p>
    <w:p>
      <w:r>
        <w:t xml:space="preserve">Que o 4º seja com você #starwarwarsday</w:t>
      </w:r>
    </w:p>
    <w:p>
      <w:r>
        <w:t xml:space="preserve">@AMG22 Você pode encontrar mais informações em getonu2.com. Esperamos lançar o projeto esta semana. Então realmente precisaremos de alguma ajuda para lançá-lo!</w:t>
      </w:r>
    </w:p>
    <w:p>
      <w:r>
        <w:t xml:space="preserve">@NattyKnits Eu só KNOVO você teria isso!</w:t>
      </w:r>
    </w:p>
    <w:p>
      <w:r>
        <w:t xml:space="preserve">Uau. Alguém está orgulhoso de mim.</w:t>
      </w:r>
    </w:p>
    <w:p>
      <w:r>
        <w:t xml:space="preserve">@MelBrooke feliz mês de aniversário!! Eu só recebo um dia, mas você merece o mês inteiro</w:t>
      </w:r>
    </w:p>
    <w:p>
      <w:r>
        <w:t xml:space="preserve">@dannywood adivinhando... Correu 4 milhas e ginásio? Super-Homem você oxox</w:t>
      </w:r>
    </w:p>
    <w:p>
      <w:r>
        <w:t xml:space="preserve">Uau, o vicodin deve ter trabalhado demais eu dormi. É melhor atualizar BJADAY.com ou eu não terei um emprego</w:t>
      </w:r>
    </w:p>
    <w:p>
      <w:r>
        <w:t xml:space="preserve">@kevingraham oh, e obrigado pela ajuda</w:t>
      </w:r>
    </w:p>
    <w:p>
      <w:r>
        <w:t xml:space="preserve">@C64Takeaway que é um grande remix dele. Duplo Uau!</w:t>
      </w:r>
    </w:p>
    <w:p>
      <w:r>
        <w:t xml:space="preserve">@bosskhouston im bloggin agora mesmo...será feito mais tarde</w:t>
      </w:r>
    </w:p>
    <w:p>
      <w:r>
        <w:t xml:space="preserve">@Chambers_ Hahaaaha</w:t>
      </w:r>
    </w:p>
    <w:p>
      <w:r>
        <w:t xml:space="preserve">se você quiser informações sobre #ecomonday confira http://tinyurl.com/cpv32e &amp; siga @ecomonday . É como #seguir na sexta-feira, mas verde! (&amp; segunda-feira)</w:t>
      </w:r>
    </w:p>
    <w:p>
      <w:r>
        <w:t xml:space="preserve">@Jamie_127 LOL Basta lembrar como foi depois do meu acidente de carro</w:t>
      </w:r>
    </w:p>
    <w:p>
      <w:r>
        <w:t xml:space="preserve">@corkyloowho haha @Jonasbrothers y'all should REALMENTE se apressar e anunciar as datas do tour AUSTRALIANO. foram 3 malditos MESES! @thePISTOL</w:t>
      </w:r>
    </w:p>
    <w:p>
      <w:r>
        <w:t xml:space="preserve">a caminho do trabalho, tarde como sempre</w:t>
      </w:r>
    </w:p>
    <w:p>
      <w:r>
        <w:t xml:space="preserve">@IncomeDiary Sure, é mais fácil de entrar todos os dias e fazer posts como administrador ou mod, mas não tentar</w:t>
      </w:r>
    </w:p>
    <w:p>
      <w:r>
        <w:t xml:space="preserve">@cutmasta_ ...gostaria de pedir "ElDonS@very_cool_domain", "TheStrat@very_cool_domain" e "schweigi@very_cool_domain".</w:t>
      </w:r>
    </w:p>
    <w:p>
      <w:r>
        <w:t xml:space="preserve">Fez uma conexão perfeita com o Toro Toro Quebec Dois.</w:t>
      </w:r>
    </w:p>
    <w:p>
      <w:r>
        <w:t xml:space="preserve">@3squares eu vou!!! obrigado</w:t>
      </w:r>
    </w:p>
    <w:p>
      <w:r>
        <w:t xml:space="preserve">@tomsorrells Eu sei que precisamos disso, mas não sou fã da chuva/humidade diária e sou nativo. Vou aproveitar a seca enquanto ela durar.</w:t>
      </w:r>
    </w:p>
    <w:p>
      <w:r>
        <w:t xml:space="preserve">@dannywood Oh Foi uma maratona de sexo? mahasha</w:t>
      </w:r>
    </w:p>
    <w:p>
      <w:r>
        <w:t xml:space="preserve">@machinemaria ...oh. hahahahahahaha mas não, sério, eu digo ao pessoal de espera que eles parecem ótimos o tempo todo, é a coisa mais fácil de se fazer</w:t>
      </w:r>
    </w:p>
    <w:p>
      <w:r>
        <w:t xml:space="preserve">Pepsi throwback, você sabe tão bem na minha barriga.</w:t>
      </w:r>
    </w:p>
    <w:p>
      <w:r>
        <w:t xml:space="preserve">o dia está quase terminando... atlast eu consegui passar com todos os comentários Agora esperando o novo blog do TED!</w:t>
      </w:r>
    </w:p>
    <w:p>
      <w:r>
        <w:t xml:space="preserve">@jeremydmiller ok... talvez não zangado... apenas com muito pouco sentido</w:t>
      </w:r>
    </w:p>
    <w:p>
      <w:r>
        <w:t xml:space="preserve">@LeelooDogBlog Obrigado por todos os incríveis tweets LeeLoo, feliz por terem gostado do fim de semana.</w:t>
      </w:r>
    </w:p>
    <w:p>
      <w:r>
        <w:t xml:space="preserve">@sarieanne Coma, é bom para você</w:t>
      </w:r>
    </w:p>
    <w:p>
      <w:r>
        <w:t xml:space="preserve">@MattthewHoare por favor não me diga que eles cortaram o preço dos macbooks... embora se o photoshop tiver sido reduzido, isso seria ótimo</w:t>
      </w:r>
    </w:p>
    <w:p>
      <w:r>
        <w:t xml:space="preserve">Entreguei hoje aos meus tuteis de marketing 1 formulário de avaliação, um preenchido que eu era "indiferente e condescendente"! O resto me amava.</w:t>
      </w:r>
    </w:p>
    <w:p>
      <w:r>
        <w:t xml:space="preserve">faculdade graduada no sábado</w:t>
      </w:r>
    </w:p>
    <w:p>
      <w:r>
        <w:t xml:space="preserve">@Bofu2U Bom dia para vocês!</w:t>
      </w:r>
    </w:p>
    <w:p>
      <w:r>
        <w:t xml:space="preserve">chamando mamãe também perguntar se ela pode por sorvete</w:t>
      </w:r>
    </w:p>
    <w:p>
      <w:r>
        <w:t xml:space="preserve">@elliottja ha! Aparentemente eu falo com um sotaque chique de acordo com a ppl que vi no Shire last+dressed muito feminino! Faz você rir</w:t>
      </w:r>
    </w:p>
    <w:p>
      <w:r>
        <w:t xml:space="preserve">@damoxy Cheers!  Eu gostaria de agradecer à zBrush por tornar tudo isso possível</w:t>
      </w:r>
    </w:p>
    <w:p>
      <w:r>
        <w:t xml:space="preserve">@zedshaw Eu não quis dizer que você era incompetente! Mas eu sou totalmente</w:t>
      </w:r>
    </w:p>
    <w:p>
      <w:r>
        <w:t xml:space="preserve">@SongzYuuup http://twitpic.com/4gemf - Eu posso definitivamente apreciar isto. As coisas simples que fazem meu dia...</w:t>
      </w:r>
    </w:p>
    <w:p>
      <w:r>
        <w:t xml:space="preserve">@RyanSeacrest O mesmo aqui - o café é a linha da vida para todas as coisas boas</w:t>
      </w:r>
    </w:p>
    <w:p>
      <w:r>
        <w:t xml:space="preserve">@WirelessWoman sim, mas 75% estão no plano sem fio errado</w:t>
      </w:r>
    </w:p>
    <w:p>
      <w:r>
        <w:t xml:space="preserve">Indo para o Star Trek Premier amanhã à noite, uber stoked. Não me importa se sou um nerd, o Star Trek é surpreendente!!</w:t>
      </w:r>
    </w:p>
    <w:p>
      <w:r>
        <w:t xml:space="preserve">Bon Voyage aniversário Irmão @ Mccarran! cyah novamente vegas em julho. ainda não dormiu e classe @ 1 ... um fim de semana tão divertido</w:t>
      </w:r>
    </w:p>
    <w:p>
      <w:r>
        <w:t xml:space="preserve">@margaretcho aprende menino de duas cabeças por hotel de leite de nozes</w:t>
      </w:r>
    </w:p>
    <w:p>
      <w:r>
        <w:t xml:space="preserve">@Dreamyeyes Sim, eu estava vermelho como uma lagosta para os dias -cuz im im muito pálido - mas hoje finalmente consegui uma bela cor ~~</w:t>
      </w:r>
    </w:p>
    <w:p>
      <w:r>
        <w:t xml:space="preserve">@robluketic quando você vir Jackson mais tarde hoje, dê-lhe abraços e beijos de mim</w:t>
      </w:r>
    </w:p>
    <w:p>
      <w:r>
        <w:t xml:space="preserve">@danceashleylove espero que você se sinta melhor em breve!</w:t>
      </w:r>
    </w:p>
    <w:p>
      <w:r>
        <w:t xml:space="preserve">o osso ao longo da parte externa dos pés ~ fazer um rastejamento de lagarta dos lados 4 reflexologia do relevo da coluna vertebral funciona.</w:t>
      </w:r>
    </w:p>
    <w:p>
      <w:r>
        <w:t xml:space="preserve">@ibeatcancrtwice obrigado...até lavei atrás das minhas orelhas peludas você também parece maravilhoso</w:t>
      </w:r>
    </w:p>
    <w:p>
      <w:r>
        <w:t xml:space="preserve">Reunião de pessoal hoje com JoeMo... não será a mesma coisa! Viaje com segurança @joemoore10...nos vemos amanhã!</w:t>
      </w:r>
    </w:p>
    <w:p>
      <w:r>
        <w:t xml:space="preserve">Por favor, leia o post de meu amigo e deixe um comentário http://tinyurl.com/czb2sg</w:t>
      </w:r>
    </w:p>
    <w:p>
      <w:r>
        <w:t xml:space="preserve">@emmao414 você os encontrou? Diga-nos como é que eles acabam, não é? Estamos fazendo panquecas de mirtilo esta manhã</w:t>
      </w:r>
    </w:p>
    <w:p>
      <w:r>
        <w:t xml:space="preserve">@Shontelle_Layne hmm... o que é o seu filme favorito?? programas de TV??</w:t>
      </w:r>
    </w:p>
    <w:p>
      <w:r>
        <w:t xml:space="preserve">Qual você prefere? Hamdemic, Aporkalypse ou Parmageddon?</w:t>
      </w:r>
    </w:p>
    <w:p>
      <w:r>
        <w:t xml:space="preserve">isso é duas horas e meia completadas agora. frio até meia 2</w:t>
      </w:r>
    </w:p>
    <w:p>
      <w:r>
        <w:t xml:space="preserve">@asexynyfemale apenas assegure-se de que você o tenha bem feito</w:t>
      </w:r>
    </w:p>
    <w:p>
      <w:r>
        <w:t xml:space="preserve">Bom dia!  ? http://blip.fm/~5jnl7</w:t>
      </w:r>
    </w:p>
    <w:p>
      <w:r>
        <w:t xml:space="preserve">@julcal</w:t>
      </w:r>
    </w:p>
    <w:p>
      <w:r>
        <w:t xml:space="preserve">Não faço a menor idéia sobre este twitter!</w:t>
      </w:r>
    </w:p>
    <w:p>
      <w:r>
        <w:t xml:space="preserve">@MelKirk lol, Obrigado pela manhã Chuckle Não tem certeza se você me segue? Por favor, verifique...</w:t>
      </w:r>
    </w:p>
    <w:p>
      <w:r>
        <w:t xml:space="preserve">@ItalyJames wutz bom, eu mandei aquele emai de novo, me pegue garota 614 638 0255</w:t>
      </w:r>
    </w:p>
    <w:p>
      <w:r>
        <w:t xml:space="preserve">@endlessblush eu estava pronto há meia hora atrás, mas você não notou. Já superei isso.</w:t>
      </w:r>
    </w:p>
    <w:p>
      <w:r>
        <w:t xml:space="preserve">@TraceyHewins Good Morning</w:t>
      </w:r>
    </w:p>
    <w:p>
      <w:r>
        <w:t xml:space="preserve">Feliz Dia da Guerra das Estrelas</w:t>
      </w:r>
    </w:p>
    <w:p>
      <w:r>
        <w:t xml:space="preserve">filosofia final hoje! obrigado @sportygirlie08 são 3 dias agora!!!!</w:t>
      </w:r>
    </w:p>
    <w:p>
      <w:r>
        <w:t xml:space="preserve">Espero que meus colegas de quarto tenham um bom dia sem TP e sabão!</w:t>
      </w:r>
    </w:p>
    <w:p>
      <w:r>
        <w:t xml:space="preserve">escola. 39 dias @nicoleheartsjb!! então saíram. Incrível premier @Jonasbrothers</w:t>
      </w:r>
    </w:p>
    <w:p>
      <w:r>
        <w:t xml:space="preserve">me chame de einstein. obteve resultados do teste de matemática: A- inferno sim</w:t>
      </w:r>
    </w:p>
    <w:p>
      <w:r>
        <w:t xml:space="preserve">@seanpercival Vou ter isso em mente se eu decidir adicionar uma perna de Los Angeles à minha costa oeste em junho</w:t>
      </w:r>
    </w:p>
    <w:p>
      <w:r>
        <w:t xml:space="preserve">@LeviFig Já consertado que na verdade</w:t>
      </w:r>
    </w:p>
    <w:p>
      <w:r>
        <w:t xml:space="preserve">@pathea Bom dia Duh. Preciso colocar meu cérebro em marcha antes de twittar</w:t>
      </w:r>
    </w:p>
    <w:p>
      <w:r>
        <w:t xml:space="preserve">voltar para a cama para uma soneca, estou morrendo de fome!! tty l</w:t>
      </w:r>
    </w:p>
    <w:p>
      <w:r>
        <w:t xml:space="preserve">@twistedscience Também choveu aqui</w:t>
      </w:r>
    </w:p>
    <w:p>
      <w:r>
        <w:t xml:space="preserve">@feelme vi esta dieta de 6 semanas que não tinha açúcar, nem arroz, nem trigo, nem batatas, tanta proteína quanto você queria. Então eu simplesmente não fiz açúcar.</w:t>
      </w:r>
    </w:p>
    <w:p>
      <w:r>
        <w:t xml:space="preserve">sentados na casa katies com jo, os outros dois estão fora fazendo coisas, e eu tenho gripe suína e bronquite, mas isso é uma história difusa.</w:t>
      </w:r>
    </w:p>
    <w:p>
      <w:r>
        <w:t xml:space="preserve">Aveia selvagem Pinot Grigio = v fácil de beber</w:t>
      </w:r>
    </w:p>
    <w:p>
      <w:r>
        <w:t xml:space="preserve">Brincando no THE HAVEN esta noite com Cassandra Wilcox, Patrick Bell, Ben Bloss, &amp; Bucket of Nails! As portas são às 20h. 21+: $6, Menos de 21: $8!</w:t>
      </w:r>
    </w:p>
    <w:p>
      <w:r>
        <w:t xml:space="preserve">@AntiDepressiva fico motivado pelo fato de saber que vou acordar e ser mais produtivo se eu for, então se eu dormir, só eu</w:t>
      </w:r>
    </w:p>
    <w:p>
      <w:r>
        <w:t xml:space="preserve">@dannywood Minha mente está indo para a sarjeta</w:t>
      </w:r>
    </w:p>
    <w:p>
      <w:r>
        <w:t xml:space="preserve">@sevenspoons I like mine green Apenas de alguma forma não tem gosto de menta, caso contrário... heh heh.</w:t>
      </w:r>
    </w:p>
    <w:p>
      <w:r>
        <w:t xml:space="preserve">Eu preciso de um café</w:t>
      </w:r>
    </w:p>
    <w:p>
      <w:r>
        <w:t xml:space="preserve">@David_N_Wilson C'mon, eu gosto mais da explicação da superpotência! LOL</w:t>
      </w:r>
    </w:p>
    <w:p>
      <w:r>
        <w:t xml:space="preserve">@margaretcho aprende menino de duas cabeças por hotel de leite de nozes</w:t>
      </w:r>
    </w:p>
    <w:p>
      <w:r>
        <w:t xml:space="preserve">@brotherjesse A bola está em movimento. Tenho que digitar conceitos em formato de esboço que poderíamos desenvolver para garantir a grandiosidade</w:t>
      </w:r>
    </w:p>
    <w:p>
      <w:r>
        <w:t xml:space="preserve">5-4-09 o que você acha que está fazendo hoje à noite</w:t>
      </w:r>
    </w:p>
    <w:p>
      <w:r>
        <w:t xml:space="preserve">@rockeye talvez eu possa tentar de novo.</w:t>
      </w:r>
    </w:p>
    <w:p>
      <w:r>
        <w:t xml:space="preserve">@ToffeeTFB Foi* um grande dia.</w:t>
      </w:r>
    </w:p>
    <w:p>
      <w:r>
        <w:t xml:space="preserve">Eu não poderia ter planejado uma festa surpresa melhor para meu marido.</w:t>
      </w:r>
    </w:p>
    <w:p>
      <w:r>
        <w:t xml:space="preserve">@LaBarceloneta acho que vou apontar a data de lançamento original, que é 29 de julho.  Tempo suficiente para suscitar interesse falso ou irônico.</w:t>
      </w:r>
    </w:p>
    <w:p>
      <w:r>
        <w:t xml:space="preserve">@ginidietrich Os boletins meteorológicos de uma semana de 60s superiores me fazem feliz Tempo perfeito de corrida!</w:t>
      </w:r>
    </w:p>
    <w:p>
      <w:r>
        <w:t xml:space="preserve">@ajkavanagh - Acabei de ver o quiosque da Estação Central. Bom trabalho.</w:t>
      </w:r>
    </w:p>
    <w:p>
      <w:r>
        <w:t xml:space="preserve">@Bronzethumb Obrigado.</w:t>
      </w:r>
    </w:p>
    <w:p>
      <w:r>
        <w:t xml:space="preserve">@TSapi1 Eu vi seu tweet há algumas semanas que tinha aquele hashtag, então quis contribuir, já que sou um grande fã do Mitch</w:t>
      </w:r>
    </w:p>
    <w:p>
      <w:r>
        <w:t xml:space="preserve">@catholicgirlyz ohhhhhh com ya</w:t>
      </w:r>
    </w:p>
    <w:p>
      <w:r>
        <w:t xml:space="preserve">Passei 700.000 visualizações dos meus vídeos no YouTube</w:t>
      </w:r>
    </w:p>
    <w:p>
      <w:r>
        <w:t xml:space="preserve">@missgiggly Boa noite</w:t>
      </w:r>
    </w:p>
    <w:p>
      <w:r>
        <w:t xml:space="preserve">@ChipEFT Morning Chip - adorei o novo formato html em seu ezine.</w:t>
      </w:r>
    </w:p>
    <w:p>
      <w:r>
        <w:t xml:space="preserve">@dannywood I thimk you was working on those muscles we love so much.</w:t>
      </w:r>
    </w:p>
    <w:p>
      <w:r>
        <w:t xml:space="preserve">@agent_22 ok então estou tendo um momento de insônia completa. São 6 da manhã(quase) e eu estou STILLL acordado. Eu odeio quando não consigo parar de pensar! de manhã!</w:t>
      </w:r>
    </w:p>
    <w:p>
      <w:r>
        <w:t xml:space="preserve">@cameronfrye Awwww, mas isso é incrível! Eu nunca fui a um show do SoCo ou JM...mas uma vez Zac hanson me deu sua baqueta!</w:t>
      </w:r>
    </w:p>
    <w:p>
      <w:r>
        <w:t xml:space="preserve">@mrxtothaz você não deve estar desperdiçando o feriado de maio no norte porcaria - você deve estar no sul em Brighton, onde a festa é em</w:t>
      </w:r>
    </w:p>
    <w:p>
      <w:r>
        <w:t xml:space="preserve">@sln25373 hahaha eu era como :O DOUGIE QUE HARSH!!! você está feliz por ele ter respondido?</w:t>
      </w:r>
    </w:p>
    <w:p>
      <w:r>
        <w:t xml:space="preserve">@iseric ill compra-lhe um</w:t>
      </w:r>
    </w:p>
    <w:p>
      <w:r>
        <w:t xml:space="preserve">@ramin987 Aha ambos do mesmo comprimento, toque</w:t>
      </w:r>
    </w:p>
    <w:p>
      <w:r>
        <w:t xml:space="preserve">@missfree hey free</w:t>
      </w:r>
    </w:p>
    <w:p>
      <w:r>
        <w:t xml:space="preserve">Último dia de faculdade hoje!</w:t>
      </w:r>
    </w:p>
    <w:p>
      <w:r>
        <w:t xml:space="preserve">@jocope bem, fiquei com a impressão de que a maioria das pessoas tem vontade de comprar sofás novos Para ser justo, não estamos azulejando, temos um homem para isso</w:t>
      </w:r>
    </w:p>
    <w:p>
      <w:r>
        <w:t xml:space="preserve">Bom dia.</w:t>
      </w:r>
    </w:p>
    <w:p>
      <w:r>
        <w:t xml:space="preserve">naufrágio. nicee</w:t>
      </w:r>
    </w:p>
    <w:p>
      <w:r>
        <w:t xml:space="preserve">no caminho para a escola de babá começa amanhã! um passo mais perto de ser professor!</w:t>
      </w:r>
    </w:p>
    <w:p>
      <w:r>
        <w:t xml:space="preserve">arranjar pregos!!! que relaxante! benji está a apenas 24 horas de distância!!!!</w:t>
      </w:r>
    </w:p>
    <w:p>
      <w:r>
        <w:t xml:space="preserve">@kristyknox Soa como diversão... Eu acho?! LOL! Eu sou malandro, deveria estar passando a ferro e vendo pornô NK no youtube! LMAO!</w:t>
      </w:r>
    </w:p>
    <w:p>
      <w:r>
        <w:t xml:space="preserve">está se preparando para ir até o apartamento</w:t>
      </w:r>
    </w:p>
    <w:p>
      <w:r>
        <w:t xml:space="preserve">Mashup segunda-feira! Em homenagem à histeria da gripe suína ? http://blip.fm/~5jnv2</w:t>
      </w:r>
    </w:p>
    <w:p>
      <w:r>
        <w:t xml:space="preserve">@Izzndsophtv quero experimentar neve não temos neve aqui e ela é uma droga</w:t>
      </w:r>
    </w:p>
    <w:p>
      <w:r>
        <w:t xml:space="preserve">Na cama. Uma chávena de chá. Tv na... Tudo isso enquanto o marido está cozinhando... A vida é doce...</w:t>
      </w:r>
    </w:p>
    <w:p>
      <w:r>
        <w:t xml:space="preserve">acabei de acordar...ocupado ocupado 2 dias...assar cupcakes e bolo de dia jays, alvejar os cabelos novamente e ver minha bota</w:t>
      </w:r>
    </w:p>
    <w:p>
      <w:r>
        <w:t xml:space="preserve">@Nickems isso seria ótimo!! obrigado!!</w:t>
      </w:r>
    </w:p>
    <w:p>
      <w:r>
        <w:t xml:space="preserve">@what_tha lol congrata!</w:t>
      </w:r>
    </w:p>
    <w:p>
      <w:r>
        <w:t xml:space="preserve">.. Começando uma nova semana ;) Ir para o GYM hoje ;) Olá a todos</w:t>
      </w:r>
    </w:p>
    <w:p>
      <w:r>
        <w:t xml:space="preserve">Comendo um bagel yummy</w:t>
      </w:r>
    </w:p>
    <w:p>
      <w:r>
        <w:t xml:space="preserve">@iloven3wyork Obrigado</w:t>
      </w:r>
    </w:p>
    <w:p>
      <w:r>
        <w:t xml:space="preserve">estou feliz por termos feito um bom trabalho</w:t>
      </w:r>
    </w:p>
    <w:p>
      <w:r>
        <w:t xml:space="preserve">@garlicdog Eu acho que seu amigo está pensando em Jonathan, não em Danny</w:t>
      </w:r>
    </w:p>
    <w:p>
      <w:r>
        <w:t xml:space="preserve">Cheguei cedo da escola para recuperar a minha falta de sono. Obrigado @thebamboozle</w:t>
      </w:r>
    </w:p>
    <w:p>
      <w:r>
        <w:t xml:space="preserve">Portanto, estou REALMENTE considerando isso no momento Mesmos dias, mas ainda mais dinheiro. Mas trabalho mais difícil, mas não consigo imaginar mais do que o que faço agora.</w:t>
      </w:r>
    </w:p>
    <w:p>
      <w:r>
        <w:t xml:space="preserve">Andando de um lado para o outro em carros acidentados. Diversão hilariante</w:t>
      </w:r>
    </w:p>
    <w:p>
      <w:r>
        <w:t xml:space="preserve">@DonMcAllister Agora eu preciso encontrar a Keynote one! Pelo menos eu sei para onde ir! #ScreenCastsOnline</w:t>
      </w:r>
    </w:p>
    <w:p>
      <w:r>
        <w:t xml:space="preserve">@SoulSistaNindy o que alguém fez? e bom dia</w:t>
      </w:r>
    </w:p>
    <w:p>
      <w:r>
        <w:t xml:space="preserve">&amp; mais #&lt;3criminy cuteness! http://tinyurl.com/cd8yab #sinfest</w:t>
      </w:r>
    </w:p>
    <w:p>
      <w:r>
        <w:t xml:space="preserve">@Decordiva Yep, reunindo algum material para o meu primeiro lançamento nos EUA para corretores de imóveis. Ainda não resolvi bem o ângulo, mas virá</w:t>
      </w:r>
    </w:p>
    <w:p>
      <w:r>
        <w:t xml:space="preserve">Caso você tenha perdido o show ontem - aqui está uma chance de ouvir novamente no iPlayer da BBC aproveite http://tiny.cc/oIkbK</w:t>
      </w:r>
    </w:p>
    <w:p>
      <w:r>
        <w:t xml:space="preserve">@ambernclark babe eu só estou fodendo! só aborrecido! não precisa se preocupar</w:t>
      </w:r>
    </w:p>
    <w:p>
      <w:r>
        <w:t xml:space="preserve">27 Seguidores 23 Mais.... para Twitter Party!!!!!</w:t>
      </w:r>
    </w:p>
    <w:p>
      <w:r>
        <w:t xml:space="preserve">@bernadeth oic, onde em Cavite? não lamento não sou da América ... se você pode ver meu perfil, não há palavras como América lá</w:t>
      </w:r>
    </w:p>
    <w:p>
      <w:r>
        <w:t xml:space="preserve">radianborge está aprendendo as maneiras de ser o padre de pamilya go go go borgie!</w:t>
      </w:r>
    </w:p>
    <w:p>
      <w:r>
        <w:t xml:space="preserve">@tyranasaurusbex Sexy A que horas você vem à cidade? Encontrar-se comigo na 5ish?</w:t>
      </w:r>
    </w:p>
    <w:p>
      <w:r>
        <w:t xml:space="preserve">@talkmaster Você percebe que acabou de fazer um sólido @inkspotworkshop. Melhor do que uma página inteira na AJC.</w:t>
      </w:r>
    </w:p>
    <w:p>
      <w:r>
        <w:t xml:space="preserve">Estou no trabalho, na esperança de aproveitar o dia!!  Os dedos estão cruzados!!</w:t>
      </w:r>
    </w:p>
    <w:p>
      <w:r>
        <w:t xml:space="preserve">Ouvindo minha música favorita... ALLAH KE BANDE HASDE</w:t>
      </w:r>
    </w:p>
    <w:p>
      <w:r>
        <w:t xml:space="preserve">@jpoglesby Espero que você se sinta melhor em breve e confira o meu backround legal no meu perfil</w:t>
      </w:r>
    </w:p>
    <w:p>
      <w:r>
        <w:t xml:space="preserve">Fui ver o filme de hannah montana no sábado, adorei .... ainda não posso trabalhar no twitter.</w:t>
      </w:r>
    </w:p>
    <w:p>
      <w:r>
        <w:t xml:space="preserve">@juenese eu me senti totalmente mal pelo cara. haha im bom eu sinto falta de vocês!</w:t>
      </w:r>
    </w:p>
    <w:p>
      <w:r>
        <w:t xml:space="preserve">@butterflydi voltarei a trabalhar nisso hoje mais tarde, tenho muito ouro, mas disposto a ajudá-lo, se você precisar de alguma coisa</w:t>
      </w:r>
    </w:p>
    <w:p>
      <w:r>
        <w:t xml:space="preserve">@followmethisfar obrigado pelo seguinte! O amor de sua vida é adorável</w:t>
      </w:r>
    </w:p>
    <w:p>
      <w:r>
        <w:t xml:space="preserve">Preparando-se para ir à escola</w:t>
      </w:r>
    </w:p>
    <w:p>
      <w:r>
        <w:t xml:space="preserve">Gostaria de estar em Londres para testemunhar pessoalmente a Corrida de Freiras! Que grande idéia para a abertura do novo Broadway Show da Sister Act</w:t>
      </w:r>
    </w:p>
    <w:p>
      <w:r>
        <w:t xml:space="preserve">verdade rs não há problema com o não seguimento...não louco</w:t>
      </w:r>
    </w:p>
    <w:p>
      <w:r>
        <w:t xml:space="preserve">@dougiemcfly de modo que qual é você O Bom, O Mau ou O Feio</w:t>
      </w:r>
    </w:p>
    <w:p>
      <w:r>
        <w:t xml:space="preserve">hora do café</w:t>
      </w:r>
    </w:p>
    <w:p>
      <w:r>
        <w:t xml:space="preserve">@amorphia delegado Estou agora comendo patê em torradas e minha esposa está editando a sessão de noivado de ontem ;)</w:t>
      </w:r>
    </w:p>
    <w:p>
      <w:r>
        <w:t xml:space="preserve">Escola... haha bem, espero que hoje seja divertido. Vou postar minhas atualizações regulares durante o dia. Siga-me e mantenha-se atualizado!</w:t>
      </w:r>
    </w:p>
    <w:p>
      <w:r>
        <w:t xml:space="preserve">Verifiquei a ação do banco esta manhã...fiquei muito triste...então decidi que imaginaria um 0 no final só para me fazer sorrir.  #qualquer coisa funciona</w:t>
      </w:r>
    </w:p>
    <w:p>
      <w:r>
        <w:t xml:space="preserve">Hey @robluketic "keep clear" (robluketic ao vivo &gt; http://ustre.am/2w5v)</w:t>
      </w:r>
    </w:p>
    <w:p>
      <w:r>
        <w:t xml:space="preserve">@jerzegurl Hiya! Também senti a sua falta! O que você tem feito?</w:t>
      </w:r>
    </w:p>
    <w:p>
      <w:r>
        <w:t xml:space="preserve">dia ensolarado, perspectiva ensolarada</w:t>
      </w:r>
    </w:p>
    <w:p>
      <w:r>
        <w:t xml:space="preserve">Parece que o sol está voltando no meio-oeste 17 Feliz segunda-feira para mim</w:t>
      </w:r>
    </w:p>
    <w:p>
      <w:r>
        <w:t xml:space="preserve">Biologia final hoje. Em seguida, casa para se preparar para a psicologia.</w:t>
      </w:r>
    </w:p>
    <w:p>
      <w:r>
        <w:t xml:space="preserve">sim fffff.no laboratório chegando com super duper iphone real scratching app http://fffff.at/spinning-vinyl-ipod-app</w:t>
      </w:r>
    </w:p>
    <w:p>
      <w:r>
        <w:t xml:space="preserve">@medscholar08 try #fireflight first... female fronted metal is awesome... Unbreakable album would be a good start!</w:t>
      </w:r>
    </w:p>
    <w:p>
      <w:r>
        <w:t xml:space="preserve">@WorkingDaze_Roy eu lhes digo que é o facebook menos tudo menos as atualizações de status.</w:t>
      </w:r>
    </w:p>
    <w:p>
      <w:r>
        <w:t xml:space="preserve">@RX2904 Nice! Você deve submeter isso ao failblog.org</w:t>
      </w:r>
    </w:p>
    <w:p>
      <w:r>
        <w:t xml:space="preserve">@SarahWV hehe realmente é, eu na verdade quase mudei minha biografia para apenas 'Não entre em pânico', mas eu queria manter no #freehugs</w:t>
      </w:r>
    </w:p>
    <w:p>
      <w:r>
        <w:t xml:space="preserve">@Vacant_Stained http://twitpic.com/4jhe5 - ADOREI! isso é tão fantástico</w:t>
      </w:r>
    </w:p>
    <w:p>
      <w:r>
        <w:t xml:space="preserve">Acordei após cerca de 6 horas de sono. Sentindo-se melhor agora</w:t>
      </w:r>
    </w:p>
    <w:p>
      <w:r>
        <w:t xml:space="preserve">contando os minutos até que eu possa ir para casa</w:t>
      </w:r>
    </w:p>
    <w:p>
      <w:r>
        <w:t xml:space="preserve">up.....i nEEd coFFee. b0ut2get ready2start este novo dia na minha mentira</w:t>
      </w:r>
    </w:p>
    <w:p>
      <w:r>
        <w:t xml:space="preserve">e ouvindo Os Monstros.</w:t>
      </w:r>
    </w:p>
    <w:p>
      <w:r>
        <w:t xml:space="preserve">@dougiemcfly god peppermint mochas frappachinos são incríveis... e viciantes</w:t>
      </w:r>
    </w:p>
    <w:p>
      <w:r>
        <w:t xml:space="preserve">@dlayphoto Sim, Koi há alguns anos e eles também têm tido bebês.  Os maiores já têm quase 2 metros de comprimento e todos eles têm nomes ...</w:t>
      </w:r>
    </w:p>
    <w:p>
      <w:r>
        <w:t xml:space="preserve">... vou fracassar na minha arte final. FML. este foi de longe o pior semestre da minha vida sábio - senão foi o melhor</w:t>
      </w:r>
    </w:p>
    <w:p>
      <w:r>
        <w:t xml:space="preserve">@jabula Thanks Give it 5 estrelas!!11</w:t>
      </w:r>
    </w:p>
    <w:p>
      <w:r>
        <w:t xml:space="preserve">esta é minha segunda a última biologia e a primeira vez que cheguei a tempo. Haha.</w:t>
      </w:r>
    </w:p>
    <w:p>
      <w:r>
        <w:t xml:space="preserve">Oh alegria eu tenho que abrir bem os vestiários amanhã talvez isso me deixe ao menos pôr em dia a minha Leitura</w:t>
      </w:r>
    </w:p>
    <w:p>
      <w:r>
        <w:t xml:space="preserve">@JoLoPe eu gostei.  Você mesmo o gravou?  Se sim, você tem uma voz muito suave.</w:t>
      </w:r>
    </w:p>
    <w:p>
      <w:r>
        <w:t xml:space="preserve">@Madinafire Comprando minha cópia hoje, tão animado! Preciso aprendê-la para sexta-feira Boa sorte em Sheffield</w:t>
      </w:r>
    </w:p>
    <w:p>
      <w:r>
        <w:t xml:space="preserve">@taylorswift13 olá, vou vê-lo em casamento no shepards bush</w:t>
      </w:r>
    </w:p>
    <w:p>
      <w:r>
        <w:t xml:space="preserve">Claro que a Kellynn recebeu um Twitter. Finalmente.</w:t>
      </w:r>
    </w:p>
    <w:p>
      <w:r>
        <w:t xml:space="preserve">@dougiemcfly divirta-se caminhando para casa por conta própria xo</w:t>
      </w:r>
    </w:p>
    <w:p>
      <w:r>
        <w:t xml:space="preserve">Trabalhando em um plano de relações públicas. Em seguida, é a vez dos prêmios.</w:t>
      </w:r>
    </w:p>
    <w:p>
      <w:r>
        <w:t xml:space="preserve">Atualmente carregando wordpress, isso dará ao novo site um pouco mais de fluidez do que o blogueiro</w:t>
      </w:r>
    </w:p>
    <w:p>
      <w:r>
        <w:t xml:space="preserve">Meus pressores do goodbey http://mobypicture.com/?uqi0h2</w:t>
      </w:r>
    </w:p>
    <w:p>
      <w:r>
        <w:t xml:space="preserve">@thinksmith precisamos falar que você está um passo à frente... eu conheço outras duas pessoas que também estão um passo à frente</w:t>
      </w:r>
    </w:p>
    <w:p>
      <w:r>
        <w:t xml:space="preserve">Estou tão animado que Rob Thomas está de volta!</w:t>
      </w:r>
    </w:p>
    <w:p>
      <w:r>
        <w:t xml:space="preserve">Lei da Atração - alguma montagem (ação) necessária Se você pediu 2 para entrar na faculdade de medicina, você ainda precisa 2 preencher o formulário</w:t>
      </w:r>
    </w:p>
    <w:p>
      <w:r>
        <w:t xml:space="preserve">Conversando com a Tammie de manhã!  Sua família parecia adorável no Family Circle que eu comprei &amp; era como "ver mel?  Eu falei com ela" LOL</w:t>
      </w:r>
    </w:p>
    <w:p>
      <w:r>
        <w:t xml:space="preserve">@J_Schools haha funny cause i blame @shiatheninja and @cocotheninja for me not going to bed its a vicious circle</w:t>
      </w:r>
    </w:p>
    <w:p>
      <w:r>
        <w:t xml:space="preserve">@terrymyers Meu filho se assustaria com o Falcão</w:t>
      </w:r>
    </w:p>
    <w:p>
      <w:r>
        <w:t xml:space="preserve">@catatonickid @YogaChicky @shiv379 Shiv, seu lugar, lentamente, espero</w:t>
      </w:r>
    </w:p>
    <w:p>
      <w:r>
        <w:t xml:space="preserve">@crazytwism hubz empresa estava organizando ...eu tinha que estar lá!</w:t>
      </w:r>
    </w:p>
    <w:p>
      <w:r>
        <w:t xml:space="preserve">@jetpacks YAY! Mal posso esperar para lê-lo.</w:t>
      </w:r>
    </w:p>
    <w:p>
      <w:r>
        <w:t xml:space="preserve">@coollike http://twitpic.com/4jg09 - parece exatamente como eu faço quando tenho aquela guitarra GH na mão</w:t>
      </w:r>
    </w:p>
    <w:p>
      <w:r>
        <w:t xml:space="preserve">@xx_Megan_xx oh querido lmao que um ingrediente chave: bolos no forno e agora estou cozinhando meu almoço de pimentão-doce e frango chilli YUM haha</w:t>
      </w:r>
    </w:p>
    <w:p>
      <w:r>
        <w:t xml:space="preserve">@cakelulu Ele não precisa da camisa para aquela Jane...nós só tivemos que sofrer mais dois eps velhos esta noite</w:t>
      </w:r>
    </w:p>
    <w:p>
      <w:r>
        <w:t xml:space="preserve">@rozarin whaa? você realmente deveria.  2 e 3 são definitivamente opcionais, no entanto.  Eu gostei deles, mas também sou louco.</w:t>
      </w:r>
    </w:p>
    <w:p>
      <w:r>
        <w:t xml:space="preserve">está exausto, Bamboozle foi incrível</w:t>
      </w:r>
    </w:p>
    <w:p>
      <w:r>
        <w:t xml:space="preserve">Gostando do Windows 7 Release Candidate até agora... (também gostando da minha nova placa de vídeo e do disco rígido terabyte )</w:t>
      </w:r>
    </w:p>
    <w:p>
      <w:r>
        <w:t xml:space="preserve">@cuddle_bug68 Bill é super!! Obrigado!!</w:t>
      </w:r>
    </w:p>
    <w:p>
      <w:r>
        <w:t xml:space="preserve">@goofygeorge Você é totalmente bem-vindo para vir ao meu wiki Faça-o, faça-o!</w:t>
      </w:r>
    </w:p>
    <w:p>
      <w:r>
        <w:t xml:space="preserve">Muito o que fazer. Mas eles dizem que não se deve reclamar nesses dias. Quem são "eles" e podem "eles" me ajudar nesse caso</w:t>
      </w:r>
    </w:p>
    <w:p>
      <w:r>
        <w:t xml:space="preserve">@Sheamus Muito obrigado!</w:t>
      </w:r>
    </w:p>
    <w:p>
      <w:r>
        <w:t xml:space="preserve">Levantou-se tarde, mas ainda conseguiu fazer as tarefas domésticas ao mesmo tempo. Nada mal. Melhor ir e terminar</w:t>
      </w:r>
    </w:p>
    <w:p>
      <w:r>
        <w:t xml:space="preserve">@red_sunflower yeah, de alguma forma foi um dos que eu espero que alguém o tenha gravado *seja covarde*</w:t>
      </w:r>
    </w:p>
    <w:p>
      <w:r>
        <w:t xml:space="preserve">@Krownz Nós mantemos horas muito diferentes.</w:t>
      </w:r>
    </w:p>
    <w:p>
      <w:r>
        <w:t xml:space="preserve">@worshiper_7 Uau, essa é uma grande lista...lol. Eu ficaria feliz se eu conseguisse fazer metade disso. Agora eu me sinto preguiçoso...obrigado. Estava brincando...</w:t>
      </w:r>
    </w:p>
    <w:p>
      <w:r>
        <w:t xml:space="preserve">@peacePEACEout eu fui totalmente! e ele estava AMAZENDO. Ele é a razão pela qual eu comprei o tix. Ele só fez 3 músicas. Mas o Blood Bank foi 1.</w:t>
      </w:r>
    </w:p>
    <w:p>
      <w:r>
        <w:t xml:space="preserve">Preso na NJ Transit durante os últimos vinte minutos. Ótima maneira de começar a semana</w:t>
      </w:r>
    </w:p>
    <w:p>
      <w:r>
        <w:t xml:space="preserve">Bom dia.</w:t>
      </w:r>
    </w:p>
    <w:p>
      <w:r>
        <w:t xml:space="preserve">@LesNoyse quando ela vai terminar</w:t>
      </w:r>
    </w:p>
    <w:p>
      <w:r>
        <w:t xml:space="preserve">Linda segunda-feira de manhã tão feliz http://myloc.me/tCt</w:t>
      </w:r>
    </w:p>
    <w:p>
      <w:r>
        <w:t xml:space="preserve">Feliz Dia da Guerra das Estrelas para todos</w:t>
      </w:r>
    </w:p>
    <w:p>
      <w:r>
        <w:t xml:space="preserve">@poomalairaj - pois todo pai está fazendo assim com seu amor de filho/filha</w:t>
      </w:r>
    </w:p>
    <w:p>
      <w:r>
        <w:t xml:space="preserve">@IanJenkin não se preocupe eles estão acostumados, nós sempre lhes damos desgosto, eles geralmente aceitam bem!!! quase sempre!</w:t>
      </w:r>
    </w:p>
    <w:p>
      <w:r>
        <w:t xml:space="preserve">@yaseminx3 sabe. hahah xD o que a cha doin?</w:t>
      </w:r>
    </w:p>
    <w:p>
      <w:r>
        <w:t xml:space="preserve">@Metal_Rocks Just spurted Fanta fora da minha boca, rindo disso!</w:t>
      </w:r>
    </w:p>
    <w:p>
      <w:r>
        <w:t xml:space="preserve">@abbyhangsi thanks gail imma try this one day! look yummy! geezzz. depois da minha siargao trip nlng pla. heheh.</w:t>
      </w:r>
    </w:p>
    <w:p>
      <w:r>
        <w:t xml:space="preserve">@michaelmagical haha eu acho que é uma grande idéia</w:t>
      </w:r>
    </w:p>
    <w:p>
      <w:r>
        <w:t xml:space="preserve">@Arcania, em cerca de duas horas estou partindo em uma viagem de 600 milhas de carro para casa. Na maioria das vezes, espero que vá rápido.</w:t>
      </w:r>
    </w:p>
    <w:p>
      <w:r>
        <w:t xml:space="preserve">Está na verdade se sentindo desperto hoje</w:t>
      </w:r>
    </w:p>
    <w:p>
      <w:r>
        <w:t xml:space="preserve">@Jayne4JBD haha nós dizemos apenas duas semanas, mas por favor continue com o BrE é ótimo</w:t>
      </w:r>
    </w:p>
    <w:p>
      <w:r>
        <w:t xml:space="preserve">Recebi o bilhete dispensado</w:t>
      </w:r>
    </w:p>
    <w:p>
      <w:r>
        <w:t xml:space="preserve">@stolendreams Isso não ajuda. Pelo menos saiba que você já tem um lugar seguro se as coisas não derem certo, mas meus dedos estão cruzados com você.</w:t>
      </w:r>
    </w:p>
    <w:p>
      <w:r>
        <w:t xml:space="preserve">Pizza para o café da manhã.... aulas...</w:t>
      </w:r>
    </w:p>
    <w:p>
      <w:r>
        <w:t xml:space="preserve">@Elise_Smith eles são muito gostosos, eu também estou comendo um!  BAGELS!</w:t>
      </w:r>
    </w:p>
    <w:p>
      <w:r>
        <w:t xml:space="preserve">A JONAS é fantástica! Acabei de assistir ao filme Groovy Movies Frankie, foi esquisito rs</w:t>
      </w:r>
    </w:p>
    <w:p>
      <w:r>
        <w:t xml:space="preserve">@dannywood ...hey danny ... você já correu ???? espero que você tenha um bom dia ;) eu te amo !!!!</w:t>
      </w:r>
    </w:p>
    <w:p>
      <w:r>
        <w:t xml:space="preserve">Feliz Dia da Guerra das Estrelas! Que o 4° esteja com você! http://tr.im/kq95</w:t>
      </w:r>
    </w:p>
    <w:p>
      <w:r>
        <w:t xml:space="preserve">Meu chefe está em Las Vegas na 14ª Conferência A.P.P.P........pfff</w:t>
      </w:r>
    </w:p>
    <w:p>
      <w:r>
        <w:t xml:space="preserve">"Eu amo o conhecimento. Eu amo pensar. Caloiro. Fressshman." canção de matemática pellericiosa</w:t>
      </w:r>
    </w:p>
    <w:p>
      <w:r>
        <w:t xml:space="preserve">@gretchenemily agora eu também estou em um 8, mas b4 eu tive filhos eu era um 6,5! Malditos bebês fazendo meus pés crescerem</w:t>
      </w:r>
    </w:p>
    <w:p>
      <w:r>
        <w:t xml:space="preserve">@kokogirl Ele precisa voltar para seu Scotty. Era isso que ele estava usando quando ganhou no ano passado.</w:t>
      </w:r>
    </w:p>
    <w:p>
      <w:r>
        <w:t xml:space="preserve">@SplitRockRanch Hey Split Rock -- eu saberia que a Lhama em qualquer lugar</w:t>
      </w:r>
    </w:p>
    <w:p>
      <w:r>
        <w:t xml:space="preserve">@dougiemcfly quer que eu caminhe com você? x</w:t>
      </w:r>
    </w:p>
    <w:p>
      <w:r>
        <w:t xml:space="preserve">@dannywood feliz por você ter podido nos contatar hoje. mantenha-se em contato.</w:t>
      </w:r>
    </w:p>
    <w:p>
      <w:r>
        <w:t xml:space="preserve">http://twitpic.com/4jhp8 - Espere neles 2 me diga qual é o plano</w:t>
      </w:r>
    </w:p>
    <w:p>
      <w:r>
        <w:t xml:space="preserve">@robluketic Você tem quase tantos telespectadores quanto a câmara Live Eagle Cam em Ustream http://tinyurl.com/d4hgoj</w:t>
      </w:r>
    </w:p>
    <w:p>
      <w:r>
        <w:t xml:space="preserve">@PHILIPGRANGER Obrigado pelo seguinte! (levanta a mão) Eu sou</w:t>
      </w:r>
    </w:p>
    <w:p>
      <w:r>
        <w:t xml:space="preserve">Sentindo algumas borboletas hoje em dia Contratos de estudos de estudo; vai aceitar isto, e em seguida à competição de escrita para os periódicos.</w:t>
      </w:r>
    </w:p>
    <w:p>
      <w:r>
        <w:t xml:space="preserve">@scottrmcgrew, você tem outra conta aqui??</w:t>
      </w:r>
    </w:p>
    <w:p>
      <w:r>
        <w:t xml:space="preserve">não lik qualquer othaa gurrrrrrrl não lik os jonas brothers-kristi.</w:t>
      </w:r>
    </w:p>
    <w:p>
      <w:r>
        <w:t xml:space="preserve">vai trabalhar num incrível evento beneficente para irmãos grandes irmãs grandes. não me importo de trabalhar se for por uma boa causa</w:t>
      </w:r>
    </w:p>
    <w:p>
      <w:r>
        <w:t xml:space="preserve">Os imitadores da China: veículos de aparência familiar no Shanghai Auto 2009 http://tinyurl.com/ccvo3h que foi engraçado</w:t>
      </w:r>
    </w:p>
    <w:p>
      <w:r>
        <w:t xml:space="preserve">você sabia que @itsmesammond é incrível e eu o conheço desde que ele foi ao twitter e suas palavras mais tweetadas são 'know' 'haha' 'xx'...</w:t>
      </w:r>
    </w:p>
    <w:p>
      <w:r>
        <w:t xml:space="preserve">@macpowell I'M AWAKE, AND HAPPY!</w:t>
      </w:r>
    </w:p>
    <w:p>
      <w:r>
        <w:t xml:space="preserve">@ddlovato confira meu twitpic dizendo às pessoas para comprarem seu álbum! http://www.twitpic.com/4jhn7</w:t>
      </w:r>
    </w:p>
    <w:p>
      <w:r>
        <w:t xml:space="preserve">Do Meu Coração para o Seu ? http://blip.fm/~5jo4w</w:t>
      </w:r>
    </w:p>
    <w:p>
      <w:r>
        <w:t xml:space="preserve">Eu vi nomes no twitter mas ainda não acordei</w:t>
      </w:r>
    </w:p>
    <w:p>
      <w:r>
        <w:t xml:space="preserve">meu redbull sem açúcar está à venda na Winn Dixie woo hoo!  Vou precisar deles esta semana</w:t>
      </w:r>
    </w:p>
    <w:p>
      <w:r>
        <w:t xml:space="preserve">@piginthepoke soa como um plano</w:t>
      </w:r>
    </w:p>
    <w:p>
      <w:r>
        <w:t xml:space="preserve">graças a @RITadmissions por se tornar um seguidor</w:t>
      </w:r>
    </w:p>
    <w:p>
      <w:r>
        <w:t xml:space="preserve">Uma manhã tão bonita</w:t>
      </w:r>
    </w:p>
    <w:p>
      <w:r>
        <w:t xml:space="preserve">Bom dia.</w:t>
      </w:r>
    </w:p>
    <w:p>
      <w:r>
        <w:t xml:space="preserve">Hoje Tina e eu estamos oficialmente juntos há 5 anos.  O tempo consecutivo mais longo que já passei com uma mulher.   Eu te amo, querida!</w:t>
      </w:r>
    </w:p>
    <w:p>
      <w:r>
        <w:t xml:space="preserve">@BedandBreakfsts Obrigado, Kelly! Você é muito doce!</w:t>
      </w:r>
    </w:p>
    <w:p>
      <w:r>
        <w:t xml:space="preserve">@janine_j9 olhe para você!!! Conversando com as estrelas!!! WTG</w:t>
      </w:r>
    </w:p>
    <w:p>
      <w:r>
        <w:t xml:space="preserve">@dannywood eu achei certo, como há 25 minutos...você vê até mesmo suas respostas....lol</w:t>
      </w:r>
    </w:p>
    <w:p>
      <w:r>
        <w:t xml:space="preserve">Serra Xmen Origens em Sat! De longe o MELHOR filme do Xmen! AMAZENDO!!!</w:t>
      </w:r>
    </w:p>
    <w:p>
      <w:r>
        <w:t xml:space="preserve">bom dia. tem que se preparar para ir ao hospital e fazer uma varredura de gato. os melhores votos para você.</w:t>
      </w:r>
    </w:p>
    <w:p>
      <w:r>
        <w:t xml:space="preserve">@djEDGE34 WOw, isso é muito trabalho.  Espero que hoje seja um dia de folga para vocês.    Estou trabalhando como sempre.  Mas, também estou trabalhando como sempre.</w:t>
      </w:r>
    </w:p>
    <w:p>
      <w:r>
        <w:t xml:space="preserve">@jacqueline47 desde que você não derreta LOL. Hubby tem um guarda-chuva montado para mantê-lo seco quando ele grelha</w:t>
      </w:r>
    </w:p>
    <w:p>
      <w:r>
        <w:t xml:space="preserve">CHAMA-ME wiErD, bUt I jUs LuV rAiNy DaYs! MaKeS mE feeL sO waRm &amp; cOzY iNsIdE LoL</w:t>
      </w:r>
    </w:p>
    <w:p>
      <w:r>
        <w:t xml:space="preserve">@smosh o cara assustador do Lolipop joga esplodificador de cabeça 5 ??</w:t>
      </w:r>
    </w:p>
    <w:p>
      <w:r>
        <w:t xml:space="preserve">@tommcfly desde '05</w:t>
      </w:r>
    </w:p>
    <w:p>
      <w:r>
        <w:t xml:space="preserve">de manhã... na segunda-feira. É mesmo?</w:t>
      </w:r>
    </w:p>
    <w:p>
      <w:r>
        <w:t xml:space="preserve">@MtBonez OR, apenas faça alguém andar nas costas?? Eu sou um profissional que anda de costas, eu poderia usar isso também, nas regiões inferiores!</w:t>
      </w:r>
    </w:p>
    <w:p>
      <w:r>
        <w:t xml:space="preserve">Segundas-feiras mais animadas com a semana!!</w:t>
      </w:r>
    </w:p>
    <w:p>
      <w:r>
        <w:t xml:space="preserve">@zaccolley é claro que é http://is.gd/kqSK</w:t>
      </w:r>
    </w:p>
    <w:p>
      <w:r>
        <w:t xml:space="preserve">@mwahihi Sim. Nag twitter. HAHA Obrigado. LM.</w:t>
      </w:r>
    </w:p>
    <w:p>
      <w:r>
        <w:t xml:space="preserve">@dougiemcfly Se eu disser POR FAVOR DE MEU DOUGIE, você vai fazer isso? Desafio-o duplamente</w:t>
      </w:r>
    </w:p>
    <w:p>
      <w:r>
        <w:t xml:space="preserve">@jboriginal yip, isso seria um sinal de que você tem estado nos locais duvidosos Jo... eish boet, não é legal</w:t>
      </w:r>
    </w:p>
    <w:p>
      <w:r>
        <w:t xml:space="preserve">@portman65 você se divertiu muito?</w:t>
      </w:r>
    </w:p>
    <w:p>
      <w:r>
        <w:t xml:space="preserve">Recebemos 5 novos seguidores ontem! Yay Só preciso de mais 11 até 50</w:t>
      </w:r>
    </w:p>
    <w:p>
      <w:r>
        <w:t xml:space="preserve">Hoje é check in day para a semana 12 do Artist's Way! Hurra tempo para celebrar outra boa viagem concluída.</w:t>
      </w:r>
    </w:p>
    <w:p>
      <w:r>
        <w:t xml:space="preserve">@unfolder Não há botão de pausa no jogo da vida.</w:t>
      </w:r>
    </w:p>
    <w:p>
      <w:r>
        <w:t xml:space="preserve">#Beijing Good massage for you &amp; Sexy girl &amp; 100% real photo 13341015518 - w4 (Beijing): Olá, ... http://tinyurl.com/c48m6r</w:t>
      </w:r>
    </w:p>
    <w:p>
      <w:r>
        <w:t xml:space="preserve">@mamalou52 Eu também amo Porto Rico, estive em toda a ilha, trabalhando em Austin - Pr semanalmente. Adoro!</w:t>
      </w:r>
    </w:p>
    <w:p>
      <w:r>
        <w:t xml:space="preserve">Hoje é o primeiro jogo de beisebol do Will!  VÃO BATES!</w:t>
      </w:r>
    </w:p>
    <w:p>
      <w:r>
        <w:t xml:space="preserve">@BroadwayManor eles estão muito longe do mar a menos que tenham vindo das docas de Gloucester.</w:t>
      </w:r>
    </w:p>
    <w:p>
      <w:r>
        <w:t xml:space="preserve">@DanielleBean paz e sossego.  Aproveite enquanto dura!</w:t>
      </w:r>
    </w:p>
    <w:p>
      <w:r>
        <w:t xml:space="preserve">no Office pronto para trabalhar e aguardando a liberação dos candidatos para o Windows 7 - 5 de maio de 2009</w:t>
      </w:r>
    </w:p>
    <w:p>
      <w:r>
        <w:t xml:space="preserve">@626aicitroM Sim, sim. Menos #degenerar que os ocupantes atuais da Casa dos Repreensíveis dos Estados Unidos. Você pode apostar nisso. Como Mine ThatBird.</w:t>
      </w:r>
    </w:p>
    <w:p>
      <w:r>
        <w:t xml:space="preserve">@supermouse104 hey arthur! esqueci de dizer obrigado pela bandeira... ela está orgulhosamente exposta na porta do meu quarto! você é espirituoso</w:t>
      </w:r>
    </w:p>
    <w:p>
      <w:r>
        <w:t xml:space="preserve">não está indo à escola porque não adianta.</w:t>
      </w:r>
    </w:p>
    <w:p>
      <w:r>
        <w:t xml:space="preserve">@demr_awd vou ter que discordar de meu amigo.  O mais legal do planeta está sentado bem ao meu lado.</w:t>
      </w:r>
    </w:p>
    <w:p>
      <w:r>
        <w:t xml:space="preserve">Revamping my recording studio today and adding some nice high end outboard gear...very exted!</w:t>
      </w:r>
    </w:p>
    <w:p>
      <w:r>
        <w:t xml:space="preserve">hurray meninas gêmeas nascidas neste belo dia de maio</w:t>
      </w:r>
    </w:p>
    <w:p>
      <w:r>
        <w:t xml:space="preserve">@Kaylaphlegar pessoas não entram em pára-lamas a caminho da escola que simplesmente não acontece hahahahah</w:t>
      </w:r>
    </w:p>
    <w:p>
      <w:r>
        <w:t xml:space="preserve">@sueyoungmedia Muito obrigado!</w:t>
      </w:r>
    </w:p>
    <w:p>
      <w:r>
        <w:t xml:space="preserve">Bom dia a todos. Vamos ver o que podemos conseguir hoje juntos.</w:t>
      </w:r>
    </w:p>
    <w:p>
      <w:r>
        <w:t xml:space="preserve">@xeydna soa bem, aquele que eu era também era divertido</w:t>
      </w:r>
    </w:p>
    <w:p>
      <w:r>
        <w:t xml:space="preserve">@battle4acure Hey! Bom AM para você também!</w:t>
      </w:r>
    </w:p>
    <w:p>
      <w:r>
        <w:t xml:space="preserve">@babycakesjk eu sei, é uma loucura! Eu também adoro usá-lo. Você viu meu YT recentemente? Eu sou sócio agora xx</w:t>
      </w:r>
    </w:p>
    <w:p>
      <w:r>
        <w:t xml:space="preserve">Kyle é o irmãozinho do Cody!</w:t>
      </w:r>
    </w:p>
    <w:p>
      <w:r>
        <w:t xml:space="preserve">@ImagesAndWords mais ou menos um mês. Eu coloquei meu pré-aviso de 2 semanas em pouco mais de uma semana atrás, meu último dia é nesta sexta-feira!</w:t>
      </w:r>
    </w:p>
    <w:p>
      <w:r>
        <w:t xml:space="preserve">@shahpriya nice luke quote goodluck on the test u have been dreading.</w:t>
      </w:r>
    </w:p>
    <w:p>
      <w:r>
        <w:t xml:space="preserve">eu te amo twitskies</w:t>
      </w:r>
    </w:p>
    <w:p>
      <w:r>
        <w:t xml:space="preserve">Finalmente fui promovido a Spotify premium - excedeu meu limiar de espantoso há algum tempo. Agora, onde está o aplicativo para iPhone e o @spotify remoto?</w:t>
      </w:r>
    </w:p>
    <w:p>
      <w:r>
        <w:t xml:space="preserve">deixando meu amado emprego... tendo umas longas férias em Koh Tao (ilha das tartarugas), no sul da Tailândia... MAR, AREIA, SOL...QUER SE JUNTAR A MIM?</w:t>
      </w:r>
    </w:p>
    <w:p>
      <w:r>
        <w:t xml:space="preserve">@maxime68 eu sei! é por isso que eu o recomendo</w:t>
      </w:r>
    </w:p>
    <w:p>
      <w:r>
        <w:t xml:space="preserve">Uma boa segunda-feira para todos. Ainda está molhado por fora, mas por dentro estou ensolarado, estou sentindo uma onda de calor e energia. Este vai ser um bom dia!</w:t>
      </w:r>
    </w:p>
    <w:p>
      <w:r>
        <w:t xml:space="preserve">@oninobaka você sabe que é um lugar com "Ação".</w:t>
      </w:r>
    </w:p>
    <w:p>
      <w:r>
        <w:t xml:space="preserve">Estou me sentindo bastante energizado e pronto para enfrentar o dia apenas com cerca de 3 horas de sono. Espero que dure o dia todo.</w:t>
      </w:r>
    </w:p>
    <w:p>
      <w:r>
        <w:t xml:space="preserve">@amyzsenai Obrigado!</w:t>
      </w:r>
    </w:p>
    <w:p>
      <w:r>
        <w:t xml:space="preserve">@JoelyRighteous não, bobo, para atirar em outros compradores, embora um taser seja provavelmente a penalidade mais humana para 12 itens na linha de 5 itens</w:t>
      </w:r>
    </w:p>
    <w:p>
      <w:r>
        <w:t xml:space="preserve">@iamlittleboots feliz aniversário</w:t>
      </w:r>
    </w:p>
    <w:p>
      <w:r>
        <w:t xml:space="preserve">@elizabethlai Basta estudar de acordo com as anotações que você teve que copiar e você ficará bem.</w:t>
      </w:r>
    </w:p>
    <w:p>
      <w:r>
        <w:t xml:space="preserve">Bom dia Tweethearts! Agora em casa depois de viajar 302 milhas através de 2 estados e 2 fadas em 3 dias. Tão inspirado! Pronto para escrever enquanto gosto de café.</w:t>
      </w:r>
    </w:p>
    <w:p>
      <w:r>
        <w:t xml:space="preserve">@laurenlim er yea am i doubly awesome now?</w:t>
      </w:r>
    </w:p>
    <w:p>
      <w:r>
        <w:t xml:space="preserve">@vbnavarro Adoro essa canção! Feliz segunda-feira</w:t>
      </w:r>
    </w:p>
    <w:p>
      <w:r>
        <w:t xml:space="preserve">@sabbymcguire aiyo! tão pobre coisa eh você! nevrmine la, a noite ainda é jovem</w:t>
      </w:r>
    </w:p>
    <w:p>
      <w:r>
        <w:t xml:space="preserve">@emocontrol então como você tem se saído ?</w:t>
      </w:r>
    </w:p>
    <w:p>
      <w:r>
        <w:t xml:space="preserve">@thomassmith Yo Thomas! obrigado pelo seguinte Diretor de Mídia Social da Disney? Isso é fantástico! Eu gostaria de saber mais! Vamos almoçar</w:t>
      </w:r>
    </w:p>
    <w:p>
      <w:r>
        <w:t xml:space="preserve">escola por um pouco. feliz jake teve o dia de folga</w:t>
      </w:r>
    </w:p>
    <w:p>
      <w:r>
        <w:t xml:space="preserve">@thesomeex como isso é ótimo!  Prazer em conhecê-lo!</w:t>
      </w:r>
    </w:p>
    <w:p>
      <w:r>
        <w:t xml:space="preserve">@theKINGm1 Porque você joga com um adulto no Twitter?</w:t>
      </w:r>
    </w:p>
    <w:p>
      <w:r>
        <w:t xml:space="preserve">está cheio de um bom jantar</w:t>
      </w:r>
    </w:p>
    <w:p>
      <w:r>
        <w:t xml:space="preserve">@AllanCavanagh Eu me mudaria para uma barraca de lama se pudesse. Mas nenhuma das outras porcarias. Eu só gosto da barraca de lama</w:t>
      </w:r>
    </w:p>
    <w:p>
      <w:r>
        <w:t xml:space="preserve">Bebendo café....MMMMM.....café</w:t>
      </w:r>
    </w:p>
    <w:p>
      <w:r>
        <w:t xml:space="preserve">@dannywood eu estava suando 2 mas eu não vi você lá</w:t>
      </w:r>
    </w:p>
    <w:p>
      <w:r>
        <w:t xml:space="preserve">@saygoodbye2luv Obrigado pela preocupação. E me controlando! Muito apreciado</w:t>
      </w:r>
    </w:p>
    <w:p>
      <w:r>
        <w:t xml:space="preserve">@JuliusLionheart y r desistimos das pessoas?  Eu também pensei assim por um tempo antes de encontrar alguém que é muito intrigante.</w:t>
      </w:r>
    </w:p>
    <w:p>
      <w:r>
        <w:t xml:space="preserve">VIVA!  Uma nova semana brilhante e brilhante para brincar com</w:t>
      </w:r>
    </w:p>
    <w:p>
      <w:r>
        <w:t xml:space="preserve">@terras3 Eu defendo a vontade. Se alguém deixa a sala por um segundo, ele tem que segui-lo. Ele é realmente um grande cão, caso contrário, até agora.</w:t>
      </w:r>
    </w:p>
    <w:p>
      <w:r>
        <w:t xml:space="preserve">@TheFifthSister Tão feliz que você veio e disse oi! Foi um prazer conhecê-lo. Muito obrigado por ter vindo e falado comigo.</w:t>
      </w:r>
    </w:p>
    <w:p>
      <w:r>
        <w:t xml:space="preserve">Finalmente o Ubuntu 9.04 chegou como um disco</w:t>
      </w:r>
    </w:p>
    <w:p>
      <w:r>
        <w:t xml:space="preserve">@elderwand oh eu vejo então o que você está tendo hoje? hehe</w:t>
      </w:r>
    </w:p>
    <w:p>
      <w:r>
        <w:t xml:space="preserve">OMJ! J.O.N.A.S. é o melhor programa de televisão de todos os tempos!  ?</w:t>
      </w:r>
    </w:p>
    <w:p>
      <w:r>
        <w:t xml:space="preserve">@kaay_ nada de novo. lol. oh, hoje eu mordi muito sobre uma pessoa em particular com a rachel. Oh e eu planejei o evento final</w:t>
      </w:r>
    </w:p>
    <w:p>
      <w:r>
        <w:t xml:space="preserve">@karasw Eu concordo com @annielogue! A prioridade na lista de hoje é fazer http://twitter.com/karasw/status/1695368792</w:t>
      </w:r>
    </w:p>
    <w:p>
      <w:r>
        <w:t xml:space="preserve">que belo dia para não chegar à minha primeira aula</w:t>
      </w:r>
    </w:p>
    <w:p>
      <w:r>
        <w:t xml:space="preserve">@sweetemmaxxx yeeh. eu também tenho uma queda por bateristas basicamente, todos os caras têm 2 fazem é tocar um instrumento ou cantar e im todos os deles :p</w:t>
      </w:r>
    </w:p>
    <w:p>
      <w:r>
        <w:t xml:space="preserve">você nasceu em um celeiro? gostaria de um pouco de feno? 8-)(8) youtube a canção-mãe</w:t>
      </w:r>
    </w:p>
    <w:p>
      <w:r>
        <w:t xml:space="preserve">@octoberalex Hmm. Você queria começar a "me seguir"? Oh e g'manhã, a propósito!</w:t>
      </w:r>
    </w:p>
    <w:p>
      <w:r>
        <w:t xml:space="preserve">@Jerome117 yeah! eu amo este e não importa realmente</w:t>
      </w:r>
    </w:p>
    <w:p>
      <w:r>
        <w:t xml:space="preserve">Full Time no jogo desta noite, Ashington 0 - 5 Whitley Bay</w:t>
      </w:r>
    </w:p>
    <w:p>
      <w:r>
        <w:t xml:space="preserve">@1600milesaway mas você parece tão fofinho de sol!!!</w:t>
      </w:r>
    </w:p>
    <w:p>
      <w:r>
        <w:t xml:space="preserve">@MikeyConner Ei, eu comprei aquele conjunto de 4 peças de Cabo Porter.  Minha nova furadeira tem uma luz LED perto do gatilho.  Oh, estou tão feliz.</w:t>
      </w:r>
    </w:p>
    <w:p>
      <w:r>
        <w:t xml:space="preserve">mais tarde fui para monroe e trabalhei com amigos - TRX, cordas e KBs!!   30seg on/30s off...cordas e c&amp;ps, moinhos de vento, wve aquats</w:t>
      </w:r>
    </w:p>
    <w:p>
      <w:r>
        <w:t xml:space="preserve">Fora da estrada esta semana</w:t>
      </w:r>
    </w:p>
    <w:p>
      <w:r>
        <w:t xml:space="preserve">Boa noite a todos</w:t>
      </w:r>
    </w:p>
    <w:p>
      <w:r>
        <w:t xml:space="preserve">Estava observando @timminchin lá embaixo Agora se preparando para dormir. Piano pela manhã.</w:t>
      </w:r>
    </w:p>
    <w:p>
      <w:r>
        <w:t xml:space="preserve">não pode esperar pelo baile de formatura e depois da festa de formatura na sexta-feira</w:t>
      </w:r>
    </w:p>
    <w:p>
      <w:r>
        <w:t xml:space="preserve">@bigbrovar o que você tem feito?</w:t>
      </w:r>
    </w:p>
    <w:p>
      <w:r>
        <w:t xml:space="preserve">Ouvindo olivia brincar! lol!</w:t>
      </w:r>
    </w:p>
    <w:p>
      <w:r>
        <w:t xml:space="preserve">me enrole em seus braços porque não me lembro de ter caído tão forte... -avalanche por DC</w:t>
      </w:r>
    </w:p>
    <w:p>
      <w:r>
        <w:t xml:space="preserve">Começando meu estágio hoje, muito animado!</w:t>
      </w:r>
    </w:p>
    <w:p>
      <w:r>
        <w:t xml:space="preserve">@jersey39 Obrigado por ter tido problemas de ansiedade durante anos, então acho que se eu conseguir passar os primeiros dias, estarei bem.</w:t>
      </w:r>
    </w:p>
    <w:p>
      <w:r>
        <w:t xml:space="preserve">Brooklyn!!! Fomos duro!!! Agora de volta ao topo!!! Mas 1º Hajji's...yea novamente http://tinyurl.com/codla7 http://ti... http://tinyurl.com/cr8hjs</w:t>
      </w:r>
    </w:p>
    <w:p>
      <w:r>
        <w:t xml:space="preserve">@maroonedmarla Tente este link.  Mas você terá que assistir a um anúncio primeiro. http://tinyurl.com/4ttngg</w:t>
      </w:r>
    </w:p>
    <w:p>
      <w:r>
        <w:t xml:space="preserve">@alunner bom. essa era a intenção. espero que outros obtenham a mesma vibração</w:t>
      </w:r>
    </w:p>
    <w:p>
      <w:r>
        <w:t xml:space="preserve">525.600 azulejos reciclados... mas será que eles poderão pagar o aluguel deste ano?   A Broadway recebe um teatro "verde". http://bitly.com/3LoHVl</w:t>
      </w:r>
    </w:p>
    <w:p>
      <w:r>
        <w:t xml:space="preserve">@utterlyterrificante hey o que está acontecendo?</w:t>
      </w:r>
    </w:p>
    <w:p>
      <w:r>
        <w:t xml:space="preserve">Que o 4° esteja com você</w:t>
      </w:r>
    </w:p>
    <w:p>
      <w:r>
        <w:t xml:space="preserve">jb são tão bonitinhos! lmfao -giggles-</w:t>
      </w:r>
    </w:p>
    <w:p>
      <w:r>
        <w:t xml:space="preserve">Happy #starwarwarsday</w:t>
      </w:r>
    </w:p>
    <w:p>
      <w:r>
        <w:t xml:space="preserve">@petercoffin Talvez se passarmos um lay tornando o #swineflu ilegal, os cidadãos cumpridores da lei não o terão</w:t>
      </w:r>
    </w:p>
    <w:p>
      <w:r>
        <w:t xml:space="preserve">Enquanto eu me lembro, Nerd Hurdles rocks Especialmente a história da moeda de ferropoodonia</w:t>
      </w:r>
    </w:p>
    <w:p>
      <w:r>
        <w:t xml:space="preserve">Hoje cozinhei meu próprio Lunchy Givin' my mum um dia relaxante.</w:t>
      </w:r>
    </w:p>
    <w:p>
      <w:r>
        <w:t xml:space="preserve">Quando checo o google analytics posso sempre chegar ao google.com/anal antes que o auto-preenchimento do Safari faça efeito. Me faz rir</w:t>
      </w:r>
    </w:p>
    <w:p>
      <w:r>
        <w:t xml:space="preserve">ouvir música era kostet der fisch ?! xD meu professor de matemática escolheu o trabalho errado... isso é gramática errada, mas um fato real!!</w:t>
      </w:r>
    </w:p>
    <w:p>
      <w:r>
        <w:t xml:space="preserve">Fora para a aula. Volte em cerca de 2 horas!</w:t>
      </w:r>
    </w:p>
    <w:p>
      <w:r>
        <w:t xml:space="preserve">@DHughesy você deveria então hospedar os próximos logies, eu só ri de sua parte realmente</w:t>
      </w:r>
    </w:p>
    <w:p>
      <w:r>
        <w:t xml:space="preserve">preparando-se para o summy yummy cocoa crispies</w:t>
      </w:r>
    </w:p>
    <w:p>
      <w:r>
        <w:t xml:space="preserve">Antes que eu me distraia demais, gostaria de agradecer aos meus novos seguidores por se darem ao trabalho de me seguir! E aos meus outros: sentir o amor</w:t>
      </w:r>
    </w:p>
    <w:p>
      <w:r>
        <w:t xml:space="preserve">@LittleMary01 Eu também sinto sua falta! Não sei quando estarei no msn - o computador da minha mãe é temporário...há sempre fb e-mail?</w:t>
      </w:r>
    </w:p>
    <w:p>
      <w:r>
        <w:t xml:space="preserve">@jenndillingham ainda precisa ver esse filme! Eu sou tudo sobre vampiros</w:t>
      </w:r>
    </w:p>
    <w:p>
      <w:r>
        <w:t xml:space="preserve">@DianneMR Eu gosto disso!</w:t>
      </w:r>
    </w:p>
    <w:p>
      <w:r>
        <w:t xml:space="preserve">@hachuree ?????</w:t>
      </w:r>
    </w:p>
    <w:p>
      <w:r>
        <w:t xml:space="preserve">@pimpyouriphone Me to, oh bem talvez um dia</w:t>
      </w:r>
    </w:p>
    <w:p>
      <w:r>
        <w:t xml:space="preserve">@Bball4life Florida deve ser legal.</w:t>
      </w:r>
    </w:p>
    <w:p>
      <w:r>
        <w:t xml:space="preserve">vai a um casamento à tarde</w:t>
      </w:r>
    </w:p>
    <w:p>
      <w:r>
        <w:t xml:space="preserve">@ukrainiac sim, eu estava prestes a dizer algo É ótimo ouvir isso! Ucraniano!</w:t>
      </w:r>
    </w:p>
    <w:p>
      <w:r>
        <w:t xml:space="preserve">1º lugar na competição, e superior.</w:t>
      </w:r>
    </w:p>
    <w:p>
      <w:r>
        <w:t xml:space="preserve">por isso a maioria das crianças adoram meus cabelos escuros alguns dizem que eu os pinto demais e eles nunca sabem qual será a cor, sim eu, hahahahaha</w:t>
      </w:r>
    </w:p>
    <w:p>
      <w:r>
        <w:t xml:space="preserve">Estou trabalhando arduamente para não sucumbir à mentalidade do "pobre eu" devido às alergias graves.  Boo.</w:t>
      </w:r>
    </w:p>
    <w:p>
      <w:r>
        <w:t xml:space="preserve">@ohheyness feliz aniversário ness!!</w:t>
      </w:r>
    </w:p>
    <w:p>
      <w:r>
        <w:t xml:space="preserve">@reddhed As fotos devem ser publicadas hoje mais tarde em www.dosriosrestaurant.com!</w:t>
      </w:r>
    </w:p>
    <w:p>
      <w:r>
        <w:t xml:space="preserve">@Snuffel16 gl e diga olá por mim!</w:t>
      </w:r>
    </w:p>
    <w:p>
      <w:r>
        <w:t xml:space="preserve">As reuniões @MikeThomson71 são superestimadas.</w:t>
      </w:r>
    </w:p>
    <w:p>
      <w:r>
        <w:t xml:space="preserve">@gulpanag Tataindicom não é tão bom quanto Tatasky Airtel banda larga é melhor.</w:t>
      </w:r>
    </w:p>
    <w:p>
      <w:r>
        <w:t xml:space="preserve">@Its_Claire LOL Eu comprarei para você umas calças grandes da Guerra das Estrelas 4 Xmas!!!</w:t>
      </w:r>
    </w:p>
    <w:p>
      <w:r>
        <w:t xml:space="preserve">@laurendaymakeup haha tem bons sonhos haha melhores amigos para sempre! haha. be sweet to presh bailey zd?b;P</w:t>
      </w:r>
    </w:p>
    <w:p>
      <w:r>
        <w:t xml:space="preserve">ok, realmente aborrecido. assisti a um concerto de michael jackson de 1992. ele é fantástico e seus curtas r coolio também (:</w:t>
      </w:r>
    </w:p>
    <w:p>
      <w:r>
        <w:t xml:space="preserve">@XarkGirl pooof .nirvana. Isso funcionou? http://myloc.me/tDl</w:t>
      </w:r>
    </w:p>
    <w:p>
      <w:r>
        <w:t xml:space="preserve">No trabalho fazendo mais $$... A única coisa que me faz continuar, é saber que posso LOJA mais uma vez que sou pago, me torno um SHOPAHOLIC hehe</w:t>
      </w:r>
    </w:p>
    <w:p>
      <w:r>
        <w:t xml:space="preserve">http://twitpic.com/4ji3n - Muah Sim, esse é meu irmão. Não, ele não é esquisito...</w:t>
      </w:r>
    </w:p>
    <w:p>
      <w:r>
        <w:t xml:space="preserve">@amitcb Chabibi. É uma brincadeira de longa data. Eu não quero saber se alguém me segue!</w:t>
      </w:r>
    </w:p>
    <w:p>
      <w:r>
        <w:t xml:space="preserve">Seus cães e gatos chovendo aqui, em Mysore! Felizmente, nada de porcos/suínos!</w:t>
      </w:r>
    </w:p>
    <w:p>
      <w:r>
        <w:t xml:space="preserve">Eu vou para a estônia! woohoo!!</w:t>
      </w:r>
    </w:p>
    <w:p>
      <w:r>
        <w:t xml:space="preserve">@Deathwishedx3 e você. okaaaay</w:t>
      </w:r>
    </w:p>
    <w:p>
      <w:r>
        <w:t xml:space="preserve">@dages58 lol depois deste fim de semana sim ou me mande uma mensagem de texto certo porque eu vou para a 3ª e eles não têm computadores lá tchau tchau</w:t>
      </w:r>
    </w:p>
    <w:p>
      <w:r>
        <w:t xml:space="preserve">@medscholar08 obrigado... mas não tenho certeza se estou confortável com uma onda tão repentina... será difícil manter contato com cada1...</w:t>
      </w:r>
    </w:p>
    <w:p>
      <w:r>
        <w:t xml:space="preserve">@aly_o uh, você poderia vir visitar austin antes de tomar sua gigantesca decisão de mudança? é mais perto de st louis do que de portland.</w:t>
      </w:r>
    </w:p>
    <w:p>
      <w:r>
        <w:t xml:space="preserve">chá numver 7 (posso começar no café em um minuto, mas isso tem muito caffene em :S)</w:t>
      </w:r>
    </w:p>
    <w:p>
      <w:r>
        <w:t xml:space="preserve">Meu último blog http://blog.spiritualsmarts.com/2009/1560/ está sendo publicado na próxima edição do Web Digest Weekly!!</w:t>
      </w:r>
    </w:p>
    <w:p>
      <w:r>
        <w:t xml:space="preserve">@azmomofmanyhats @rocknrod @gailelaine @sarahstanley Bom dia para você !  Está tão bonito lá fora hoje</w:t>
      </w:r>
    </w:p>
    <w:p>
      <w:r>
        <w:t xml:space="preserve">@HilzFuld haha isto me tropeçou uma vez quando eu estava falando com Harvard - eu li como um aussie automaticamente - saiu como um idiota</w:t>
      </w:r>
    </w:p>
    <w:p>
      <w:r>
        <w:t xml:space="preserve">@pegkd Bom plano, Peg -- mais eu gosto do som de "Money Monday"</w:t>
      </w:r>
    </w:p>
    <w:p>
      <w:r>
        <w:t xml:space="preserve">#Dia de Guerra das Estrelas Feliz....Me's a JA-JA BINKS ha Um dia péssimo lá fora embora ah bem me faça ter um pouco mais de motivação para revisar</w:t>
      </w:r>
    </w:p>
    <w:p>
      <w:r>
        <w:t xml:space="preserve">@mynameismo Good Morning - aqui esperamos que seja um bom dia para você!</w:t>
      </w:r>
    </w:p>
    <w:p>
      <w:r>
        <w:t xml:space="preserve">@dirkstanley também: existe um plano estratégico de TI que mapeia as necessidades estratégicas dos ônibus, que forneçam valor ao longo do tempo? Não mais cachoeira</w:t>
      </w:r>
    </w:p>
    <w:p>
      <w:r>
        <w:t xml:space="preserve">@TiernanDouieb Oh meu Deus, espero que sim. Que divertido!</w:t>
      </w:r>
    </w:p>
    <w:p>
      <w:r>
        <w:t xml:space="preserve">@bevjones1983 Eu adoraria trabalhar com você! http://myspace.com/inikco Diga aos seus amigos para me seguirem!</w:t>
      </w:r>
    </w:p>
    <w:p>
      <w:r>
        <w:t xml:space="preserve">@scottfaithfull Você não está cantando na chuva?</w:t>
      </w:r>
    </w:p>
    <w:p>
      <w:r>
        <w:t xml:space="preserve">@sli hope u did all right on the final</w:t>
      </w:r>
    </w:p>
    <w:p>
      <w:r>
        <w:t xml:space="preserve">Ei @robluketic wow aplausos para a visão ppl parece DIVERTIDO oh im apenas atordoado...é DESPERTIDO!!!   (robluketic ao vivo &gt; http://ustre.am/2w5v)</w:t>
      </w:r>
    </w:p>
    <w:p>
      <w:r>
        <w:t xml:space="preserve">@Maritzasylvia Hmm... não recebeu a DM, você tem certeza de que não foi para outra pessoa?</w:t>
      </w:r>
    </w:p>
    <w:p>
      <w:r>
        <w:t xml:space="preserve">Indo para a cama, com dores caíram em meus ombros hoje. Boa noite.</w:t>
      </w:r>
    </w:p>
    <w:p>
      <w:r>
        <w:t xml:space="preserve">@vickitequila oh Eu quis dizer como colocar as coisas na formatação e em que ordem. Era de manhã cedo, tudo bem!</w:t>
      </w:r>
    </w:p>
    <w:p>
      <w:r>
        <w:t xml:space="preserve">@tonyalangford Foi muito legal. As crianças *e* os adultos se divertiram.</w:t>
      </w:r>
    </w:p>
    <w:p>
      <w:r>
        <w:t xml:space="preserve">@WParenthetical G'night!</w:t>
      </w:r>
    </w:p>
    <w:p>
      <w:r>
        <w:t xml:space="preserve">@intelamber então como você está indo esta manhã ?</w:t>
      </w:r>
    </w:p>
    <w:p>
      <w:r>
        <w:t xml:space="preserve">@BeSharp wow, ótimo conhecer um pedaço de software garante nossa entrega pontual do projeto #ProductNamingRulez</w:t>
      </w:r>
    </w:p>
    <w:p>
      <w:r>
        <w:t xml:space="preserve">@animuxia ????  ? ??????, ?????? ????????,Basquash,K-ON,07-Ghost,Sengoku Basara,Valkyria Chronicles,RequiemForThePhantom,EdenOfTheEast.</w:t>
      </w:r>
    </w:p>
    <w:p>
      <w:r>
        <w:t xml:space="preserve">@CobrokeNation Good Morning</w:t>
      </w:r>
    </w:p>
    <w:p>
      <w:r>
        <w:t xml:space="preserve">Meu computador está SO slooowwww esta manhã.  Acho que é um sinal de que eu deveria ir para casa e brincar no meu quintal.</w:t>
      </w:r>
    </w:p>
    <w:p>
      <w:r>
        <w:t xml:space="preserve">@BrentO e o que dizer do aPORKalype Now para o filme feito para TV?</w:t>
      </w:r>
    </w:p>
    <w:p>
      <w:r>
        <w:t xml:space="preserve">@clemchaz Muito obrigado!  Tenha um dia fantástico!</w:t>
      </w:r>
    </w:p>
    <w:p>
      <w:r>
        <w:t xml:space="preserve">wats up em seu mundo x) eu acabei de ganhar um jogo de basquete no time de idk se o atirador existe rs mas você entende haha</w:t>
      </w:r>
    </w:p>
    <w:p>
      <w:r>
        <w:t xml:space="preserve">Então eu estou fazendo gazeta do trabalho e me sinto bem em ir buscar o meu cabelo! .......i imagina como está indo o fitzsimmons?</w:t>
      </w:r>
    </w:p>
    <w:p>
      <w:r>
        <w:t xml:space="preserve">@helianniina ouviu novamente porque você me lembrou. Isto é tão deprimente.  ? http://blip.fm/~5joo9</w:t>
      </w:r>
    </w:p>
    <w:p>
      <w:r>
        <w:t xml:space="preserve">@faceofboe Loved your running Trek film posts over the weekend. Provavelmente esperarão alguns dias para ver um novo, portanto, nada de tweets de spoiler!</w:t>
      </w:r>
    </w:p>
    <w:p>
      <w:r>
        <w:t xml:space="preserve">OMG. Tenho uma explosão de novos seguidores, olá novos seguidores</w:t>
      </w:r>
    </w:p>
    <w:p>
      <w:r>
        <w:t xml:space="preserve">Twitterverse matinal ! Acabei de acordar... Senti-me um pouco letárgico... Mas agora acordou bem acordado. Prepare-se para 5 horas de carro para casa!</w:t>
      </w:r>
    </w:p>
    <w:p>
      <w:r>
        <w:t xml:space="preserve">Apenas mais cinco dias. Mais cinco dias longos. Ahh!</w:t>
      </w:r>
    </w:p>
    <w:p>
      <w:r>
        <w:t xml:space="preserve">@archiedineros Yup eu fiquei até o final Emocionante!</w:t>
      </w:r>
    </w:p>
    <w:p>
      <w:r>
        <w:t xml:space="preserve">@KarenSindayen hey nós estávamos fazendo a mesma coisa este fim de semana! mas era para os garotos...tem que amar ikea</w:t>
      </w:r>
    </w:p>
    <w:p>
      <w:r>
        <w:t xml:space="preserve">Feriado bancário = chuva. Soberbo. Mas uma grande desculpa para não começar a jardinagem na selva nos fundos de nossa casa. Comê-la é então...</w:t>
      </w:r>
    </w:p>
    <w:p>
      <w:r>
        <w:t xml:space="preserve">@lsbautista Obrigado. Eu precisava disso.</w:t>
      </w:r>
    </w:p>
    <w:p>
      <w:r>
        <w:t xml:space="preserve">@batman1952 Sabe de uma coisa?  Esse chapéu de cowboy em sua foto me fez sorrir hoje (você não vê muitos desses no Japão)</w:t>
      </w:r>
    </w:p>
    <w:p>
      <w:r>
        <w:t xml:space="preserve">Hoje não fiz nada além de lamentar, lamentar, lamentar.</w:t>
      </w:r>
    </w:p>
    <w:p>
      <w:r>
        <w:t xml:space="preserve">@AliNichole0619 Estou pensando em ler isso também! Ela também está falando sobre isso no View! Não que você sinta falta disso com freqüência</w:t>
      </w:r>
    </w:p>
    <w:p>
      <w:r>
        <w:t xml:space="preserve">@OlorinLorien I know, snooker on though. @nicolaherbert e eu comemos grandes fãs</w:t>
      </w:r>
    </w:p>
    <w:p>
      <w:r>
        <w:t xml:space="preserve">@RizzoTees LOL, aponte para si mesmo e ria!</w:t>
      </w:r>
    </w:p>
    <w:p>
      <w:r>
        <w:t xml:space="preserve">@Nawarii22 ou dê as boas-vindas ao seu discurso (digite-o e anote por escrito)</w:t>
      </w:r>
    </w:p>
    <w:p>
      <w:r>
        <w:t xml:space="preserve">@GlastoWatch @TheHwicceMan @cakey tenho recebido pornografia como mencionei - todas essas garotas parecem estar sem saber o que fazer!</w:t>
      </w:r>
    </w:p>
    <w:p>
      <w:r>
        <w:t xml:space="preserve">Tenho meus sótãos com trabalhos de arte sadie incluindo bons tempos, apenas quebrei minha cabeça telefones maus tempos ainda felizes comprar sótãos!</w:t>
      </w:r>
    </w:p>
    <w:p>
      <w:r>
        <w:t xml:space="preserve">am chillaxin depois de um BankHoliday atarefado, Hope everbody teve um gd wkend! Férias em 12 dias!!!  xx</w:t>
      </w:r>
    </w:p>
    <w:p>
      <w:r>
        <w:t xml:space="preserve">@bpmore que o último foi só para você</w:t>
      </w:r>
    </w:p>
    <w:p>
      <w:r>
        <w:t xml:space="preserve">@frostedfroslass bahaha.... pasta de impostos e listas telefônicas, eles têm um significado tão duplo</w:t>
      </w:r>
    </w:p>
    <w:p>
      <w:r>
        <w:t xml:space="preserve">@unodeellos, onde você esteve? LOL</w:t>
      </w:r>
    </w:p>
    <w:p>
      <w:r>
        <w:t xml:space="preserve">@Poynter_sex foi de fato feito minha vida!</w:t>
      </w:r>
    </w:p>
    <w:p>
      <w:r>
        <w:t xml:space="preserve">@ammaryasir awesome RONIN121</w:t>
      </w:r>
    </w:p>
    <w:p>
      <w:r>
        <w:t xml:space="preserve">@JohnRobberson Estou definitivamente pronto... na verdade, estou à sua frente... Eu já tenho um bronzeado e ontem estive na praia.</w:t>
      </w:r>
    </w:p>
    <w:p>
      <w:r>
        <w:t xml:space="preserve">@quinland I Hate It Should Be A Endless Supply Of Hot Water!  Eu coloco o aquecedor de água em 20mins atrás, então eu vou desaparecer em 10mins Xx</w:t>
      </w:r>
    </w:p>
    <w:p>
      <w:r>
        <w:t xml:space="preserve">Eu quero AGORA... finalmente encontrei o que eu queria...</w:t>
      </w:r>
    </w:p>
    <w:p>
      <w:r>
        <w:t xml:space="preserve">@andymooseman Sim. Já não era sem tempo. Meu filme SLR simplesmente fica ali sentado sendo silenciosamente ignorado. Chegou a hora de subir!</w:t>
      </w:r>
    </w:p>
    <w:p>
      <w:r>
        <w:t xml:space="preserve">@chi_gurl woot</w:t>
      </w:r>
    </w:p>
    <w:p>
      <w:r>
        <w:t xml:space="preserve">@RealMikeKnight @TeresaKopec - Acho que a POTUS será capaz de fazer mais escavações e folo na nomeação da SS. Ele está em uma boa posição 2 para fazer isso,</w:t>
      </w:r>
    </w:p>
    <w:p>
      <w:r>
        <w:t xml:space="preserve">@reemerband wooooo a turnê começou yay, 13 dias tem um tempo fantástico! adorei o vídeo xD</w:t>
      </w:r>
    </w:p>
    <w:p>
      <w:r>
        <w:t xml:space="preserve">quem vai ver reemer na quarta-feira eu e kirsty estamos indo (A) im bem saído!!!</w:t>
      </w:r>
    </w:p>
    <w:p>
      <w:r>
        <w:t xml:space="preserve">@RonnyakaTrauma manhã você</w:t>
      </w:r>
    </w:p>
    <w:p>
      <w:r>
        <w:t xml:space="preserve">estudando a revolução americana...george washington</w:t>
      </w:r>
    </w:p>
    <w:p>
      <w:r>
        <w:t xml:space="preserve">a iluminação sabi ko nga é perigosa para sua saúde, mas tem sapatos para isso graças ao amor</w:t>
      </w:r>
    </w:p>
    <w:p>
      <w:r>
        <w:t xml:space="preserve">@dannisaywhat LOL kk eu enviei a você um pedido de amizade</w:t>
      </w:r>
    </w:p>
    <w:p>
      <w:r>
        <w:t xml:space="preserve">@AndySmurf Acho que você vai descobrir em breve.</w:t>
      </w:r>
    </w:p>
    <w:p>
      <w:r>
        <w:t xml:space="preserve">A caminho de St. Martin!!! Férias por uma semana</w:t>
      </w:r>
    </w:p>
    <w:p>
      <w:r>
        <w:t xml:space="preserve">@shanedawson haha yay Nós também o amamos Sr. Shane Dawson</w:t>
      </w:r>
    </w:p>
    <w:p>
      <w:r>
        <w:t xml:space="preserve">reeeejuvinado e entediado como o inferno.</w:t>
      </w:r>
    </w:p>
    <w:p>
      <w:r>
        <w:t xml:space="preserve">manhã todos comendo meu bacon vegetariano e um morango estrelado. trabalho hoje.obter suco de carrapato de cachorro. ugh</w:t>
      </w:r>
    </w:p>
    <w:p>
      <w:r>
        <w:t xml:space="preserve">bem sendo um baterista aposentado eu posso fazer meu próprio rufar de tambores então tudo o que você precisa fazer é ler meus posts já que eles levam uma tonelada de tempo rs</w:t>
      </w:r>
    </w:p>
    <w:p>
      <w:r>
        <w:t xml:space="preserve">@dougiemcfly : dougie, é café. Não há "I" no café. Hahaha e seu nome aparece como texto previsto. Bastante impressionante</w:t>
      </w:r>
    </w:p>
    <w:p>
      <w:r>
        <w:t xml:space="preserve">aaahhh...acabou de acordar! sabe bem dormir em uma segunda-feira!!!</w:t>
      </w:r>
    </w:p>
    <w:p>
      <w:r>
        <w:t xml:space="preserve">Você nunca deixa de amar alguém de verdade. Você apenas aprende a tentar viver sem eles.</w:t>
      </w:r>
    </w:p>
    <w:p>
      <w:r>
        <w:t xml:space="preserve">@corie_michele mas às vezes não ter que dizer coisas legais o tempo todo é meio divertido *teehee* e agora vou colocar isto de volta também *halo*</w:t>
      </w:r>
    </w:p>
    <w:p>
      <w:r>
        <w:t xml:space="preserve">@eric_andersen obrigado Eric!</w:t>
      </w:r>
    </w:p>
    <w:p>
      <w:r>
        <w:t xml:space="preserve">@nottypooch yeahh! estou muito feliz com meu pendente, e espero vê-lo em futuras feiras. ps. bom mini muffin</w:t>
      </w:r>
    </w:p>
    <w:p>
      <w:r>
        <w:t xml:space="preserve">assistindo à alimentação ao vivo do conjunto Killer 5. Bastante arrumado</w:t>
      </w:r>
    </w:p>
    <w:p>
      <w:r>
        <w:t xml:space="preserve">@JGDemas Hey Muffin, bom dia para você! Grt textin wif ya ontem à noite</w:t>
      </w:r>
    </w:p>
    <w:p>
      <w:r>
        <w:t xml:space="preserve">Certifique-se de pegar o novo álbum EPIPHANY de Chrisette Michele nas lojas amanhã, 5 de maio! Você vai adorar! Prometa!  Parabéns @epiphanygirl</w:t>
      </w:r>
    </w:p>
    <w:p>
      <w:r>
        <w:t xml:space="preserve">YAAAAY! Acho que hoje posso ter feito meu teste de história!</w:t>
      </w:r>
    </w:p>
    <w:p>
      <w:r>
        <w:t xml:space="preserve">comendo macacões</w:t>
      </w:r>
    </w:p>
    <w:p>
      <w:r>
        <w:t xml:space="preserve">@afiaa_afaya quem?? a_besta_belta_azul?? hhihihuahau</w:t>
      </w:r>
    </w:p>
    <w:p>
      <w:r>
        <w:t xml:space="preserve">@sway_sway_baby poderoso chute de cu</w:t>
      </w:r>
    </w:p>
    <w:p>
      <w:r>
        <w:t xml:space="preserve">A voz de Nemo faz 15 anos hoje. Obrigado #NPR</w:t>
      </w:r>
    </w:p>
    <w:p>
      <w:r>
        <w:t xml:space="preserve">@PushPlayCJ hey yall foi incrível no bamboozle! obrigado por parar para tomar apicture no sábado... parecia que você estava com pressa!</w:t>
      </w:r>
    </w:p>
    <w:p>
      <w:r>
        <w:t xml:space="preserve">Aula inicial. Hoje iniciamos a MediSoft.</w:t>
      </w:r>
    </w:p>
    <w:p>
      <w:r>
        <w:t xml:space="preserve">@jerzicua Eu não disse que conheci *todas* as pessoas mais incríveis, apenas um monte delas.</w:t>
      </w:r>
    </w:p>
    <w:p>
      <w:r>
        <w:t xml:space="preserve">Indo correr até a unidade. Um caminho bem longe de minha casa de família, mas exercício e tudo mais.</w:t>
      </w:r>
    </w:p>
    <w:p>
      <w:r>
        <w:t xml:space="preserve">@ inthebattle é realmente bonito. Um dos meus favoritos.</w:t>
      </w:r>
    </w:p>
    <w:p>
      <w:r>
        <w:t xml:space="preserve">@destroytoday obrigado! Estou totalmente ocupado hoje, embora haja tempo para alguma codificação.</w:t>
      </w:r>
    </w:p>
    <w:p>
      <w:r>
        <w:t xml:space="preserve">Começando minha semana de trabalho com um pouco de AC Newman</w:t>
      </w:r>
    </w:p>
    <w:p>
      <w:r>
        <w:t xml:space="preserve">Basta trabalhar</w:t>
      </w:r>
    </w:p>
    <w:p>
      <w:r>
        <w:t xml:space="preserve">@davidspruell eu sempre tenho um bom dia! eu o faço bom o tempo todo, mas você o faz melhor com as suas saudações matinais!! obrigado!!</w:t>
      </w:r>
    </w:p>
    <w:p>
      <w:r>
        <w:t xml:space="preserve">@mrsgizara estamos na FOrt Belvoir, na base.  Hubs está estacionado no Pentágono.  Eu não posso esperar pelos filhotes de pug!!  Eu apenas amo o meu!</w:t>
      </w:r>
    </w:p>
    <w:p>
      <w:r>
        <w:t xml:space="preserve">@didactylos Aha! Bem, eu sou de Ashington e volto à minha antiga escola em setembro, que se tornará a Northumberland C da Academia E.</w:t>
      </w:r>
    </w:p>
    <w:p>
      <w:r>
        <w:t xml:space="preserve">@ThisIsRobThomas bom dia rob!</w:t>
      </w:r>
    </w:p>
    <w:p>
      <w:r>
        <w:t xml:space="preserve">desligando as tomadas para o resto do dia.  Tenham um bom dia a todos!!</w:t>
      </w:r>
    </w:p>
    <w:p>
      <w:r>
        <w:t xml:space="preserve">diz aw byebye will pspPlurk later http://plurk.com/p/rqy0y</w:t>
      </w:r>
    </w:p>
    <w:p>
      <w:r>
        <w:t xml:space="preserve">@DillonHall Como você soletra o som de um wookie?</w:t>
      </w:r>
    </w:p>
    <w:p>
      <w:r>
        <w:t xml:space="preserve">@annwhit hiya! estava procurando por você1</w:t>
      </w:r>
    </w:p>
    <w:p>
      <w:r>
        <w:t xml:space="preserve">@MissEileen hahaha Realmente, estou apenas tentando descobrir a última vez que ele esteve na FB, olhando todas as páginas de seus amigos</w:t>
      </w:r>
    </w:p>
    <w:p>
      <w:r>
        <w:t xml:space="preserve">ocupados no trabalho. estarão de volta amores!</w:t>
      </w:r>
    </w:p>
    <w:p>
      <w:r>
        <w:t xml:space="preserve">Que feriado bancário cinzento. Ver Wallace e Gromit me animaram</w:t>
      </w:r>
    </w:p>
    <w:p>
      <w:r>
        <w:t xml:space="preserve">@THAREALYUKMOUTH Eu adoraria trabalhar com você! http://myspace.com/inikco Diga aos seus amigos para me seguirem!</w:t>
      </w:r>
    </w:p>
    <w:p>
      <w:r>
        <w:t xml:space="preserve">apenas mais uma segunda-feira maníaca... quem me dera que fosse domingo... esse é o meu dia divertido feliz segunda feira no twitterland</w:t>
      </w:r>
    </w:p>
    <w:p>
      <w:r>
        <w:t xml:space="preserve">@i0n, OU escreva um CMS que usa git para o versioning check out rails-git.  Eu estaria interessado em trabalhar em algo assim.</w:t>
      </w:r>
    </w:p>
    <w:p>
      <w:r>
        <w:t xml:space="preserve">@Poshpinkla goodmorning</w:t>
      </w:r>
    </w:p>
    <w:p>
      <w:r>
        <w:t xml:space="preserve">Espero que todos tenham tido um ótimo fim de semana! Estarei aqui hoje de vez em quando, pois hoje tenho duas reuniões importantes</w:t>
      </w:r>
    </w:p>
    <w:p>
      <w:r>
        <w:t xml:space="preserve">@paulcargill obrigado xxx</w:t>
      </w:r>
    </w:p>
    <w:p>
      <w:r>
        <w:t xml:space="preserve">@sorcha69 Obrigado. Muito gentil de sua parte em dizer isso!</w:t>
      </w:r>
    </w:p>
    <w:p>
      <w:r>
        <w:t xml:space="preserve">finalmente dezessete</w:t>
      </w:r>
    </w:p>
    <w:p>
      <w:r>
        <w:t xml:space="preserve">estará trabalhando em 7/11 deste verão</w:t>
      </w:r>
    </w:p>
    <w:p>
      <w:r>
        <w:t xml:space="preserve">@schwendigity Você deve ver nossos pisos antes de fazer essa oferta.  Avise-me se você não receber uma ligação em breve.</w:t>
      </w:r>
    </w:p>
    <w:p>
      <w:r>
        <w:t xml:space="preserve">bom dia é uma manhã de segunda-feira chuvosa...bláhhh!</w:t>
      </w:r>
    </w:p>
    <w:p>
      <w:r>
        <w:t xml:space="preserve">Eu posso comer chocolate quente, estou feliz agora.</w:t>
      </w:r>
    </w:p>
    <w:p>
      <w:r>
        <w:t xml:space="preserve">@fourstringfuror yeah - é principalmente b/c eu não conseguia dormir, mas oh bem, a hora do almoço virá logo</w:t>
      </w:r>
    </w:p>
    <w:p>
      <w:r>
        <w:t xml:space="preserve">@CelestialBeard http://ten.com.au/good-news-week.htm &lt;--- é isto. definitivamente nada cristão sobre isto</w:t>
      </w:r>
    </w:p>
    <w:p>
      <w:r>
        <w:t xml:space="preserve">@shayMonkey I'm comingin wit u!!</w:t>
      </w:r>
    </w:p>
    <w:p>
      <w:r>
        <w:t xml:space="preserve">@GotSoul GREAT song</w:t>
      </w:r>
    </w:p>
    <w:p>
      <w:r>
        <w:t xml:space="preserve">está na escola. seu último dia. de ensino médio. sempre. sempre.</w:t>
      </w:r>
    </w:p>
    <w:p>
      <w:r>
        <w:t xml:space="preserve">@mswilliamsmusic Eu adoraria trabalhar com você! http://myspace.com/inikco Diga aos seus amigos para me seguirem!</w:t>
      </w:r>
    </w:p>
    <w:p>
      <w:r>
        <w:t xml:space="preserve">@monica058 Feliz Dia do Anoop para você Mônica</w:t>
      </w:r>
    </w:p>
    <w:p>
      <w:r>
        <w:t xml:space="preserve">@nberardi @SaraJChipps Meu palpite é que é porque Sara faz uma menção a propostas de mariage em seu site.</w:t>
      </w:r>
    </w:p>
    <w:p>
      <w:r>
        <w:t xml:space="preserve">@b32 WHEW!  Vou me concentrar apenas no tempo da família e mais compras de trajes de banho para o resto da minha viagem de férias! Obrigado pelas amáveis palavras</w:t>
      </w:r>
    </w:p>
    <w:p>
      <w:r>
        <w:t xml:space="preserve">Ok, parece que eu preciso lembrar qual conta estou postando como..... Esse último tweet foi um tweet @Geelong_FC!</w:t>
      </w:r>
    </w:p>
    <w:p>
      <w:r>
        <w:t xml:space="preserve">Omfg, este teste é uma piada.</w:t>
      </w:r>
    </w:p>
    <w:p>
      <w:r>
        <w:t xml:space="preserve">@mystic23 Parabéns pela restituição de impostos.  Esses são sempre agradáveis.</w:t>
      </w:r>
    </w:p>
    <w:p>
      <w:r>
        <w:t xml:space="preserve">@FoolProofDiva tenha um bom dia!</w:t>
      </w:r>
    </w:p>
    <w:p>
      <w:r>
        <w:t xml:space="preserve">Acabei de conseguir que meus deixantes se vestissem!!!!</w:t>
      </w:r>
    </w:p>
    <w:p>
      <w:r>
        <w:t xml:space="preserve">Foda-se, suponho que saia em 10 minutos, estou nu, com o cabelo molhado e sem maquiagem. Vou parecer interessante hoje.</w:t>
      </w:r>
    </w:p>
    <w:p>
      <w:r>
        <w:t xml:space="preserve">@solutioncoach Great! Fico feliz que você os aproveite, espero que tenha um dia GRANDE</w:t>
      </w:r>
    </w:p>
    <w:p>
      <w:r>
        <w:t xml:space="preserve">@benny_bennett tem que ir dar uma volta com meu pai hoje, mas eu voltarei esta tarde.</w:t>
      </w:r>
    </w:p>
    <w:p>
      <w:r>
        <w:t xml:space="preserve">@gerdaduring eu sei que eles são deliciosos.miss alemanha mas como a Holanda, assim como nós costumávamos fazer compras lá nos fins de semana.lol</w:t>
      </w:r>
    </w:p>
    <w:p>
      <w:r>
        <w:t xml:space="preserve">@raynja yup, nossas lâminas de coque :B annnd agora eu só preciso das lâminas para fazê-las X). mas logo, logo, logo...</w:t>
      </w:r>
    </w:p>
    <w:p>
      <w:r>
        <w:t xml:space="preserve">sinta falta do seu sorriso</w:t>
      </w:r>
    </w:p>
    <w:p>
      <w:r>
        <w:t xml:space="preserve">Último dia para se inscrever no GoCincinnati! www.crossroads.net/gocincinnati você pode se inscrever com meu grupo... vai ser PREMIUM</w:t>
      </w:r>
    </w:p>
    <w:p>
      <w:r>
        <w:t xml:space="preserve">@dermaesthetix Eu empatizo com o amor, eu não entendo pessoalmente a necessidade de um homem adulto se vestir de tartan em busca de uma pequena bola branca</w:t>
      </w:r>
    </w:p>
    <w:p>
      <w:r>
        <w:t xml:space="preserve">@ifyoucdenise kk, fantástico.</w:t>
      </w:r>
    </w:p>
    <w:p>
      <w:r>
        <w:t xml:space="preserve">Acabo de acordar e me lavar, tenho aula @ 10 até 11 e depois chillin no Edifício G com meus negros. Então meu bby está vindo às 3:30! ilh?</w:t>
      </w:r>
    </w:p>
    <w:p>
      <w:r>
        <w:t xml:space="preserve">@montelongo Hahaha! Ele está roncando, também?</w:t>
      </w:r>
    </w:p>
    <w:p>
      <w:r>
        <w:t xml:space="preserve">AC está falido na casa. esperando para obter uma estimativa de prazo para conserto. pelo lado positivo, vai se juntar à CoLab esta semana.</w:t>
      </w:r>
    </w:p>
    <w:p>
      <w:r>
        <w:t xml:space="preserve">@kayenchante agradeceu a alguém que finalmente conhecia suas coisas!</w:t>
      </w:r>
    </w:p>
    <w:p>
      <w:r>
        <w:t xml:space="preserve">Escritório até cerca das 6 horas de hoje. Bom dia ontem...Tenho um BSc agora</w:t>
      </w:r>
    </w:p>
    <w:p>
      <w:r>
        <w:t xml:space="preserve">terence cao over-dose im fainting.</w:t>
      </w:r>
    </w:p>
    <w:p>
      <w:r>
        <w:t xml:space="preserve">Praia com ashley</w:t>
      </w:r>
    </w:p>
    <w:p>
      <w:r>
        <w:t xml:space="preserve">obrigado pelos adereços</w:t>
      </w:r>
    </w:p>
    <w:p>
      <w:r>
        <w:t xml:space="preserve">Café na mão e sol brilhando na minha janela.  Espero que até agora todos estejam tendo uma ótima manhã de segunda-feira! #monday - MR</w:t>
      </w:r>
    </w:p>
    <w:p>
      <w:r>
        <w:t xml:space="preserve">seus 35 agora. ilycely &lt;3</w:t>
      </w:r>
    </w:p>
    <w:p>
      <w:r>
        <w:t xml:space="preserve">@abigvictory OMG que é muito engraçado!</w:t>
      </w:r>
    </w:p>
    <w:p>
      <w:r>
        <w:t xml:space="preserve">Mas e a fé?   Peter :^)</w:t>
      </w:r>
    </w:p>
    <w:p>
      <w:r>
        <w:t xml:space="preserve">Arrastando-me para o trabalho, perdi minha aula de ginástica esta manhã. Preciso de mais um dia de fim de semana</w:t>
      </w:r>
    </w:p>
    <w:p>
      <w:r>
        <w:t xml:space="preserve">@deversum Tenho que ter cuidado com essas habilidades furtivasz! Eu sempre esqueço.</w:t>
      </w:r>
    </w:p>
    <w:p>
      <w:r>
        <w:t xml:space="preserve">está apodrecendo em sua mesa. Teria ficado realmente em baixo e fora, mas graças a YL, você fez meu dia. Você é o melhor sistema de apoio - TUDO!</w:t>
      </w:r>
    </w:p>
    <w:p>
      <w:r>
        <w:t xml:space="preserve">Estou me sentindo tão fraco e cansado de sentar na frente do pc. Eu realmente preciso estudar para meu longo questionário HA.</w:t>
      </w:r>
    </w:p>
    <w:p>
      <w:r>
        <w:t xml:space="preserve">@monica058 Feliz Dia do Anoop para você também Monica</w:t>
      </w:r>
    </w:p>
    <w:p>
      <w:r>
        <w:t xml:space="preserve">@erinmmoore se nós realmente assistimos, sim podemos admitir... nossa cultura popular não define nosso cristianismo!</w:t>
      </w:r>
    </w:p>
    <w:p>
      <w:r>
        <w:t xml:space="preserve">@TennealMaree haha ofcoooursee que você faz, é praticamente um must, e pluss its dress up night, jst added incentive</w:t>
      </w:r>
    </w:p>
    <w:p>
      <w:r>
        <w:t xml:space="preserve">@geerlingguy http://tinyurl.com/dlqo2p é um bom, agradável</w:t>
      </w:r>
    </w:p>
    <w:p>
      <w:r>
        <w:t xml:space="preserve">@savepolaroid happy polaroid week back at ya! #@roidweek yeah</w:t>
      </w:r>
    </w:p>
    <w:p>
      <w:r>
        <w:t xml:space="preserve">Todos DEVEM observar isto...é Snowball, o pássaro dançante &amp; ele fará o seu dia...eu prometo! http://tinyurl.com/37wt5f</w:t>
      </w:r>
    </w:p>
    <w:p>
      <w:r>
        <w:t xml:space="preserve">@purely_distel Talvez você tenha uma habilidade natural para idiomas que eu invejo nisso!</w:t>
      </w:r>
    </w:p>
    <w:p>
      <w:r>
        <w:t xml:space="preserve">Muito bem, de volta da minha descompressão no twitter Feliz segunda-feira, qual é a boa palavra?</w:t>
      </w:r>
    </w:p>
    <w:p>
      <w:r>
        <w:t xml:space="preserve">Versão 2 de nosso planejador de bilhetes ao vivo e interativo Trans-Siberiano é lançado: http://tinyurl.com/c5ljwm - é muito legal</w:t>
      </w:r>
    </w:p>
    <w:p>
      <w:r>
        <w:t xml:space="preserve">@donna_grant Hey Donna, é um prazer vê-la no Twitter.</w:t>
      </w:r>
    </w:p>
    <w:p>
      <w:r>
        <w:t xml:space="preserve">não deveria ter ficado acordado até quase 2 lendo "regras", mas eu fiz. um livro tão bom. vale totalmente a pena a privação do sono.</w:t>
      </w:r>
    </w:p>
    <w:p>
      <w:r>
        <w:t xml:space="preserve">Meu telefone funciona! Sua pancada. Bom dia. Vou tomar o café da manhã com o neil antes de começar a escola.</w:t>
      </w:r>
    </w:p>
    <w:p>
      <w:r>
        <w:t xml:space="preserve">Ainda estou vendo em Boston Legal, se me quebrar 2, a bata mais cedo foi boa, acho que só gosto de uma risada!!!</w:t>
      </w:r>
    </w:p>
    <w:p>
      <w:r>
        <w:t xml:space="preserve">É estranho acordar na minha própria cama. É um pouco reconfortante, mas sinto falta do grupo. Mas estou adorando usar meu próprio travesseiro novamente!</w:t>
      </w:r>
    </w:p>
    <w:p>
      <w:r>
        <w:t xml:space="preserve">@BleedBlacknGold meee... Tenho um papel de parede Penguin no backround do meu telefone, computador, ps3, ipod touch e no meu twitter</w:t>
      </w:r>
    </w:p>
    <w:p>
      <w:r>
        <w:t xml:space="preserve">@gabyrosario Obrigado pela gritaria</w:t>
      </w:r>
    </w:p>
    <w:p>
      <w:r>
        <w:t xml:space="preserve">agora essa foi minha primeira tentativa em qualquer outro idioma no Twitter, além do inglês.</w:t>
      </w:r>
    </w:p>
    <w:p>
      <w:r>
        <w:t xml:space="preserve">tem um novo nome - arosh ...eu gosto de</w:t>
      </w:r>
    </w:p>
    <w:p>
      <w:r>
        <w:t xml:space="preserve">yEssssss!! goT ma TwiN oN LoCK!! weLcomE tWiiN</w:t>
      </w:r>
    </w:p>
    <w:p>
      <w:r>
        <w:t xml:space="preserve">@gabbyfek yaaaaaaay eu posso ver você também ansioso por cupcakes e diversão.</w:t>
      </w:r>
    </w:p>
    <w:p>
      <w:r>
        <w:t xml:space="preserve">@FunderCats Munderday. Eu gosto disso.</w:t>
      </w:r>
    </w:p>
    <w:p>
      <w:r>
        <w:t xml:space="preserve">@impaulgriffiths pauly wallly ! você fez minha vida feliz como o inferno e eu te amo x3 você deve me responder</w:t>
      </w:r>
    </w:p>
    <w:p>
      <w:r>
        <w:t xml:space="preserve">@SteveS86 Não é verdade, hoje você pode ter queimaduras piores... não esqueça o protetor solar</w:t>
      </w:r>
    </w:p>
    <w:p>
      <w:r>
        <w:t xml:space="preserve">http://pic.gd/63ef Minha faculdade, Meus amigos</w:t>
      </w:r>
    </w:p>
    <w:p>
      <w:r>
        <w:t xml:space="preserve">Wohoo! Indo ver Eddie Izzard em dezembro!</w:t>
      </w:r>
    </w:p>
    <w:p>
      <w:r>
        <w:t xml:space="preserve">@jlovely crossing my fingers for ya! &amp; hey você vai estar do meu lado da cidade!  Seja bem-vindo! LOL</w:t>
      </w:r>
    </w:p>
    <w:p>
      <w:r>
        <w:t xml:space="preserve">@Maritzasylvia Uhhh... ainda não, talvez minha caixa de entrada DM seja apenas lenta. Eu avisarei quando ela mostrar</w:t>
      </w:r>
    </w:p>
    <w:p>
      <w:r>
        <w:t xml:space="preserve">@ronenk @jewlicious guys, nada é livre na vida. Onde está o meu dinheiro shidduch?</w:t>
      </w:r>
    </w:p>
    <w:p>
      <w:r>
        <w:t xml:space="preserve">@juliefernn jajajaja es genial el tweetdeck</w:t>
      </w:r>
    </w:p>
    <w:p>
      <w:r>
        <w:t xml:space="preserve">O sobrenatural era tão bom quanto o amado.</w:t>
      </w:r>
    </w:p>
    <w:p>
      <w:r>
        <w:t xml:space="preserve">no olho de londres. Fantástico, mas se sente um pouco doente. O próximo de Madame Tussaud</w:t>
      </w:r>
    </w:p>
    <w:p>
      <w:r>
        <w:t xml:space="preserve">@colbycolberson então pare de passar a noite fora</w:t>
      </w:r>
    </w:p>
    <w:p>
      <w:r>
        <w:t xml:space="preserve">Só quer que a manhã já tenha terminado! Em mais 5 ou 6 hrs. Meu verão começará oficialmente OBRIGADO à JORD!!</w:t>
      </w:r>
    </w:p>
    <w:p>
      <w:r>
        <w:t xml:space="preserve">Eu realmente quero ser uma estrela...Espero que o Flawless funcione</w:t>
      </w:r>
    </w:p>
    <w:p>
      <w:r>
        <w:t xml:space="preserve">estabelecendo horários comerciais! 8h - 18h, os trabalhos urgentes ainda serão considerados, mas não a norma</w:t>
      </w:r>
    </w:p>
    <w:p>
      <w:r>
        <w:t xml:space="preserve">@TheDailyBlonde</w:t>
      </w:r>
    </w:p>
    <w:p>
      <w:r>
        <w:t xml:space="preserve">@Nascenzi mas cubra seus espirros com um lenço de papel por amor a Deus! Meu germaphobe-ness tem aumentado significativamente desde que entrei na área da saúde</w:t>
      </w:r>
    </w:p>
    <w:p>
      <w:r>
        <w:t xml:space="preserve">@TheLastDoctor desta vez há um tema e é "roxo".</w:t>
      </w:r>
    </w:p>
    <w:p>
      <w:r>
        <w:t xml:space="preserve">@bailann "Que o 4° esteja com você". É por isso.</w:t>
      </w:r>
    </w:p>
    <w:p>
      <w:r>
        <w:t xml:space="preserve">Ouvindo música com meu amigo</w:t>
      </w:r>
    </w:p>
    <w:p>
      <w:r>
        <w:t xml:space="preserve">tenho que estudar :O falar com você depois xxx</w:t>
      </w:r>
    </w:p>
    <w:p>
      <w:r>
        <w:t xml:space="preserve">@THEREALNOM hehe agora estou sorrindo... mas você ainda tem que me compensar</w:t>
      </w:r>
    </w:p>
    <w:p>
      <w:r>
        <w:t xml:space="preserve">Experimente Holy Cow! Molhos Sérios! Use alho quente do Himalaia em massa...delicioso!! Oferta introdutória 99p em ASDA! www.holycowfc.com</w:t>
      </w:r>
    </w:p>
    <w:p>
      <w:r>
        <w:t xml:space="preserve">A felicidade vem de dentro...por isso o fato de ser uma segunda-feira cinza, chuvosa, não me incomoda. Bem, não muito.</w:t>
      </w:r>
    </w:p>
    <w:p>
      <w:r>
        <w:t xml:space="preserve">@Kelly_StrayCat haha ty</w:t>
      </w:r>
    </w:p>
    <w:p>
      <w:r>
        <w:t xml:space="preserve">wake~n~bake segunda-feira</w:t>
      </w:r>
    </w:p>
    <w:p>
      <w:r>
        <w:t xml:space="preserve">Hoje, Manta e Kraken foram ambos fantásticos ontem, com vontade de dar mais umas voltas!</w:t>
      </w:r>
    </w:p>
    <w:p>
      <w:r>
        <w:t xml:space="preserve">preparando o lay out junto à piscina....</w:t>
      </w:r>
    </w:p>
    <w:p>
      <w:r>
        <w:t xml:space="preserve">vai fazer yoga com uma xícara jumbo de café!!!!! Pensar nisso é deixá-la muito feliz!!</w:t>
      </w:r>
    </w:p>
    <w:p>
      <w:r>
        <w:t xml:space="preserve">@MichelleZen Isso soa bem, também!</w:t>
      </w:r>
    </w:p>
    <w:p>
      <w:r>
        <w:t xml:space="preserve">@basantam Em outras palavras, uma corrida perfeita, certo?</w:t>
      </w:r>
    </w:p>
    <w:p>
      <w:r>
        <w:t xml:space="preserve">@zzybug felizmente é apenas uma infecção sinusal muito ruim. eles só estão de olho em mim desde que eu viajei recentemente. obrigado</w:t>
      </w:r>
    </w:p>
    <w:p>
      <w:r>
        <w:t xml:space="preserve">O que eu estou fazendo? Estou aqui sentado me perguntando por que estou twittering Alguém está realmente ouvindo??</w:t>
      </w:r>
    </w:p>
    <w:p>
      <w:r>
        <w:t xml:space="preserve">@robinmeyers Parece que você fez a Maratona Lincoln completa ontem? Isso é fantástico, o HM foi difícil para mim.</w:t>
      </w:r>
    </w:p>
    <w:p>
      <w:r>
        <w:t xml:space="preserve">yay para minha última aula do semestre!</w:t>
      </w:r>
    </w:p>
    <w:p>
      <w:r>
        <w:t xml:space="preserve">Bom dia a todos!!!</w:t>
      </w:r>
    </w:p>
    <w:p>
      <w:r>
        <w:t xml:space="preserve">Bom dia, bom dia!</w:t>
      </w:r>
    </w:p>
    <w:p>
      <w:r>
        <w:t xml:space="preserve">@kidbraindoc só espero que o túnel seja suficientemente largo para que você possa sair do caminho!</w:t>
      </w:r>
    </w:p>
    <w:p>
      <w:r>
        <w:t xml:space="preserve">uma final, faltam mais duas!! desejem-me sorte!! nenhum grande esforço!!</w:t>
      </w:r>
    </w:p>
    <w:p>
      <w:r>
        <w:t xml:space="preserve">espera que seu fim de semana tenha sido fabuloso fazer algo interessante?</w:t>
      </w:r>
    </w:p>
    <w:p>
      <w:r>
        <w:t xml:space="preserve">Ir buscar uma pedicure e o CPK para o almoço</w:t>
      </w:r>
    </w:p>
    <w:p>
      <w:r>
        <w:t xml:space="preserve">@MsPonita 9 mais uma semana! 8 de julho. Flolloping descreve perfeitamente a maneira como ela move minha barriga hehe</w:t>
      </w:r>
    </w:p>
    <w:p>
      <w:r>
        <w:t xml:space="preserve">@amyjbennett A "vaca sagrada" foi o que me fez isto.</w:t>
      </w:r>
    </w:p>
    <w:p>
      <w:r>
        <w:t xml:space="preserve">Fale com todos vocês à tarde!</w:t>
      </w:r>
    </w:p>
    <w:p>
      <w:r>
        <w:t xml:space="preserve">Bom sol! Tenha um lindo dia! Último dia de aulas para mim!</w:t>
      </w:r>
    </w:p>
    <w:p>
      <w:r>
        <w:t xml:space="preserve">@kapilb oh oftalmologista! como não pensei nisso. obrigado</w:t>
      </w:r>
    </w:p>
    <w:p>
      <w:r>
        <w:t xml:space="preserve">Chick fil a na manhã da minha final...isso é obrigatório!!  *amj*</w:t>
      </w:r>
    </w:p>
    <w:p>
      <w:r>
        <w:t xml:space="preserve">@Poptastic omg! Eu vi a atualização e disse "David Archuleta"!!!! lol. Eles deveriam ter mais David nele! &lt;33 David é demais!! t4p!</w:t>
      </w:r>
    </w:p>
    <w:p>
      <w:r>
        <w:t xml:space="preserve">Partindo para o trabalho... 5:30 não pode chegar logo! espero que todos tenham um ótimo dia!</w:t>
      </w:r>
    </w:p>
    <w:p>
      <w:r>
        <w:t xml:space="preserve">@absolutraia que é preciosa</w:t>
      </w:r>
    </w:p>
    <w:p>
      <w:r>
        <w:t xml:space="preserve">@Michael_Cera Isso é tão fantástico awwwww.</w:t>
      </w:r>
    </w:p>
    <w:p>
      <w:r>
        <w:t xml:space="preserve">Teve um ótimo fim de semana com John-back para trabalhar por 3 dias e depois ir a Illinois em Thurs &amp; Fri para mais Gigs com John</w:t>
      </w:r>
    </w:p>
    <w:p>
      <w:r>
        <w:t xml:space="preserve">@DaLionofjudah Ei, você!! ;) Ligue-me esta semana!!! Tenho que sair ... poderia usar o desestresse!!</w:t>
      </w:r>
    </w:p>
    <w:p>
      <w:r>
        <w:t xml:space="preserve">Foi para a praia + babá Só tem mais tarde assado atrás e depois Pudim</w:t>
      </w:r>
    </w:p>
    <w:p>
      <w:r>
        <w:t xml:space="preserve">@easytouch deixa ir para casa</w:t>
      </w:r>
    </w:p>
    <w:p>
      <w:r>
        <w:t xml:space="preserve">Estar em casa para trabalhar em um bloco de linóleo para um projeto (previsto para amanhã). Provavelmente haverá fotos.</w:t>
      </w:r>
    </w:p>
    <w:p>
      <w:r>
        <w:t xml:space="preserve">O DICE BRANCO está chegando ao estúdio nesta véspera das 18h às 19h, no 1386AM Radio City</w:t>
      </w:r>
    </w:p>
    <w:p>
      <w:r>
        <w:t xml:space="preserve">sua chuva!! gng para a dança da chuva</w:t>
      </w:r>
    </w:p>
    <w:p>
      <w:r>
        <w:t xml:space="preserve">Entusiasmados em ter um apartamento vazio para nós mesmos por um tempo</w:t>
      </w:r>
    </w:p>
    <w:p>
      <w:r>
        <w:t xml:space="preserve">@lollipopop26 grande entrevista, seus vídeos são meus favoritos no youtube</w:t>
      </w:r>
    </w:p>
    <w:p>
      <w:r>
        <w:t xml:space="preserve">@LuciasM Qual é o foco de seu jogo de domingo 4e?</w:t>
      </w:r>
    </w:p>
    <w:p>
      <w:r>
        <w:t xml:space="preserve">feliz Dia da Guerra das Estrelas</w:t>
      </w:r>
    </w:p>
    <w:p>
      <w:r>
        <w:t xml:space="preserve">@smartie999 ((((HUGS))) de volta para você - você também tem esse olhar!</w:t>
      </w:r>
    </w:p>
    <w:p>
      <w:r>
        <w:t xml:space="preserve">@pativalen vou ter que viajar quase nunca!</w:t>
      </w:r>
    </w:p>
    <w:p>
      <w:r>
        <w:t xml:space="preserve">@amandawilk106 sim unfuzzy, eu prefiro o fuzzy me e clear caleb... quero voltar o relógio!</w:t>
      </w:r>
    </w:p>
    <w:p>
      <w:r>
        <w:t xml:space="preserve">Segundas-feiras chuvosas... Há um dia melhor para trabalhar em casa? Estou muito grato!!</w:t>
      </w:r>
    </w:p>
    <w:p>
      <w:r>
        <w:t xml:space="preserve">20 John: @johnhaydon: @TheDailyBlonde http://tinyurl.com/cq5nkp</w:t>
      </w:r>
    </w:p>
    <w:p>
      <w:r>
        <w:t xml:space="preserve">@sp_ De acordo com Mick Jagger, as Ragas Hindu são mais tipo de música sfs</w:t>
      </w:r>
    </w:p>
    <w:p>
      <w:r>
        <w:t xml:space="preserve">@tristyB obrigado, mas não consegui encontrar uma maneira de contornar isso no iTunes, encontrei um pequeno aplicativo chamado Switch que fez o trabalho muito bem</w:t>
      </w:r>
    </w:p>
    <w:p>
      <w:r>
        <w:t xml:space="preserve">looooove o vídeo do mcfly no meu myspace ? www.myspace.com/kat_04071991 - vá vê-lo é o meu favorito</w:t>
      </w:r>
    </w:p>
    <w:p>
      <w:r>
        <w:t xml:space="preserve">x]loveyoutoo!</w:t>
      </w:r>
    </w:p>
    <w:p>
      <w:r>
        <w:t xml:space="preserve">está no meio do mar da Irlanda... com os irmãos alce ausentes.  Newcastle, aqui vamos nós. adoramos Newcastle</w:t>
      </w:r>
    </w:p>
    <w:p>
      <w:r>
        <w:t xml:space="preserve">caso você se pergunte, estamos realmente ocupados hoje e isso com a adição de toneladas de novos blogs e atualizações, fique atento</w:t>
      </w:r>
    </w:p>
    <w:p>
      <w:r>
        <w:t xml:space="preserve">@quesmoney @BoneHI night boyssssss</w:t>
      </w:r>
    </w:p>
    <w:p>
      <w:r>
        <w:t xml:space="preserve">@jkandbvgirl dirige com segurança Linz... Dê-nos algumas atualizações de pit stop sobre onde você está</w:t>
      </w:r>
    </w:p>
    <w:p>
      <w:r>
        <w:t xml:space="preserve">@Raehole @melissahope vocês viram fantasmas de namoradas passadas? eu realmente gostei! &amp; veria totalmente de novo se você não tivesse</w:t>
      </w:r>
    </w:p>
    <w:p>
      <w:r>
        <w:t xml:space="preserve">@RaDollasHpc do que você está rindo ali tem morangos?</w:t>
      </w:r>
    </w:p>
    <w:p>
      <w:r>
        <w:t xml:space="preserve">@pricelessrock eu estou fazendo o bem. Eu gosto da chuva, espero que você também esteja bem.</w:t>
      </w:r>
    </w:p>
    <w:p>
      <w:r>
        <w:t xml:space="preserve">@njgetsketchy *é mau asno...Ele ainda é</w:t>
      </w:r>
    </w:p>
    <w:p>
      <w:r>
        <w:t xml:space="preserve">A caminho de uma final...as estradas estão realmente molhadas... :-/ hmmm... Slipandslide!!!!!!!!</w:t>
      </w:r>
    </w:p>
    <w:p>
      <w:r>
        <w:t xml:space="preserve">@HilzFuld Você já esteve?</w:t>
      </w:r>
    </w:p>
    <w:p>
      <w:r>
        <w:t xml:space="preserve">@GemmaCampbell você vem no myspaceee? se você está fazendo um trabalho sem se preocupar</w:t>
      </w:r>
    </w:p>
    <w:p>
      <w:r>
        <w:t xml:space="preserve">Toca a levantar e a brilhar Tempo para obter o pretídio.</w:t>
      </w:r>
    </w:p>
    <w:p>
      <w:r>
        <w:t xml:space="preserve">@MichelleBlanc Tenho estado ocupado e acorrentado ao meu laptop, estarei na Webcom Wed afternoon, então provavelmente no Yul Blog. Vejo você lá?</w:t>
      </w:r>
    </w:p>
    <w:p>
      <w:r>
        <w:t xml:space="preserve">Bom dia, pessoal!!! Tenha um ótimo dia</w:t>
      </w:r>
    </w:p>
    <w:p>
      <w:r>
        <w:t xml:space="preserve">@foxandfriends Espero que você se sinta melhor em breve</w:t>
      </w:r>
    </w:p>
    <w:p>
      <w:r>
        <w:t xml:space="preserve">@jessejane já parece ser uma ótima manhã!</w:t>
      </w:r>
    </w:p>
    <w:p>
      <w:r>
        <w:t xml:space="preserve">@OnThePontyEnd heh coincidence im a barnsley fan too how'd you track down me :o</w:t>
      </w:r>
    </w:p>
    <w:p>
      <w:r>
        <w:t xml:space="preserve">Disseram-me que eu tinha uma boa chance de conseguir o emprego que estou tão entusiasmado. Quando eu voltar eu também quero...</w:t>
      </w:r>
    </w:p>
    <w:p>
      <w:r>
        <w:t xml:space="preserve">@Foxy_HotSawce owwwwwww! gooood morning</w:t>
      </w:r>
    </w:p>
    <w:p>
      <w:r>
        <w:t xml:space="preserve">Nope não se levantou em 730 930 também é bom</w:t>
      </w:r>
    </w:p>
    <w:p>
      <w:r>
        <w:t xml:space="preserve">O Casamento acabou, todos voltaram para casa, os recém-casados estão indo para o Canadá e, finalmente, há silêncio! E eu estou atrasado para o trabalho.</w:t>
      </w:r>
    </w:p>
    <w:p>
      <w:r>
        <w:t xml:space="preserve">@erinbarna está definitivamente chegando, espero que esteja pronto!</w:t>
      </w:r>
    </w:p>
    <w:p>
      <w:r>
        <w:t xml:space="preserve">A chuva lá fora me motiva a dormir.</w:t>
      </w:r>
    </w:p>
    <w:p>
      <w:r>
        <w:t xml:space="preserve">Que o dia 4 esteja com você. Feliz Dia da Guerra das Estrelas! http://ow.ly/52Aw</w:t>
      </w:r>
    </w:p>
    <w:p>
      <w:r>
        <w:t xml:space="preserve">@ThisIsRobThomas Você sabia que hoje é o Dia da Guerra das Estrelas... Que o 4° esteja com você!</w:t>
      </w:r>
    </w:p>
    <w:p>
      <w:r>
        <w:t xml:space="preserve">@YatPundit seria engraçado ver as pessoas saindo do jazzfest nola com algo como seus FollowStats, mas "FoodStats": Ganhou 17lb, Perdeu 0</w:t>
      </w:r>
    </w:p>
    <w:p>
      <w:r>
        <w:t xml:space="preserve">Hey @robluketic está de costas!!    (robluketic ao vivo &gt; http://ustre.am/2w5v)</w:t>
      </w:r>
    </w:p>
    <w:p>
      <w:r>
        <w:t xml:space="preserve">@hootsboots Não se preocupe, o bizarro vai encontrar você</w:t>
      </w:r>
    </w:p>
    <w:p>
      <w:r>
        <w:t xml:space="preserve">@Teifion Obrigado, estou feliz que tenha gostado. É uma flor feita de diamantes</w:t>
      </w:r>
    </w:p>
    <w:p>
      <w:r>
        <w:t xml:space="preserve">Bem e limpo agora</w:t>
      </w:r>
    </w:p>
    <w:p>
      <w:r>
        <w:t xml:space="preserve">wowwww!! não há twitter in como FOREVER!! tudo feito com SAT! Finalmente! muito feliz! acho que fiz muito bem, mas quem se importa! SE FEITO! lol</w:t>
      </w:r>
    </w:p>
    <w:p>
      <w:r>
        <w:t xml:space="preserve">@parkpr 36 anos young....</w:t>
      </w:r>
    </w:p>
    <w:p>
      <w:r>
        <w:t xml:space="preserve">@3milk ahhaha. oh, que vergonha! pare de lê-los</w:t>
      </w:r>
    </w:p>
    <w:p>
      <w:r>
        <w:t xml:space="preserve">@loic Preciso verificar seu TOS, Loic. Você está autorizado a dormir? Não me lembro de nenhuma menção a dormir lá...</w:t>
      </w:r>
    </w:p>
    <w:p>
      <w:r>
        <w:t xml:space="preserve">@feedmekicks heyyyy you LOL wassup mamas?</w:t>
      </w:r>
    </w:p>
    <w:p>
      <w:r>
        <w:t xml:space="preserve">Eu vou; comer-treino-tv-comer-treino ainda não sei...</w:t>
      </w:r>
    </w:p>
    <w:p>
      <w:r>
        <w:t xml:space="preserve">@LaBellaBYTCH foi ao ar com você esta manhã.</w:t>
      </w:r>
    </w:p>
    <w:p>
      <w:r>
        <w:t xml:space="preserve">@kayenchante http://twitpic.com/4j6kc - homem eu amo suas prateleiras! maneira de ir diva diy!</w:t>
      </w:r>
    </w:p>
    <w:p>
      <w:r>
        <w:t xml:space="preserve">@profchandler tempo para começar a desabrochar algumas pessoas, eu acho</w:t>
      </w:r>
    </w:p>
    <w:p>
      <w:r>
        <w:t xml:space="preserve">ir ao cinema para ver o passado de fantasmas de namoradas!</w:t>
      </w:r>
    </w:p>
    <w:p>
      <w:r>
        <w:t xml:space="preserve">"Eu tropeçarei... Eu vou cair... Mas não serei movido"</w:t>
      </w:r>
    </w:p>
    <w:p>
      <w:r>
        <w:t xml:space="preserve">@ben_stiller Eles com certeza FAZEM. Mais de 40.000 para começar!</w:t>
      </w:r>
    </w:p>
    <w:p>
      <w:r>
        <w:t xml:space="preserve">@darrendoyle Oh, eu tive muito trabalho na minha mesa durante esses anos, acho que se eles fizeram isso com você, então não haveria problema em fazer isso de volta rs</w:t>
      </w:r>
    </w:p>
    <w:p>
      <w:r>
        <w:t xml:space="preserve">@petethevet Obrigado!</w:t>
      </w:r>
    </w:p>
    <w:p>
      <w:r>
        <w:t xml:space="preserve">Feito Jack in the Green hoje, foi bom, mas um assassino caminhando pela colina oeste! Ouvindo a vontade e o povo</w:t>
      </w:r>
    </w:p>
    <w:p>
      <w:r>
        <w:t xml:space="preserve">Acabei de sair do chuveiro, sentado na minha toalha Odeio TwitterBerry Não Posso Responder ao Tweets</w:t>
      </w:r>
    </w:p>
    <w:p>
      <w:r>
        <w:t xml:space="preserve">De volta da Suécia! Estava ótimo, quente e ensolarado. Agora estou andando com um ar vermelho de volta à escrita de novo!</w:t>
      </w:r>
    </w:p>
    <w:p>
      <w:r>
        <w:t xml:space="preserve">@echoinghim foi para mim um prazer tocar guitarra para você!  Tão divertido</w:t>
      </w:r>
    </w:p>
    <w:p>
      <w:r>
        <w:t xml:space="preserve">@outrageousJavi oh vejo</w:t>
      </w:r>
    </w:p>
    <w:p>
      <w:r>
        <w:t xml:space="preserve">@Tatuaje1 há muito tempo que estou usando polarash7.  Amor aos ursos polares + meu apelido + meu número favorito.   E você?</w:t>
      </w:r>
    </w:p>
    <w:p>
      <w:r>
        <w:t xml:space="preserve">@jacynthe c'est demain le lancement de Chinatown! pas mercredi!!!!</w:t>
      </w:r>
    </w:p>
    <w:p>
      <w:r>
        <w:t xml:space="preserve">@YuraF Nope não estava brincando de jeito nenhum.  Às vezes eu penso em você como Forest Gump (durante seus anos de carreira).</w:t>
      </w:r>
    </w:p>
    <w:p>
      <w:r>
        <w:t xml:space="preserve">@vivyouell You got me. É aí, obviamente, que eu estou errado!</w:t>
      </w:r>
    </w:p>
    <w:p>
      <w:r>
        <w:t xml:space="preserve">Eu odeio os exames . primeira e última vez nesta escola, depois estou fora! depois de 10 anos! yaaaay!</w:t>
      </w:r>
    </w:p>
    <w:p>
      <w:r>
        <w:t xml:space="preserve">Por que beijar os pés das pessoas que te chutam quando você pode ser qualquer coisa que você queira? Bom dia a todos! Espero que você tenha o melhor dia de todos os tempos...</w:t>
      </w:r>
    </w:p>
    <w:p>
      <w:r>
        <w:t xml:space="preserve">@thriftymom TEAR*</w:t>
      </w:r>
    </w:p>
    <w:p>
      <w:r>
        <w:t xml:space="preserve">@mongab Quero TUDO AQUI COMIGO! VOCÊS DEVEM FUSAM com RM!</w:t>
      </w:r>
    </w:p>
    <w:p>
      <w:r>
        <w:t xml:space="preserve">@sweetp0tatos agradece a chuck</w:t>
      </w:r>
    </w:p>
    <w:p>
      <w:r>
        <w:t xml:space="preserve">@froggie775 Eu serei um de seus "caras bacanas" a qualquer momento, abreviado #photofollows</w:t>
      </w:r>
    </w:p>
    <w:p>
      <w:r>
        <w:t xml:space="preserve">Tecnologia de trabalho! Eu te amo WAZ!</w:t>
      </w:r>
    </w:p>
    <w:p>
      <w:r>
        <w:t xml:space="preserve">@salada de salada, alguns chillis, o que quer que meu parceiro me dê realmente, acho que será divertido de fazer</w:t>
      </w:r>
    </w:p>
    <w:p>
      <w:r>
        <w:t xml:space="preserve">são 500 palavras para um discurso de 10 minutos em filmes adolescentes dos anos 80. blá blá blá. mal posso esperar pela bola de glenn!</w:t>
      </w:r>
    </w:p>
    <w:p>
      <w:r>
        <w:t xml:space="preserve">@Sianz lemons? Eu preferiria granadas de mão, com os pinos removidos para a merda de galinha que ela produz!</w:t>
      </w:r>
    </w:p>
    <w:p>
      <w:r>
        <w:t xml:space="preserve">@Kitty4Peace how fun! where is the twitpic! Eu já tive cabelos roxos...</w:t>
      </w:r>
    </w:p>
    <w:p>
      <w:r>
        <w:t xml:space="preserve">@SurrendrDorothy Yahoo! Ótimo! Sempre bom ouvir histórias de sucesso!</w:t>
      </w:r>
    </w:p>
    <w:p>
      <w:r>
        <w:t xml:space="preserve">@shefinds Ótimo trabalho!</w:t>
      </w:r>
    </w:p>
    <w:p>
      <w:r>
        <w:t xml:space="preserve">@jjjujuu yeah i fiz</w:t>
      </w:r>
    </w:p>
    <w:p>
      <w:r>
        <w:t xml:space="preserve">@gfalcone601 Hei gio, você é lindo! Eu sou brasileiro e te amo hahahaha! Por favor me responda Xx</w:t>
      </w:r>
    </w:p>
    <w:p>
      <w:r>
        <w:t xml:space="preserve">diz Finalmente, estou em casa. http://plurk.com/p/rr121</w:t>
      </w:r>
    </w:p>
    <w:p>
      <w:r>
        <w:t xml:space="preserve">@EmmaRileySutton soa como LoL divertido. Ao menos você ainda tem algum cabelo certo? como foi o fim de semana?</w:t>
      </w:r>
    </w:p>
    <w:p>
      <w:r>
        <w:t xml:space="preserve">2° resultado do dia: encontrei meu livro de descontos de tempo com barras, o que significa que agora recuperei tudo o que eu pensava ter perdido. Pequenas vitórias =</w:t>
      </w:r>
    </w:p>
    <w:p>
      <w:r>
        <w:t xml:space="preserve">@sortingtrolley lamentamos ter perdido seu post mais cedo sobre Edimburgo.  Sou tendencioso em relação a suas maravilhas!  Ainda bem que você gostou de sua visita</w:t>
      </w:r>
    </w:p>
    <w:p>
      <w:r>
        <w:t xml:space="preserve">@rockeye AHHH você também segue o lado escuro... noite</w:t>
      </w:r>
    </w:p>
    <w:p>
      <w:r>
        <w:t xml:space="preserve">O que fazer o que fazer!!!! preciso fazer meu show bobina na próxima semana...então comece a se candidatar a trabalhos de edição Rock escalando tomos espero</w:t>
      </w:r>
    </w:p>
    <w:p>
      <w:r>
        <w:t xml:space="preserve">Uau. Shabu.  E agora HIMYM! Realmente é reconfortante</w:t>
      </w:r>
    </w:p>
    <w:p>
      <w:r>
        <w:t xml:space="preserve">@amytropolis wow. parece celestial. estamos apenas fazendo uma rápida viagem para a Carolina do Norte. mal posso esperar</w:t>
      </w:r>
    </w:p>
    <w:p>
      <w:r>
        <w:t xml:space="preserve">Olhando para minhas fotos de marmelo, ahh boas lembranças.... Para ser jovem novamente....  Lol #fb</w:t>
      </w:r>
    </w:p>
    <w:p>
      <w:r>
        <w:t xml:space="preserve">vuelven sunny day real estate? http://tinyurl.com/cqtynq</w:t>
      </w:r>
    </w:p>
    <w:p>
      <w:r>
        <w:t xml:space="preserve">@MissCindyBaby Eu não estava tentando te chamar, eu só me lembro que meu pai SEMPRE tinha meu rabo atrasado. Ele nunca se meteu em problemas, eu sim.</w:t>
      </w:r>
    </w:p>
    <w:p>
      <w:r>
        <w:t xml:space="preserve">LivingHandy.de 2.0 - fique atento - http://www.LivingHandy.de/</w:t>
      </w:r>
    </w:p>
    <w:p>
      <w:r>
        <w:t xml:space="preserve">Feliz Dia da Guerra das Estrelas? OHHHH...agora eu entendi. Que o dia 4 esteja com você...adorei. (e as segundas-feiras). (desculpe novamente) #starwarwarsday</w:t>
      </w:r>
    </w:p>
    <w:p>
      <w:r>
        <w:t xml:space="preserve">Está na Panera comendo bacon, ovo e queijo com um café! http://twitpic.com/4jip9</w:t>
      </w:r>
    </w:p>
    <w:p>
      <w:r>
        <w:t xml:space="preserve">@jspruett tem uma viagem segura joshy poo....... você os derrubará em seu discurso</w:t>
      </w:r>
    </w:p>
    <w:p>
      <w:r>
        <w:t xml:space="preserve">@parjoy parece que os rolamentos do abafador estão indo mal</w:t>
      </w:r>
    </w:p>
    <w:p>
      <w:r>
        <w:t xml:space="preserve">está trabalhando</w:t>
      </w:r>
    </w:p>
    <w:p>
      <w:r>
        <w:t xml:space="preserve">este fim de semana foi muito relaxante... eu estava na casa do meu primo e assisti a uma série de tv "Tru Calling" realmente legal</w:t>
      </w:r>
    </w:p>
    <w:p>
      <w:r>
        <w:t xml:space="preserve">@ToriForNow haha... você estava realmente violando a marca registrada de alguém?! ok... Sim, eu fui para a cama às 4 e tive que me levantar às 6 :[</w:t>
      </w:r>
    </w:p>
    <w:p>
      <w:r>
        <w:t xml:space="preserve">Eu deveria ser DJ no meu baile de formatura! Eu o faria de graça...lá provavelmente vai ter um dj que está preso no boooooo dos anos 80</w:t>
      </w:r>
    </w:p>
    <w:p>
      <w:r>
        <w:t xml:space="preserve">@pfoty eu esqueço que você é da Venezuela! Falar com você é como falar com meus colegas de classe.</w:t>
      </w:r>
    </w:p>
    <w:p>
      <w:r>
        <w:t xml:space="preserve">@Antwoinne Hey babe, nada muito tentando ver o que imma faz no trabalho hoje rs, parece que a carga não é tão ruim assim.</w:t>
      </w:r>
    </w:p>
    <w:p>
      <w:r>
        <w:t xml:space="preserve">@ajaimk Também, DIA DAS FELIZES GUERRAS DE STAR!!</w:t>
      </w:r>
    </w:p>
    <w:p>
      <w:r>
        <w:t xml:space="preserve">@dravenxiv Oh não! Espero que você encontre sua voz em breve</w:t>
      </w:r>
    </w:p>
    <w:p>
      <w:r>
        <w:t xml:space="preserve">ÚLTIMA CHAMADA!!</w:t>
      </w:r>
    </w:p>
    <w:p>
      <w:r>
        <w:t xml:space="preserve">http://www.myspace.com/dica_grl Acabei de ter um fraquinho por esta música! Discoteca está fora! Murder's In! ruleaz?, zic! www.myspace.com/discosoutmurdersin</w:t>
      </w:r>
    </w:p>
    <w:p>
      <w:r>
        <w:t xml:space="preserve">No Salão de Estudos com Brittneyy!!</w:t>
      </w:r>
    </w:p>
    <w:p>
      <w:r>
        <w:t xml:space="preserve">@MsCatou alguém realmente precisa fazer um kit como aquele disponível para uso doméstico</w:t>
      </w:r>
    </w:p>
    <w:p>
      <w:r>
        <w:t xml:space="preserve">@andysowards andy!! É ótimo este am. Prestes a se fechar para o primeiro dia de Um Evento à parte! Tão excitante!  Como r u mate?</w:t>
      </w:r>
    </w:p>
    <w:p>
      <w:r>
        <w:t xml:space="preserve">Tudo vestido agora tudo</w:t>
      </w:r>
    </w:p>
    <w:p>
      <w:r>
        <w:t xml:space="preserve">hoje para fazer lista...editar, editar, editar, editar e mais algumas edições</w:t>
      </w:r>
    </w:p>
    <w:p>
      <w:r>
        <w:t xml:space="preserve">Assistir à Patrulha de TV para mais notícias Manny</w:t>
      </w:r>
    </w:p>
    <w:p>
      <w:r>
        <w:t xml:space="preserve">@Hellblazer Eles são grandes amigos meus. Eu avisarei quando eles estiverem jogando a seguir e você poderá vir e fazer o que quiser.</w:t>
      </w:r>
    </w:p>
    <w:p>
      <w:r>
        <w:t xml:space="preserve">@Sam_Ho Naw; foi antes dos 15 mins bug (onde os tanques paravam de desovar depois dos 15 mins) Estou feliz por poder mantê-lo</w:t>
      </w:r>
    </w:p>
    <w:p>
      <w:r>
        <w:t xml:space="preserve">@TackStoreLady Venho hoje para receber meu outro chapéu e meu crédito de $5!</w:t>
      </w:r>
    </w:p>
    <w:p>
      <w:r>
        <w:t xml:space="preserve">@danbimrose Isso é mais do que ok. Pessoalmente, sou muito bom em não fazer nada.</w:t>
      </w:r>
    </w:p>
    <w:p>
      <w:r>
        <w:t xml:space="preserve">@ash2good99 yay foram todos salvos! Vencemos Deus novamente!</w:t>
      </w:r>
    </w:p>
    <w:p>
      <w:r>
        <w:t xml:space="preserve">@ArmyGal1 tenha um bom dia garota, doente lhe ligue mais tarde</w:t>
      </w:r>
    </w:p>
    <w:p>
      <w:r>
        <w:t xml:space="preserve">@1critic Yep, ah, droga, eu não quero deixar minha doona quente para pegar uma bebida quente...eu acho que eu terei que fazer com/o</w:t>
      </w:r>
    </w:p>
    <w:p>
      <w:r>
        <w:t xml:space="preserve">Assisti também ao filme "O garoto dos pj's listrados" no outro dia... um dos melhores filmes que já vi.</w:t>
      </w:r>
    </w:p>
    <w:p>
      <w:r>
        <w:t xml:space="preserve">fez uma tabela mysql com 150 entradas escreveu um script de shell para isto... enquanto fazia, muito eco e uma lista gerada por ls Videos/ &gt;lista</w:t>
      </w:r>
    </w:p>
    <w:p>
      <w:r>
        <w:t xml:space="preserve">com um delicioso pavê + bhaaji + cebola finamente picada + um pouquinho de Yummy de limão!</w:t>
      </w:r>
    </w:p>
    <w:p>
      <w:r>
        <w:t xml:space="preserve">Estou ponderando sobre o almoço no Shane's. Eu acho. Já ouço as pessoas reclamando sobre isso...</w:t>
      </w:r>
    </w:p>
    <w:p>
      <w:r>
        <w:t xml:space="preserve">No meu vôo em direção a 2 denver...ver yall em um minuto</w:t>
      </w:r>
    </w:p>
    <w:p>
      <w:r>
        <w:t xml:space="preserve">Maçãs às maçãs com as meninas de volta a Long Island, então eu desejo que esta queimadura solar se acalme.</w:t>
      </w:r>
    </w:p>
    <w:p>
      <w:r>
        <w:t xml:space="preserve">observando matilda com uma tigela de macarrão</w:t>
      </w:r>
    </w:p>
    <w:p>
      <w:r>
        <w:t xml:space="preserve">Maldição, estou passando por 400 atualizações! Haha! Tweet tweet tweet!!!!!!</w:t>
      </w:r>
    </w:p>
    <w:p>
      <w:r>
        <w:t xml:space="preserve">Como eu conheci sua mãe? O melhor show de todos os tempos</w:t>
      </w:r>
    </w:p>
    <w:p>
      <w:r>
        <w:t xml:space="preserve">@dexmans porque windows vista</w:t>
      </w:r>
    </w:p>
    <w:p>
      <w:r>
        <w:t xml:space="preserve">@mfeige Obrigado! Vou ao jogo dos Lakers hoje à noite. Sec 108. EU AMO LA!</w:t>
      </w:r>
    </w:p>
    <w:p>
      <w:r>
        <w:t xml:space="preserve">@KimmiMcFly Ah lol ok. Obrigado</w:t>
      </w:r>
    </w:p>
    <w:p>
      <w:r>
        <w:t xml:space="preserve">@roediger316 Não foi o melhor flick, para ter certeza.  Estou pronto para o "Star Trek" agora</w:t>
      </w:r>
    </w:p>
    <w:p>
      <w:r>
        <w:t xml:space="preserve">@dandebuf tenho quase certeza de que ele é todo personagem principal que já escrevemos. isso ou @iamnotmatt</w:t>
      </w:r>
    </w:p>
    <w:p>
      <w:r>
        <w:t xml:space="preserve">@safegeek então tecnicamente....i realmente não saiu da cama. então acho que você está certo e eu vou ficar aqui!</w:t>
      </w:r>
    </w:p>
    <w:p>
      <w:r>
        <w:t xml:space="preserve">Bem, espero vê-los @rasikakrishna @chrisloos na conferência.</w:t>
      </w:r>
    </w:p>
    <w:p>
      <w:r>
        <w:t xml:space="preserve">Ouvindo Sublime e 311 no trabalho. Eu tenho que fazer estes currículos.   Depois tenho trabalho de projeto para a Fábrica de Lama.</w:t>
      </w:r>
    </w:p>
    <w:p>
      <w:r>
        <w:t xml:space="preserve">alisando meus cabelos</w:t>
      </w:r>
    </w:p>
    <w:p>
      <w:r>
        <w:t xml:space="preserve">@CookingGranny manhã</w:t>
      </w:r>
    </w:p>
    <w:p>
      <w:r>
        <w:t xml:space="preserve">@declercq Eu pensei que você poderia gostar disso Preparando-se para me ver em algumas semanas?</w:t>
      </w:r>
    </w:p>
    <w:p>
      <w:r>
        <w:t xml:space="preserve">@sugarghc heyyy sweety como foi no treinamento avançado? waht r u fazer?? *hugz*xxxxxxxxxxxx</w:t>
      </w:r>
    </w:p>
    <w:p>
      <w:r>
        <w:t xml:space="preserve">@deanomarr Isso parece legal! E você está pagando - ainda melhor</w:t>
      </w:r>
    </w:p>
    <w:p>
      <w:r>
        <w:t xml:space="preserve">@iamdpbeltran onde fica a casa??</w:t>
      </w:r>
    </w:p>
    <w:p>
      <w:r>
        <w:t xml:space="preserve">@lilrainbow89 oi obrigado por me seguir. u faz muito? faz muito tempo desde a última vez que eu conversei com você</w:t>
      </w:r>
    </w:p>
    <w:p>
      <w:r>
        <w:t xml:space="preserve">Estou feliz por alguém ter dormido comigo ontem à noite. Meu cãozinho eu tiraria uma foto, mas não vejo meu laptop.</w:t>
      </w:r>
    </w:p>
    <w:p>
      <w:r>
        <w:t xml:space="preserve">@GeoffHampton Muito obrigado!!!      Bella</w:t>
      </w:r>
    </w:p>
    <w:p>
      <w:r>
        <w:t xml:space="preserve">@MsMandyMay Fotos Incríveis! É uma boa maneira de começar a semana</w:t>
      </w:r>
    </w:p>
    <w:p>
      <w:r>
        <w:t xml:space="preserve">@EveD Eu não posso dizer que tentei, mas também não tentei com uma espada Ainda não, de qualquer forma.</w:t>
      </w:r>
    </w:p>
    <w:p>
      <w:r>
        <w:t xml:space="preserve">@wirbelwind1111 Eu simplesmente ADORO.</w:t>
      </w:r>
    </w:p>
    <w:p>
      <w:r>
        <w:t xml:space="preserve">@my3boybarians Rindo do meu momento "ah ha". Fora para tomar um café.</w:t>
      </w:r>
    </w:p>
    <w:p>
      <w:r>
        <w:t xml:space="preserve">@lulurocks3 Isso é uma bagunça. Espero que seu dia fique melhor.</w:t>
      </w:r>
    </w:p>
    <w:p>
      <w:r>
        <w:t xml:space="preserve">@TheMandyMoore muito obrigado! bom dia para você!</w:t>
      </w:r>
    </w:p>
    <w:p>
      <w:r>
        <w:t xml:space="preserve">@miss_om "Se eu pintar minhas unhas de verde - oh e acontece que eu as pinto de verde..."  Maravilhoso</w:t>
      </w:r>
    </w:p>
    <w:p>
      <w:r>
        <w:t xml:space="preserve">Starbucks, estou adorando</w:t>
      </w:r>
    </w:p>
    <w:p>
      <w:r>
        <w:t xml:space="preserve">@SFX_LADYJ Bom dia</w:t>
      </w:r>
    </w:p>
    <w:p>
      <w:r>
        <w:t xml:space="preserve">Saindo da escola por causa de im siccck. Ir pegar o jimbbbbo.</w:t>
      </w:r>
    </w:p>
    <w:p>
      <w:r>
        <w:t xml:space="preserve">Eu lavo minha louça como um chefe!! LOL</w:t>
      </w:r>
    </w:p>
    <w:p>
      <w:r>
        <w:t xml:space="preserve">@subtleserpent estou bem - dia de folga na verdade tão relaxante com laptop. Ainda não fiz nenhuma outra coisa.</w:t>
      </w:r>
    </w:p>
    <w:p>
      <w:r>
        <w:t xml:space="preserve">e temos mega sol esta manhã!!!</w:t>
      </w:r>
    </w:p>
    <w:p>
      <w:r>
        <w:t xml:space="preserve">@cwbtoad Obrigado, mano.</w:t>
      </w:r>
    </w:p>
    <w:p>
      <w:r>
        <w:t xml:space="preserve">@kduggs1 OMG Eu acabei de cuspir minha bebida! Alisador de cabelo RIP!!</w:t>
      </w:r>
    </w:p>
    <w:p>
      <w:r>
        <w:t xml:space="preserve">@auflutterfly Obrigado! Eu me registrei</w:t>
      </w:r>
    </w:p>
    <w:p>
      <w:r>
        <w:t xml:space="preserve">Se você é novo e precisa de alguns seguidores, diga "DUAS VEZES". A pessoa com menos seguidores receberá um grito!  U tem 30mins</w:t>
      </w:r>
    </w:p>
    <w:p>
      <w:r>
        <w:t xml:space="preserve">@larrybenet Acabou de lhe dar os seus dados de login para o Sistema de Salvação do Twitter. Aproveite! me informe o que você pensa.</w:t>
      </w:r>
    </w:p>
    <w:p>
      <w:r>
        <w:t xml:space="preserve">Nova pic.... O Twitter finalmente está me deixando mudar minha foto.  Para aqueles que perderam, Fannish Inquisition é agora @Fannish, por favor, sigam</w:t>
      </w:r>
    </w:p>
    <w:p>
      <w:r>
        <w:t xml:space="preserve">@mzunyque obrigado. antes do grande golpe.</w:t>
      </w:r>
    </w:p>
    <w:p>
      <w:r>
        <w:t xml:space="preserve">Está doente de morte por fazer a preparação francesa. Tenho vontade de matar uma cadela. chgehcfncshvd</w:t>
      </w:r>
    </w:p>
    <w:p>
      <w:r>
        <w:t xml:space="preserve">@mklujszo talvez já tenha tido. Além disso, sem AC está muito quente para dormir.</w:t>
      </w:r>
    </w:p>
    <w:p>
      <w:r>
        <w:t xml:space="preserve">@Storagezilla e a forma de gotejamento de gordura dobra como um prato de manteiga (em uma pitada)</w:t>
      </w:r>
    </w:p>
    <w:p>
      <w:r>
        <w:t xml:space="preserve">@wendyyoung Damn. Ela conseguiu na primeira tentativa.</w:t>
      </w:r>
    </w:p>
    <w:p>
      <w:r>
        <w:t xml:space="preserve">eu sinto a queimadura dos últimos 4 dias...vou relaxar jogar xbox e ver coisas o dia todo</w:t>
      </w:r>
    </w:p>
    <w:p>
      <w:r>
        <w:t xml:space="preserve">aproveitando a chuva que cai enquanto me preparo para uma teleconferência no trabalho.... uma reunião ainda hoje, depois para relaxar hoje à noite</w:t>
      </w:r>
    </w:p>
    <w:p>
      <w:r>
        <w:t xml:space="preserve">@hotpants79 é claro que eu realmente espero que esta seja sua verdadeira página no twitter! isso seria muito legal</w:t>
      </w:r>
    </w:p>
    <w:p>
      <w:r>
        <w:t xml:space="preserve">Aparentemente, o GRANDE RECURSO sobre a gripe suína já passou.   Nenhum assento no metrô para mim esta manhã</w:t>
      </w:r>
    </w:p>
    <w:p>
      <w:r>
        <w:t xml:space="preserve">@TheMandyMoore meu nome é Jason, mas a luz do sol também funciona.</w:t>
      </w:r>
    </w:p>
    <w:p>
      <w:r>
        <w:t xml:space="preserve">@sugarrae eu pensei que você ganharia!  Fabulously40 tem alguns bots do seu lado?</w:t>
      </w:r>
    </w:p>
    <w:p>
      <w:r>
        <w:t xml:space="preserve">Hey @robluketic nawwwwwww pena não mostrar mais lol grande enquanto durou aye (robluketic ao vivo &gt; http://ustre.am/2w5v)</w:t>
      </w:r>
    </w:p>
    <w:p>
      <w:r>
        <w:t xml:space="preserve">A 6ª rua foi incrível este fim de semana!!! O casamento foi fantástico... mas estou realmente muito cansado do trabalho do longo e agitado fim de semana.</w:t>
      </w:r>
    </w:p>
    <w:p>
      <w:r>
        <w:t xml:space="preserve">o novo anúncio T-Mobile em Trafalger Square parece muito divertido, exceto se houvesse uma carga de pombos lá também.</w:t>
      </w:r>
    </w:p>
    <w:p>
      <w:r>
        <w:t xml:space="preserve">Hoje no hospital e depois fazer compras com a mamãe Amo você tanto.</w:t>
      </w:r>
    </w:p>
    <w:p>
      <w:r>
        <w:t xml:space="preserve">buscar meu café da manhã e depois ir para a aula</w:t>
      </w:r>
    </w:p>
    <w:p>
      <w:r>
        <w:t xml:space="preserve">Trabalhando em casa hoje. Mas está com gripe, não com a gripe suína.</w:t>
      </w:r>
    </w:p>
    <w:p>
      <w:r>
        <w:t xml:space="preserve">Acabei de baixar uma tonelada de papéis de parede lindos e lindos do www.interfacelift.com - vá dar uma olhada.</w:t>
      </w:r>
    </w:p>
    <w:p>
      <w:r>
        <w:t xml:space="preserve">@lilazngangsta tenha um dia fantástico na escola!!!</w:t>
      </w:r>
    </w:p>
    <w:p>
      <w:r>
        <w:t xml:space="preserve">@MysticFearie Eu quero chocolate!</w:t>
      </w:r>
    </w:p>
    <w:p>
      <w:r>
        <w:t xml:space="preserve">@dougiemcfly viu você voltando do Starbucks. Eu estava no escaravelho laranja</w:t>
      </w:r>
    </w:p>
    <w:p>
      <w:r>
        <w:t xml:space="preserve">@ThisIsRobThomas Enjoy Springsteen, estou vendo-o em Glastonbury em junho!! Nos dê um relatório quando você voltar</w:t>
      </w:r>
    </w:p>
    <w:p>
      <w:r>
        <w:t xml:space="preserve">a cultura gay está aumentando na índia, o governo tem que fazer novas leis, como o wat será acusado se um garoto provocar um garoto e o wat se um garoto violar um garoto</w:t>
      </w:r>
    </w:p>
    <w:p>
      <w:r>
        <w:t xml:space="preserve">@cwong5 igual para você. Kudos em seu treinamento no ginásio hardcore, é uma grande experiência de vida, continue assim!!!</w:t>
      </w:r>
    </w:p>
    <w:p>
      <w:r>
        <w:t xml:space="preserve">@Gertbeef Belas barras de musli!</w:t>
      </w:r>
    </w:p>
    <w:p>
      <w:r>
        <w:t xml:space="preserve">Bom dia novos seguidores. Hora do meu café do tamanho do rosto. Não seja um estranho</w:t>
      </w:r>
    </w:p>
    <w:p>
      <w:r>
        <w:t xml:space="preserve">@renagades leu seu blog e postou.</w:t>
      </w:r>
    </w:p>
    <w:p>
      <w:r>
        <w:t xml:space="preserve">@RyanSeacrest tem um dia de deus xx</w:t>
      </w:r>
    </w:p>
    <w:p>
      <w:r>
        <w:t xml:space="preserve">@sea_breez Yer por favor faça! Tenha um bom dia!</w:t>
      </w:r>
    </w:p>
    <w:p>
      <w:r>
        <w:t xml:space="preserve">nunca twittered b4 mas aqui estou eu me perguntando o que fazer a seguir...jared?!?!</w:t>
      </w:r>
    </w:p>
    <w:p>
      <w:r>
        <w:t xml:space="preserve">@maenad_au meu prazer... hey foi tocado na minha saída da nz party em 87 lotes para ser queimado no meu cérebro</w:t>
      </w:r>
    </w:p>
    <w:p>
      <w:r>
        <w:t xml:space="preserve">Fui lá fora e colhi flores com Marina! eu adoro colher flores haha</w:t>
      </w:r>
    </w:p>
    <w:p>
      <w:r>
        <w:t xml:space="preserve">@desire4it oh yeah - adoro seu choregoraphy. as calças...nem tanto.</w:t>
      </w:r>
    </w:p>
    <w:p>
      <w:r>
        <w:t xml:space="preserve">Agora academia inglesa</w:t>
      </w:r>
    </w:p>
    <w:p>
      <w:r>
        <w:t xml:space="preserve">manang está de volta! teve um ótimo jantar! super busog :O</w:t>
      </w:r>
    </w:p>
    <w:p>
      <w:r>
        <w:t xml:space="preserve">agora vai para os cabeleireiros em vez de correr devido à chuva</w:t>
      </w:r>
    </w:p>
    <w:p>
      <w:r>
        <w:t xml:space="preserve">vai lamentar! GAH!! precisam se concentrar no Japão! Visite meu http://jynxedpanda.com (site) se você tiver tempo heh... http://plurk.com/p/rr2ly</w:t>
      </w:r>
    </w:p>
    <w:p>
      <w:r>
        <w:t xml:space="preserve">@PoisonIvy69 Muito obrigado, não falta muito para o Natal....I estou entusiasmado</w:t>
      </w:r>
    </w:p>
    <w:p>
      <w:r>
        <w:t xml:space="preserve">@alitherunner yeah eu sei. Preciso voltar ao twittering. Simplesmente não o senti. mas sim. Graças a Deus pelo txtin. Eu sentiria mais a sua falta.</w:t>
      </w:r>
    </w:p>
    <w:p>
      <w:r>
        <w:t xml:space="preserve">Funcionou por cerca de uma hora... nada a mais. Sentado na Starbucks esperando para começar a trabalhar</w:t>
      </w:r>
    </w:p>
    <w:p>
      <w:r>
        <w:t xml:space="preserve">Feliz segunda-feira a todos! Adorando o novo arranjo em meu quarto de família</w:t>
      </w:r>
    </w:p>
    <w:p>
      <w:r>
        <w:t xml:space="preserve">@parachutesfail Ok, legal. Espero que você tenha tido sonhos melhores do que os da semana passada.</w:t>
      </w:r>
    </w:p>
    <w:p>
      <w:r>
        <w:t xml:space="preserve">@ChloeChloe Ahh que é onde eu vou o fato de 6 anos de idade. bom velho rádio! que exames você tem amanhã?</w:t>
      </w:r>
    </w:p>
    <w:p>
      <w:r>
        <w:t xml:space="preserve">Sério? Eu só posso ir na 1Direção de cada vez?! UGh!  Tenho que tomar a autoridade sobre o tempo 2 dias!  Diga olá! Não seja um estranho! BeBlessed!</w:t>
      </w:r>
    </w:p>
    <w:p>
      <w:r>
        <w:t xml:space="preserve">@sadknob agora mesmo se estiver feliz em ganhar um pacote de sal e batatas fritas de vinagre ou um novo escapamento quando a mina caiu na A1!</w:t>
      </w:r>
    </w:p>
    <w:p>
      <w:r>
        <w:t xml:space="preserve">@RavenousReader BTW, obrigado pelos presentes.  Estou vestindo minha camisa, tendo um dunker e a Apple adorou aquela canja de galinha; exatamente o que ela precisava!</w:t>
      </w:r>
    </w:p>
    <w:p>
      <w:r>
        <w:t xml:space="preserve">@missyIbee Não é um problema de todo mana - respeito devido</w:t>
      </w:r>
    </w:p>
    <w:p>
      <w:r>
        <w:t xml:space="preserve">@EllenMalloy obrigado por ter tentado Bud Trillin, mas o Fest seria honrado por qualquer um dos convidados com quem você hobnobbed.</w:t>
      </w:r>
    </w:p>
    <w:p>
      <w:r>
        <w:t xml:space="preserve">preparar-se para a escola, hoje é um bom dia</w:t>
      </w:r>
    </w:p>
    <w:p>
      <w:r>
        <w:t xml:space="preserve">rs bons tempos na sala dos fundos de jornalismo...todo mundo acha que agora somos estranhos</w:t>
      </w:r>
    </w:p>
    <w:p>
      <w:r>
        <w:t xml:space="preserve">Apanhando a #dollhouse Yay Alan Tudyk aka Wash está lá dentro.</w:t>
      </w:r>
    </w:p>
    <w:p>
      <w:r>
        <w:t xml:space="preserve">conseguiu ingressos para ir com o pai e sua namorada para ver Eric Clapton, Steve Winwood e os Arc Angels no dia 24 de junho no Toyota Center! WOO!</w:t>
      </w:r>
    </w:p>
    <w:p>
      <w:r>
        <w:t xml:space="preserve">@stephenfry hong kong é ótimo para os loucos "nomes ingleses". Um amigo trabalha com uma "miss chewbacca leung".</w:t>
      </w:r>
    </w:p>
    <w:p>
      <w:r>
        <w:t xml:space="preserve">@gfalcone601 hmmm toughie! haha você é tão parecido com tom com todas essas perguntas xx</w:t>
      </w:r>
    </w:p>
    <w:p>
      <w:r>
        <w:t xml:space="preserve">concerto hoje à noite, chackin fora e não vem amanhã!</w:t>
      </w:r>
    </w:p>
    <w:p>
      <w:r>
        <w:t xml:space="preserve">@Guvnor64 vou tirar meu tamanho 40's agora, direto para os correios Vejo você mais tarde, hun</w:t>
      </w:r>
    </w:p>
    <w:p>
      <w:r>
        <w:t xml:space="preserve">@blueskiesxj eu também gosto da sua fotografia. =]</w:t>
      </w:r>
    </w:p>
    <w:p>
      <w:r>
        <w:t xml:space="preserve">Mal posso esperar para ver o Set Your Goals no Leeds. Muito trabalho para fazer no site hoje e não é por conta própria.</w:t>
      </w:r>
    </w:p>
    <w:p>
      <w:r>
        <w:t xml:space="preserve">@powerpoole Você é muito bem-vindo, Sr. Poole.</w:t>
      </w:r>
    </w:p>
    <w:p>
      <w:r>
        <w:t xml:space="preserve">http://tinyurl.com/c8nlzh - esqueci o quanto eu gosto desta canção</w:t>
      </w:r>
    </w:p>
    <w:p>
      <w:r>
        <w:t xml:space="preserve">@bextherex: eu te amo mamãe</w:t>
      </w:r>
    </w:p>
    <w:p>
      <w:r>
        <w:t xml:space="preserve">e não dizer queimado - mas nenhuma comparação entre as montanhas rochosas e as montanhas em enlgland</w:t>
      </w:r>
    </w:p>
    <w:p>
      <w:r>
        <w:t xml:space="preserve">que o 4º esteja com você</w:t>
      </w:r>
    </w:p>
    <w:p>
      <w:r>
        <w:t xml:space="preserve">Por Favor!!! Só precisa de CINCO mais! http://tinyurl.com/dzcpg3</w:t>
      </w:r>
    </w:p>
    <w:p>
      <w:r>
        <w:t xml:space="preserve">@JanisSharp agradece Janis</w:t>
      </w:r>
    </w:p>
    <w:p>
      <w:r>
        <w:t xml:space="preserve">@whiteblouse hiya late bird!!</w:t>
      </w:r>
    </w:p>
    <w:p>
      <w:r>
        <w:t xml:space="preserve">Ok, conseguir a risca rosa é a mais sutil das estampas florais que eu estou um pouco entediado! Ok?</w:t>
      </w:r>
    </w:p>
    <w:p>
      <w:r>
        <w:t xml:space="preserve">@thebirdmachine: Por volta das 13h.  Guinchando?! Guinchando o inferno?! D:</w:t>
      </w:r>
    </w:p>
    <w:p>
      <w:r>
        <w:t xml:space="preserve">Boa segunda-feira de manhã para todos... Espero que a semana de todos tenha um início bem sucedido.</w:t>
      </w:r>
    </w:p>
    <w:p>
      <w:r>
        <w:t xml:space="preserve">@jcdietrich Same também tentando preparar minha casa para vender... Não posso acreditar quanta porcaria eu possuo!</w:t>
      </w:r>
    </w:p>
    <w:p>
      <w:r>
        <w:t xml:space="preserve">@mafeinberg Pelo menos você tem um grande vocabulário - o benefício de ser uma escritora Espero que você esteja bem, irmã.</w:t>
      </w:r>
    </w:p>
    <w:p>
      <w:r>
        <w:t xml:space="preserve">@djnvs LoL! lá vai você...esse é o espírito haha</w:t>
      </w:r>
    </w:p>
    <w:p>
      <w:r>
        <w:t xml:space="preserve">@BerinKinsman Isso acontece todas as segundas-feiras?</w:t>
      </w:r>
    </w:p>
    <w:p>
      <w:r>
        <w:t xml:space="preserve">Ar trabalho aborrecido...espero que a Tiff chegue logo então a diversão pode começar</w:t>
      </w:r>
    </w:p>
    <w:p>
      <w:r>
        <w:t xml:space="preserve">Ir à IKEA com o companheiro de quarto para que ela possa fazer compras para seu apartamento. A IKEA está entre minhas dez melhores lojas que eu amo.</w:t>
      </w:r>
    </w:p>
    <w:p>
      <w:r>
        <w:t xml:space="preserve">http://twitpic.com/4jj43 - Eu e Ari</w:t>
      </w:r>
    </w:p>
    <w:p>
      <w:r>
        <w:t xml:space="preserve">teve um dia muito interessante ontem... perguntando-se se hoje será tão louco quanto hoje. Espero que não. Ainda estou cavando Spartacus!... também conhecido como: Mike-E!!</w:t>
      </w:r>
    </w:p>
    <w:p>
      <w:r>
        <w:t xml:space="preserve">Observando Ryann!!  Vai ser um grande dia!!!</w:t>
      </w:r>
    </w:p>
    <w:p>
      <w:r>
        <w:t xml:space="preserve">@Dhanraj1974 boa sorte com as finais!!!</w:t>
      </w:r>
    </w:p>
    <w:p>
      <w:r>
        <w:t xml:space="preserve">@zaktar Sem ofensa, mas você já pensou em uma mudança de carreira?</w:t>
      </w:r>
    </w:p>
    <w:p>
      <w:r>
        <w:t xml:space="preserve">Eu recebi um aumento e elogio!!!! Ótima maneira de começar na segunda-feira</w:t>
      </w:r>
    </w:p>
    <w:p>
      <w:r>
        <w:t xml:space="preserve">Estou adorando esta bela segunda-feira de manhã!</w:t>
      </w:r>
    </w:p>
    <w:p>
      <w:r>
        <w:t xml:space="preserve">@AndreaNBC13HD You're right....I'm 29 and I've heard the song a time or two</w:t>
      </w:r>
    </w:p>
    <w:p>
      <w:r>
        <w:t xml:space="preserve">@Juergn der maaaaster está de volta</w:t>
      </w:r>
    </w:p>
    <w:p>
      <w:r>
        <w:t xml:space="preserve">@Djalfy Eu pareço realmente Brummie rs mas acima de tudo eu odeio olhar para mim mesmo!</w:t>
      </w:r>
    </w:p>
    <w:p>
      <w:r>
        <w:t xml:space="preserve">@mangamaniac The Wilshire.  (foi onde eu também fiquei no ano passado</w:t>
      </w:r>
    </w:p>
    <w:p>
      <w:r>
        <w:t xml:space="preserve">quero ir para ter meu sono de beleza gdnite ... sonhos doces</w:t>
      </w:r>
    </w:p>
    <w:p>
      <w:r>
        <w:t xml:space="preserve">Prometo postar hoje uma nova mini vila mágica, o tempo está perfeito para isso Veja a prévia aqui: http://pengpengsplace.blogspot.com</w:t>
      </w:r>
    </w:p>
    <w:p>
      <w:r>
        <w:t xml:space="preserve">@khorshid, espero vê-lo em breve novamente</w:t>
      </w:r>
    </w:p>
    <w:p>
      <w:r>
        <w:t xml:space="preserve">@FransJr ... Lol! Provavelmente um pouco mais doce no caribe! A ilha tropical parece maravilhosa.</w:t>
      </w:r>
    </w:p>
    <w:p>
      <w:r>
        <w:t xml:space="preserve">@zacjones13 Por que, olá aí Como é a vida no outro lado da tela?</w:t>
      </w:r>
    </w:p>
    <w:p>
      <w:r>
        <w:t xml:space="preserve">@absolutspacegrl eu pude sentir a excitação naquele tweet! ;) Eu estarei assistindo o lançamento na TV da NASA! Como eu amo meu directv! a sério.</w:t>
      </w:r>
    </w:p>
    <w:p>
      <w:r>
        <w:t xml:space="preserve">Resultado final: Se eles querem te caçar... uhh... bem, eu desejo a todos a melhor das sortes, varredores!</w:t>
      </w:r>
    </w:p>
    <w:p>
      <w:r>
        <w:t xml:space="preserve">Dreary bus ride home. Estou esfregando meus olhos, mas pelo menos não passei o dia na escola. Mais de 12 horas bem gastas</w:t>
      </w:r>
    </w:p>
    <w:p>
      <w:r>
        <w:t xml:space="preserve">@tova_s tentou responder a você, mas você precisa me seguir até a DM - nós temos muitos amigos em comum é a resposta curta</w:t>
      </w:r>
    </w:p>
    <w:p>
      <w:r>
        <w:t xml:space="preserve">[Aviões - Nós sabemos, Platão!] Uma das minhas músicas WKP favoritas!  ? http://blip.fm/~5jq91</w:t>
      </w:r>
    </w:p>
    <w:p>
      <w:r>
        <w:t xml:space="preserve">Sooo readyyyy para o summerr babyyyy!!!!!!!!!</w:t>
      </w:r>
    </w:p>
    <w:p>
      <w:r>
        <w:t xml:space="preserve">@Janet_Reid Lol. Foi a dissonância do were-octopus que lhe fez entrar. No entanto, ele se redime resgatando você de uma were-spider.</w:t>
      </w:r>
    </w:p>
    <w:p>
      <w:r>
        <w:t xml:space="preserve">@twitlonger Olá x Seus sites são tão legais eu adoro usá-lo Obrigado</w:t>
      </w:r>
    </w:p>
    <w:p>
      <w:r>
        <w:t xml:space="preserve">Star Trek em HD.... Estou impressionado.... Teletransporte-me Spotty!</w:t>
      </w:r>
    </w:p>
    <w:p>
      <w:r>
        <w:t xml:space="preserve">@JerryShaw rs pega um pouco então! n me dê um também</w:t>
      </w:r>
    </w:p>
    <w:p>
      <w:r>
        <w:t xml:space="preserve">Objetivo de hoje: Tweet more @ work I off to a good start but havenent left the house yet. Bem-vindos novos seguidores! Espero que ainda não estejam muito entediados</w:t>
      </w:r>
    </w:p>
    <w:p>
      <w:r>
        <w:t xml:space="preserve">@MsCatou faz 60-40 e podemos falar que eu cheiro #hugecoffeesuccess</w:t>
      </w:r>
    </w:p>
    <w:p>
      <w:r>
        <w:t xml:space="preserve">Preparando-se para a faculdade. Hoje tive um bom dia de sono. dia chuvoso. Adorei.</w:t>
      </w:r>
    </w:p>
    <w:p>
      <w:r>
        <w:t xml:space="preserve">@cats2cats Obrigado</w:t>
      </w:r>
    </w:p>
    <w:p>
      <w:r>
        <w:t xml:space="preserve">@Monodi o que rs?</w:t>
      </w:r>
    </w:p>
    <w:p>
      <w:r>
        <w:t xml:space="preserve">@88michael este meu novo acc. mais privado só vai usá-lo para amigos próximos do twitter</w:t>
      </w:r>
    </w:p>
    <w:p>
      <w:r>
        <w:t xml:space="preserve">Apenas o iphone do david na programação de computadores.</w:t>
      </w:r>
    </w:p>
    <w:p>
      <w:r>
        <w:t xml:space="preserve">@millennialprof Posso ficar com o seu antigo?</w:t>
      </w:r>
    </w:p>
    <w:p>
      <w:r>
        <w:t xml:space="preserve">@yourbabyV Eu não gosto da Demi...eu gosto da La La Land e não se esqueça. Você gosta de Ashley Tisdale?</w:t>
      </w:r>
    </w:p>
    <w:p>
      <w:r>
        <w:t xml:space="preserve">ohay dentes limpos</w:t>
      </w:r>
    </w:p>
    <w:p>
      <w:r>
        <w:t xml:space="preserve">@weatherpenny Eu o conheço - eu amava os lobos na parede!!!  Dica totalmente fantástica, vou trabalhar em um formato minúsculo, mas agora tenho inspiração</w:t>
      </w:r>
    </w:p>
    <w:p>
      <w:r>
        <w:t xml:space="preserve">Modo: Home Office</w:t>
      </w:r>
    </w:p>
    <w:p>
      <w:r>
        <w:t xml:space="preserve">@musicjunkie11 Está tudo bem, é Ok-Ashley Tisdale</w:t>
      </w:r>
    </w:p>
    <w:p>
      <w:r>
        <w:t xml:space="preserve">Eu preciso de uma pausa! Eu preciso de KITKAT! haha!</w:t>
      </w:r>
    </w:p>
    <w:p>
      <w:r>
        <w:t xml:space="preserve">@Wally_v10 grax</w:t>
      </w:r>
    </w:p>
    <w:p>
      <w:r>
        <w:t xml:space="preserve">Uma parada na pista e ir para o tráfico sugar! Quase a trabalhar graças às estradas de miinnnesota gay</w:t>
      </w:r>
    </w:p>
    <w:p>
      <w:r>
        <w:t xml:space="preserve">Primeiros passos no Twitter. Apenas conferindo</w:t>
      </w:r>
    </w:p>
    <w:p>
      <w:r>
        <w:t xml:space="preserve">@kristianc conta comigo em</w:t>
      </w:r>
    </w:p>
    <w:p>
      <w:r>
        <w:t xml:space="preserve">Bloqueei a ação de uma das minhas equipes esportivas mais odiadas. Isso soube muito bem.</w:t>
      </w:r>
    </w:p>
    <w:p>
      <w:r>
        <w:t xml:space="preserve">A chuva é boa para uma coisa; conseguir capuzes haha!</w:t>
      </w:r>
    </w:p>
    <w:p>
      <w:r>
        <w:t xml:space="preserve">@MRHYPERPCS Obrigado, mas o curso Elance não é meu! É @trishlambert.</w:t>
      </w:r>
    </w:p>
    <w:p>
      <w:r>
        <w:t xml:space="preserve">@faeyakof hahaha im broke, preciso de um suspiro de dinheiro.</w:t>
      </w:r>
    </w:p>
    <w:p>
      <w:r>
        <w:t xml:space="preserve">é segunda-feira. yayy... preciso pegar meus ingressos demi lovato antes que eles se vendam!</w:t>
      </w:r>
    </w:p>
    <w:p>
      <w:r>
        <w:t xml:space="preserve">segunda-feira de manhã . hoje vamos lançar algum código</w:t>
      </w:r>
    </w:p>
    <w:p>
      <w:r>
        <w:t xml:space="preserve">Bom dia a todos, que dia maravilhoso na vizinhança Obrigado a todos aqueles que estão agora seguindo outros 60 esta manhã</w:t>
      </w:r>
    </w:p>
    <w:p>
      <w:r>
        <w:t xml:space="preserve">http://twitpic.com/4jj4j - Café-da-manhã de aniversário! Yummm- chai &amp; an apple fritter</w:t>
      </w:r>
    </w:p>
    <w:p>
      <w:r>
        <w:t xml:space="preserve">Bom dia a todos</w:t>
      </w:r>
    </w:p>
    <w:p>
      <w:r>
        <w:t xml:space="preserve">@StaceysJustFab blackberry messenger rocks! É basicamente IM-ing com outros usuários do BB que você adiciona, assim como os seus amigos. Economiza em textos</w:t>
      </w:r>
    </w:p>
    <w:p>
      <w:r>
        <w:t xml:space="preserve">@catarino hah yeah ouço isso, boa sorte hoje</w:t>
      </w:r>
    </w:p>
    <w:p>
      <w:r>
        <w:t xml:space="preserve">@Stevebrown87 Não, os bons da fita são melhores x</w:t>
      </w:r>
    </w:p>
    <w:p>
      <w:r>
        <w:t xml:space="preserve">@shortiee31</w:t>
      </w:r>
    </w:p>
    <w:p>
      <w:r>
        <w:t xml:space="preserve">Finalmente peguei algumas algemas, mas me esforçando para embrulhar minha mão mais forte com a outra! Mas o Defo deveria ter conseguido muito mais cedo</w:t>
      </w:r>
    </w:p>
    <w:p>
      <w:r>
        <w:t xml:space="preserve">@richardbsmith feliz por você ter gostado da citação (Integridade...) - foi em um dos meus momentos mais produtivos</w:t>
      </w:r>
    </w:p>
    <w:p>
      <w:r>
        <w:t xml:space="preserve">desta vez na próxima semana, espero estar segurando minha Lili nos braços!</w:t>
      </w:r>
    </w:p>
    <w:p>
      <w:r>
        <w:t xml:space="preserve">weee! internet está de volta aqui em casa!</w:t>
      </w:r>
    </w:p>
    <w:p>
      <w:r>
        <w:t xml:space="preserve">@gfalcone601 sal e vinagre, queijo e cebola fazem sua respiração cheirar lol xx</w:t>
      </w:r>
    </w:p>
    <w:p>
      <w:r>
        <w:t xml:space="preserve">@Da7e Man, isso é uma droga e eu sinto sua dor... se você fosse local, eu lhe pagaria uma xícara de café.</w:t>
      </w:r>
    </w:p>
    <w:p>
      <w:r>
        <w:t xml:space="preserve">Cheira como a praia do meu trabalho.</w:t>
      </w:r>
    </w:p>
    <w:p>
      <w:r>
        <w:t xml:space="preserve">@MatReesUk Tem que ser um Mac! Acredite em mim - você não vai se arrepender</w:t>
      </w:r>
    </w:p>
    <w:p>
      <w:r>
        <w:t xml:space="preserve">@ponet que é engraçado... na verdade... eu poderia usar um corte de cabelo... poderia estar crescendo até agosto para a Woodstock Anniversary Party.... 40 yrs</w:t>
      </w:r>
    </w:p>
    <w:p>
      <w:r>
        <w:t xml:space="preserve">indo para a segunda manhã do dia... apenas dormindo por 3-4 horas</w:t>
      </w:r>
    </w:p>
    <w:p>
      <w:r>
        <w:t xml:space="preserve">@SlovakBrewer Sim, eu queria ter alguns que eu estava engarrafando, por isso é higienizado e tudo de bom. Sabe como aquelas laranjas de chocolate.</w:t>
      </w:r>
    </w:p>
    <w:p>
      <w:r>
        <w:t xml:space="preserve">Eu adoro viver um - F A S T - ritmo de vida!</w:t>
      </w:r>
    </w:p>
    <w:p>
      <w:r>
        <w:t xml:space="preserve">@markhoppus ahaha ahaha está presa na minha cabeça; thanxx</w:t>
      </w:r>
    </w:p>
    <w:p>
      <w:r>
        <w:t xml:space="preserve">@elegyofhope haha você não viu meu macbook ou meu imac de 24'' naquela foto, então sinta ciúmes extras rs</w:t>
      </w:r>
    </w:p>
    <w:p>
      <w:r>
        <w:t xml:space="preserve">@Madinafire meu, posso dizer com segurança que fiquei impressionado quando ouvi sótãos. Vou me certificar de transmiti-lo o máximo que puder!</w:t>
      </w:r>
    </w:p>
    <w:p>
      <w:r>
        <w:t xml:space="preserve">@clyp1976 obrigado!! Com certeza! A próxima estação vai ser chuvosa e chega dentro de dois meses!!</w:t>
      </w:r>
    </w:p>
    <w:p>
      <w:r>
        <w:t xml:space="preserve">Grande cobertura ? http://blip.fm/~5jq9o</w:t>
      </w:r>
    </w:p>
    <w:p>
      <w:r>
        <w:t xml:space="preserve">Devo ter visto aquela foto de mim e @alicecsws de sábado de manhã cerca de um tempo de moagem x</w:t>
      </w:r>
    </w:p>
    <w:p>
      <w:r>
        <w:t xml:space="preserve">En el colectivo jodiendo con las chicas prometo então carregar fotos.</w:t>
      </w:r>
    </w:p>
    <w:p>
      <w:r>
        <w:t xml:space="preserve">sal e vinagre</w:t>
      </w:r>
    </w:p>
    <w:p>
      <w:r>
        <w:t xml:space="preserve">@LarryTill eu tinha recomendado a Harney &amp; Sons (http://www.harney.com/) de onde eu pedi grande parte do meu chá, eu acho.</w:t>
      </w:r>
    </w:p>
    <w:p>
      <w:r>
        <w:t xml:space="preserve">@TheBetterSexDoc Wow que linda foto... e a propósito....I am straight.... só queria que você soubesse!!!     Bella</w:t>
      </w:r>
    </w:p>
    <w:p>
      <w:r>
        <w:t xml:space="preserve">@NEENZ Eu estava na Sky Harbor na sexta-feira.    Como você está?</w:t>
      </w:r>
    </w:p>
    <w:p>
      <w:r>
        <w:t xml:space="preserve">@gfalcone601 queijo e batatas fritas de cebola são as melhores alice ou rosalie cullen ?</w:t>
      </w:r>
    </w:p>
    <w:p>
      <w:r>
        <w:t xml:space="preserve">@ppittman se sentindo melhor - não fez nada ontem a não ser ficar deitado. odeio senti falta do nado do jovem líder polar urso tem que amar a juventude!</w:t>
      </w:r>
    </w:p>
    <w:p>
      <w:r>
        <w:t xml:space="preserve">Adesivo: "Se você não quer defender nossas tropas, sinta-se à vontade para ficar na frente delas" Obrigado a todos no exército</w:t>
      </w:r>
    </w:p>
    <w:p>
      <w:r>
        <w:t xml:space="preserve">dia do estágio nº 1 - para o hospital irei.</w:t>
      </w:r>
    </w:p>
    <w:p>
      <w:r>
        <w:t xml:space="preserve">@bubblegumneko O que você está fazendo de pé tão cedo?</w:t>
      </w:r>
    </w:p>
    <w:p>
      <w:r>
        <w:t xml:space="preserve">@PepeTheProducer Não mais.</w:t>
      </w:r>
    </w:p>
    <w:p>
      <w:r>
        <w:t xml:space="preserve">Sinto-me muito bem esta manhã! Esperemos que dure o dia todo</w:t>
      </w:r>
    </w:p>
    <w:p>
      <w:r>
        <w:t xml:space="preserve">Indo para o francês. Alguém quer me buscar?</w:t>
      </w:r>
    </w:p>
    <w:p>
      <w:r>
        <w:t xml:space="preserve">Obrigado Justin pelas minhas duas dúzias de rosas</w:t>
      </w:r>
    </w:p>
    <w:p>
      <w:r>
        <w:t xml:space="preserve">táxi da morte para baratas bonitas e desleixadas é uma boa maneira de começar o dia.</w:t>
      </w:r>
    </w:p>
    <w:p>
      <w:r>
        <w:t xml:space="preserve">ouvindo dave barnes, ficando muito animado para os juniores seniores</w:t>
      </w:r>
    </w:p>
    <w:p>
      <w:r>
        <w:t xml:space="preserve">@sadknob vivendo tão perto da RAF boulmer que pode não ser uma coisa boa</w:t>
      </w:r>
    </w:p>
    <w:p>
      <w:r>
        <w:t xml:space="preserve">@ClareAshford Eu também o bloqueei, vamos esperar que ele desapareça para sempre</w:t>
      </w:r>
    </w:p>
    <w:p>
      <w:r>
        <w:t xml:space="preserve">@isparkleen wow, isso é bom</w:t>
      </w:r>
    </w:p>
    <w:p>
      <w:r>
        <w:t xml:space="preserve">@CHRISDJMOYLES Faça você rs a que horas nós comemos o ódio de chegar atrasado</w:t>
      </w:r>
    </w:p>
    <w:p>
      <w:r>
        <w:t xml:space="preserve">É hora da sopa de sopa. Hoje: Heinz Creme de Frango e Cogumelos - yum! bbl</w:t>
      </w:r>
    </w:p>
    <w:p>
      <w:r>
        <w:t xml:space="preserve">@Xx_Mcfly_xX ooh yay! deixe-me apenas ir aceitá-la</w:t>
      </w:r>
    </w:p>
    <w:p>
      <w:r>
        <w:t xml:space="preserve">@taylorswift13 lol, boa sorte com isso ;) adoro seu vídeo para o YBWM</w:t>
      </w:r>
    </w:p>
    <w:p>
      <w:r>
        <w:t xml:space="preserve">O final do ano acadêmico traz muitas mudanças de humor ... Acaba de se recuperar de uma hipertensão grave</w:t>
      </w:r>
    </w:p>
    <w:p>
      <w:r>
        <w:t xml:space="preserve">@gfalcone601 Sal e Vinagre, não cheira tão mal depois haha!</w:t>
      </w:r>
    </w:p>
    <w:p>
      <w:r>
        <w:t xml:space="preserve">@m_jonas101 WOW eles são totalmente incríveis e são mais do que incríveis</w:t>
      </w:r>
    </w:p>
    <w:p>
      <w:r>
        <w:t xml:space="preserve">@shay1988 lololol aqui....desejava que houvesse uma maneira de microdimensionar tudo...lol</w:t>
      </w:r>
    </w:p>
    <w:p>
      <w:r>
        <w:t xml:space="preserve">@darthvader Que o dia 4 esteja com você também</w:t>
      </w:r>
    </w:p>
    <w:p>
      <w:r>
        <w:t xml:space="preserve">Muito cansado, e precisa se levantar de manhã. Já para a cama. Boa noite a todos!!!</w:t>
      </w:r>
    </w:p>
    <w:p>
      <w:r>
        <w:t xml:space="preserve">@RyanMills1 Moinhos seguros e fáceis de viajar. Vou sentir saudades de u</w:t>
      </w:r>
    </w:p>
    <w:p>
      <w:r>
        <w:t xml:space="preserve">ver FRIENDS reduz o estresse dentro de mim. Graças a Bright, Kauffman e Crane, que são os criadores destas séries amam o amor</w:t>
      </w:r>
    </w:p>
    <w:p>
      <w:r>
        <w:t xml:space="preserve">Manhã boa!</w:t>
      </w:r>
    </w:p>
    <w:p>
      <w:r>
        <w:t xml:space="preserve">@taylorswift13 jet lag deve ser tão irritante! im in ukk timee bem-vindo ao ukkkkk estão chegando à escócia ? xxxx</w:t>
      </w:r>
    </w:p>
    <w:p>
      <w:r>
        <w:t xml:space="preserve">Eu consegui! Terminei meu primeiro resumo do capítulo sobre Cuidados com as Almas! Reze para que eu possa ter a compreensão dos Senhores! Isto não é fácil de fazer!</w:t>
      </w:r>
    </w:p>
    <w:p>
      <w:r>
        <w:t xml:space="preserve">@klm eu sabia disso. Participei de um seminário de inovação no Picnic 2007.</w:t>
      </w:r>
    </w:p>
    <w:p>
      <w:r>
        <w:t xml:space="preserve">odeio acordar cedo! mas preciso compensar minhas 27 hrs na minha aula de farmácia &gt;=[ suspirar. em outras notícias: hora do café da manhã!!!!</w:t>
      </w:r>
    </w:p>
    <w:p>
      <w:r>
        <w:t xml:space="preserve">@gfalcone601 sal e vinagre</w:t>
      </w:r>
    </w:p>
    <w:p>
      <w:r>
        <w:t xml:space="preserve">É segunda-feira, e ainda estou limpando a bagunça da tempestade de quinta-feira à noite.  Como se eu não estivesse ocupado o suficiente esta semana!</w:t>
      </w:r>
    </w:p>
    <w:p>
      <w:r>
        <w:t xml:space="preserve">@Nicholina6....got your message!!! Você é uma aberração do twitter!</w:t>
      </w:r>
    </w:p>
    <w:p>
      <w:r>
        <w:t xml:space="preserve">@MrEricPiRaTe Você está sendo tão ambíguo, não faz idéia do que está acontecendo? Deve me enviar detalhes! Oh, &amp; eu estarei no tom re:os gregos &amp; tweet-ups de chá!</w:t>
      </w:r>
    </w:p>
    <w:p>
      <w:r>
        <w:t xml:space="preserve">Novo projeto, nova confusão</w:t>
      </w:r>
    </w:p>
    <w:p>
      <w:r>
        <w:t xml:space="preserve">Tem Seis Pés Sob a série 1 em DVD</w:t>
      </w:r>
    </w:p>
    <w:p>
      <w:r>
        <w:t xml:space="preserve">Uma nova semana = nova lenda a ser feita.</w:t>
      </w:r>
    </w:p>
    <w:p>
      <w:r>
        <w:t xml:space="preserve">Às vezes tudo o que é preciso para resolver nossos problemas é uma nova manhã!! A esperança hoje é linda para você</w:t>
      </w:r>
    </w:p>
    <w:p>
      <w:r>
        <w:t xml:space="preserve">@Rene_Kay2 bem-vindo ao Twitter babes! Eu sei o que você quer dizer...ainda estou tentando entender isso</w:t>
      </w:r>
    </w:p>
    <w:p>
      <w:r>
        <w:t xml:space="preserve">@Joy_B Não sei mas não valem a pena, apenas 6 pessoas realmente apareceram rs</w:t>
      </w:r>
    </w:p>
    <w:p>
      <w:r>
        <w:t xml:space="preserve">Números pares novamente</w:t>
      </w:r>
    </w:p>
    <w:p>
      <w:r>
        <w:t xml:space="preserve">Hoje é o aniversário da Maiko (teclados)! Ele tem sido um bom menino. Talvez ele receba presentes.</w:t>
      </w:r>
    </w:p>
    <w:p>
      <w:r>
        <w:t xml:space="preserve">@sharonkneadles A melhor das sortes para você</w:t>
      </w:r>
    </w:p>
    <w:p>
      <w:r>
        <w:t xml:space="preserve">Comendo panquecas O que é melhor do que um dia de folga com Stevie-J?</w:t>
      </w:r>
    </w:p>
    <w:p>
      <w:r>
        <w:t xml:space="preserve">Menos chuva, mais sol.</w:t>
      </w:r>
    </w:p>
    <w:p>
      <w:r>
        <w:t xml:space="preserve">@moweezle, você já encontrou o Colosso?</w:t>
      </w:r>
    </w:p>
    <w:p>
      <w:r>
        <w:t xml:space="preserve">@JAJMiami Feliz segunda-feira!!  Espero que você tenha uma ótima semana!</w:t>
      </w:r>
    </w:p>
    <w:p>
      <w:r>
        <w:t xml:space="preserve">@jill777 Bom dia! Eu vi isso! Ridic!  Não só louco, mas estúpido, espere neste clima! Ainda bem que não temos que fazer isso!</w:t>
      </w:r>
    </w:p>
    <w:p>
      <w:r>
        <w:t xml:space="preserve">@jeremycowart http://onoir.com tente ir se você puder. Eu digo a todos que vão a Montreal para dar uma olhada. Mesmo as pessoas que vivem lá</w:t>
      </w:r>
    </w:p>
    <w:p>
      <w:r>
        <w:t xml:space="preserve">Bom dia.</w:t>
      </w:r>
    </w:p>
    <w:p>
      <w:r>
        <w:t xml:space="preserve">@alievans719 Tenho uma pergunta para você, Ali.</w:t>
      </w:r>
    </w:p>
    <w:p>
      <w:r>
        <w:t xml:space="preserve">@The_GreenWizard ah ha! Legal, vou ver isso mais de perto quando eu chegar em uma tela de tamanho apropriado! Obrigado</w:t>
      </w:r>
    </w:p>
    <w:p>
      <w:r>
        <w:t xml:space="preserve">Sinta pena de Adam Cook. Sinta-se forte por David e pela família</w:t>
      </w:r>
    </w:p>
    <w:p>
      <w:r>
        <w:t xml:space="preserve">@StephanieFiler Obrigado! Será você em outubro</w:t>
      </w:r>
    </w:p>
    <w:p>
      <w:r>
        <w:t xml:space="preserve">Você sabia que se você quer ficar frio o dia todo, use um gel de banho ou um banho de lavagem com hortelã-pimenta?</w:t>
      </w:r>
    </w:p>
    <w:p>
      <w:r>
        <w:t xml:space="preserve">@TarraAnn85 Espero que você tenha um bom sono</w:t>
      </w:r>
    </w:p>
    <w:p>
      <w:r>
        <w:t xml:space="preserve">no trabalho. estes cinco anos de idade vão me manter jovem.</w:t>
      </w:r>
    </w:p>
    <w:p>
      <w:r>
        <w:t xml:space="preserve">@ben_stiller Morning!!!  Não me importo de conhecê-lo na vida real Espero que você também goste de mim</w:t>
      </w:r>
    </w:p>
    <w:p>
      <w:r>
        <w:t xml:space="preserve">e claras de ovo, com torradas de 7 grãos. YUP!</w:t>
      </w:r>
    </w:p>
    <w:p>
      <w:r>
        <w:t xml:space="preserve">@hughsbeautiful Oherr é logo então, você tem planos? Eu tive uma festa no sábado x</w:t>
      </w:r>
    </w:p>
    <w:p>
      <w:r>
        <w:t xml:space="preserve">Como estão todos nesta bela segunda-feira? Qual é a opinião de todos sobre o novo filme Wolverine?</w:t>
      </w:r>
    </w:p>
    <w:p>
      <w:r>
        <w:t xml:space="preserve">@JacobLovie cant cant say i havee, im at james' but i did some rs yesterdayy! im learning my quotess</w:t>
      </w:r>
    </w:p>
    <w:p>
      <w:r>
        <w:t xml:space="preserve">@Bulehithien Aaaah, o mesmo de sempre, eu vejo ^^ Nós compartilhamos um destino mútuo, meu amigo :*</w:t>
      </w:r>
    </w:p>
    <w:p>
      <w:r>
        <w:t xml:space="preserve">estou confiante, mas ainda tenho meus momentos baby que sou só eu - La La Land - Demi Lovato</w:t>
      </w:r>
    </w:p>
    <w:p>
      <w:r>
        <w:t xml:space="preserve">está animado para ver Samantha&amp;Denise novamente http://plurk.com/p/rr5id</w:t>
      </w:r>
    </w:p>
    <w:p>
      <w:r>
        <w:t xml:space="preserve">@lopps_1999 ohh, isso é tão bonito, a pesca é tão pacífica! sua filha parece tão concentrada no que está fazendo</w:t>
      </w:r>
    </w:p>
    <w:p>
      <w:r>
        <w:t xml:space="preserve">Eu sei. Estou apenas brincando.</w:t>
      </w:r>
    </w:p>
    <w:p>
      <w:r>
        <w:t xml:space="preserve">@mandydean obrigado, Mandy!  Que boa irmã você é. @krikkert Isso pode ser verdade, mas infelizmente meus pneus de estrada não podem dizer o mesmo.</w:t>
      </w:r>
    </w:p>
    <w:p>
      <w:r>
        <w:t xml:space="preserve">@sentimentalizalizzy Sim, espero que sim. Estou entusiasmado</w:t>
      </w:r>
    </w:p>
    <w:p>
      <w:r>
        <w:t xml:space="preserve">Eu sempre fico muito animado quando 'Steal My Kisses' de Ben Harper vem no ipod...grande canção...adoro o beat-boxing no início</w:t>
      </w:r>
    </w:p>
    <w:p>
      <w:r>
        <w:t xml:space="preserve">Na academia fazendo-o na bola de remo!!!!   xo.</w:t>
      </w:r>
    </w:p>
    <w:p>
      <w:r>
        <w:t xml:space="preserve">@ComedyQueen LOL está nublado, mas de resto está bem. Estou cansado, mas de resto tudo bem</w:t>
      </w:r>
    </w:p>
    <w:p>
      <w:r>
        <w:t xml:space="preserve">@guylainem123 Seria bom se ele fizesse</w:t>
      </w:r>
    </w:p>
    <w:p>
      <w:r>
        <w:t xml:space="preserve">@coollike http://twitpic.com/4jg09 - haha ela se parece um pouco com u charlie lol</w:t>
      </w:r>
    </w:p>
    <w:p>
      <w:r>
        <w:t xml:space="preserve">está levando Ethan e Ryder para o playgroup esta manhã</w:t>
      </w:r>
    </w:p>
    <w:p>
      <w:r>
        <w:t xml:space="preserve">@taylorswift13 eu te amo tanto (: você é tão incrível &lt;3 você deveria vir para denmark, nós te amamos aqui</w:t>
      </w:r>
    </w:p>
    <w:p>
      <w:r>
        <w:t xml:space="preserve">É certamente primavera em Vail, Co. Está chovendo e nevando!  A mãe natureza não sabe que a montanha está fechada para a temporada de esqui!</w:t>
      </w:r>
    </w:p>
    <w:p>
      <w:r>
        <w:t xml:space="preserve">por isso, desde que eu twitei, só queria dizer que adoro Bill! e espero que você tenha uma semana incrível</w:t>
      </w:r>
    </w:p>
    <w:p>
      <w:r>
        <w:t xml:space="preserve">Escrever este plano de aula me faz lembrar o quanto eu realmente amo Matar um Mockinbird.  Talvez seja uma leitura de verão.</w:t>
      </w:r>
    </w:p>
    <w:p>
      <w:r>
        <w:t xml:space="preserve">@mitchelmusso ...e você está na minha mente... como sempre...</w:t>
      </w:r>
    </w:p>
    <w:p>
      <w:r>
        <w:t xml:space="preserve">@toddkashdan agradece Todd. Também gostei de ler seu blog - tive um pouco de alegria pelo bom e velho Alfred Wallace. Curioso de ler seu livro</w:t>
      </w:r>
    </w:p>
    <w:p>
      <w:r>
        <w:t xml:space="preserve">'Você é o que U come' não é EXATAMENTE verdade... 'Você é o que U digere' hojeISaDia Produtora e Prospectiva! ObrigadoUJesus!  BeYEBlessed! hee hee hee</w:t>
      </w:r>
    </w:p>
    <w:p>
      <w:r>
        <w:t xml:space="preserve">@loic No Loic, você precisa construir um agendador que nos permita postar enquanto dormimos</w:t>
      </w:r>
    </w:p>
    <w:p>
      <w:r>
        <w:t xml:space="preserve">acabou de se juntar ao Twitter...     Olá mundo!</w:t>
      </w:r>
    </w:p>
    <w:p>
      <w:r>
        <w:t xml:space="preserve">@kazab eu gosto deles. Quero dizer, gosto do que resta deles.</w:t>
      </w:r>
    </w:p>
    <w:p>
      <w:r>
        <w:t xml:space="preserve">@Julie3160,hey wassup</w:t>
      </w:r>
    </w:p>
    <w:p>
      <w:r>
        <w:t xml:space="preserve">@Alleywater Ela é boa. Tentando sair do cap 7 quando eu não estou trabalhando. Tentando sair com muitas coisas, mas meh, você sabe o que quer que seja!</w:t>
      </w:r>
    </w:p>
    <w:p>
      <w:r>
        <w:t xml:space="preserve">@lulazoid Então as férias são boas até agora?</w:t>
      </w:r>
    </w:p>
    <w:p>
      <w:r>
        <w:t xml:space="preserve">@donnapaul Eu gosto desse termo "lista de hoje" - melhor do que "lista de afazeres".</w:t>
      </w:r>
    </w:p>
    <w:p>
      <w:r>
        <w:t xml:space="preserve">está exausto de um grande fim de semana, e está ansioso por esta semana</w:t>
      </w:r>
    </w:p>
    <w:p>
      <w:r>
        <w:t xml:space="preserve">@AlvaFarrow Obrigado pelo retorno</w:t>
      </w:r>
    </w:p>
    <w:p>
      <w:r>
        <w:t xml:space="preserve">A caminho da escola!</w:t>
      </w:r>
    </w:p>
    <w:p>
      <w:r>
        <w:t xml:space="preserve">@nancypub feliz aniversário então</w:t>
      </w:r>
    </w:p>
    <w:p>
      <w:r>
        <w:t xml:space="preserve">Need To Go Shopping Boring Day T'day....Nada para Dooo. College Tmro...How Fuckin' Excitin' Wish Twitter Was Simplified For Me =] &lt;3</w:t>
      </w:r>
    </w:p>
    <w:p>
      <w:r>
        <w:t xml:space="preserve">Aqui está uma definição de neutralidade de rede para aqueles que possam estar interessados http://tinyurl.com/ls4qn</w:t>
      </w:r>
    </w:p>
    <w:p>
      <w:r>
        <w:t xml:space="preserve">tem sido uma pausa agradável, mas não importa em breve estarei na escola de graduação.</w:t>
      </w:r>
    </w:p>
    <w:p>
      <w:r>
        <w:t xml:space="preserve">sabe que tudo vai se resolver por si só</w:t>
      </w:r>
    </w:p>
    <w:p>
      <w:r>
        <w:t xml:space="preserve">Está doente. Ficar em casa porque foi o que Levy disse para fazer.</w:t>
      </w:r>
    </w:p>
    <w:p>
      <w:r>
        <w:t xml:space="preserve">@DanceDahniDance yea I was about to call you shallow but you saved yourself by saying he makes good music</w:t>
      </w:r>
    </w:p>
    <w:p>
      <w:r>
        <w:t xml:space="preserve">@jmbuckingham Hora de eu também procurar um café para meu próprio caso de amor com cafeína!! Mmmmm... Doce foi de hiper-bondade!!</w:t>
      </w:r>
    </w:p>
    <w:p>
      <w:r>
        <w:t xml:space="preserve">@dougiemcfly aposto que sim</w:t>
      </w:r>
    </w:p>
    <w:p>
      <w:r>
        <w:t xml:space="preserve">Wolverine foi muito divertido, mas Gambit foi um pouco decepcionante.  Nem suave nem Cajun o suficiente para o meu gosto. Mas foi bonito.</w:t>
      </w:r>
    </w:p>
    <w:p>
      <w:r>
        <w:t xml:space="preserve">Omg!!! É o sol que vislumbra através das nuvens?! Woohoo!</w:t>
      </w:r>
    </w:p>
    <w:p>
      <w:r>
        <w:t xml:space="preserve">Download do filme "Ben 10: Força Alienígena" http://tinyurl.com/czb7b2 cool #movie</w:t>
      </w:r>
    </w:p>
    <w:p>
      <w:r>
        <w:t xml:space="preserve">hey Dasit obrigado pela mensagem</w:t>
      </w:r>
    </w:p>
    <w:p>
      <w:r>
        <w:t xml:space="preserve">@yogadarla @Gypsy_Yogini @Rock_My_Soles @Lotuspad sou tão invejoso de uma boa maneira, é claro.  LC é fantástico.</w:t>
      </w:r>
    </w:p>
    <w:p>
      <w:r>
        <w:t xml:space="preserve">@PeterDowley eu já vi o coração de tinta - eu também gostei</w:t>
      </w:r>
    </w:p>
    <w:p>
      <w:r>
        <w:t xml:space="preserve">@thegirlRiot não há nada de errado em ter um dia calmo... isso lhe dá mais tempo para ouvir</w:t>
      </w:r>
    </w:p>
    <w:p>
      <w:r>
        <w:t xml:space="preserve">@tommcfly Você não mudaria seus fãs para o mundo, tbh eu não acho que alguém mudaria mcfly para o mundo Você é incrível demais x</w:t>
      </w:r>
    </w:p>
    <w:p>
      <w:r>
        <w:t xml:space="preserve">@prempanicker Ah, eu pensava que o fiat de gestão era o seu próprio fiat Oh bem... E... Shripriya (ou Shri se for preciso encurtá-lo).</w:t>
      </w:r>
    </w:p>
    <w:p>
      <w:r>
        <w:t xml:space="preserve">Cerveja, Smoki e Lucky Strike...bons tempos, bons tempos No trabalho...coisas de desenho</w:t>
      </w:r>
    </w:p>
    <w:p>
      <w:r>
        <w:t xml:space="preserve">Minha oferta #musicmonday: http://tinyurl.com/dg9ad5 Tony Christie feat. Todos Vendo I - Caminhe como um Pantera</w:t>
      </w:r>
    </w:p>
    <w:p>
      <w:r>
        <w:t xml:space="preserve">@Essyxx Feliz Dia do Maio e Dia da Guerra das Estrelas</w:t>
      </w:r>
    </w:p>
    <w:p>
      <w:r>
        <w:t xml:space="preserve">Adoro quando meu ipod embaralha para que todas as boas canções estejam todas juntas</w:t>
      </w:r>
    </w:p>
    <w:p>
      <w:r>
        <w:t xml:space="preserve">@RawHealer ei, ei lá, mantendo-me saudável irmã, bom ver você, tenha um ótimo dia</w:t>
      </w:r>
    </w:p>
    <w:p>
      <w:r>
        <w:t xml:space="preserve">está na fazenda fazendo o que eu faço melhor...DESLIGANDO O MEU ASS!!!...me pegue</w:t>
      </w:r>
    </w:p>
    <w:p>
      <w:r>
        <w:t xml:space="preserve">tao longo twitters! Estou indo para Cuba</w:t>
      </w:r>
    </w:p>
    <w:p>
      <w:r>
        <w:t xml:space="preserve">OMG Eu faria o dis mostrar o número um n da classificação</w:t>
      </w:r>
    </w:p>
    <w:p>
      <w:r>
        <w:t xml:space="preserve">Existe o Dia das Estrelas? ) OMG Rocio!</w:t>
      </w:r>
    </w:p>
    <w:p>
      <w:r>
        <w:t xml:space="preserve">Só me resta um dia na escola Meu 16º aniversário está se aproximando</w:t>
      </w:r>
    </w:p>
    <w:p>
      <w:r>
        <w:t xml:space="preserve">@MySurveyExpert Jeanne! Eu hospedo uma comunidade dedicada a ajudar as mulheres profissionais a equilibrar suas carreiras com o REST de sua vida.</w:t>
      </w:r>
    </w:p>
    <w:p>
      <w:r>
        <w:t xml:space="preserve">@JasonTurcotte Say cheese for the camera, ou vomite alguns sinais de gangues do Oeste para ficar frio</w:t>
      </w:r>
    </w:p>
    <w:p>
      <w:r>
        <w:t xml:space="preserve">@Shpantzer tenho certeza de que seria como tudo o resto PCI em que $$ lhe dá liberdade.</w:t>
      </w:r>
    </w:p>
    <w:p>
      <w:r>
        <w:t xml:space="preserve">@FunkySteph Obrigado! Espero que você tenha um grande descanso de seu dia! Você já tomou seu café da tarde?</w:t>
      </w:r>
    </w:p>
    <w:p>
      <w:r>
        <w:t xml:space="preserve">@Deep25btech agradece sua resposta. Nós agradecemos</w:t>
      </w:r>
    </w:p>
    <w:p>
      <w:r>
        <w:t xml:space="preserve">@mbloomer64 awwww. Se eu pudesse enviá-lo de meu telefone, eu o faria. Que tipo de talento você gostaria de ter?</w:t>
      </w:r>
    </w:p>
    <w:p>
      <w:r>
        <w:t xml:space="preserve">Bem-vindo @cronhill, meu primeiro seguidor alemão Minha mãe Hermine é da Sudetenland e veio para a Suécia como refugiada em 1948.</w:t>
      </w:r>
    </w:p>
    <w:p>
      <w:r>
        <w:t xml:space="preserve">Que o dia 4 esteja com você. Feliz Dia da Guerra das Estrelas! http://tinyurl.com/cjamjt # starwarsday #geek #dork #fb #awesome</w:t>
      </w:r>
    </w:p>
    <w:p>
      <w:r>
        <w:t xml:space="preserve">@ClothCoutureLLC sem problemas. eu não tinha certeza do que estava fazendo. era alguma aplicação na página twibe.</w:t>
      </w:r>
    </w:p>
    <w:p>
      <w:r>
        <w:t xml:space="preserve">@melindarice mesmo aqui, desde que eu possa observá-lo em algum lugar estou feliz</w:t>
      </w:r>
    </w:p>
    <w:p>
      <w:r>
        <w:t xml:space="preserve">@kkanester Não, mas aparentemente um parente distante morreu na África oriental, deixando-me como seu único herdeiro. Uma vez enviado 5K, eu deveria ter 250k</w:t>
      </w:r>
    </w:p>
    <w:p>
      <w:r>
        <w:t xml:space="preserve">sua provável hora de dormir. abraços e beijos &lt;33</w:t>
      </w:r>
    </w:p>
    <w:p>
      <w:r>
        <w:t xml:space="preserve">@ravenbeauty78 Me. Você. CONTANDO CORVOS! Centro de Eventos do Cassino Table Mountain (perto de Fresno). 19 de julho. Nós estamos lá ou estamos lá??</w:t>
      </w:r>
    </w:p>
    <w:p>
      <w:r>
        <w:t xml:space="preserve">@cassino Sem Trupe em Las Vegas.</w:t>
      </w:r>
    </w:p>
    <w:p>
      <w:r>
        <w:t xml:space="preserve">Torrar o que parece ser 100 waffles para as 4 crianças agricultoras. Eles certamente comem muito.</w:t>
      </w:r>
    </w:p>
    <w:p>
      <w:r>
        <w:t xml:space="preserve">Mmmmmm.... O café...</w:t>
      </w:r>
    </w:p>
    <w:p>
      <w:r>
        <w:t xml:space="preserve">Então, está chovendo na Geórgia, o que eu faço? Use cores brilhantes e espere que o sol apareça!  (Tenho dúvidas de que isto vá funcionar)</w:t>
      </w:r>
    </w:p>
    <w:p>
      <w:r>
        <w:t xml:space="preserve">Trabalhando, ouvindo música, testando um novo cantor/guitarrista hoje à noite, esperemos o melhor</w:t>
      </w:r>
    </w:p>
    <w:p>
      <w:r>
        <w:t xml:space="preserve">@THEDIAMONDCOACH Hey meu amigo precisa de inspiração... ninguém pode fazer isso como você... @deadplaygroud Obrigado</w:t>
      </w:r>
    </w:p>
    <w:p>
      <w:r>
        <w:t xml:space="preserve">@cskittles00 obrigado a seguir. tenha um bom descanso</w:t>
      </w:r>
    </w:p>
    <w:p>
      <w:r>
        <w:t xml:space="preserve">Posso receber um "o quê?  "O quê?"... o bebê enviou algumas mensagens no Twitter em meu nome.</w:t>
      </w:r>
    </w:p>
    <w:p>
      <w:r>
        <w:t xml:space="preserve">@HiveMindMovie e Miss Fizzy Duck também adoram Hive Mind</w:t>
      </w:r>
    </w:p>
    <w:p>
      <w:r>
        <w:t xml:space="preserve">http://naturalismo.files.wordpress.com/2008/01/elliott10.jpg meu herói</w:t>
      </w:r>
    </w:p>
    <w:p>
      <w:r>
        <w:t xml:space="preserve">@junelover apenas envia um e-mail para o e-mail que eu dei a u thanx awesome person</w:t>
      </w:r>
    </w:p>
    <w:p>
      <w:r>
        <w:t xml:space="preserve">@Dana_Willhoit Hillhoit Hoping seu A/C está sendo consertado agora mesmo para você!</w:t>
      </w:r>
    </w:p>
    <w:p>
      <w:r>
        <w:t xml:space="preserve">trabalhar em um longo dia hoje... espero poder dar algumas boas dicas</w:t>
      </w:r>
    </w:p>
    <w:p>
      <w:r>
        <w:t xml:space="preserve">Gravando na Cox e depois pegando starbucks para o escritório bc Sou tão legal</w:t>
      </w:r>
    </w:p>
    <w:p>
      <w:r>
        <w:t xml:space="preserve">maio,1º sucesso para lucas primeiro contato policial após cruzeiro de vizinhança com ovos, creme, vagabundo, espuma de barbear. amor meu filho ele é um herói</w:t>
      </w:r>
    </w:p>
    <w:p>
      <w:r>
        <w:t xml:space="preserve">está empolgado com Taylor Swift na quarta-feira!!!</w:t>
      </w:r>
    </w:p>
    <w:p>
      <w:r>
        <w:t xml:space="preserve">250 milhas abaixo, faltando apenas 1750. Tudo bem, o u2 no rádio sempre ajuda.</w:t>
      </w:r>
    </w:p>
    <w:p>
      <w:r>
        <w:t xml:space="preserve">@joeymcintyre quando você tiver sua grelha cuidada esta manhã, que tal uma rápida injeção das mãos?  Não pergunte por que, apenas faça isso</w:t>
      </w:r>
    </w:p>
    <w:p>
      <w:r>
        <w:t xml:space="preserve">Eu serei grand....</w:t>
      </w:r>
    </w:p>
    <w:p>
      <w:r>
        <w:t xml:space="preserve">@lindsayrcg hehe, eu quase posso ouvir do meu ouvido direito agora Você já pode?</w:t>
      </w:r>
    </w:p>
    <w:p>
      <w:r>
        <w:t xml:space="preserve">@Ms_SRod Não deveria você conhecer seus feriados nacionais?</w:t>
      </w:r>
    </w:p>
    <w:p>
      <w:r>
        <w:t xml:space="preserve">ELE DISSE ELE REALMENTE DISSE E eu acho que vou chorar agora. &lt;3</w:t>
      </w:r>
    </w:p>
    <w:p>
      <w:r>
        <w:t xml:space="preserve">Ter um feriado bancário preguiçoso na segunda-feira</w:t>
      </w:r>
    </w:p>
    <w:p>
      <w:r>
        <w:t xml:space="preserve">@modernemotive Done. Obrigado</w:t>
      </w:r>
    </w:p>
    <w:p>
      <w:r>
        <w:t xml:space="preserve">ficar em casa porque sou um mauzão.</w:t>
      </w:r>
    </w:p>
    <w:p>
      <w:r>
        <w:t xml:space="preserve">90210 9pm I laaaaaaaaaaaave-o.</w:t>
      </w:r>
    </w:p>
    <w:p>
      <w:r>
        <w:t xml:space="preserve">sentindo-se tão bem!</w:t>
      </w:r>
    </w:p>
    <w:p>
      <w:r>
        <w:t xml:space="preserve">@dejam88. Bem apanhado menina!!!! Eu não sei o que mais!!!!  Estou com sono de novo! Grrr</w:t>
      </w:r>
    </w:p>
    <w:p>
      <w:r>
        <w:t xml:space="preserve">Segunda rodada de Vega: Sabor baunilhado de baunilha Chai.  Acabei de perceber que só me restam 45 dias</w:t>
      </w:r>
    </w:p>
    <w:p>
      <w:r>
        <w:t xml:space="preserve">@DonDivaWear Obrigado!</w:t>
      </w:r>
    </w:p>
    <w:p>
      <w:r>
        <w:t xml:space="preserve">Shiyet! Umulan din.</w:t>
      </w:r>
    </w:p>
    <w:p>
      <w:r>
        <w:t xml:space="preserve">hora de deitar na cama e assistir TV</w:t>
      </w:r>
    </w:p>
    <w:p>
      <w:r>
        <w:t xml:space="preserve">@missjo_ladie haha, eu tenho minha câmera e minhas lentes prontas!</w:t>
      </w:r>
    </w:p>
    <w:p>
      <w:r>
        <w:t xml:space="preserve">Bom dia</w:t>
      </w:r>
    </w:p>
    <w:p>
      <w:r>
        <w:t xml:space="preserve">S-a reparat Mac-ul. Ieiii! M-am saturat sa carro kg multe dupa mina</w:t>
      </w:r>
    </w:p>
    <w:p>
      <w:r>
        <w:t xml:space="preserve">Ainda estou me segurando.</w:t>
      </w:r>
    </w:p>
    <w:p>
      <w:r>
        <w:t xml:space="preserve">@myfabolouslife aqui estou eu!</w:t>
      </w:r>
    </w:p>
    <w:p>
      <w:r>
        <w:t xml:space="preserve">@SuzyDaFloozy ainda não temos os pontos, mas foi falado sobre isso - o primeiro bilhete que recebo em toda a minha carreira de motorista atualizado, nada mal</w:t>
      </w:r>
    </w:p>
    <w:p>
      <w:r>
        <w:t xml:space="preserve">@whitbull Então isso é diferente do normal como?</w:t>
      </w:r>
    </w:p>
    <w:p>
      <w:r>
        <w:t xml:space="preserve">OMG! estou quase terminando com o último bloco desta colcha! Faltam apenas algumas horas de trabalho, mal posso esperar para cumprir meu objetivo</w:t>
      </w:r>
    </w:p>
    <w:p>
      <w:r>
        <w:t xml:space="preserve">minha companheira Megan é a melhor coisa desde que fatiou o pão. eu a amo</w:t>
      </w:r>
    </w:p>
    <w:p>
      <w:r>
        <w:t xml:space="preserve">@thedustball evento principal ainda não aconteceu, mas ele está indo bem até agora</w:t>
      </w:r>
    </w:p>
    <w:p>
      <w:r>
        <w:t xml:space="preserve">@techn0crat ... EM SWEATERS</w:t>
      </w:r>
    </w:p>
    <w:p>
      <w:r>
        <w:t xml:space="preserve">@xxAnixx whahah obrigado</w:t>
      </w:r>
    </w:p>
    <w:p>
      <w:r>
        <w:t xml:space="preserve">@TerreMum É http://chelseavantol.etsy.com xo</w:t>
      </w:r>
    </w:p>
    <w:p>
      <w:r>
        <w:t xml:space="preserve">Segunda-feira, segunda-feira. O Sr. Cade está em casa no sofá e eu tenho muito o que fazer hoje!</w:t>
      </w:r>
    </w:p>
    <w:p>
      <w:r>
        <w:t xml:space="preserve">@ianweiqiang Combinação Interessante Tenha uma ótima ;)</w:t>
      </w:r>
    </w:p>
    <w:p>
      <w:r>
        <w:t xml:space="preserve">@DavidArchie Você acabou encontrando algo bom e barato para o café da manhã?</w:t>
      </w:r>
    </w:p>
    <w:p>
      <w:r>
        <w:t xml:space="preserve">Desculpem o aparente envio de spam hoje, seguidores. Tentando dar seguimento a um pedido de um amigo.</w:t>
      </w:r>
    </w:p>
    <w:p>
      <w:r>
        <w:t xml:space="preserve">yay, eu e Linn e o Globo e o Dia Verde e justo...</w:t>
      </w:r>
    </w:p>
    <w:p>
      <w:r>
        <w:t xml:space="preserve">@FredroC1469 na maior parte do tempo</w:t>
      </w:r>
    </w:p>
    <w:p>
      <w:r>
        <w:t xml:space="preserve">Por cada beijo que você me der, eu lhe darei três -</w:t>
      </w:r>
    </w:p>
    <w:p>
      <w:r>
        <w:t xml:space="preserve">@gfalcone601 queijo e cebola! ou como meu pai diz "queijo e cebola".</w:t>
      </w:r>
    </w:p>
    <w:p>
      <w:r>
        <w:t xml:space="preserve">k, indo se enroscar e assistir a um DVD aleatório de entorpecimento mental na esperança de que o descanso cure o nariz escorrendo. Noctívagos</w:t>
      </w:r>
    </w:p>
    <w:p>
      <w:r>
        <w:t xml:space="preserve">Fiz 15 minutos no expresso #cycling (3 milhas) e venci meu último tempo em 40 segundos.  Depois baixei os pesos do corpo.  Agora pronto para o trabalho!</w:t>
      </w:r>
    </w:p>
    <w:p>
      <w:r>
        <w:t xml:space="preserve">Feliz Dia da Guerra das Estrelas! Que o 4° esteja com você</w:t>
      </w:r>
    </w:p>
    <w:p>
      <w:r>
        <w:t xml:space="preserve">Pronto para o Dia das Mães? http://tinyurl.com/dcgeyv</w:t>
      </w:r>
    </w:p>
    <w:p>
      <w:r>
        <w:t xml:space="preserve">Está na hora de ir para a escola, estou me sentindo bem... As 5h jogs fazem bem. ~aloha</w:t>
      </w:r>
    </w:p>
    <w:p>
      <w:r>
        <w:t xml:space="preserve">@misterdevans Well....hopefully algum dia em breve você poderá obter um!</w:t>
      </w:r>
    </w:p>
    <w:p>
      <w:r>
        <w:t xml:space="preserve">de volta à escola! parece que vai ser um grande dia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
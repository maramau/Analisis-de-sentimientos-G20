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xml" ContentType="application/vnd.openxmlformats-officedocument.theme+xml"/>
  <Override PartName="/customXml/item1.xml" ContentType="application/xml"/>
  <Override PartName="/customXml/itemProps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Piensa que @melbahughes tuvo una gran fiesta de 50 cumpleaños :)</w:t>
      </w:r>
    </w:p>
    <w:p>
      <w:r>
        <w:t xml:space="preserve">Como una expresión tan simple una sola oración puede llegar a dañarte tanto.</w:t>
      </w:r>
    </w:p>
    <w:p>
      <w:r>
        <w:t xml:space="preserve">el momento en que consigues otro seguidor y te animas.</w:t>
      </w:r>
    </w:p>
    <w:p>
      <w:r>
        <w:t xml:space="preserve">eww.. mi madre empieza a hacer su pastel de ron anual para toda la familia ramdyal/ally. fml fml fml el olorl.......</w:t>
      </w:r>
    </w:p>
    <w:p>
      <w:r>
        <w:t xml:space="preserve">Si tu corazón duele todo el tiempo por esa persona algo no está bien donde está el</w:t>
      </w:r>
    </w:p>
    <w:p>
      <w:r>
        <w:t xml:space="preserve">Me siento muy mal y es demasiado temprano. Ahora voy a la escuela secundaria de liderazgo...</w:t>
      </w:r>
    </w:p>
    <w:p>
      <w:r>
        <w:t xml:space="preserve">Me alegro mucho por los fans del safc! Apuesto a que dar viene en mortz del partido</w:t>
      </w:r>
    </w:p>
    <w:p>
      <w:r>
        <w:t xml:space="preserve">Hacer arte y ver arte son diferentes en su esencia.  </w:t>
      </w:r>
    </w:p>
    <w:p>
      <w:r>
        <w:t xml:space="preserve">"Lo sentimos, pero el clip que has seleccionado no está disponible en tu ubicación. Por favor, seleccione otro clip". NO ME NIEGO.</w:t>
      </w:r>
    </w:p>
    <w:p>
      <w:r>
        <w:t xml:space="preserve">Un artículo "in-en uittocht" tras la alfombra; ¡Winkel IN winkel UIT winkel IN winkel UIT!</w:t>
      </w:r>
    </w:p>
    <w:p>
      <w:r>
        <w:t xml:space="preserve">La gente sabe que puede hundirte y no les importa &amp;</w:t>
      </w:r>
    </w:p>
    <w:p>
      <w:r>
        <w:t xml:space="preserve">Mi corazón y mi alma @Jay_BabeBee me está dejando y no puedo ni ver aquí</w:t>
      </w:r>
    </w:p>
    <w:p>
      <w:r>
        <w:t xml:space="preserve">patatas fritas y salsa de curry</w:t>
      </w:r>
    </w:p>
    <w:p>
      <w:r>
        <w:t xml:space="preserve">Así que si te golpeo te garantizo que no me detendré. tipo para seguir hasta que haga sangrar a una perra foreal!</w:t>
      </w:r>
    </w:p>
    <w:p>
      <w:r>
        <w:t xml:space="preserve">Tengo un paquete en la oficina de correos. No se me ocurre qué puede haber en él.  No recuerdo haber comprado por internet mientras bebía.</w:t>
      </w:r>
    </w:p>
    <w:p>
      <w:r>
        <w:t xml:space="preserve">@mizmers bahahahaha tantas cosas que podría decir... RT @danecook: Me acabo de cagar en los pantalones. Pura salsa al 100%.</w:t>
      </w:r>
    </w:p>
    <w:p>
      <w:r>
        <w:t xml:space="preserve">@GC51 buenos días :) oh que mal episodio para llegar al final... ¿Y sólo 1 episodio más?</w:t>
      </w:r>
    </w:p>
    <w:p>
      <w:r>
        <w:t xml:space="preserve">grandes multitudes de fanáticos del fútbol y mascotas</w:t>
      </w:r>
    </w:p>
    <w:p>
      <w:r>
        <w:t xml:space="preserve">No hay nadie que merezca la pena hablar, así que me vuelvo a dormir.</w:t>
      </w:r>
    </w:p>
    <w:p>
      <w:r>
        <w:t xml:space="preserve">Incluso si eres malo en algo, no puedo criticarte si lo intentas. La mitad de las veces esas personas son las que más quieren. No mates su</w:t>
      </w:r>
    </w:p>
    <w:p>
      <w:r>
        <w:t xml:space="preserve">Alguien del equipo de fútbol de mi instituto también se llama Moriarty.</w:t>
      </w:r>
    </w:p>
    <w:p>
      <w:r>
        <w:t xml:space="preserve">¿Luces de Navidad? Comprobado! :) ahora es el momento de decorar el interior..</w:t>
      </w:r>
    </w:p>
    <w:p>
      <w:r>
        <w:t xml:space="preserve">Obscura la aplicación de @lafilledo es impresionante. Tanto @LadyElena como yo estamos en la página de La fille d'O. </w:t>
      </w:r>
    </w:p>
    <w:p>
      <w:r>
        <w:t xml:space="preserve">Mi anterior tuit debería haber dicho "A veces pienso que soy la persona más joven..." </w:t>
      </w:r>
    </w:p>
    <w:p>
      <w:r>
        <w:t xml:space="preserve">Trabajando en este tercer trago...  Alguien está tratando de desafiarme a un concurso de cocina... ya lo han hecho. </w:t>
      </w:r>
    </w:p>
    <w:p>
      <w:r>
        <w:t xml:space="preserve">suena horrible pero mucha gente está muriendo recientemente :((</w:t>
      </w:r>
    </w:p>
    <w:p>
      <w:r>
        <w:t xml:space="preserve"> es hacer problemas de calc ....que ha sido mi vida durante las últimas 3 horas y lo será durante el resto de la noche</w:t>
      </w:r>
    </w:p>
    <w:p>
      <w:r>
        <w:t xml:space="preserve">Me siento abandonada... Supongo que siempre tengo a mi novio.</w:t>
      </w:r>
    </w:p>
    <w:p>
      <w:r>
        <w:t xml:space="preserve">17 de diciembre !!!!!!! Vamos, buenas noches, no puedo esperar.</w:t>
      </w:r>
    </w:p>
    <w:p>
      <w:r>
        <w:t xml:space="preserve">Sólo me quedan dos periodos de clase con mi profesor favorito.</w:t>
      </w:r>
    </w:p>
    <w:p>
      <w:r>
        <w:t xml:space="preserve">La estúpida mujer del autobús habla con el conductor cada semana durante mucho tiempo. Quiero llegar a casa, vieja estúpida y sucia.</w:t>
      </w:r>
    </w:p>
    <w:p>
      <w:r>
        <w:t xml:space="preserve">Llevo despierto desde las 4:30 de la mañana. Demasiado cansado para la diversión del viernes negro.</w:t>
      </w:r>
    </w:p>
    <w:p>
      <w:r>
        <w:t xml:space="preserve">@chrisRWK cuando tengas la oportunidad deberías dejar esa pieza fuera durante 10 minutos y luego apagar las luces</w:t>
      </w:r>
    </w:p>
    <w:p>
      <w:r>
        <w:t xml:space="preserve">@amberschwen15 Me sentiría obligada si supieras cuándo ocurrió. Se trata del elemento de</w:t>
      </w:r>
    </w:p>
    <w:p>
      <w:r>
        <w:t xml:space="preserve">@kaboom23 Gracias pero creo que un disco en el ojo significa que probablemente se mantenga alejado del Garden.</w:t>
      </w:r>
    </w:p>
    <w:p>
      <w:r>
        <w:t xml:space="preserve">No puedo creer que esté diciendo esto pero Room 112 de 112 es un gran álbum simpático.</w:t>
      </w:r>
    </w:p>
    <w:p>
      <w:r>
        <w:t xml:space="preserve">Tocan la Orquesta de Manchester entre acto y acto...Oye Allston Pudding me hubiera gustado mucho ir a ese concierto.</w:t>
      </w:r>
    </w:p>
    <w:p>
      <w:r>
        <w:t xml:space="preserve">ALGUNAS VECES SÓLO ME QUEDO ATRÁS Y OBSERVO LAS VECES</w:t>
      </w:r>
    </w:p>
    <w:p>
      <w:r>
        <w:t xml:space="preserve">Supongo que será mejor que empiece mi trabajo de psicología que debe presentarse el lunes.</w:t>
      </w:r>
    </w:p>
    <w:p>
      <w:r>
        <w:t xml:space="preserve">literalmente no he visto el sol en una semana y por fin está saliendo!</w:t>
      </w:r>
    </w:p>
    <w:p>
      <w:r>
        <w:t xml:space="preserve">Ya que esta es la temporada para dar le estoy dando a Dios mis problemas 4 soluciones enfermedad 4 sanación inseguridad 4 un toque de SU prenda!</w:t>
      </w:r>
    </w:p>
    <w:p>
      <w:r>
        <w:t xml:space="preserve">Ahora el doloroso paseo por las escaleras</w:t>
      </w:r>
    </w:p>
    <w:p>
      <w:r>
        <w:t xml:space="preserve">FANTÁSTICO. Mi increíble memoria salva el día otra vez! Ahora puedo dormir hasta mañana</w:t>
      </w:r>
    </w:p>
    <w:p>
      <w:r>
        <w:t xml:space="preserve">No se puede perder el 5k de la MILO MARATHON :| .</w:t>
      </w:r>
    </w:p>
    <w:p>
      <w:r>
        <w:t xml:space="preserve">¿Es más probable que la gente muera en el hospital durante el fin de semana?</w:t>
      </w:r>
    </w:p>
    <w:p>
      <w:r>
        <w:t xml:space="preserve">Puedo decir honestamente que no creo haber hecho nunca tanta mierda en un examen antes</w:t>
      </w:r>
    </w:p>
    <w:p>
      <w:r>
        <w:t xml:space="preserve">@orangejbt haha nah. En su mayor parte he terminado de patinar por la temporada a menos que tengamos algunos días realmente agradables. Es demasiado frío.</w:t>
      </w:r>
    </w:p>
    <w:p>
      <w:r>
        <w:t xml:space="preserve">Si nadie hace planes para mañana por la mañana voy a ver por fin todos esos episodios de SVU que abarrotan mi DVR.  </w:t>
      </w:r>
    </w:p>
    <w:p>
      <w:r>
        <w:t xml:space="preserve">El mundo no lo dio y el mundo no puede quitarlo</w:t>
      </w:r>
    </w:p>
    <w:p>
      <w:r>
        <w:t xml:space="preserve">hora de empezar este trabajo de investigación</w:t>
      </w:r>
    </w:p>
    <w:p>
      <w:r>
        <w:t xml:space="preserve">La historia no fue tan mala! ¡Ahora el último examen el martes! ¡Y eso sería N.S!</w:t>
      </w:r>
    </w:p>
    <w:p>
      <w:r>
        <w:t xml:space="preserve">Listo para noquear a alguien antes de las 9.05 am de hoy</w:t>
      </w:r>
    </w:p>
    <w:p>
      <w:r>
        <w:t xml:space="preserve">He aprendido a contentarme en cualquier situación y doy gracias a Dios por la paz que sobrepasa todo entendimiento </w:t>
      </w:r>
    </w:p>
    <w:p>
      <w:r>
        <w:t xml:space="preserve">Acabo de tener posiblemente la conversación más incómoda de mi vida.</w:t>
      </w:r>
    </w:p>
    <w:p>
      <w:r>
        <w:t xml:space="preserve">entorno de ensayo. servidor privado. conectado al back-end CMS. abrir el front-end en una nueva ventana... demasiadas conexiones... ¿WTF?</w:t>
      </w:r>
    </w:p>
    <w:p>
      <w:r>
        <w:t xml:space="preserve">@BrightonEd Yo también estoy aplazando la prueba de la vista porque sé que necesitaré gafas. </w:t>
      </w:r>
    </w:p>
    <w:p>
      <w:r>
        <w:t xml:space="preserve">''Lo que es profundo puede llegar a ser absolutamente insignificante''</w:t>
      </w:r>
    </w:p>
    <w:p>
      <w:r>
        <w:t xml:space="preserve">Quiero pastel. Apuesto a que no tenemos.</w:t>
      </w:r>
    </w:p>
    <w:p>
      <w:r>
        <w:t xml:space="preserve">No creas las mentiras mírame a los ojos- por favor no me tengas miedo</w:t>
      </w:r>
    </w:p>
    <w:p>
      <w:r>
        <w:t xml:space="preserve">Hace tanto frío aquí que todas las malditas tetas de las chicas, incluyendo las mías, se han convertido en su propia presentación en PowerPoint.</w:t>
      </w:r>
    </w:p>
    <w:p>
      <w:r>
        <w:t xml:space="preserve">Me han aprobado una tarjeta de crédito Kay de hasta 500 dólares para comprarle un reloj a James. Shhhhhh lol</w:t>
      </w:r>
    </w:p>
    <w:p>
      <w:r>
        <w:t xml:space="preserve">Abundancia es: ver mucha, mucha familia comer mucha comida deliciosa ver muchos lugares hermosos repetidamente en los últimos cuatro días.</w:t>
      </w:r>
    </w:p>
    <w:p>
      <w:r>
        <w:t xml:space="preserve">Atasco en el enlace marítimo Bandra-Worli de Bandra a Worli.</w:t>
      </w:r>
    </w:p>
    <w:p>
      <w:r>
        <w:t xml:space="preserve">Subí un minuto y volví para encontrar que mi cachorro se había comido una esquina enorme de mi libro...</w:t>
      </w:r>
    </w:p>
    <w:p>
      <w:r>
        <w:t xml:space="preserve">Un poco de duda para aplicar desodorante nunca más</w:t>
      </w:r>
    </w:p>
    <w:p>
      <w:r>
        <w:t xml:space="preserve">Disfruta de este Día del Mundo Hermoso y de la gente maravillosa del Planeta Tierra!!  </w:t>
      </w:r>
    </w:p>
    <w:p>
      <w:r>
        <w:t xml:space="preserve">¿Adivina qué? Es jueves y tengo dos exámenes hoy...</w:t>
      </w:r>
    </w:p>
    <w:p>
      <w:r>
        <w:t xml:space="preserve">Haciendo las maletas para salir mañana</w:t>
      </w:r>
    </w:p>
    <w:p>
      <w:r>
        <w:t xml:space="preserve">No he escuchado I Remember Me en su totalidad en un minuto</w:t>
      </w:r>
    </w:p>
    <w:p>
      <w:r>
        <w:t xml:space="preserve">tengo que levantarme en 6 horas para montar en un avión</w:t>
      </w:r>
    </w:p>
    <w:p>
      <w:r>
        <w:t xml:space="preserve">La felicidad puede cambiar con las circunstancias pero la Alegría del Señor te da la Victoria sobre las circunstancias. </w:t>
      </w:r>
    </w:p>
    <w:p>
      <w:r>
        <w:t xml:space="preserve">berreando mis ojos y acurrucado....i nunca me he sentido tan enfermo hasta ahora</w:t>
      </w:r>
    </w:p>
    <w:p>
      <w:r>
        <w:t xml:space="preserve">Trabajando en mi primer partido de Campbell del año</w:t>
      </w:r>
    </w:p>
    <w:p>
      <w:r>
        <w:t xml:space="preserve">Está deseando que @AxelLoitz esté sano para volver a acompañarme en la pintura</w:t>
      </w:r>
    </w:p>
    <w:p>
      <w:r>
        <w:t xml:space="preserve">@CUGoldenBears ¡Ven a tomarte fotos con el Oso Cometa en el Pearson Commons de 12 a 2 PM! :) Fotos de Navidad!!! </w:t>
      </w:r>
    </w:p>
    <w:p>
      <w:r>
        <w:t xml:space="preserve">Personas molestas que te llaman y luego cuelgan una vez que coges el teléfono</w:t>
      </w:r>
    </w:p>
    <w:p>
      <w:r>
        <w:t xml:space="preserve">Perdió el partido de voleibol contra Meadowlark</w:t>
      </w:r>
    </w:p>
    <w:p>
      <w:r>
        <w:t xml:space="preserve">Exitoso día de la nada ;D Ahora volvemos a la realidad.</w:t>
      </w:r>
    </w:p>
    <w:p>
      <w:r>
        <w:t xml:space="preserve">Revisando viejas fotos de Facebook me di cuenta hacia finales de la primavera de 2009, también conocida como la graduación, de que mis ojos estaban desorbitados. </w:t>
      </w:r>
    </w:p>
    <w:p>
      <w:r>
        <w:t xml:space="preserve">Se amplía una semana el plazo de entrega de los trabajos del curso de árabe</w:t>
      </w:r>
    </w:p>
    <w:p>
      <w:r>
        <w:t xml:space="preserve">Tyler Seguin (Boston) Ryan Nugent-Hopkins (Edmonton) y Jeff Skinner (Carolina) no estarán disponibles para los mundiales.</w:t>
      </w:r>
    </w:p>
    <w:p>
      <w:r>
        <w:t xml:space="preserve">viendo las noticias y esta señora fue a la sala de emergencias para los calambres de estómago y tenía un bebé entero .. ella no kno que estaba preggo lo que un</w:t>
      </w:r>
    </w:p>
    <w:p>
      <w:r>
        <w:t xml:space="preserve">Nuestras tormentas están diseñadas para probar la fe. Como cristianos tenemos el poder de GANAR en cada situación. Llora pero sigue volando </w:t>
      </w:r>
    </w:p>
    <w:p>
      <w:r>
        <w:t xml:space="preserve">mamá dijo que alguien del trabajo de hormiga llamó a su niña recién nacida LUBNA *wohoo*</w:t>
      </w:r>
    </w:p>
    <w:p>
      <w:r>
        <w:t xml:space="preserve">¡Lol! Yo también acabo de hacerlo. RT @akagayle De todas formas obligué a bajar un poco lol Me arrepentiré después RT @im_a_KEY_pa: No hay espacio para el postre.</w:t>
      </w:r>
    </w:p>
    <w:p>
      <w:r>
        <w:t xml:space="preserve">Me encuentro con Santa Claus!!!! Dijo que no podía traerme a @justinbieber:( yo y @MeganAshleyWade estamos tristes.</w:t>
      </w:r>
    </w:p>
    <w:p>
      <w:r>
        <w:t xml:space="preserve">Echaré de menos ver a Buehrle en el lado sur. Era mi jugador favorito de los White Sox.</w:t>
      </w:r>
    </w:p>
    <w:p>
      <w:r>
        <w:t xml:space="preserve">Y sé que reviento las botellas porque embotello mis emociones.. Al menos lo pongo todo al descubierto...</w:t>
      </w:r>
    </w:p>
    <w:p>
      <w:r>
        <w:t xml:space="preserve">@corey_x3 no importa. olvídalo y estoy tan enojado que olvidé los movimientos antes!</w:t>
      </w:r>
    </w:p>
    <w:p>
      <w:r>
        <w:t xml:space="preserve">¡¡Estoy jodidamente lleno!!</w:t>
      </w:r>
    </w:p>
    <w:p>
      <w:r>
        <w:t xml:space="preserve">Tweetin para mi gran hermano ya que su culo gordo quiere tomar descansos para merendar y mierdas.</w:t>
      </w:r>
    </w:p>
    <w:p>
      <w:r>
        <w:t xml:space="preserve">Un día tan inútil en la universidad acaba de comer mcdonalds ahora para la aptitud</w:t>
      </w:r>
    </w:p>
    <w:p>
      <w:r>
        <w:t xml:space="preserve">Wow! RT @RymanStationery: ¡Tengo la sensación de que muy pronto haremos un anuncio especial para una persona muy afortunada... !</w:t>
      </w:r>
    </w:p>
    <w:p>
      <w:r>
        <w:t xml:space="preserve">Este covo en el coche es tan divertido sobre tíos follando con tíos en el barrio</w:t>
      </w:r>
    </w:p>
    <w:p>
      <w:r>
        <w:t xml:space="preserve">Mamá y papá dejaron 20 libras y algunos dulces en nuestra cama</w:t>
      </w:r>
    </w:p>
    <w:p>
      <w:r>
        <w:t xml:space="preserve">¿En qué momento se preocupa el cardiólogo de Fred Hoiberg?</w:t>
      </w:r>
    </w:p>
    <w:p>
      <w:r>
        <w:t xml:space="preserve">Nuestro pastor nos pidió que nos uniéramos a él para ayunar durante 40 días en esto: comer bien y hacer ejercicio.  </w:t>
      </w:r>
    </w:p>
    <w:p>
      <w:r>
        <w:t xml:space="preserve">Aníbal para la noche para @patdaddy32s cumpleaños!!!</w:t>
      </w:r>
    </w:p>
    <w:p>
      <w:r>
        <w:t xml:space="preserve">La semana que viene comienzan los parciales.</w:t>
      </w:r>
    </w:p>
    <w:p>
      <w:r>
        <w:t xml:space="preserve">@emily_nicole11 está bien solo que no voy a conseguir pastillas para el dolor hasta mañana porque mi mamá no puede salir..</w:t>
      </w:r>
    </w:p>
    <w:p>
      <w:r>
        <w:t xml:space="preserve">@alllieebieber OMG JUSTO ! me dan la mirada de la muerte mañana.....</w:t>
      </w:r>
    </w:p>
    <w:p>
      <w:r>
        <w:t xml:space="preserve">Me encanta cuando mi novio se emborracha y luego nadie sabe dónde está</w:t>
      </w:r>
    </w:p>
    <w:p>
      <w:r>
        <w:t xml:space="preserve">Mi suegra ha estado cocinando todo el día.</w:t>
      </w:r>
    </w:p>
    <w:p>
      <w:r>
        <w:t xml:space="preserve">por mucho que la quiera o la tuitee @DiannaAgron nunca me devolverá el tuit.</w:t>
      </w:r>
    </w:p>
    <w:p>
      <w:r>
        <w:t xml:space="preserve">Ahora libero toda la lucha y estoy en paz.   </w:t>
      </w:r>
    </w:p>
    <w:p>
      <w:r>
        <w:t xml:space="preserve">Papel de debate para la historia</w:t>
      </w:r>
    </w:p>
    <w:p>
      <w:r>
        <w:t xml:space="preserve">¡Mañana me voy a acostar! No tengo que levantarme hasta las 8.</w:t>
      </w:r>
    </w:p>
    <w:p>
      <w:r>
        <w:t xml:space="preserve">o mi maldito dios nuevo álbum de korn está fuera</w:t>
      </w:r>
    </w:p>
    <w:p>
      <w:r>
        <w:t xml:space="preserve">Último día de clase de apreciación del arte</w:t>
      </w:r>
    </w:p>
    <w:p>
      <w:r>
        <w:t xml:space="preserve">El número de mi casa comienza con W. 399 pero el de ella comienza con W. 396 &amp;&amp; Ella sólo vive en la calle.</w:t>
      </w:r>
    </w:p>
    <w:p>
      <w:r>
        <w:t xml:space="preserve">La vida está mejorando por primera vez en mucho tiempo. Realmente puedo hacer todas las cosas a través de Cristo que me fortalece!</w:t>
      </w:r>
    </w:p>
    <w:p>
      <w:r>
        <w:t xml:space="preserve">J'ai cru que c'était qq'un qui se foutait de la gueule de @Cortex_Officiel et non c'est le vrai. Ça existe encore des gens comme ça.</w:t>
      </w:r>
    </w:p>
    <w:p>
      <w:r>
        <w:t xml:space="preserve">Mi madre me compró bastones de caramelo de Star Wars.</w:t>
      </w:r>
    </w:p>
    <w:p>
      <w:r>
        <w:t xml:space="preserve">Buena noche de lectura por delante</w:t>
      </w:r>
    </w:p>
    <w:p>
      <w:r>
        <w:t xml:space="preserve">Así que voy a pasar mi día de cumpleaños moviendo mis cosas.</w:t>
      </w:r>
    </w:p>
    <w:p>
      <w:r>
        <w:t xml:space="preserve">YAY!!!!! Te quiero! :) RT @VillageMarket @M_Della Ya que has silbado tan fuerte ven a recoger un vale de Khazana por 1000shs</w:t>
      </w:r>
    </w:p>
    <w:p>
      <w:r>
        <w:t xml:space="preserve">En el gimnasio esta mañana... Árbol de Navidad después y un buen turno de 4 a 12 en Waitrose...</w:t>
      </w:r>
    </w:p>
    <w:p>
      <w:r>
        <w:t xml:space="preserve">¿Puedes creer que el comité de la deuda está previsto que anuncie que no pueden llegar a ningún tipo de acuerdo? Impactante, lo sé.</w:t>
      </w:r>
    </w:p>
    <w:p>
      <w:r>
        <w:t xml:space="preserve">Por otro lado... significa que tengo un examen menos del que preocuparme.</w:t>
      </w:r>
    </w:p>
    <w:p>
      <w:r>
        <w:t xml:space="preserve">Una persona enfadada sólo se enfada más cuando le dices "lo entiendo perfectamente".      </w:t>
      </w:r>
    </w:p>
    <w:p>
      <w:r>
        <w:t xml:space="preserve">La radio se degradó de algunas buenas canciones a la mierda absoluta</w:t>
      </w:r>
    </w:p>
    <w:p>
      <w:r>
        <w:t xml:space="preserve">Love and Hip Hop en mis noticias</w:t>
      </w:r>
    </w:p>
    <w:p>
      <w:r>
        <w:t xml:space="preserve">Acabo de despertar de un coma .. Ahora es el momento de hacer un examen.</w:t>
      </w:r>
    </w:p>
    <w:p>
      <w:r>
        <w:t xml:space="preserve">Jornada de puertas abiertas = sentarse en la pastoral universitaria</w:t>
      </w:r>
    </w:p>
    <w:p>
      <w:r>
        <w:t xml:space="preserve">Dick Vitale está llamando al juego de Ohio State/Duke.</w:t>
      </w:r>
    </w:p>
    <w:p>
      <w:r>
        <w:t xml:space="preserve">va a ganar el premio al mejor novio de 2011 cuando abra la puerta en su cumpleaños!</w:t>
      </w:r>
    </w:p>
    <w:p>
      <w:r>
        <w:t xml:space="preserve">este año por primera vez en mi vida no tendré un árbol de navidad en mi casa</w:t>
      </w:r>
    </w:p>
    <w:p>
      <w:r>
        <w:t xml:space="preserve">Dios, hoy he recibido el par de zapatos más increíble de la historia. Mis pies van a estar jodidos para cuando tenga 20 años</w:t>
      </w:r>
    </w:p>
    <w:p>
      <w:r>
        <w:t xml:space="preserve">odio a la raza humana... </w:t>
      </w:r>
    </w:p>
    <w:p>
      <w:r>
        <w:t xml:space="preserve">Entró en el último día de clase para descubrir que hay un examen</w:t>
      </w:r>
    </w:p>
    <w:p>
      <w:r>
        <w:t xml:space="preserve">@terrinakamura jaja np! esa fue la primera vez que vi quien hablaba de mi box bag en twitter~</w:t>
      </w:r>
    </w:p>
    <w:p>
      <w:r>
        <w:t xml:space="preserve">ok gente libre falda esconde y busca más</w:t>
      </w:r>
    </w:p>
    <w:p>
      <w:r>
        <w:t xml:space="preserve">Me encanta decirle a la gente que tengo un título.</w:t>
      </w:r>
    </w:p>
    <w:p>
      <w:r>
        <w:t xml:space="preserve">Hombre estos raperos indios de Brampton son casi tan malos como los negros.</w:t>
      </w:r>
    </w:p>
    <w:p>
      <w:r>
        <w:t xml:space="preserve">El hecho de que la boda de @KimKardashian sea noticia y proporcione esa patética excusa de celebridad con más dinero me pone enfermo</w:t>
      </w:r>
    </w:p>
    <w:p>
      <w:r>
        <w:t xml:space="preserve">Twitter nunca me verás correr tan rápido como lo estoy haciendo desde @BibiLynch ahora mismo.</w:t>
      </w:r>
    </w:p>
    <w:p>
      <w:r>
        <w:t xml:space="preserve">Me pregunto si mi nuevo teclado de emoticonos funciona en Twitter.  Sí funciona. Probablemente sólo sea visible para los usuarios de iPhone/iPad.</w:t>
      </w:r>
    </w:p>
    <w:p>
      <w:r>
        <w:t xml:space="preserve">Realmente quiero ir a ver las luces en el cumberland pero el tiempo no coopera</w:t>
      </w:r>
    </w:p>
    <w:p>
      <w:r>
        <w:t xml:space="preserve">hey @JaimelynArmy te extraño nuevo amigo.</w:t>
      </w:r>
    </w:p>
    <w:p>
      <w:r>
        <w:t xml:space="preserve">¡¡Primer año trabajando en el Black Friday!!</w:t>
      </w:r>
    </w:p>
    <w:p>
      <w:r>
        <w:t xml:space="preserve">@elpea_ox os habéis perdido los tiros libres de nick! Los conseguimos justo después de que te fueras</w:t>
      </w:r>
    </w:p>
    <w:p>
      <w:r>
        <w:t xml:space="preserve">Ni siquiera merece una carta de rechazo.</w:t>
      </w:r>
    </w:p>
    <w:p>
      <w:r>
        <w:t xml:space="preserve">Es mi cumpleaños! Cumplo oficialmente 14 años(: ¿alguna felicitación? Me haría sentir especial.</w:t>
      </w:r>
    </w:p>
    <w:p>
      <w:r>
        <w:t xml:space="preserve">día perfecto para empezar las películas navideñas POLAR EXPRESS.</w:t>
      </w:r>
    </w:p>
    <w:p>
      <w:r>
        <w:t xml:space="preserve">Me encanta ver coches con árboles de Navidad encima! </w:t>
      </w:r>
    </w:p>
    <w:p>
      <w:r>
        <w:t xml:space="preserve">La semana del infierno comenzó un día antes</w:t>
      </w:r>
    </w:p>
    <w:p>
      <w:r>
        <w:t xml:space="preserve">buenos días mundo!</w:t>
      </w:r>
    </w:p>
    <w:p>
      <w:r>
        <w:t xml:space="preserve">Estoy en el mejor pub de cerveza real desde el </w:t>
      </w:r>
    </w:p>
    <w:p>
      <w:r>
        <w:t xml:space="preserve">Si nunca te ha gustado Nickelback entonces has perdido la mayor parte de tu vida.</w:t>
      </w:r>
    </w:p>
    <w:p>
      <w:r>
        <w:t xml:space="preserve">Estoy agotado pero no puedo dormir.  Sólo quiero mi siesta. </w:t>
      </w:r>
    </w:p>
    <w:p>
      <w:r>
        <w:t xml:space="preserve">Me encanta cuando tengo una gran sonrisa en la cara sin ninguna razón...</w:t>
      </w:r>
    </w:p>
    <w:p>
      <w:r>
        <w:t xml:space="preserve">La Cena de Acción de Gracias de Outlet fue MAH-JOR! Me encanta ver que otros honran el respeto y la atención, la comida, la diversión y los juegos fueron excelentes.</w:t>
      </w:r>
    </w:p>
    <w:p>
      <w:r>
        <w:t xml:space="preserve">Tengo que conducir en la oscuridad total para trabajar en la granja.</w:t>
      </w:r>
    </w:p>
    <w:p>
      <w:r>
        <w:t xml:space="preserve">2 días más de este descanso.. :( No quiero que termine..</w:t>
      </w:r>
    </w:p>
    <w:p>
      <w:r>
        <w:t xml:space="preserve">@DanielPolj que bueno ver que saliste de la biblioteca. </w:t>
      </w:r>
    </w:p>
    <w:p>
      <w:r>
        <w:t xml:space="preserve">Genial. Acabo de notar que tengo una picadura de araña en la cara. Sí.</w:t>
      </w:r>
    </w:p>
    <w:p>
      <w:r>
        <w:t xml:space="preserve">Me parece muy bien que me haya dado una pista sobre el tema... es muy importante para mí.</w:t>
      </w:r>
    </w:p>
    <w:p>
      <w:r>
        <w:t xml:space="preserve">¡He dado oficialmente mi preaviso de dos semanas en el trabajo! </w:t>
      </w:r>
    </w:p>
    <w:p>
      <w:r>
        <w:t xml:space="preserve">Me siento un poco triste esta noche</w:t>
      </w:r>
    </w:p>
    <w:p>
      <w:r>
        <w:t xml:space="preserve">Dios no me muestre más no creo que mi corazón pueda soportarlo.</w:t>
      </w:r>
    </w:p>
    <w:p>
      <w:r>
        <w:t xml:space="preserve">comiendo un bastón de caramelo..</w:t>
      </w:r>
    </w:p>
    <w:p>
      <w:r>
        <w:t xml:space="preserve">@BIENduetz ¡Qué idea tan buena! ¿Quieres que te dé una idea para mi casa? </w:t>
      </w:r>
    </w:p>
    <w:p>
      <w:r>
        <w:t xml:space="preserve">Es hora de ir a la cama antes de un gran día de embalaje / mudanza y aún más embalaje</w:t>
      </w:r>
    </w:p>
    <w:p>
      <w:r>
        <w:t xml:space="preserve">@LadyT_14 ¡feliz cumpleaños anticipado chica teuuu más!</w:t>
      </w:r>
    </w:p>
    <w:p>
      <w:r>
        <w:t xml:space="preserve">No subir las escaleras porque tienes miedo de tropezar subiendo..</w:t>
      </w:r>
    </w:p>
    <w:p>
      <w:r>
        <w:t xml:space="preserve">¡Alguien revisó nuestro correo y rompió la tarjeta de cumpleaños de mi madre para mí! ¿Buscando dólares? Nuestro vecino de otra calle la trajo.</w:t>
      </w:r>
    </w:p>
    <w:p>
      <w:r>
        <w:t xml:space="preserve">Examen de 4 horas de tecnología de los alimentos hoy</w:t>
      </w:r>
    </w:p>
    <w:p>
      <w:r>
        <w:t xml:space="preserve">Que os jodan a todos, aquí ignoramos los sentimientos</w:t>
      </w:r>
    </w:p>
    <w:p>
      <w:r>
        <w:t xml:space="preserve">He visto un cardenal muerto fuera en el almuerzo. No creo que sea una coincidencia. </w:t>
      </w:r>
    </w:p>
    <w:p>
      <w:r>
        <w:t xml:space="preserve">Así que es ese momento de la noche en el que tengo esta explosión de energía y no seré capaz de ir a dormir durante una o dos horas más. lol</w:t>
      </w:r>
    </w:p>
    <w:p>
      <w:r>
        <w:t xml:space="preserve">De camino a casa desde Chester. Zack conduce como algo de Need for Speed :(</w:t>
      </w:r>
    </w:p>
    <w:p>
      <w:r>
        <w:t xml:space="preserve">Fui al outlet de new balance y cambié todas las zapatillas de la izquierda por las de la derecha..eso te pasa por no probártelas</w:t>
      </w:r>
    </w:p>
    <w:p>
      <w:r>
        <w:t xml:space="preserve">@LindseyC_13 @scottycampbell1 ¡Lo he descubierto! Yay yo! Sin embargo la abuela estaba totalmente a oscuras!</w:t>
      </w:r>
    </w:p>
    <w:p>
      <w:r>
        <w:t xml:space="preserve">Lo bueno es que todas las salidas de la estación de la unión dtla están siendo bloqueadas por policías... Me perdí en la capital mundial de los vagabundos...</w:t>
      </w:r>
    </w:p>
    <w:p>
      <w:r>
        <w:t xml:space="preserve">D'oh RT@TBONEWFNZ: Anna Kooiman dejando @foxcharlotte Disculpadme un segundo, necesito ordenar mis pensamientos.</w:t>
      </w:r>
    </w:p>
    <w:p>
      <w:r>
        <w:t xml:space="preserve">@mattfidgcoq Je suis l'un des plus grand fan de François Feldman (quand j'étais enfant maintenant je ne l'écoute pas tout les jours)</w:t>
      </w:r>
    </w:p>
    <w:p>
      <w:r>
        <w:t xml:space="preserve">Hay que cantar a los ancianos mañana....</w:t>
      </w:r>
    </w:p>
    <w:p>
      <w:r>
        <w:t xml:space="preserve">No puedo esperar a ver a @kaylamccawley esta noche! Poco sabe ella que estoy durmiendo en su cama...</w:t>
      </w:r>
    </w:p>
    <w:p>
      <w:r>
        <w:t xml:space="preserve">Vamos a terminar este día para que pueda ir a casa y estudiar</w:t>
      </w:r>
    </w:p>
    <w:p>
      <w:r>
        <w:t xml:space="preserve">Español es la peor clase. Mi profesor lleva dos semanas fuera y mis compañeros son unos proletarios.</w:t>
      </w:r>
    </w:p>
    <w:p>
      <w:r>
        <w:t xml:space="preserve">@Denis_Donovan lmfao no me estoy quedando en un hotel normal.. Tenemos una visita a un pueblo amish tmrw</w:t>
      </w:r>
    </w:p>
    <w:p>
      <w:r>
        <w:t xml:space="preserve">Me encanta entrar en las casas de la gente y saltar sobre ellos para despertarles.</w:t>
      </w:r>
    </w:p>
    <w:p>
      <w:r>
        <w:t xml:space="preserve">Cubiclenama de @sidin es lo que Bill Bryson es para los diarios de viaje. 3S - Escéptico agudo y sarcástico.</w:t>
      </w:r>
    </w:p>
    <w:p>
      <w:r>
        <w:t xml:space="preserve">Segunda ronda de partidos de baloncesto</w:t>
      </w:r>
    </w:p>
    <w:p>
      <w:r>
        <w:t xml:space="preserve">@monicahartje indd ik had voor noud ook axe gekocht alleen dan douche</w:t>
      </w:r>
    </w:p>
    <w:p>
      <w:r>
        <w:t xml:space="preserve">Sooooo Tired pero quiero ver una película.</w:t>
      </w:r>
    </w:p>
    <w:p>
      <w:r>
        <w:t xml:space="preserve">@AMjacksonM c'est un gars il tweet trop pas et il apparait de temps en temps comme ca.</w:t>
      </w:r>
    </w:p>
    <w:p>
      <w:r>
        <w:t xml:space="preserve">Por qué iba a dormir la siesta de 8 a 830... no puedo dormir ahora y tengo que despertarme para una reunión de pista en 6 horas...</w:t>
      </w:r>
    </w:p>
    <w:p>
      <w:r>
        <w:t xml:space="preserve">Siento una extraña oleada a través de mi alma..... sin embargo, se siente tan fuera de los límites... ¿qué hago...? ¿Qué? ¿Hay que decir?</w:t>
      </w:r>
    </w:p>
    <w:p>
      <w:r>
        <w:t xml:space="preserve">...y adivina qué canción me vino a la cabeza.</w:t>
      </w:r>
    </w:p>
    <w:p>
      <w:r>
        <w:t xml:space="preserve">El equipo de baloncesto masculino de Central venció a East Hamilton</w:t>
      </w:r>
    </w:p>
    <w:p>
      <w:r>
        <w:t xml:space="preserve">@Minza11 estás bien Matt. ¿Tuvo un buen día? Minas acaba de comenzar lo que un</w:t>
      </w:r>
    </w:p>
    <w:p>
      <w:r>
        <w:t xml:space="preserve">No hay nada que hacer. Una de las sorpresas de mi trabajo es hablar con @djerra1 y ver esto.</w:t>
      </w:r>
    </w:p>
    <w:p>
      <w:r>
        <w:t xml:space="preserve">@CarolineHirons Buddy el duende ¿cuál es tu color favorito? </w:t>
      </w:r>
    </w:p>
    <w:p>
      <w:r>
        <w:t xml:space="preserve">No es una relación adecuada sin amistad... ¿Pero cómo se recupera?</w:t>
      </w:r>
    </w:p>
    <w:p>
      <w:r>
        <w:t xml:space="preserve">... porque recuerda que el miedo no existe en ningún sitio excepto en la mente". - Dale Carnegie</w:t>
      </w:r>
    </w:p>
    <w:p>
      <w:r>
        <w:t xml:space="preserve">¡La cafetería sirve bilis o almuerzo!</w:t>
      </w:r>
    </w:p>
    <w:p>
      <w:r>
        <w:t xml:space="preserve">John Arne Riise aplasta al hombre que una vez le aplastó con un palo de golf.</w:t>
      </w:r>
    </w:p>
    <w:p>
      <w:r>
        <w:t xml:space="preserve">Marzo debería ser un buen mes si todo va según lo previsto.</w:t>
      </w:r>
    </w:p>
    <w:p>
      <w:r>
        <w:t xml:space="preserve">Dios, estoy tan enfadado que me quema el puto estómago.</w:t>
      </w:r>
    </w:p>
    <w:p>
      <w:r>
        <w:t xml:space="preserve">todas estas noticias me han puesto muy nervioso cada vez que veo a un policía. incluso a un policía amistoso en el centro comercial. lo odio. </w:t>
      </w:r>
    </w:p>
    <w:p>
      <w:r>
        <w:t xml:space="preserve">Escuchando a alguien en Smith cantar desde mi habitación. </w:t>
      </w:r>
    </w:p>
    <w:p>
      <w:r>
        <w:t xml:space="preserve">Sentado aquí deprimido y mirando al espacio</w:t>
      </w:r>
    </w:p>
    <w:p>
      <w:r>
        <w:t xml:space="preserve">@xkusayca al ver que la acción es tan buena que no se puede ver la comida normal y las cartas de chocolate.</w:t>
      </w:r>
    </w:p>
    <w:p>
      <w:r>
        <w:t xml:space="preserve">  Una persona sabia dijo: La abundancia en el universo está circulando... si necesita multiplicarse regala... Pan sobre agua... Regala</w:t>
      </w:r>
    </w:p>
    <w:p>
      <w:r>
        <w:t xml:space="preserve">¡¡De vuelta al mundo real!! </w:t>
      </w:r>
    </w:p>
    <w:p>
      <w:r>
        <w:t xml:space="preserve">GUARDA ESE UKELELE O TE LO ARRANCARÉ DE LAS MANOS Y TE MATARÉ A GOLPES.  ¡Estamos estudiando, idiota de mierda! </w:t>
      </w:r>
    </w:p>
    <w:p>
      <w:r>
        <w:t xml:space="preserve">Ça me manque de ne pas mettre mon doigt dans les narines de mon frere et de cramer les cheveux de mon colombinus d'amour !</w:t>
      </w:r>
    </w:p>
    <w:p>
      <w:r>
        <w:t xml:space="preserve">Definitivamente no se sentía hershey luces....not tan bueno como lo fue es la escuela secundaria.</w:t>
      </w:r>
    </w:p>
    <w:p>
      <w:r>
        <w:t xml:space="preserve">Voy a echar de menos mirar con rabia a @CharleaUnicornio y a @mikelajohnson en los pasillos esta semana.</w:t>
      </w:r>
    </w:p>
    <w:p>
      <w:r>
        <w:t xml:space="preserve">¿De verdad? La máquina de café de McDonalds no funciona... no hay chocolate caliente de menta)</w:t>
      </w:r>
    </w:p>
    <w:p>
      <w:r>
        <w:t xml:space="preserve">Muchas gracias a @JoeyRyanOnline por la foto. Me ha alegrado la noche</w:t>
      </w:r>
    </w:p>
    <w:p>
      <w:r>
        <w:t xml:space="preserve">¿Estabas en la cárcel? Haz una huelga para que te sientas bien y te sientas bien.</w:t>
      </w:r>
    </w:p>
    <w:p>
      <w:r>
        <w:t xml:space="preserve">@kyronprince AMEN! y usted puede decirle cualquier cosa! Él está más que ansioso de Gracia u con la madurez espiritual &amp; establecer u en su camino.</w:t>
      </w:r>
    </w:p>
    <w:p>
      <w:r>
        <w:t xml:space="preserve">@kevinholden777 El calendario del Campeonato Australiano de Pilotos de Fórmula 3 de 2012 se anunciará hoy... ¡Y será muy bueno!</w:t>
      </w:r>
    </w:p>
    <w:p>
      <w:r>
        <w:t xml:space="preserve">Acabamos de entregar un paquete de Navidad a una familia necesitada. Tendrías que haber visto la emoción de los niños!</w:t>
      </w:r>
    </w:p>
    <w:p>
      <w:r>
        <w:t xml:space="preserve">Emocionado por el miércoles .. La gente se llevará una sorpresa :)</w:t>
      </w:r>
    </w:p>
    <w:p>
      <w:r>
        <w:t xml:space="preserve">Cortar mis brazaletes del campamento es un ritual muy triste. Debo estar reeeealmente dedicado a esta obra.</w:t>
      </w:r>
    </w:p>
    <w:p>
      <w:r>
        <w:t xml:space="preserve">¡Whoooooaaaa! Slow Ya Roll Buddy.! ( en mi voz de chica blanca)</w:t>
      </w:r>
    </w:p>
    <w:p>
      <w:r>
        <w:t xml:space="preserve">¿Metal Gear Rising hecho por los desarrolladores de Bayonetta? Sí, por favor.</w:t>
      </w:r>
    </w:p>
    <w:p>
      <w:r>
        <w:t xml:space="preserve"> dijo que quiere vivir en u pero vio el miedo en su casa ocupando su espacio y u no lo invitó a entrar ro deshacerse de</w:t>
      </w:r>
    </w:p>
    <w:p>
      <w:r>
        <w:t xml:space="preserve">Supongo que será mejor que empiece otro fin de semana largo de trabajo</w:t>
      </w:r>
    </w:p>
    <w:p>
      <w:r>
        <w:t xml:space="preserve">Mi pelo ha decidido ser un desastre rizado hoy.</w:t>
      </w:r>
    </w:p>
    <w:p>
      <w:r>
        <w:t xml:space="preserve">acabo de terminar de reescribir todas mis notas 3 veces. ahora a empezar a escribir nuevas notas. y a escribirlas 3 veces.</w:t>
      </w:r>
    </w:p>
    <w:p>
      <w:r>
        <w:t xml:space="preserve">Una de esas noches en las que lo único que quiero hacer es escuchar mi iPod y esconderme bajo las sábanas..</w:t>
      </w:r>
    </w:p>
    <w:p>
      <w:r>
        <w:t xml:space="preserve">¡GOSH! Echo mucho de menos el fútbol!</w:t>
      </w:r>
    </w:p>
    <w:p>
      <w:r>
        <w:t xml:space="preserve">Los finales de mañana... ugh</w:t>
      </w:r>
    </w:p>
    <w:p>
      <w:r>
        <w:t xml:space="preserve">haciendo mis increíbles patatas dulces en mi sujetador bailando como una chica blanca irlandesa en la cocina. jaja! todo solo n lleno de</w:t>
      </w:r>
    </w:p>
    <w:p>
      <w:r>
        <w:t xml:space="preserve">No he dormido desde las 10 de la mañana del jueves... Ahora voy a ir de compras con mi madre y estoy de mal humor.</w:t>
      </w:r>
    </w:p>
    <w:p>
      <w:r>
        <w:t xml:space="preserve">mucha gente está triste porque su hermano se va a la universidad y los deja...... bueno yo estoy triste porque no puedo vender a mi hermano en e-bay.... mierda</w:t>
      </w:r>
    </w:p>
    <w:p>
      <w:r>
        <w:t xml:space="preserve">Mierda hizo una jugada en el cuarto trimestre cuando realmente cuenta.</w:t>
      </w:r>
    </w:p>
    <w:p>
      <w:r>
        <w:t xml:space="preserve">Estoy en casa viendo esta triste película. Echando de menos la universidad.</w:t>
      </w:r>
    </w:p>
    <w:p>
      <w:r>
        <w:t xml:space="preserve">3 horas y media en un autobús lleno de alemanes</w:t>
      </w:r>
    </w:p>
    <w:p>
      <w:r>
        <w:t xml:space="preserve">"@chrismcdevitt: @MarkStress la realidad es que eso está mal visto". Quiero saltar por twitter con</w:t>
      </w:r>
    </w:p>
    <w:p>
      <w:r>
        <w:t xml:space="preserve">Supongo que dejaré de usar internet por ahora y haré algo útil para variar. </w:t>
      </w:r>
    </w:p>
    <w:p>
      <w:r>
        <w:t xml:space="preserve">...No te aflijas, porque la alegría del SEÑOR es tu fuerza. Nehemías 8:10 </w:t>
      </w:r>
    </w:p>
    <w:p>
      <w:r>
        <w:t xml:space="preserve">@teddygraham29 Me siento como una mierda. Jaja como enfermo.</w:t>
      </w:r>
    </w:p>
    <w:p>
      <w:r>
        <w:t xml:space="preserve">No voy a mentir, me tiro a la mayoría de la gente con la que voy a la escuela.</w:t>
      </w:r>
    </w:p>
    <w:p>
      <w:r>
        <w:t xml:space="preserve">La inteligencia pone al hombre en el trono. La fe pone a Dios en él.    </w:t>
      </w:r>
    </w:p>
    <w:p>
      <w:r>
        <w:t xml:space="preserve">Su como el tiempo corre a mí corre a mí más rápido más rápido. Oh cómo hago mi auto batiendo no bien ♬♬ </w:t>
      </w:r>
    </w:p>
    <w:p>
      <w:r>
        <w:t xml:space="preserve">La nieve hace que mi trabajo sea ligeramente más soportable... Eso es hasta que tengo que ver a mcwetass de chándal y su riñonera trayendo vacíos</w:t>
      </w:r>
    </w:p>
    <w:p>
      <w:r>
        <w:t xml:space="preserve">Hacer el mejor baño de burbujas poniendo cada jabón de baño.</w:t>
      </w:r>
    </w:p>
    <w:p>
      <w:r>
        <w:t xml:space="preserve">Supongo que será mejor que me ponga en marcha. Tenemos un nuevo HV que viene a conocernos.</w:t>
      </w:r>
    </w:p>
    <w:p>
      <w:r>
        <w:t xml:space="preserve">montando la tele de mi abuelo con mi padre x_x</w:t>
      </w:r>
    </w:p>
    <w:p>
      <w:r>
        <w:t xml:space="preserve">Maldita sea... pensé que éramos amigos... pero realmente no te gusta la perra jaja</w:t>
      </w:r>
    </w:p>
    <w:p>
      <w:r>
        <w:t xml:space="preserve">awww tan cerca de ver a @chuckcormeau en la fiesta de la prueba de sonido el martes pero tengo escuela :(</w:t>
      </w:r>
    </w:p>
    <w:p>
      <w:r>
        <w:t xml:space="preserve">@iAmChrisNeal ACABA DE CONFIRMAR QUE NO SOY EL ÚNICO QUE MIRA EL CALENDARIO DE LA NBA A DIARIO</w:t>
      </w:r>
    </w:p>
    <w:p>
      <w:r>
        <w:t xml:space="preserve">Bueno, son las 2 de la mañana y no puedo dormir.</w:t>
      </w:r>
    </w:p>
    <w:p>
      <w:r>
        <w:t xml:space="preserve"> cuando me enteré de que JLS va a hacer su gira en el O2 en mi cumpleaños.... y no tengo entradas para ir.</w:t>
      </w:r>
    </w:p>
    <w:p>
      <w:r>
        <w:t xml:space="preserve">El temor del es el principio de la sabiduría... hacer su voluntad connota su</w:t>
      </w:r>
    </w:p>
    <w:p>
      <w:r>
        <w:t xml:space="preserve">En realidad tengo que hacer s enviar hoy, pero es Comcast New England Sports Net es decir, todos los deportes de Boston</w:t>
      </w:r>
    </w:p>
    <w:p>
      <w:r>
        <w:t xml:space="preserve">solo quiero escuchar música pero mi estúpido ipod está roto -__- :'(</w:t>
      </w:r>
    </w:p>
    <w:p>
      <w:r>
        <w:t xml:space="preserve">¡Genial! Puedes hacer de canguro de tu sobrino! RT @FrancesMyrick: @eliz_myrick @CupcakeMartha ¡Voy a quedarme con vosotros la semana que viene!</w:t>
      </w:r>
    </w:p>
    <w:p>
      <w:r>
        <w:t xml:space="preserve">2 horas de viaje en coche</w:t>
      </w:r>
    </w:p>
    <w:p>
      <w:r>
        <w:t xml:space="preserve">@rockstarjen ¿Celebran un día de la adopción? Celebramos el día en que volvimos a entrar en Estados Unidos desde Bielorrusia. </w:t>
      </w:r>
    </w:p>
    <w:p>
      <w:r>
        <w:t xml:space="preserve">Oh hey @hollyfaye tu me llevas mañana</w:t>
      </w:r>
    </w:p>
    <w:p>
      <w:r>
        <w:t xml:space="preserve">tengo el trabajobbb :) ahora a estudiar para la física y la historia del arco el resto de la noche</w:t>
      </w:r>
    </w:p>
    <w:p>
      <w:r>
        <w:t xml:space="preserve">Es una mierda cuando no tienes wifi y no tienes tu móvil y no puedes entrar en twitter</w:t>
      </w:r>
    </w:p>
    <w:p>
      <w:r>
        <w:t xml:space="preserve">Estoy escribiendo una carta de disculpa a un juez</w:t>
      </w:r>
    </w:p>
    <w:p>
      <w:r>
        <w:t xml:space="preserve">@GeiselDeisel ¡extraño a mi hombre de hielo! Y eso fue un gran</w:t>
      </w:r>
    </w:p>
    <w:p>
      <w:r>
        <w:t xml:space="preserve">tan cerca y tan cerca de un pensamiento para una cita para mí.</w:t>
      </w:r>
    </w:p>
    <w:p>
      <w:r>
        <w:t xml:space="preserve">tener tu propia mini avería personal</w:t>
      </w:r>
    </w:p>
    <w:p>
      <w:r>
        <w:t xml:space="preserve">Antes me comí un burrito del tamaño de mi brazo y ahora estoy aguantando la calma antes de la tormenta</w:t>
      </w:r>
    </w:p>
    <w:p>
      <w:r>
        <w:t xml:space="preserve">Ha sido un placer ver cómo se ahogaban durante la primera mitad del partido.</w:t>
      </w:r>
    </w:p>
    <w:p>
      <w:r>
        <w:t xml:space="preserve">Seis capítulos de Economía para estudiar para el final de mañana</w:t>
      </w:r>
    </w:p>
    <w:p>
      <w:r>
        <w:t xml:space="preserve">¿Cuando tuiteo algo estúpido como la mierda todo el mundo lo retuitea?</w:t>
      </w:r>
    </w:p>
    <w:p>
      <w:r>
        <w:t xml:space="preserve">Gedoucht en ben echt moe! No hay que perder de vista el día de hoy. En als ik thuis kom moet ik ook nog even een gedicht maken!</w:t>
      </w:r>
    </w:p>
    <w:p>
      <w:r>
        <w:t xml:space="preserve">Eeeeeeeee 2 amigos más se comprometieron!!! El calendario de la temporada de bodas del próximo verano se va a llenar rápidamente!</w:t>
      </w:r>
    </w:p>
    <w:p>
      <w:r>
        <w:t xml:space="preserve">Me encanta cuando los niños que estoy cuidando hacen una escena en Chick Fila porque no pueden comer helado</w:t>
      </w:r>
    </w:p>
    <w:p>
      <w:r>
        <w:t xml:space="preserve">@MahonesGirl1515 nm solo acostado en la cama triste por la gente que no puedo tener lol</w:t>
      </w:r>
    </w:p>
    <w:p>
      <w:r>
        <w:t xml:space="preserve">El dinero no está hecho de papel, está hecho de algodón.</w:t>
      </w:r>
    </w:p>
    <w:p>
      <w:r>
        <w:t xml:space="preserve">¿Has sacado alguna prenda de vestir de color rosa para el Domingo de Gaudete?  </w:t>
      </w:r>
    </w:p>
    <w:p>
      <w:r>
        <w:t xml:space="preserve">Me voy al pub a ver a unos amigos (otra vez, después de la noche anterior) y a poner el árbol este día :-D</w:t>
      </w:r>
    </w:p>
    <w:p>
      <w:r>
        <w:t xml:space="preserve">Le pregunté a un chico cuántos años creía que tenía y su respuesta fue: ¡25, menos mal que tengo mis cosas de lancome! </w:t>
      </w:r>
    </w:p>
    <w:p>
      <w:r>
        <w:t xml:space="preserve">Murielle Scherre en La fille d'O en el escenario @theblogworks</w:t>
      </w:r>
    </w:p>
    <w:p>
      <w:r>
        <w:t xml:space="preserve">hoy ensaladita con pollo!!! con las bellas y</w:t>
      </w:r>
    </w:p>
    <w:p>
      <w:r>
        <w:t xml:space="preserve">Estoy notando un patrón. Y no lo entiendo</w:t>
      </w:r>
    </w:p>
    <w:p>
      <w:r>
        <w:t xml:space="preserve">La Alegría del Señor es mi fuerza nada en esta tierra que me suceda puede quitarme eso Él es fiel...</w:t>
      </w:r>
    </w:p>
    <w:p>
      <w:r>
        <w:t xml:space="preserve">Buenos días y me voy a trabajar hasta las 8 de la noche...</w:t>
      </w:r>
    </w:p>
    <w:p>
      <w:r>
        <w:t xml:space="preserve">Hora de la cita ocular.</w:t>
      </w:r>
    </w:p>
    <w:p>
      <w:r>
        <w:t xml:space="preserve">@jadekimberley1 si buena ta x no realmente una prisa más de una quemadura lenta!! Comienza el final de las 11:30 la próxima semana</w:t>
      </w:r>
    </w:p>
    <w:p>
      <w:r>
        <w:t xml:space="preserve">SHIT!!!!!!!! Me quedé sin fruity pebbles! Maldita sea :( </w:t>
      </w:r>
    </w:p>
    <w:p>
      <w:r>
        <w:t xml:space="preserve">Compras de compras de compras de compras</w:t>
      </w:r>
    </w:p>
    <w:p>
      <w:r>
        <w:t xml:space="preserve">Terminé mi trabajo!!! Terminé con 1700 palabras en total!!!) Estoy contento con él!</w:t>
      </w:r>
    </w:p>
    <w:p>
      <w:r>
        <w:t xml:space="preserve">¿Por qué mi @youtube se ve tan jodido? Estaba en mi canal hace una hora y estaba normal. Algo genial pero totalmente inesperado.</w:t>
      </w:r>
    </w:p>
    <w:p>
      <w:r>
        <w:t xml:space="preserve">Sabes que gasto dinero porque gastar tiempo es inútil</w:t>
      </w:r>
    </w:p>
    <w:p>
      <w:r>
        <w:t xml:space="preserve">Haha im tan enojado con esta chica y su tejido es todo mi portátil @JAPaciorek   </w:t>
      </w:r>
    </w:p>
    <w:p>
      <w:r>
        <w:t xml:space="preserve">pero son tan jodidamente predecibles .... Sí, al final se van a casar.</w:t>
      </w:r>
    </w:p>
    <w:p>
      <w:r>
        <w:t xml:space="preserve">Disfruto de los momentos de la vida en los que los dispensadores de toallas de papel con censura de movimiento funcionan.</w:t>
      </w:r>
    </w:p>
    <w:p>
      <w:r>
        <w:t xml:space="preserve">Mi ex una azada cuádruple!! Sumbodi necesidad de gne dejar de jugar w / su miedo Lil ... DA perro más ruidoso N DA POUND mantener su cola metida en su culo!</w:t>
      </w:r>
    </w:p>
    <w:p>
      <w:r>
        <w:t xml:space="preserve">Es muy posible que reciba un Iphone 4S para navidad después de recibir un mensaje de texto de verizon felicitándome</w:t>
      </w:r>
    </w:p>
    <w:p>
      <w:r>
        <w:t xml:space="preserve">Esperemos que no D: !!!Rt: @taigebrielle: Mi clase de economía y yo vamos a suspender la clase de beckleys miserablemente.</w:t>
      </w:r>
    </w:p>
    <w:p>
      <w:r>
        <w:t xml:space="preserve">Nunca tuve una oportunidad 2b mi hijo de los padres n todavía u pedirme que se arrodillan?</w:t>
      </w:r>
    </w:p>
    <w:p>
      <w:r>
        <w:t xml:space="preserve">Esta noche va a consistir en limpiar toda mi casa antes de irme a casa.</w:t>
      </w:r>
    </w:p>
    <w:p>
      <w:r>
        <w:t xml:space="preserve">Es oficial... Tengo dedicación y determinación. He estado estudiando para Química sin parar desde las 4 de la tarde de ayer.</w:t>
      </w:r>
    </w:p>
    <w:p>
      <w:r>
        <w:t xml:space="preserve">Odio los trenes sólo corrió para uno y se perdió por un segundo vio que la unidad de distancia ahora media hora de espera para el próximo oh</w:t>
      </w:r>
    </w:p>
    <w:p>
      <w:r>
        <w:t xml:space="preserve">está rockeando con R.E.M. Around the Sun mientras trabaja hoy desde su oficina en casa.  Tomando café y con los perros colgando de los pies. </w:t>
      </w:r>
    </w:p>
    <w:p>
      <w:r>
        <w:t xml:space="preserve">Y comienza mi turno del viernes negro. </w:t>
      </w:r>
    </w:p>
    <w:p>
      <w:r>
        <w:t xml:space="preserve">Las pesadillas realistas son un verdadero asco, sobre todo cuando se trata de alguien cercano. Debes resistir el impulso de llamarlos a las 3 de la mañana...</w:t>
      </w:r>
    </w:p>
    <w:p>
      <w:r>
        <w:t xml:space="preserve">Una noche pesada con @joshsimpson14. Ahora conducir de vuelta a casa y trabajar mañana</w:t>
      </w:r>
    </w:p>
    <w:p>
      <w:r>
        <w:t xml:space="preserve">Es medianoche! LA MÚSICA NAVIDEÑA ESTÁ EN MARCHA! </w:t>
      </w:r>
    </w:p>
    <w:p>
      <w:r>
        <w:t xml:space="preserve">Creo que es la voluntad de Dios que no vivo en Nueva Zelanda con mis fams cuz sólo Dios sabe si yo estaba allí ... jeeesus cristo</w:t>
      </w:r>
    </w:p>
    <w:p>
      <w:r>
        <w:t xml:space="preserve">Eh... tiempo de exámenes finales...</w:t>
      </w:r>
    </w:p>
    <w:p>
      <w:r>
        <w:t xml:space="preserve">Anoche hice una referencia a "Highlander" sobre cómo sólo puede haber un negro en la fiesta. Sólo una persona lo entendió.</w:t>
      </w:r>
    </w:p>
    <w:p>
      <w:r>
        <w:t xml:space="preserve">Clase de gimnasia familiar.</w:t>
      </w:r>
    </w:p>
    <w:p>
      <w:r>
        <w:t xml:space="preserve">Las interminables melodías navideñas en el trabajo..</w:t>
      </w:r>
    </w:p>
    <w:p>
      <w:r>
        <w:t xml:space="preserve">no puedo ver KKTNY porque no tengo cable )</w:t>
      </w:r>
    </w:p>
    <w:p>
      <w:r>
        <w:t xml:space="preserve">No, tu voz no estaba en un viento fuerte. Estaba quieta, era pequeña, estaba escondida. Oh, llegaste como una nieve de invierno </w:t>
      </w:r>
    </w:p>
    <w:p>
      <w:r>
        <w:t xml:space="preserve">@mccasland &amp; @donna_stuart maravilloso trabajo una noche de adoración tan refrescante! Gracias por usar sus dones para traer gloria a su nombre!</w:t>
      </w:r>
    </w:p>
    <w:p>
      <w:r>
        <w:t xml:space="preserve">Tengo mi agenda para Aero esperando a Tillys ahora.  </w:t>
      </w:r>
    </w:p>
    <w:p>
      <w:r>
        <w:t xml:space="preserve">No me canso de hablar de Matthew y Atlas. Escuchando el EP "To the North" en repetición.  </w:t>
      </w:r>
    </w:p>
    <w:p>
      <w:r>
        <w:t xml:space="preserve">Quería que Taylor Swift o Katy Perry estuvieran nominadas al álbum del año.......awk </w:t>
      </w:r>
    </w:p>
    <w:p>
      <w:r>
        <w:t xml:space="preserve">Me encanta la emoción de abrir un nuevo producto de Apple por primera vez. </w:t>
      </w:r>
    </w:p>
    <w:p>
      <w:r>
        <w:t xml:space="preserve">muahaha. tengo que hacer una visita a algunos de mis amigos mañana.</w:t>
      </w:r>
    </w:p>
    <w:p>
      <w:r>
        <w:t xml:space="preserve">Acabo de dejar mi legado carver senior a dos de mis hijas... ¡¡¡se van a poner contentas cuando lo reciban!!! </w:t>
      </w:r>
    </w:p>
    <w:p>
      <w:r>
        <w:t xml:space="preserve">La vida de Harry es trágica. Su abrazo rebotó como spalding y estaba fuera del área de cobertura cuando llegó a la casa</w:t>
      </w:r>
    </w:p>
    <w:p>
      <w:r>
        <w:t xml:space="preserve">@TheHumerus por otro lado el fuego y el hielo estuvieron vacíos hasta las 8.30 pm aproximadamente.</w:t>
      </w:r>
    </w:p>
    <w:p>
      <w:r>
        <w:t xml:space="preserve">El último año de la carrera comenzó ayer y nunca pude dormir bien</w:t>
      </w:r>
    </w:p>
    <w:p>
      <w:r>
        <w:t xml:space="preserve">Voy a empezar a hacer pasteles de batata -__-</w:t>
      </w:r>
    </w:p>
    <w:p>
      <w:r>
        <w:t xml:space="preserve">Esta casa se siente tan vacía sin mi Scout. También extraño mucho a papá hoy.</w:t>
      </w:r>
    </w:p>
    <w:p>
      <w:r>
        <w:t xml:space="preserve">@scubasteveo21 tienes razón... Yo pertenezco a la cocina.. Donde tengo acceso a los cuchillos .. Y sartenes.</w:t>
      </w:r>
    </w:p>
    <w:p>
      <w:r>
        <w:t xml:space="preserve">Aburrido como el puto ....clarkston tiene mucha suerte de no tener escuela.</w:t>
      </w:r>
    </w:p>
    <w:p>
      <w:r>
        <w:t xml:space="preserve">Voy a lamentar haber dormido hasta tan tarde mañana por la mañana...</w:t>
      </w:r>
    </w:p>
    <w:p>
      <w:r>
        <w:t xml:space="preserve">@nicknewbould - @Rayguitarman te echará de menos de verdad! Justo en la sala de espera en Euston esperando para volver a casa comiendo mi peso corporal en Pretzels</w:t>
      </w:r>
    </w:p>
    <w:p>
      <w:r>
        <w:t xml:space="preserve">Es la primera vez que estoy de buen humor en todo el día:') realmente me llevo bien con mis padres.</w:t>
      </w:r>
    </w:p>
    <w:p>
      <w:r>
        <w:t xml:space="preserve">Echo de menos a @DSadownick &amp; @LeslieCawal . Como esta gira tiene que apresurarse :(</w:t>
      </w:r>
    </w:p>
    <w:p>
      <w:r>
        <w:t xml:space="preserve">no voy a ver el partido del barcelona hoy ;'(</w:t>
      </w:r>
    </w:p>
    <w:p>
      <w:r>
        <w:t xml:space="preserve">Vela y mi árbol de Navidad rosa</w:t>
      </w:r>
    </w:p>
    <w:p>
      <w:r>
        <w:t xml:space="preserve">En realidad estoy de buen humor esta mañana</w:t>
      </w:r>
    </w:p>
    <w:p>
      <w:r>
        <w:t xml:space="preserve">Pero no es así como funciona, no es así como va... me drogaré sólo para equilibrar las bajas</w:t>
      </w:r>
    </w:p>
    <w:p>
      <w:r>
        <w:t xml:space="preserve"> mi mamá se fue al w/c y me dejó con sus amigos de MD! Cuando volvió ya estaba llorando</w:t>
      </w:r>
    </w:p>
    <w:p>
      <w:r>
        <w:t xml:space="preserve">y que ça serait trop chouette qu'on paye les femmes à rester à la maison.</w:t>
      </w:r>
    </w:p>
    <w:p>
      <w:r>
        <w:t xml:space="preserve">En menos de 10 horas me despertaré para ir a la escuela.</w:t>
      </w:r>
    </w:p>
    <w:p>
      <w:r>
        <w:t xml:space="preserve">Poner el árbol de Navidad y escuchar música navideña.</w:t>
      </w:r>
    </w:p>
    <w:p>
      <w:r>
        <w:t xml:space="preserve">Y con eso volvemos a rellenar más papeles.</w:t>
      </w:r>
    </w:p>
    <w:p>
      <w:r>
        <w:t xml:space="preserve">Adivina qué estamos haciendo en AP Lit hoy!!!! Nada.</w:t>
      </w:r>
    </w:p>
    <w:p>
      <w:r>
        <w:t xml:space="preserve">Hey voy a estar filmando un nuevo video pronto. Dos en realidad :) será hasta el jueves y el viernes.</w:t>
      </w:r>
    </w:p>
    <w:p>
      <w:r>
        <w:t xml:space="preserve">Maldita sea. Les he comprado mucho antes pero de repente Amazon Japón ya no envía a Noruega. También no pagar 3x la cantidad en Ebay.</w:t>
      </w:r>
    </w:p>
    <w:p>
      <w:r>
        <w:t xml:space="preserve">Defitchin mi cuna cuz 4 ppl aquí. Headin a mi cuna Unc donde dere 50 ppl u oír screamin alguien niños runnin en sus piernas, etc...</w:t>
      </w:r>
    </w:p>
    <w:p>
      <w:r>
        <w:t xml:space="preserve">El perro de mi amigo se acaba de tirar un fuerte pedo en el culo y luego se ha mirado el culo sorprendido.</w:t>
      </w:r>
    </w:p>
    <w:p>
      <w:r>
        <w:t xml:space="preserve">La escuela es muy aburrida hoy :/</w:t>
      </w:r>
    </w:p>
    <w:p>
      <w:r>
        <w:t xml:space="preserve">No podré dormir porque sé que debido a mi nuevo destino mi sueldo también estará mal este mes.</w:t>
      </w:r>
    </w:p>
    <w:p>
      <w:r>
        <w:t xml:space="preserve">@DaveAquilina Ouu Ouch. Eso duele Dave de verdad. Me voy a ir a llorar al rincón ahora :(</w:t>
      </w:r>
    </w:p>
    <w:p>
      <w:r>
        <w:t xml:space="preserve">Todavía no puedo encontrar el archivo de audio que quiero. Parece que nadie tiene una copia de él tampoco... ¡¡¡Maldito sea el formato no físico de los medios de comunicación!!!</w:t>
      </w:r>
    </w:p>
    <w:p>
      <w:r>
        <w:t xml:space="preserve">Mi alma acaba de ser atravesada por la mirada más malvada de @rickosborneorg. Un mini ataque de pánico y un escalofrío en los huesos siguieron poco después.</w:t>
      </w:r>
    </w:p>
    <w:p>
      <w:r>
        <w:t xml:space="preserve">le cámara ha dejado Jacksonville. mi netbook por otro lado está convenientemente perdido en el espacio.</w:t>
      </w:r>
    </w:p>
    <w:p>
      <w:r>
        <w:t xml:space="preserve">Me voy a perder el programa de lanzamiento de @ALoss4Words porque me han pedido que trabaje.</w:t>
      </w:r>
    </w:p>
    <w:p>
      <w:r>
        <w:t xml:space="preserve">La alegría consiste en compartir. Así que regálala. Desmárcate. Exagera.</w:t>
      </w:r>
    </w:p>
    <w:p>
      <w:r>
        <w:t xml:space="preserve">Mucho cariño y mucho juego</w:t>
      </w:r>
    </w:p>
    <w:p>
      <w:r>
        <w:t xml:space="preserve">Ni siquiera Juwan Howard o Grant Hill RT @NepeanTX: Ahora que Shaq está retirado ningún jugador de la NBA en activo ha hecho un mate sobre Antoine Carr.</w:t>
      </w:r>
    </w:p>
    <w:p>
      <w:r>
        <w:t xml:space="preserve">Qué día! Me alegro de que haya terminado... sólo quedan un millón de cosas por resolver en el trabajo mañana antes de irme de vacaciones</w:t>
      </w:r>
    </w:p>
    <w:p>
      <w:r>
        <w:t xml:space="preserve">Taller de responsabilidad comunitaria</w:t>
      </w:r>
    </w:p>
    <w:p>
      <w:r>
        <w:t xml:space="preserve">Odio conducir al lado de vehículos de 18 ruedas. El corazón me late en el pecho cada vez.</w:t>
      </w:r>
    </w:p>
    <w:p>
      <w:r>
        <w:t xml:space="preserve">@Y_Strahovski ¡Noooo! El verdadero fin de una era.</w:t>
      </w:r>
    </w:p>
    <w:p>
      <w:r>
        <w:t xml:space="preserve">Yo me las apañaría con las arañas y las serpientes, sin embargo... es otra cosa.</w:t>
      </w:r>
    </w:p>
    <w:p>
      <w:r>
        <w:t xml:space="preserve">Al parecer Maldonado ha fichado por Williams para el año que viene...así que tristemente creo que la vida de Rubens como piloto de F1 ha terminado :/</w:t>
      </w:r>
    </w:p>
    <w:p>
      <w:r>
        <w:t xml:space="preserve">Sólo me gustaría decir que no voy a ir a casa para el día de acción de gracias y voy a estar trabajando en el viernes negro :\ ~ -.</w:t>
      </w:r>
    </w:p>
    <w:p>
      <w:r>
        <w:t xml:space="preserve">Durante todos estos años has protegido la semilla, es hora de convertirse en la hermosa flor.~S.C. Paul  </w:t>
      </w:r>
    </w:p>
    <w:p>
      <w:r>
        <w:t xml:space="preserve">cómo arruinar una noche perfectamente buena: mi nevera está tan fría que separó el glaseado de vainilla más delicioso de la historia.</w:t>
      </w:r>
    </w:p>
    <w:p>
      <w:r>
        <w:t xml:space="preserve">Yaaaay déjame unirme a la lista de gente que tuitea sobre la nieve pero ¿puedo añadir que la nieve empezó justo cuando empecé a poner mi árbol?</w:t>
      </w:r>
    </w:p>
    <w:p>
      <w:r>
        <w:t xml:space="preserve">Viendo un poco de baloncesto de 7º grado todo el día!</w:t>
      </w:r>
    </w:p>
    <w:p>
      <w:r>
        <w:t xml:space="preserve">El anuncio de toys R us me da ganas de gritar.</w:t>
      </w:r>
    </w:p>
    <w:p>
      <w:r>
        <w:t xml:space="preserve">¿Despertarme tan temprano para estudiar para mi final de las 11 de la mañana en un sábado?</w:t>
      </w:r>
    </w:p>
    <w:p>
      <w:r>
        <w:t xml:space="preserve">Muy feliz de despertar sin trabajo durante 3 días todavía tiene mucho que hacer hoy.</w:t>
      </w:r>
    </w:p>
    <w:p>
      <w:r>
        <w:t xml:space="preserve">Hay que enviar un par de mensajes de texto por cada paquete, pero también hay que tener en cuenta los días de fiesta... </w:t>
      </w:r>
    </w:p>
    <w:p>
      <w:r>
        <w:t xml:space="preserve">En una nota más ligera, acabo de terminar mi artículo sobre el futuro del periodismo. Así que estoy listo para la entrega de las 12 del mediodía de mañana.</w:t>
      </w:r>
    </w:p>
    <w:p>
      <w:r>
        <w:t xml:space="preserve">Se perdió Amazing Race y 60 minutos cortados en el TiVo </w:t>
      </w:r>
    </w:p>
    <w:p>
      <w:r>
        <w:t xml:space="preserve">Espero que puedas recuperarlo pronto! RT @SteveSStepp Muriendo en silencio mientras Twitter explota con publicaciones de @iridepc y @PCski ....</w:t>
      </w:r>
    </w:p>
    <w:p>
      <w:r>
        <w:t xml:space="preserve">En realidad no estoy escribiendo un examen de física hoy</w:t>
      </w:r>
    </w:p>
    <w:p>
      <w:r>
        <w:t xml:space="preserve">Vamos a tener gente esta noche.</w:t>
      </w:r>
    </w:p>
    <w:p>
      <w:r>
        <w:t xml:space="preserve">@BKswaggedup &lt;&gt; WOW calma yo pero u derecho aunque niggaz me matan en Twitter no dejes niggaz robar ur</w:t>
      </w:r>
    </w:p>
    <w:p>
      <w:r>
        <w:t xml:space="preserve">Perdí mi corazón en los comienzos del invierno... Y estaba tan convencido...</w:t>
      </w:r>
    </w:p>
    <w:p>
      <w:r>
        <w:t xml:space="preserve">@x_Jannicke Oh echt? Dan mag je die van ons ook wel maken hoor. : )</w:t>
      </w:r>
    </w:p>
    <w:p>
      <w:r>
        <w:t xml:space="preserve">Acabo de darme cuenta de que me he dejado la carpeta de ciencias en casa.</w:t>
      </w:r>
    </w:p>
    <w:p>
      <w:r>
        <w:t xml:space="preserve">Parece que es otra vez tal vez va a nevar lo suficiente para que podamos tener un día de nieve .. Oh, espera, soy un adulto ahora. </w:t>
      </w:r>
    </w:p>
    <w:p>
      <w:r>
        <w:t xml:space="preserve">@StreetTeamCheli desahogar .... Eso es lo que quiero hacer espero que google haya traducido correctamente! jajaja</w:t>
      </w:r>
    </w:p>
    <w:p>
      <w:r>
        <w:t xml:space="preserve">y para colmo voy a estar en mi clase menos favorita durante 3 horas..</w:t>
      </w:r>
    </w:p>
    <w:p>
      <w:r>
        <w:t xml:space="preserve">Urban aceptó el trabajo de entrenador de Ohio State... Pensé que la razón por la que dejó Florida fue por la salud... </w:t>
      </w:r>
    </w:p>
    <w:p>
      <w:r>
        <w:t xml:space="preserve">@JoeyRibbens Voy a ver el partido mañana por la noche en tu casa fyi</w:t>
      </w:r>
    </w:p>
    <w:p>
      <w:r>
        <w:t xml:space="preserve">Mi nuevo amigo del autobús huele a patatas fritas empapadas de McDonald's y a spray corporal de hacha. También es un caballero con los codos de aproximadamente 300 libras.</w:t>
      </w:r>
    </w:p>
    <w:p>
      <w:r>
        <w:t xml:space="preserve">me encanta llegar a casa pesándome y ver que he perdido peso</w:t>
      </w:r>
    </w:p>
    <w:p>
      <w:r>
        <w:t xml:space="preserve">Sí el día acaba de empeorar...</w:t>
      </w:r>
    </w:p>
    <w:p>
      <w:r>
        <w:t xml:space="preserve">Lo triste de despertar el olor de una gran comida y saber que no se puede tocar hasta más tarde.</w:t>
      </w:r>
    </w:p>
    <w:p>
      <w:r>
        <w:t xml:space="preserve">Obligado a ver a mis primos jugar esta noche</w:t>
      </w:r>
    </w:p>
    <w:p>
      <w:r>
        <w:t xml:space="preserve">se emocionó porque teníamos mezcla de chex en casa... abrió la bolsa y se dio cuenta de que alguien se comió todo lo bueno y sólo dejó chex.</w:t>
      </w:r>
    </w:p>
    <w:p>
      <w:r>
        <w:t xml:space="preserve">@Logan_2012dt simplemente no dejes que se lleve lo mejor de ti NADIE tiene el poder de robar tu</w:t>
      </w:r>
    </w:p>
    <w:p>
      <w:r>
        <w:t xml:space="preserve">Como es miércoles y no tengo ninguna tarea terminada lo haré hoy</w:t>
      </w:r>
    </w:p>
    <w:p>
      <w:r>
        <w:t xml:space="preserve"> sub en inglés y estaban leyendo una historia sobre matar dinosaurios!</w:t>
      </w:r>
    </w:p>
    <w:p>
      <w:r>
        <w:t xml:space="preserve">No dormí anoche. Hoy vienen visitas.</w:t>
      </w:r>
    </w:p>
    <w:p>
      <w:r>
        <w:t xml:space="preserve">@Stoney_Wagons @tabertabertaber @matty_momoney @celticpride34 @surehands_21 tengo trabajo no hay diversión de la mañana para mí :(</w:t>
      </w:r>
    </w:p>
    <w:p>
      <w:r>
        <w:t xml:space="preserve">la colección de vinilos crece! :)</w:t>
      </w:r>
    </w:p>
    <w:p>
      <w:r>
        <w:t xml:space="preserve">Mi autobús se ha averiado en Lambton Quay.</w:t>
      </w:r>
    </w:p>
    <w:p>
      <w:r>
        <w:t xml:space="preserve">Nunca me había dado cuenta de lo largo que es mi pelo cuando está rizado :o</w:t>
      </w:r>
    </w:p>
    <w:p>
      <w:r>
        <w:t xml:space="preserve">Tengo todo mi diario hecho, pero el vocabulario 9 y 10 y las frases para ellos luego tomó en la ducha se cepilló los dientes y ahora tal vez puedo llegar a la cama</w:t>
      </w:r>
    </w:p>
    <w:p>
      <w:r>
        <w:t xml:space="preserve">Gran reunión con el equipo senior de @CreativeScots esta mañana y luego fabulosa puesta al día con la maravillosa @AmmMonaghan</w:t>
      </w:r>
    </w:p>
    <w:p>
      <w:r>
        <w:t xml:space="preserve">Los verdaderos amigos no son lo que esperabas</w:t>
      </w:r>
    </w:p>
    <w:p>
      <w:r>
        <w:t xml:space="preserve">El brunch de Papá Noel ya está aquí! Conoce al grandote y toma el algodón de azúcar del Chef Baru de 10 a 2.</w:t>
      </w:r>
    </w:p>
    <w:p>
      <w:r>
        <w:t xml:space="preserve">Lmao RT @danecook: Me acabo de cagar en los pantalones. Pura salsa al 100%.</w:t>
      </w:r>
    </w:p>
    <w:p>
      <w:r>
        <w:t xml:space="preserve">&amp; así comienza la temporada de bebidas de Navidad hay varias funciones en cada noche entre ahora y Navidad</w:t>
      </w:r>
    </w:p>
    <w:p>
      <w:r>
        <w:t xml:space="preserve">No importa lo mucho que quiera hacer una simple pregunta, sé que podría arruinar nuestra amistad</w:t>
      </w:r>
    </w:p>
    <w:p>
      <w:r>
        <w:t xml:space="preserve">Se me acaba de caer la pluma del pelo en la ducha...</w:t>
      </w:r>
    </w:p>
    <w:p>
      <w:r>
        <w:t xml:space="preserve">Esta noche estoy abrumado por los deberes. </w:t>
      </w:r>
    </w:p>
    <w:p>
      <w:r>
        <w:t xml:space="preserve">Estoy en Calabar. Disfrutando de la cultura gastronómica de la gente y encantado de estar en Cristo.</w:t>
      </w:r>
    </w:p>
    <w:p>
      <w:r>
        <w:t xml:space="preserve">Me quedé dormido y me desperté con la noticia de que el cierre patronal había terminado... ¡parece que voy a estar en un partido de los Clippers después de todo esta temporada!</w:t>
      </w:r>
    </w:p>
    <w:p>
      <w:r>
        <w:t xml:space="preserve">Realmente no me gusta la AFF natural No me importa en una manera jokey o un par de palabras aquí y allá, pero AFF PROPIO</w:t>
      </w:r>
    </w:p>
    <w:p>
      <w:r>
        <w:t xml:space="preserve">Niños pequeños+agua demasiado profunda para ellos=probablemente no es bueno</w:t>
      </w:r>
    </w:p>
    <w:p>
      <w:r>
        <w:t xml:space="preserve">@Dukeofyorks esperando su maravillosa vida </w:t>
      </w:r>
    </w:p>
    <w:p>
      <w:r>
        <w:t xml:space="preserve">@Jewlittle ¿no hay tweets pasivo-agresivos esta noche?</w:t>
      </w:r>
    </w:p>
    <w:p>
      <w:r>
        <w:t xml:space="preserve">@xstaygold id decir primero jaja porque su real y la mayoría de las chicas hermosas en estos días son falsos como la mierda</w:t>
      </w:r>
    </w:p>
    <w:p>
      <w:r>
        <w:t xml:space="preserve">@LaFer_94 Hoy tengo cita con un cirujano especial jajaja</w:t>
      </w:r>
    </w:p>
    <w:p>
      <w:r>
        <w:t xml:space="preserve">No puedo esperar hasta que pueda conducir</w:t>
      </w:r>
    </w:p>
    <w:p>
      <w:r>
        <w:t xml:space="preserve">@Dylan_Hicks espero que tengas un buen descanso no pude decirte adiós hoy</w:t>
      </w:r>
    </w:p>
    <w:p>
      <w:r>
        <w:t xml:space="preserve">No toques nunca a una persona enfadada sin su permiso.      </w:t>
      </w:r>
    </w:p>
    <w:p>
      <w:r>
        <w:t xml:space="preserve">Llevo media hora en una cola de cara a intentar salir de este aparcamiento :(</w:t>
      </w:r>
    </w:p>
    <w:p>
      <w:r>
        <w:t xml:space="preserve">"@mellie_jae quiero golpear a alguien en la cara tan malditamente mal" ¿qué te pasa? Lol</w:t>
      </w:r>
    </w:p>
    <w:p>
      <w:r>
        <w:t xml:space="preserve">La nueva actualización de Cave Story+ para Steam está casi lista! Te va a encantar!</w:t>
      </w:r>
    </w:p>
    <w:p>
      <w:r>
        <w:t xml:space="preserve">No hay nada que hacer para el trabajo porque el día de mañana es un día de fiesta #leukenspannend con mi esposa.</w:t>
      </w:r>
    </w:p>
    <w:p>
      <w:r>
        <w:t xml:space="preserve">@GreysonsKitten ya sabes que te envié un mensaje de texto hoy! Y no me respondiste :(</w:t>
      </w:r>
    </w:p>
    <w:p>
      <w:r>
        <w:t xml:space="preserve">Rizarme el pelo queda realmente bien.</w:t>
      </w:r>
    </w:p>
    <w:p>
      <w:r>
        <w:t xml:space="preserve">@4sqSupport ¿Actualizarán pronto las insignias de las ciudades? Hice mi gira masiva por Europa con registros el año pasado.</w:t>
      </w:r>
    </w:p>
    <w:p>
      <w:r>
        <w:t xml:space="preserve">Mi madre me acaba de decir que no se excederá en las navidades porque ya soy mayor de edad.</w:t>
      </w:r>
    </w:p>
    <w:p>
      <w:r>
        <w:t xml:space="preserve">Esa encantadora sensación cuando cruzas los carriles sin golpear el ojo de un gato.</w:t>
      </w:r>
    </w:p>
    <w:p>
      <w:r>
        <w:t xml:space="preserve">Añadiendo a Prince Royce a la cuenta de Pandora de mi madre porque sé lo mucho que le gusta su "música española" lmfao...</w:t>
      </w:r>
    </w:p>
    <w:p>
      <w:r>
        <w:t xml:space="preserve">El incómodo momento en el que te despiertas con una serpiente enrollada en el pelo...</w:t>
      </w:r>
    </w:p>
    <w:p>
      <w:r>
        <w:t xml:space="preserve">Proyección del preestreno de la película hoy. El Mesías de Haendel mañana. Concierto de Navidad del MC el domingo. Tres días de vacaciones de invierno el lunes. </w:t>
      </w:r>
    </w:p>
    <w:p>
      <w:r>
        <w:t xml:space="preserve">  consiguió un TD al final de la mitad para tomar la delantera. Qué</w:t>
      </w:r>
    </w:p>
    <w:p>
      <w:r>
        <w:t xml:space="preserve">Recuerdo cuando sentí que mi corazón se movía</w:t>
      </w:r>
    </w:p>
    <w:p>
      <w:r>
        <w:t xml:space="preserve">Con ganas de cantar toda la tarde. Así que lo he hecho: Have Yourself A Merry Little en mi escritorio. En las calles de NYC de camino a casa.</w:t>
      </w:r>
    </w:p>
    <w:p>
      <w:r>
        <w:t xml:space="preserve">¿Pueden los padres enseñar a los niños a taparse la boca al toser? Ewah.</w:t>
      </w:r>
    </w:p>
    <w:p>
      <w:r>
        <w:t xml:space="preserve"> encontrar el amor de Jesús hombre</w:t>
      </w:r>
    </w:p>
    <w:p>
      <w:r>
        <w:t xml:space="preserve">Papá Noel me va a traer 4 camisetas de Star Wars para Navidad.</w:t>
      </w:r>
    </w:p>
    <w:p>
      <w:r>
        <w:t xml:space="preserve">¿Su hijo es una verruga de preocupación? He aquí un consejo de "Wilma Jean, la máquina de la preocupación". Acepte de verdad que su hijo   </w:t>
      </w:r>
    </w:p>
    <w:p>
      <w:r>
        <w:t xml:space="preserve">¡Le dije que no al mismo chico como 5 veces anoche!</w:t>
      </w:r>
    </w:p>
    <w:p>
      <w:r>
        <w:t xml:space="preserve">Feliz cumpleaños próximo huny ;) RT @Bonang_M: El cumpleaños de mi cariño en 5 días.... ♥</w:t>
      </w:r>
    </w:p>
    <w:p>
      <w:r>
        <w:t xml:space="preserve">Parece que voy a estar despierto un rato esta noche haciendo ese Bloom Ball.</w:t>
      </w:r>
    </w:p>
    <w:p>
      <w:r>
        <w:t xml:space="preserve">Mañana voy a recoger a @HerBraceFaceAss y a Jaela de la escuela temprano y llevaré a mis hijos a comer. L0L</w:t>
      </w:r>
    </w:p>
    <w:p>
      <w:r>
        <w:t xml:space="preserve">Sabes que estás teniendo un día de mierda cuando tu foto de perfil deja de moverse...</w:t>
      </w:r>
    </w:p>
    <w:p>
      <w:r>
        <w:t xml:space="preserve">Oh, los sermones matutinos de mi padre</w:t>
      </w:r>
    </w:p>
    <w:p>
      <w:r>
        <w:t xml:space="preserve">@goldenblades91 @BerticusMaximus es emocionante. excepto yerno no he terminado mi ensayo o mi traducción.</w:t>
      </w:r>
    </w:p>
    <w:p>
      <w:r>
        <w:t xml:space="preserve">Supongo que hoy escribiré una redacción para una beca</w:t>
      </w:r>
    </w:p>
    <w:p>
      <w:r>
        <w:t xml:space="preserve">Un amigo de Python me está explicando cómo escribió su propio CMS. Parece que no puedo convencerlo de que deje su host de mierda y aprenda Django.</w:t>
      </w:r>
    </w:p>
    <w:p>
      <w:r>
        <w:t xml:space="preserve">Gran día el amor cuando mi coche se golpea ..</w:t>
      </w:r>
    </w:p>
    <w:p>
      <w:r>
        <w:t xml:space="preserve">@Itneedssweeping Eres muy amable. Pero la calefacción se ha encendido He movido el asiento a debajo de una luz decente + tienen gizmo que aumenta la señal</w:t>
      </w:r>
    </w:p>
    <w:p>
      <w:r>
        <w:t xml:space="preserve">Noticias de última hora... Papá y Penny se van a otro crucero en febrero.</w:t>
      </w:r>
    </w:p>
    <w:p>
      <w:r>
        <w:t xml:space="preserve">iyaa dong RT @azurazr: kita mau dong ( @dheliarenita @azurazr ) jadi reporter jakcloth </w:t>
      </w:r>
    </w:p>
    <w:p>
      <w:r>
        <w:t xml:space="preserve">No soy un idiota, sé cómo debe sonar un vehículo que funciona correctamente.  </w:t>
      </w:r>
    </w:p>
    <w:p>
      <w:r>
        <w:t xml:space="preserve">Odio querer darlo todo pero no saber si lo voy a recuperar</w:t>
      </w:r>
    </w:p>
    <w:p>
      <w:r>
        <w:t xml:space="preserve">ayudando a mi madre a instalar los dos nuevos televisores todo el día</w:t>
      </w:r>
    </w:p>
    <w:p>
      <w:r>
        <w:t xml:space="preserve">ESTE DÍA ME RECUERDA AL PRIMER DÍA EN QUE CONSEGUÍ UN COÑO!</w:t>
      </w:r>
    </w:p>
    <w:p>
      <w:r>
        <w:t xml:space="preserve">Ya puedo sentirlo. Va a ser uno de esos días de mierda.</w:t>
      </w:r>
    </w:p>
    <w:p>
      <w:r>
        <w:t xml:space="preserve">Comprado para iniciar mi gran viaje a Delaware: primero a Claymont, luego a New Castle y después a Dover.</w:t>
      </w:r>
    </w:p>
    <w:p>
      <w:r>
        <w:t xml:space="preserve">Odio cuando hablas con alguien todos los días y luego simplemente deja de hacerlo. De repente, ninguno de los dos dice una palabra al otro</w:t>
      </w:r>
    </w:p>
    <w:p>
      <w:r>
        <w:t xml:space="preserve">con hambre y sin dinero para comer :/</w:t>
      </w:r>
    </w:p>
    <w:p>
      <w:r>
        <w:t xml:space="preserve">el proyecto más reciente para el arte es dibujar un retrato de alguien que ya he hecho. primero Beyonce. segundo</w:t>
      </w:r>
    </w:p>
    <w:p>
      <w:r>
        <w:t xml:space="preserve">No puedo ser amable con algunas personas sin que se lleven una idea equivocada.</w:t>
      </w:r>
    </w:p>
    <w:p>
      <w:r>
        <w:t xml:space="preserve">Tengo muchas ganas de ir de compras el viernes negro pero no tengo a nadie con quien ir.. </w:t>
      </w:r>
    </w:p>
    <w:p>
      <w:r>
        <w:t xml:space="preserve">Mi flamante machete necesita ser afilado después de mi primer afeitado con él. </w:t>
      </w:r>
    </w:p>
    <w:p>
      <w:r>
        <w:t xml:space="preserve">Pocas cosas en la vida son mejores que un panecillo tostado con una taza de té</w:t>
      </w:r>
    </w:p>
    <w:p>
      <w:r>
        <w:t xml:space="preserve">SUPER agradecido por la bendición de 2day &amp; da los que vienen Gracias Dios 4 todo lo que has hecho!!!!!!!!!! corazón de</w:t>
      </w:r>
    </w:p>
    <w:p>
      <w:r>
        <w:t xml:space="preserve">En realidad llorar por gossip girl  </w:t>
      </w:r>
    </w:p>
    <w:p>
      <w:r>
        <w:t xml:space="preserve">Por fin con la mejor amiga perdida hace tiempo @doryofmylife </w:t>
      </w:r>
    </w:p>
    <w:p>
      <w:r>
        <w:t xml:space="preserve">He escuchado "drop the world" tantas veces que estoy seguro de que mi perro se sabe la letra</w:t>
      </w:r>
    </w:p>
    <w:p>
      <w:r>
        <w:t xml:space="preserve">ew me olvidé que tengo que ver a la gente estúpida de mierda hoy.</w:t>
      </w:r>
    </w:p>
    <w:p>
      <w:r>
        <w:t xml:space="preserve">Nuestro servidor principal se ha estropeado.  Consulta aquí las ofertas en su lugar. </w:t>
      </w:r>
    </w:p>
    <w:p>
      <w:r>
        <w:t xml:space="preserve">Hoy me han puesto el retenedor. Se siente tan raro; no puedo dormir porque sigo tocándolo con la lengua...</w:t>
      </w:r>
    </w:p>
    <w:p>
      <w:r>
        <w:t xml:space="preserve">Las mallas moradas + arco iris son el. B E S T !!!!!!!</w:t>
      </w:r>
    </w:p>
    <w:p>
      <w:r>
        <w:t xml:space="preserve">Me pierdo la gira de despedida de Judas Priest en Toronto esta noche.</w:t>
      </w:r>
    </w:p>
    <w:p>
      <w:r>
        <w:t xml:space="preserve"> te metes en la casa de @ashtoncaldwell2 cuando está fuera de la ciudad para coger tu tarta de cumpleaños y ella no lo sabe.</w:t>
      </w:r>
    </w:p>
    <w:p>
      <w:r>
        <w:t xml:space="preserve">Ahora mismo no me gusta nada. Odio meter la pata. ¡Carajo!</w:t>
      </w:r>
    </w:p>
    <w:p>
      <w:r>
        <w:t xml:space="preserve">Harry Potter está grabado. </w:t>
      </w:r>
    </w:p>
    <w:p>
      <w:r>
        <w:t xml:space="preserve">cuando la gente espeluznante no capta la indirecta para dejar de enviarte mensajes de texto....</w:t>
      </w:r>
    </w:p>
    <w:p>
      <w:r>
        <w:t xml:space="preserve">@ashaleemd mejor que tenga su arbusto de Hanukkah y decorado... Es la temporada... y una estación de Pandora de música de Hanukkah...</w:t>
      </w:r>
    </w:p>
    <w:p>
      <w:r>
        <w:t xml:space="preserve">Este maldito club de striptease es tan loco como</w:t>
      </w:r>
    </w:p>
    <w:p>
      <w:r>
        <w:t xml:space="preserve">Odio cuando no puedo ayudar a alguien cuando se siente triste. Me pone triste. </w:t>
      </w:r>
    </w:p>
    <w:p>
      <w:r>
        <w:t xml:space="preserve">Así que llego a la tienda de la esquina. No hay uva/melón arizona. entonces el chino va a la parte de atrás y me trae un mango arizona</w:t>
      </w:r>
    </w:p>
    <w:p>
      <w:r>
        <w:t xml:space="preserve">@JayWardIV tuvo éxito con los rollos de pizza anoche.</w:t>
      </w:r>
    </w:p>
    <w:p>
      <w:r>
        <w:t xml:space="preserve">¿Conoces esa sensación cuando haces el giro para llegar a casa y tus piernas le dicen a tu cerebro que se calle y simplemente corres? Porque te encanta correr.</w:t>
      </w:r>
    </w:p>
    <w:p>
      <w:r>
        <w:t xml:space="preserve">El primer lugar que conduzco al estudio</w:t>
      </w:r>
    </w:p>
    <w:p>
      <w:r>
        <w:t xml:space="preserve">"@MILF_Squared: @ludite_bris no te atrevas a desperdiciar un Daryl convirtiéndolo en un caminante" @amc.Lástima que no vendan fuera de USA.</w:t>
      </w:r>
    </w:p>
    <w:p>
      <w:r>
        <w:t xml:space="preserve"> Tenía 5 años.  Mi tía me llevó al centro comercial y nunca se lo dijo a mis padres. </w:t>
      </w:r>
    </w:p>
    <w:p>
      <w:r>
        <w:t xml:space="preserve">@mirann23 deberías recibir tu regalo de x mas adelantado en algún momento de las próximas semanas.</w:t>
      </w:r>
    </w:p>
    <w:p>
      <w:r>
        <w:t xml:space="preserve">La gente que dice que has roto su ordenador porque has descubierto lo que estaba mal debería morir en un incendio.   </w:t>
      </w:r>
    </w:p>
    <w:p>
      <w:r>
        <w:t xml:space="preserve">estos anuncios que vienen al lado diciendo que ligar nunca ha sido tan fácil. hombre por qué está el mundo lleno de gente desesperada digo yo</w:t>
      </w:r>
    </w:p>
    <w:p>
      <w:r>
        <w:t xml:space="preserve">A veces, las pequeñas cosas me hacen muy feliz. El agua de las pistas estaba en oferta hoy, así que me abastezco</w:t>
      </w:r>
    </w:p>
    <w:p>
      <w:r>
        <w:t xml:space="preserve">después de 45 minutos de espera mi proyecto por fin está impreso....</w:t>
      </w:r>
    </w:p>
    <w:p>
      <w:r>
        <w:t xml:space="preserve">Tengo que recuperar nueve tareas antes del viernes, tengo unas notas terribles en todas mis clases y voy a suspender todos mis exámenes finales.</w:t>
      </w:r>
    </w:p>
    <w:p>
      <w:r>
        <w:t xml:space="preserve">Intenta sorprender al cumpleañero @BigBossFelipe y acaba sorprendiéndonos apareciendo en nuestro escondite.</w:t>
      </w:r>
    </w:p>
    <w:p>
      <w:r>
        <w:t xml:space="preserve">el momento incómodo cuando vas a red robin con tu familia y eres vegetariano..</w:t>
      </w:r>
    </w:p>
    <w:p>
      <w:r>
        <w:t xml:space="preserve">@YRTVivaStrike @yorkregiongovt No quiero caminar 2,6 km todos los días.... Sobre todo en invierno.....</w:t>
      </w:r>
    </w:p>
    <w:p>
      <w:r>
        <w:t xml:space="preserve">Me encantan las fiestas de cumpleaños sorpresa. Hacer cosas de última hora antes de que llegue el cumpleañero.</w:t>
      </w:r>
    </w:p>
    <w:p>
      <w:r>
        <w:t xml:space="preserve">Nos salvó a todos del poder de Satanás cuando estábamos extraviados. </w:t>
      </w:r>
    </w:p>
    <w:p>
      <w:r>
        <w:t xml:space="preserve">@msleamichele suena divertido! ^^ btw no puedo esperar a escucharte cantar más y más :) INCREÍBLE VOZ &lt;3 </w:t>
      </w:r>
    </w:p>
    <w:p>
      <w:r>
        <w:t xml:space="preserve">No hay ningún problema. No es una idea ni un trabajo para la industria.</w:t>
      </w:r>
    </w:p>
    <w:p>
      <w:r>
        <w:t xml:space="preserve">Bonita mañana de frío :) ahora preparándome para el trabajo</w:t>
      </w:r>
    </w:p>
    <w:p>
      <w:r>
        <w:t xml:space="preserve">Me encanta este iPad con el teclado acoplado. Puedo sentarme aquí en el trabajo y ver mi flujo de Twitter mientras sucede.</w:t>
      </w:r>
    </w:p>
    <w:p>
      <w:r>
        <w:t xml:space="preserve">Querido @Twitter Tu página de inicio ahora se parece a una de esas páginas falsas que obtienes cuando escribes mal una URL... ARREGLARLO! -Kevin</w:t>
      </w:r>
    </w:p>
    <w:p>
      <w:r>
        <w:t xml:space="preserve">Dolor de cabeza... volví a cs para trabajar en </w:t>
      </w:r>
    </w:p>
    <w:p>
      <w:r>
        <w:t xml:space="preserve">Tuve un sueño muy extraño en el que me comprometía con el príncipe Guillermo y era nuestra fiesta de compromiso; Harry hacía bromas estúpidas.</w:t>
      </w:r>
    </w:p>
    <w:p>
      <w:r>
        <w:t xml:space="preserve">Estaba entrevistando a una chica y me dio la vuelta a la tortilla interrogándome de la forma más rara que existe. El violador tiene la mente violada ppl!</w:t>
      </w:r>
    </w:p>
    <w:p>
      <w:r>
        <w:t xml:space="preserve">Mañana voy a sentir mucha hambre por no haber disfrutado de la comida anual de Acción de Gracias.</w:t>
      </w:r>
    </w:p>
    <w:p>
      <w:r>
        <w:t xml:space="preserve">no vayas a por la chica más guapa del mundo ve a por la chica que hace tu mundo más bonito</w:t>
      </w:r>
    </w:p>
    <w:p>
      <w:r>
        <w:t xml:space="preserve">Y encontramos el regalo perfecto... Pero la madre de Hannah ya lo tiene para ella. Amy y yo tenemos que ir a las tiendas de nuevo :)</w:t>
      </w:r>
    </w:p>
    <w:p>
      <w:r>
        <w:t xml:space="preserve">Esa dama silenciosa en el segundo segmento de  </w:t>
      </w:r>
    </w:p>
    <w:p>
      <w:r>
        <w:t xml:space="preserve">Volver a la escuela mañana ..</w:t>
      </w:r>
    </w:p>
    <w:p>
      <w:r>
        <w:t xml:space="preserve">Ah, empiezan los cupones para la comida gratis de cumpleaños.</w:t>
      </w:r>
    </w:p>
    <w:p>
      <w:r>
        <w:t xml:space="preserve">La emisión se vuelve tan vieja... un estudiante de primer año con el culo roto mirándome todo el día</w:t>
      </w:r>
    </w:p>
    <w:p>
      <w:r>
        <w:t xml:space="preserve">Encantado de ver a @bobcun18 y @ashwarner9 aunque casi se me caen los dedos de los pies. Ahora como soy un anciano me voy a echar una cabezadita en el sofá</w:t>
      </w:r>
    </w:p>
    <w:p>
      <w:r>
        <w:t xml:space="preserve">La fe es la voz de Dios. El miedo es la voz de Satanás. No podemos escuchar dos voces. Hacerlo nos convierte en doble mente. @thebishop7 </w:t>
      </w:r>
    </w:p>
    <w:p>
      <w:r>
        <w:t xml:space="preserve">Los peores dolores de estómago..</w:t>
      </w:r>
    </w:p>
    <w:p>
      <w:r>
        <w:t xml:space="preserve">Tenn y Ole Miss se negaron a jugar contra SC el próximo año.</w:t>
      </w:r>
    </w:p>
    <w:p>
      <w:r>
        <w:t xml:space="preserve">Ese momento incómodo en el que sólo quieres golpear a un bebé.</w:t>
      </w:r>
    </w:p>
    <w:p>
      <w:r>
        <w:t xml:space="preserve">Lo siento, pero si vas a hacer un recorrido del acto 1 creo que quizás debería estar terminado antes de intentarlo...</w:t>
      </w:r>
    </w:p>
    <w:p>
      <w:r>
        <w:t xml:space="preserve">Tonia entrando en mi casa y dándome un susto de muerte. </w:t>
      </w:r>
    </w:p>
    <w:p>
      <w:r>
        <w:t xml:space="preserve">El Rey responderá: "En verdad os digo que todo lo que hicisteis por uno de estos hermanos míos más pequeños lo hicisteis por mí".</w:t>
      </w:r>
    </w:p>
    <w:p>
      <w:r>
        <w:t xml:space="preserve">Je suis foutu. Les Québécois ont trouvé mon mail ils m'avertissent que je dois utiliser courriel dans mes articles</w:t>
      </w:r>
    </w:p>
    <w:p>
      <w:r>
        <w:t xml:space="preserve">Uhhh... Migraña... ¡¡Vete!! No estoy seguro de si estoy a punto de desmayarme o de vomitar... Uhh... ¡Desearía que alguien estuviera aquí para sostenerme!</w:t>
      </w:r>
    </w:p>
    <w:p>
      <w:r>
        <w:t xml:space="preserve">Maldita sea, si ella lo supiera. :( No quiero enamorarme de ti porque sé que no me vas a elegir. Tratando de no hacerlo.</w:t>
      </w:r>
    </w:p>
    <w:p>
      <w:r>
        <w:t xml:space="preserve">Yo y @russellbetts en el bombo del curry esta noche en The Peg </w:t>
      </w:r>
    </w:p>
    <w:p>
      <w:r>
        <w:t xml:space="preserve">¿Qué es eso? ¿Otro fin de semana de pruebas de SW: TOR? ¡OH! SEGURO QUE SÍ! ¿Por qué no? De todas formas, no pensaba trabajar en estas vacaciones.</w:t>
      </w:r>
    </w:p>
    <w:p>
      <w:r>
        <w:t xml:space="preserve">Hacer galletas cuando mis padres no están en casa</w:t>
      </w:r>
    </w:p>
    <w:p>
      <w:r>
        <w:t xml:space="preserve">Estornudos y pedos simultáneos</w:t>
      </w:r>
    </w:p>
    <w:p>
      <w:r>
        <w:t xml:space="preserve">La ira impide pensar correctamente y te hace vulnerable.- Wooden  </w:t>
      </w:r>
    </w:p>
    <w:p>
      <w:r>
        <w:t xml:space="preserve">Estoy deseando pasar un rato con mis hermanas de honor perdidas hace tiempo esta noche. </w:t>
      </w:r>
    </w:p>
    <w:p>
      <w:r>
        <w:t xml:space="preserve">El anuncio es posiblemente lo más molesto de la televisión. Me hace correr hacia el imbécil y golpearlo.</w:t>
      </w:r>
    </w:p>
    <w:p>
      <w:r>
        <w:t xml:space="preserve">Vuelvo mañana</w:t>
      </w:r>
    </w:p>
    <w:p>
      <w:r>
        <w:t xml:space="preserve">La mejor parte del día es abrir la puerta de la sección tranquila del tercer piso con @BOPPtimusPrime y @GuacaMollyM esperándome allí.</w:t>
      </w:r>
    </w:p>
    <w:p>
      <w:r>
        <w:t xml:space="preserve">Algunas personas son realmente malas conmigo. Eso no me asusta. Lo que me asusta es lo ridículo que se ha vuelto sugerir que se pague por la música </w:t>
      </w:r>
    </w:p>
    <w:p>
      <w:r>
        <w:t xml:space="preserve">¿Perderte el increíble mensaje de @kevingerald de esta semana? Ir2 championscentre.com haga clic en Livestream/WatchOnDemand </w:t>
      </w:r>
    </w:p>
    <w:p>
      <w:r>
        <w:t xml:space="preserve">hombre. ahora tengo que dejar el calor de mi baño pvt y el calentador para desafiar el frío y la humedad fuera para ir a comprar comida.</w:t>
      </w:r>
    </w:p>
    <w:p>
      <w:r>
        <w:t xml:space="preserve">En owja vanavond nog lekker met conditietraining door heel Diemen rennen...</w:t>
      </w:r>
    </w:p>
    <w:p>
      <w:r>
        <w:t xml:space="preserve">@RXKitten Lo hice y no me intrigaron mucho.  Además el final de la campaña fue anticlimático a la enésima potencia.  Desinstale el juego. </w:t>
      </w:r>
    </w:p>
    <w:p>
      <w:r>
        <w:t xml:space="preserve">@IreneVCMortera sesión de estudio para evaaa esta semana? Y yo dándote tus regalos de cumpleaños?! Último día de poseer godfreys y está lloviendo</w:t>
      </w:r>
    </w:p>
    <w:p>
      <w:r>
        <w:t xml:space="preserve">A punto de dejar flores de bailey en su paso</w:t>
      </w:r>
    </w:p>
    <w:p>
      <w:r>
        <w:t xml:space="preserve">Llegar a casa y encontrar inmediatamente a mi nieta.</w:t>
      </w:r>
    </w:p>
    <w:p>
      <w:r>
        <w:t xml:space="preserve">A Josh no le gusta la música navideña</w:t>
      </w:r>
    </w:p>
    <w:p>
      <w:r>
        <w:t xml:space="preserve">Rappel: de aquí al 31/12 los bancos europeos deben presentar ratios de solvencia correctos a pesar de las pérdidas en Grecia</w:t>
      </w:r>
    </w:p>
    <w:p>
      <w:r>
        <w:t xml:space="preserve">Esta mañana me siento muy emocionado por el sistahd con @bobbiehouston y @ChristineCaine. </w:t>
      </w:r>
    </w:p>
    <w:p>
      <w:r>
        <w:t xml:space="preserve">Conduciendo a Berkly Springs con toda mi familia</w:t>
      </w:r>
    </w:p>
    <w:p>
      <w:r>
        <w:t xml:space="preserve">Mi perro tiene una infección en el oído llevar al veterinario ahora:(</w:t>
      </w:r>
    </w:p>
    <w:p>
      <w:r>
        <w:t xml:space="preserve">he estado en casa durante los últimos 45 minutos y he estado trabajando en los deberes :'( las vacaciones se han acabado</w:t>
      </w:r>
    </w:p>
    <w:p>
      <w:r>
        <w:t xml:space="preserve">Sólo tú puedes hacerme volar a la luna y caer a la tierra</w:t>
      </w:r>
    </w:p>
    <w:p>
      <w:r>
        <w:t xml:space="preserve">Es gracioso... Un chico viene a su casa se siente u trata de besar u hojas con besar la mano de su y luego nunca habla a u de nuevo.</w:t>
      </w:r>
    </w:p>
    <w:p>
      <w:r>
        <w:t xml:space="preserve">una especie de semana de la música de Melbourne está sucediendo</w:t>
      </w:r>
    </w:p>
    <w:p>
      <w:r>
        <w:t xml:space="preserve">La felicidad siempre se crea dentro de la mente. Puedes sentirte feliz en cualquier momento y en cualquier lugar haciendo cualquier cosa si te concentras en pensamientos felices. </w:t>
      </w:r>
    </w:p>
    <w:p>
      <w:r>
        <w:t xml:space="preserve">Sándwich de tocino en una mañana de domingo</w:t>
      </w:r>
    </w:p>
    <w:p>
      <w:r>
        <w:t xml:space="preserve">@camilliec ouais en titi! Lol va a poder tomar pastillas y no tener más dolor en la rodilla :D</w:t>
      </w:r>
    </w:p>
    <w:p>
      <w:r>
        <w:t xml:space="preserve">@OhlookitsTiff por qué diablos no y revisa tu twitter una vez que te despiertes. :P</w:t>
      </w:r>
    </w:p>
    <w:p>
      <w:r>
        <w:t xml:space="preserve">Los trenes se detuvieron en medio de la nada y dijeron que había un problema</w:t>
      </w:r>
    </w:p>
    <w:p>
      <w:r>
        <w:t xml:space="preserve">La mayoría de las personas son odiosas en secreto. Tiran la sal por lo bajo.</w:t>
      </w:r>
    </w:p>
    <w:p>
      <w:r>
        <w:t xml:space="preserve">¿Escribiste eso? Hermano, puedes publicar algunos de mis tweets como propios. No me importa. RT@DaneCook: Me acabo de cagar en los pantalones. Pura salsa 100%.</w:t>
      </w:r>
    </w:p>
    <w:p>
      <w:r>
        <w:t xml:space="preserve">La soledad. Puede causar un mal efecto... cuando menos lo esperamos y tenemos la menor tolerancia a ella. Sólo la quiero cuando estoy leyendo.</w:t>
      </w:r>
    </w:p>
    <w:p>
      <w:r>
        <w:t xml:space="preserve">Quiero seguir adelante ;) Sin embargo DEBO descansar un poco esta noche. Acabo de darle a Caleb unos 100 besos en su apestosa cara. AMO A MI HIJO!</w:t>
      </w:r>
    </w:p>
    <w:p>
      <w:r>
        <w:t xml:space="preserve">Ver a un perro callejero pasar a tu lado en el campus de Morehouse..</w:t>
      </w:r>
    </w:p>
    <w:p>
      <w:r>
        <w:t xml:space="preserve">Por primera vez en toda la semana me voy a la cama antes de las 4 am</w:t>
      </w:r>
    </w:p>
    <w:p>
      <w:r>
        <w:t xml:space="preserve">Quiero dormir hasta Acción de Gracias. Pero la escuela me lo impide.</w:t>
      </w:r>
    </w:p>
    <w:p>
      <w:r>
        <w:t xml:space="preserve">Llego tarde y mi coche está congelado</w:t>
      </w:r>
    </w:p>
    <w:p>
      <w:r>
        <w:t xml:space="preserve">Ojalá viviera en la costa oeste para que fuera 3 horas antes y fueran las 19:35 en lugar de las 22:35.</w:t>
      </w:r>
    </w:p>
    <w:p>
      <w:r>
        <w:t xml:space="preserve">Momento incómodo cuando aparece la chica fantasma que debía matarte mientras dormías por no enviar esa carta en cadena.</w:t>
      </w:r>
    </w:p>
    <w:p>
      <w:r>
        <w:t xml:space="preserve">Los podcasts le time-shifting ... suis en train de comprendre.</w:t>
      </w:r>
    </w:p>
    <w:p>
      <w:r>
        <w:t xml:space="preserve">Tuve el MEJOR Día de Acción de Gracias en mucho tiempo. Bueno, excepto por la parte en la que murió la abuela de mi primo político. Te echaremos mucho de menos, abuela.</w:t>
      </w:r>
    </w:p>
    <w:p>
      <w:r>
        <w:t xml:space="preserve">sólo unas horas más y luego a dormir todo el día</w:t>
      </w:r>
    </w:p>
    <w:p>
      <w:r>
        <w:t xml:space="preserve">Gene teniendo su reloj diario de "El Hombre de Nieve"</w:t>
      </w:r>
    </w:p>
    <w:p>
      <w:r>
        <w:t xml:space="preserve">tweet dengan artis macam tweet sorang2 xkuase nak tweet dengan artis </w:t>
      </w:r>
    </w:p>
    <w:p>
      <w:r>
        <w:t xml:space="preserve">Pasar el día en la cama enfermo con mi gato.</w:t>
      </w:r>
    </w:p>
    <w:p>
      <w:r>
        <w:t xml:space="preserve">@DWKM El mecánico iba a dejar que me lo llevara... pero luego volvió freno roto en mano.</w:t>
      </w:r>
    </w:p>
    <w:p>
      <w:r>
        <w:t xml:space="preserve">@Bern3755 ¡¡¡Phewwww!!! GRACIAS CARIÑO :) QUE TENGAS UNA SEMANA GLAMTASTICA!!! CUENTA ATRÁS PARA LA NAVIDAD!!! &amp;</w:t>
      </w:r>
    </w:p>
    <w:p>
      <w:r>
        <w:t xml:space="preserve">En la escuela trabajando en los deberes de matemáticas y español y luego volviendo a casa alrededor de las 4:30 tomando una siesta y luego escribiendo y editando unos 5 ensayos</w:t>
      </w:r>
    </w:p>
    <w:p>
      <w:r>
        <w:t xml:space="preserve">¡¡Amir tuvo su primer comentario en Valiant hoy!! </w:t>
      </w:r>
    </w:p>
    <w:p>
      <w:r>
        <w:t xml:space="preserve">@VennardRose lol Ojalá. Tengo la friolera de 26 pelos en la barbilla :')</w:t>
      </w:r>
    </w:p>
    <w:p>
      <w:r>
        <w:t xml:space="preserve">Tengo la impresión de que voy a estar enfermo hasta marzo.</w:t>
      </w:r>
    </w:p>
    <w:p>
      <w:r>
        <w:t xml:space="preserve">A punto de ver mi nota de suspenso en este examen de Cálculo.</w:t>
      </w:r>
    </w:p>
    <w:p>
      <w:r>
        <w:t xml:space="preserve">Voy a visitar a Eric en el trabajo.</w:t>
      </w:r>
    </w:p>
    <w:p>
      <w:r>
        <w:t xml:space="preserve">en la práctica he descubierto que debo espaciar el culo en dos que lo importante es "el nombre" y por el nombre debo acumular dinero</w:t>
      </w:r>
    </w:p>
    <w:p>
      <w:r>
        <w:t xml:space="preserve">@AnntillatheHun super tentador. Sin embargo eso es como 4 horas de distancia.</w:t>
      </w:r>
    </w:p>
    <w:p>
      <w:r>
        <w:t xml:space="preserve">Sólo 5 minutos en el autobús y ya hay cabrones gritando por tener que plegar su cochecito y el tipo de delante de mí huele a pedo de huevo</w:t>
      </w:r>
    </w:p>
    <w:p>
      <w:r>
        <w:t xml:space="preserve">El martes por la noche, por favor, ven a rescatarme... aunque sea por unas horas de descanso...  </w:t>
      </w:r>
    </w:p>
    <w:p>
      <w:r>
        <w:t xml:space="preserve">Necesito seriamente conseguir un trabajo todo este tiempo libre para sentarse y pensar no es bueno en absoluto</w:t>
      </w:r>
    </w:p>
    <w:p>
      <w:r>
        <w:t xml:space="preserve">Larry me jode siempre RT @ToeNailUrFace: En unas 48 horas algunos de los afortunados seremos cacheados por la seguridad @OfficialPWG</w:t>
      </w:r>
    </w:p>
    <w:p>
      <w:r>
        <w:t xml:space="preserve">¡Ahora tengo un tirón en la parte superior de la espalda! Genial... me siento como un contorsionista que no pudo hacer nada bien</w:t>
      </w:r>
    </w:p>
    <w:p>
      <w:r>
        <w:t xml:space="preserve">Quedarse dormido con las medias puestas en casa de otra persona es muy divertido, especialmente cuando no puede encontrar la parte superior de las mismas.</w:t>
      </w:r>
    </w:p>
    <w:p>
      <w:r>
        <w:t xml:space="preserve">odio la canción FA LA LA :DD no quiero escuchar más eso lo siento beliebers no me gusta mucho la canción cuando la escuché .</w:t>
      </w:r>
    </w:p>
    <w:p>
      <w:r>
        <w:t xml:space="preserve">Otro día en el agujero del infierno .</w:t>
      </w:r>
    </w:p>
    <w:p>
      <w:r>
        <w:t xml:space="preserve">@bighar59 @jake_richter No soy de esa mierda de arena pero gran har he oído que tienes mucha</w:t>
      </w:r>
    </w:p>
    <w:p>
      <w:r>
        <w:t xml:space="preserve">@happy_geordie ¡Suenas como mi esposa! Ya estamos aquí el teléfono sonó sin parar casi todo el camino</w:t>
      </w:r>
    </w:p>
    <w:p>
      <w:r>
        <w:t xml:space="preserve">Estoy listo para ir al infierno en casa. ¡Así que deja de hablar y mírame!</w:t>
      </w:r>
    </w:p>
    <w:p>
      <w:r>
        <w:t xml:space="preserve">El día de los exámenes y no hay trenes de springy. Te quiero metro.</w:t>
      </w:r>
    </w:p>
    <w:p>
      <w:r>
        <w:t xml:space="preserve">Anoche, en Leicester Square, el equipo de @teamoneill estrenó "Fighting Fear", y el tráiler en alta definición está disponible en nuestra página de Facebook.</w:t>
      </w:r>
    </w:p>
    <w:p>
      <w:r>
        <w:t xml:space="preserve">Odio a la gente egoísta. Te pido una cosa y no puedes hacerla.</w:t>
      </w:r>
    </w:p>
    <w:p>
      <w:r>
        <w:t xml:space="preserve">Creo que es divertido @ThatBoyDMcKee me llamará bout los lakers pero no responderá cuando tryna hoop hmm</w:t>
      </w:r>
    </w:p>
    <w:p>
      <w:r>
        <w:t xml:space="preserve">Terminando mi noche con una mala nota, lo que probablemente significa que estaré de mal humor por la mañana.</w:t>
      </w:r>
    </w:p>
    <w:p>
      <w:r>
        <w:t xml:space="preserve">Oído durante la cena de Acción de Gracias: "Se van a PROVIDENCE" "ejecuciones" "drive-bys" "tasa de homicidios" "ese horrible aparcamiento"</w:t>
      </w:r>
    </w:p>
    <w:p>
      <w:r>
        <w:t xml:space="preserve">toda mi familia borracha está intentando que juegue a "Just Dance". esto es horrendo.  </w:t>
      </w:r>
    </w:p>
    <w:p>
      <w:r>
        <w:t xml:space="preserve">@sarahanisaa lagii sedih niih :'( data ke format tiink mna ada video klipnya kamilah lagii</w:t>
      </w:r>
    </w:p>
    <w:p>
      <w:r>
        <w:t xml:space="preserve">¿Un perro al azar entró en mi casa? .... Su nombre era Sheela jajajaja</w:t>
      </w:r>
    </w:p>
    <w:p>
      <w:r>
        <w:t xml:space="preserve">Sí. ¡Sí! Esa comida tocó el punto correcto.</w:t>
      </w:r>
    </w:p>
    <w:p>
      <w:r>
        <w:t xml:space="preserve">@MaxBroncos dang no hice el post de las 6 palabras. I</w:t>
      </w:r>
    </w:p>
    <w:p>
      <w:r>
        <w:t xml:space="preserve">No voy a mentir... Me encanta la música de las películas de Crepúsculo.</w:t>
      </w:r>
    </w:p>
    <w:p>
      <w:r>
        <w:t xml:space="preserve">Infección de oído... No puedo llevar pendientes durante una semana.</w:t>
      </w:r>
    </w:p>
    <w:p>
      <w:r>
        <w:t xml:space="preserve">A Pretty W. A Empty Mind &lt;&lt;&lt;&lt;</w:t>
      </w:r>
    </w:p>
    <w:p>
      <w:r>
        <w:t xml:space="preserve">Esta noche he conocido a algunas personas increíbles en la meditación semanal y he recibido un regalo inesperado de mi profesor.  </w:t>
      </w:r>
    </w:p>
    <w:p>
      <w:r>
        <w:t xml:space="preserve">@simboslice7 Hola, me pregunto si seguimos siendo amigos. La última vez que revisé los amigos mano con otros amigos.. </w:t>
      </w:r>
    </w:p>
    <w:p>
      <w:r>
        <w:t xml:space="preserve">No, que me soples el humo del cigarrillo en la cara no es sexy. </w:t>
      </w:r>
    </w:p>
    <w:p>
      <w:r>
        <w:t xml:space="preserve">Hmm, así que mi odio algo irracional hacia Amelia Lily tendrá que soportar una semana más de sus actuaciones a gritos.</w:t>
      </w:r>
    </w:p>
    <w:p>
      <w:r>
        <w:t xml:space="preserve">tan temprano.........mi familia ni siquiera sabe que he llegado a casa o que está en casa ahora mismo.</w:t>
      </w:r>
    </w:p>
    <w:p>
      <w:r>
        <w:t xml:space="preserve">Un agradecimiento especial a la mejor hija de la historia @NicoleWozniak por deshacer mi maleta a las 430 de la mañana</w:t>
      </w:r>
    </w:p>
    <w:p>
      <w:r>
        <w:t xml:space="preserve">Y ahora estoy rodando a casa en los brazos de mi amante </w:t>
      </w:r>
    </w:p>
    <w:p>
      <w:r>
        <w:t xml:space="preserve">La felicidad depende de los acontecimientos. Busca siempre la alegría!</w:t>
      </w:r>
    </w:p>
    <w:p>
      <w:r>
        <w:t xml:space="preserve">de vuelta a la tierra donde las uggs se consideran calzado apropiado y fomentan que la gente siga siendo "indie"</w:t>
      </w:r>
    </w:p>
    <w:p>
      <w:r>
        <w:t xml:space="preserve">@RizkyMuhammadF b.Arab Quran tnyt beda dg b.Arab sehari2. Bacaan saya saja masih lebih bagus daripada si imam Arab tadi :)</w:t>
      </w:r>
    </w:p>
    <w:p>
      <w:r>
        <w:t xml:space="preserve"> ser capaz de abandonar mi orgullo y rendirme a Dios lol</w:t>
      </w:r>
    </w:p>
    <w:p>
      <w:r>
        <w:t xml:space="preserve">ok voor iedereen ik post strax een foto maar hij is nog niet klaar dus ff wachten!</w:t>
      </w:r>
    </w:p>
    <w:p>
      <w:r>
        <w:t xml:space="preserve">Ah, y en lugar de jugar al Apples to Apples con su familia, vi a los Dolphins perder. Por uno. Enloqueciendo. Punto.</w:t>
      </w:r>
    </w:p>
    <w:p>
      <w:r>
        <w:t xml:space="preserve">Cuando Gamestop te dice que tienes envío en 2 días realmente quiere decir que en cinco días tu pedido aún no me ha sido enviado</w:t>
      </w:r>
    </w:p>
    <w:p>
      <w:r>
        <w:t xml:space="preserve">Otro largo día de trabajo, ¡no puedo esperar!</w:t>
      </w:r>
    </w:p>
    <w:p>
      <w:r>
        <w:t xml:space="preserve">Estaba emocionada por pintar hasta tarde anoche... pero cuando abrí mis nuevas pinturas el amarillo estaba todo seco. </w:t>
      </w:r>
    </w:p>
    <w:p>
      <w:r>
        <w:t xml:space="preserve">Soy un tonto por odiar a la persona equivocada por las razones correctas y no odiar a la persona correcta por las razones equivocadas </w:t>
      </w:r>
    </w:p>
    <w:p>
      <w:r>
        <w:t xml:space="preserve">Odio el transporte público </w:t>
      </w:r>
    </w:p>
    <w:p>
      <w:r>
        <w:t xml:space="preserve">Acabo de encontrar una cuenta de Twitter dedicada a los malos juegos de palabras.</w:t>
      </w:r>
    </w:p>
    <w:p>
      <w:r>
        <w:t xml:space="preserve">¡Mierda! ¡Mi media! ¡Wtf! ¡Nooooooo! Dios Noooooo! tu monstruo....</w:t>
      </w:r>
    </w:p>
    <w:p>
      <w:r>
        <w:t xml:space="preserve">@ImDorkenstein @littlemisswag13 @blueAngel731 Hice la pregunta sobre Logan... ¡y mañana conocerás la respuesta!</w:t>
      </w:r>
    </w:p>
    <w:p>
      <w:r>
        <w:t xml:space="preserve">@LucyPoss no te culpo. Literalmente estoy luchando por mantener mis ojos abiertos. Mira quién está detrás de mí</w:t>
      </w:r>
    </w:p>
    <w:p>
      <w:r>
        <w:t xml:space="preserve">Tengo el mundo de la guerra 76 en mi útero y una escena del crimen en mis pantalones ... mañana va a ser un gran día :)</w:t>
      </w:r>
    </w:p>
    <w:p>
      <w:r>
        <w:t xml:space="preserve">@jsargent90 ¿Qué pasó la noche del sábado?</w:t>
      </w:r>
    </w:p>
    <w:p>
      <w:r>
        <w:t xml:space="preserve">@JordanWooten Sí, sí. Veremos .... no puede arruinar la Navidad.</w:t>
      </w:r>
    </w:p>
    <w:p>
      <w:r>
        <w:t xml:space="preserve">Hoy tengo que llevar mis gafas :( no hay lentes de contacto durante 24 horas</w:t>
      </w:r>
    </w:p>
    <w:p>
      <w:r>
        <w:t xml:space="preserve">Voy a llorar por no ir al concierto de @thedrumsforever @Jonnypierce bristol esta semana pero en su lugar repasar para la historia</w:t>
      </w:r>
    </w:p>
    <w:p>
      <w:r>
        <w:t xml:space="preserve">cuando dices que eres de guilderlandia todos los universitarios locales piensan que eres un marica rico y mimado </w:t>
      </w:r>
    </w:p>
    <w:p>
      <w:r>
        <w:t xml:space="preserve">@_jeanralphio ¡Injusto! Yo quería que Brian liiiiiiiive. Además me he echado a perder así que ahora sé que mi policía de chocolate muere.</w:t>
      </w:r>
    </w:p>
    <w:p>
      <w:r>
        <w:t xml:space="preserve">Bon. On va tenter la cuisine avec l'huile d'arachide ...</w:t>
      </w:r>
    </w:p>
    <w:p>
      <w:r>
        <w:t xml:space="preserve">ugh exámenes de ciencia y francés tmo. y me olvidé de mis libros</w:t>
      </w:r>
    </w:p>
    <w:p>
      <w:r>
        <w:t xml:space="preserve">Así que estoy fuera sentado en mi coche y un marica acaba de pasar por mi coche y dijo "pescado no puedo esperar a pasar alrededor de ese negro polla" </w:t>
      </w:r>
    </w:p>
    <w:p>
      <w:r>
        <w:t xml:space="preserve">Los niños son muy buenos. En ik ben er!!  Me alegro de que lo hayan hecho bien!</w:t>
      </w:r>
    </w:p>
    <w:p>
      <w:r>
        <w:t xml:space="preserve">El Sr. Ahmad está ausente por primera vez desde el comienzo del año</w:t>
      </w:r>
    </w:p>
    <w:p>
      <w:r>
        <w:t xml:space="preserve">@heidiraff Los músicos son especialmente sensibles a esas cosas;) Muchas más melodías hasta la Navidad.</w:t>
      </w:r>
    </w:p>
    <w:p>
      <w:r>
        <w:t xml:space="preserve">los toros necesitan completar signandtrade para crawford firmar bulter.. el resto de la liga puede sentarse y tirar de las tapas en la barbilla</w:t>
      </w:r>
    </w:p>
    <w:p>
      <w:r>
        <w:t xml:space="preserve">me encanta un buen vaso de leche con chocolate ahora mismo</w:t>
      </w:r>
    </w:p>
    <w:p>
      <w:r>
        <w:t xml:space="preserve">Odio ir de compras con mi madre</w:t>
      </w:r>
    </w:p>
    <w:p>
      <w:r>
        <w:t xml:space="preserve">Resulta que las tortitas no son lo único que está bueno asado con mantequilla y jarabe de arce. La calabaza de bellota también.</w:t>
      </w:r>
    </w:p>
    <w:p>
      <w:r>
        <w:t xml:space="preserve">Bien amigos, me voy, tengo que ir al espectáculo de patinaje sobre hielo de mi hermana.</w:t>
      </w:r>
    </w:p>
    <w:p>
      <w:r>
        <w:t xml:space="preserve">@sbpc07 pensando en ti mientras un hombre hace ruidos nasales de respiración pesada en el aeropuerto...¿Por qué siempre nos pasa esto?</w:t>
      </w:r>
    </w:p>
    <w:p>
      <w:r>
        <w:t xml:space="preserve">@flolly ¡Siéntete libre de hacerlo! Sólo te advierto que soy una gorda McFattie. Me pesé el otro día y soy la más pesada que he tenido nunca</w:t>
      </w:r>
    </w:p>
    <w:p>
      <w:r>
        <w:t xml:space="preserve">¡Concierto de BLACK eyed Peas!</w:t>
      </w:r>
    </w:p>
    <w:p>
      <w:r>
        <w:t xml:space="preserve">@ChrisClose50 exuberante. Tengo tres hijos y la final de xfactor que esperar</w:t>
      </w:r>
    </w:p>
    <w:p>
      <w:r>
        <w:t xml:space="preserve">@HannyBananyyy @vinniepizza He estado embarazada de vosotros todo el tiempo que nos conocemos. </w:t>
      </w:r>
    </w:p>
    <w:p>
      <w:r>
        <w:t xml:space="preserve">qué buen día he tenido menos la parte central...  </w:t>
      </w:r>
    </w:p>
    <w:p>
      <w:r>
        <w:t xml:space="preserve">Creo que a esto lo llaman... um... Ventilación</w:t>
      </w:r>
    </w:p>
    <w:p>
      <w:r>
        <w:t xml:space="preserve">Olvida todo y recuerda por todo una razón.</w:t>
      </w:r>
    </w:p>
    <w:p>
      <w:r>
        <w:t xml:space="preserve">Es curioso porque hace semanas que dejó de importarme... Sólo quería ver cuánto tiempo te llevaría darte cuenta de que lo que tenemos es una broma</w:t>
      </w:r>
    </w:p>
    <w:p>
      <w:r>
        <w:t xml:space="preserve">Escuela... comprobado. Ahora tengo que ir a que me corten el dedo.</w:t>
      </w:r>
    </w:p>
    <w:p>
      <w:r>
        <w:t xml:space="preserve">Dejar los calzoncillos en un radiador durante la noche y ponérmelos esta mañana ha sido probablemente mi mejor idea</w:t>
      </w:r>
    </w:p>
    <w:p>
      <w:r>
        <w:t xml:space="preserve">@LouisVanRoy mis planes de mañana no se ajustan a lo que se ve en el agua, pero no tengo un plan C ;)</w:t>
      </w:r>
    </w:p>
    <w:p>
      <w:r>
        <w:t xml:space="preserve">Podría decir una mentira si me preguntas por mi paradero pero podría hablar así de verdad si me preguntas por lo que me importa</w:t>
      </w:r>
    </w:p>
    <w:p>
      <w:r>
        <w:t xml:space="preserve">Es hora de trabajar en el trabajo de grupo para el inglés..</w:t>
      </w:r>
    </w:p>
    <w:p>
      <w:r>
        <w:t xml:space="preserve">No te pierdas nuestro servicio de velas de Nochebuena. 7 pm Xmas Eve en Semiahmoo House en  </w:t>
      </w:r>
    </w:p>
    <w:p>
      <w:r>
        <w:t xml:space="preserve">Esta noche va a ser una noche looooonnnggg. No hice ninguna tarea del día B durante el fin de semana...</w:t>
      </w:r>
    </w:p>
    <w:p>
      <w:r>
        <w:t xml:space="preserve">Pero estoy feliz y me encanta!!! Voy a disfrutar leyendo cada uno de los libros!!! EN MI TIEMPO </w:t>
      </w:r>
    </w:p>
    <w:p>
      <w:r>
        <w:t xml:space="preserve">Acabo de conocer a un buen grupo de estudiantes que acampan fuera del Schott para el partido de Duke de mañana por la noche. Jugando a las cartas y comiendo pizza bajo la lluvia.</w:t>
      </w:r>
    </w:p>
    <w:p>
      <w:r>
        <w:t xml:space="preserve">Es triste... La gente te odia porque eres tú y ellos no pueden lol</w:t>
      </w:r>
    </w:p>
    <w:p>
      <w:r>
        <w:t xml:space="preserve">Mantequilla de cacahuete y café</w:t>
      </w:r>
    </w:p>
    <w:p>
      <w:r>
        <w:t xml:space="preserve">Primera marca del año. Qué marca tan mala.</w:t>
      </w:r>
    </w:p>
    <w:p>
      <w:r>
        <w:t xml:space="preserve">@jerricaleann la última temporada parte dos. No soporto comprarla y reconocer su final</w:t>
      </w:r>
    </w:p>
    <w:p>
      <w:r>
        <w:t xml:space="preserve">Relación de amor/odio con la lluvia hoy: Me ha permitido echar mi primera siesta entre semana de todo el año, pero ha cancelado mis planes de la noche.</w:t>
      </w:r>
    </w:p>
    <w:p>
      <w:r>
        <w:t xml:space="preserve">često zamišljam taj dan ali to me sve više udaljava od istog</w:t>
      </w:r>
    </w:p>
    <w:p>
      <w:r>
        <w:t xml:space="preserve">¡Odio a la gente con un gusto musical de mierda! En serio, ¡cállate!</w:t>
      </w:r>
    </w:p>
    <w:p>
      <w:r>
        <w:t xml:space="preserve">corriendo con 2 horas sólidas de sueño</w:t>
      </w:r>
    </w:p>
    <w:p>
      <w:r>
        <w:t xml:space="preserve">Es mejor volver al trabajo esta noche</w:t>
      </w:r>
    </w:p>
    <w:p>
      <w:r>
        <w:t xml:space="preserve">¿cómo dejar de lado el miedo cuando llega el momento de dar un paso al frente?</w:t>
      </w:r>
    </w:p>
    <w:p>
      <w:r>
        <w:t xml:space="preserve">Mi madre acaba de dejar mi regalo de Navidad sin envolver en la mesa del comedor...</w:t>
      </w:r>
    </w:p>
    <w:p>
      <w:r>
        <w:t xml:space="preserve">Una bolsa de agua caliente en la cama y 3 ensayos de la universidad.  Así es mi día!</w:t>
      </w:r>
    </w:p>
    <w:p>
      <w:r>
        <w:t xml:space="preserve">Maldita sea, me meto en mi coche y tengo el depósito lleno.</w:t>
      </w:r>
    </w:p>
    <w:p>
      <w:r>
        <w:t xml:space="preserve">Desde que me metí en una discusión acalorada con mi ARA, paso por su oficina y la miro con mala cara.</w:t>
      </w:r>
    </w:p>
    <w:p>
      <w:r>
        <w:t xml:space="preserve">@OMcGee82 Me sentí bien esta mañana descaradamente debido a que todavía estaba meado luego mi condición se deterioró rápidamente. </w:t>
      </w:r>
    </w:p>
    <w:p>
      <w:r>
        <w:t xml:space="preserve">Bronceado y luego lib y clases para el resto de la tarde</w:t>
      </w:r>
    </w:p>
    <w:p>
      <w:r>
        <w:t xml:space="preserve">Mis madres despotricando en una especie de galimatías RT @rmn_hsn Padres despotricando en Punjabi.</w:t>
      </w:r>
    </w:p>
    <w:p>
      <w:r>
        <w:t xml:space="preserve">Me acabo de dar cuenta de que esta noche será la última de las Seccionales con el elenco actual de los increíbles :( </w:t>
      </w:r>
    </w:p>
    <w:p>
      <w:r>
        <w:t xml:space="preserve">@gcraige al igual que MLK luchó para que los negros tuvieran IGUALDAD de derechos también lo hacen los homosexuales. Según la biblia deberíamos seguir teniendo esclavos!</w:t>
      </w:r>
    </w:p>
    <w:p>
      <w:r>
        <w:t xml:space="preserve">Los DJ's de música móvil se dirigen a un lugar secreto ;) shhhhhhh</w:t>
      </w:r>
    </w:p>
    <w:p>
      <w:r>
        <w:t xml:space="preserve">ocuparse de algunos asuntos. estudiar. los finales.</w:t>
      </w:r>
    </w:p>
    <w:p>
      <w:r>
        <w:t xml:space="preserve">terapéutica hasta que me sangren los ojos</w:t>
      </w:r>
    </w:p>
    <w:p>
      <w:r>
        <w:t xml:space="preserve">Literalmente, estoy encontrando cosas que he estado buscando desde el 9º grado, pero todavía no puedo encontrar lo que estoy buscando ahora.</w:t>
      </w:r>
    </w:p>
    <w:p>
      <w:r>
        <w:t xml:space="preserve">Oh... Es viernes y estudio para un examen de matemáticas.</w:t>
      </w:r>
    </w:p>
    <w:p>
      <w:r>
        <w:t xml:space="preserve">Mi familia está en un balneario en Arizona y yo estoy en mi cubo mirando el excel </w:t>
      </w:r>
    </w:p>
    <w:p>
      <w:r>
        <w:t xml:space="preserve">desde que tengo un iphone... tuiteo como menos de la mitad de lo que solía hacerlo...</w:t>
      </w:r>
    </w:p>
    <w:p>
      <w:r>
        <w:t xml:space="preserve">@sarahhhhh13 cierto. pero son los relevos del dragón verde</w:t>
      </w:r>
    </w:p>
    <w:p>
      <w:r>
        <w:t xml:space="preserve">¿Silva en el banquillo en un partido tan importante? Esto demuestra la fuerza en profundidad que tiene el City.</w:t>
      </w:r>
    </w:p>
    <w:p>
      <w:r>
        <w:t xml:space="preserve">BUENAS NOTICIAS: Estoy gritando en mi colega Buenas Noticias su Marido acaba de recv'd 3 ofertas de trabajo pagando más de un 100000yr.  Dios es impresionante!</w:t>
      </w:r>
    </w:p>
    <w:p>
      <w:r>
        <w:t xml:space="preserve">@paulkclews muy cierto y solo va a empeorar mañana!</w:t>
      </w:r>
    </w:p>
    <w:p>
      <w:r>
        <w:t xml:space="preserve">caminando a casa con este tiempo y sin cinturón</w:t>
      </w:r>
    </w:p>
    <w:p>
      <w:r>
        <w:t xml:space="preserve">78yo. padre veterano dije pensamientos sobre @JuliaGillard él "Sólo dile que dije que ella es un maldito mentiroso no es de confianza"</w:t>
      </w:r>
    </w:p>
    <w:p>
      <w:r>
        <w:t xml:space="preserve">Me encanta como los clientes siempre piensan que cualquier problema en tescos es mi culpa. Me dan una gran bronca sobre cómo debería cambiar de tescos.</w:t>
      </w:r>
    </w:p>
    <w:p>
      <w:r>
        <w:t xml:space="preserve">extraño cuando MTV era todo sobre Pimp My Ride y Yo Momma</w:t>
      </w:r>
    </w:p>
    <w:p>
      <w:r>
        <w:t xml:space="preserve">Sólo estoy contando nuestra existencia estudiantil en un bungalow aburguesado de Ponsonby de los años 80 con un Zephyr 6 Mark III negro con aletas negras :D</w:t>
      </w:r>
    </w:p>
    <w:p>
      <w:r>
        <w:t xml:space="preserve">La ópera me ha sorprendido gratamente, ha sido muy buena. Ahora me voy al NFAC durante 6 horas.</w:t>
      </w:r>
    </w:p>
    <w:p>
      <w:r>
        <w:t xml:space="preserve">La gente habla de que las cosas son incómodas la incomodidad sólo entra en una situación si tú lo permites la incomodidad viene de</w:t>
      </w:r>
    </w:p>
    <w:p>
      <w:r>
        <w:t xml:space="preserve">@DaveWright70 @rmmanson @GabBurnsSmith @fraudsterboosh bob no quisiera estar en tu cabeza el sábado por la mañana !</w:t>
      </w:r>
    </w:p>
    <w:p>
      <w:r>
        <w:t xml:space="preserve">@Soundplatinum3 Muchas gracias por esta noche... Fue realmente una bendición "Si Dios dio entonces de dónde vino"</w:t>
      </w:r>
    </w:p>
    <w:p>
      <w:r>
        <w:t xml:space="preserve">@Bang_Maryam creo que echas de menos a @bangmir oppai echo de menos a mi navegante @ferdinandhitz oppacoz hoy no vive algún twitt</w:t>
      </w:r>
    </w:p>
    <w:p>
      <w:r>
        <w:t xml:space="preserve">Tres horas de final de gramática en media hora.</w:t>
      </w:r>
    </w:p>
    <w:p>
      <w:r>
        <w:t xml:space="preserve">Soy el hombre Si lo dije Perra soy el hombre No lo olvides </w:t>
      </w:r>
    </w:p>
    <w:p>
      <w:r>
        <w:t xml:space="preserve">@TwinkleTink no lo vi todo el trozo en el que el tipo se desplomó durante la sección c fue muy inteligente. Los niños jugando en las fuentes</w:t>
      </w:r>
    </w:p>
    <w:p>
      <w:r>
        <w:t xml:space="preserve">@_clariisabel : entre semana la comida es horrible lol. Los brunch de los fines de semana están bien.</w:t>
      </w:r>
    </w:p>
    <w:p>
      <w:r>
        <w:t xml:space="preserve">Me encanta ver a mi equipo de relaciones públicas disfrutando en la fiesta de Navidad de @CMATenn. </w:t>
      </w:r>
    </w:p>
    <w:p>
      <w:r>
        <w:t xml:space="preserve">Los días lluviosos como este hacen que quiera acurrucarme en la cama para dormir eternamente.. Pero en cambio tengo clase y trabajo.</w:t>
      </w:r>
    </w:p>
    <w:p>
      <w:r>
        <w:t xml:space="preserve">@SquarahFaggins @oliviajade no apestan sus interpretaciones que son una mierda. Tíralas. Sígueme para recordatorios </w:t>
      </w:r>
    </w:p>
    <w:p>
      <w:r>
        <w:t xml:space="preserve">He hecho 2 tartas de calabaza y sólo he tenido 1 trozo pequeño :'(</w:t>
      </w:r>
    </w:p>
    <w:p>
      <w:r>
        <w:t xml:space="preserve">Oh, bien, mi amigo que iba a venir a mi fiesta de Navidad conmigo ahora no puede venir.</w:t>
      </w:r>
    </w:p>
    <w:p>
      <w:r>
        <w:t xml:space="preserve">"La vida es mejor cuando la compartes con los demás, especialmente cuando no saben lo que puede darles satisfacción".</w:t>
      </w:r>
    </w:p>
    <w:p>
      <w:r>
        <w:t xml:space="preserve">Mi fb va tan lento que estoy a punto de golpear la pantalla</w:t>
      </w:r>
    </w:p>
    <w:p>
      <w:r>
        <w:t xml:space="preserve">¿Quién iba a saber que las tapas de las magdalenas podían ser tan deliciosas?</w:t>
      </w:r>
    </w:p>
    <w:p>
      <w:r>
        <w:t xml:space="preserve">Me sorprende que @browder6 se haya levantado tan temprano para llevarme a la escuela</w:t>
      </w:r>
    </w:p>
    <w:p>
      <w:r>
        <w:t xml:space="preserve">Acabo de recibir una nueva pero parece que odia mi tarjeta SIM. el soporte me dice que no saben qué pasa :(</w:t>
      </w:r>
    </w:p>
    <w:p>
      <w:r>
        <w:t xml:space="preserve">Surprise ny tu g penting lah RT @QueeN_cHaRoTz: Iyaa siih selama pake provider si merah tiap hari dapet surprise -______-</w:t>
      </w:r>
    </w:p>
    <w:p>
      <w:r>
        <w:t xml:space="preserve">Mi hijo mayor se ha levantado temprano para prepararme un té.  </w:t>
      </w:r>
    </w:p>
    <w:p>
      <w:r>
        <w:t xml:space="preserve">Un hombre ciego tratando de encontrar su camino o el toillet ... En un tren en movimiento tropieza una mujer lil e india murmura hes borracho.. ES CIEGO</w:t>
      </w:r>
    </w:p>
    <w:p>
      <w:r>
        <w:t xml:space="preserve">Levantarse temprano para entrenar partidos todo el día.</w:t>
      </w:r>
    </w:p>
    <w:p>
      <w:r>
        <w:t xml:space="preserve">Terminando de lavar la ropa y luego toda la noche en la biblioteca</w:t>
      </w:r>
    </w:p>
    <w:p>
      <w:r>
        <w:t xml:space="preserve">☼ ¡Feliz Día de Acción de Gracias a todos ustedes! ☼ ¡Continúen compartiendo SU Luz! ☼  </w:t>
      </w:r>
    </w:p>
    <w:p>
      <w:r>
        <w:t xml:space="preserve">Este fin de semana he estado comiendo chocolate durante un año.</w:t>
      </w:r>
    </w:p>
    <w:p>
      <w:r>
        <w:t xml:space="preserve">No tenga la impresión de que usted despierta mi ira. Verás, uno sólo puede enfadarse con aquellos a los que respeta. ~Richard M. Nixon</w:t>
      </w:r>
    </w:p>
    <w:p>
      <w:r>
        <w:t xml:space="preserve">Dejando a Starbucks en casa de mis mejores amigos.</w:t>
      </w:r>
    </w:p>
    <w:p>
      <w:r>
        <w:t xml:space="preserve">El Huddersfield perdió por fin. Nuestra amiga estará encantada ya que su marido se afeitará su terrible barba ahora que la racha de imbatibilidad ha terminado</w:t>
      </w:r>
    </w:p>
    <w:p>
      <w:r>
        <w:t xml:space="preserve">QUE SE JODAN LOS COLEGIOS DE ONTARIO!! SI SE QUE OTRA PERSONA CON MI NOMBRE TIENE MI CUENTA. ESA PERSONA SOY YO. DÉJAME ENTRAR Y APLICAR!</w:t>
      </w:r>
    </w:p>
    <w:p>
      <w:r>
        <w:t xml:space="preserve">Tengo que levantarme a las 8 de la mañana y conducir de vuelta a Smyrna .</w:t>
      </w:r>
    </w:p>
    <w:p>
      <w:r>
        <w:t xml:space="preserve">En la noche!! Café en mano, sudaderas y Buble Christmas en Pandora.</w:t>
      </w:r>
    </w:p>
    <w:p>
      <w:r>
        <w:t xml:space="preserve">El retiro ha terminado :( apptm downtown then dance ughhh long days</w:t>
      </w:r>
    </w:p>
    <w:p>
      <w:r>
        <w:t xml:space="preserve">Esta noche me he tomado un tiempo para mí y me he arreglado las raíces para que coincidan con el color del resto de mi pelo ;-)</w:t>
      </w:r>
    </w:p>
    <w:p>
      <w:r>
        <w:t xml:space="preserve">¡chúpame la puta polla! </w:t>
      </w:r>
    </w:p>
    <w:p>
      <w:r>
        <w:t xml:space="preserve">@TheBodyShopUK Tree up Xmas music on dog acurrucada frente al fuego y una cena asada perfecta con mi marido. Eso me trae</w:t>
      </w:r>
    </w:p>
    <w:p>
      <w:r>
        <w:t xml:space="preserve">Raspando el hielo de las ventanas a las cinco y media.</w:t>
      </w:r>
    </w:p>
    <w:p>
      <w:r>
        <w:t xml:space="preserve">Salir con Nick mañana. Y luego ir a la obra de Liam...</w:t>
      </w:r>
    </w:p>
    <w:p>
      <w:r>
        <w:t xml:space="preserve">@LyricalThreatLT nooott incluso dey jus no puede obtener suficiente por lo que engañan cuando un coño no está disponible dey ir caza ah suh mi ver!</w:t>
      </w:r>
    </w:p>
    <w:p>
      <w:r>
        <w:t xml:space="preserve">Odio a estos hipsters que están ocupando Wall Street. ¡Consigue un trabajo!</w:t>
      </w:r>
    </w:p>
    <w:p>
      <w:r>
        <w:t xml:space="preserve">Me siento entumecido y enfermo...</w:t>
      </w:r>
    </w:p>
    <w:p>
      <w:r>
        <w:t xml:space="preserve">Me siento un poco mal. Me alegro de no haber acabado en Barra</w:t>
      </w:r>
    </w:p>
    <w:p>
      <w:r>
        <w:t xml:space="preserve">@DaveHertz convenientemente omitieron la parte de los 5000 libros y equipos electrónicos que se tiraron a la basura</w:t>
      </w:r>
    </w:p>
    <w:p>
      <w:r>
        <w:t xml:space="preserve">Mfs talkin freaky ya supongo que finna empezar a enviar fotos ... ella en 4 a</w:t>
      </w:r>
    </w:p>
    <w:p>
      <w:r>
        <w:t xml:space="preserve">Estar a dieta significa que no puedo comer comida. Pero eso no me va a impedir ver programas de televisión sobre comida.</w:t>
      </w:r>
    </w:p>
    <w:p>
      <w:r>
        <w:t xml:space="preserve">Pasando el día con mi Nana y mi tía! </w:t>
      </w:r>
    </w:p>
    <w:p>
      <w:r>
        <w:t xml:space="preserve"> tener el corazón roto... espero no volver a pasar por un dolor así.</w:t>
      </w:r>
    </w:p>
    <w:p>
      <w:r>
        <w:t xml:space="preserve">He estado despierto toda la noche... Me dormí una vez y me desperté y pensé que todo era un sueño. Pero luego me di cuenta de que realmente se había ido</w:t>
      </w:r>
    </w:p>
    <w:p>
      <w:r>
        <w:t xml:space="preserve">¡Iglesia! Luego cosas de exámenes y hacer 30 malditas galletas.</w:t>
      </w:r>
    </w:p>
    <w:p>
      <w:r>
        <w:t xml:space="preserve">Este año no pienso conducir en la nieve y ESPECIALMENTE no en la autopista. RESPETO a la madre naturaleza</w:t>
      </w:r>
    </w:p>
    <w:p>
      <w:r>
        <w:t xml:space="preserve">Nota para más tarde no freiner demasiado fuerte cuando la ruta es mouillée.</w:t>
      </w:r>
    </w:p>
    <w:p>
      <w:r>
        <w:t xml:space="preserve">El viento en el aire me recuerda que la Navidad está aquí</w:t>
      </w:r>
    </w:p>
    <w:p>
      <w:r>
        <w:t xml:space="preserve">Es el momento perfecto para dar un largo paseo por la playa, ya que el viento refresca ligeramente y la mejor vista de la emblemática Montaña de la Mesa se pone al sol.</w:t>
      </w:r>
    </w:p>
    <w:p>
      <w:r>
        <w:t xml:space="preserve">@sassleski ¿Quién dijo algo sobre Oxford? ¿Para quién crees que es ese cubierto extra?</w:t>
      </w:r>
    </w:p>
    <w:p>
      <w:r>
        <w:t xml:space="preserve">Estas cosas parecen ser ciertas, pero estoy seguro de que son falsas</w:t>
      </w:r>
    </w:p>
    <w:p>
      <w:r>
        <w:t xml:space="preserve">¡Desfile de Caledonia esta noche! De alguna manera hay que alegrarse y sonreír por todas esas personas.</w:t>
      </w:r>
    </w:p>
    <w:p>
      <w:r>
        <w:t xml:space="preserve">Cuando era agente de adopciones hacíamos pasar a la gente por el RINGER para conseguir niños. Pero cualquier vieja Travionica Jenkins puede sacarlos. Y mantenerlos.</w:t>
      </w:r>
    </w:p>
    <w:p>
      <w:r>
        <w:t xml:space="preserve">Mi bebé está desaparecido en combate; creo que mi llanto de antes le causó estrés... espero que no haya salido y hecho alguna tontería</w:t>
      </w:r>
    </w:p>
    <w:p>
      <w:r>
        <w:t xml:space="preserve">Ideas sencillas para los recipientes sorpresa para bebés DIY</w:t>
      </w:r>
    </w:p>
    <w:p>
      <w:r>
        <w:t xml:space="preserve">Adoro Conway. Tan divertido y lleno de mi gente favorita! Me encontré con Shelley Kelley y @laineeden! Ahora almuerzo con @AliciaL15!</w:t>
      </w:r>
    </w:p>
    <w:p>
      <w:r>
        <w:t xml:space="preserve">Oh, acabo de llegar a casa y descubrir que podría haber ido a la sorpresa a las 3:30 :|</w:t>
      </w:r>
    </w:p>
    <w:p>
      <w:r>
        <w:t xml:space="preserve">Redactar los planes de clase para el resto del día</w:t>
      </w:r>
    </w:p>
    <w:p>
      <w:r>
        <w:t xml:space="preserve">@kopiganja pero Todo hay una excepción entonces hay un término: a veces hay que hacer la 'inutilidad necesaria' :) re</w:t>
      </w:r>
    </w:p>
    <w:p>
      <w:r>
        <w:t xml:space="preserve"> Conocer a @henryrollins en mi cumpleaños hace unos años  </w:t>
      </w:r>
    </w:p>
    <w:p>
      <w:r>
        <w:t xml:space="preserve">El problema con la mayoría de los chicos de las misiones es que sólo se preocupan por ellos mismos.</w:t>
      </w:r>
    </w:p>
    <w:p>
      <w:r>
        <w:t xml:space="preserve">Es un buen día cuando @nicap18 aparece en tu puerta!!!</w:t>
      </w:r>
    </w:p>
    <w:p>
      <w:r>
        <w:t xml:space="preserve">Si tengo tiempo de tuitear en la cola joder mujer estás tardando mucho Dam. Solo desnúdate ponlo y te diré .</w:t>
      </w:r>
    </w:p>
    <w:p>
      <w:r>
        <w:t xml:space="preserve">@SimonBorchardt ¡Estoy de acuerdo en que una gestión escandalosa debe tener consecuencias! No vamos a renovar nuestros boletos de la caja para la temporada 2012!</w:t>
      </w:r>
    </w:p>
    <w:p>
      <w:r>
        <w:t xml:space="preserve">Este tipo de sonido está tan jodidamente despedido. </w:t>
      </w:r>
    </w:p>
    <w:p>
      <w:r>
        <w:t xml:space="preserve">Nuestra reunión ni siquiera ha comenzado todavía ... 45 minutos de retraso</w:t>
      </w:r>
    </w:p>
    <w:p>
      <w:r>
        <w:t xml:space="preserve">Se arrepiente de no haber comprado un raf fair isle esta temporada</w:t>
      </w:r>
    </w:p>
    <w:p>
      <w:r>
        <w:t xml:space="preserve">"La ira y la intolerancia son los enemigos gemelos del correcto entendimiento"   </w:t>
      </w:r>
    </w:p>
    <w:p>
      <w:r>
        <w:t xml:space="preserve">Adiós a la nieve aquí está la lluvia ☔</w:t>
      </w:r>
    </w:p>
    <w:p>
      <w:r>
        <w:t xml:space="preserve">YAYYY mis hermanos vienen a casa esta noche</w:t>
      </w:r>
    </w:p>
    <w:p>
      <w:r>
        <w:t xml:space="preserve">Oyendo a mis amigos de la Ópera ensayar me hace desear poder cantar tiss la temporada del Mesías mucho cantar...tratando de ver todos los que pueda</w:t>
      </w:r>
    </w:p>
    <w:p>
      <w:r>
        <w:t xml:space="preserve">acabamos de comprar nuestro árbol de navidad! ¡que empiece la decoración!</w:t>
      </w:r>
    </w:p>
    <w:p>
      <w:r>
        <w:t xml:space="preserve">Y mi pudín es en 6días..  RT @Bonang_M: El cumpleaños de mi cariño es en 5 días... ♥</w:t>
      </w:r>
    </w:p>
    <w:p>
      <w:r>
        <w:t xml:space="preserve">@laurenhowell15 bueno te diré porque no quiero aparecer la próxima vez que te vea jaja</w:t>
      </w:r>
    </w:p>
    <w:p>
      <w:r>
        <w:t xml:space="preserve">Es hora de empezar a hacer los trabajos de recuperación de los 20 días de clase perdidos.</w:t>
      </w:r>
    </w:p>
    <w:p>
      <w:r>
        <w:t xml:space="preserve">¿Qué es un mid season finalmente y por qué lo hace The Walking Dead?</w:t>
      </w:r>
    </w:p>
    <w:p>
      <w:r>
        <w:t xml:space="preserve">¿Conoces esa aterradora sensación de que no vas a llegar hasta tu próxima paga? Sí, eso. El día de pago está a unos dolorosos 13 días de distancia.</w:t>
      </w:r>
    </w:p>
    <w:p>
      <w:r>
        <w:t xml:space="preserve">@cOdyLaA Nunca te mentiría.. Todavía no ha vuelto... Pero la previsión para el próximo sábado anuncia un poco de sal así que quién sabe.</w:t>
      </w:r>
    </w:p>
    <w:p>
      <w:r>
        <w:t xml:space="preserve">la gente deja que el instituto les cambie con demasiada facilidad.</w:t>
      </w:r>
    </w:p>
    <w:p>
      <w:r>
        <w:t xml:space="preserve">@kiramadeira Tú también podrías. No puedo comer la comida que le gusta hacer a @joesarling.</w:t>
      </w:r>
    </w:p>
    <w:p>
      <w:r>
        <w:t xml:space="preserve">Ugh sobre la hora de ir al trabajo.</w:t>
      </w:r>
    </w:p>
    <w:p>
      <w:r>
        <w:t xml:space="preserve">En casa enfermo y hoy es el día que deciden probar las alarmas de incendio en mi edificio de apartamentos </w:t>
      </w:r>
    </w:p>
    <w:p>
      <w:r>
        <w:t xml:space="preserve">Starbucks en un poco para trabajar en un proyecto con amigos</w:t>
      </w:r>
    </w:p>
    <w:p>
      <w:r>
        <w:t xml:space="preserve">Solo en la habitacion de @GonVonG esperando a que me deje salir XD</w:t>
      </w:r>
    </w:p>
    <w:p>
      <w:r>
        <w:t xml:space="preserve">Las tareas deben ser entregadas el día de Acción de Gracias... en serio... no hay descanso con las clases en línea</w:t>
      </w:r>
    </w:p>
    <w:p>
      <w:r>
        <w:t xml:space="preserve">Mis compañeros de piso me odian. Me han quitado la siesta. Siempre soy amable y esto es lo que pasa. Esto es perjudicial para mi día. </w:t>
      </w:r>
    </w:p>
    <w:p>
      <w:r>
        <w:t xml:space="preserve">sentado en mi habitación con la luz del techo de la discoteca parpadeando.</w:t>
      </w:r>
    </w:p>
    <w:p>
      <w:r>
        <w:t xml:space="preserve">Será mejor que me vaya a la cama. Mañana no se puede dormir hasta tarde.</w:t>
      </w:r>
    </w:p>
    <w:p>
      <w:r>
        <w:t xml:space="preserve">Supongo que haré mi trabajo esta noche... en un sábado por la noche</w:t>
      </w:r>
    </w:p>
    <w:p>
      <w:r>
        <w:t xml:space="preserve">Mi reloj interno me despertó a las 8. No tengo clase hasta las 11. </w:t>
      </w:r>
    </w:p>
    <w:p>
      <w:r>
        <w:t xml:space="preserve">Nota para mí. Quejarse de las cosas en el trabajo siempre las empeora. Oh, mira. ¡Nos hemos inundado porque se ha roto una tubería!</w:t>
      </w:r>
    </w:p>
    <w:p>
      <w:r>
        <w:t xml:space="preserve">Fiesta de Navidad en el trabajo de mi padre mañana</w:t>
      </w:r>
    </w:p>
    <w:p>
      <w:r>
        <w:t xml:space="preserve">@MisterJayEllBee ¡Apuesto que sí! Sí, no está mal, gracias, sólo para hacer el viaje diario</w:t>
      </w:r>
    </w:p>
    <w:p>
      <w:r>
        <w:t xml:space="preserve">Miro sus fotos todas las noches. La echo tanto de menos. ¿Por qué hice esto?</w:t>
      </w:r>
    </w:p>
    <w:p>
      <w:r>
        <w:t xml:space="preserve">Arrrhhh esta pobre excusa de portátil se me está subiendo a las tetas!!!!!!! Ir a la cárcel por matar un portátil....... ¿Qué años?</w:t>
      </w:r>
    </w:p>
    <w:p>
      <w:r>
        <w:t xml:space="preserve">mi primo no aprecia que le lama el chocolate de su teléfono!?!? #tastytweet</w:t>
      </w:r>
    </w:p>
    <w:p>
      <w:r>
        <w:t xml:space="preserve">Madrugada y una prueba</w:t>
      </w:r>
    </w:p>
    <w:p>
      <w:r>
        <w:t xml:space="preserve">Ese momento en el que escuchas a Dios y ves el resultado.</w:t>
      </w:r>
    </w:p>
    <w:p>
      <w:r>
        <w:t xml:space="preserve">@LYONS_head cuando Matilda dispara la zanahoria a la boca de sus hermanos</w:t>
      </w:r>
    </w:p>
    <w:p>
      <w:r>
        <w:t xml:space="preserve">¡Jajaja! Probablemente esté pidiendo "Rock Bitch" ahora mismo.</w:t>
      </w:r>
    </w:p>
    <w:p>
      <w:r>
        <w:t xml:space="preserve">descubrí que necesito hacer fisioterapia en mi cuello....</w:t>
      </w:r>
    </w:p>
    <w:p>
      <w:r>
        <w:t xml:space="preserve">las compras del viernes negro en target fue dormir durante una hora y luego ir a northlake para más compras del viernes negro</w:t>
      </w:r>
    </w:p>
    <w:p>
      <w:r>
        <w:t xml:space="preserve">@s_utter Yo también estaba aterrorizado. Me hizo no querer celebrar nunca la Navidad en la Tierra Media. </w:t>
      </w:r>
    </w:p>
    <w:p>
      <w:r>
        <w:t xml:space="preserve">Me encanta cuando mi madre viene como oradora invitada</w:t>
      </w:r>
    </w:p>
    <w:p>
      <w:r>
        <w:t xml:space="preserve">Querido @ryanmrhodes ¡Qué mal! He estado en Ellwood City todo el fin de semana con @corianderoza y su familia. Buenos tiempos pero seguro que os echo de menos</w:t>
      </w:r>
    </w:p>
    <w:p>
      <w:r>
        <w:t xml:space="preserve">Creo que se me van a saltar las lágrimas en la gira de despedida de Westlife el año que viene :(</w:t>
      </w:r>
    </w:p>
    <w:p>
      <w:r>
        <w:t xml:space="preserve">Ese momento incómodo en el que te despertaste feliz y luego terminaste molesta y triste con una pelea con él.</w:t>
      </w:r>
    </w:p>
    <w:p>
      <w:r>
        <w:t xml:space="preserve">Escuchar a Wiz Khalifa hace que vuelva a parecer verano</w:t>
      </w:r>
    </w:p>
    <w:p>
      <w:r>
        <w:t xml:space="preserve">Llevando mi ordenador al médico informático :( ¡Espero poder llevármelo a casa esta noche! </w:t>
      </w:r>
    </w:p>
    <w:p>
      <w:r>
        <w:t xml:space="preserve">Concierto del coro esta noche.</w:t>
      </w:r>
    </w:p>
    <w:p>
      <w:r>
        <w:t xml:space="preserve">Acabo de encontrar un huevo de crema escondido en mi nevera.</w:t>
      </w:r>
    </w:p>
    <w:p>
      <w:r>
        <w:t xml:space="preserve">Actualmente estamos trabajando en algunas cosas para preparar nuestro próximo número. También hay grandes planes para el próximo año :D</w:t>
      </w:r>
    </w:p>
    <w:p>
      <w:r>
        <w:t xml:space="preserve">Pasé la noche del viernes escribiendo un documento de debate para la ingeniería genética. Además de eso... Acto por la mañana</w:t>
      </w:r>
    </w:p>
    <w:p>
      <w:r>
        <w:t xml:space="preserve">Es viernes! Va a ser un día increíble con @itsJoLeigh ! </w:t>
      </w:r>
    </w:p>
    <w:p>
      <w:r>
        <w:t xml:space="preserve">de vacaciones hoy y mañana:) ya la mitad de las compras de Navidad:)!</w:t>
      </w:r>
    </w:p>
    <w:p>
      <w:r>
        <w:t xml:space="preserve">No puedo esperar a la iglesia mañana Adorando y alabando y cantando todo para un hombre que me ayudó En mis problemas y buenos tiempos</w:t>
      </w:r>
    </w:p>
    <w:p>
      <w:r>
        <w:t xml:space="preserve">@_KaitlynSnyder nos saltaremos toda la parte de contarle a Alec y luego cuando pase por el pasillo y te vea podremos gritar</w:t>
      </w:r>
    </w:p>
    <w:p>
      <w:r>
        <w:t xml:space="preserve">@HelloRaisin24 ewwww Sé lo que quieres decir cuando se inicia &amp;&amp; terminar? Yo ya empecé la semana pasada &amp;&amp; termino como en 3 semanas más.</w:t>
      </w:r>
    </w:p>
    <w:p>
      <w:r>
        <w:t xml:space="preserve">Todo lo que escucho últimamente es Mayday Parade. </w:t>
      </w:r>
    </w:p>
    <w:p>
      <w:r>
        <w:t xml:space="preserve">¡CHICOS! En la guía de televisión que dijo en el lugar estaba en lo que, por supuesto, clickes pero no era!</w:t>
      </w:r>
    </w:p>
    <w:p>
      <w:r>
        <w:t xml:space="preserve">La pasta es una verdura, ¿verdad? Bueno, al menos según la lata de mi sopa de verduras lo es!</w:t>
      </w:r>
    </w:p>
    <w:p>
      <w:r>
        <w:t xml:space="preserve">Perder a mi marido por una semana en .... ¿Qué me dan los niños gritando y la Navidad para terminar de clasificar</w:t>
      </w:r>
    </w:p>
    <w:p>
      <w:r>
        <w:t xml:space="preserve">@Rob_Moynihan Billy Crystal estaría muy orgulloso de mí hoy.</w:t>
      </w:r>
    </w:p>
    <w:p>
      <w:r>
        <w:t xml:space="preserve">@mad_kat1000 Me alegro de que puedas tuitear pero no responder a los mensajes.</w:t>
      </w:r>
    </w:p>
    <w:p>
      <w:r>
        <w:t xml:space="preserve">Me gustaría que alguien de mi familia viniera a ver el "Cascanueces de chocolate caliente". Oh, bueno, ¡feliz por la familia de la Academia de Baile de @msdebbieallen!</w:t>
      </w:r>
    </w:p>
    <w:p>
      <w:r>
        <w:t xml:space="preserve">@BrianYarvual No estoy totalmente sobrio y estoy en casa</w:t>
      </w:r>
    </w:p>
    <w:p>
      <w:r>
        <w:t xml:space="preserve">Cálido sol de diciembre y cantando fuerte con las ventanas bajadas</w:t>
      </w:r>
    </w:p>
    <w:p>
      <w:r>
        <w:t xml:space="preserve">Sabes que te estás haciendo mayor cuando tu hermano pequeño empieza a conducir</w:t>
      </w:r>
    </w:p>
    <w:p>
      <w:r>
        <w:t xml:space="preserve">no hay que olvidar que el tiempo de espera es muy corto y que se puede hacer una pausa en el camino.</w:t>
      </w:r>
    </w:p>
    <w:p>
      <w:r>
        <w:t xml:space="preserve">sí, ahora tengo mi bloqueo de escritor/bloqueo de escritor omzeilt :D </w:t>
      </w:r>
    </w:p>
    <w:p>
      <w:r>
        <w:t xml:space="preserve">@kennyruffner @DanielMeehan va a hacer que no use más twitter porque no me quieres</w:t>
      </w:r>
    </w:p>
    <w:p>
      <w:r>
        <w:t xml:space="preserve">En 2007, Bayrou tuvo que esperar a enero para realizar un sondeo que le situara por debajo del 10%. Para 2012 ya está.</w:t>
      </w:r>
    </w:p>
    <w:p>
      <w:r>
        <w:t xml:space="preserve">Ni siquiera siento pena por ti. Idiota.  </w:t>
      </w:r>
    </w:p>
    <w:p>
      <w:r>
        <w:t xml:space="preserve">sesión de mierda mañana.</w:t>
      </w:r>
    </w:p>
    <w:p>
      <w:r>
        <w:t xml:space="preserve">Me olvidé de poner en mi dvr. No voy a ver @Joan_Rivers ir HAM en christina aguilera o justin bieber o kelly clarkson</w:t>
      </w:r>
    </w:p>
    <w:p>
      <w:r>
        <w:t xml:space="preserve">Bueno la sorpresa de cumpleaños fue un fracaso ese profesor tiene cara de perra crónica. Nos asustamos y le tiramos los regalos y salimos corriendo.</w:t>
      </w:r>
    </w:p>
    <w:p>
      <w:r>
        <w:t xml:space="preserve">Invitado como copresentador del programa matutino de @PROUDFM @YourMorning1039 con @TheChrisHowson esta mañana de 6 a 10 EST. Sintoniza!</w:t>
      </w:r>
    </w:p>
    <w:p>
      <w:r>
        <w:t xml:space="preserve">Hoy ha sido un día bastante bueno. Vendiendo mi DS y juegos mañana para poder comprar su regalo de navidad :)</w:t>
      </w:r>
    </w:p>
    <w:p>
      <w:r>
        <w:t xml:space="preserve">Nada como un chocolate caliente Venti solo en una taza roja</w:t>
      </w:r>
    </w:p>
    <w:p>
      <w:r>
        <w:t xml:space="preserve">Va a ser un largo día de trabajo. Tampoco me apetece ver estas fotos de anoche</w:t>
      </w:r>
    </w:p>
    <w:p>
      <w:r>
        <w:t xml:space="preserve">La forma de vencer a la oscuridad es llevar la luz a ella.    </w:t>
      </w:r>
    </w:p>
    <w:p>
      <w:r>
        <w:t xml:space="preserve">@authornataliea Tengo la intención de darme un atracón de lectura cuando tenga todo despejado.</w:t>
      </w:r>
    </w:p>
    <w:p>
      <w:r>
        <w:t xml:space="preserve">A veces ni siquiera tengo que hablar con mis hijos, les doy ciertas miradas y ellos saben exactamente qué hacer.....</w:t>
      </w:r>
    </w:p>
    <w:p>
      <w:r>
        <w:t xml:space="preserve">hay espías por todas partes pero los frutos son tan grandes y la tierra tiene gigantes... pero el señor te dijo que tomaras la tierra pero tienes</w:t>
      </w:r>
    </w:p>
    <w:p>
      <w:r>
        <w:t xml:space="preserve">Debería haber una ley que dijera que una chica nunca debe pesar más que su novio, es decir, cómo se trabaja con eso</w:t>
      </w:r>
    </w:p>
    <w:p>
      <w:r>
        <w:t xml:space="preserve">No sólo me encantan las sobras de la semana pasada sino que también me encanta cuando están medio calientes medio frías es un fantástico</w:t>
      </w:r>
    </w:p>
    <w:p>
      <w:r>
        <w:t xml:space="preserve">Otro día en mi loca vida</w:t>
      </w:r>
    </w:p>
    <w:p>
      <w:r>
        <w:t xml:space="preserve">Odio los camiones. Odio a los camioneros. Omg. Odio los camiones.</w:t>
      </w:r>
    </w:p>
    <w:p>
      <w:r>
        <w:t xml:space="preserve">@floorvankempen ik vermoed dat die persoon net als ik nog moet beginnen.... klopt dat?</w:t>
      </w:r>
    </w:p>
    <w:p>
      <w:r>
        <w:t xml:space="preserve">¡¿Por qué ya no se pueden conseguir M&amp;Ms de chocolate normales en el cine?!</w:t>
      </w:r>
    </w:p>
    <w:p>
      <w:r>
        <w:t xml:space="preserve">@Lol_ThatsBri derecho... sus labios parecía bout crujiente como un borde de la tarta.</w:t>
      </w:r>
    </w:p>
    <w:p>
      <w:r>
        <w:t xml:space="preserve">Bueno, hoy voy a pasar una hora en la casa de mi bisabuela muerta.</w:t>
      </w:r>
    </w:p>
    <w:p>
      <w:r>
        <w:t xml:space="preserve">@Tash_Rat en este momento sólo estoy buscando amigos en general  </w:t>
      </w:r>
    </w:p>
    <w:p>
      <w:r>
        <w:t xml:space="preserve">Ese último sorbo de Starbucks Breakfast Blend...</w:t>
      </w:r>
    </w:p>
    <w:p>
      <w:r>
        <w:t xml:space="preserve">He terminado con los exámenes de esta semana, pero tengo que escribir dos trabajos esta noche.</w:t>
      </w:r>
    </w:p>
    <w:p>
      <w:r>
        <w:t xml:space="preserve">Esa sensación de que te mienten y luego escuchas otra MENTIRA cuando preguntas por la primera MENTIRA!!!</w:t>
      </w:r>
    </w:p>
    <w:p>
      <w:r>
        <w:t xml:space="preserve">SÍ&gt;&gt; Es el momento de la época preferida del año para poner las luces de Navidad.</w:t>
      </w:r>
    </w:p>
    <w:p>
      <w:r>
        <w:t xml:space="preserve">Desactivé la cuenta de mi dispositivo. Ya no tuiteo para el programa. Realmente se acabó.</w:t>
      </w:r>
    </w:p>
    <w:p>
      <w:r>
        <w:t xml:space="preserve">@Overstock me ha desconcertado con su mal servicio esta tarde. El representante dice que no tengo que devolver un artículo y recibe 2 correos electrónicos diciendo que sí.  </w:t>
      </w:r>
    </w:p>
    <w:p>
      <w:r>
        <w:t xml:space="preserve">Ya te echo de menos Soumya Jain! No puedo esperar a que termines tu carrera y vuelvas a casa para siempre.</w:t>
      </w:r>
    </w:p>
    <w:p>
      <w:r>
        <w:t xml:space="preserve">Los eventos de Sinterklaas se celebran en el país y el resto de los eventos se celebran en el país</w:t>
      </w:r>
    </w:p>
    <w:p>
      <w:r>
        <w:t xml:space="preserve">Mi primo kiere ligar con una bolsa de dulces de rapunsel en la mano</w:t>
      </w:r>
    </w:p>
    <w:p>
      <w:r>
        <w:t xml:space="preserve">Tengo un montón de basura, creo que mis sentimientos están hinchados</w:t>
      </w:r>
    </w:p>
    <w:p>
      <w:r>
        <w:t xml:space="preserve">Eso es lo que yo llamo.. ¡¡Felicidad!! RT @Aalshibl: Jugar al fifa + beber moka blanco + escuchar música chill out =</w:t>
      </w:r>
    </w:p>
    <w:p>
      <w:r>
        <w:t xml:space="preserve">@benfarrantmusic @lampy19 @mmillane @imshuffling @sdruce17 Yo me declararía inocente si es una fresca.</w:t>
      </w:r>
    </w:p>
    <w:p>
      <w:r>
        <w:t xml:space="preserve">casi he terminado todas mis compras navideñas :D se siente gooooood :D Ahora a terminar de envolverlas todas... </w:t>
      </w:r>
    </w:p>
    <w:p>
      <w:r>
        <w:t xml:space="preserve">Es curioso que algunas de mis amigas se fajen con los tipos que están "forrados" (Definición de forrado para ellas: tipo de coche que conduce el tío).. ¡JA!</w:t>
      </w:r>
    </w:p>
    <w:p>
      <w:r>
        <w:t xml:space="preserve">sentarse aquí sobrio cuando los demás están borrachos</w:t>
      </w:r>
    </w:p>
    <w:p>
      <w:r>
        <w:t xml:space="preserve">@Fuskymaru Mi HOA arado las vías de acceso y palas las aceras.  No tengo que hacer nada para limpiar la nieve :D </w:t>
      </w:r>
    </w:p>
    <w:p>
      <w:r>
        <w:t xml:space="preserve">Gracias @steezballer sigues manteniendo el título @sluttygirlrants él sólo está celoso de mi gran apariencia</w:t>
      </w:r>
    </w:p>
    <w:p>
      <w:r>
        <w:t xml:space="preserve">@linda_sem lol finalmente escuchó y actualmente está siendo un gruñón matutino.</w:t>
      </w:r>
    </w:p>
    <w:p>
      <w:r>
        <w:t xml:space="preserve">Tuve la cena de la bomba esta noche .</w:t>
      </w:r>
    </w:p>
    <w:p>
      <w:r>
        <w:t xml:space="preserve">Echando de menos a mi novio, mi familia y mis amigos esta noche.</w:t>
      </w:r>
    </w:p>
    <w:p>
      <w:r>
        <w:t xml:space="preserve">pasando el rato con mi madre y el meme :) ¡lo único que falta son las calorías!</w:t>
      </w:r>
    </w:p>
    <w:p>
      <w:r>
        <w:t xml:space="preserve">Es triste que mi parte favorita de la gira de la NBC en Nueva York fuera tomar una foto del cartel del 30 Rockefeller Center en la pared exterior.</w:t>
      </w:r>
    </w:p>
    <w:p>
      <w:r>
        <w:t xml:space="preserve">He utilizado mi asignación mensual de datos de Internet al parecer :S WTF ahora mi iPhone ha sido muy lento! y no puede conectarse a wifi.</w:t>
      </w:r>
    </w:p>
    <w:p>
      <w:r>
        <w:t xml:space="preserve">Agree!!!  RT @ohTiaMia_: ¿Cómo puede alguien estar besando a más de una persona a la vez</w:t>
      </w:r>
    </w:p>
    <w:p>
      <w:r>
        <w:t xml:space="preserve">Maldita sea, me gustaría que Saints Row 2 tuviese una banda de greers</w:t>
      </w:r>
    </w:p>
    <w:p>
      <w:r>
        <w:t xml:space="preserve">¿Por qué te comparas con el calentamiento global -.</w:t>
      </w:r>
    </w:p>
    <w:p>
      <w:r>
        <w:t xml:space="preserve">las luces de navidad me hacen sentir todo cálido y difuso por dentro. </w:t>
      </w:r>
    </w:p>
    <w:p>
      <w:r>
        <w:t xml:space="preserve">Me siento como si estuviera empujando a través de una vida que no tiene sentido en este momento. ¿Dónde está la emoción? </w:t>
      </w:r>
    </w:p>
    <w:p>
      <w:r>
        <w:t xml:space="preserve">RESENTIMOS el comportamiento abusivo. Luchamos especialmente con aquellos que exigen tanto nuestro perdón como su derecho a seguir igual.</w:t>
      </w:r>
    </w:p>
    <w:p>
      <w:r>
        <w:t xml:space="preserve">Poner más color en mi cabello mañana para la escuela y básicamente la lavandería además de prepararse para la escuela de nuevo</w:t>
      </w:r>
    </w:p>
    <w:p>
      <w:r>
        <w:t xml:space="preserve">Santorum: La lucha contra el SIDA en África es esencial. La acción humanitaria es esencial 2 la seguridad nacional. Promover los valores r. </w:t>
      </w:r>
    </w:p>
    <w:p>
      <w:r>
        <w:t xml:space="preserve">Cómo diablos se fue Harry M al mismo tiempo que Harry H ni siquiera se va a molestar en ver la final de la próxima semana</w:t>
      </w:r>
    </w:p>
    <w:p>
      <w:r>
        <w:t xml:space="preserve">El ataque de nervios de este semestre está en marcha.</w:t>
      </w:r>
    </w:p>
    <w:p>
      <w:r>
        <w:t xml:space="preserve">Creo que acepté cuidar a los hijos de alguien mañana...</w:t>
      </w:r>
    </w:p>
    <w:p>
      <w:r>
        <w:t xml:space="preserve">Su teléfono está apagado ahora :( No podré hablar con él hasta que su hermano llegue a casa para que pueda usar su teléfono.</w:t>
      </w:r>
    </w:p>
    <w:p>
      <w:r>
        <w:t xml:space="preserve">Álbum rojo manos frías y esperando el autobús</w:t>
      </w:r>
    </w:p>
    <w:p>
      <w:r>
        <w:t xml:space="preserve">Me hace sonreír que ahora puedo borrar mis tweets accidentales desde mi iPhone con este nuevo Twitter y no tener que saltar al portátil :)</w:t>
      </w:r>
    </w:p>
    <w:p>
      <w:r>
        <w:t xml:space="preserve">io oggi dovevo semplicemente fare l'alberoperchè mi ritrovo a dover rimettere in ordine camera mia?</w:t>
      </w:r>
    </w:p>
    <w:p>
      <w:r>
        <w:t xml:space="preserve">NVR GO TO BEd MAd. ESTAR ARRIBA Y FíJARSE EN EL LUGAR.</w:t>
      </w:r>
    </w:p>
    <w:p>
      <w:r>
        <w:t xml:space="preserve">Esta noche fue horrible. ¡Y también tengo que hacerlo mañana!</w:t>
      </w:r>
    </w:p>
    <w:p>
      <w:r>
        <w:t xml:space="preserve">la escuela fue muy buena hoy</w:t>
      </w:r>
    </w:p>
    <w:p>
      <w:r>
        <w:t xml:space="preserve">Medita sobre esto: el Señor tu Dios NUNCA te dejará ni te abandonará... descansa tranquilo.. Trae incontenible incontenible</w:t>
      </w:r>
    </w:p>
    <w:p>
      <w:r>
        <w:t xml:space="preserve">Va a ser un día largo. Empezando por llevar a mi madre al médico...</w:t>
      </w:r>
    </w:p>
    <w:p>
      <w:r>
        <w:t xml:space="preserve">Es en noches así q lo único q quiero es hablar con una amigaaaa y nadie quiere nadie atiende lo q sea. Me fui a ver incómodo. :(</w:t>
      </w:r>
    </w:p>
    <w:p>
      <w:r>
        <w:t xml:space="preserve">He convertido el salón en mi biblioteca. Será como la mañana de Navidad de la semana de los exámenes finales cuando mis compañeros se despierten.</w:t>
      </w:r>
    </w:p>
    <w:p>
      <w:r>
        <w:t xml:space="preserve">@chadkello Amigo... ¡Pensé que me ibas a llamar!</w:t>
      </w:r>
    </w:p>
    <w:p>
      <w:r>
        <w:t xml:space="preserve">Echo de menos la escuela secundaria :( bailar en esos espectáculos multiculturales y pasar todo el día con mi mejor amigo</w:t>
      </w:r>
    </w:p>
    <w:p>
      <w:r>
        <w:t xml:space="preserve">@baileyb92 será mejor que empiece pronto. O esta chica podría morir.</w:t>
      </w:r>
    </w:p>
    <w:p>
      <w:r>
        <w:t xml:space="preserve">Pasé la última hora caminando por el mercado navideño de Lincoln, ¡ahora es el momento de conducir a casa!</w:t>
      </w:r>
    </w:p>
    <w:p>
      <w:r>
        <w:t xml:space="preserve">Cómo algunas personas viven con las decisiones que han tomado es algo que me supera</w:t>
      </w:r>
    </w:p>
    <w:p>
      <w:r>
        <w:t xml:space="preserve">@Roberick_Pena @LuisDaniel21 no fue una amiga de ustedes que se cago?  RT @danecook: Me acabo de cagar en los pantalones. Pura salsa 100%.</w:t>
      </w:r>
    </w:p>
    <w:p>
      <w:r>
        <w:t xml:space="preserve">¡Fiesta! Sólo un día más en el drama </w:t>
      </w:r>
    </w:p>
    <w:p>
      <w:r>
        <w:t xml:space="preserve">Me pareció ver a Cory Monteith en la parada del autobús. No era él.</w:t>
      </w:r>
    </w:p>
    <w:p>
      <w:r>
        <w:t xml:space="preserve">Maldita sea, me gustaría que mi amiga fuera mi novia :/ ¿Por qué no puede ser bi o algo así?</w:t>
      </w:r>
    </w:p>
    <w:p>
      <w:r>
        <w:t xml:space="preserve">Tomando un descanso de la hierba por un tiempo.</w:t>
      </w:r>
    </w:p>
    <w:p>
      <w:r>
        <w:t xml:space="preserve">@MelCommisso ¿estás practicando para tu flash mob de cumpleaños?</w:t>
      </w:r>
    </w:p>
    <w:p>
      <w:r>
        <w:t xml:space="preserve">Con un par de horas de sueño</w:t>
      </w:r>
    </w:p>
    <w:p>
      <w:r>
        <w:t xml:space="preserve">Estoy a punto de comer Taco Bell por primera vez en más de 10 años.</w:t>
      </w:r>
    </w:p>
    <w:p>
      <w:r>
        <w:t xml:space="preserve">Merci à la vie! </w:t>
      </w:r>
    </w:p>
    <w:p>
      <w:r>
        <w:t xml:space="preserve">Dolor de garganta y malestar estomacal</w:t>
      </w:r>
    </w:p>
    <w:p>
      <w:r>
        <w:t xml:space="preserve">No puedo esperar a que me saquen las muelas del juicio en las vacaciones de Navidad</w:t>
      </w:r>
    </w:p>
    <w:p>
      <w:r>
        <w:t xml:space="preserve">Ahhh Jus Love My Girl Amy Makes Me Laughled Mi Hair N EverythingDen Dance N Singing Video After</w:t>
      </w:r>
    </w:p>
    <w:p>
      <w:r>
        <w:t xml:space="preserve">@LeKeg1 no te preocupes...no es como si tuvieras una mujer hormonal muy embarazada en tu asiento de pasajero...oh espera...   </w:t>
      </w:r>
    </w:p>
    <w:p>
      <w:r>
        <w:t xml:space="preserve">jamón casero de mamá y un coors light y de postre..bueno eso es un</w:t>
      </w:r>
    </w:p>
    <w:p>
      <w:r>
        <w:t xml:space="preserve">Parece que la presentación de la Junta General de Accionistas de este año será DIRE. Títulos en mayúsculas con imágenes horteras.</w:t>
      </w:r>
    </w:p>
    <w:p>
      <w:r>
        <w:t xml:space="preserve">Menos tres horas hasta la venta de rollos de canela</w:t>
      </w:r>
    </w:p>
    <w:p>
      <w:r>
        <w:t xml:space="preserve">Llegar a clase una hora tarde la puerta hace ruidos cuando la abro todo el mundo se da la vuelta.</w:t>
      </w:r>
    </w:p>
    <w:p>
      <w:r>
        <w:t xml:space="preserve">No puedo esperar a mañana! @britneyspears gracias sol @llergoshine </w:t>
      </w:r>
    </w:p>
    <w:p>
      <w:r>
        <w:t xml:space="preserve">El poste de luz fuera de mi ventana se agita violentamente. </w:t>
      </w:r>
    </w:p>
    <w:p>
      <w:r>
        <w:t xml:space="preserve">@sorayaalcala ¡Gracias por el aviso! Estás de suerte, nuestro local de Coral Gables (Miami) abre en unos días. DM me b4 u ir en!</w:t>
      </w:r>
    </w:p>
    <w:p>
      <w:r>
        <w:t xml:space="preserve">@knappalapalin ridículo lo mucho que ese tuit se relaciona con mi vida diaria.</w:t>
      </w:r>
    </w:p>
    <w:p>
      <w:r>
        <w:t xml:space="preserve">¡¡Un día lleno de deberes!!</w:t>
      </w:r>
    </w:p>
    <w:p>
      <w:r>
        <w:t xml:space="preserve">Maldita sea, este viaje a la pelota no va a ser lo mismo sin @JerreonD</w:t>
      </w:r>
    </w:p>
    <w:p>
      <w:r>
        <w:t xml:space="preserve">@clurrjizzm Estoy decepcionado. Acordamos en el río que iba a ser dedicado a mí</w:t>
      </w:r>
    </w:p>
    <w:p>
      <w:r>
        <w:t xml:space="preserve">Podría escuchar la música del FIFA todo el día</w:t>
      </w:r>
    </w:p>
    <w:p>
      <w:r>
        <w:t xml:space="preserve">No puedo creer que esté en la biblioteca después de una noche como la de ayer. </w:t>
      </w:r>
    </w:p>
    <w:p>
      <w:r>
        <w:t xml:space="preserve">Tirar opertunaties que no puedo permitirme tirar. La culpa es mía.</w:t>
      </w:r>
    </w:p>
    <w:p>
      <w:r>
        <w:t xml:space="preserve">No hay mejor sensación que estar acurrucado bajo las cálidas mantas para una siesta vespertina.</w:t>
      </w:r>
    </w:p>
    <w:p>
      <w:r>
        <w:t xml:space="preserve">@JackmiIburn @jakeyduffy va a llevar la misteriosa camiseta nº 3 ;)</w:t>
      </w:r>
    </w:p>
    <w:p>
      <w:r>
        <w:t xml:space="preserve">Ese fue un buen juego ojalá los delfines ganaran aunque lol</w:t>
      </w:r>
    </w:p>
    <w:p>
      <w:r>
        <w:t xml:space="preserve">He recibido una triste noticia del extranjero. Te echaré de menos, Tita Sarah. Usted está más seguro allí ahora w/o todo el dolor d. </w:t>
      </w:r>
    </w:p>
    <w:p>
      <w:r>
        <w:t xml:space="preserve">Joder .... TU! RT @YNAHMEAN_KNW Tiene el culo de una niña asiática de 14 años...</w:t>
      </w:r>
    </w:p>
    <w:p>
      <w:r>
        <w:t xml:space="preserve">Es hora de que todo el mundo tuitee que la energía ha vuelto.</w:t>
      </w:r>
    </w:p>
    <w:p>
      <w:r>
        <w:t xml:space="preserve">Noche de padres esta noche</w:t>
      </w:r>
    </w:p>
    <w:p>
      <w:r>
        <w:t xml:space="preserve">cada vez que intento olvidarme de ti siempre pasa algo que me hace recordar....</w:t>
      </w:r>
    </w:p>
    <w:p>
      <w:r>
        <w:t xml:space="preserve">Tanto para perder algo.. Ir a cenar a Fat Burger con papá  </w:t>
      </w:r>
    </w:p>
    <w:p>
      <w:r>
        <w:t xml:space="preserve">Solo recuerda que tienes que atravesar un estacionamiento alguna vez y tengo un auto @Prendizzler</w:t>
      </w:r>
    </w:p>
    <w:p>
      <w:r>
        <w:t xml:space="preserve">si eres "adicto al sexo" "omg i'm so horney" y tienes una foto de ti mismo desnudo en twitter no se te permite seguirme</w:t>
      </w:r>
    </w:p>
    <w:p>
      <w:r>
        <w:t xml:space="preserve">La Saga Soundtracks: Arruinando la música indie exponiéndola a falsas fangirls adolescentes desde 2008!</w:t>
      </w:r>
    </w:p>
    <w:p>
      <w:r>
        <w:t xml:space="preserve">@ashlee_yrigoyen devuélveme el mensaje. ¡Tengo una propuesta para ti!</w:t>
      </w:r>
    </w:p>
    <w:p>
      <w:r>
        <w:t xml:space="preserve">F.E.A.R. = Pruebas falsas que parecen reales  </w:t>
      </w:r>
    </w:p>
    <w:p>
      <w:r>
        <w:t xml:space="preserve">Ayudar a mi madre en el bufete de abogados</w:t>
      </w:r>
    </w:p>
    <w:p>
      <w:r>
        <w:t xml:space="preserve"> fue 9 de 20 y sin tds de pase. ¿Cómo anima eso a sus rabiosos seguidores?</w:t>
      </w:r>
    </w:p>
    <w:p>
      <w:r>
        <w:t xml:space="preserve">@Hollypmn ¡¡¡Estás en casa TAN PRONTO!!! No puedo ni explicar mi emoción por volver a ver tu cara y arroparte con un carvery!!!</w:t>
      </w:r>
    </w:p>
    <w:p>
      <w:r>
        <w:t xml:space="preserve">Pensé que había visto lo mejor de los tipos que necesitan control de la ira.</w:t>
      </w:r>
    </w:p>
    <w:p>
      <w:r>
        <w:t xml:space="preserve">@amore1134 ¡qué! ¿por qué? no es como si fuera un humano o una cirugía plástica?</w:t>
      </w:r>
    </w:p>
    <w:p>
      <w:r>
        <w:t xml:space="preserve">Tomé el "desvío" a Abilene y ahora estoy completamente parado en un pueblo habitado por la familia de la motosierra de Texas y su ganado.</w:t>
      </w:r>
    </w:p>
    <w:p>
      <w:r>
        <w:t xml:space="preserve">@youssefbejaoui mental si es tu primera vez dinnae sentarse cerca de la mitad que es donde los "ultra" se sientan. Siempre es </w:t>
      </w:r>
    </w:p>
    <w:p>
      <w:r>
        <w:t xml:space="preserve">Desenredando las luces solares de Navidad para ponerlas.</w:t>
      </w:r>
    </w:p>
    <w:p>
      <w:r>
        <w:t xml:space="preserve">Ahora mismo no me importaría sentirme como un idiota por enfadarme cuando no había nada malo, pero sé que no es así.</w:t>
      </w:r>
    </w:p>
    <w:p>
      <w:r>
        <w:t xml:space="preserve">Desafío a cualquiera a que se resista a balancearse con el solo de flauta de jazz en This Masquerade de Carpenter.</w:t>
      </w:r>
    </w:p>
    <w:p>
      <w:r>
        <w:t xml:space="preserve">Leí todos los 100 números de Ultimate X-Men, ¡esa serie se cortó en nuestro qué! Ultimatum realmente jodió a estos chicos.</w:t>
      </w:r>
    </w:p>
    <w:p>
      <w:r>
        <w:t xml:space="preserve">El momento en que te das cuenta de que tu trabajo debe estar a doble espacio y no a espacio simple</w:t>
      </w:r>
    </w:p>
    <w:p>
      <w:r>
        <w:t xml:space="preserve">Te quiero y *Ughhghghg* estoy harto de escribir esto todos los días y ni siquiera te fijas en mí :( !</w:t>
      </w:r>
    </w:p>
    <w:p>
      <w:r>
        <w:t xml:space="preserve">@WesTurb5 Pensé que era una botella de Kool-Aid verde resulta que era PJ</w:t>
      </w:r>
    </w:p>
    <w:p>
      <w:r>
        <w:t xml:space="preserve">Estudiar todo el día de mañana la mayor parte del día sábado y domingo.</w:t>
      </w:r>
    </w:p>
    <w:p>
      <w:r>
        <w:t xml:space="preserve">mi hermana tiene este bolso que huele a KITTY LITTER.</w:t>
      </w:r>
    </w:p>
    <w:p>
      <w:r>
        <w:t xml:space="preserve">Hora de dormir &amp;&amp; y luego levantarse temprano para estudiar un poco más. </w:t>
      </w:r>
    </w:p>
    <w:p>
      <w:r>
        <w:t xml:space="preserve">Menos mal que siempre me visto de forma adecuada vine a visitar al bebé y estaba TODA la familia</w:t>
      </w:r>
    </w:p>
    <w:p>
      <w:r>
        <w:t xml:space="preserve">@zoewinters me has abandonado en los chats últimamente obligándome a recurrir a twittear</w:t>
      </w:r>
    </w:p>
    <w:p>
      <w:r>
        <w:t xml:space="preserve">@Ben_Dalton @austinrich_ @Ibsen_Crespo @MattHecky @Will_Greenhaw Oh sí. Estaría muy bien que nos incluyeran en uno de los divertidos viajes!</w:t>
      </w:r>
    </w:p>
    <w:p>
      <w:r>
        <w:t xml:space="preserve">gedichtje and surprise af. Es un bonito paseo.</w:t>
      </w:r>
    </w:p>
    <w:p>
      <w:r>
        <w:t xml:space="preserve"> cuando mamá abre el correo de nuestros vecinos por accidente y que conste que ya nos odian</w:t>
      </w:r>
    </w:p>
    <w:p>
      <w:r>
        <w:t xml:space="preserve">Aw :( tarde y me tocó la parte de atrás de la clase</w:t>
      </w:r>
    </w:p>
    <w:p>
      <w:r>
        <w:t xml:space="preserve">@lorenmaring oh mi corazón!! Estoy loco de celos la vista más hermosa que has visto?</w:t>
      </w:r>
    </w:p>
    <w:p>
      <w:r>
        <w:t xml:space="preserve">Planificar eventos para dar regalos de Navidad a personas necesitadas.</w:t>
      </w:r>
    </w:p>
    <w:p>
      <w:r>
        <w:t xml:space="preserve">La felicidad es parte de lo que somos. La alegría es el sentimiento. &amp; Tony DeLiso  </w:t>
      </w:r>
    </w:p>
    <w:p>
      <w:r>
        <w:t xml:space="preserve">@FlavienHamon ¡Grimpe pas dans les rideaux! No te muevas de la base. </w:t>
      </w:r>
    </w:p>
    <w:p>
      <w:r>
        <w:t xml:space="preserve">irritado y todo lo que quiero hacer es ir a la cama. pero no puedo hasta que hablemos -___-</w:t>
      </w:r>
    </w:p>
    <w:p>
      <w:r>
        <w:t xml:space="preserve">¿cómo se puede hacer una visita a una pista de tenis?</w:t>
      </w:r>
    </w:p>
    <w:p>
      <w:r>
        <w:t xml:space="preserve">Todos mis contactos de @gmail que utilizan el chat son ahora visibles? aunque no los haya invitado al chat?</w:t>
      </w:r>
    </w:p>
    <w:p>
      <w:r>
        <w:t xml:space="preserve">Cada vez que veo Harry Potter y el Cáliz de Fuego pienso "¡Cedric no va a morir esta vez! No puede". Y siempre lo hace... :(</w:t>
      </w:r>
    </w:p>
    <w:p>
      <w:r>
        <w:t xml:space="preserve">Valkiria se metió bajo las sábanas y se acurrucó detrás de mis rodillas en cuanto me metí en la cama. Qué calor de gatito.</w:t>
      </w:r>
    </w:p>
    <w:p>
      <w:r>
        <w:t xml:space="preserve">Encontré una botella de Pino que había dejado en el coche en junio. La estoy abriendo ahora.</w:t>
      </w:r>
    </w:p>
    <w:p>
      <w:r>
        <w:t xml:space="preserve">Tengo ganas de golpear a mi hermana por comer medio galón de helado de vainilla.</w:t>
      </w:r>
    </w:p>
    <w:p>
      <w:r>
        <w:t xml:space="preserve">Quiero ser un niño pequeño de nuevo estos problemas de las adolescentes son demasiado para manejar :(</w:t>
      </w:r>
    </w:p>
    <w:p>
      <w:r>
        <w:t xml:space="preserve">Vaya, ¿ya son las 11? Me acuesto temprano para poder levantarme y estudiar todo el día de mañana</w:t>
      </w:r>
    </w:p>
    <w:p>
      <w:r>
        <w:t xml:space="preserve">@KHesselt @t_south91 De hecho, Travis y yo salimos juntos a ver el fútbol y a cazar.</w:t>
      </w:r>
    </w:p>
    <w:p>
      <w:r>
        <w:t xml:space="preserve">La información sobre los hippies es muy importante. Si desea conocer la historia de una persona, visite !!!!</w:t>
      </w:r>
    </w:p>
    <w:p>
      <w:r>
        <w:t xml:space="preserve">"Dejá pasar a la señora" es de las frases más crueles que te pueden decir por la calle unos chiquillos jugando a la pelota</w:t>
      </w:r>
    </w:p>
    <w:p>
      <w:r>
        <w:t xml:space="preserve">Me rompe el corazón que Robin nunca tendrá hijos .. lo siento por el spoiler ..</w:t>
      </w:r>
    </w:p>
    <w:p>
      <w:r>
        <w:t xml:space="preserve">@LadyCardinal_3 Espero que desees un día de nieve mañana? cuzz me lo perdí</w:t>
      </w:r>
    </w:p>
    <w:p>
      <w:r>
        <w:t xml:space="preserve">Me levanté tarde, perdí el autobús y está lloviendo. Este va a ser un gran día</w:t>
      </w:r>
    </w:p>
    <w:p>
      <w:r>
        <w:t xml:space="preserve">Esconder las cosas de la gente cuando menos lo esperan.</w:t>
      </w:r>
    </w:p>
    <w:p>
      <w:r>
        <w:t xml:space="preserve">Acabo de volver de la tienda... me he comprado algo para sorber por la noche :)</w:t>
      </w:r>
    </w:p>
    <w:p>
      <w:r>
        <w:t xml:space="preserve">@DanielPolj Personalmente creo que Penn State: El Campus de la Alegría se está poniendo de moda.</w:t>
      </w:r>
    </w:p>
    <w:p>
      <w:r>
        <w:t xml:space="preserve">mira si no podemos hacer alguna que otra broma sexual burda sobre protestas serias los terroristas ya han ganado.</w:t>
      </w:r>
    </w:p>
    <w:p>
      <w:r>
        <w:t xml:space="preserve">@4EvaHIPSnASS Yo lo hice una vez y mi madre entró en la habitación a la mañana siguiente y me arrancó las sábanas para despertarme para el colegio</w:t>
      </w:r>
    </w:p>
    <w:p>
      <w:r>
        <w:t xml:space="preserve">Me dirijo a por un teléfono de préstamo .... R.I.P. Blackberry... te quiero desde hace mucho tiempo</w:t>
      </w:r>
    </w:p>
    <w:p>
      <w:r>
        <w:t xml:space="preserve">¿te gusta mi foto de perfil pero no me devuelves el mensaje?</w:t>
      </w:r>
    </w:p>
    <w:p>
      <w:r>
        <w:t xml:space="preserve">Volver a casa dos días antes de lo que les dije a mis padres</w:t>
      </w:r>
    </w:p>
    <w:p>
      <w:r>
        <w:t xml:space="preserve">Ese momento incómodo en el que parece que el autobús de Easton rara vez está ahí para nosotros -______-</w:t>
      </w:r>
    </w:p>
    <w:p>
      <w:r>
        <w:t xml:space="preserve">Con la ayuda de los amables hombres de Quantrell's pudimos abrir y cerrar el capó. Guardabarros localizado. Ahora LFUCG me da nombres.</w:t>
      </w:r>
    </w:p>
    <w:p>
      <w:r>
        <w:t xml:space="preserve">hay tantas cosas que me frenan como</w:t>
      </w:r>
    </w:p>
    <w:p>
      <w:r>
        <w:t xml:space="preserve">Esa sensación que tienes cuando abres una factura y hay un crédito. No hay que pagar.</w:t>
      </w:r>
    </w:p>
    <w:p>
      <w:r>
        <w:t xml:space="preserve">@typthecreator es un adulto legal. buenas noticias para él buenas noticias para mí.</w:t>
      </w:r>
    </w:p>
    <w:p>
      <w:r>
        <w:t xml:space="preserve">@hawleegenesis tengo una confesión... ¡Hoy voy a comer contigo!</w:t>
      </w:r>
    </w:p>
    <w:p>
      <w:r>
        <w:t xml:space="preserve">el llanto puede ocurrir hoy con alegría o con pena</w:t>
      </w:r>
    </w:p>
    <w:p>
      <w:r>
        <w:t xml:space="preserve">@AmeliaLilyOffic Te quiero. Pero también quiero a Craig. Menudo dilema.</w:t>
      </w:r>
    </w:p>
    <w:p>
      <w:r>
        <w:t xml:space="preserve">@Halesyeah123 jajaja wow. Me siento tan privilegiada de ser una en tu sueño.</w:t>
      </w:r>
    </w:p>
    <w:p>
      <w:r>
        <w:t xml:space="preserve">En algún lugar de mi casa se está ignorando una Blackberry muy Leal..</w:t>
      </w:r>
    </w:p>
    <w:p>
      <w:r>
        <w:t xml:space="preserve">Veo que el nuevo limpiador de pistas de Superdooper no funciona entonces</w:t>
      </w:r>
    </w:p>
    <w:p>
      <w:r>
        <w:t xml:space="preserve">hahahahahRT @danecook: Me acabo de cagar en los pantalones. Pura salsa al 100%.</w:t>
      </w:r>
    </w:p>
    <w:p>
      <w:r>
        <w:t xml:space="preserve">¿El Pumpkin Spice Latte es demasiado dulce?  ¿Así es tener papilas gustativas de adulto?  Me frustra no poder terminar esta cosa. </w:t>
      </w:r>
    </w:p>
    <w:p>
      <w:r>
        <w:t xml:space="preserve">El día de hoy va a estar lleno de rellenar formularios de solicitud</w:t>
      </w:r>
    </w:p>
    <w:p>
      <w:r>
        <w:t xml:space="preserve">Es un fastidio ver a @example 6 veces y que los munters, que ni siquiera habían oído hablar de él hasta el año pasado, hayan comprado todas las entradas.</w:t>
      </w:r>
    </w:p>
    <w:p>
      <w:r>
        <w:t xml:space="preserve">Tengo que estudiar para el coso de religión y hacer toda una tarea de biografía mañana.</w:t>
      </w:r>
    </w:p>
    <w:p>
      <w:r>
        <w:t xml:space="preserve"> RT @IretiTheGuru: Las principales personas en las que te fijas para..son las que pan en tu nombre!</w:t>
      </w:r>
    </w:p>
    <w:p>
      <w:r>
        <w:t xml:space="preserve">Fantástico día de diciembre= cielo azul sol 39 grados. Largos paseos con BF. Almuerzo en una panadería francesa. Son las pequeñas cosas.</w:t>
      </w:r>
    </w:p>
    <w:p>
      <w:r>
        <w:t xml:space="preserve">@T_Green02 tantas cosas de las que no tengo ni idea. Pensaba que los bestows se suponían que se contaban todo</w:t>
      </w:r>
    </w:p>
    <w:p>
      <w:r>
        <w:t xml:space="preserve">... Llevo todo el día tuiteando espero haberte hecho muy feliz Twitter.</w:t>
      </w:r>
    </w:p>
    <w:p>
      <w:r>
        <w:t xml:space="preserve">@RaviPrashar está dejando el suyo atrás y se está recortando justo a tiempo para mi cumpleaños</w:t>
      </w:r>
    </w:p>
    <w:p>
      <w:r>
        <w:t xml:space="preserve">No hay nada más que odie que el grupo de 10 años pase una tarde con ellos</w:t>
      </w:r>
    </w:p>
    <w:p>
      <w:r>
        <w:t xml:space="preserve">Es muy importante que se tomen medidas o que se haga un seguimiento de las mismas para que el hombre pueda ver los resultados de las pruebas.</w:t>
      </w:r>
    </w:p>
    <w:p>
      <w:r>
        <w:t xml:space="preserve">Me encanta entrar en mi casa y tener un árbol de navidad de 9 pies de pie donde estaba mi silla favorita..</w:t>
      </w:r>
    </w:p>
    <w:p>
      <w:r>
        <w:t xml:space="preserve">Necesito dormir más y @LisaMBregman está siendo un malvado hoy!</w:t>
      </w:r>
    </w:p>
    <w:p>
      <w:r>
        <w:t xml:space="preserve">Hoy voy a pasar el día con la otra parte de la familia, desgraciadamente no hay nada que hacer y todos fuman.</w:t>
      </w:r>
    </w:p>
    <w:p>
      <w:r>
        <w:t xml:space="preserve">@HowardEbison ¡Snap! No puedo esperar... aunque esto significa que realmente no hay excusa para no trabajar duro. Múltiples citas con la biblioteca.</w:t>
      </w:r>
    </w:p>
    <w:p>
      <w:r>
        <w:t xml:space="preserve">No voy a mentir @Mmoreno34 hizo que me doliera el estómago todo el día!</w:t>
      </w:r>
    </w:p>
    <w:p>
      <w:r>
        <w:t xml:space="preserve">Lo único peor que una flaca que se cree gorda es una flaca que se cree gruesa!!! Smh.</w:t>
      </w:r>
    </w:p>
    <w:p>
      <w:r>
        <w:t xml:space="preserve">Esta semana de Once Upon A Time es presentada por [TANTO que ni siquiera es gracioso]! :D </w:t>
      </w:r>
    </w:p>
    <w:p>
      <w:r>
        <w:t xml:space="preserve">Hay cosas que algunas chicas deben guardar para sí mismas. Esto no es tu diario personal ni tu mejor amigo.</w:t>
      </w:r>
    </w:p>
    <w:p>
      <w:r>
        <w:t xml:space="preserve">woohoo Tengo el álbum de Ed Sheeran Motion In The Ocean una revista con un póster de 1D y una 'carta de chocolate' :) </w:t>
      </w:r>
    </w:p>
    <w:p>
      <w:r>
        <w:t xml:space="preserve">He visto en los cines americanos un remake de "La Cosa" película que en mi infancia me hacía pasar las noches sin dormir.</w:t>
      </w:r>
    </w:p>
    <w:p>
      <w:r>
        <w:t xml:space="preserve">Tengo que hacer las tres cosas que más odio: lavar, ordenar y trabajar.</w:t>
      </w:r>
    </w:p>
    <w:p>
      <w:r>
        <w:t xml:space="preserve">El teléfono de mi madre está atascado en mayúsculas cuando envía mensajes de texto. Así que ahora no sólo me grita en persona, sino también cuando me envía mensajes de texto.</w:t>
      </w:r>
    </w:p>
    <w:p>
      <w:r>
        <w:t xml:space="preserve">Dejó a @ABillharz un regalo en su nuevo humidificador</w:t>
      </w:r>
    </w:p>
    <w:p>
      <w:r>
        <w:t xml:space="preserve">Sabes que estás asustado cuando tienes todas las luces encendidas en tu apartamento y ni siquiera te das cuenta.</w:t>
      </w:r>
    </w:p>
    <w:p>
      <w:r>
        <w:t xml:space="preserve">1 noche más de esta tarea y luego oh espera nvm mi descanso de Acción de Gracias no es hasta el miércoles</w:t>
      </w:r>
    </w:p>
    <w:p>
      <w:r>
        <w:t xml:space="preserve">Aparentemente mi profesor de biología quiere crucificarme....</w:t>
      </w:r>
    </w:p>
    <w:p>
      <w:r>
        <w:t xml:space="preserve">¡Todo el tiempo que he estado trabajando mi hermano ha estado durmiendo! ¡Gordo vago!</w:t>
      </w:r>
    </w:p>
    <w:p>
      <w:r>
        <w:t xml:space="preserve">Datos de econhealth: el chocolate ayuda a la longevidad los graduados universitarios beben más alc que nadie y la cafeína= droga más consumida</w:t>
      </w:r>
    </w:p>
    <w:p>
      <w:r>
        <w:t xml:space="preserve">Este programa de la BCS es como el programa de selección del torneo de la NCAAB. Excepto que después de anunciar los equipos todos menos 2 son inmediatamente eliminados.</w:t>
      </w:r>
    </w:p>
    <w:p>
      <w:r>
        <w:t xml:space="preserve">Hacer ejercicio sin un observador es como la mantequilla de cacahuete sin jalea</w:t>
      </w:r>
    </w:p>
    <w:p>
      <w:r>
        <w:t xml:space="preserve">Las personas se afligen de diferentes maneras.... La mía es simplemente</w:t>
      </w:r>
    </w:p>
    <w:p>
      <w:r>
        <w:t xml:space="preserve">Dando un baño a mi perro.</w:t>
      </w:r>
    </w:p>
    <w:p>
      <w:r>
        <w:t xml:space="preserve">@t0eknee después de que golpeara a su ex y le gritara cosas horribles a su hija sabía que volvería a meter la pata- solo me alegro de que nadie saliera herido</w:t>
      </w:r>
    </w:p>
    <w:p>
      <w:r>
        <w:t xml:space="preserve">Rompí mis gafas por la mitad</w:t>
      </w:r>
    </w:p>
    <w:p>
      <w:r>
        <w:t xml:space="preserve">¿Gastar demasiado en accesorios para el iPad2 es un delito? Sí, si pagas la mitad de lo que pagaste por el aparato en sí. Pero no puedo evitarlo.</w:t>
      </w:r>
    </w:p>
    <w:p>
      <w:r>
        <w:t xml:space="preserve">Jugar al fifa + beber moca blanco + escuchar música chill out =</w:t>
      </w:r>
    </w:p>
    <w:p>
      <w:r>
        <w:t xml:space="preserve">J'ai hâte que les gens ouvrent le frigo du réfectoire de la fac... un ibis rouge empaillé ça doit faire peur tout de même ^^</w:t>
      </w:r>
    </w:p>
    <w:p>
      <w:r>
        <w:t xml:space="preserve">¿alguien ha recibido su caja de diciembre de @birchbox? el suspenso me está matando! =) ya vi el adelanto del brillo rosa caliente! =)</w:t>
      </w:r>
    </w:p>
    <w:p>
      <w:r>
        <w:t xml:space="preserve">el momento en que tu vestido no cabe porque tu trasero es demasiado grande</w:t>
      </w:r>
    </w:p>
    <w:p>
      <w:r>
        <w:t xml:space="preserve">aparentemente me van a sacar las muelas del juicio el viernes?</w:t>
      </w:r>
    </w:p>
    <w:p>
      <w:r>
        <w:t xml:space="preserve">@edeniowa Gran empresa sin duda. Las mujeres tienen esa perspicacia para ser su propia entidad corporativa.</w:t>
      </w:r>
    </w:p>
    <w:p>
      <w:r>
        <w:t xml:space="preserve">Sentado solo en un autobús averiado.</w:t>
      </w:r>
    </w:p>
    <w:p>
      <w:r>
        <w:t xml:space="preserve">Por qué no sube mi segundo video!!!!!!! :( tal vez mañana......</w:t>
      </w:r>
    </w:p>
    <w:p>
      <w:r>
        <w:t xml:space="preserve">Espera... ¿Green Bay no está ganando todavía?</w:t>
      </w:r>
    </w:p>
    <w:p>
      <w:r>
        <w:t xml:space="preserve">@MrJappe ¿Un caramelo? Twee x draien mey papier klaar!</w:t>
      </w:r>
    </w:p>
    <w:p>
      <w:r>
        <w:t xml:space="preserve">¿Bendita sea la señora que sabe lo que es angry birds?</w:t>
      </w:r>
    </w:p>
    <w:p>
      <w:r>
        <w:t xml:space="preserve">Mi peluquero no trabaja los sábados. Tengo que esperar hasta la próxima semana para un corte de pelo!</w:t>
      </w:r>
    </w:p>
    <w:p>
      <w:r>
        <w:t xml:space="preserve">Sólo queda una semana más de colegio antes de Navidad:)</w:t>
      </w:r>
    </w:p>
    <w:p>
      <w:r>
        <w:t xml:space="preserve">Curry para la cena de esta noche</w:t>
      </w:r>
    </w:p>
    <w:p>
      <w:r>
        <w:t xml:space="preserve">Realmente quiero ver todas las películas de disney que tengo pero no puedo porque mi reproductor de VHS está roto..</w:t>
      </w:r>
    </w:p>
    <w:p>
      <w:r>
        <w:t xml:space="preserve">Asado de ternera de la madre</w:t>
      </w:r>
    </w:p>
    <w:p>
      <w:r>
        <w:t xml:space="preserve">La única canción que realmente me puede gustar de él RT @CBake_OneSeven: Drake be writing that real</w:t>
      </w:r>
    </w:p>
    <w:p>
      <w:r>
        <w:t xml:space="preserve">Increíble venta de juguetes! Pudimos ayudar a más de 30 familias, lo que equivale a 110 niños. Gracias a todos los que ayudaron! </w:t>
      </w:r>
    </w:p>
    <w:p>
      <w:r>
        <w:t xml:space="preserve">@aelvecrog parece ser la falta de sol en su vida coz sol no se puede generar en su mente. El sol está fuera de la mente siempre brillando</w:t>
      </w:r>
    </w:p>
    <w:p>
      <w:r>
        <w:t xml:space="preserve">Así que tengo que decir adiós a 2 personas que realmente me importan en un solo día:(&amp;</w:t>
      </w:r>
    </w:p>
    <w:p>
      <w:r>
        <w:t xml:space="preserve">MALDITA SEA LA ESCUELA QUERÍA IR A UN CONCIERTO HOY!!!!:(</w:t>
      </w:r>
    </w:p>
    <w:p>
      <w:r>
        <w:t xml:space="preserve">Haciendo que @ricerokket vea KKTNY esta noche..</w:t>
      </w:r>
    </w:p>
    <w:p>
      <w:r>
        <w:t xml:space="preserve">Parece que el cielo va a caer con tanto rayo de lluvia nunca vi tantos en una sola noche o.O</w:t>
      </w:r>
    </w:p>
    <w:p>
      <w:r>
        <w:t xml:space="preserve">Así que él está durmiendo y yo estoy bien despierto -__-</w:t>
      </w:r>
    </w:p>
    <w:p>
      <w:r>
        <w:t xml:space="preserve">Después de estar en el pub, ahora debo pasar el resto de la tarde dibujando barcos.</w:t>
      </w:r>
    </w:p>
    <w:p>
      <w:r>
        <w:t xml:space="preserve">¡Equipo swag! Os voy a echar mucho de menos a todos. BAH.</w:t>
      </w:r>
    </w:p>
    <w:p>
      <w:r>
        <w:t xml:space="preserve">Pero no se trata de dinero, dinero, dinero. Como dije, no voy a ver mi enamoramiento.</w:t>
      </w:r>
    </w:p>
    <w:p>
      <w:r>
        <w:t xml:space="preserve">Lunes 430pm PST - Webinar gratuito sobre el plan que me ha permitido liberar 60+lbs en 4 meses! Contáctame para los detalles.  </w:t>
      </w:r>
    </w:p>
    <w:p>
      <w:r>
        <w:t xml:space="preserve">wow seis de mis diez uñas se rompieron esta semana</w:t>
      </w:r>
    </w:p>
    <w:p>
      <w:r>
        <w:t xml:space="preserve">@KurtStadelman Perdóname Kurt. ¿Cómo no sabía que tenías un twitter? ¿Y por qué no te he visto últimamente?</w:t>
      </w:r>
    </w:p>
    <w:p>
      <w:r>
        <w:t xml:space="preserve">Mrs. Kelli's ya no existe! Ahora se llama Fleet Street Irish Pub y aparentemente es muy agradable con una gran comida. </w:t>
      </w:r>
    </w:p>
    <w:p>
      <w:r>
        <w:t xml:space="preserve">La ciencia en las noticias de todo el día</w:t>
      </w:r>
    </w:p>
    <w:p>
      <w:r>
        <w:t xml:space="preserve">Una chica me dijo la otra noche, cuando puse música, que estaba caliente y era atractiva. </w:t>
      </w:r>
    </w:p>
    <w:p>
      <w:r>
        <w:t xml:space="preserve">Probablemente me perderé la mayor parte de la copa gris por el trabajo y los deberes.</w:t>
      </w:r>
    </w:p>
    <w:p>
      <w:r>
        <w:t xml:space="preserve">Tengo una buena clase en una ubicación apestosa... central. Más gasolina para gastar</w:t>
      </w:r>
    </w:p>
    <w:p>
      <w:r>
        <w:t xml:space="preserve">Es hora de sentarse y no hacer nada hasta mañana en la escuela.</w:t>
      </w:r>
    </w:p>
    <w:p>
      <w:r>
        <w:t xml:space="preserve">Cuando estés en un papel no te olvides de agradecer a los que te han dado un empujón... ¡Gracias!</w:t>
      </w:r>
    </w:p>
    <w:p>
      <w:r>
        <w:t xml:space="preserve">Final de laboratorio mañana.</w:t>
      </w:r>
    </w:p>
    <w:p>
      <w:r>
        <w:t xml:space="preserve">"TENGO QUE GUARDARLO TODO EN EL FONDO DE MI MENTE". Expire y un cono de helado.</w:t>
      </w:r>
    </w:p>
    <w:p>
      <w:r>
        <w:t xml:space="preserve">Episodio de The Office escrito por @mindykaling </w:t>
      </w:r>
    </w:p>
    <w:p>
      <w:r>
        <w:t xml:space="preserve">@gorose0501 ¡Pensé que tu twitter había sido desactivado! No me dejaba mencionarte en el mío :(</w:t>
      </w:r>
    </w:p>
    <w:p>
      <w:r>
        <w:t xml:space="preserve">Venta al myl birkin hermes bagsick of it almost all people wear it with proud suffer 4 societywhile so many children suffer 4 hunger</w:t>
      </w:r>
    </w:p>
    <w:p>
      <w:r>
        <w:t xml:space="preserve">Odio cuando salen anuncios de crueldad animal..... Me dan ganas de meterme en un agujero y morirme..... </w:t>
      </w:r>
    </w:p>
    <w:p>
      <w:r>
        <w:t xml:space="preserve">@TheBodyShopUK Oír a mis hijos de 4 y 1 años susurrando y riéndose en la cama por la mañana intentando estar tranquilos...puro</w:t>
      </w:r>
    </w:p>
    <w:p>
      <w:r>
        <w:t xml:space="preserve">me keepin' It tight &lt;&lt;&lt;&lt; &amp;&amp; your pussy lookin like pastrami</w:t>
      </w:r>
    </w:p>
    <w:p>
      <w:r>
        <w:t xml:space="preserve">@ohnoericadenton jajaja... me encanta esto. te amo.  ASÍ QUE BOMBEADO POR LA PASIÓN CON USTED!!!! :) :) :)  </w:t>
      </w:r>
    </w:p>
    <w:p>
      <w:r>
        <w:t xml:space="preserve">Neva pensó que haría esta delgada relación llamada</w:t>
      </w:r>
    </w:p>
    <w:p>
      <w:r>
        <w:t xml:space="preserve">Quiero llorar mi frustración pero ni siquiera tengo tiempo para hacerlo.</w:t>
      </w:r>
    </w:p>
    <w:p>
      <w:r>
        <w:t xml:space="preserve">Justo como quería empezar mi día... despertado por schlotzskys para llegar una hora y media antes.</w:t>
      </w:r>
    </w:p>
    <w:p>
      <w:r>
        <w:t xml:space="preserve">Fyi voy a ignorar mi teléfono durante las próximas horas. Los deberes de lectura y el estudio de psicología me están llamando.</w:t>
      </w:r>
    </w:p>
    <w:p>
      <w:r>
        <w:t xml:space="preserve">La cabeza me está matando la práctica esta noche</w:t>
      </w:r>
    </w:p>
    <w:p>
      <w:r>
        <w:t xml:space="preserve">Pizza Hut acaba de entregar mi pizza 20 minutos antes de lo previsto Y es una de las cinco mejores pizzas que he probado de allí. </w:t>
      </w:r>
    </w:p>
    <w:p>
      <w:r>
        <w:t xml:space="preserve">@natttiep sí supongo que puedo esperar! Y me inclino por McNattie. Ps. Ya no rimas conmigo</w:t>
      </w:r>
    </w:p>
    <w:p>
      <w:r>
        <w:t xml:space="preserve">Quedan 2 horas en la batería del portátil del trabajo dice 2 horas 12 minutos.</w:t>
      </w:r>
    </w:p>
    <w:p>
      <w:r>
        <w:t xml:space="preserve">Primer día de trabajo mañana..</w:t>
      </w:r>
    </w:p>
    <w:p>
      <w:r>
        <w:t xml:space="preserve">Mañana de escuela y todavía no puedo dormir</w:t>
      </w:r>
    </w:p>
    <w:p>
      <w:r>
        <w:t xml:space="preserve">Siéntate en el bar: espera ver la ESPN. Siéntate en el bar y ponte al día sobre el escándalo sexual de Jerry Sandusky.</w:t>
      </w:r>
    </w:p>
    <w:p>
      <w:r>
        <w:t xml:space="preserve">El inicio de las notas de lectura activa comienza hoy</w:t>
      </w:r>
    </w:p>
    <w:p>
      <w:r>
        <w:t xml:space="preserve">@3rdculturekid @markosborne04 @earnestdjohnson @troypayne lo triste es que estaba preparado para decir buen trabajo Knicks pero no estos fans de los Knicks</w:t>
      </w:r>
    </w:p>
    <w:p>
      <w:r>
        <w:t xml:space="preserve">Estaré despierto toda la noche haciendo los deberes</w:t>
      </w:r>
    </w:p>
    <w:p>
      <w:r>
        <w:t xml:space="preserve">Levantarse más temprano para terminar los deberes</w:t>
      </w:r>
    </w:p>
    <w:p>
      <w:r>
        <w:t xml:space="preserve">La alegría es el mejor nombre. Tan simple y tan bonito</w:t>
      </w:r>
    </w:p>
    <w:p>
      <w:r>
        <w:t xml:space="preserve">¡¡Feliz Acción de Gracias a todos!! Viendo el Macys Day Parade! Espero ver a @OliviaMcEachin!  </w:t>
      </w:r>
    </w:p>
    <w:p>
      <w:r>
        <w:t xml:space="preserve">Me muero por saber cómo llama @MrsLRCooper a su niña. No puedo ni empezar a comprender la alegría de una madre después de la lucha/tragedia anterior</w:t>
      </w:r>
    </w:p>
    <w:p>
      <w:r>
        <w:t xml:space="preserve">Parece que cuando gano un seguidor pierdo uno. Atascado en 123.</w:t>
      </w:r>
    </w:p>
    <w:p>
      <w:r>
        <w:t xml:space="preserve">Por fin subiendo al avión. Nos vemos todos a las doce</w:t>
      </w:r>
    </w:p>
    <w:p>
      <w:r>
        <w:t xml:space="preserve">¡Sí!  ¡Dan Aykroyd y John Candy! aw. Broma de ataque al corazón. </w:t>
      </w:r>
    </w:p>
    <w:p>
      <w:r>
        <w:t xml:space="preserve">RT@Fina11yMadeIt: Todo el mundo es superdotado pero hay gente que nunca abre sus regalos!!!</w:t>
      </w:r>
    </w:p>
    <w:p>
      <w:r>
        <w:t xml:space="preserve">Los negros buscan toda su genealogía para encontrar a una persona que no lo sea, para poder decir que son 1/4 _____</w:t>
      </w:r>
    </w:p>
    <w:p>
      <w:r>
        <w:t xml:space="preserve">Al llegar a casa encontré 4 camiones de bomberos y de electricidad con luces intermitentes en mi bloque. Sí, toda la cuadra está muy negra y sin energía...</w:t>
      </w:r>
    </w:p>
    <w:p>
      <w:r>
        <w:t xml:space="preserve">@TheBodyShopUK estar con mis nietos me da alegría me encanta pasar tiempo con ellos :)) </w:t>
      </w:r>
    </w:p>
    <w:p>
      <w:r>
        <w:t xml:space="preserve">El culo negro de David me hace sentir incómodo</w:t>
      </w:r>
    </w:p>
    <w:p>
      <w:r>
        <w:t xml:space="preserve">Es la temporada y PLAYMOBIL se siente especialmente festivo este año! Asegúrese de sintonizar mañana para el anuncio de un GRAN concurso!</w:t>
      </w:r>
    </w:p>
    <w:p>
      <w:r>
        <w:t xml:space="preserve">¿conoces a la gente que dice "quiero esto bajo mi árbol de Navidad" y publica una foto de una celebridad? Sólo tienes que conseguir un recorte de cartón de ellos</w:t>
      </w:r>
    </w:p>
    <w:p>
      <w:r>
        <w:t xml:space="preserve">Buen comienzo de mi día. </w:t>
      </w:r>
    </w:p>
    <w:p>
      <w:r>
        <w:t xml:space="preserve">2 horas menos. Sólo quedan unas 9. Me toca conducir y los policías están por todas partes.</w:t>
      </w:r>
    </w:p>
    <w:p>
      <w:r>
        <w:t xml:space="preserve">ya tengo todos mis regalos de navidad así que no tengo nada que abrir...</w:t>
      </w:r>
    </w:p>
    <w:p>
      <w:r>
        <w:t xml:space="preserve">cuando un chico pregunta "¿puedo hacer el shocker?" sabes que es mentalmente inestable</w:t>
      </w:r>
    </w:p>
    <w:p>
      <w:r>
        <w:t xml:space="preserve">Ya un Orga il mdoii 200Balle maii il faii le maliin a pa Rep... Kil continue heiiin...</w:t>
      </w:r>
    </w:p>
    <w:p>
      <w:r>
        <w:t xml:space="preserve">Ugh fallar un examen de matemáticas hoy</w:t>
      </w:r>
    </w:p>
    <w:p>
      <w:r>
        <w:t xml:space="preserve">@OctaviaSpitfire Me rendí con Tina Fey cuando defendió la violenta homofobia de su colega.</w:t>
      </w:r>
    </w:p>
    <w:p>
      <w:r>
        <w:t xml:space="preserve">Mamá y papá vienen a BG a comer conmigo y luego a estudiar mi vida hasta el martes</w:t>
      </w:r>
    </w:p>
    <w:p>
      <w:r>
        <w:t xml:space="preserve">@TORHABSFAN Estoy contigo ArthurLouis fue mi elección de tripas...Niemi no tiene nada en sus libros sobre él. de</w:t>
      </w:r>
    </w:p>
    <w:p>
      <w:r>
        <w:t xml:space="preserve">Tarjeta familiar de Navidad hoyyy</w:t>
      </w:r>
    </w:p>
    <w:p>
      <w:r>
        <w:t xml:space="preserve">Solo en casa por primera vez desde el verano</w:t>
      </w:r>
    </w:p>
    <w:p>
      <w:r>
        <w:t xml:space="preserve">Además, ¿qué incentivos tiene que ofrecer a las parejas homosexuales para criminalizar su matrimonio?</w:t>
      </w:r>
    </w:p>
    <w:p>
      <w:r>
        <w:t xml:space="preserve">Odio cuando las chicas no se respetan a sí mismas y andan actuando como completas idiotas para conseguir un poco de atención de un chico</w:t>
      </w:r>
    </w:p>
    <w:p>
      <w:r>
        <w:t xml:space="preserve">Estaba esperando mi cena de pasta de hoy ..</w:t>
      </w:r>
    </w:p>
    <w:p>
      <w:r>
        <w:t xml:space="preserve">Cuidar a un niño pequeño con una actitud GRANDE</w:t>
      </w:r>
    </w:p>
    <w:p>
      <w:r>
        <w:t xml:space="preserve">Dennis se sacó una grulla de papel del bolsillo y la dejó caer al suelo y me dijo que no iba a tener otra...</w:t>
      </w:r>
    </w:p>
    <w:p>
      <w:r>
        <w:t xml:space="preserve">Gracias por todo el apoyo, jugaremos a las 3:45 o a las 5:00, así que vengan a ver a su equipo favorito.</w:t>
      </w:r>
    </w:p>
    <w:p>
      <w:r>
        <w:t xml:space="preserve">Me acabo de dar cuenta de que para ir a la cama voy a tener que quitarme el sombrero de fiesta.</w:t>
      </w:r>
    </w:p>
    <w:p>
      <w:r>
        <w:t xml:space="preserve">Por fin me voy a dormir después de un día largo y lleno de trabajo... sólo para despertarme para otro día igual.</w:t>
      </w:r>
    </w:p>
    <w:p>
      <w:r>
        <w:t xml:space="preserve">Me siento mal hoy :( Necesito desesperadamente un abrazo....</w:t>
      </w:r>
    </w:p>
    <w:p>
      <w:r>
        <w:t xml:space="preserve">"El corazón alegre pone cara de felicidad, pero por la tristeza del corazón el espíritu se quiebra". Proverbios 15:13 ¡Alégrate! </w:t>
      </w:r>
    </w:p>
    <w:p>
      <w:r>
        <w:t xml:space="preserve">me encanta cuando la gente se presenta en mi casa</w:t>
      </w:r>
    </w:p>
    <w:p>
      <w:r>
        <w:t xml:space="preserve">Juegos a los que me gusta jugar en la Xbox original: Buffy Voodoo Vince. Juegos que no tengo para la Xbox original: Buffy Voodoo Vince.</w:t>
      </w:r>
    </w:p>
    <w:p>
      <w:r>
        <w:t xml:space="preserve">Hacer la compra mientras se escucha el último proyecto de @jesusculture acaba de inspirar una improvisada fiesta de baile en  </w:t>
      </w:r>
    </w:p>
    <w:p>
      <w:r>
        <w:t xml:space="preserve">Imagen si realmente hubiera 12 días de navidad... Eso significa 12 días de regalos 12 días de fiesta 12 días de emborracharse</w:t>
      </w:r>
    </w:p>
    <w:p>
      <w:r>
        <w:t xml:space="preserve">Oh partyyy. ¡¡Me despierto a las 6:30 de la mañana!!</w:t>
      </w:r>
    </w:p>
    <w:p>
      <w:r>
        <w:t xml:space="preserve">@thelastmilesq TY 4 tweets. Gr8 recordatorio de que todos somos iguales dentro o fuera todos crecemos queremos paz &amp; amor aceptación sentir solo. </w:t>
      </w:r>
    </w:p>
    <w:p>
      <w:r>
        <w:t xml:space="preserve">Jolo en serio no se que regalar a mi MADRE EFFER SECRET SANTA!!!!!</w:t>
      </w:r>
    </w:p>
    <w:p>
      <w:r>
        <w:t xml:space="preserve">Cantando en la Galería en Hendon esta noche!</w:t>
      </w:r>
    </w:p>
    <w:p>
      <w:r>
        <w:t xml:space="preserve">Noche de padres mañana por la noche...</w:t>
      </w:r>
    </w:p>
    <w:p>
      <w:r>
        <w:t xml:space="preserve">Quiero joder a alguien muy mal y simplemente marcharme</w:t>
      </w:r>
    </w:p>
    <w:p>
      <w:r>
        <w:t xml:space="preserve">Cargando los coches con alcohol para la noche @Leknights desafortunadamente callum ant y alex nos dejaron solos en un aparcamiento oscuro.</w:t>
      </w:r>
    </w:p>
    <w:p>
      <w:r>
        <w:t xml:space="preserve">Acabo de dejar a @TyKeyes92 y a @JusSayin_Shell y estoy bastante seguro de que voy a llorar hasta quedarme dormido esta noche.</w:t>
      </w:r>
    </w:p>
    <w:p>
      <w:r>
        <w:t xml:space="preserve">Chillin in hatfield with @Phenyo_Chivas enjoyin an ice-cream cone!</w:t>
      </w:r>
    </w:p>
    <w:p>
      <w:r>
        <w:t xml:space="preserve">Este tuit fue enviado para desahogar mis sentimientos</w:t>
      </w:r>
    </w:p>
    <w:p>
      <w:r>
        <w:t xml:space="preserve">Me obligué a bajar un poco de todos modos lol Me arrepentiré más tarde RT @im_a_KEY_pa: No hay espacio para el postre.</w:t>
      </w:r>
    </w:p>
    <w:p>
      <w:r>
        <w:t xml:space="preserve">ha tenido el mismo dolor de cabeza durante tres días seguidos</w:t>
      </w:r>
    </w:p>
    <w:p>
      <w:r>
        <w:t xml:space="preserve">...que me han dicho que llame al número 800 que ahora no cogen el teléfono</w:t>
      </w:r>
    </w:p>
    <w:p>
      <w:r>
        <w:t xml:space="preserve">Mi padre se llevó el ipod al principio de mi regalo y mi maldición. Desde su pandora no puedo recuperarlo. </w:t>
      </w:r>
    </w:p>
    <w:p>
      <w:r>
        <w:t xml:space="preserve">Tratando de encontrar algo para sobre el lugar pero he encontrado que he hecho todo ya :c</w:t>
      </w:r>
    </w:p>
    <w:p>
      <w:r>
        <w:t xml:space="preserve">Fotos familiares hoy.</w:t>
      </w:r>
    </w:p>
    <w:p>
      <w:r>
        <w:t xml:space="preserve">Mis padres son los que me hacen llegar tarde. No yo.</w:t>
      </w:r>
    </w:p>
    <w:p>
      <w:r>
        <w:t xml:space="preserve">¡Tengo que empezar a prestar atención! Me perdí mi tweet número 1400!</w:t>
      </w:r>
    </w:p>
    <w:p>
      <w:r>
        <w:t xml:space="preserve">Dolor de garganta dolor de cabeza secreción nasal. Me gustaría quedarme en la cama por favor..... O podría ir a trabajar durante 12 horas</w:t>
      </w:r>
    </w:p>
    <w:p>
      <w:r>
        <w:t xml:space="preserve">@inrepose ¿Podría darme la url para la transmisión en vivo?</w:t>
      </w:r>
    </w:p>
    <w:p>
      <w:r>
        <w:t xml:space="preserve">Otro largo día y otro mañana</w:t>
      </w:r>
    </w:p>
    <w:p>
      <w:r>
        <w:t xml:space="preserve">Acabo de comprarle a mi hijo unos auriculares "beats by Dre" para navidad, se va a quedar muy sorprendido cuando los abra, ya que piensa que no los va a recibir.</w:t>
      </w:r>
    </w:p>
    <w:p>
      <w:r>
        <w:t xml:space="preserve">Escuchar todo lo de Lifehouse me hace increíblemente feliz</w:t>
      </w:r>
    </w:p>
    <w:p>
      <w:r>
        <w:t xml:space="preserve">Qué bueno que el entrenador Gibson me quiera porque llego tarde todos los días. </w:t>
      </w:r>
    </w:p>
    <w:p>
      <w:r>
        <w:t xml:space="preserve">¡Oh, Dios! No puedo esperar nena :) RT @daeleebaby: Tiene una noche increíble planeada para @EricJoseph2 </w:t>
      </w:r>
    </w:p>
    <w:p>
      <w:r>
        <w:t xml:space="preserve">@AyoRayRayMB wow amigo que triste! RT esto si quieres que los mensajes se detengan!</w:t>
      </w:r>
    </w:p>
    <w:p>
      <w:r>
        <w:t xml:space="preserve"> Harry Potter y la Cámara de los Secretos.</w:t>
      </w:r>
    </w:p>
    <w:p>
      <w:r>
        <w:t xml:space="preserve">trabajo terminado ahora para los deberes</w:t>
      </w:r>
    </w:p>
    <w:p>
      <w:r>
        <w:t xml:space="preserve">Voy a obtener mi resultado de la escuela secundaria.</w:t>
      </w:r>
    </w:p>
    <w:p>
      <w:r>
        <w:t xml:space="preserve">Mañana estoy libre por lo tanto haré los deberes toda la noche</w:t>
      </w:r>
    </w:p>
    <w:p>
      <w:r>
        <w:t xml:space="preserve">Hacer arcos para Navidad</w:t>
      </w:r>
    </w:p>
    <w:p>
      <w:r>
        <w:t xml:space="preserve">Creo que soy la única persona en la danza btec hoy</w:t>
      </w:r>
    </w:p>
    <w:p>
      <w:r>
        <w:t xml:space="preserve">Ser el motivo de la sonrisa de un amigo.</w:t>
      </w:r>
    </w:p>
    <w:p>
      <w:r>
        <w:t xml:space="preserve">Los autobuses escolares me dan ganas de suicidarme.</w:t>
      </w:r>
    </w:p>
    <w:p>
      <w:r>
        <w:t xml:space="preserve">¿@OMandM en Grand Rapids mañana? Me lo pierdo</w:t>
      </w:r>
    </w:p>
    <w:p>
      <w:r>
        <w:t xml:space="preserve">Ahora mismo estoy deseando estar en el concierto de Taylor Swift en el MSG esta noche. No he ido a un concierto en un tiempo.</w:t>
      </w:r>
    </w:p>
    <w:p>
      <w:r>
        <w:t xml:space="preserve">Viendo este video de T Pain.. Este hombre está enfermo. </w:t>
      </w:r>
    </w:p>
    <w:p>
      <w:r>
        <w:t xml:space="preserve">Garacias a ti es seguro que el clima esta en el alma!!</w:t>
      </w:r>
    </w:p>
    <w:p>
      <w:r>
        <w:t xml:space="preserve">Estoy seguro de que tengo la garganta escalonada y esta noche tengo que trabajar de 11:30 a 8:00.</w:t>
      </w:r>
    </w:p>
    <w:p>
      <w:r>
        <w:t xml:space="preserve">Ahora me falta una parte integral de mi historia :-\\N </w:t>
      </w:r>
    </w:p>
    <w:p>
      <w:r>
        <w:t xml:space="preserve">Mi compañero de tren de esta noche se ha llevado 7 cervezas de un paquete de nicorette y se ha comunicado con su cámara durante tres horas.</w:t>
      </w:r>
    </w:p>
    <w:p>
      <w:r>
        <w:t xml:space="preserve">@Trevorlee259 1 día y 3,5 horas ... tachar que sólo 3,5 horas :)</w:t>
      </w:r>
    </w:p>
    <w:p>
      <w:r>
        <w:t xml:space="preserve">Una chica con la que me sentaba en la clase de inglés hace un año cambió de noche y se convirtió en una animadora.</w:t>
      </w:r>
    </w:p>
    <w:p>
      <w:r>
        <w:t xml:space="preserve"> Cuando dejo que mi hermana tome prestado mi portátil durante la noche y cuando lo deja no menciona que lo ha roto.</w:t>
      </w:r>
    </w:p>
    <w:p>
      <w:r>
        <w:t xml:space="preserve">He completado mi sesión de entrenamiento del día. Próxima tarea a atacar: memorizar todos los huesos del cráneo.</w:t>
      </w:r>
    </w:p>
    <w:p>
      <w:r>
        <w:t xml:space="preserve">casa para el final de la boda de mis mejores amigos</w:t>
      </w:r>
    </w:p>
    <w:p>
      <w:r>
        <w:t xml:space="preserve">No comer nunca carne de pollo o cualquier cosa que implique algún tipo de carne.</w:t>
      </w:r>
    </w:p>
    <w:p>
      <w:r>
        <w:t xml:space="preserve">Terminó su rompecabezas momentos antes de entrar por la puerta.</w:t>
      </w:r>
    </w:p>
    <w:p>
      <w:r>
        <w:t xml:space="preserve">¿De verdad? ¿Los autobuses circulan en esto? ¿Quién decide si los autobuses circulan su  </w:t>
      </w:r>
    </w:p>
    <w:p>
      <w:r>
        <w:t xml:space="preserve">Me pitan los oídos... ¿Cómo voy a dormir? Ah, y acabo de descubrir que tengo una cita de ortopedia a las 8 en punto</w:t>
      </w:r>
    </w:p>
    <w:p>
      <w:r>
        <w:t xml:space="preserve">Pasaré la mayor parte del día antes de mi cumpleaños estudiando para mi examen de permiso... </w:t>
      </w:r>
    </w:p>
    <w:p>
      <w:r>
        <w:t xml:space="preserve">Prueba y presentación mañana.</w:t>
      </w:r>
    </w:p>
    <w:p>
      <w:r>
        <w:t xml:space="preserve">Así que el hilo que necesito para terminar esta manta ha sido descatalogado.</w:t>
      </w:r>
    </w:p>
    <w:p>
      <w:r>
        <w:t xml:space="preserve">Los recortes y las planchas con un mac son más fáciles de hacer que con papel y tela. </w:t>
      </w:r>
    </w:p>
    <w:p>
      <w:r>
        <w:t xml:space="preserve">El grandote REALMENTE te quiere. RT @YesReallyAngel: Vuelo de las 7 de la mañana</w:t>
      </w:r>
    </w:p>
    <w:p>
      <w:r>
        <w:t xml:space="preserve">Omg cnt esperar hasta este up comming semana!</w:t>
      </w:r>
    </w:p>
    <w:p>
      <w:r>
        <w:t xml:space="preserve">Maldita sea!!! @draughtsrb se ha quedado sin el @FirestoneWalker XV!! No puedo ni comprar una botella para casa!</w:t>
      </w:r>
    </w:p>
    <w:p>
      <w:r>
        <w:t xml:space="preserve">Esperando al treen gran fiesta en</w:t>
      </w:r>
    </w:p>
    <w:p>
      <w:r>
        <w:t xml:space="preserve">@AaishaSalman Mera bi lai laiti hain ami waisey. =D magar phir 3 días baad wapis daiti hain. Ya tou una semana.</w:t>
      </w:r>
    </w:p>
    <w:p>
      <w:r>
        <w:t xml:space="preserve">El valor es saber lo que no hay que temer. - Platón  </w:t>
      </w:r>
    </w:p>
    <w:p>
      <w:r>
        <w:t xml:space="preserve">@getchiggiwithit @julezz123 @tay_holmes13 por fin. hecho. con. HUCK. FINN. ensayo=hecho!  :) ahora de vuelta a ATPH.</w:t>
      </w:r>
    </w:p>
    <w:p>
      <w:r>
        <w:t xml:space="preserve">Y que sepas que reviento botellas porque embotello mis emociones al menos lo pongo todo al descubierto</w:t>
      </w:r>
    </w:p>
    <w:p>
      <w:r>
        <w:t xml:space="preserve">Aww el perro más viejo del mundo muere en Japón! Siempre veo a ese perro en las noticias.</w:t>
      </w:r>
    </w:p>
    <w:p>
      <w:r>
        <w:t xml:space="preserve">eww RT @danecook: Me acabo de cagar en los pantalones. Pura salsa al 100%.</w:t>
      </w:r>
    </w:p>
    <w:p>
      <w:r>
        <w:t xml:space="preserve">@chrome1st si cosas raras... Jesús bailando 'running man'... El diablo me dice que se ve gracioso pero me esfuerzo por no reírme</w:t>
      </w:r>
    </w:p>
    <w:p>
      <w:r>
        <w:t xml:space="preserve">ojalá me creciera una barba bonita</w:t>
      </w:r>
    </w:p>
    <w:p>
      <w:r>
        <w:t xml:space="preserve">Disección de un cerebro de oveja en anatomía</w:t>
      </w:r>
    </w:p>
    <w:p>
      <w:r>
        <w:t xml:space="preserve">No permitas que tu pasado te robe tu Futuro @Christfollowbac        </w:t>
      </w:r>
    </w:p>
    <w:p>
      <w:r>
        <w:t xml:space="preserve">No me he enfadado ni molestado en taaaanto tiempo</w:t>
      </w:r>
    </w:p>
    <w:p>
      <w:r>
        <w:t xml:space="preserve">sólo hay que poner rebanadas de queso en una tostada derretida bajo la parrilla con frijoles y huevo revuelto!</w:t>
      </w:r>
    </w:p>
    <w:p>
      <w:r>
        <w:t xml:space="preserve">4 de 6 circuitos de velocidad en Midland no tienen pizza</w:t>
      </w:r>
    </w:p>
    <w:p>
      <w:r>
        <w:t xml:space="preserve">Oh, cómo odio el día del campo.</w:t>
      </w:r>
    </w:p>
    <w:p>
      <w:r>
        <w:t xml:space="preserve">@BrittJeffers ¿Qué? ¿Te fuiste sin despedirte?</w:t>
      </w:r>
    </w:p>
    <w:p>
      <w:r>
        <w:t xml:space="preserve">mi habitación siempre es un desastre después de arreglarme</w:t>
      </w:r>
    </w:p>
    <w:p>
      <w:r>
        <w:t xml:space="preserve">Cristiano significa "como Cristo".  Jesús presentó el lado bueno de lo que los pecadores querían ser frente al lado malo de lo que no eran.</w:t>
      </w:r>
    </w:p>
    <w:p>
      <w:r>
        <w:t xml:space="preserve">Sentado en la FSU, relajándome con mis amigos. Todavía estoy esperando las cartas de aceptación de las universidades que solicité. </w:t>
      </w:r>
    </w:p>
    <w:p>
      <w:r>
        <w:t xml:space="preserve">Esta enfermedad y su tratamiento silencioso soplaron los vientos de mis velas de confesión</w:t>
      </w:r>
    </w:p>
    <w:p>
      <w:r>
        <w:t xml:space="preserve">Alguien tiene que inventar una grabadora de sueños.. Porque estoy tan triste cuando olvido mis sueños...</w:t>
      </w:r>
    </w:p>
    <w:p>
      <w:r>
        <w:t xml:space="preserve">Mi corazón se convierte en caña de azúcar! &amp; soy tan afortunado de tener amigos tan divinamente cariñosos.  </w:t>
      </w:r>
    </w:p>
    <w:p>
      <w:r>
        <w:t xml:space="preserve">@FirstWorldPains mi rolex por fin llegó a la hora correcta por lo que tuve que dormir en él para que siguiera rodando por miedo a que volviera a parar el tiempo</w:t>
      </w:r>
    </w:p>
    <w:p>
      <w:r>
        <w:t xml:space="preserve">@TomPeribonio @brannflakez @savannah_long si se pierde en nuestro twitter convo shell nunca seguir en convo real</w:t>
      </w:r>
    </w:p>
    <w:p>
      <w:r>
        <w:t xml:space="preserve">@HayleyDocherty @jamieeblack Sé que estás bromeando porque todo queda en familia. Pensar en la bebida me da</w:t>
      </w:r>
    </w:p>
    <w:p>
      <w:r>
        <w:t xml:space="preserve">Cuando vuelvo a casa la mierda no parece la misma.</w:t>
      </w:r>
    </w:p>
    <w:p>
      <w:r>
        <w:t xml:space="preserve">Bueno, si te gustó que el Man U quedara fuera de la Liga de Campeones, sintoniza el canal 33 de Freeview, donde podrás volver a ver el segundo tiempo.</w:t>
      </w:r>
    </w:p>
    <w:p>
      <w:r>
        <w:t xml:space="preserve">Anoche me preguntaron más de una vez: "¿No estás casada y tienes un hijo? La respuesta es no a ambas cosas.</w:t>
      </w:r>
    </w:p>
    <w:p>
      <w:r>
        <w:t xml:space="preserve">me encanta tomar fotos inesperadas de la gente..</w:t>
      </w:r>
    </w:p>
    <w:p>
      <w:r>
        <w:t xml:space="preserve">@borsato ¿Habéis visto este artículo? Nos quedamos en shock! Hemos visto a Sharon en el concierto de Bart y en su casa. </w:t>
      </w:r>
    </w:p>
    <w:p>
      <w:r>
        <w:t xml:space="preserve">mi profesora de inglés nunca nos pone deberes pero hoy ha decidido darnos un montón para hacer en navidad</w:t>
      </w:r>
    </w:p>
    <w:p>
      <w:r>
        <w:t xml:space="preserve">Me perdí el entrenamiento de liderazgo de hoy.</w:t>
      </w:r>
    </w:p>
    <w:p>
      <w:r>
        <w:t xml:space="preserve">Ir a un lugar para conseguir pollo al horno y luego descubrir que lo hornean en salsa  </w:t>
      </w:r>
    </w:p>
    <w:p>
      <w:r>
        <w:t xml:space="preserve">1 Timoteo 4:12 que nadie se burle de su juventud, sino que dé a los creyentes un ejemplo de conducta, amor y pureza.</w:t>
      </w:r>
    </w:p>
    <w:p>
      <w:r>
        <w:t xml:space="preserve">Me atrevería a decir que estoy a la mitad de mi enorme trabajo.</w:t>
      </w:r>
    </w:p>
    <w:p>
      <w:r>
        <w:t xml:space="preserve">@movemeantTO Por supuesto que la gente puede *votar* por Ugg. Al menos lo hicieron en Toronto. La ciudad ciertamente tiene un cavernícola a cargo.</w:t>
      </w:r>
    </w:p>
    <w:p>
      <w:r>
        <w:t xml:space="preserve">después de 2 horas de procrastinación finalmente voy a volver a Due West</w:t>
      </w:r>
    </w:p>
    <w:p>
      <w:r>
        <w:t xml:space="preserve">Tratando de enseñar a mi abuela a usar su nuevo ... ¡Creo que sería más fácil entrenar a un mono!</w:t>
      </w:r>
    </w:p>
    <w:p>
      <w:r>
        <w:t xml:space="preserve">Esperando que el sol salga y brille sobre mí un día. por agotamiento</w:t>
      </w:r>
    </w:p>
    <w:p>
      <w:r>
        <w:t xml:space="preserve"> ! RT @la_vitrine: C'est confirmé! Tenemos toda una actividad para la de @MTLenLumiere! Détails à venir!</w:t>
      </w:r>
    </w:p>
    <w:p>
      <w:r>
        <w:t xml:space="preserve">Ese momento incómodo en el que tu padre te pregunta cuándo vas a tener novio.</w:t>
      </w:r>
    </w:p>
    <w:p>
      <w:r>
        <w:t xml:space="preserve">Otra fiesta india esta noche.</w:t>
      </w:r>
    </w:p>
    <w:p>
      <w:r>
        <w:t xml:space="preserve">Ha sido una gran experiencia en @rieksvdvelde con una delegación de @DeWaldsang Zalk y MBG para la </w:t>
      </w:r>
    </w:p>
    <w:p>
      <w:r>
        <w:t xml:space="preserve">Gracias a todas las personas increíbles que me siguen !!!! Luv ya guys!!!!! :D</w:t>
      </w:r>
    </w:p>
    <w:p>
      <w:r>
        <w:t xml:space="preserve">@Stiofainod Tengo un muñeco de nieve que rapea Ice Ice Baby</w:t>
      </w:r>
    </w:p>
    <w:p>
      <w:r>
        <w:t xml:space="preserve">Todavía echo de menos jugar a EVE Online, pero me consume demasiado tiempo.</w:t>
      </w:r>
    </w:p>
    <w:p>
      <w:r>
        <w:t xml:space="preserve">El acondicionamiento no suena atractivo hoy en día..</w:t>
      </w:r>
    </w:p>
    <w:p>
      <w:r>
        <w:t xml:space="preserve">el viaje en coche a casa...</w:t>
      </w:r>
    </w:p>
    <w:p>
      <w:r>
        <w:t xml:space="preserve">es una cuestión aleatoria. es muy interesante ver cómo se va a la realidad.</w:t>
      </w:r>
    </w:p>
    <w:p>
      <w:r>
        <w:t xml:space="preserve">Horrible juego de @Mewie la pasada noche - recibió su primera cinta de Día Difícil en - "Más muertes en un partido"</w:t>
      </w:r>
    </w:p>
    <w:p>
      <w:r>
        <w:t xml:space="preserve">la sensación de cuando has terminado todos tus deberes :D</w:t>
      </w:r>
    </w:p>
    <w:p>
      <w:r>
        <w:t xml:space="preserve">No quiero ir a ponerme las vacunas contra la alergia y luego sentarme durante treinta minutos para asegurarme de que mi garganta no se cierra..</w:t>
      </w:r>
    </w:p>
    <w:p>
      <w:r>
        <w:t xml:space="preserve">@RayWJ holt mierda.. Su nuevo =3 fue eliminado por youtube ..</w:t>
      </w:r>
    </w:p>
    <w:p>
      <w:r>
        <w:t xml:space="preserve">lo triste es que yoway está al lado y aún no he ido</w:t>
      </w:r>
    </w:p>
    <w:p>
      <w:r>
        <w:t xml:space="preserve">Se podría pensar que no se puede experimentar un lugar en sólo 4 meses, pero cuando echo un vistazo a mi muro de recuerdos de TO se ve lleno.</w:t>
      </w:r>
    </w:p>
    <w:p>
      <w:r>
        <w:t xml:space="preserve">Esta tarde me senté junto a un TriGuy en el avión. Hablamos de nuestros amores con nuestras motos.  </w:t>
      </w:r>
    </w:p>
    <w:p>
      <w:r>
        <w:t xml:space="preserve">¿Adivina quién ha vuelto a twitter? &gt;&gt;&gt;&gt;&gt;&gt; Yo :D</w:t>
      </w:r>
    </w:p>
    <w:p>
      <w:r>
        <w:t xml:space="preserve">Lo que hace la necesidad esa vieja lo que me da es</w:t>
      </w:r>
    </w:p>
    <w:p>
      <w:r>
        <w:t xml:space="preserve">Cuando no como en todo el día, cuando por fin como, como cualquier cosa y de todo.</w:t>
      </w:r>
    </w:p>
    <w:p>
      <w:r>
        <w:t xml:space="preserve">Los que siembran con lágrimas cosecharán con alegría {S.O.P} Los que siembran con lágrimas cosecharán con alegría {S.O.P} JO~~~~~~~~~OOY [ATB]- </w:t>
      </w:r>
    </w:p>
    <w:p>
      <w:r>
        <w:t xml:space="preserve">por una vez quiero que mi pelo siga siendo rizado.</w:t>
      </w:r>
    </w:p>
    <w:p>
      <w:r>
        <w:t xml:space="preserve">y luego envió la escalera. Esta es sólo otra razón por la que estoy dejando la lanza.</w:t>
      </w:r>
    </w:p>
    <w:p>
      <w:r>
        <w:t xml:space="preserve">@onesevenwest Buen trato. Me alegro de que te sientas mejor! Te deseo un Día de Acción de Gracias estupendo y con muchos recortes de por medio. </w:t>
      </w:r>
    </w:p>
    <w:p>
      <w:r>
        <w:t xml:space="preserve">A FIL, de 96 años, le encantan los dulces. Las sobras de Halloween se han acabado, incluyendo los Pop Rocks. Me pregunto cómo le habrá ido. </w:t>
      </w:r>
    </w:p>
    <w:p>
      <w:r>
        <w:t xml:space="preserve">Oh, las alegrías del doble de francés en una mañana de lunes @FabianCooper @mattcloke</w:t>
      </w:r>
    </w:p>
    <w:p>
      <w:r>
        <w:t xml:space="preserve"> esté atento a un anuncio especial  </w:t>
      </w:r>
    </w:p>
    <w:p>
      <w:r>
        <w:t xml:space="preserve">En casa con niños de 10 años que han tomado demasiado rocío de montaña..</w:t>
      </w:r>
    </w:p>
    <w:p>
      <w:r>
        <w:t xml:space="preserve">Crees que lo has visto todo... Y entonces un hombre se sienta a tu lado en el metro y se pasa el hilo dental con gusto. -.-</w:t>
      </w:r>
    </w:p>
    <w:p>
      <w:r>
        <w:t xml:space="preserve">Potencialmente ser flasheado en el metro por una anciana con @CodyBreland92 es un...</w:t>
      </w:r>
    </w:p>
    <w:p>
      <w:r>
        <w:t xml:space="preserve">ojalá se despeje esta maldita niebla para poder volver a sheffield ya</w:t>
      </w:r>
    </w:p>
    <w:p>
      <w:r>
        <w:t xml:space="preserve">@emilygross2 Espero un abrazo navideño antes de Navidad o podría morir. </w:t>
      </w:r>
    </w:p>
    <w:p>
      <w:r>
        <w:t xml:space="preserve">Haha de helft van nederland maakt nu een ofzo rijmwoordenboek server overbelast xD</w:t>
      </w:r>
    </w:p>
    <w:p>
      <w:r>
        <w:t xml:space="preserve">Effffff mis dientes sensibles me duelen. Oh bueno me los arrancan el próximo viernes #wisdomteeth</w:t>
      </w:r>
    </w:p>
    <w:p>
      <w:r>
        <w:t xml:space="preserve">@RottenTomatoes Cowboys &amp; Aliens es en realidad una película bastante buena a pesar de su título elemental.</w:t>
      </w:r>
    </w:p>
    <w:p>
      <w:r>
        <w:t xml:space="preserve">Sabes que te estás convirtiendo en un adulto cuando finalmente decides que es hora de tirar tus botones de jerry y maury</w:t>
      </w:r>
    </w:p>
    <w:p>
      <w:r>
        <w:t xml:space="preserve">@rachiebugg oh cariño me conoces tan bien!! Vamos a ver! Ayer fue el primer domingo que no salimos.</w:t>
      </w:r>
    </w:p>
    <w:p>
      <w:r>
        <w:t xml:space="preserve">Atascado en la sala médica con dos alumnos de 7º curso presumiendo de cuántas detenciones tienen</w:t>
      </w:r>
    </w:p>
    <w:p>
      <w:r>
        <w:t xml:space="preserve">Realmente desearía estar en casa ahora mismo con una taza de té interminable y un buen libro en mi aplicación Kindle... En la cama.</w:t>
      </w:r>
    </w:p>
    <w:p>
      <w:r>
        <w:t xml:space="preserve">Isaiah lleva 10 minutos en el baño cantando himnos y remezclando Jesus loves me</w:t>
      </w:r>
    </w:p>
    <w:p>
      <w:r>
        <w:t xml:space="preserve">Tengo unas ganas extrañas de dibujar pero no encuentro mi viejo cuaderno de bocetos.</w:t>
      </w:r>
    </w:p>
    <w:p>
      <w:r>
        <w:t xml:space="preserve">La música está en el aire y en el suelo, pero no en el aire. Si te quedas con la mitad del tiempo en línea, ¡sólo te queda esperar!</w:t>
      </w:r>
    </w:p>
    <w:p>
      <w:r>
        <w:t xml:space="preserve">@TheTwitSmith vet mooie surprise! ja ja leuk! Feliz Sinterklaas!</w:t>
      </w:r>
    </w:p>
    <w:p>
      <w:r>
        <w:t xml:space="preserve">Siento que estoy perdiendo la voz.</w:t>
      </w:r>
    </w:p>
    <w:p>
      <w:r>
        <w:t xml:space="preserve">Fuera de la escuela la Sra. Weaver es una persona genial</w:t>
      </w:r>
    </w:p>
    <w:p>
      <w:r>
        <w:t xml:space="preserve">Me quedé dormido y ahora tengo una marca en la frente</w:t>
      </w:r>
    </w:p>
    <w:p>
      <w:r>
        <w:t xml:space="preserve">@ashleygeremia @LaurenPistocco Señoras estoy intentando convertirme en la portavoz de @Applebees. No es una broma. </w:t>
      </w:r>
    </w:p>
    <w:p>
      <w:r>
        <w:t xml:space="preserve">Y luego estoy leyendo reacciones positivas de personas que quieren ayudarme con mi libro aportando su opinión.</w:t>
      </w:r>
    </w:p>
    <w:p>
      <w:r>
        <w:t xml:space="preserve">Casi olvidé que mi pelo era rojo hasta que me miré en el espejo</w:t>
      </w:r>
    </w:p>
    <w:p>
      <w:r>
        <w:t xml:space="preserve">Me encanta cuando la gente entra en mi habitación y ve sus regalos de Navidad.</w:t>
      </w:r>
    </w:p>
    <w:p>
      <w:r>
        <w:t xml:space="preserve">Pues acabo de utilizar el remedio de la tía @ijuzwannadanz de beber una cucharada de vinagre para mi dolor de cabeza y no me ha funcionado</w:t>
      </w:r>
    </w:p>
    <w:p>
      <w:r>
        <w:t xml:space="preserve">Me encanta cuando tengo suficiente tiempo libre entre un trabajo y otro para lavar mis cepillos.</w:t>
      </w:r>
    </w:p>
    <w:p>
      <w:r>
        <w:t xml:space="preserve">@lovethatnialler me siento mal porque he puesto la historia en la web y la gente se va a enfadar conmigo :/ </w:t>
      </w:r>
    </w:p>
    <w:p>
      <w:r>
        <w:t xml:space="preserve">@PMRoyalty Uuuugh 7 semanas de tejido!!!!! Eso sí que es desagradable!!!!!</w:t>
      </w:r>
    </w:p>
    <w:p>
      <w:r>
        <w:t xml:space="preserve">"20 minutos en el ergómetro tan fuerte como puedas, los metros de SR serán registrados y clasificados..." </w:t>
      </w:r>
    </w:p>
    <w:p>
      <w:r>
        <w:t xml:space="preserve">Me siento como @LuvMeKayCoop ... Esta bebida sabe a flores &lt;&lt;&lt;&lt;&lt;&lt;</w:t>
      </w:r>
    </w:p>
    <w:p>
      <w:r>
        <w:t xml:space="preserve">Vanavond om 19u afspraak met in het van En de Sint komt natuurlijk niet met lege handen!</w:t>
      </w:r>
    </w:p>
    <w:p>
      <w:r>
        <w:t xml:space="preserve">Dame un cigarrillo. Quiero un puto cigarrillo. Quiero destruirme mierda! el amor duele demasiado. . Quiero fumar. </w:t>
      </w:r>
    </w:p>
    <w:p>
      <w:r>
        <w:t xml:space="preserve">@vfriellll te quiero(; oh BTW's puede que no esté en el almuerzo de nuevo mañana</w:t>
      </w:r>
    </w:p>
    <w:p>
      <w:r>
        <w:t xml:space="preserve">día de lealtad en la iglesia hoy</w:t>
      </w:r>
    </w:p>
    <w:p>
      <w:r>
        <w:t xml:space="preserve">@JackAttwood Yo estaba buscando casualmente este mes elle mag cuando amys tetas estaban en mi cara en las tuercas o algo así.. Yo estaba como :/</w:t>
      </w:r>
    </w:p>
    <w:p>
      <w:r>
        <w:t xml:space="preserve">C'est officiel : La moustache ne me va pas.</w:t>
      </w:r>
    </w:p>
    <w:p>
      <w:r>
        <w:t xml:space="preserve">La semilla del sufrimiento en ti puede ser fuerte, pero no esperes a no tener más sufrimiento para permitir la felicidad. por T. Nhat Hanh</w:t>
      </w:r>
    </w:p>
    <w:p>
      <w:r>
        <w:t xml:space="preserve">Redecoré el árbol de Navidad con mi madre (</w:t>
      </w:r>
    </w:p>
    <w:p>
      <w:r>
        <w:t xml:space="preserve">@yasaikatsucurry @Declasm me he librado por poco de quedarme solo con 2 niños</w:t>
      </w:r>
    </w:p>
    <w:p>
      <w:r>
        <w:t xml:space="preserve">como @LeToyaLuckett Dios no nos insufló vida para US 2 Draaaaag a través del día! </w:t>
      </w:r>
    </w:p>
    <w:p>
      <w:r>
        <w:t xml:space="preserve">@Henriettegt No tengo nada que ver con las piezas unificadas y las que no están conectadas, pero no tengo muchas ganas. ¿Qué quieres decir con eso?</w:t>
      </w:r>
    </w:p>
    <w:p>
      <w:r>
        <w:t xml:space="preserve">Para todos eso era un simple cordón y un llavero. Pero para mí eso era su corazón y todo. :"&gt;</w:t>
      </w:r>
    </w:p>
    <w:p>
      <w:r>
        <w:t xml:space="preserve">Lunes lluvioso en noviembre... brrrrr y curiosamente hermoso. </w:t>
      </w:r>
    </w:p>
    <w:p>
      <w:r>
        <w:t xml:space="preserve">Esto es... El restaurante de chabolas exóticas está lleno... Lleno de moscas...</w:t>
      </w:r>
    </w:p>
    <w:p>
      <w:r>
        <w:t xml:space="preserve">Tu día consistirá en consecuencias o conclusiones..la pereza traerá consecuencias.. La diligencia en la planificación concluirá tu día con...</w:t>
      </w:r>
    </w:p>
    <w:p>
      <w:r>
        <w:t xml:space="preserve">Cena y luego ir a Traverse City para el partido de hockey de Ryan Nicks. (: </w:t>
      </w:r>
    </w:p>
    <w:p>
      <w:r>
        <w:t xml:space="preserve">Odiaría tener una mamá bebé que sea una niña</w:t>
      </w:r>
    </w:p>
    <w:p>
      <w:r>
        <w:t xml:space="preserve">Espera. Eso también era una broma, creo. Espera. Espera. ¿Qué es la vida?  </w:t>
      </w:r>
    </w:p>
    <w:p>
      <w:r>
        <w:t xml:space="preserve">Las formas extravagantes de Aamir para 'I Hate You... Al igual que I Love you Love You Love You :P'... sigue siendo mi tono de marcación </w:t>
      </w:r>
    </w:p>
    <w:p>
      <w:r>
        <w:t xml:space="preserve">Última clase con Naomi Gal</w:t>
      </w:r>
    </w:p>
    <w:p>
      <w:r>
        <w:t xml:space="preserve">Haría cualquier cosa por poder ver Home Alone con @JackAllTimeLow esta noche! Supongo que la veré solo :(</w:t>
      </w:r>
    </w:p>
    <w:p>
      <w:r>
        <w:t xml:space="preserve">La verdadera historia de casey anthony en hollywood</w:t>
      </w:r>
    </w:p>
    <w:p>
      <w:r>
        <w:t xml:space="preserve">@SteveAngello feliz cumpleaños Steve..!! Te deseo la mejor suerte ;)) Te enviaré pronto mi regalo!</w:t>
      </w:r>
    </w:p>
    <w:p>
      <w:r>
        <w:t xml:space="preserve">Juego de rivalidad de Palmetto State =</w:t>
      </w:r>
    </w:p>
    <w:p>
      <w:r>
        <w:t xml:space="preserve">¡Bien! ¡Impresionante! Tengo a mi hermano enganchado a Blancanieves :)</w:t>
      </w:r>
    </w:p>
    <w:p>
      <w:r>
        <w:t xml:space="preserve">@ARettura es mi hermana ella cuidaría de mis peces @jpowers11 @lpowerz ni siquiera me gusta!</w:t>
      </w:r>
    </w:p>
    <w:p>
      <w:r>
        <w:t xml:space="preserve">me encanta cuando el trabajo me golpeó con un extra 2hrs añadido en mi turno de mañana</w:t>
      </w:r>
    </w:p>
    <w:p>
      <w:r>
        <w:t xml:space="preserve">A tiene ahora un nuevo truco para no dormir. "Voy al baño".</w:t>
      </w:r>
    </w:p>
    <w:p>
      <w:r>
        <w:t xml:space="preserve">@TreySongz Estoy tan agradecido de que Dios te haya dado una hermosa Me trae</w:t>
      </w:r>
    </w:p>
    <w:p>
      <w:r>
        <w:t xml:space="preserve">@laurarexing me va a encantar porque le voy a ayudar a pasar su examen precal mañana :)</w:t>
      </w:r>
    </w:p>
    <w:p>
      <w:r>
        <w:t xml:space="preserve">El teléfono se me ha ido de las manos por apagar su fuente de carga. Parece que se ha cortado la corriente.</w:t>
      </w:r>
    </w:p>
    <w:p>
      <w:r>
        <w:t xml:space="preserve">Cuando no estoy bien siempre tiendo a gastar más de lo normal. fvck</w:t>
      </w:r>
    </w:p>
    <w:p>
      <w:r>
        <w:t xml:space="preserve">Apto. de ortodoncia hoy.</w:t>
      </w:r>
    </w:p>
    <w:p>
      <w:r>
        <w:t xml:space="preserve">Trabajando de 3 a 11 en la residencia de ancianos.</w:t>
      </w:r>
    </w:p>
    <w:p>
      <w:r>
        <w:t xml:space="preserve">cuando la familia estaba lavando todos los platos fui y me teñí el pelo</w:t>
      </w:r>
    </w:p>
    <w:p>
      <w:r>
        <w:t xml:space="preserve">Buenas noches ♥ Me voy a acurrucar con mi libro y a dormirme con palabras e imágenes increíbles bailando en mi cabeza.</w:t>
      </w:r>
    </w:p>
    <w:p>
      <w:r>
        <w:t xml:space="preserve">Sólo se ha retrasado 40 minutos</w:t>
      </w:r>
    </w:p>
    <w:p>
      <w:r>
        <w:t xml:space="preserve">Acabo de ver Ciudad Pesadilla.  Enhorabuena Umberto Lenzi Alta Tensión ya no tiene el giro argumental más mierda de la historia.</w:t>
      </w:r>
    </w:p>
    <w:p>
      <w:r>
        <w:t xml:space="preserve">@LumixGoals que además aumentará nuestra masa salarial? No tiene sentido traer a nadie. ¿Qué mensaje le da eso a nuestros jóvenes talentos?</w:t>
      </w:r>
    </w:p>
    <w:p>
      <w:r>
        <w:t xml:space="preserve">El miedo es el asesino de la mente. Me enfrentaré a mi miedo. Permitiré que pase sobre mí y a través de mí</w:t>
      </w:r>
    </w:p>
    <w:p>
      <w:r>
        <w:t xml:space="preserve">¿Qué pasa con la creciente tendencia a publicar fotos porno e imágenes perturbadoras en Facebook?</w:t>
      </w:r>
    </w:p>
    <w:p>
      <w:r>
        <w:t xml:space="preserve">Me perdí anoche por primera vez desde que se emitió el programa.</w:t>
      </w:r>
    </w:p>
    <w:p>
      <w:r>
        <w:t xml:space="preserve">Cuando haces una promesa con quien confías y la rompes como un palillo</w:t>
      </w:r>
    </w:p>
    <w:p>
      <w:r>
        <w:t xml:space="preserve">Faltan los vol. 6 y 7 de Irredeemable y luego me quedaré sin cómics para el resto de mi viaje</w:t>
      </w:r>
    </w:p>
    <w:p>
      <w:r>
        <w:t xml:space="preserve">Mi hijo está bailando incontroladamente al ritmo de Estambul (no de Constantinopla). Me encanta esto.</w:t>
      </w:r>
    </w:p>
    <w:p>
      <w:r>
        <w:t xml:space="preserve">@Oochka No los 2 segundos en los que la nana se hace presente en un gobelet.</w:t>
      </w:r>
    </w:p>
    <w:p>
      <w:r>
        <w:t xml:space="preserve">Compra de vestidos de gala</w:t>
      </w:r>
    </w:p>
    <w:p>
      <w:r>
        <w:t xml:space="preserve">Espero que arreglen mi coche lo antes posible....</w:t>
      </w:r>
    </w:p>
    <w:p>
      <w:r>
        <w:t xml:space="preserve">Estoy tan feliz de haber recuperado mi teléfono. Suena triste pero es como mi vida</w:t>
      </w:r>
    </w:p>
    <w:p>
      <w:r>
        <w:t xml:space="preserve">@datboiab15 @AlyssaSmart @allisonn1018 @DoogieLove69 feliz aniversario de tu querida cuñada</w:t>
      </w:r>
    </w:p>
    <w:p>
      <w:r>
        <w:t xml:space="preserve">Vaya, hoy se ha ido a la mierda más rápido de lo que pensaba.</w:t>
      </w:r>
    </w:p>
    <w:p>
      <w:r>
        <w:t xml:space="preserve">Anna y yo nos juntamos con los Bailey Bunch en el partido de voleibol de la U de M.  </w:t>
      </w:r>
    </w:p>
    <w:p>
      <w:r>
        <w:t xml:space="preserve">No, no me hace enojar... SÍ QUE ME ENFADA!</w:t>
      </w:r>
    </w:p>
    <w:p>
      <w:r>
        <w:t xml:space="preserve">cuando todo el mundo ve esa serie de televisión que tú nunca has visto pero que no puedes empezar a ver ahora porque ya llevas 10 episodios de retraso</w:t>
      </w:r>
    </w:p>
    <w:p>
      <w:r>
        <w:t xml:space="preserve">Seguro que somos demasiado jóvenes para esto! // RT @2LemonadeGal: @imalazymom oh mi mamá me ayuda a colorear el mío mañana.</w:t>
      </w:r>
    </w:p>
    <w:p>
      <w:r>
        <w:t xml:space="preserve">Llama a Tweet y llora porque hoy es @RobCox2112 y mi último día de estudio hasta el próximo semestre!</w:t>
      </w:r>
    </w:p>
    <w:p>
      <w:r>
        <w:t xml:space="preserve">Hay que amar a Isaías. Dijo: "Con alegría sacarás agua de los pozos de la salvación". (Isaías 12:3 NVI)</w:t>
      </w:r>
    </w:p>
    <w:p>
      <w:r>
        <w:t xml:space="preserve">Mi árbol de Navidad es demasiado grande para mi apartamento...</w:t>
      </w:r>
    </w:p>
    <w:p>
      <w:r>
        <w:t xml:space="preserve">Una persona enfadada sólo se enfada más cuando le dices "lo entiendo perfectamente".      </w:t>
      </w:r>
    </w:p>
    <w:p>
      <w:r>
        <w:t xml:space="preserve">Atascado esperando el autobús a Eccles ahora puedo ver que esto toma alrededor de una hora para conseguir el trabajo</w:t>
      </w:r>
    </w:p>
    <w:p>
      <w:r>
        <w:t xml:space="preserve">Te quiero... pero sólo sé que no estoy enfadado.</w:t>
      </w:r>
    </w:p>
    <w:p>
      <w:r>
        <w:t xml:space="preserve">Eso. El hombre de las noticias se puso en mucho fundamento</w:t>
      </w:r>
    </w:p>
    <w:p>
      <w:r>
        <w:t xml:space="preserve">@julsmarietells Estoy literalmente berreando ahora mismo. Iba a venir al concierto de mañana pero las entradas se agotaron demasiado rápido.</w:t>
      </w:r>
    </w:p>
    <w:p>
      <w:r>
        <w:t xml:space="preserve">Lo ga takut untuk mencintai yang lo takutin adalah tidak dicintai balik. </w:t>
      </w:r>
    </w:p>
    <w:p>
      <w:r>
        <w:t xml:space="preserve">Tú eres mi refugio Tú eres mi fuerza. Mientras derramo mi corazón estas cosas recuerdo--Tú eres fiel Dios PARA SIEMPRE.  </w:t>
      </w:r>
    </w:p>
    <w:p>
      <w:r>
        <w:t xml:space="preserve">Es hora de dejarlo en el suelo y dejar el 2ma temprano </w:t>
      </w:r>
    </w:p>
    <w:p>
      <w:r>
        <w:t xml:space="preserve">Ayudando a mamá a escribir el capítulo de un libro hoy. Ella dijo que mi libro puede. E siguiente siempre y cuando alguien quiera escuchar mi historia.</w:t>
      </w:r>
    </w:p>
    <w:p>
      <w:r>
        <w:t xml:space="preserve">@TURNINGTHESCREW Sólo quería golpear a todos mis amigos en la cara a mi banda dudes.</w:t>
      </w:r>
    </w:p>
    <w:p>
      <w:r>
        <w:t xml:space="preserve">Cuando las perras gordas se quejan de su peso - ¡Nadie te dijo que comieras MCDONALDS! /</w:t>
      </w:r>
    </w:p>
    <w:p>
      <w:r>
        <w:t xml:space="preserve">@ricorogers Yehh mismo, pero la realidad es que a menos que ur protour es difícil de conseguir di2 para todo un equipo. No estoy seguro de lo que vamos a montar el próximo año todavía</w:t>
      </w:r>
    </w:p>
    <w:p>
      <w:r>
        <w:t xml:space="preserve">"La ira es la clave de todo Imam Jaffar al Sadiq (as) </w:t>
      </w:r>
    </w:p>
    <w:p>
      <w:r>
        <w:t xml:space="preserve">Nadar a 55 grados</w:t>
      </w:r>
    </w:p>
    <w:p>
      <w:r>
        <w:t xml:space="preserve">Y me voy a trabajar... bajo la lluvia y el viento</w:t>
      </w:r>
    </w:p>
    <w:p>
      <w:r>
        <w:t xml:space="preserve">El profesor de arte ni siquiera se oye</w:t>
      </w:r>
    </w:p>
    <w:p>
      <w:r>
        <w:t xml:space="preserve">Biz Rules Wire Frames todo hecho. Ahora ocho horas de comprobación cruzada de TODO.</w:t>
      </w:r>
    </w:p>
    <w:p>
      <w:r>
        <w:t xml:space="preserve">Me gustaría poder ver el desfile pero al parecer eso no se hace aquí.</w:t>
      </w:r>
    </w:p>
    <w:p/>
    <w:p>
      <w:r>
        <w:t xml:space="preserve">salió de la escuela enfermo.</w:t>
      </w:r>
    </w:p>
    <w:p>
      <w:r>
        <w:t xml:space="preserve">Anticipation!!!! y Of Anarchy en unas horas!! No puedo creer que solo queden 2 episodios!!</w:t>
      </w:r>
    </w:p>
    <w:p>
      <w:r>
        <w:t xml:space="preserve">dulce señor @louisck es un dios. </w:t>
      </w:r>
    </w:p>
    <w:p>
      <w:r>
        <w:t xml:space="preserve">Ok, acabo de llamar a la puerta y cuando mi madre abrió la puerta juro que despertó a todo el vecindario!! ¿Puedes decir...?</w:t>
      </w:r>
    </w:p>
    <w:p>
      <w:r>
        <w:t xml:space="preserve">Ugh, sigo queriendo cambiar la imagen de mi pantalla pero no me deja.</w:t>
      </w:r>
    </w:p>
    <w:p>
      <w:r>
        <w:t xml:space="preserve"> para el día de Woden: En la línea de puntos&amp; el pirata hizo su X negra&amp; no el tesoro.&amp;  </w:t>
      </w:r>
    </w:p>
    <w:p>
      <w:r>
        <w:t xml:space="preserve">Al menos tenemos un atisbo de buen tiempo</w:t>
      </w:r>
    </w:p>
    <w:p>
      <w:r>
        <w:t xml:space="preserve">Tengo mis clases preparadas para la primavera! Ahora a trabajar...</w:t>
      </w:r>
    </w:p>
    <w:p>
      <w:r>
        <w:t xml:space="preserve">los jueves me hacen infeliz. más vale que este día vaya rápido.. un final y un examen</w:t>
      </w:r>
    </w:p>
    <w:p>
      <w:r>
        <w:t xml:space="preserve">Comiendo con @RaySolar_JR y le acaban de confirmar que ha aprobado TODOS sus módulos por lo que ha terminado su carrera.</w:t>
      </w:r>
    </w:p>
    <w:p>
      <w:r>
        <w:t xml:space="preserve">¡Despertado por un munchkin a las 7.30 de la mañana! Increíblemente tarde! Y ha regresado a toda prisa para unirse a los chicos mayores en la pijamada Ms5 dormido a mi lado</w:t>
      </w:r>
    </w:p>
    <w:p>
      <w:r>
        <w:t xml:space="preserve">Es verdad. @immacrisstian y yo somos gemelos perdidos que viven en el otro lado del país.</w:t>
      </w:r>
    </w:p>
    <w:p>
      <w:r>
        <w:t xml:space="preserve">@bhogleharsha @ veces la gente se corrige en base a la información correcta publicada. ¿Qué piensas de TOI promocionando a Irfan para Aus?</w:t>
      </w:r>
    </w:p>
    <w:p>
      <w:r>
        <w:t xml:space="preserve">¿por qué asos no acepta mi número de nus? grrrrr</w:t>
      </w:r>
    </w:p>
    <w:p>
      <w:r>
        <w:t xml:space="preserve">Estallando mi cereza + sentado fuera de Best Buy. Huele a PISS.</w:t>
      </w:r>
    </w:p>
    <w:p>
      <w:r>
        <w:t xml:space="preserve">He hecho algunas tonterías en mi vida, pero lo de anoche se lleva la palma.</w:t>
      </w:r>
    </w:p>
    <w:p>
      <w:r>
        <w:t xml:space="preserve">Tan somnoliento y aburrido. Pero esta noche habrá decoración del árbol y sopa de pollo. También escribiendo.</w:t>
      </w:r>
    </w:p>
    <w:p>
      <w:r>
        <w:t xml:space="preserve">Me siento realizada esta noche... Encontré una nueva clase de yoga que me encanta, horneé algunos deliciosos bocadillos para el trabajo y me puse al día con un viejo amigo. </w:t>
      </w:r>
    </w:p>
    <w:p>
      <w:r>
        <w:t xml:space="preserve">ese momento en el que descubres la "versión con nombres en hebreo" de la Biblia por primera vez. </w:t>
      </w:r>
    </w:p>
    <w:p>
      <w:r>
        <w:t xml:space="preserve">el baloncesto me va a hacer o deshacer este año</w:t>
      </w:r>
    </w:p>
    <w:p>
      <w:r>
        <w:t xml:space="preserve">aviso meteorológico en el noreste</w:t>
      </w:r>
    </w:p>
    <w:p>
      <w:r>
        <w:t xml:space="preserve">@SoVeryAwkward ese momento incómodo en el que te das cuenta de que NO amas tu vida.</w:t>
      </w:r>
    </w:p>
    <w:p>
      <w:r>
        <w:t xml:space="preserve">¿No te encanta cuando tu novia no responde?</w:t>
      </w:r>
    </w:p>
    <w:p>
      <w:r>
        <w:t xml:space="preserve">Disfrutando del CD navideño de Vince Gill. Bienvenido el sábado por la noche.  </w:t>
      </w:r>
    </w:p>
    <w:p>
      <w:r>
        <w:t xml:space="preserve">@Lady_DMac y @King_am_i estarán encantados de saber que se ha hecho una tarta.</w:t>
      </w:r>
    </w:p>
    <w:p>
      <w:r>
        <w:t xml:space="preserve">Entrenamiento de baloncesto de las 8:30 mañana</w:t>
      </w:r>
    </w:p>
    <w:p>
      <w:r>
        <w:t xml:space="preserve">Mehh cita con el médico para mi espalda el viernes.</w:t>
      </w:r>
    </w:p>
    <w:p>
      <w:r>
        <w:t xml:space="preserve">¡Sorprendiendo a mi hermana en Buffalo por su 21 cumpleaños! Me encanta la </w:t>
      </w:r>
    </w:p>
    <w:p>
      <w:r>
        <w:t xml:space="preserve">tener que pasar 5 horas caminando por la calle Oxford con mi hermana</w:t>
      </w:r>
    </w:p>
    <w:p>
      <w:r>
        <w:t xml:space="preserve">¡Oh, mierda! ¡No puedo resolver la base!</w:t>
      </w:r>
    </w:p>
    <w:p>
      <w:r>
        <w:t xml:space="preserve">C'est le moment de l'annee ou mon tan est plus la et je ressemble à un personnage des simpsons </w:t>
      </w:r>
    </w:p>
    <w:p>
      <w:r>
        <w:t xml:space="preserve">@oshkabosh uno de mis episodios favoritos de esta temporada... solo hay que esperar al final</w:t>
      </w:r>
    </w:p>
    <w:p>
      <w:r>
        <w:t xml:space="preserve">No te creas las mentiras. Mírame a los ojos. Por favor, no me tengas miedo.</w:t>
      </w:r>
    </w:p>
    <w:p>
      <w:r>
        <w:t xml:space="preserve">Odio cuando los grandes twitters se asustan como Ewwww</w:t>
      </w:r>
    </w:p>
    <w:p>
      <w:r>
        <w:t xml:space="preserve">El recitado de español es hoy. O.o</w:t>
      </w:r>
    </w:p>
    <w:p>
      <w:r>
        <w:t xml:space="preserve">Durante todos estos años has protegido la semilla, es hora de convertirse en la hermosa flor.~S.C. Paul  </w:t>
      </w:r>
    </w:p>
    <w:p>
      <w:r>
        <w:t xml:space="preserve">práctica del baile de verano en </w:t>
      </w:r>
    </w:p>
    <w:p>
      <w:r>
        <w:t xml:space="preserve">Feliz de estar en Huntsville con Craig FFH y co en una hermosa iglesia este fin de semana. También me encanta FFH cantando música de Navidad.</w:t>
      </w:r>
    </w:p>
    <w:p>
      <w:r>
        <w:t xml:space="preserve">A punto de salir en un viaje de 3 horas en tren a Lichfield.</w:t>
      </w:r>
    </w:p>
    <w:p>
      <w:r>
        <w:t xml:space="preserve">UH los padres de estos chillens no saben que su hija es una golfa.</w:t>
      </w:r>
    </w:p>
    <w:p>
      <w:r>
        <w:t xml:space="preserve">@jwest1577 Sabes que me ENCANTAN esos pero dos veces me han hecho vomitar así que ya no puedo beberlos.</w:t>
      </w:r>
    </w:p>
    <w:p>
      <w:r>
        <w:t xml:space="preserve">Esta canción mejor enviar o estoy acc goin para romper este teléfono fghjklhgf</w:t>
      </w:r>
    </w:p>
    <w:p>
      <w:r>
        <w:t xml:space="preserve">Tengo esta rabia acumulándose dentro de mí y creo que voy a explotar pronto.</w:t>
      </w:r>
    </w:p>
    <w:p>
      <w:r>
        <w:t xml:space="preserve">@hobble_meow amen amennn.  @elizabethharms ¿adivina lo que te estás perdiendo? </w:t>
      </w:r>
    </w:p>
    <w:p>
      <w:r>
        <w:t xml:space="preserve">@mcstroup Creo que mi miedo a las ardillas viene de ver National Lampoons Xmas Vacation cuando era niño...una ardilla ataca a una mujer en ella</w:t>
      </w:r>
    </w:p>
    <w:p>
      <w:r>
        <w:t xml:space="preserve">comer mantequilla de cacahuete con una cuchara directamente del tarro.</w:t>
      </w:r>
    </w:p>
    <w:p>
      <w:r>
        <w:t xml:space="preserve">En otras noticias se olvidó por completo que hoy tenemos fotos familiares.</w:t>
      </w:r>
    </w:p>
    <w:p>
      <w:r>
        <w:t xml:space="preserve">Ir al centro comercial con Jake para hacer algunas compras navideñas.</w:t>
      </w:r>
    </w:p>
    <w:p>
      <w:r>
        <w:t xml:space="preserve">@Manicdj99 @EDinCali ¿Estás llamando a Obama un hablador hábil? No, es un hábil lector de teleprompter. Y ni siquiera eso ahora que muestra su</w:t>
      </w:r>
    </w:p>
    <w:p>
      <w:r>
        <w:t xml:space="preserve">Él está guardando secretos de su novia lls</w:t>
      </w:r>
    </w:p>
    <w:p>
      <w:r>
        <w:t xml:space="preserve">Lo hice muy bien en mi tarea de religión tan orgulloso de mí mismo :')))) todos los 80's 90's y 100's</w:t>
      </w:r>
    </w:p>
    <w:p>
      <w:r>
        <w:t xml:space="preserve">Todos tenemos una voz, una historia... y el deber para con los silenciados por el miedo... y las ideas erróneas, de mantenernos firmes contra las mareas.</w:t>
      </w:r>
    </w:p>
    <w:p>
      <w:r>
        <w:t xml:space="preserve">He llegado a la conclusión de que soy un fracaso en la vida</w:t>
      </w:r>
    </w:p>
    <w:p>
      <w:r>
        <w:t xml:space="preserve">leer blogs románticos sin remedio con @_HammE me hace darme cuenta de lo mucho que necesito un novio...</w:t>
      </w:r>
    </w:p>
    <w:p>
      <w:r>
        <w:t xml:space="preserve">Lo peor del día: no poder coger mi iphone</w:t>
      </w:r>
    </w:p>
    <w:p>
      <w:r>
        <w:t xml:space="preserve">sirvió una comida a los sin techo organizó artículos para la colecta de juguetes/ropa y cuidó a 10 jóvenes mientras ellos cuidaban a 10 niños. </w:t>
      </w:r>
    </w:p>
    <w:p>
      <w:r>
        <w:t xml:space="preserve">Me acabo de teñir de rubio para el viernes negro</w:t>
      </w:r>
    </w:p>
    <w:p>
      <w:r>
        <w:t xml:space="preserve">Estoy tan cabreado con el trabajo hoy que si tuviera una pistola ahora mismo me pondría a matar y luego me pegaría un tiro.</w:t>
      </w:r>
    </w:p>
    <w:p>
      <w:r>
        <w:t xml:space="preserve">He llegado a la triste conclusión de que no voy a completar NaNo. Parece que para mi tiempo en la escuela de posgrado no será una opción.</w:t>
      </w:r>
    </w:p>
    <w:p>
      <w:r>
        <w:t xml:space="preserve">Sólo desearía que la pequeña mezcla llevara tacones, joder. ¡¿Quién demonios lleva vestidos con tacones?!</w:t>
      </w:r>
    </w:p>
    <w:p>
      <w:r>
        <w:t xml:space="preserve">Tengo que levantarme temprano mañana. -___-</w:t>
      </w:r>
    </w:p>
    <w:p>
      <w:r>
        <w:t xml:space="preserve">Ir a repostar incómodamente mientras los mexicanos y los paletos te miran fijamente</w:t>
      </w:r>
    </w:p>
    <w:p>
      <w:r>
        <w:t xml:space="preserve">Puedo morir como una mujer feliz porque he amado a otro con todo mi corazón y mi alma. &amp;&amp; eso es suficiente para mí. </w:t>
      </w:r>
    </w:p>
    <w:p>
      <w:r>
        <w:t xml:space="preserve">Voy a echar de menos a la gente de mi clase de inglés el próximo semestre</w:t>
      </w:r>
    </w:p>
    <w:p>
      <w:r>
        <w:t xml:space="preserve">De vuelta de las compras, ahora toca hacer los deberes</w:t>
      </w:r>
    </w:p>
    <w:p>
      <w:r>
        <w:t xml:space="preserve">¡Bon Iver esta noche! No puedo esperar.</w:t>
      </w:r>
    </w:p>
    <w:p>
      <w:r>
        <w:t xml:space="preserve">Creo que la letra de Conor Oberst "cada escuela pública es una casa a medio camino" es cada vez más cierta. Vonnegut se enfadaría.</w:t>
      </w:r>
    </w:p>
    <w:p>
      <w:r>
        <w:t xml:space="preserve">Me espera un gran día de clases, es ese momento del año para la presentación de grupos.</w:t>
      </w:r>
    </w:p>
    <w:p>
      <w:r>
        <w:t xml:space="preserve">@FloydMayweather yo mane crees que pac va a pelear contigo en mayo? el rumor dice que la 4ta pelea con marquez a quien manejaste? creo que esta asustado</w:t>
      </w:r>
    </w:p>
    <w:p>
      <w:r>
        <w:t xml:space="preserve">Así que, ¿mi teléfono está roto o algo así o nadie quiere responder a mis mensajes?</w:t>
      </w:r>
    </w:p>
    <w:p>
      <w:r>
        <w:t xml:space="preserve">Preparándose para el último espectáculo en el Sombrero Loco.</w:t>
      </w:r>
    </w:p>
    <w:p>
      <w:r>
        <w:t xml:space="preserve">@Al3xisHop3 sí nunca lo verás venir aunque eso es lo mejor de todo</w:t>
      </w:r>
    </w:p>
    <w:p>
      <w:r>
        <w:t xml:space="preserve">Ojo por ojo. Diente por diente.</w:t>
      </w:r>
    </w:p>
    <w:p>
      <w:r>
        <w:t xml:space="preserve"> ahahah... odio el cornetto choco lava :) memory lane</w:t>
      </w:r>
    </w:p>
    <w:p>
      <w:r>
        <w:t xml:space="preserve"> = tiempo extra añadido a la dieta de @dkny sin pan y sin dulces</w:t>
      </w:r>
    </w:p>
    <w:p>
      <w:r>
        <w:t xml:space="preserve">Vamos gente su último partido en los Estados Unidos y no pensaste que Dick Togo sería  </w:t>
      </w:r>
    </w:p>
    <w:p>
      <w:r>
        <w:t xml:space="preserve">@DeanAdams21 No creo que haya suficiente tiempo en el mundo para que sea lo suficientemente bueno</w:t>
      </w:r>
    </w:p>
    <w:p>
      <w:r>
        <w:t xml:space="preserve">¡Estoy muy cansado y me duele mucho! Me he tirado de los isquiotibiales o de la ingle.</w:t>
      </w:r>
    </w:p>
    <w:p>
      <w:r>
        <w:t xml:space="preserve">@chebelleza Soy tan jalea. Estoy en público no puedo estar sin pantalones. Hace frío.</w:t>
      </w:r>
    </w:p>
    <w:p>
      <w:r>
        <w:t xml:space="preserve">Princesa.  RT @AdventicesBonne: A punto de dejar flores de bailey en su escalón</w:t>
      </w:r>
    </w:p>
    <w:p>
      <w:r>
        <w:t xml:space="preserve">Como si de todos los días tuviera que ir en mi día libre a hacer un examen</w:t>
      </w:r>
    </w:p>
    <w:p>
      <w:r>
        <w:t xml:space="preserve">Mi pelo se está volviendo rojo de nuevo... cuando me lo tiñó de negro quería que fuera negro :(</w:t>
      </w:r>
    </w:p>
    <w:p>
      <w:r>
        <w:t xml:space="preserve">Los creativos también pueden hacer un trabajo de calidad. </w:t>
      </w:r>
    </w:p>
    <w:p>
      <w:r>
        <w:t xml:space="preserve">Buenos días!!! Clase de costura en la cubierta y luego me pongo a patear con @BQueenston!!</w:t>
      </w:r>
    </w:p>
    <w:p>
      <w:r>
        <w:t xml:space="preserve">Buenas noches, veamos al Sr. Henderson con su encantador humor seco por la mañana y espántese con la historia de Nicks sobre cómo se esconde en los árboles.</w:t>
      </w:r>
    </w:p>
    <w:p>
      <w:r>
        <w:t xml:space="preserve">He decidido que me acoja y finalmente... no me gusta demasiado la luz y el ruido en el aire.</w:t>
      </w:r>
    </w:p>
    <w:p>
      <w:r>
        <w:t xml:space="preserve">Escuchando algo de @KingsOfLeon y @youngfollowill sus líneas de bajo me están matando </w:t>
      </w:r>
    </w:p>
    <w:p>
      <w:r>
        <w:t xml:space="preserve">¡Una noche brutal!    ...¡vamos a estar de mal humor mañana!</w:t>
      </w:r>
    </w:p>
    <w:p>
      <w:r>
        <w:t xml:space="preserve">@MikeKnoll22 esperando pacientemente bajo su cama hasta que vuelva</w:t>
      </w:r>
    </w:p>
    <w:p>
      <w:r>
        <w:t xml:space="preserve">Whooaa Whoa Wee Whoaa. Usando mi iphone como una linterna y una planta de palma saltó de la nada. No lo vi venir</w:t>
      </w:r>
    </w:p>
    <w:p>
      <w:r>
        <w:t xml:space="preserve">disfrutando del té y de mi árbol de navidad </w:t>
      </w:r>
    </w:p>
    <w:p>
      <w:r>
        <w:t xml:space="preserve">Un poco emocionado por la degustación (léase - beber) de vino en Casa Del @jkmarnie el viernes!  </w:t>
      </w:r>
    </w:p>
    <w:p>
      <w:r>
        <w:t xml:space="preserve">El adulto medio pasa cuatro años de su vida sufriendo una resaca que es la de @KellyMcQuaid4 y @lisa_shanley hoy jaja!!!</w:t>
      </w:r>
    </w:p>
    <w:p>
      <w:r>
        <w:t xml:space="preserve">Me encanta despertarme y darme cuenta de que no tenemos el látigo de @Katie_Looo!</w:t>
      </w:r>
    </w:p>
    <w:p>
      <w:r>
        <w:t xml:space="preserve">y que empiecen los deberes de química....</w:t>
      </w:r>
    </w:p>
    <w:p>
      <w:r>
        <w:t xml:space="preserve">A 4h du mat ma xbox360 m'a fait un pseudo Red Ring... De hecho, el disco duró más de lo previsto y no se pudo iniciar el proceso.</w:t>
      </w:r>
    </w:p>
    <w:p>
      <w:r>
        <w:t xml:space="preserve">@notMarcStaal Me ofrecería a hacer un strip tease pero mi mujer está actualmente hormonada y podría matarme.</w:t>
      </w:r>
    </w:p>
    <w:p>
      <w:r>
        <w:t xml:space="preserve">Tememos perder esa misericordia; tememos perder su protección y su sombra para no sufrir daños. y</w:t>
      </w:r>
    </w:p>
    <w:p>
      <w:r>
        <w:t xml:space="preserve">Me divierto aprendiendo canciones navideñas con la guitarra lol.</w:t>
      </w:r>
    </w:p>
    <w:p>
      <w:r>
        <w:t xml:space="preserve">No puedo esperar al viernes negro. Comprándome regalos de cumpleaños</w:t>
      </w:r>
    </w:p>
    <w:p>
      <w:r>
        <w:t xml:space="preserve">Al parecer, las peleas de vagabundos han desaparecido...</w:t>
      </w:r>
    </w:p>
    <w:p>
      <w:r>
        <w:t xml:space="preserve">¡Qué día! Tenemos esta semana y la próxima y luego.....Navidad!!!!! :D</w:t>
      </w:r>
    </w:p>
    <w:p>
      <w:r>
        <w:t xml:space="preserve">@ctalley17 no se me permite seguirte de vuelta.</w:t>
      </w:r>
    </w:p>
    <w:p>
      <w:r>
        <w:t xml:space="preserve">@minisouthafrica Miércoles 21. Demasiado tarde para mi próximo viaje.</w:t>
      </w:r>
    </w:p>
    <w:p>
      <w:r>
        <w:t xml:space="preserve">@Gamble_85 ik! Yo también te echo de menos. Sé que te gustó verme mientras salía del campo :)</w:t>
      </w:r>
    </w:p>
    <w:p>
      <w:r>
        <w:t xml:space="preserve">Esto es para los imbéciles que no responden a tu dulce texto de buenas noches. NO ESPERES QUE TE RECONOZCA NUNCA MÁS.</w:t>
      </w:r>
    </w:p>
    <w:p>
      <w:r>
        <w:t xml:space="preserve">juego de viaje temprano ahora va al juego de los patriotas</w:t>
      </w:r>
    </w:p>
    <w:p>
      <w:r>
        <w:t xml:space="preserve">En la pausa, Créteil pierde contra Villers-Outreaux (Distrito) en la Copa de Francia (1-0).  </w:t>
      </w:r>
    </w:p>
    <w:p>
      <w:r>
        <w:t xml:space="preserve">Viernes y sábado - Oliver Peoples/Mosley Tribes/Paul Smith. Tenemos todo en las 3 colecciones con precios especiales!</w:t>
      </w:r>
    </w:p>
    <w:p>
      <w:r>
        <w:t xml:space="preserve">@JayOwen8 "los jugadores como jay por allí pellizcan, agarran sus conkers, retuercen los pezones y tiran de los pelos" te miraron con horror</w:t>
      </w:r>
    </w:p>
    <w:p>
      <w:r>
        <w:t xml:space="preserve">Una gran manera de empezar mi día... Vomitó por todas partes y todavía tengo que ser voluntario</w:t>
      </w:r>
    </w:p>
    <w:p>
      <w:r>
        <w:t xml:space="preserve">Jajaja acaba de recibir una inyección en los médicos y era la enfermera estaba a punto de matarme porque estaba flipando mucho</w:t>
      </w:r>
    </w:p>
    <w:p>
      <w:r>
        <w:t xml:space="preserve">Tenemos que parar cada media hora porque mi vejiga es del tamaño de un cacahuete</w:t>
      </w:r>
    </w:p>
    <w:p>
      <w:r>
        <w:t xml:space="preserve">@SpongebobSQhead @NatashaGiggs Pot Kettle Black Ha Think I Was following first </w:t>
      </w:r>
    </w:p>
    <w:p>
      <w:r>
        <w:t xml:space="preserve"> está a la vuelta de la esquina.... Me encanta esta época del año. Las luces. Dedo del pie del cardo. La alegría. La familia.  </w:t>
      </w:r>
    </w:p>
    <w:p>
      <w:r>
        <w:t xml:space="preserve">En casa de mis hermanos amigos sin hacer nada. Esto es lo que pasa cuando vuelvo a casa</w:t>
      </w:r>
    </w:p>
    <w:p>
      <w:r>
        <w:t xml:space="preserve">Medianoche. Plan de ensayo no iniciado para mañana para el profesor que no me gusta.</w:t>
      </w:r>
    </w:p>
    <w:p>
      <w:r>
        <w:t xml:space="preserve">¡¡Encontré mi ropa amada perdida hace mucho tiempo!!</w:t>
      </w:r>
    </w:p>
    <w:p>
      <w:r>
        <w:t xml:space="preserve">Música navideña en la práctica de la banda del CITB!!</w:t>
      </w:r>
    </w:p>
    <w:p>
      <w:r>
        <w:t xml:space="preserve">Debería ser un pecado jugar a "Frosty the Snowman" cuando no hay nieve fuera.</w:t>
      </w:r>
    </w:p>
    <w:p>
      <w:r>
        <w:t xml:space="preserve">Creo que a @mrut923 no le ha gustado mi sinopsis filosófica de 30 segundos de El paciente inglés.</w:t>
      </w:r>
    </w:p>
    <w:p>
      <w:r>
        <w:t xml:space="preserve">@gpurks Estoy atascado escuchando mierda vieja Essex fm</w:t>
      </w:r>
    </w:p>
    <w:p>
      <w:r>
        <w:t xml:space="preserve">Para reflexionar: las caídas y los ruidos fuertes son los únicos miedos con los que nacemos; todos los demás se aprenden con las experiencias de la vida. </w:t>
      </w:r>
    </w:p>
    <w:p>
      <w:r>
        <w:t xml:space="preserve">no te apuntes ==a RT @davidmossander ¡Profesor que prohíbe a sus alumnos la competencia es sólo S.O.A.B!!  </w:t>
      </w:r>
    </w:p>
    <w:p>
      <w:r>
        <w:t xml:space="preserve">3ª semana de adviento; vela de</w:t>
      </w:r>
    </w:p>
    <w:p>
      <w:r>
        <w:t xml:space="preserve">No hay que avergonzarse de tener miedo. Todos tenemos miedo de algo.</w:t>
      </w:r>
    </w:p>
    <w:p>
      <w:r>
        <w:t xml:space="preserve">@fmpundit jugaré en 4º división de Gales</w:t>
      </w:r>
    </w:p>
    <w:p>
      <w:r>
        <w:t xml:space="preserve">la tercera noche de fiesta está oficialmente completa</w:t>
      </w:r>
    </w:p>
    <w:p>
      <w:r>
        <w:t xml:space="preserve">@chrisjrn No puedo retuitear cosas de dominio público sobre T. en este momento. Odio que la gente me trate como si fuera clínicamente estúpido.</w:t>
      </w:r>
    </w:p>
    <w:p>
      <w:r>
        <w:t xml:space="preserve">Un gran día lluvioso para ir de un lado a otro inspeccionando más de 10 propiedades hoy...</w:t>
      </w:r>
    </w:p>
    <w:p>
      <w:r>
        <w:t xml:space="preserve">Que te llamen de la escuela secundaria Mr.Ong.H.K  </w:t>
      </w:r>
    </w:p>
    <w:p>
      <w:r>
        <w:t xml:space="preserve">@Ryan_Corkles Oh wow ves la sonda de arreglo de mach con el Lyon el Ajax estaba muy mal hecho y ha salido por un árbitro terrible</w:t>
      </w:r>
    </w:p>
    <w:p>
      <w:r>
        <w:t xml:space="preserve">Fabuloso recorrido por la estación. con el añadido de un viaje gratis al @ltmuseum</w:t>
      </w:r>
    </w:p>
    <w:p>
      <w:r>
        <w:t xml:space="preserve">@ml_hudson gutted im away this weekend and not able to meet up with u and little guy</w:t>
      </w:r>
    </w:p>
    <w:p>
      <w:r>
        <w:t xml:space="preserve">"Las personas más felices no tienen necesariamente lo mejor de todo....., simplemente HACEN lo mejor de todo".</w:t>
      </w:r>
    </w:p>
    <w:p>
      <w:r>
        <w:t xml:space="preserve">@lxsmslr Bordel elle sort d'où Miss Bretagne ?</w:t>
      </w:r>
    </w:p>
    <w:p>
      <w:r>
        <w:t xml:space="preserve">A punto de empezar a escribir este discurso</w:t>
      </w:r>
    </w:p>
    <w:p>
      <w:r>
        <w:t xml:space="preserve">@bambamjoey así que... ¡mi jefe me ha dicho hoy que estoy de vacaciones la semana que viene! No tenía ni idea de que tenía otra semana de vacaciones este año.</w:t>
      </w:r>
    </w:p>
    <w:p>
      <w:r>
        <w:t xml:space="preserve">¡Comunión la próxima semana! Bendito sea más allá! Ahora a difundir la de Dios dando la de Cristo en cada estudiante! </w:t>
      </w:r>
    </w:p>
    <w:p>
      <w:r>
        <w:t xml:space="preserve">@naoernaour ¡Bien hecho! :D ¡Bueno bah ahora no te queda más que revisar para las finales!</w:t>
      </w:r>
    </w:p>
    <w:p>
      <w:r>
        <w:t xml:space="preserve">No puedo volver a dormirme</w:t>
      </w:r>
    </w:p>
    <w:p>
      <w:r>
        <w:t xml:space="preserve">Acabo de ver a mi hija Kris, la reina de la feria, sonreír mientras 25 niños con gorro de Papá Noel la felicitaban diciendo "¡Reina, lo haces muy bien!".</w:t>
      </w:r>
    </w:p>
    <w:p>
      <w:r>
        <w:t xml:space="preserve">Ir al centro del parque del Milenio hoy con la familia .. en el frío ... Y la lluvia</w:t>
      </w:r>
    </w:p>
    <w:p>
      <w:r>
        <w:t xml:space="preserve">Bueno esto es deprimente y ahora tengo que escribir un trabajo sobre una chica deprimida.</w:t>
      </w:r>
    </w:p>
    <w:p>
      <w:r>
        <w:t xml:space="preserve">¡He terminado de trabajar! Ahora voy a casa y es hora de estudiar</w:t>
      </w:r>
    </w:p>
    <w:p>
      <w:r>
        <w:t xml:space="preserve">Desfile de moda todo después del mediodía</w:t>
      </w:r>
    </w:p>
    <w:p>
      <w:r>
        <w:t xml:space="preserve">Tengo que escribir cuatro ensayos para la aplicación de Santa Clara. Es por esto que he dejado de terminar estas aplicaciones-.</w:t>
      </w:r>
    </w:p>
    <w:p>
      <w:r>
        <w:t xml:space="preserve">escuchando música deprimente y terminando mi trabajo de inglés porque prácticamente odio mi vida.</w:t>
      </w:r>
    </w:p>
    <w:p>
      <w:r>
        <w:t xml:space="preserve">Evite estrictamente las ideas aterradoras</w:t>
      </w:r>
    </w:p>
    <w:p>
      <w:r>
        <w:t xml:space="preserve">Omw de vuelta a casa - caminando</w:t>
      </w:r>
    </w:p>
    <w:p>
      <w:r>
        <w:t xml:space="preserve">Comí hace dos minutos y tengo hambre</w:t>
      </w:r>
    </w:p>
    <w:p>
      <w:r>
        <w:t xml:space="preserve">De repente me encontré en una relación con él ... Sin siquiera hacérmelo saber</w:t>
      </w:r>
    </w:p>
    <w:p>
      <w:r>
        <w:t xml:space="preserve">@itsColdBreeze ok no puedes decir astillado después de eso... estás oficialmente despedido de esta convo después de esa declaración.</w:t>
      </w:r>
    </w:p>
    <w:p>
      <w:r>
        <w:t xml:space="preserve">Llegando con lo justo a todos lados y pensando en mis planes de la noche</w:t>
      </w:r>
    </w:p>
    <w:p>
      <w:r>
        <w:t xml:space="preserve">@LauravanSwig es muy agradable ver cómo tiene su creatividad.</w:t>
      </w:r>
    </w:p>
    <w:p>
      <w:r>
        <w:t xml:space="preserve">Bueno, dejé mi libro en la escuela, así que no hay ensayo.</w:t>
      </w:r>
    </w:p>
    <w:p>
      <w:r>
        <w:t xml:space="preserve">No puedo tocar de forma tangible, pero puedo sentir que me afecta de forma tangible-Sy Rogers      </w:t>
      </w:r>
    </w:p>
    <w:p>
      <w:r>
        <w:t xml:space="preserve">si no soy peri me gustaría poder ser una mariposa :) volar alto y dar alegría y felicidad a la gente :)   </w:t>
      </w:r>
    </w:p>
    <w:p>
      <w:r>
        <w:t xml:space="preserve">El Príncipe de la Mitad de la Sangre se emite por primera vez en la televisión y'all HERE WE GO.</w:t>
      </w:r>
    </w:p>
    <w:p>
      <w:r>
        <w:t xml:space="preserve">Mi póster de Rocky Horror acaba de caer de mi puerta )</w:t>
      </w:r>
    </w:p>
    <w:p>
      <w:r>
        <w:t xml:space="preserve">Una mujer es acusada de apuñalar a su marido cortando partes de su cuerpo y cocinándolo -__-</w:t>
      </w:r>
    </w:p>
    <w:p>
      <w:r>
        <w:t xml:space="preserve">Durante todos estos años has protegido la semilla, es hora de convertirse en la hermosa flor.~S.C. Paul  </w:t>
      </w:r>
    </w:p>
    <w:p>
      <w:r>
        <w:t xml:space="preserve">¡El jueves por la noche en el canal 5!</w:t>
      </w:r>
    </w:p>
    <w:p>
      <w:r>
        <w:t xml:space="preserve">Corre con ira como un RB porque todavía es virgen</w:t>
      </w:r>
    </w:p>
    <w:p>
      <w:r>
        <w:t xml:space="preserve">raro Vela anotó hoy y no fue un chip</w:t>
      </w:r>
    </w:p>
    <w:p>
      <w:r>
        <w:t xml:space="preserve">"Oh, me jodí tanto anoche", pero tienes 15 años... ¿dónde están tus padres... que probablemente sólo tengan 25?</w:t>
      </w:r>
    </w:p>
    <w:p>
      <w:r>
        <w:t xml:space="preserve">Gracias @ManuCuevas por convertir mi no tan buen día en uno súper feliz!!! Te quiero hasta la luna y la espalda! &lt;3</w:t>
      </w:r>
    </w:p>
    <w:p>
      <w:r>
        <w:t xml:space="preserve">Vivir como la mierda en el centro comercial. American Eagle es havin un 40% de descuento en todo y no tengo fondos. smh</w:t>
      </w:r>
    </w:p>
    <w:p>
      <w:r>
        <w:t xml:space="preserve">Un camión lleno de trabajo de la universidad que necesita hacer cuando regrese.</w:t>
      </w:r>
    </w:p>
    <w:p>
      <w:r>
        <w:t xml:space="preserve">"Atrapado por el miedo" es una frase extrañamente adecuada para los momentos en los que parece que el miedo se apodera de ti. Es como si el miedo te atenazara.</w:t>
      </w:r>
    </w:p>
    <w:p>
      <w:r>
        <w:t xml:space="preserve">Shrek. Ik ben meer voor roze met beetje groen dan voor groen groen. Y me gustan los clichés permanentes de Fiona.</w:t>
      </w:r>
    </w:p>
    <w:p>
      <w:r>
        <w:t xml:space="preserve">A veces me gustaría tener 4 veces en mi ciudad, algunos verdaderos amigos, pero no los tengo.</w:t>
      </w:r>
    </w:p>
    <w:p>
      <w:r>
        <w:t xml:space="preserve">Oh envoltorio de chocolate en mi escritorio... estabas escondiendo el último trozo de chocolate. Guardándolo para el momento en que lo necesitara.</w:t>
      </w:r>
    </w:p>
    <w:p>
      <w:r>
        <w:t xml:space="preserve">@LFPFantasy_Mike Así que básicamente nos conformamos con que no va a hacerlo.</w:t>
      </w:r>
    </w:p>
    <w:p>
      <w:r>
        <w:t xml:space="preserve">UNA NAVIDAD DE CHARLIE BROWN CON LAS VOCES ORIGINALES. #ELOGIO</w:t>
      </w:r>
    </w:p>
    <w:p>
      <w:r>
        <w:t xml:space="preserve">tres trabajos para esta semana y ahora un virus estomacal también. </w:t>
      </w:r>
    </w:p>
    <w:p>
      <w:r>
        <w:t xml:space="preserve">¡Acabo de darme cuenta de que soy alérgico a mi champú! ¡Genial!</w:t>
      </w:r>
    </w:p>
    <w:p>
      <w:r>
        <w:t xml:space="preserve">@JennaRose3xo ¡seguidme y retuiteadme por favor! Supongo que no has visto ninguno de mis tweets pidiéndote que lo hagas :( ¡por favor, hazlo por un fan!</w:t>
      </w:r>
    </w:p>
    <w:p>
      <w:r>
        <w:t xml:space="preserve">Tal vez haciendo el viernes negro para ver a todos estos locos.</w:t>
      </w:r>
    </w:p>
    <w:p>
      <w:r>
        <w:t xml:space="preserve">Ahora me dan tanto miedo los virus. ¡¿Por qué tenía que ver este vídeo?!</w:t>
      </w:r>
    </w:p>
    <w:p>
      <w:r>
        <w:t xml:space="preserve">Escuchando a Fabrizio Bosso en directo en el Blue Note de Milán.</w:t>
      </w:r>
    </w:p>
    <w:p>
      <w:r>
        <w:t xml:space="preserve">En el coche con un tío estornuda lo más fuerte que he oído nunca. El coche empezó a oler a estornudo no podía dejar de tener arcadas. </w:t>
      </w:r>
    </w:p>
    <w:p>
      <w:r>
        <w:t xml:space="preserve">Mi fiel schwinn casi me destroza la cara hoy.</w:t>
      </w:r>
    </w:p>
    <w:p>
      <w:r>
        <w:t xml:space="preserve">Hay un lugar especial en el infierno para las personas que orinan en el asiento del inodoro en un baño público mal iluminado.</w:t>
      </w:r>
    </w:p>
    <w:p>
      <w:r>
        <w:t xml:space="preserve">Se siente raro estar de vuelta en Derby ya no se siente como un hogar para mí.</w:t>
      </w:r>
    </w:p>
    <w:p>
      <w:r>
        <w:t xml:space="preserve">@irishduke2 estamos en la misma casa... ¿por qué no pudiste decírmelo a la cara? oh es cierto no tienes huevos</w:t>
      </w:r>
    </w:p>
    <w:p>
      <w:r>
        <w:t xml:space="preserve">tengo tanto frío y mis camas están tan vacías esta noche</w:t>
      </w:r>
    </w:p>
    <w:p>
      <w:r>
        <w:t xml:space="preserve">@SaraMarieGibson ¡ESTOY JEALOSO! Me he comprado el nuevo &amp; no puedo leerlo hasta el viernes @5</w:t>
      </w:r>
    </w:p>
    <w:p>
      <w:r>
        <w:t xml:space="preserve">Así que, ya sea que comas o bebas o hagas cualquier cosa, hazlo todo para la gloria de Dios. 1 Corintios 10:31 NVI</w:t>
      </w:r>
    </w:p>
    <w:p>
      <w:r>
        <w:t xml:space="preserve">Es curioso que la gente que te sigue acabe dejando de seguirte sólo porque tú nunca les has seguido.</w:t>
      </w:r>
    </w:p>
    <w:p>
      <w:r>
        <w:t xml:space="preserve">Odio odio odio odio odio</w:t>
      </w:r>
    </w:p>
    <w:p>
      <w:r>
        <w:t xml:space="preserve">@Bec_Star7 Educar a los alumnos excepcionales: Conocimiento de Contenidos y Educación Primaria: Evaluación y Contenidos Curriculares.</w:t>
      </w:r>
    </w:p>
    <w:p>
      <w:r>
        <w:t xml:space="preserve">@_John_Henson_ nada peor que un ratio KD negativo</w:t>
      </w:r>
    </w:p>
    <w:p>
      <w:r>
        <w:t xml:space="preserve">Esta noche tengo que trabajar en los libros de iPhoto para los niños. Creen que no les vamos a regalar nada bajo el árbol.</w:t>
      </w:r>
    </w:p>
    <w:p>
      <w:r>
        <w:t xml:space="preserve">Después de lo que han sacado en las noticias NO hay manera de que nuestra familia vuele. Triste pero cierto y apesta en realidad.</w:t>
      </w:r>
    </w:p>
    <w:p>
      <w:r>
        <w:t xml:space="preserve">@baileybug4 aggie está haciendo chistes de clase</w:t>
      </w:r>
    </w:p>
    <w:p>
      <w:r>
        <w:t xml:space="preserve">@Annieclark181 sigo queriendo ir al iron bowl contigouuu. #rolltide nos separan una vez más.</w:t>
      </w:r>
    </w:p>
    <w:p>
      <w:r>
        <w:t xml:space="preserve">Odio los impuestos. Habría hecho unos sólidos 80 dólares hoy, pero en su lugar hice 67 dólares. </w:t>
      </w:r>
    </w:p>
    <w:p>
      <w:r>
        <w:t xml:space="preserve">Si tan sólo mi cerebro viniera con un interruptor de encendido/apagado. En este punto estaré despierto toda la noche.</w:t>
      </w:r>
    </w:p>
    <w:p>
      <w:r>
        <w:t xml:space="preserve">Las exigencias de Jesús son sencillas.  Su yugo es fácil y su carga ligera.  La relación trae</w:t>
      </w:r>
    </w:p>
    <w:p>
      <w:r>
        <w:t xml:space="preserve">Je viens de recevoir 6 bouteilles de champagne par la poste sans mot sans expéditeur... Merci mais C'EST QUI ???!!!!!!!</w:t>
      </w:r>
    </w:p>
    <w:p>
      <w:r>
        <w:t xml:space="preserve">Por desgracia, no hay buenos trending topics de los que burlarse hoy.</w:t>
      </w:r>
    </w:p>
    <w:p>
      <w:r>
        <w:t xml:space="preserve">Buenos días... qué bonito es el VIERNES</w:t>
      </w:r>
    </w:p>
    <w:p>
      <w:r>
        <w:t xml:space="preserve">Durante la próxima semana, un coro de motosierras me dará una serenata cuando el vecindario comience a retirar masivamente los árboles caídos.</w:t>
      </w:r>
    </w:p>
    <w:p>
      <w:r>
        <w:t xml:space="preserve">La peor parte de mi día es cuando descubro que mi bol de helado está vacío.</w:t>
      </w:r>
    </w:p>
    <w:p>
      <w:r>
        <w:t xml:space="preserve">@BOREDmommy Sip definitivamente más fácil de tratar. También caja de envío sin marcar</w:t>
      </w:r>
    </w:p>
    <w:p>
      <w:r>
        <w:t xml:space="preserve">Acabo de ver una caja vacía de Summer Shandy junto a la nevera de mi tía. Pero no hay Liene para ser encontrado</w:t>
      </w:r>
    </w:p>
    <w:p>
      <w:r>
        <w:t xml:space="preserve">¿Debería acostarme o seguir mirando hasta que me dé un golpe y pensar en mis padres que vienen?</w:t>
      </w:r>
    </w:p>
    <w:p>
      <w:r>
        <w:t xml:space="preserve">¿Por qué siempre te las arreglas para meterte en mi cabeza y deprimirme?</w:t>
      </w:r>
    </w:p>
    <w:p>
      <w:r>
        <w:t xml:space="preserve">su gunna chupar despertar y no ver su cara</w:t>
      </w:r>
    </w:p>
    <w:p>
      <w:r>
        <w:t xml:space="preserve">@WomanUnveiled Simplemente lo odio!!!!! ¿por qué le importa si llego tarde?!?? aaaaaaaaaaaaa</w:t>
      </w:r>
    </w:p>
    <w:p>
      <w:r>
        <w:t xml:space="preserve">Estoy seguro de que Kiss sólo toca unas 3 canciones diferentes. Y su remezcla de TGIF me cabrea. Y dicen 'Gwetta' y 'Agwilera'.</w:t>
      </w:r>
    </w:p>
    <w:p>
      <w:r>
        <w:t xml:space="preserve">Pensé que me había alejado de todo el lote de drenaje al salir de facebook pero parece que el clan ha tomado twitter en</w:t>
      </w:r>
    </w:p>
    <w:p>
      <w:r>
        <w:t xml:space="preserve">Me encanta cuando mi lavado de cara hace que mi cara se llene de manchas rojas</w:t>
      </w:r>
    </w:p>
    <w:p>
      <w:r>
        <w:t xml:space="preserve">¡Mi chica en The View! Te quiero @VinnyGuadagnino</w:t>
      </w:r>
    </w:p>
    <w:p>
      <w:r>
        <w:t xml:space="preserve">Genial que la lavadora no esté drenando. Supongo que tengo un proyecto para mañana....</w:t>
      </w:r>
    </w:p>
    <w:p>
      <w:r>
        <w:t xml:space="preserve">Esperando a que empiece el último programa.</w:t>
      </w:r>
    </w:p>
    <w:p>
      <w:r>
        <w:t xml:space="preserve">Trabajo hoy jueves y viernes.</w:t>
      </w:r>
    </w:p>
    <w:p>
      <w:r>
        <w:t xml:space="preserve">Tendríamos a Pam el Jamón en el viaje en autobús más largo de la historia.</w:t>
      </w:r>
    </w:p>
    <w:p>
      <w:r>
        <w:t xml:space="preserve">Una vez que llegue el lunes mi vida después de la escuela consistirá en la práctica o el quiropráctico</w:t>
      </w:r>
    </w:p>
    <w:p>
      <w:r>
        <w:t xml:space="preserve">@TomSeabrook93 ¡que se jodan los de la vieja escuela que ni siquiera deberían salir en la tele!</w:t>
      </w:r>
    </w:p>
    <w:p>
      <w:r>
        <w:t xml:space="preserve">odio hacer un nuevo tumblr y olvidar todos los buenos blogs que seguía antes.</w:t>
      </w:r>
    </w:p>
    <w:p>
      <w:r>
        <w:t xml:space="preserve">Acabo de despertarme pero no recuerdo cuándo/cómo me dormí. </w:t>
      </w:r>
    </w:p>
    <w:p>
      <w:r>
        <w:t xml:space="preserve">¿Se amotinará Reseda después de que @NickJacksonYB y yo ganemos mañana? </w:t>
      </w:r>
    </w:p>
    <w:p>
      <w:r>
        <w:t xml:space="preserve">Poniendo al día mi Real Housewives of Atlanta. Por fin un DESCANSO de pensar!</w:t>
      </w:r>
    </w:p>
    <w:p>
      <w:r>
        <w:t xml:space="preserve">No se ha conseguido una buena mañana de texto....</w:t>
      </w:r>
    </w:p>
    <w:p>
      <w:r>
        <w:t xml:space="preserve">Aah echt lief een blackberry gehad van lieverdje @toboajax. ♥</w:t>
      </w:r>
    </w:p>
    <w:p>
      <w:r>
        <w:t xml:space="preserve">@kaylavictoriam SÍ. Me encanta decirlo. Yo Jess y Kayla comenzaron a verlo pero no les gustó...</w:t>
      </w:r>
    </w:p>
    <w:p>
      <w:r>
        <w:t xml:space="preserve">@ZokLara como te voy a dar una sorpresa si siempre me dices que te consiga una sorpresa -_-</w:t>
      </w:r>
    </w:p>
    <w:p>
      <w:r>
        <w:t xml:space="preserve">Las Vegas mañana despertando a las 4 de la mañana para ir al aeropuerto yeaa :(</w:t>
      </w:r>
    </w:p>
    <w:p>
      <w:r>
        <w:t xml:space="preserve">todo lo que me importa es el dinero jódanse perras ustedes no son nada!</w:t>
      </w:r>
    </w:p>
    <w:p>
      <w:r>
        <w:t xml:space="preserve">Y hace un año yo estaba así! Buenos días... Desde temprano cuidando final de estadística 2...</w:t>
      </w:r>
    </w:p>
    <w:p>
      <w:r>
        <w:t xml:space="preserve">dulce reencuentro y compañerismo con los mejores alumnos de 9º grado del mundo! siempre seréis mis alumnos de 8º grado. @shay_stegmann @gracie_roe </w:t>
      </w:r>
    </w:p>
    <w:p>
      <w:r>
        <w:t xml:space="preserve">@anivead ¿Mañana? BSC. Flores. En casa de un primo. Collar. Tarjeta. Mensaje. Plan.</w:t>
      </w:r>
    </w:p>
    <w:p>
      <w:r>
        <w:t xml:space="preserve">Los Tigres ganan por 10 a 34-24 a falta de 4:50 para el final de la primera parte. El entrenador de South Alabama, Ronnie Arrow, pide otro tiempo muerto. Te dije que olíamos</w:t>
      </w:r>
    </w:p>
    <w:p>
      <w:r>
        <w:t xml:space="preserve">Estoy tan lista para ir a dormir pero esperando que mis abuelos pasen por aquí</w:t>
      </w:r>
    </w:p>
    <w:p>
      <w:r>
        <w:t xml:space="preserve">Mucho odio por su "música" repetitiva auto sintonizada</w:t>
      </w:r>
    </w:p>
    <w:p>
      <w:r>
        <w:t xml:space="preserve">Como anoche metí la pata, hoy no me mandarán mensajes en primer lugar.</w:t>
      </w:r>
    </w:p>
    <w:p>
      <w:r>
        <w:t xml:space="preserve">lmfao RT @FatalFellow Pensabas que tenías un amigo con derecho a roce. pero en realidad llevas 2 meses de relación comprometida</w:t>
      </w:r>
    </w:p>
    <w:p>
      <w:r>
        <w:t xml:space="preserve">Ni siquiera pude quedarme en la escuela... aunque vuelvo a entrenar en dos horas.</w:t>
      </w:r>
    </w:p>
    <w:p>
      <w:r>
        <w:t xml:space="preserve">@Hamicus_Maximus las pastillas sin receta no me funcionan :/ así que tengo que aguantar el dolor hasta que vea a mi mamá....</w:t>
      </w:r>
    </w:p>
    <w:p>
      <w:r>
        <w:t xml:space="preserve">oke ik ben al op de helft van wat ik vandaag moest doen nu maar door werken</w:t>
      </w:r>
    </w:p>
    <w:p>
      <w:r>
        <w:t xml:space="preserve">Después de follar con una chica fea que parece un niño pequeño no me metería contigo de todos modos</w:t>
      </w:r>
    </w:p>
    <w:p>
      <w:r>
        <w:t xml:space="preserve">¿KimKardashian no tiene calendario 2012? No puedo esperar a ver tu tarjeta de navidad</w:t>
      </w:r>
    </w:p>
    <w:p>
      <w:r>
        <w:t xml:space="preserve">Se me ha unido en la apuesta de Soudain el hombre al que los corredores de apuestas de Scunny llaman "muerte con gafas"  @chris_radford</w:t>
      </w:r>
    </w:p>
    <w:p>
      <w:r>
        <w:t xml:space="preserve">Llevo media hora en casa de mis tías y ya me siento como si hubiera engordado 30 kilos</w:t>
      </w:r>
    </w:p>
    <w:p>
      <w:r>
        <w:t xml:space="preserve">Este hombre en la canción Crazy As Shxt</w:t>
      </w:r>
    </w:p>
    <w:p>
      <w:r>
        <w:t xml:space="preserve">Así que en lugar de salir de fiesta tengo que quedarme en un hotel sola todo el fin de semana</w:t>
      </w:r>
    </w:p>
    <w:p>
      <w:r>
        <w:t xml:space="preserve">recuerda: si hoy sirves carne de cerdo y ves que uno de tus amigos/familiares la evita, probablemente sean terroristas musulmanes. ¡denúncialos!</w:t>
      </w:r>
    </w:p>
    <w:p>
      <w:r>
        <w:t xml:space="preserve">Pero al ver el viento embravecido tuvo miedo ; y comenzando a hundirse gritó diciendo "Señor sálvame". Mateo 14:30</w:t>
      </w:r>
    </w:p>
    <w:p>
      <w:r>
        <w:t xml:space="preserve">Más allá de lo mortifero . ¿Por qué creí que podría llegar desnudo desde mi baño hasta mi habitación después de la ducha? Hiya hermanos compañeros</w:t>
      </w:r>
    </w:p>
    <w:p>
      <w:r>
        <w:t xml:space="preserve">Me encanta cuando mis pequeños vienen corriendo a mi apartamento en medio de la noche @MademoiselleTMA @lindseysilva </w:t>
      </w:r>
    </w:p>
    <w:p>
      <w:r>
        <w:t xml:space="preserve">La OFFA publica los detalles de los nuevos Acuerdos de Acceso - Muchas nuevas exenciones de tasas (37 millones de libras)... genial para el Tesoro, no tan genial para los estudiantes</w:t>
      </w:r>
    </w:p>
    <w:p>
      <w:r>
        <w:t xml:space="preserve">Busqué algo en toda mi casa... estaba a la vista todo el tiempo.</w:t>
      </w:r>
    </w:p>
    <w:p>
      <w:r>
        <w:t xml:space="preserve">Tuve una noche fantástica en el Ithaca College</w:t>
      </w:r>
    </w:p>
    <w:p>
      <w:r>
        <w:t xml:space="preserve">Odio a la gente que se esfuerza tanto en hacer creer que son personas auténticas pero que en realidad son las más zorras y las que más mierda dicen.</w:t>
      </w:r>
    </w:p>
    <w:p>
      <w:r>
        <w:t xml:space="preserve">¿Listo para la paranoia? A Satanás: asociado con el color rojo le encantaría distraerte de Jesús en Navidad. Ahora mueve la N: SaNta.</w:t>
      </w:r>
    </w:p>
    <w:p>
      <w:r>
        <w:t xml:space="preserve">Swaggggiiinnnn que en con el boo ... él ni siquiera saben que tenía ritmo como dat</w:t>
      </w:r>
    </w:p>
    <w:p>
      <w:r>
        <w:t xml:space="preserve">Acabo de encontrar un dólar en mi bolsillo mientras lavaba la ropa. Lo mejor de mi semana.</w:t>
      </w:r>
    </w:p>
    <w:p>
      <w:r>
        <w:t xml:space="preserve">Cuando la casa es sola mia la arreglo.. La arreglo para que mas tarde pueda...  Jajajajajaja</w:t>
      </w:r>
    </w:p>
    <w:p>
      <w:r>
        <w:t xml:space="preserve">Creo que le voy a hacer una camiseta con mi nombre y mi número de béisbol.</w:t>
      </w:r>
    </w:p>
    <w:p>
      <w:r>
        <w:t xml:space="preserve">Decorar toda la casa con alegría navideña para mi mami.</w:t>
      </w:r>
    </w:p>
    <w:p>
      <w:r>
        <w:t xml:space="preserve">Pruebas falsas que parecen reales</w:t>
      </w:r>
    </w:p>
    <w:p>
      <w:r>
        <w:t xml:space="preserve">@Shereanf siento haberte echado de menos más..mi teléfono no me envió ese tuit se vuelve loco después de unos cuantos tuits y luego deja de notificarme</w:t>
      </w:r>
    </w:p>
    <w:p>
      <w:r>
        <w:t xml:space="preserve">Un primo me dice que la educación después de la secundaria es una farsa. Lástima que no sepa deletrear ni argumentar correctamente. </w:t>
      </w:r>
    </w:p>
    <w:p>
      <w:r>
        <w:t xml:space="preserve">Mi media naranja está taaaan lejos... Sólo tengo su camisa para abrazar </w:t>
      </w:r>
    </w:p>
    <w:p>
      <w:r>
        <w:t xml:space="preserve">Detrás de cada hermosa sonrisa hay un poco de dolor que me da ganas de estrangular a esa perra @Sadi808</w:t>
      </w:r>
    </w:p>
    <w:p>
      <w:r>
        <w:t xml:space="preserve">@philscutt ¡Vuelve! ¡Extrañamos a los del Libro de la Selva! Jonathan está siendo una delicia como siempre...</w:t>
      </w:r>
    </w:p>
    <w:p>
      <w:r>
        <w:t xml:space="preserve">Por primera vez en más de un año tengo arte original para vender! Es probable que lo ponga en mi tienda Etsy mañana.</w:t>
      </w:r>
    </w:p>
    <w:p>
      <w:r>
        <w:t xml:space="preserve">@SusKamery_24 hola hola hola. Hoy no hemos conseguido comida.</w:t>
      </w:r>
    </w:p>
    <w:p>
      <w:r>
        <w:t xml:space="preserve">De camino a casa:) tengo deberes de matemáticas y tengo que estudiar para dos exámenes.</w:t>
      </w:r>
    </w:p>
    <w:p>
      <w:r>
        <w:t xml:space="preserve">La limpieza fue un éxito el tiempo de juego ahora</w:t>
      </w:r>
    </w:p>
    <w:p>
      <w:r>
        <w:t xml:space="preserve">Este partido de Duke me va a dar un ataque de pánico y ni siquiera ha empezado.. @holldoll2</w:t>
      </w:r>
    </w:p>
    <w:p>
      <w:r>
        <w:t xml:space="preserve">...y Hark these Herald Angels Sing: @Carole_King hace un dúo con las fantabulosas @Puppini_Sisters el 23 de diciembre en Easy Christmas de la BBC4</w:t>
      </w:r>
    </w:p>
    <w:p>
      <w:r>
        <w:t xml:space="preserve">@ghally_08 lo acabo de ver esta mañana. Pelea decente pero @AmirKingKhan definitivamente merecía perder. Ahora está haciendo excusas de mierda</w:t>
      </w:r>
    </w:p>
    <w:p>
      <w:r>
        <w:t xml:space="preserve">Necesito ir al campo de tiro para aliviar la suma</w:t>
      </w:r>
    </w:p>
    <w:p>
      <w:r>
        <w:t xml:space="preserve">No te creas las mentiras mírame a los ojos por favor no me tengas miedo</w:t>
      </w:r>
    </w:p>
    <w:p>
      <w:r>
        <w:t xml:space="preserve">@ebry44 @hilarychamp me alegro de que mis padres no tengan una copia de eso</w:t>
      </w:r>
    </w:p>
    <w:p>
      <w:r>
        <w:t xml:space="preserve">Los eventos de diciembre están llenando nuestro calendario rápidamente y el 2012 está empezando de manera increíble. Ahora... ¡si pudiera actualizar el maldito sitio!</w:t>
      </w:r>
    </w:p>
    <w:p>
      <w:r>
        <w:t xml:space="preserve">UGH. Voy a tener que volver a grabarlo tomaro realmente hablar porque la voz estúpida sobre isnt trabajando bien. :|</w:t>
      </w:r>
    </w:p>
    <w:p>
      <w:r>
        <w:t xml:space="preserve">Como ya he hecho la prueba, me quedé con 12 horas de trabajo y no tuve ni una hora para hacer un reportaje.</w:t>
      </w:r>
    </w:p>
    <w:p>
      <w:r>
        <w:t xml:space="preserve">Cada palabra que sale de mi boca rezo para que no te aleje.</w:t>
      </w:r>
    </w:p>
    <w:p>
      <w:r>
        <w:t xml:space="preserve">maarja heb dus net met esther ff in grave bij noor sport dingen voor papa gekocht</w:t>
      </w:r>
    </w:p>
    <w:p>
      <w:r>
        <w:t xml:space="preserve">Todas mis noches de instituto hasta las 4 y trabajando a las 8 han entrenado bien mi cuerpo para hoy. Me levanté a las 5 trabajando de 10 a 6</w:t>
      </w:r>
    </w:p>
    <w:p>
      <w:r>
        <w:t xml:space="preserve">NO ME HE METIDO EN EL TWITTER DE MI EX NOVIO DESDE HACE UN MES.</w:t>
      </w:r>
    </w:p>
    <w:p>
      <w:r>
        <w:t xml:space="preserve">ugh! da skool in da KPS system 1 mo day till break &amp; im out dat thanq!</w:t>
      </w:r>
    </w:p>
    <w:p>
      <w:r>
        <w:t xml:space="preserve">Es hoy y tengo muchas ganas de encender la primera vela del nuevo candelabro que hice ayer!</w:t>
      </w:r>
    </w:p>
    <w:p>
      <w:r>
        <w:t xml:space="preserve">Estos malditos ordenadores de mierda me están cabreandoffff!!</w:t>
      </w:r>
    </w:p>
    <w:p>
      <w:r>
        <w:t xml:space="preserve">¿Se supone que eres mi mejor amigo? Jaja, sí, claro. Más bien un traidor de poca monta que intenta arruinarme todo.</w:t>
      </w:r>
    </w:p>
    <w:p>
      <w:r>
        <w:t xml:space="preserve">@JoeStrauss el reportero de la camisa verde lima parecía un vagabundo. Eso es todo lo que tomé de ella también todavía un poco de</w:t>
      </w:r>
    </w:p>
    <w:p>
      <w:r>
        <w:t xml:space="preserve">Ya siento que me estoy durmiendo :/ y todavía tengo que hacer los deberes de estadística</w:t>
      </w:r>
    </w:p>
    <w:p>
      <w:r>
        <w:t xml:space="preserve">alguien fue a grabar las partes de JS y mezclarlas con las mías sin decírmelo de antemano jajaja es bastante limpio.......^^;</w:t>
      </w:r>
    </w:p>
    <w:p>
      <w:r>
        <w:t xml:space="preserve">Hombre, me gustaría estar en Bham en el concierto de Future! Tío Joder</w:t>
      </w:r>
    </w:p>
    <w:p>
      <w:r>
        <w:t xml:space="preserve">Matt Moore sabía lo que le iba a pasar si intentaba coger ese balón de D-Ware</w:t>
      </w:r>
    </w:p>
    <w:p>
      <w:r>
        <w:t xml:space="preserve">Necesito una siesta. Luego necesito ir de compras para llenar nuestra casa de nuevo, está tan vacía sin @mariiaharford :(</w:t>
      </w:r>
    </w:p>
    <w:p>
      <w:r>
        <w:t xml:space="preserve">Actualmente estoy lidiando con el segundo peor corte de pelo de mi vida adulta. El primero fue el corte de pelo que entré en este lugar para arreglar.</w:t>
      </w:r>
    </w:p>
    <w:p>
      <w:r>
        <w:t xml:space="preserve">@j_habs Omg Voy a buscar este mismo canal por si lo tienen de vuelta</w:t>
      </w:r>
    </w:p>
    <w:p>
      <w:r>
        <w:t xml:space="preserve">Es realmente frustrante cuando tus profesores no te contestan por correo electrónico o no se presentan a sus horas de oficina.</w:t>
      </w:r>
    </w:p>
    <w:p>
      <w:r>
        <w:t xml:space="preserve">Estas alcantarillas de Dayton apestan a Pizza Hut</w:t>
      </w:r>
    </w:p>
    <w:p>
      <w:r>
        <w:t xml:space="preserve">1104 palabras escritas para comp</w:t>
      </w:r>
    </w:p>
    <w:p>
      <w:r>
        <w:t xml:space="preserve">¡Elocuentemente dicho! Te dije que lo vieras! RT @sepinwall </w:t>
      </w:r>
    </w:p>
    <w:p>
      <w:r>
        <w:t xml:space="preserve">@SOPHabulous07 que pena que te robe a ti y a zane para el descanso porque te extraño mucho</w:t>
      </w:r>
    </w:p>
    <w:p>
      <w:r>
        <w:t xml:space="preserve">ventilación ventilación ventilación ventilación</w:t>
      </w:r>
    </w:p>
    <w:p>
      <w:r>
        <w:t xml:space="preserve">Casi esa hora del día para llevar a Danny a clase</w:t>
      </w:r>
    </w:p>
    <w:p>
      <w:r>
        <w:t xml:space="preserve">@RyanSchellShock ¿Ellos? Jeez pensé que solo me enviaban uno soy el tipo más afortunado o desafortunado de la historia</w:t>
      </w:r>
    </w:p>
    <w:p>
      <w:r>
        <w:t xml:space="preserve">Estoy apretado que visité Puerto ayer y @PeteyG13 no estaba allí.....</w:t>
      </w:r>
    </w:p>
    <w:p>
      <w:r>
        <w:t xml:space="preserve">@IsiaMonet acabamos de terminar y lo hizo muy bien!</w:t>
      </w:r>
    </w:p>
    <w:p>
      <w:r>
        <w:t xml:space="preserve">¡Hoy no hay laboratorio de biología! ... La Navidad ha llegado temprano</w:t>
      </w:r>
    </w:p>
    <w:p>
      <w:r>
        <w:t xml:space="preserve">Tiene que encantar ese momento en el que tus padres dicen tu nombre completo y empiezas a pensar en todas las cosas malas que has hecho recientemente</w:t>
      </w:r>
    </w:p>
    <w:p>
      <w:r>
        <w:t xml:space="preserve">Esta noche no podía ser mejor. Educación para conductores durante 3 horas y luego me voy a casa a hacer los deberes de química :)</w:t>
      </w:r>
    </w:p>
    <w:p>
      <w:r>
        <w:t xml:space="preserve">Etapa 2: GUA a MIA = éxito. Siguiente etapa: MIA a IAD. Aduana y seguridad primero.</w:t>
      </w:r>
    </w:p>
    <w:p>
      <w:r>
        <w:t xml:space="preserve">Si de verdad quieres sobresaltar a tu barbero, enséñate a desnudarte por completo debajo de esas capas durante un corte de pelo.</w:t>
      </w:r>
    </w:p>
    <w:p>
      <w:r>
        <w:t xml:space="preserve">Un puto asqueroso en mi casa está cortando nuestro pavo y lo estoy viendo tocar cada pieza y no se lavó las manos</w:t>
      </w:r>
    </w:p>
    <w:p>
      <w:r>
        <w:t xml:space="preserve">Eeee!!! Me voy el viernes por la mañana a LA!!!! OMG!!!    </w:t>
      </w:r>
    </w:p>
    <w:p>
      <w:r>
        <w:t xml:space="preserve">último día de vacaciones de Acción de Gracias... Luego, de vuelta a la aburrida escuela .</w:t>
      </w:r>
    </w:p>
    <w:p>
      <w:r>
        <w:t xml:space="preserve">Hay un paralelismo común con la semana de los exámenes finales: Cuanto más estudias, más comes.</w:t>
      </w:r>
    </w:p>
    <w:p>
      <w:r>
        <w:t xml:space="preserve">ain vi a foto de um acidente de carro aqui no face to apavorada ! ;s</w:t>
      </w:r>
    </w:p>
    <w:p>
      <w:r>
        <w:t xml:space="preserve">No puedo encontrar un alquiler online de Parque Jurásico en ningún sitio y nuestro VHS está estropeado. Hoy se puede arruinar una tradición.</w:t>
      </w:r>
    </w:p>
    <w:p>
      <w:r>
        <w:t xml:space="preserve">@aimielks no es para uve tiene la mantequilla de maní uno y @kirstycah gracias por dejar que el mundo sabe lo que ive tiene mi hermana!</w:t>
      </w:r>
    </w:p>
    <w:p>
      <w:r>
        <w:t xml:space="preserve">Ha llegado la nieve.... Ahora no parará hasta marzo</w:t>
      </w:r>
    </w:p>
    <w:p>
      <w:r>
        <w:t xml:space="preserve">@ZCarr22 No mereces usar un Twitter.</w:t>
      </w:r>
    </w:p>
    <w:p>
      <w:r>
        <w:t xml:space="preserve">@sachaLan La libertad de expresión como revolución</w:t>
      </w:r>
    </w:p>
    <w:p>
      <w:r>
        <w:t xml:space="preserve">Ayer tuve el mejor sueño! Khloe lo repitió y yo estaba tan feliz! Fue tan real!</w:t>
      </w:r>
    </w:p>
    <w:p>
      <w:r>
        <w:t xml:space="preserve">Justo lo que quería hacer esta tarde: aspirar un paquete entero de arroz del suelo del salón</w:t>
      </w:r>
    </w:p>
    <w:p>
      <w:r>
        <w:t xml:space="preserve">Se ha fastidiado el horario de sueño.</w:t>
      </w:r>
    </w:p>
    <w:p>
      <w:r>
        <w:t xml:space="preserve">Otra tarde, otra taza de café.</w:t>
      </w:r>
    </w:p>
    <w:p>
      <w:r>
        <w:t xml:space="preserve">Justo cuando pienso que mi jefa está siendo sincera y honesta conmigo, investigo un poco y descubro que se está acostando conmigo a mis espaldas.</w:t>
      </w:r>
    </w:p>
    <w:p>
      <w:r>
        <w:t xml:space="preserve">para que @EricGreen4 se me vuelva a dormir! :/</w:t>
      </w:r>
    </w:p>
    <w:p>
      <w:r>
        <w:t xml:space="preserve">Tengo una enorme pila de planchado que hacer :/</w:t>
      </w:r>
    </w:p>
    <w:p>
      <w:r>
        <w:t xml:space="preserve">La paz que sobrepasa todo entendimiento. Y la ALEGRÍA! Que no está de acuerdo con las circunstancias :)  </w:t>
      </w:r>
    </w:p>
    <w:p>
      <w:r>
        <w:t xml:space="preserve">Hora de dormir.... clase de derecho a primera hora de la mañana</w:t>
      </w:r>
    </w:p>
    <w:p>
      <w:r>
        <w:t xml:space="preserve">Saliendo hacia la playa. 13 horas de viaje.</w:t>
      </w:r>
    </w:p>
    <w:p>
      <w:r>
        <w:t xml:space="preserve">Una noche viendo aviones. Si tan sólo pudiera disfrutar de subirme a él tanto como disfruto viéndolo volar por el cielo</w:t>
      </w:r>
    </w:p>
    <w:p>
      <w:r>
        <w:t xml:space="preserve">Tuve que registrarme en línea con games workshop. no estoy seguro de haber desmarcado la casilla "send me a newsletter" ....</w:t>
      </w:r>
    </w:p>
    <w:p>
      <w:r>
        <w:t xml:space="preserve">CLASSICO HOY ... lástima que tengo que trabajar en mi cartera &lt;/3</w:t>
      </w:r>
    </w:p>
    <w:p>
      <w:r>
        <w:t xml:space="preserve">Odio los anuncios de "rescate de animales". Me hacen sentir triste y apenado por todos los animales que existen</w:t>
      </w:r>
    </w:p>
    <w:p>
      <w:r>
        <w:t xml:space="preserve">Fui al quiropráctico hoy descubrí la razón de por qué mi espalda está en el dolor insoportable ... ¡Mis caderas están fuera de lugar!</w:t>
      </w:r>
    </w:p>
    <w:p>
      <w:r>
        <w:t xml:space="preserve">Conozco Su Palabra para ser tru!!!! A pesar de lo que siento o lo que dicen mis circunstancias! Yo sé que su palabra es verdadera. Es por eso que tengo n</w:t>
      </w:r>
    </w:p>
    <w:p>
      <w:r>
        <w:t xml:space="preserve">Oye, esto es un discurso de campaña.</w:t>
      </w:r>
    </w:p>
    <w:p>
      <w:r>
        <w:t xml:space="preserve">La pasta más sabrosa se puede preparar incluso en el momento de la compra y se puede disfrutar de una gran variedad de platos.</w:t>
      </w:r>
    </w:p>
    <w:p>
      <w:r>
        <w:t xml:space="preserve">Es cuando empiezo a preocuparme que me ignoran... Realmente desearía no tener un corazón tan grande.</w:t>
      </w:r>
    </w:p>
    <w:p>
      <w:r>
        <w:t xml:space="preserve">Disfruten de la mañana del viernes.</w:t>
      </w:r>
    </w:p>
    <w:p>
      <w:r>
        <w:t xml:space="preserve">Fox acaba de cambiar de juego. Empatados 32-32 a menos de dos minutos del final.</w:t>
      </w:r>
    </w:p>
    <w:p>
      <w:r>
        <w:t xml:space="preserve">Durante los próximos 6 meses todo lo que voy a tener es ensalada de agua de uva y pasta.</w:t>
      </w:r>
    </w:p>
    <w:p>
      <w:r>
        <w:t xml:space="preserve">Volviendo de la gasolinera yo @Brooklyns_MoKo y Faisal vimos un perro sin correa y flipamos de lo lindo</w:t>
      </w:r>
    </w:p>
    <w:p>
      <w:r>
        <w:t xml:space="preserve">Si no consigo el castillo voy a empezar un grupo de vigilantes</w:t>
      </w:r>
    </w:p>
    <w:p>
      <w:r>
        <w:t xml:space="preserve">No tenga la impresión de que usted despierta mi ira. Verás, uno sólo puede enfadarse con aquellos a los que respeta. ~Richard M. Nixon</w:t>
      </w:r>
    </w:p>
    <w:p>
      <w:r>
        <w:t xml:space="preserve">vuelvo a casa pero no le digo a nadie cuando</w:t>
      </w:r>
    </w:p>
    <w:p>
      <w:r>
        <w:t xml:space="preserve">Cuando vuelves de un día ajetreado no llegas a ver el partido y entonces te das cuenta de que "espero haber grabado :|</w:t>
      </w:r>
    </w:p>
    <w:p>
      <w:r>
        <w:t xml:space="preserve">@nightdreamer ¿No es eso triste? ¿Que no haya habido ningún juego que lo haya hecho completamente bien?</w:t>
      </w:r>
    </w:p>
    <w:p>
      <w:r>
        <w:t xml:space="preserve">Nunca se me pasó por la cabeza que donde habrá un momento 4 para despedirnos lo que es un GRAN</w:t>
      </w:r>
    </w:p>
    <w:p>
      <w:r>
        <w:t xml:space="preserve">"Aviones, Trenes y Automóviles" tampoco está disponible en @netflix instant view.</w:t>
      </w:r>
    </w:p>
    <w:p>
      <w:r>
        <w:t xml:space="preserve">Cortado del trabajo... Normalmente estaría cabreado pero tengo mucho que estudiar</w:t>
      </w:r>
    </w:p>
    <w:p>
      <w:r>
        <w:t xml:space="preserve">Me sentiré muy decepcionado si realmente consideran a Taylor Swift para el papel de Eponine en la versión cinematográfica de Les Mis....</w:t>
      </w:r>
    </w:p>
    <w:p>
      <w:r>
        <w:t xml:space="preserve">Tengo todos estos pequeños cortes y golpes en mis manos.</w:t>
      </w:r>
    </w:p>
    <w:p>
      <w:r>
        <w:t xml:space="preserve">@darleeen23 cada vez que llego a casa del trabajo por las noches hago un sprint hasta la casa.</w:t>
      </w:r>
    </w:p>
    <w:p>
      <w:r>
        <w:t xml:space="preserve">@justinbieber nocticó a una chica el primer día que tuvo twitter! :(</w:t>
      </w:r>
    </w:p>
    <w:p>
      <w:r>
        <w:t xml:space="preserve">Hoy me siento como una batalla de jhonny walker. No sé por qué pero sólo quiero estar borracho. Puede ser que sea solo</w:t>
      </w:r>
    </w:p>
    <w:p>
      <w:r>
        <w:t xml:space="preserve">Creo que podría recuperar mi temperamento</w:t>
      </w:r>
    </w:p>
    <w:p>
      <w:r>
        <w:t xml:space="preserve">Me encanta ese color amarillo en ti :) y donde también RT @iMsofuqiNawesuM: Película esta noche wit @sweet_n_spicy23 N cena adivinar dónde</w:t>
      </w:r>
    </w:p>
    <w:p>
      <w:r>
        <w:t xml:space="preserve">Mi mejor amigo se va a Filipinas por un mes :'( ¡Tengo que despedirme esta noche!</w:t>
      </w:r>
    </w:p>
    <w:p>
      <w:r>
        <w:t xml:space="preserve">@fashionface13 ¡La gente es tan mala en estos días! Estamos tan condicionados a no halagar al otro/solo a desviar el cumplido.</w:t>
      </w:r>
    </w:p>
    <w:p>
      <w:r>
        <w:t xml:space="preserve">Tenemos nuestras identificaciones .... significa esperar veinte minutos más para entrar</w:t>
      </w:r>
    </w:p>
    <w:p>
      <w:r>
        <w:t xml:space="preserve">¡La razón por la que voy a odiar la lucha libre acaba de entrar por la puerta!</w:t>
      </w:r>
    </w:p>
    <w:p>
      <w:r>
        <w:t xml:space="preserve">"@ally_jay313 las burlas y bromas infantiles no son una forma efectiva de presentarse en un tema serio"&lt;¡Oh has cambiado de tema!</w:t>
      </w:r>
    </w:p>
    <w:p>
      <w:r>
        <w:t xml:space="preserve">¿¡Mi padre realmente quiere mantenernos calientes este invierno!?</w:t>
      </w:r>
    </w:p>
    <w:p>
      <w:r>
        <w:t xml:space="preserve">Hay 85 episodios de Knight Rider en Netflix. Acabo de chillar llorar jurar y orinarme un poco en los pantalones.</w:t>
      </w:r>
    </w:p>
    <w:p>
      <w:r>
        <w:t xml:space="preserve">el momento incómodo cuando alguien que no debería llevar tanga lo hace Oo</w:t>
      </w:r>
    </w:p>
    <w:p>
      <w:r>
        <w:t xml:space="preserve">Visto hoy : C.F. dándolo todo muyyy drum'n'bass ella jajajaja O.o</w:t>
      </w:r>
    </w:p>
    <w:p>
      <w:r>
        <w:t xml:space="preserve">Las estrellas que brillan en la oscuridad en mi techo parecen brillar más de lo habitual en esta hermosa noche.</w:t>
      </w:r>
    </w:p>
    <w:p>
      <w:r>
        <w:t xml:space="preserve">No hay escuela para mí mañana. Voy a practicar, pero todo lo que tengo que hacer es sentarme allí.</w:t>
      </w:r>
    </w:p>
    <w:p>
      <w:r>
        <w:t xml:space="preserve">Cada hombre tiene sus propias maneras de ganar el éxito do I . Así que no hables como si conocieras mi propio STFU.</w:t>
      </w:r>
    </w:p>
    <w:p>
      <w:r>
        <w:t xml:space="preserve">Todos los regalos para Sinterklaas están listos para ser empaquetados y para dar sorpresas. </w:t>
      </w:r>
    </w:p>
    <w:p>
      <w:r>
        <w:t xml:space="preserve">Echo de menos a mi chico :( no puedo funcionar sin él :(</w:t>
      </w:r>
    </w:p>
    <w:p>
      <w:r>
        <w:t xml:space="preserve">El fanatismo es flippant morsorsqu'il agit de Twilight. Las nanas de 50 cerdos que se tatúan las escenas de la película ^^</w:t>
      </w:r>
    </w:p>
    <w:p>
      <w:r>
        <w:t xml:space="preserve">Me encanta cuando la gente me llama niña.</w:t>
      </w:r>
    </w:p>
    <w:p>
      <w:r>
        <w:t xml:space="preserve">Durante todos estos años has protegido la semilla, es hora de convertirse en la hermosa flor.~S.C. Paul  </w:t>
      </w:r>
    </w:p>
    <w:p>
      <w:r>
        <w:t xml:space="preserve">Perras gritando en una parada de autobús culpan a este conductor por "hacerles" perder el autobús... están en la parada equivocada. Sí deyz negro.</w:t>
      </w:r>
    </w:p>
    <w:p>
      <w:r>
        <w:t xml:space="preserve">"@MishaBarnes1: @elucas25 @chipshannon la dinámica de nuestro ofc se ha vuelto amarga desde que te fuiste". No estoy seguro de cómo tomar eso! </w:t>
      </w:r>
    </w:p>
    <w:p>
      <w:r>
        <w:t xml:space="preserve">oh y de vuelta a mi encantadora llamada de atención de las 5:00 para ir al gimnasio para tws</w:t>
      </w:r>
    </w:p>
    <w:p>
      <w:r>
        <w:t xml:space="preserve">venta de libros de segunda mano tomorrrow.....</w:t>
      </w:r>
    </w:p>
    <w:p>
      <w:r>
        <w:t xml:space="preserve">Parece que g1 @1TheStickman1 me ha bloqueado directamente en el TWITTER MASHEEN. Es una maldita lástima, era un tipo realmente genial</w:t>
      </w:r>
    </w:p>
    <w:p>
      <w:r>
        <w:t xml:space="preserve">El trabajo es demasiado aburrido. Sólo yo mismo y yo. Y twitter. Y gente al azar que entra de vez en cuando.</w:t>
      </w:r>
    </w:p>
    <w:p>
      <w:r>
        <w:t xml:space="preserve">@WojYahooNBA ¿se puede expulsar a Stern? Esto es ridículo. El lockout no me apagó como fan pero esto va más allá. Mucho peor IMO. </w:t>
      </w:r>
    </w:p>
    <w:p>
      <w:r>
        <w:t xml:space="preserve">¿Sabes cuando alguien dice algo y piensas "la próxima vez por qué no me das un puñetazo en la cara"? Sí, eso. Durante la cena.</w:t>
      </w:r>
    </w:p>
    <w:p>
      <w:r>
        <w:t xml:space="preserve">Dos horas de siesta y luego la hora de las clases.</w:t>
      </w:r>
    </w:p>
    <w:p>
      <w:r>
        <w:t xml:space="preserve">Dos días antes, Paul McCartney estuvo en Milán y no pude ir a verlo.</w:t>
      </w:r>
    </w:p>
    <w:p>
      <w:r>
        <w:t xml:space="preserve">Deberían hacer una segunda película en la que llevara el anillo de</w:t>
      </w:r>
    </w:p>
    <w:p>
      <w:r>
        <w:t xml:space="preserve">- ¡¡¡Qué!!! Estás loco! RT @SoloDolo254: "@omgitstphat: Estos deslizadores de castillo blanco tho&gt;&gt;&gt;" -_-</w:t>
      </w:r>
    </w:p>
    <w:p>
      <w:r>
        <w:t xml:space="preserve">He estado viendo la serie 1 de Gshore todo el día... Nunca he tenido tantas ganas de ponerme moreno para ir a la discoteca y tirar de algunos chicos.</w:t>
      </w:r>
    </w:p>
    <w:p>
      <w:r>
        <w:t xml:space="preserve">Todo empacado para casa y aún me quedan 5 días aquí en Bluffton :(</w:t>
      </w:r>
    </w:p>
    <w:p>
      <w:r>
        <w:t xml:space="preserve">@laurasmi Qué "F".  Siempre puedo elaborar otra ronda. Sólo avísame si no lo consigues...</w:t>
      </w:r>
    </w:p>
    <w:p>
      <w:r>
        <w:t xml:space="preserve">He estudiado para un examen que creía que tenía hoy, he revisado el programa de estudios... no hay examen </w:t>
      </w:r>
    </w:p>
    <w:p>
      <w:r>
        <w:t xml:space="preserve">¡¡Asombroso día!!  Espero que todos estén disfrutando de este hermoso lunes!!   </w:t>
      </w:r>
    </w:p>
    <w:p>
      <w:r>
        <w:t xml:space="preserve">El perdón no cura las heridas; libera el alma de la ira y el odio.   </w:t>
      </w:r>
    </w:p>
    <w:p>
      <w:r>
        <w:t xml:space="preserve">Los truenos y los relámpagos me daban mucho miedo cuando era joven. Recuerdo que veía Blue's Clues y se cortaba la luz.</w:t>
      </w:r>
    </w:p>
    <w:p>
      <w:r>
        <w:t xml:space="preserve">@nellemel ¡¡Quién sabe lo que nos deparará mañana por la noche!!</w:t>
      </w:r>
    </w:p>
    <w:p>
      <w:r>
        <w:t xml:space="preserve">¡¿Te mataría hacerme feliz por una vez?! </w:t>
      </w:r>
    </w:p>
    <w:p>
      <w:r>
        <w:t xml:space="preserve">Acabo de romper dos de mis luces que iba a poner alrededor de mis paredes... </w:t>
      </w:r>
    </w:p>
    <w:p>
      <w:r>
        <w:t xml:space="preserve">Ese momento incómodo en el que crees que el estado de Facebook o el tuit de alguien es sobre ti....pero no lo es.</w:t>
      </w:r>
    </w:p>
    <w:p>
      <w:r>
        <w:t xml:space="preserve">Acabo de ver la película de los Muppets y tengo la mayor sonrisa en la cara.</w:t>
      </w:r>
    </w:p>
    <w:p>
      <w:r>
        <w:t xml:space="preserve">@Like_A_Dandy pfff toi et @Paris3eme vous ne faites vraiment aucun effort pour me caser</w:t>
      </w:r>
    </w:p>
    <w:p>
      <w:r>
        <w:t xml:space="preserve">Me siento fatal, aunque no tanto como mi colega casada que se ha pasado la noche frotando las entrepiernas de los hombres de la oficina. </w:t>
      </w:r>
    </w:p>
    <w:p>
      <w:r>
        <w:t xml:space="preserve">a trabajar con mis elegantes zapatos con cinta adhesiva.</w:t>
      </w:r>
    </w:p>
    <w:p>
      <w:r>
        <w:t xml:space="preserve">Voy a presentarme a la graduación con un traje de oso.</w:t>
      </w:r>
    </w:p>
    <w:p>
      <w:r>
        <w:t xml:space="preserve">Dicen que no pagar algo no importa es una mejor opción mierda me Begg 2 Differin lo hace peor entonces hacer U Wanna Fight</w:t>
      </w:r>
    </w:p>
    <w:p>
      <w:r>
        <w:t xml:space="preserve">Es un milagro navideño: ¡la NBA volverá pronto!</w:t>
      </w:r>
    </w:p>
    <w:p>
      <w:r>
        <w:t xml:space="preserve">Domingos perezosos... doblemente agradecidos. </w:t>
      </w:r>
    </w:p>
    <w:p>
      <w:r>
        <w:t xml:space="preserve">No toques nunca a una persona enfadada sin su permiso.      </w:t>
      </w:r>
    </w:p>
    <w:p>
      <w:r>
        <w:t xml:space="preserve">@alexeacandreva estoy en los nacionales aka pero tu no bc ur ser una madre de fútbol</w:t>
      </w:r>
    </w:p>
    <w:p>
      <w:r>
        <w:t xml:space="preserve">Una respuesta suave aleja la ira, pero una palabra dura despierta la ira. </w:t>
      </w:r>
    </w:p>
    <w:p>
      <w:r>
        <w:t xml:space="preserve">Juro que si mi hijo no estuviera allí.   me habría muerto hace mucho tiempo...</w:t>
      </w:r>
    </w:p>
    <w:p>
      <w:r>
        <w:t xml:space="preserve">Me aburro como una puta ostra &gt;.&lt;</w:t>
      </w:r>
    </w:p>
    <w:p>
      <w:r>
        <w:t xml:space="preserve">Me pregunto si saldré en ESPN. Es extraño que sea el único jugador de Big Star que no está en ESPN.</w:t>
      </w:r>
    </w:p>
    <w:p>
      <w:r>
        <w:t xml:space="preserve">Todo lo que quiero para Navidad son tatuajes y equipos de música</w:t>
      </w:r>
    </w:p>
    <w:p>
      <w:r>
        <w:t xml:space="preserve">que pena que cuando los sentimientos se lavan no siento nada más que</w:t>
      </w:r>
    </w:p>
    <w:p>
      <w:r>
        <w:t xml:space="preserve">@Sterling8music @tango2paris @arielaparicio @griffnyc @marin_nyc trabajando como un esclavo luego me toca ir al dentista</w:t>
      </w:r>
    </w:p>
    <w:p>
      <w:r>
        <w:t xml:space="preserve">En serio hoy es el peor día de la historia WTF parezco una rana toro . Puedo lidiar con una ruptura de corazón pero no puedo lidiar con lo feo!</w:t>
      </w:r>
    </w:p>
    <w:p>
      <w:r>
        <w:t xml:space="preserve">La gente se está volviendo loca hoy en día matando bebés, secuestrando y traficando con personas.</w:t>
      </w:r>
    </w:p>
    <w:p>
      <w:r>
        <w:t xml:space="preserve">Dormir una hora y luego volver a la escuela.</w:t>
      </w:r>
    </w:p>
    <w:p>
      <w:r>
        <w:t xml:space="preserve">@JoeyRation ¡¿Religioso?! Hah!! Eso es una mierda falsa!! Y condenar los tabúes nunca hizo ninguna diferencia sino que empeoró las cosas!!</w:t>
      </w:r>
    </w:p>
    <w:p>
      <w:r>
        <w:t xml:space="preserve">Ya se ha hecho una remezcla para el artículo de Drama con @Bojan JWZ</w:t>
      </w:r>
    </w:p>
    <w:p>
      <w:r>
        <w:t xml:space="preserve">a punto de ver la reedición de la reedición de La Cosa...</w:t>
      </w:r>
    </w:p>
    <w:p>
      <w:r>
        <w:t xml:space="preserve">Wakker... No hay que relajarse y no hay que preocuparse por el contenido, etc.</w:t>
      </w:r>
    </w:p>
    <w:p>
      <w:r>
        <w:t xml:space="preserve">Ahhhh!!! Estoy preocupada por el dentista ¡¡¡Por qué lo pospuse tanto tiempo!!!</w:t>
      </w:r>
    </w:p>
    <w:p>
      <w:r>
        <w:t xml:space="preserve">Tengo una reunión con el jefe de mi jefe en una hora.</w:t>
      </w:r>
    </w:p>
    <w:p>
      <w:r>
        <w:t xml:space="preserve">cuando los trabajos se entregan mucho antes de lo previsto. </w:t>
      </w:r>
    </w:p>
    <w:p>
      <w:r>
        <w:t xml:space="preserve">Acabo de revisar todas mis fotos de Europa!! no puedo esperar para compartir!! Fue una experiencia increíble!!</w:t>
      </w:r>
    </w:p>
    <w:p>
      <w:r>
        <w:t xml:space="preserve">cuando la gente no se sale con la suya o no consigue lo que quiere, le afecta un fuerte sentido de arremeter.</w:t>
      </w:r>
    </w:p>
    <w:p>
      <w:r>
        <w:t xml:space="preserve">Todo ha merecido la pena, especialmente ver este vídeo sobre los niños que NECESITAN plasma mientras estoy sentado en el vestíbulo</w:t>
      </w:r>
    </w:p>
    <w:p>
      <w:r>
        <w:t xml:space="preserve">Así que cuando terminó la práctica corrí al coche toda emocionada para mostrarle a mi padre mi magnífica nota en geometría y él dice que lo haga mejor</w:t>
      </w:r>
    </w:p>
    <w:p>
      <w:r>
        <w:t xml:space="preserve">@Nat_Nat143 lol ¡Eso fue una locura! Ahora que era sólo la loción imaginar si era algo Bigger ella no podía soportar el olor de.</w:t>
      </w:r>
    </w:p>
    <w:p>
      <w:r>
        <w:t xml:space="preserve">Uno de los peores sentimientos del mundo: admitir finalmente que has perdido ese brillo veraniego. Hola invierno pálido.</w:t>
      </w:r>
    </w:p>
    <w:p>
      <w:r>
        <w:t xml:space="preserve">@DaleSteyn62 que tengas un buen día también! Yyyyaaa es viernes!!!</w:t>
      </w:r>
    </w:p>
    <w:p>
      <w:r>
        <w:t xml:space="preserve">No puedo creer que la práctica musical acabe de terminar. Si mañana es igual, el miércoles de baile a primera hora va a ser un</w:t>
      </w:r>
    </w:p>
    <w:p>
      <w:r>
        <w:t xml:space="preserve">Sentado comiendo sopa viendo repeticiones degrassi</w:t>
      </w:r>
    </w:p>
    <w:p>
      <w:r>
        <w:t xml:space="preserve">@HeiltsukIRMD Gracias - Espero que haya una buena participación y me gustaría poder estar allí.</w:t>
      </w:r>
    </w:p>
    <w:p>
      <w:r>
        <w:t xml:space="preserve">J'ai envie de dire que c'est la magie DEL INt3N3T ! On peut tomber sur des trucs WTF</w:t>
      </w:r>
    </w:p>
    <w:p>
      <w:r>
        <w:t xml:space="preserve">Serasa semua menuntuk tuk terjadi segera. Mientras mi ego duda a su otro. Memang ada satu jenis pelan dan mematikan.</w:t>
      </w:r>
    </w:p>
    <w:p>
      <w:r>
        <w:t xml:space="preserve">MOCK de ciencias mañana si no saco un C me voy a la fundación.</w:t>
      </w:r>
    </w:p>
    <w:p>
      <w:r>
        <w:t xml:space="preserve">Wow.... Estoy de un humor de mierda hoy</w:t>
      </w:r>
    </w:p>
    <w:p>
      <w:r>
        <w:t xml:space="preserve">Me apetece mucho escucharlos pero aún no los tengo en mi teléfono :c</w:t>
      </w:r>
    </w:p>
    <w:p>
      <w:r>
        <w:t xml:space="preserve">Así que estoy volando a casa ahora mismo y mi madre no tiene ni idea!</w:t>
      </w:r>
    </w:p>
    <w:p>
      <w:r>
        <w:t xml:space="preserve">Esta semana va a apestar. Completa y absolutamente apestosa.</w:t>
      </w:r>
    </w:p>
    <w:p>
      <w:r>
        <w:t xml:space="preserve">Kuya: ¿algún regalo en el país? y una cartera con una foto mía y de él... ¡Magugulat un! XD wahaha.</w:t>
      </w:r>
    </w:p>
    <w:p>
      <w:r>
        <w:t xml:space="preserve"> ya es hora de que nos reunamos todos alrededor de la espineta para cantar villancicos. </w:t>
      </w:r>
    </w:p>
    <w:p>
      <w:r>
        <w:t xml:space="preserve">El colapso de la eurozona, la recesión, la crisis de las pensiones en Irán... este es un programa de noticias feliz... oh y una maldita advertencia de sequía</w:t>
      </w:r>
    </w:p>
    <w:p>
      <w:r>
        <w:t xml:space="preserve">ew i thought you dont wear one RT @danecook: I just shit my pants. Pura salsa 100%.</w:t>
      </w:r>
    </w:p>
    <w:p>
      <w:r>
        <w:t xml:space="preserve">No puedo esperar a que mi madre llegue a casa y vea donde mi padre y yo limpiamos y nos deshicimos de un montón de cosas.</w:t>
      </w:r>
    </w:p>
    <w:p>
      <w:r>
        <w:t xml:space="preserve">¡¡¡GM!!! Espero que hoy sea un gran día para todos!!</w:t>
      </w:r>
    </w:p>
    <w:p>
      <w:r>
        <w:t xml:space="preserve">Gracias a los garabatos de mi cerebro creativo ha vuelto a funcionar</w:t>
      </w:r>
    </w:p>
    <w:p>
      <w:r>
        <w:t xml:space="preserve">@darlingstewie hoy me he comido un bocadillo y no he vomitado.</w:t>
      </w:r>
    </w:p>
    <w:p>
      <w:r>
        <w:t xml:space="preserve">Hola chicos! Mañana es el cumpleaños de @prophetichippo! ¡Muéstrenle un poco de amor mañana y hoy!</w:t>
      </w:r>
    </w:p>
    <w:p>
      <w:r>
        <w:t xml:space="preserve">Me siento mal por los reclutas que se quedan a dormir, eligieron la peor semana para hacer una pernocta estudiando todo el día/noche</w:t>
      </w:r>
    </w:p>
    <w:p>
      <w:r>
        <w:t xml:space="preserve">Que tus vecinos te respeten Trouble neglect you Los ángeles te protegen &amp;&amp;&amp; El cielo te acepta. @Drake </w:t>
      </w:r>
    </w:p>
    <w:p>
      <w:r>
        <w:t xml:space="preserve">Me encanta recibir abusos de los inquilinos por la mañana</w:t>
      </w:r>
    </w:p>
    <w:p>
      <w:r>
        <w:t xml:space="preserve">estoy en casa y en la cama y sólo son las diez. ¿qué me pasa? oh sí esta semana me ha dado una patada en el culo. y tengo TCA.</w:t>
      </w:r>
    </w:p>
    <w:p>
      <w:r>
        <w:t xml:space="preserve">¡Boodat! Necesito un protegido. @MusicHead2011: BassMonsterTIFF cuando te vas no hay nadie que siga tus pasos.</w:t>
      </w:r>
    </w:p>
    <w:p>
      <w:r>
        <w:t xml:space="preserve">@zlmoore apuñalame en el corazón por qué no lo haces! lol </w:t>
      </w:r>
    </w:p>
    <w:p>
      <w:r>
        <w:t xml:space="preserve">¿¡Wah hoy en día la calle bugis no más ah liana/bengs alr?!?</w:t>
      </w:r>
    </w:p>
    <w:p>
      <w:r>
        <w:t xml:space="preserve">Ok esta mañana estoy tratando de hacer todas mis compras de Navidad. Con dos niños a cuestas. En el centro comercial más concurrido de Kent.</w:t>
      </w:r>
    </w:p>
    <w:p>
      <w:r>
        <w:t xml:space="preserve">@peyton_brooke3 ¡¡También te quiero!! Este fin de semana no podré verte! :(</w:t>
      </w:r>
    </w:p>
    <w:p>
      <w:r>
        <w:t xml:space="preserve">Todavía no tengo un calendario de adviento para abrir :(</w:t>
      </w:r>
    </w:p>
    <w:p>
      <w:r>
        <w:t xml:space="preserve">Siento que me estoy perdiendo las cosas que debería hacer a esta edad. Aunque realmente espero que no sea así.</w:t>
      </w:r>
    </w:p>
    <w:p>
      <w:r>
        <w:t xml:space="preserve">A cada uno lo suyo.(Suum Cuique)Cicerón Celebra la vida esta es tu única oportunidad Da una de &amp;</w:t>
      </w:r>
    </w:p>
    <w:p>
      <w:r>
        <w:t xml:space="preserve">Clase para las próximas 3 horas sobre cómo enseñar matemáticas y ciencias</w:t>
      </w:r>
    </w:p>
    <w:p>
      <w:r>
        <w:t xml:space="preserve">@HCRachel LO SÉ ¿CORRECTO?! mi madre es todo como "ALIMENTACIÓN SANA ALIMENTACIÓN SANA ASLKFNEKRJN"</w:t>
      </w:r>
    </w:p>
    <w:p>
      <w:r>
        <w:t xml:space="preserve">La anatomía de Freud tiene una mente cruel a veces. </w:t>
      </w:r>
    </w:p>
    <w:p>
      <w:r>
        <w:t xml:space="preserve">Ah, me he dado cuenta de que no puedo escribir un artículo.</w:t>
      </w:r>
    </w:p>
    <w:p>
      <w:r>
        <w:t xml:space="preserve">Acabo de envolver el primer regalo de Navidad del año :)</w:t>
      </w:r>
    </w:p>
    <w:p>
      <w:r>
        <w:t xml:space="preserve">Esa primera taza de café un domingo por la mañana</w:t>
      </w:r>
    </w:p>
    <w:p>
      <w:r>
        <w:t xml:space="preserve">Daría cualquier cosa por una siesta. Es uno de esos días de 6 a 9 de la mañana.</w:t>
      </w:r>
    </w:p>
    <w:p>
      <w:r>
        <w:t xml:space="preserve">sabes lo que realmente me pone @ABessey13 el amor por hablar en español y la ciudad de los búhos</w:t>
      </w:r>
    </w:p>
    <w:p>
      <w:r>
        <w:t xml:space="preserve">viendo toy story 2 mientras escribo las notas de la presentación.</w:t>
      </w:r>
    </w:p>
    <w:p>
      <w:r>
        <w:t xml:space="preserve">No me di cuenta de lo emocionada que estaba por tener mi flujo de Netflix desde mi ordenador a mi televisor hasta que los cables para hacerlo realidad fallaron.</w:t>
      </w:r>
    </w:p>
    <w:p>
      <w:r>
        <w:t xml:space="preserve">Acabo de tener un momento maravilloso. @sullydish mencionó a Sarah Palin de pasada y realmente tuve que pensar para recordar quién era.</w:t>
      </w:r>
    </w:p>
    <w:p>
      <w:r>
        <w:t xml:space="preserve">dormir realmente en mi cama en vez de en el sofá</w:t>
      </w:r>
    </w:p>
    <w:p>
      <w:r>
        <w:t xml:space="preserve">Me encanta ver a mi hija tan emocionada en Navidad. </w:t>
      </w:r>
    </w:p>
    <w:p>
      <w:r>
        <w:t xml:space="preserve">@OccupationAlly Inquietantemente he descubierto que es más rápido usar un viejo teléfono con T-9 para tuitear que un smartphone.</w:t>
      </w:r>
    </w:p>
    <w:p>
      <w:r>
        <w:t xml:space="preserve">Esto me recuerda a algo que diría @adolfooseguera RT @danecook: Me acabo de cagar en los pantalones. Pura salsa al 100%.</w:t>
      </w:r>
    </w:p>
    <w:p>
      <w:r>
        <w:t xml:space="preserve">No me sorprendería que Kris esté llorando en privado la pérdida de su Hacienda Luisita. Ella ya no es una haciendera.</w:t>
      </w:r>
    </w:p>
    <w:p>
      <w:r>
        <w:t xml:space="preserve">un pequeño examen a las 7 los roomies se han ido no dejando hasta mañana por la mañana.</w:t>
      </w:r>
    </w:p>
    <w:p>
      <w:r>
        <w:t xml:space="preserve">Traje un helado y ahora es hora de ver películas SOLO -__-</w:t>
      </w:r>
    </w:p>
    <w:p>
      <w:r>
        <w:t xml:space="preserve">Me han quitado el teléfono en la escuela hasta el viernes</w:t>
      </w:r>
    </w:p>
    <w:p>
      <w:r>
        <w:t xml:space="preserve">No permito que las personas negativas dicten quién soy como persona y nadie es lo suficientemente audaz/malvado como para robarme algo, especialmente mi</w:t>
      </w:r>
    </w:p>
    <w:p>
      <w:r>
        <w:t xml:space="preserve">De todas formas es hora de acomodarse para un buen viaje en avión y mucha lectura de Rusia I</w:t>
      </w:r>
    </w:p>
    <w:p>
      <w:r>
        <w:t xml:space="preserve">va a ser un fin de semana muy educativo para mí... ACT y hw.</w:t>
      </w:r>
    </w:p>
    <w:p>
      <w:r>
        <w:t xml:space="preserve">Palabra RT @mindofH: mira si no podemos hacer algún que otro chiste sexual burdo sobre protestas serias los terroristas ya han ganado.</w:t>
      </w:r>
    </w:p>
    <w:p>
      <w:r>
        <w:t xml:space="preserve">Ce moment effrayant quand tu regardes un film d'horreur seul la nuit et que t'as l'impression d'avoir entendu un bruit .</w:t>
      </w:r>
    </w:p>
    <w:p>
      <w:r>
        <w:t xml:space="preserve">@CarolBAndrews @litzz11 Realmente odio las tiendas de cajas. Sólo recuerdo que mi ciudad natal fue aniquilada por Wal Mart.</w:t>
      </w:r>
    </w:p>
    <w:p>
      <w:r>
        <w:t xml:space="preserve"> te ponen en un aprieto y tienes que dar un discurso en la fiesta de 80 años de tu abuela</w:t>
      </w:r>
    </w:p>
    <w:p>
      <w:r>
        <w:t xml:space="preserve">@Beal88 @MojaMala2 No te sorprendas si se desvía en el kilómetro 20 por la tarta de chocolate.</w:t>
      </w:r>
    </w:p>
    <w:p>
      <w:r>
        <w:t xml:space="preserve">Te recuerdo que este sentimiento no es nuevo. Y por favor, no te asustes de mí.</w:t>
      </w:r>
    </w:p>
    <w:p>
      <w:r>
        <w:t xml:space="preserve">@Louis_Tomlinson te gustaría una tarta enorme con Harry dentro para tu cumpleaños</w:t>
      </w:r>
    </w:p>
    <w:p>
      <w:r>
        <w:t xml:space="preserve">Me encanta cuando me olvido de que hay un examen..  </w:t>
      </w:r>
    </w:p>
    <w:p>
      <w:r>
        <w:t xml:space="preserve">Prueba de sida realizada! Intento de parecer perspicaz en una conferencia internacional de servicios... ¡con éxito!</w:t>
      </w:r>
    </w:p>
    <w:p>
      <w:r>
        <w:t xml:space="preserve">Este mes he practicado el golf por primera vez y me encanta. </w:t>
      </w:r>
    </w:p>
    <w:p>
      <w:r>
        <w:t xml:space="preserve">Hay que dejar algo a la imaginación.. Las chicas necesitan más clase hoy en día.</w:t>
      </w:r>
    </w:p>
    <w:p>
      <w:r>
        <w:t xml:space="preserve">Es una mierda para nosotros, los chicos maristas que hacemos exámenes mañana.. ¡No es que hagamos esto todos los años!</w:t>
      </w:r>
    </w:p>
    <w:p>
      <w:r>
        <w:t xml:space="preserve">Y así comienza... la cuenta atrás para una y la posibilidad de una vida casi nueva </w:t>
      </w:r>
    </w:p>
    <w:p>
      <w:r>
        <w:t xml:space="preserve">El coche acaba de ser registrado con un k9. ¿Qué demonios? ¡No encontraron nada!</w:t>
      </w:r>
    </w:p>
    <w:p>
      <w:r>
        <w:t xml:space="preserve">Acabo de tener un momento de pánico por no tener cinta de embalar para todas estas cajas y luego me acordé de una caja de 36 rollos de Uline.</w:t>
      </w:r>
    </w:p>
    <w:p>
      <w:r>
        <w:t xml:space="preserve">"@mattmosley: Esta es la ventaja de 14 puntos más débil en la historia del fútbol universitario." lol</w:t>
      </w:r>
    </w:p>
    <w:p>
      <w:r>
        <w:t xml:space="preserve">¡Me voy a la cama! Voy a dormir como 4 horas</w:t>
      </w:r>
    </w:p>
    <w:p>
      <w:r>
        <w:t xml:space="preserve">me encantan los simulacros de examen! me llenan el día</w:t>
      </w:r>
    </w:p>
    <w:p>
      <w:r>
        <w:t xml:space="preserve">Un vuelo tardío me hizo perderme ver a @theChrisHero en Largo. Gracias Chris por venir a </w:t>
      </w:r>
    </w:p>
    <w:p>
      <w:r>
        <w:t xml:space="preserve">Desearía que mi nombre rimara con algo para poder tener un mango de Twitter ajustado</w:t>
      </w:r>
    </w:p>
    <w:p>
      <w:r>
        <w:t xml:space="preserve">Yo soy el Alfa y la Omega el Principio y el Fin...el que es y el que era y el que ha de venir el Todopoderoso.  Apocalipsis 1:8   </w:t>
      </w:r>
    </w:p>
    <w:p>
      <w:r>
        <w:t xml:space="preserve">Ni siquiera las galletas y los Mac n chees están mejorando esto :/</w:t>
      </w:r>
    </w:p>
    <w:p>
      <w:r>
        <w:t xml:space="preserve">Mamá puso una botella caliente en mi cama </w:t>
      </w:r>
    </w:p>
    <w:p>
      <w:r>
        <w:t xml:space="preserve">¿Sus desarrolladores de software están en medio de un centro de llamadas? Puede que empiecen a odiar su trabajo.</w:t>
      </w:r>
    </w:p>
    <w:p>
      <w:r>
        <w:t xml:space="preserve">así que aparentemente una comida de 20 piezas viene con 2 papas fritas y 2 bebidas ahora</w:t>
      </w:r>
    </w:p>
    <w:p>
      <w:r>
        <w:t xml:space="preserve"> Me sentí mal por HUMPTY DUMPTY cuando era pequeño. Nunca lo recompusieron.</w:t>
      </w:r>
    </w:p>
    <w:p>
      <w:r>
        <w:t xml:space="preserve">Escuchando algo de punk antiguo, incluyendo uno de mis favoritos FEAR. sorprendido de cómo las letras que son 30 años de edad siguen siendo relevantes hoy en día</w:t>
      </w:r>
    </w:p>
    <w:p>
      <w:r>
        <w:t xml:space="preserve">Así que en lugar de salir a cenar para mi cumpleaños el domingo mi hermano padre y primos van a ir al partido de los Broncos y los Chargers -____-</w:t>
      </w:r>
    </w:p>
    <w:p>
      <w:r>
        <w:t xml:space="preserve">Aterrizado. Hola, Denver. Se siente tan bien estar en casa.  </w:t>
      </w:r>
    </w:p>
    <w:p>
      <w:r>
        <w:t xml:space="preserve">Me encanta que los entrenadores me envíen sermones por mensaje de texto. </w:t>
      </w:r>
    </w:p>
    <w:p>
      <w:r>
        <w:t xml:space="preserve">Después de 2o'clock tweets como cagando en la olla .. A nadie le importa lo que la mierda u deslizamiento ..</w:t>
      </w:r>
    </w:p>
    <w:p>
      <w:r>
        <w:t xml:space="preserve">Así que... ¡es hora de viajar por carretera!</w:t>
      </w:r>
    </w:p>
    <w:p>
      <w:r>
        <w:t xml:space="preserve">Los estudiantes de secundaria están calentando en el pasillo </w:t>
      </w:r>
    </w:p>
    <w:p>
      <w:r>
        <w:t xml:space="preserve">Mi jefe de filas me envía un correo para felicitarme.</w:t>
      </w:r>
    </w:p>
    <w:p>
      <w:r>
        <w:t xml:space="preserve">Bordel de merde c'est moi ou la trend Française est à gerber en ce moment ?</w:t>
      </w:r>
    </w:p>
    <w:p>
      <w:r>
        <w:t xml:space="preserve">Estoy muy emocionado por el crecimiento de mi amigo y hermano el Pastor Soto. El Espíritu Santo está en este chico!</w:t>
      </w:r>
    </w:p>
    <w:p>
      <w:r>
        <w:t xml:space="preserve">"Los mochileros r bac en el carro como si esta fuera mi temporada de regreso en el día" @Drake</w:t>
      </w:r>
    </w:p>
    <w:p>
      <w:r>
        <w:t xml:space="preserve">conteniendo las lágrimas y la angustia... Porque sé que no vale la pena...</w:t>
      </w:r>
    </w:p>
    <w:p>
      <w:r>
        <w:t xml:space="preserve">Apenas estaba a un kilómetro de distancia cuando ocurrió el incidente. No puedo superarlo. Calcuta no aprendió nada incluso después del episodio de Stephen Court.</w:t>
      </w:r>
    </w:p>
    <w:p>
      <w:r>
        <w:t xml:space="preserve">Bueno, mañana voy a estar muy cansado. Y tengo un día lleno de estudios</w:t>
      </w:r>
    </w:p>
    <w:p>
      <w:r>
        <w:t xml:space="preserve">Ah nan rien en relisant mon cours jvois que j'ai enfete completement raté</w:t>
      </w:r>
    </w:p>
    <w:p>
      <w:r>
        <w:t xml:space="preserve">Última unidad de pickleball en el instituto</w:t>
      </w:r>
    </w:p>
    <w:p>
      <w:r>
        <w:t xml:space="preserve">los anuncios del doctor who aparecen en mis cómics</w:t>
      </w:r>
    </w:p>
    <w:p>
      <w:r>
        <w:t xml:space="preserve">Asistente personal de mamá </w:t>
      </w:r>
    </w:p>
    <w:p>
      <w:r>
        <w:t xml:space="preserve">Hoy es un día genial. Tengo que ver a 3 de mis chicos favoritos y tengo Starbucks gratis. Y ni siquiera son las 9:30.</w:t>
      </w:r>
    </w:p>
    <w:p>
      <w:r>
        <w:t xml:space="preserve">Lo he dejado. Vuelvo a la cama por 2 minutos más :)</w:t>
      </w:r>
    </w:p>
    <w:p>
      <w:r>
        <w:t xml:space="preserve">Todo lo que tengo que mostrar por hoy estar en la universidad es mover 3000 lugares en la serie mundial</w:t>
      </w:r>
    </w:p>
    <w:p>
      <w:r>
        <w:t xml:space="preserve">¿No es una gran sorpresa para mí? </w:t>
      </w:r>
    </w:p>
    <w:p>
      <w:r>
        <w:t xml:space="preserve">prueba de esfuerzo en cinta rodante</w:t>
      </w:r>
    </w:p>
    <w:p>
      <w:r>
        <w:t xml:space="preserve">Realmente me da miedo ser bipolar y tener más problemas de autolesiones que de cortes... :'(</w:t>
      </w:r>
    </w:p>
    <w:p>
      <w:r>
        <w:t xml:space="preserve">¡Inútil gente sin dinero llenando la página web!</w:t>
      </w:r>
    </w:p>
    <w:p>
      <w:r>
        <w:t xml:space="preserve">Prefiero que la comida de la sopa sea mañana que el miércoles </w:t>
      </w:r>
    </w:p>
    <w:p>
      <w:r>
        <w:t xml:space="preserve">Hoy no he salido de mi habitación. </w:t>
      </w:r>
    </w:p>
    <w:p>
      <w:r>
        <w:t xml:space="preserve">Awee . @Porter_Str8Cash ustreams cuando los altavoces de mi ordenador no funcionan y mi teléfono está siendo estúpido ); Ahora iCan't watchh !</w:t>
      </w:r>
    </w:p>
    <w:p>
      <w:r>
        <w:t xml:space="preserve">Emmet Otters Jug Band Christmas está en Netflix en streaming.</w:t>
      </w:r>
    </w:p>
    <w:p>
      <w:r>
        <w:t xml:space="preserve">Me flipo y hasta le ofrezco a @jasonsegel tarta y/o pastel y sigue sin ser mi mejor amigo?</w:t>
      </w:r>
    </w:p>
    <w:p>
      <w:r>
        <w:t xml:space="preserve">odio lo social con la pasión</w:t>
      </w:r>
    </w:p>
    <w:p>
      <w:r>
        <w:t xml:space="preserve">"@FelwaAlJuhaimie: @hadeelAJ quiere convencerse de que tiene una hermosa voz :)" </w:t>
      </w:r>
    </w:p>
    <w:p>
      <w:r>
        <w:t xml:space="preserve">terminó la cuarta temporada de Dexter</w:t>
      </w:r>
    </w:p>
    <w:p>
      <w:r>
        <w:t xml:space="preserve">Después de más de una semana en la casa de los abuelos colocando las decoraciones de Crimbo, estoy agotado, se está meando y mañana hay que volver al trabajo.</w:t>
      </w:r>
    </w:p>
    <w:p>
      <w:r>
        <w:t xml:space="preserve">10:39 y todavía estoy en el trabajo... vuelvo aquí en 10 horas.</w:t>
      </w:r>
    </w:p>
    <w:p>
      <w:r>
        <w:t xml:space="preserve">Ya no lo es. Cuida tu vello corporal. No deberías haber hecho esa mierda en primer lugar.</w:t>
      </w:r>
    </w:p>
    <w:p>
      <w:r>
        <w:t xml:space="preserve">Horneando y cocinando con Missy Bee. </w:t>
      </w:r>
    </w:p>
    <w:p>
      <w:r>
        <w:t xml:space="preserve">ja @Nienkee_Eijerr ¿cómo es esto con usted? y heel veel beterschap lief ik wil je maandag wel bij sinterklaasfeest hebben he?! </w:t>
      </w:r>
    </w:p>
    <w:p>
      <w:r>
        <w:t xml:space="preserve">La idea es mejor que el producto. No sólo hay que crear, sino también compensar el uso de la tecnología. Vaya siempre por delante</w:t>
      </w:r>
    </w:p>
    <w:p>
      <w:r>
        <w:t xml:space="preserve">LT estoy hablando de culo negro .</w:t>
      </w:r>
    </w:p>
    <w:p>
      <w:r>
        <w:t xml:space="preserve">escribir un ensayo sobre como rawlins es gay para john grady. mr brennans in para un</w:t>
      </w:r>
    </w:p>
    <w:p>
      <w:r>
        <w:t xml:space="preserve">Me encanta escuchar a la gente reírsehhh</w:t>
      </w:r>
    </w:p>
    <w:p>
      <w:r>
        <w:t xml:space="preserve">La escuela está volviendo, supongo que empezaré a prepararme.</w:t>
      </w:r>
    </w:p>
    <w:p>
      <w:r>
        <w:t xml:space="preserve">Omw para ir a escondidas en la cama con mi señora ol porque ella no pensó que me había ido hacer tiempo para ella</w:t>
      </w:r>
    </w:p>
    <w:p>
      <w:r>
        <w:t xml:space="preserve">mi cerebro está frito.... y no he empezado mis deberes...... </w:t>
      </w:r>
    </w:p>
    <w:p>
      <w:r>
        <w:t xml:space="preserve">Un dolor desgarrador. Por favor, no dejes que sea verdad</w:t>
      </w:r>
    </w:p>
    <w:p>
      <w:r>
        <w:t xml:space="preserve"> por darme altas puntuaciones en los proyectos finales. Ahora a sacar sobresalientes en todos mis exámenes finales, bien .... </w:t>
      </w:r>
    </w:p>
    <w:p>
      <w:r>
        <w:t xml:space="preserve">encima de la semana de los finales no me siento bien</w:t>
      </w:r>
    </w:p>
    <w:p>
      <w:r>
        <w:t xml:space="preserve">No me gustan los juegos de azar, pero sí los juegos de azar.</w:t>
      </w:r>
    </w:p>
    <w:p>
      <w:r>
        <w:t xml:space="preserve">Hace mucho viento. Lo siento por la gente que no tiene calefacción...</w:t>
      </w:r>
    </w:p>
    <w:p>
      <w:r>
        <w:t xml:space="preserve">["Les Sessions Melody Nelson" en constante repetición]</w:t>
      </w:r>
    </w:p>
    <w:p>
      <w:r>
        <w:t xml:space="preserve">Sentado en un Starbucks con mi Mac, me las arreglé para conectarme a una red Wifi no segura. Resultado.</w:t>
      </w:r>
    </w:p>
    <w:p>
      <w:r>
        <w:t xml:space="preserve">@wAnch0r oh no es sólo mi espalda. En términos limpios básicamente me compré un billete de ida al infierno hoy.</w:t>
      </w:r>
    </w:p>
    <w:p>
      <w:r>
        <w:t xml:space="preserve">¡¿Ver las temporadas 1-3 (y 4 online) de esta semana?! No te preocupes si lo hago! :)</w:t>
      </w:r>
    </w:p>
    <w:p>
      <w:r>
        <w:t xml:space="preserve">¿Por qué una impresora y yo no podemos coincidir con un cliente? No es tan fácil como la vida cotidiana, pero sí lo es para la mañana.</w:t>
      </w:r>
    </w:p>
    <w:p>
      <w:r>
        <w:t xml:space="preserve">Hay alguien en la habitación vacía del otro lado del pasillo, abro la puerta y es MI HERMANO. Ha vuelto de la universidad para pasar Acción de Gracias.</w:t>
      </w:r>
    </w:p>
    <w:p>
      <w:r>
        <w:t xml:space="preserve">todavía despierto la escuela comienza en cuatro horas.</w:t>
      </w:r>
    </w:p>
    <w:p>
      <w:r>
        <w:t xml:space="preserve">Así que estoy escuchando cosas malas para los fans de Duck esta noche... ¿tengo que empezar a gritar a la televisión?</w:t>
      </w:r>
    </w:p>
    <w:p>
      <w:r>
        <w:t xml:space="preserve">Mis palabras favoritas para escuchar en un fin de semana (aparte de bensafer, por supuesto) son "Tara benro7 elshalaih"</w:t>
      </w:r>
    </w:p>
    <w:p>
      <w:r>
        <w:t xml:space="preserve">Sobrevivió a la cena con la casera. En realidad se convirtió en una discusión política ...</w:t>
      </w:r>
    </w:p>
    <w:p>
      <w:r>
        <w:t xml:space="preserve">@LaterAllieGator el miedo viene cuando proyectas escenarios en el futuro vive aquí y permanece en el momento presente que se desarrolla </w:t>
      </w:r>
    </w:p>
    <w:p>
      <w:r>
        <w:t xml:space="preserve">Me encantan los domingos pero odio absolutamente los lunes.</w:t>
      </w:r>
    </w:p>
    <w:p>
      <w:r>
        <w:t xml:space="preserve">5 papeles para escribir hoy.</w:t>
      </w:r>
    </w:p>
    <w:p>
      <w:r>
        <w:t xml:space="preserve">Ir a tomar un chocolate caliente a las 10 cuando vea american horror story me ayudará a dormir después.</w:t>
      </w:r>
    </w:p>
    <w:p>
      <w:r>
        <w:t xml:space="preserve">@JasonA95 Lo sé :( Estoy bastante triste :'( Me despedí junto con unos 10 más :L mejor que acepten mi solicitud de amistad, carajo :L</w:t>
      </w:r>
    </w:p>
    <w:p>
      <w:r>
        <w:t xml:space="preserve">Je ne sais pas comment j'ai RT un truc que je ne connais pas. Peur du piratage</w:t>
      </w:r>
    </w:p>
    <w:p>
      <w:r>
        <w:t xml:space="preserve">Hoy me perdí la clase de baile, así que vamos a decorar la casa y el árbol hoy</w:t>
      </w:r>
    </w:p>
    <w:p>
      <w:r>
        <w:t xml:space="preserve">Una afirmación inteligente: "Nunca levantes la voz con ira... Sólo mejora la calidad de tu argumento con una sonrisa":) </w:t>
      </w:r>
    </w:p>
    <w:p>
      <w:r>
        <w:t xml:space="preserve">@itskevinellis Colocaré una foto cuando esté terminado. Nadie lo sabe todavía.</w:t>
      </w:r>
    </w:p>
    <w:p>
      <w:r>
        <w:t xml:space="preserve"> dio tanta felicidad a la gente que le encanta ver a la gente en los lugares más aburridos como el aeropuerto sonriendo y cantando para sí mismos</w:t>
      </w:r>
    </w:p>
    <w:p>
      <w:r>
        <w:t xml:space="preserve">@KesHawkins Buen Grito. Voy a tomarme un largo descanso para fumar. Luego volveré a mis 3 ensayos de 2000 palabras. Buena suerte para nosotros.</w:t>
      </w:r>
    </w:p>
    <w:p>
      <w:r>
        <w:t xml:space="preserve">@fibro_elo: cada persona interpreta el dolor de forma diferente. Primer ejemplo: el fibro. Las personas con fibro DEBERÍAN saber esto  </w:t>
      </w:r>
    </w:p>
    <w:p>
      <w:r>
        <w:t xml:space="preserve">@TheBodyShopUK Un relajante baño de burbujas caliente con una sesión de mimos me trae</w:t>
      </w:r>
    </w:p>
    <w:p>
      <w:r>
        <w:t xml:space="preserve">@TheRealTRizzo OMG Wallace golpeó un pase en una línea lateral!! Tiene toque y precisión después de todo....</w:t>
      </w:r>
    </w:p>
    <w:p>
      <w:r>
        <w:t xml:space="preserve">¿Por qué Kristine me mira como si estuviera loco o algo así? ???? Soy feliz la comida me trae</w:t>
      </w:r>
    </w:p>
    <w:p>
      <w:r>
        <w:t xml:space="preserve">@gabe_jerry EW. ¿Beberás una coca-cola de cereza pero no una coca-cola light?</w:t>
      </w:r>
    </w:p>
    <w:p>
      <w:r>
        <w:t xml:space="preserve">Cada vez que publico varios tuits conservadores seguidos pierdo seguidores. ¿Saben lo que digo al respecto? Que me vaya bien.  </w:t>
      </w:r>
    </w:p>
    <w:p>
      <w:r>
        <w:t xml:space="preserve">QUIERO UN NEGRO PARA NAVIDAD ENVUELTO EN UNA BOLSA DE REGALO</w:t>
      </w:r>
    </w:p>
    <w:p>
      <w:r>
        <w:t xml:space="preserve">Siempre cansado en invierno.. Debe ser la oscuridad</w:t>
      </w:r>
    </w:p>
    <w:p>
      <w:r>
        <w:t xml:space="preserve">Levantarse temprano yendo a un plan de unidad todo dey como IDGAF. NS el viernes para un descanso de un mes de la escuela. Física térmica y la clase de Bio en enero.</w:t>
      </w:r>
    </w:p>
    <w:p>
      <w:r>
        <w:t xml:space="preserve">Hola a todos el cierre oficial del servidor será probablemente mañana. &amp; no puedo volver a casa entonces será más tarde </w:t>
      </w:r>
    </w:p>
    <w:p>
      <w:r>
        <w:t xml:space="preserve">Hablo mucho de lo asustada que estoy por la llegada del bebé... pero la verdad es que estoy deseando mirarla a los ojos y enamorarme.</w:t>
      </w:r>
    </w:p>
    <w:p>
      <w:r>
        <w:t xml:space="preserve">El sorteo de las semifinales es el siguiente</w:t>
      </w:r>
    </w:p>
    <w:p>
      <w:r>
        <w:t xml:space="preserve">@samobyrne Haha ye encontró fue en Krystle... Cuando lo leí por primera vez pensé que estaba buscando borracho otra cosa </w:t>
      </w:r>
    </w:p>
    <w:p>
      <w:r>
        <w:t xml:space="preserve">Hoy vuelvo a hacer compras navideñas</w:t>
      </w:r>
    </w:p>
    <w:p>
      <w:r>
        <w:t xml:space="preserve">No hay nada como las vacaciones... aún más oportunidades de pelear con tu familia.</w:t>
      </w:r>
    </w:p>
    <w:p>
      <w:r>
        <w:t xml:space="preserve">música navideña sin parar en el trabajo</w:t>
      </w:r>
    </w:p>
    <w:p>
      <w:r>
        <w:t xml:space="preserve">Ahora no puedo cantar porque me duele la garganta.  A mí también me encanta esta canción.</w:t>
      </w:r>
    </w:p>
    <w:p>
      <w:r>
        <w:t xml:space="preserve">Oh, genial, Liubliana ya está enganchada a la cursilería de mal gusto de diciembre.</w:t>
      </w:r>
    </w:p>
    <w:p>
      <w:r>
        <w:t xml:space="preserve">Recibí una carta de @HBUMCYouth esta tarde. Me alegró el día después de tomar mi tercer final.  GRACIAS</w:t>
      </w:r>
    </w:p>
    <w:p>
      <w:r>
        <w:t xml:space="preserve">Acabo de obtener un 52 de 50 en un cuestionario ...... Ni siquiera sabía que había créditos extra. </w:t>
      </w:r>
    </w:p>
    <w:p>
      <w:r>
        <w:t xml:space="preserve">Noche de la familia twittera! Durmiendo de nuevo y luego el final de matemáticas. Lo que significa que no hay más matemáticas nunca! Luego es el turno de anatomía para tratar de matarme.</w:t>
      </w:r>
    </w:p>
    <w:p>
      <w:r>
        <w:t xml:space="preserve">En la despedida de soltera de una amiga. Algo especial para compartir en la despedida de soltera</w:t>
      </w:r>
    </w:p>
    <w:p>
      <w:r>
        <w:t xml:space="preserve">Genial, he estado en la cola de Wendy's durante diez minutos y me he dado cuenta de que mi bolso está en casa.</w:t>
      </w:r>
    </w:p>
    <w:p>
      <w:r>
        <w:t xml:space="preserve">Comprando cosas en calzoncillos de Batman y viendo a todos los que me rodean mirar mi entrepierna..</w:t>
      </w:r>
    </w:p>
    <w:p>
      <w:r>
        <w:t xml:space="preserve">Adiós, se te echará de menos.  Disfruta de tu vida sometida a la reproducción de DVDs. </w:t>
      </w:r>
    </w:p>
    <w:p>
      <w:r>
        <w:t xml:space="preserve">Encontrar dinero olvidado o un rollo de Lovehearts en el bolsillo. Gracias, Verónica del pasado. La futura Verónica te quiere.</w:t>
      </w:r>
    </w:p>
    <w:p>
      <w:r>
        <w:t xml:space="preserve">El lado positivo de hoy, aunque estoy trabajando, fue una deliciosa cena seguida de un helado en Lakeview</w:t>
      </w:r>
    </w:p>
    <w:p>
      <w:r>
        <w:t xml:space="preserve">¡Comunión la próxima semana! Bendito sea más allá! Ahora a difundir la de Dios dando la de Cristo en cada estudiante! </w:t>
      </w:r>
    </w:p>
    <w:p>
      <w:r>
        <w:t xml:space="preserve">No me presentaré al examen de mañana.</w:t>
      </w:r>
    </w:p>
    <w:p>
      <w:r>
        <w:t xml:space="preserve">@heller51 vale pero tengo la sensación de que cuando llegue ese momento te vas a callar y no va a pasar</w:t>
      </w:r>
    </w:p>
    <w:p>
      <w:r>
        <w:t xml:space="preserve">Al final acabo cayendo en lo de ir a</w:t>
      </w:r>
    </w:p>
    <w:p>
      <w:r>
        <w:t xml:space="preserve">Sorprendentemente, el agente de llamadas me reembolsó rápidamente los intereses de mi tarjeta de crédito.</w:t>
      </w:r>
    </w:p>
    <w:p>
      <w:r>
        <w:t xml:space="preserve">Cuando Harris Teeter no tiene Oreos de triple pila.</w:t>
      </w:r>
    </w:p>
    <w:p>
      <w:r>
        <w:t xml:space="preserve">Omg mi teléfono está siendo taaaan lento que todo el mundo decide enviarme mensajes de texto hella y yo sólo ponerlo abajo porque yo no quiero tirar!</w:t>
      </w:r>
    </w:p>
    <w:p>
      <w:r>
        <w:t xml:space="preserve">dos siestas después y todavía me siento como si estuviera sufriendo una resaca muy fuerte</w:t>
      </w:r>
    </w:p>
    <w:p>
      <w:r>
        <w:t xml:space="preserve">Un juego muy divertido por pocos euros y con una gran cantidad de dinero. La historia de 4 niños no es clara, pero empieza a cambiar.</w:t>
      </w:r>
    </w:p>
    <w:p>
      <w:r>
        <w:t xml:space="preserve">Me duele el corazón al ver que @V1SH4L deja a @motherjaneindia</w:t>
      </w:r>
    </w:p>
    <w:p>
      <w:r>
        <w:t xml:space="preserve">La gente habla de mí como si conociera mi historia</w:t>
      </w:r>
    </w:p>
    <w:p>
      <w:r>
        <w:t xml:space="preserve">Esa sensación cuando realmente terminas tu tarea</w:t>
      </w:r>
    </w:p>
    <w:p>
      <w:r>
        <w:t xml:space="preserve">Más de 3000 palabras después, ¡por fin he terminado! Ahora a levantarse temprano mañana para practicar el discurso de 7 minutos.</w:t>
      </w:r>
    </w:p>
    <w:p>
      <w:r>
        <w:t xml:space="preserve">Parece que hoy me ha atacado un ciervo borracho</w:t>
      </w:r>
    </w:p>
    <w:p>
      <w:r>
        <w:t xml:space="preserve">Calificación... Si doy un examen para llevar a casa durante las vacaciones, ¡obviamente voy a recogerlo y calificarlo!</w:t>
      </w:r>
    </w:p>
    <w:p>
      <w:r>
        <w:t xml:space="preserve">@itsgianluca ¡Ojalá! Dijiste que estabas ocupada toda la semana y que no podíamos hacer el trivial y ahora estoy atascada re alicatando la ducha de Isabelle.</w:t>
      </w:r>
    </w:p>
    <w:p>
      <w:r>
        <w:t xml:space="preserve">No me gusta compartir mis sentimientos, tengo miedo de que huyas si admito algo.</w:t>
      </w:r>
    </w:p>
    <w:p>
      <w:r>
        <w:t xml:space="preserve">Recuerdo la primera vez que vi esa foto de Blue Waffle...</w:t>
      </w:r>
    </w:p>
    <w:p>
      <w:r>
        <w:t xml:space="preserve">@TheBodyShopUK un día de spa con las chicas con mucho vino!</w:t>
      </w:r>
    </w:p>
    <w:p>
      <w:r>
        <w:t xml:space="preserve">¿Por qué coño estoy viendo Oireachtas Report?</w:t>
      </w:r>
    </w:p>
    <w:p>
      <w:r>
        <w:t xml:space="preserve">Ya está confirmado! Tenemos toda una actividad para la Noche en Blanco de @MTLenLumiere! Más detalles en breve!</w:t>
      </w:r>
    </w:p>
    <w:p>
      <w:r>
        <w:t xml:space="preserve">Mañana me despierto temprano :(</w:t>
      </w:r>
    </w:p>
    <w:p>
      <w:r>
        <w:t xml:space="preserve">Me metí en twitter y vi que estaba nevando. Salí yea está lloviendo a cántaros.</w:t>
      </w:r>
    </w:p>
    <w:p>
      <w:r>
        <w:t xml:space="preserve">necesito una terapia de venta de comida chatarra de vacaciones un abrazo biiiiig una botella y un blunttt.</w:t>
      </w:r>
    </w:p>
    <w:p>
      <w:r>
        <w:t xml:space="preserve">el momento de infarto en el que crees que has sacado los auriculares en la biblioteca silenciosa.</w:t>
      </w:r>
    </w:p>
    <w:p>
      <w:r>
        <w:t xml:space="preserve">Lo más importante es que, si el autobús está en tu poder, te has dado cuenta de que has estado un segundo dentro y te has marchado.</w:t>
      </w:r>
    </w:p>
    <w:p>
      <w:r>
        <w:t xml:space="preserve"> entonces mehh. Consigue ver más vídeos sobre legalidades para el personal de las residencias de ancianos. Oh</w:t>
      </w:r>
    </w:p>
    <w:p>
      <w:r>
        <w:t xml:space="preserve">-hace lo mismo con el palo de la discoteca- RT @Just_Stark: [no puede resistirse y pincha a Magnus con el palo enfadado] RT @BadassBane</w:t>
      </w:r>
    </w:p>
    <w:p>
      <w:r>
        <w:t xml:space="preserve">Acabo de salir a comer... caca de pájaro en el parabrisas del coche y no sólo caca de pájaro... Caca de pájaro CONGELADA</w:t>
      </w:r>
    </w:p>
    <w:p>
      <w:r>
        <w:t xml:space="preserve">¿Por qué el jardinero de mi padre está siendo tan asqueroso?</w:t>
      </w:r>
    </w:p>
    <w:p>
      <w:r>
        <w:t xml:space="preserve">Algunas personas llevan la alegría allá donde van y otras la llevan siempre que van.- Mark Twain  </w:t>
      </w:r>
    </w:p>
    <w:p>
      <w:r>
        <w:t xml:space="preserve">FELIZ ACCIÓN DE GRACIAS A U&amp;URS USTED R TAL DADOR DE</w:t>
      </w:r>
    </w:p>
    <w:p>
      <w:r>
        <w:t xml:space="preserve">¡La forma en que la rabia pasó por mí hoy! Tenía 2 Cuss Off Los hombres asiáticos en la tienda de pelo.</w:t>
      </w:r>
    </w:p>
    <w:p>
      <w:r>
        <w:t xml:space="preserve">Y por supuesto la perra psicópata está en mi vida ¡¡¡Otra vez!!!</w:t>
      </w:r>
    </w:p>
    <w:p>
      <w:r>
        <w:t xml:space="preserve">No tener que levantarse e ir a trabajar esta mañana ha sido una de las mejores cosas que me han pasado</w:t>
      </w:r>
    </w:p>
    <w:p>
      <w:r>
        <w:t xml:space="preserve">Trabajo de finales de biblioteca... en eso consistirá mi próxima semana.</w:t>
      </w:r>
    </w:p>
    <w:p>
      <w:r>
        <w:t xml:space="preserve">5 minutos hasta que la pizza express esté cocida</w:t>
      </w:r>
    </w:p>
    <w:p>
      <w:r>
        <w:t xml:space="preserve">compras del viernes negro</w:t>
      </w:r>
    </w:p>
    <w:p>
      <w:r>
        <w:t xml:space="preserve">por si alguien de NK se lo preguntaba @nikkiWarnz sigue siendo una psicópata.</w:t>
      </w:r>
    </w:p>
    <w:p>
      <w:r>
        <w:t xml:space="preserve">Por fin no tengo que lidiar con un teléfono roto</w:t>
      </w:r>
    </w:p>
    <w:p>
      <w:r>
        <w:t xml:space="preserve">@JAcKiieHanHan Estoy en alimentar a mis hijos hambrientos alimentando a los niños hambrientos</w:t>
      </w:r>
    </w:p>
    <w:p>
      <w:r>
        <w:t xml:space="preserve">blackberry tom :D woo :$  </w:t>
      </w:r>
    </w:p>
    <w:p>
      <w:r>
        <w:t xml:space="preserve">Hoy se va la mujer que ha cuidado de mi hija para que yo pudiera escribir mi libro. Es más que una niñera.</w:t>
      </w:r>
    </w:p>
    <w:p>
      <w:r>
        <w:t xml:space="preserve">Voy a hacer pastel de nuez casero el jueves para Acción de Gracias. Voy a dar a los chicos irlandeses de mi casa una muestra de ser americano</w:t>
      </w:r>
    </w:p>
    <w:p>
      <w:r>
        <w:t xml:space="preserve">Estoy enojado frustrado molesto como mierda ahora mismo necesito golpear algo</w:t>
      </w:r>
    </w:p>
    <w:p>
      <w:r>
        <w:t xml:space="preserve">Mierda... Acabo de darme cuenta de que tengo otro examen de español mañana</w:t>
      </w:r>
    </w:p>
    <w:p>
      <w:r>
        <w:t xml:space="preserve">El molesto momento en que me doy cuenta de que dejé lo que compré en Target... en Target.</w:t>
      </w:r>
    </w:p>
    <w:p>
      <w:r>
        <w:t xml:space="preserve">Acción de Gracias número 2. Ni siquiera conozco a la mitad de la gente de aquí.</w:t>
      </w:r>
    </w:p>
    <w:p>
      <w:r>
        <w:t xml:space="preserve">Creo que ya no tengo un tipo. Aparte del blanco.</w:t>
      </w:r>
    </w:p>
    <w:p>
      <w:r>
        <w:t xml:space="preserve">La muerte de esta niña en Canton GA acaba de romper un poco mi burbuja navideña. Realmente hay monstruos en este mundo.</w:t>
      </w:r>
    </w:p>
    <w:p>
      <w:r>
        <w:t xml:space="preserve">Tengo que ir a la escuela tarde mañana con la boca adormecida :(</w:t>
      </w:r>
    </w:p>
    <w:p>
      <w:r>
        <w:t xml:space="preserve">Lluvia helada en el condado de Prince Edward.</w:t>
      </w:r>
    </w:p>
    <w:p>
      <w:r>
        <w:t xml:space="preserve">Revisando las fotos de mi teléfono y viendo que sólo tengo dos fotos con @rickysgotSWAG</w:t>
      </w:r>
    </w:p>
    <w:p>
      <w:r>
        <w:t xml:space="preserve">¿Hay alguna idea sorprendente para una pareja?</w:t>
      </w:r>
    </w:p>
    <w:p>
      <w:r>
        <w:t xml:space="preserve"> Inmobiliaria - Días ...último día de música regular antes de que mi vasto archivo navideño entre en acción durante un mes.</w:t>
      </w:r>
    </w:p>
    <w:p>
      <w:r>
        <w:t xml:space="preserve">Estoy decidido a practicar la escucha profunda. Estoy decidido a practicar el habla amorosa. por T. Nhat Hanh</w:t>
      </w:r>
    </w:p>
    <w:p>
      <w:r>
        <w:t xml:space="preserve">¡ESTO FUE HORRIBLE! ydddd tengo que volver a hacerlo esta noche</w:t>
      </w:r>
    </w:p>
    <w:p>
      <w:r>
        <w:t xml:space="preserve">Tomé la decisión de la siesta hasta las 2:45 </w:t>
      </w:r>
    </w:p>
    <w:p>
      <w:r>
        <w:t xml:space="preserve">Marcel me tienes en la cárcel de twitter! &gt;_M</w:t>
      </w:r>
    </w:p>
    <w:p>
      <w:r>
        <w:t xml:space="preserve">Oh, mierda. 2 semanas de pastillas de hierro no han hecho ninguna diferencia </w:t>
      </w:r>
    </w:p>
    <w:p>
      <w:r>
        <w:t xml:space="preserve">Los mejores Rick Roll están por venir!</w:t>
      </w:r>
    </w:p>
    <w:p>
      <w:r>
        <w:t xml:space="preserve">Tumbado en la cama... perdido en mis pensamientos sobre cómo hacer lo que me llaman y el amor en medio de la /cuz de todo. </w:t>
      </w:r>
    </w:p>
    <w:p>
      <w:r>
        <w:t xml:space="preserve">Como un "reloj de la muerte de la celebridad" digo &lt; 48 horas hasta que Rural Meyer y conjuntamente anunciar su contratación HC.</w:t>
      </w:r>
    </w:p>
    <w:p>
      <w:r>
        <w:t xml:space="preserve">Ves el traje Perra te estoy matando Hoes</w:t>
      </w:r>
    </w:p>
    <w:p>
      <w:r>
        <w:t xml:space="preserve">Ese momento en el que alguien te envía un mensaje con el que normalmente no hablas</w:t>
      </w:r>
    </w:p>
    <w:p>
      <w:r>
        <w:t xml:space="preserve">¿Qué demonios?  ¿Por qué mealhall está tocando Small Town...?  Odio esa canción.  Mucho. </w:t>
      </w:r>
    </w:p>
    <w:p>
      <w:r>
        <w:t xml:space="preserve">Trabajo hasta las 8 y luego es hora de relajarse porque mañana también tengo que trabajar todo el día</w:t>
      </w:r>
    </w:p>
    <w:p>
      <w:r>
        <w:t xml:space="preserve">Poniendo un árbol y decorando la casa de @Tucker55 con @Bailey9502 no puedo esperar a ver la cara de marias cuando llegue a casa</w:t>
      </w:r>
    </w:p>
    <w:p>
      <w:r>
        <w:t xml:space="preserve">¡Come chocolate! RT @PwincessDede: El mismo dolor de cabeza retumbando en mi cabeza.</w:t>
      </w:r>
    </w:p>
    <w:p>
      <w:r>
        <w:t xml:space="preserve">@JoelOsteen No puedo esperar hasta que vuelvas a Los Ángeles. Una Noche de Esperanza fue tan inspiradora cuando estuviste en el Estadio de los Dodgers. Eso es </w:t>
      </w:r>
    </w:p>
    <w:p>
      <w:r>
        <w:t xml:space="preserve">Encontré el mosquito en la ducha. </w:t>
      </w:r>
    </w:p>
    <w:p>
      <w:r>
        <w:t xml:space="preserve">Cuando tus sueños se han ido y no hay nada más que dar- deja que esa alabanza rota se convierta en aleluya y mira lo que pasa:)</w:t>
      </w:r>
    </w:p>
    <w:p>
      <w:r>
        <w:t xml:space="preserve">huelga de profesores el miércoles, pero mi profesor de matemáticas insiste en venir.</w:t>
      </w:r>
    </w:p>
    <w:p>
      <w:r>
        <w:t xml:space="preserve">Citas favoritas de esta noche desde las 10:00. "tan contento de estar en casa" "¿Katelyn eres real?"</w:t>
      </w:r>
    </w:p>
    <w:p>
      <w:r>
        <w:t xml:space="preserve">Vuelve el año que viene 2thick lol todos pensaron que no podía ser mejor</w:t>
      </w:r>
    </w:p>
    <w:p>
      <w:r>
        <w:t xml:space="preserve">Mamá me acaba de mandar un mensaje diciendo "papá y yo tenemos una sorpresa para ti cuando estés en casa" Espero que no sea "sorpresa que no tenemos techo" </w:t>
      </w:r>
    </w:p>
    <w:p>
      <w:r>
        <w:t xml:space="preserve">Siento que se avecina un resfriado...</w:t>
      </w:r>
    </w:p>
    <w:p>
      <w:r>
        <w:t xml:space="preserve">A veces lloro, nadie sabe lo difícil que es tener a tu mejor amigo en otro país.</w:t>
      </w:r>
    </w:p>
    <w:p>
      <w:r>
        <w:t xml:space="preserve">Navidad Navidad Navidad . No puedo esperar. Me encanta. Worldslongestcandycane.com </w:t>
      </w:r>
    </w:p>
    <w:p>
      <w:r>
        <w:t xml:space="preserve">Mañana es tiempo de familia...</w:t>
      </w:r>
    </w:p>
    <w:p>
      <w:r>
        <w:t xml:space="preserve">Pasar mi día haciendo la recuperación de puntos</w:t>
      </w:r>
    </w:p>
    <w:p>
      <w:r>
        <w:t xml:space="preserve">Mi cucharita (@Lauren__Boyce) no me visitó hoy:(</w:t>
      </w:r>
    </w:p>
    <w:p>
      <w:r>
        <w:t xml:space="preserve">es hora de rizarme el pelo</w:t>
      </w:r>
    </w:p>
    <w:p>
      <w:r>
        <w:t xml:space="preserve">¡Yay chick fe lay sweet tea!</w:t>
      </w:r>
    </w:p>
    <w:p>
      <w:r>
        <w:t xml:space="preserve">¿Has visto esta aplicación de sms gratis? Es una aplicación que funciona muy bien.</w:t>
      </w:r>
    </w:p>
    <w:p>
      <w:r>
        <w:t xml:space="preserve">Por fin en casa! Sólo una jornada de 12,5 horas hoy</w:t>
      </w:r>
    </w:p>
    <w:p>
      <w:r>
        <w:t xml:space="preserve">El otro punto culminante fue ver a una de mis estudiantes recibir un importante premio. La había nominado pero no tenía ni idea de que se lo iban a dar.</w:t>
      </w:r>
    </w:p>
    <w:p>
      <w:r>
        <w:t xml:space="preserve">Hoy he encontrado mi primera cana. </w:t>
      </w:r>
    </w:p>
    <w:p>
      <w:r>
        <w:t xml:space="preserve">Me gustaría darte un puñetazo en la cara</w:t>
      </w:r>
    </w:p>
    <w:p>
      <w:r>
        <w:t xml:space="preserve">Caminar en la oscuridad pisando algo de papel + darse cuenta al instante de que acabo de pisar mi póster de Gaga. </w:t>
      </w:r>
    </w:p>
    <w:p>
      <w:r>
        <w:t xml:space="preserve">@kwelf11 menos mal que se retira porque no le importa un carajo </w:t>
      </w:r>
    </w:p>
    <w:p>
      <w:r>
        <w:t xml:space="preserve">Hermano: tu en tu ropa de montar como todos los días. Literalmente. Yo: ¿sí? Hermano: ¡¿Montas esos caballos TODOS LOS DÍAS?! ...¡¿Trabajas?!</w:t>
      </w:r>
    </w:p>
    <w:p>
      <w:r>
        <w:t xml:space="preserve">Dale pies a tu fe y Dios le dará alas!    </w:t>
      </w:r>
    </w:p>
    <w:p>
      <w:r>
        <w:t xml:space="preserve">Esperaba llegar a casa e ir a dormir. No coger y el ipod llegar a casa y dormir.</w:t>
      </w:r>
    </w:p>
    <w:p>
      <w:r>
        <w:t xml:space="preserve">síntomas de fin de vida/no comer dormir mucho/¿se acaba la vida de mamá?      </w:t>
      </w:r>
    </w:p>
    <w:p>
      <w:r>
        <w:t xml:space="preserve">Hoy he gastado la mitad de mi dinero en el centro comercial</w:t>
      </w:r>
    </w:p>
    <w:p>
      <w:r>
        <w:t xml:space="preserve">@BirdyMiamMiam tout à l'heure tu aura une twitpic live de carrefour!</w:t>
      </w:r>
    </w:p>
    <w:p>
      <w:r>
        <w:t xml:space="preserve">vino tinto basura tv</w:t>
      </w:r>
    </w:p>
    <w:p>
      <w:r>
        <w:t xml:space="preserve">Una hora de escritura muy productiva.</w:t>
      </w:r>
    </w:p>
    <w:p>
      <w:r>
        <w:t xml:space="preserve">:) @thomestifanos "la seguridad es un negocio muy jugoso".</w:t>
      </w:r>
    </w:p>
    <w:p>
      <w:r>
        <w:t xml:space="preserve">¿Por qué mi no hace el lindo sonido de tweet cuando recibo tweets? Está configurado en el modo tweet!</w:t>
      </w:r>
    </w:p>
    <w:p>
      <w:r>
        <w:t xml:space="preserve">Felices fiestas. Que comience el drama familiar.</w:t>
      </w:r>
    </w:p>
    <w:p>
      <w:r>
        <w:t xml:space="preserve">Al final me cansaré de correr...</w:t>
      </w:r>
    </w:p>
    <w:p>
      <w:r>
        <w:t xml:space="preserve">Ugh la lluvia ha arruinado mis toms nooooooo</w:t>
      </w:r>
    </w:p>
    <w:p>
      <w:r>
        <w:t xml:space="preserve">Conduciendo a Chicago para una cita con el médico.</w:t>
      </w:r>
    </w:p>
    <w:p>
      <w:r>
        <w:t xml:space="preserve">En Detroit. Ahora a observar a la gente del aeropuerto durante 3 horas hasta mi próximo vuelo.....</w:t>
      </w:r>
    </w:p>
    <w:p>
      <w:r>
        <w:t xml:space="preserve">Al menos eso espero. Mi visado todavía está en evaluación</w:t>
      </w:r>
    </w:p>
    <w:p>
      <w:r>
        <w:t xml:space="preserve">Estas cosas maravillosas son las que recordamos durante toda nuestra vida. </w:t>
      </w:r>
    </w:p>
    <w:p>
      <w:r>
        <w:t xml:space="preserve">Para celebrar el día lluvioso, Hannah y yo estamos tomando té viendo "El Cascanueces" y dejando que Josh juegue con todos los Legos.</w:t>
      </w:r>
    </w:p>
    <w:p>
      <w:r>
        <w:t xml:space="preserve">Mi bb no reconoce la obra "fuck" por lo que se puede deletrear de la manera que me plazca</w:t>
      </w:r>
    </w:p>
    <w:p>
      <w:r>
        <w:t xml:space="preserve">A la mierda esta espera bs. Ahora estoy cabreado.</w:t>
      </w:r>
    </w:p>
    <w:p>
      <w:r>
        <w:t xml:space="preserve">"dale dos meses, pero si es como el mío... probablemente un año :/ " LMFAOOOOOOOOOOOOOOO</w:t>
      </w:r>
    </w:p>
    <w:p>
      <w:r>
        <w:t xml:space="preserve">Es hora de mi tarea anual de domingo prokastinado.</w:t>
      </w:r>
    </w:p>
    <w:p>
      <w:r>
        <w:t xml:space="preserve">Amo a @iAustinAnderson pero él no me corresponde :(</w:t>
      </w:r>
    </w:p>
    <w:p>
      <w:r>
        <w:t xml:space="preserve">Muy molesto por mi cuenta fluctuante de seguidores en Twitter. Cuando estoy a punto de llegar a los 100 cae un poco. Oh bueno el trabajo llama</w:t>
      </w:r>
    </w:p>
    <w:p>
      <w:r>
        <w:t xml:space="preserve">mi corazón se rompió un poco cuando recordé que todas mis tazas de café están en mi oficina. no hay café esta mañana.</w:t>
      </w:r>
    </w:p>
    <w:p>
      <w:r>
        <w:t xml:space="preserve">Consigue terminar este emocionante domingo con un espectáculo sobre enanos</w:t>
      </w:r>
    </w:p>
    <w:p>
      <w:r>
        <w:t xml:space="preserve">Todavía no puedo creer que @LeRoyBell se haya ido, así que SAD. Love u always Mr Bell.</w:t>
      </w:r>
    </w:p>
    <w:p>
      <w:r>
        <w:t xml:space="preserve">No hay nada mejor que llegar a casa y que el chico te regale flores y la cena... lo mejor</w:t>
      </w:r>
    </w:p>
    <w:p>
      <w:r>
        <w:t xml:space="preserve">@N00gster @Utorak007 no puede llamar a la línea de sexo. Tiene que tener 18 años</w:t>
      </w:r>
    </w:p>
    <w:p>
      <w:r>
        <w:t xml:space="preserve">así que resulta que se puede ver a través de mis pantalones que llevé durante todo el día...</w:t>
      </w:r>
    </w:p>
    <w:p>
      <w:r>
        <w:t xml:space="preserve">@dilowrie maldito correo electrónico de Sarah. Ella está tan enojado con nosotros. </w:t>
      </w:r>
    </w:p>
    <w:p>
      <w:r>
        <w:t xml:space="preserve">Breaking dawn fue realmente muy bueno</w:t>
      </w:r>
    </w:p>
    <w:p>
      <w:r>
        <w:t xml:space="preserve">Él no me ama... como ama su IPhone.</w:t>
      </w:r>
    </w:p>
    <w:p>
      <w:r>
        <w:t xml:space="preserve">Levantarme temprano para rizarme el pelo</w:t>
      </w:r>
    </w:p>
    <w:p>
      <w:r>
        <w:t xml:space="preserve">@arianaran quiere llamarme chica rota! Pero son esos jeans guess que se rasgaron</w:t>
      </w:r>
    </w:p>
    <w:p>
      <w:r>
        <w:t xml:space="preserve">El plan para la última tarea está hecho. Ahora sólo hay que escribir la maldita cosa.</w:t>
      </w:r>
    </w:p>
    <w:p>
      <w:r>
        <w:t xml:space="preserve">Probablemente debería irme a la cama a una hora decente esta noche ya que mañana empiezo mi trabajo de chica mayor.</w:t>
      </w:r>
    </w:p>
    <w:p>
      <w:r>
        <w:t xml:space="preserve">El nuevo álbum de Krallice es impresionante por qué fui tan tonto de dejar pasar esto a principios de año. </w:t>
      </w:r>
    </w:p>
    <w:p>
      <w:r>
        <w:t xml:space="preserve">Tumbada en la cama en casa de mis padres viendo la tele y comiendo chocolate. Hola me llamo Julie Foreskin y tengo 15 años otra vez</w:t>
      </w:r>
    </w:p>
    <w:p>
      <w:r>
        <w:t xml:space="preserve">Hoy he perdido mi pin.....</w:t>
      </w:r>
    </w:p>
    <w:p>
      <w:r>
        <w:t xml:space="preserve">La vida es un juego, las fichas caen donde pueden, pero la mayoría de las veces no caen donde tú quieres</w:t>
      </w:r>
    </w:p>
    <w:p>
      <w:r>
        <w:t xml:space="preserve">El tiempo se me va a hacer muy largo, ya que hace una semana que no voy a la escuela.</w:t>
      </w:r>
    </w:p>
    <w:p>
      <w:r>
        <w:t xml:space="preserve">SUCIO BRIBÓN. VUELVE A TU CASA DE MIERDA Y NO VUELVAS A TOCAR A MI PORTERO.  </w:t>
      </w:r>
    </w:p>
    <w:p>
      <w:r>
        <w:t xml:space="preserve">Mi nueva cafetería ligeramente preferida que no es Starbucks en WestCo ha cerrado.</w:t>
      </w:r>
    </w:p>
    <w:p>
      <w:r>
        <w:t xml:space="preserve">Muse en el estudio trabajando en su nuevo álbum.</w:t>
      </w:r>
    </w:p>
    <w:p>
      <w:r>
        <w:t xml:space="preserve">Odio despertarme por la mañana y que mis nenas no estén a mi lado :(</w:t>
      </w:r>
    </w:p>
    <w:p>
      <w:r>
        <w:t xml:space="preserve">Después de ver la nueva 'La Cosa' no puedo quitarme de la cabeza la música de la original. ¡Impresionante! (la nueva película no es tan buena como la original)</w:t>
      </w:r>
    </w:p>
    <w:p>
      <w:r>
        <w:t xml:space="preserve">Los Jaguares tenían como 4 juegos de fútbol de lunes por la noche</w:t>
      </w:r>
    </w:p>
    <w:p>
      <w:r>
        <w:t xml:space="preserve">Desfile de Fuquay!! ¡¡¡Es hora de realizar algunos happines!! :)</w:t>
      </w:r>
    </w:p>
    <w:p>
      <w:r>
        <w:t xml:space="preserve">El único camino que se puede recorrer es el de la seguridad. Ben slimmer geworden in het oplossen van knutselproblemen. Ik zuig nog steeds hard in knutselen.</w:t>
      </w:r>
    </w:p>
    <w:p>
      <w:r>
        <w:t xml:space="preserve">Me gustaría estar en Londres para poder ir a trafalgar square @Louis_Tomlinson Me gustaría conocerlos a todos</w:t>
      </w:r>
    </w:p>
    <w:p>
      <w:r>
        <w:t xml:space="preserve">hoy era el día nacional del beso... y mi novio no estaba aquí... :(</w:t>
      </w:r>
    </w:p>
    <w:p>
      <w:r>
        <w:t xml:space="preserve">¿Quieres que tus padres sepan que eres gay? Díselo en la cena de Navidad.</w:t>
      </w:r>
    </w:p>
    <w:p>
      <w:r>
        <w:t xml:space="preserve">Salí de mi habitación y Aaron entró y estaba tumbado en nuestro sofá viendo la tele esperando que alguien entrara en el salón</w:t>
      </w:r>
    </w:p>
    <w:p>
      <w:r>
        <w:t xml:space="preserve">Bueno, me avergoncé en mi examen de baile</w:t>
      </w:r>
    </w:p>
    <w:p>
      <w:r>
        <w:t xml:space="preserve">Así que borré la aplicación de los pájaros enojados en mi teléfono porque no sabía cómo.jugar :(</w:t>
      </w:r>
    </w:p>
    <w:p>
      <w:r>
        <w:t xml:space="preserve">No sé por qué, pero me dan ganas de darte una paliza.</w:t>
      </w:r>
    </w:p>
    <w:p>
      <w:r>
        <w:t xml:space="preserve">mi madre me hizo cargar con un televisor de 50 pulgadas con los ojos cerrados porque era mi regalo de navidad.</w:t>
      </w:r>
    </w:p>
    <w:p>
      <w:r>
        <w:t xml:space="preserve">Sorprendiendo en twitter menos a Brooke y Sarah por sus cumpleaños ellos</w:t>
      </w:r>
    </w:p>
    <w:p>
      <w:r>
        <w:t xml:space="preserve">El día de mi cumpleaños ocurrió esto: Oslo se cubrió de nieve, todos los equipos italianos pasaron y sólo dos equipos ingleses pasaron.</w:t>
      </w:r>
    </w:p>
    <w:p>
      <w:r>
        <w:t xml:space="preserve">Día libre : corte de pelo y luego trabajar en los múltiples deberes :O</w:t>
      </w:r>
    </w:p>
    <w:p>
      <w:r>
        <w:t xml:space="preserve">@michaelbuble me encanta que seas un &lt;3 &lt;3 &lt;3 no puedo dejar de escuchar "christmas baby please come home".</w:t>
      </w:r>
    </w:p>
    <w:p>
      <w:r>
        <w:t xml:space="preserve">Y aquí vienen las lágrimas...  Ojalá mi vida fuera una película de chicas.</w:t>
      </w:r>
    </w:p>
    <w:p>
      <w:r>
        <w:t xml:space="preserve">... porque sabemos que a todo el mundo le gusta su cuota de información privilegiada. ¿No es cierto @nancypelosi @senatefloor</w:t>
      </w:r>
    </w:p>
    <w:p>
      <w:r>
        <w:t xml:space="preserve">@teamdameronn ¡¡¡pato afortunado!!! vivo en michigan. donde no viene NADIE.</w:t>
      </w:r>
    </w:p>
    <w:p>
      <w:r>
        <w:t xml:space="preserve">¡Tengo mi guión para la obra! Un poco triste con mi cantidad de palabras</w:t>
      </w:r>
    </w:p>
    <w:p>
      <w:r>
        <w:t xml:space="preserve">Casi siento pena por la gente que permite que su futuro esté tan vacío como su mente.</w:t>
      </w:r>
    </w:p>
    <w:p>
      <w:r>
        <w:t xml:space="preserve">Una dulce señora en el mercado me felicitó por mi atuendo y me dijo que eras tan linda que probablemente tenías una novia. </w:t>
      </w:r>
    </w:p>
    <w:p>
      <w:r>
        <w:t xml:space="preserve">@kjuliannax0 hola sexc te extraño no jugamos este fin de semana</w:t>
      </w:r>
    </w:p>
    <w:p>
      <w:r>
        <w:t xml:space="preserve">tengo que escribir una reseña de una obra de teatro de 1000 palabras en algún momento de esta noche</w:t>
      </w:r>
    </w:p>
    <w:p>
      <w:r>
        <w:t xml:space="preserve">El antiabortista de Today elige ignorar las pruebas sólidas que socavan su caso.</w:t>
      </w:r>
    </w:p>
    <w:p>
      <w:r>
        <w:t xml:space="preserve">@LovePWG Yo también vivo a una hora de Burbank.Tal vez lo compre hoy y lo reciba para el viernes y así poder verlo antes</w:t>
      </w:r>
    </w:p>
    <w:p>
      <w:r>
        <w:t xml:space="preserve">¡Omg el secretario Jun está celoso! ¡Él golpeó la mesa!</w:t>
      </w:r>
    </w:p>
    <w:p>
      <w:r>
        <w:t xml:space="preserve">usé esta máscara de pestañas que me gustó mucho mientras me voy a la cama me doy cuenta de que se niega a salir. "Tinte de pestañas semipermanente"</w:t>
      </w:r>
    </w:p>
    <w:p>
      <w:r>
        <w:t xml:space="preserve">Haría!!! RT @Emilys_Heart_ Casi coge la olla de chile para ponerla en mi tostada en lugar de mermelada.... Eso hubiera sido un buen</w:t>
      </w:r>
    </w:p>
    <w:p>
      <w:r>
        <w:t xml:space="preserve">Si los chicos guapos piensan que soy atractiva, ¿por qué yo no pienso que soy atractiva?</w:t>
      </w:r>
    </w:p>
    <w:p>
      <w:r>
        <w:t xml:space="preserve">La vida es sólo un No puedo creer que me vaya a casa. Echaré de menos a mis amigos.</w:t>
      </w:r>
    </w:p>
    <w:p>
      <w:r>
        <w:t xml:space="preserve">@ovCALLYoxo No puedo esperar a que mi padre llegue a casa y vea los altavoces en mi sótano lmao</w:t>
      </w:r>
    </w:p>
    <w:p>
      <w:r>
        <w:t xml:space="preserve">el mes pasado compré entradas para el zoo y ahora no puedo pagar el billete de tren para llegar allí :(</w:t>
      </w:r>
    </w:p>
    <w:p>
      <w:r>
        <w:t xml:space="preserve">Muchos hombres hacen que sus chicas se sientan inseguras y menos de sí mismas para que ellas se sientan más de sí mismas   </w:t>
      </w:r>
    </w:p>
    <w:p>
      <w:r>
        <w:t xml:space="preserve">JODERSE mathlab he terminado para siempre contigo. No me has enseñado nada por cierto</w:t>
      </w:r>
    </w:p>
    <w:p>
      <w:r>
        <w:t xml:space="preserve">me encanta como cuando me dijeron que me pusiera de pie para cantar el cumpleaños feliz en kabutos me olvidé de que me había desabrochado los pantalones después de haber terminado de comer</w:t>
      </w:r>
    </w:p>
    <w:p>
      <w:r>
        <w:t xml:space="preserve">Nunca hubiera imaginado que el día de hoy iba a ser así. La forma en que mi mañana fue pensé que estaba jodido.</w:t>
      </w:r>
    </w:p>
    <w:p>
      <w:r>
        <w:t xml:space="preserve">¿Por qué sigues hablando con Jepthe y ya no me hablas a mí? ????</w:t>
      </w:r>
    </w:p>
    <w:p>
      <w:r>
        <w:t xml:space="preserve">Hora de estudiar para la anat</w:t>
      </w:r>
    </w:p>
    <w:p>
      <w:r>
        <w:t xml:space="preserve">Por todo el trabajo duro, todos en Betsson Tech acaban de recibir un iPad. Todo el mundo aquí tiene sonrisas como niños en Navidad hoy. Gracias.</w:t>
      </w:r>
    </w:p>
    <w:p>
      <w:r>
        <w:t xml:space="preserve">por qué no me parece que en un momento dado haya hecho un buen reportaje xD</w:t>
      </w:r>
    </w:p>
    <w:p>
      <w:r>
        <w:t xml:space="preserve">He estado tan enferma desde las 4 de esta mañana. mi estómago me está matando absolutamente.. podría tener que ir a la sala de emergencias.</w:t>
      </w:r>
    </w:p>
    <w:p>
      <w:r>
        <w:t xml:space="preserve">¿Por qué @lcduve nos toca tanto al gatito y a mí? ¿Qué está pasando?</w:t>
      </w:r>
    </w:p>
    <w:p>
      <w:r>
        <w:t xml:space="preserve">Me alegré cuando les oí decir 'vamos a la casa de Dios'</w:t>
      </w:r>
    </w:p>
    <w:p>
      <w:r>
        <w:t xml:space="preserve">Así que estaba en el trabajo y estaba vaciando la basura en el baño de mujeres. ¿Por qué encontré un tubo de Vagisil en el suelo?</w:t>
      </w:r>
    </w:p>
    <w:p>
      <w:r>
        <w:t xml:space="preserve">¡¿Qué coño os pasa?!</w:t>
      </w:r>
    </w:p>
    <w:p>
      <w:r>
        <w:t xml:space="preserve">Adán: tuve miedo -Gen. 3:10 ~ Abram: No tengas miedo -Gn. 15:1 ~ Sara: Tuvo miedo-Gn. 18:15 ~ Jacob:Tuve miedo -Gn. 31:31</w:t>
      </w:r>
    </w:p>
    <w:p>
      <w:r>
        <w:t xml:space="preserve">Me siento mal porque mi chino amigo decidio cerrar sus puertas en este dia feriado y no puedo ir a comprar cosas a un lugar cercano</w:t>
      </w:r>
    </w:p>
    <w:p>
      <w:r>
        <w:t xml:space="preserve">@andreac523 me dijo que la tuiteara porque es asquerosa y tiene un total de cero amigos..lol</w:t>
      </w:r>
    </w:p>
    <w:p>
      <w:r>
        <w:t xml:space="preserve">Los chicos han salido a hacer cosas de chicos, el bebé está dormido, el sol brilla y yo estoy en la playa a punto de leer los periódicos y desayunar.</w:t>
      </w:r>
    </w:p>
    <w:p>
      <w:r>
        <w:t xml:space="preserve">Por favor, recuerde traer latas para las familias necesitadas en estas fiestas.  </w:t>
      </w:r>
    </w:p>
    <w:p>
      <w:r>
        <w:t xml:space="preserve">Espera... ¡¿El centro comercial está abierto hasta las 10 de la noche?!</w:t>
      </w:r>
    </w:p>
    <w:p>
      <w:r>
        <w:t xml:space="preserve">Ensalada de la Unión con demasiado aderezo</w:t>
      </w:r>
    </w:p>
    <w:p>
      <w:r>
        <w:t xml:space="preserve">@shannonrosa Acabo de leer sobre el viaje de Calamar a la tierra del sí. Tan abrumado w / lágrimas. Ese chico ha recorrido un largo camino! </w:t>
      </w:r>
    </w:p>
    <w:p>
      <w:r>
        <w:t xml:space="preserve">F YOU En serio casi me metió en un accidente de coche importante!!! Tienes suerte de que soy un buen conductor!!!!</w:t>
      </w:r>
    </w:p>
    <w:p>
      <w:r>
        <w:t xml:space="preserve">Sabe que es una noche divertida cuando su taxi es detenido por la policía</w:t>
      </w:r>
    </w:p>
    <w:p>
      <w:r>
        <w:t xml:space="preserve">Wow seriamente desanimado que @espn cerró ESPNU CollegeTown. No sé lo que voy a hacer con mi vida ahora. </w:t>
      </w:r>
    </w:p>
    <w:p>
      <w:r>
        <w:t xml:space="preserve">Oh vacaciones con la familia...que alegría es escuchar a mi padre lanzar ataques porque las luces de navidad no están haciendo lo que él quiere.</w:t>
      </w:r>
    </w:p>
    <w:p>
      <w:r>
        <w:t xml:space="preserve">ugh no puedo dejar twitter. pero pero necesito hacerlo -.-</w:t>
      </w:r>
    </w:p>
    <w:p>
      <w:r>
        <w:t xml:space="preserve">Acabo de darle a @mattnalton una graduación sorpresa en el teatro. Pensó que estaba en problemas. ¡Ja!</w:t>
      </w:r>
    </w:p>
    <w:p>
      <w:r>
        <w:t xml:space="preserve">Aww Acabo de ver un anuncio de los cuentos de grabación de Hallmark. Una tropa recibió uno de Charlie Brown de su hijo y su esposa;(</w:t>
      </w:r>
    </w:p>
    <w:p>
      <w:r>
        <w:t xml:space="preserve">Después de trabajar en esta agencia de viajes durante 4 años, mi supervisor por fin ha acertado hoy con mi nombre. Ha dicho Amisa y no Anisa.</w:t>
      </w:r>
    </w:p>
    <w:p>
      <w:r>
        <w:t xml:space="preserve">Las quemaduras de grasa duelen como una madre</w:t>
      </w:r>
    </w:p>
    <w:p>
      <w:r>
        <w:t xml:space="preserve">El lado asesino de mí sale en este libro.</w:t>
      </w:r>
    </w:p>
    <w:p>
      <w:r>
        <w:t xml:space="preserve">me gustaría tener tiempo para hacer ejercicio durante la semana</w:t>
      </w:r>
    </w:p>
    <w:p>
      <w:r>
        <w:t xml:space="preserve">Je préssens la happy end. </w:t>
      </w:r>
    </w:p>
    <w:p>
      <w:r>
        <w:t xml:space="preserve">¡¡Willy Wonks y la fábrica de chocolate!!</w:t>
      </w:r>
    </w:p>
    <w:p>
      <w:r>
        <w:t xml:space="preserve">Entré en un hombre de 86 años usando el baño a primera hora de la mañana</w:t>
      </w:r>
    </w:p>
    <w:p>
      <w:r>
        <w:t xml:space="preserve">la fama es solo apariencia en la farandula hay mucha suelta que termina siendo inspiracion para muchas jovencitas</w:t>
      </w:r>
    </w:p>
    <w:p>
      <w:r>
        <w:t xml:space="preserve">Mírame a los ojos por favor no te asustes de mí te recuerdo este sentimiento no eres tú así que por favor no te asustes de mí.</w:t>
      </w:r>
    </w:p>
    <w:p>
      <w:r>
        <w:t xml:space="preserve">Hoy es el primer día de la semana en Quebec y estamos todos reunidos  </w:t>
      </w:r>
    </w:p>
    <w:p>
      <w:r>
        <w:t xml:space="preserve">@theafters Mi tradición navideña favorita es la música de Navidad! :) Después de Acción de Gracias por fin es socialmente aceptable escucharla!</w:t>
      </w:r>
    </w:p>
    <w:p>
      <w:r>
        <w:t xml:space="preserve">Me he dejado el cargador en casa de mi abuela y mi teléfono está muerto.</w:t>
      </w:r>
    </w:p>
    <w:p>
      <w:r>
        <w:t xml:space="preserve">@geniuskenty2k jajaja un movimiento de coqueteo falló BC ella tuvo que irse &gt;_&lt; pero dijo que me enviaría un mensaje pronto </w:t>
      </w:r>
    </w:p>
    <w:p>
      <w:r>
        <w:t xml:space="preserve">@HGFenn85 ¡Se ve bien! Yo me hice el set de mageweave negro, así que mi char está algo medio desnudo. </w:t>
      </w:r>
    </w:p>
    <w:p>
      <w:r>
        <w:t xml:space="preserve">QUE MIERDA EN SERIO???????? ¿Cómo es que SIEMPRE me pierdo cuando Pierce the Veil viene aquí?</w:t>
      </w:r>
    </w:p>
    <w:p>
      <w:r>
        <w:t xml:space="preserve">@rccrazy30 si me enseñaras a conducir con palanca en una colina (BIEN) entonces sería feliz</w:t>
      </w:r>
    </w:p>
    <w:p>
      <w:r>
        <w:t xml:space="preserve">15 txts/10 llamadas perdidas.... A veces me gustaría no tener un teléfono! Es hora de responder... ¡devolver la llamada!</w:t>
      </w:r>
    </w:p>
    <w:p>
      <w:r>
        <w:t xml:space="preserve">@Zohair_Z seguro! y han caído en picado desde entonces algo así como el PE después de Irtiqa</w:t>
      </w:r>
    </w:p>
    <w:p>
      <w:r>
        <w:t xml:space="preserve">@MeghanPickett ah claro genial seguro.......grey diente  </w:t>
      </w:r>
    </w:p>
    <w:p>
      <w:r>
        <w:t xml:space="preserve">Casi cogí la olla de chile para ponerla en mi tostada en lugar de jam.... Eso habría sido un buen</w:t>
      </w:r>
    </w:p>
    <w:p>
      <w:r>
        <w:t xml:space="preserve">Me empapé completamente caminando hacia el café... Ahora estoy incómodo.</w:t>
      </w:r>
    </w:p>
    <w:p>
      <w:r>
        <w:t xml:space="preserve">@DFord10 Anoche no sonreías. Cada vez que me acercaba a ti, tu corazón se aceleraba y te temblaban los labios.</w:t>
      </w:r>
    </w:p>
    <w:p>
      <w:r>
        <w:t xml:space="preserve">@ferriswh33l Yo hice eso en séptimo y una rana también. En el instituto me toca hacer un gato!</w:t>
      </w:r>
    </w:p>
    <w:p>
      <w:r>
        <w:t xml:space="preserve">Ella no confía en mí y yo no confío en ella... smh</w:t>
      </w:r>
    </w:p>
    <w:p>
      <w:r>
        <w:t xml:space="preserve">Saliendo a dar un paseo con el hombrecito BB cosas para resolver</w:t>
      </w:r>
    </w:p>
    <w:p>
      <w:r>
        <w:t xml:space="preserve">Horneando con Madison para Acción de Gracias mientras Logan y sus amigos juegan al baloncesto bajo la lluvia.</w:t>
      </w:r>
    </w:p>
    <w:p>
      <w:r>
        <w:t xml:space="preserve">Ni siquiera sabía que iba a nevar hoy.....</w:t>
      </w:r>
    </w:p>
    <w:p>
      <w:r>
        <w:t xml:space="preserve">Mirando las matemáticas de segundo grado y luego mirando las mías. Echo de menos los días fáciles</w:t>
      </w:r>
    </w:p>
    <w:p>
      <w:r>
        <w:t xml:space="preserve">el profesor nos dijo que era la última clase del semestre</w:t>
      </w:r>
    </w:p>
    <w:p>
      <w:r>
        <w:t xml:space="preserve">no puedo sentir el espíritu navideño todavía ;((</w:t>
      </w:r>
    </w:p>
    <w:p>
      <w:r>
        <w:t xml:space="preserve">Tengo que decir que mi hermana es la mejor de todas.  Ella descargó la sesión de @GavinDeGraw Itunes para mí porque no puedo conseguir mi Itunes de trabajo.</w:t>
      </w:r>
    </w:p>
    <w:p>
      <w:r>
        <w:t xml:space="preserve">@natalietrejo ¡Sí y no veo nada!  No hay mierda ni colonia de lujo todo</w:t>
      </w:r>
    </w:p>
    <w:p>
      <w:r>
        <w:t xml:space="preserve">¡La casa es una maldita punta de nuevo! ¡Parece que voy a pasar la tarde limpiando la maldita cocina!</w:t>
      </w:r>
    </w:p>
    <w:p>
      <w:r>
        <w:t xml:space="preserve">Caerse de los coches con tus vaqueros nuevos y mancharse de barro justo antes de ir a una fiesta NO mola :(</w:t>
      </w:r>
    </w:p>
    <w:p>
      <w:r>
        <w:t xml:space="preserve">Oh "Lo que el viento se llevó" no creas que me he olvidado de ti. Me alegro de que estés en la televisión ahora mismo.</w:t>
      </w:r>
    </w:p>
    <w:p>
      <w:r>
        <w:t xml:space="preserve">Ha sido divertido hacer los regalos, pero me pregunto qué me espera.</w:t>
      </w:r>
    </w:p>
    <w:p>
      <w:r>
        <w:t xml:space="preserve">Feliz de que estoy fuera de mañana agradable en la mentira y la revosión de la psicología del hardcore</w:t>
      </w:r>
    </w:p>
    <w:p>
      <w:r>
        <w:t xml:space="preserve">Conduciendo en círculos con mi novio alrededor de Providence y Pawtucket</w:t>
      </w:r>
    </w:p>
    <w:p>
      <w:r>
        <w:t xml:space="preserve">El entrenador de fútbol de Westminster quiere reunirse conmigo Y se supone que debo avisarle si/cuando voy a jugar en interior. </w:t>
      </w:r>
    </w:p>
    <w:p>
      <w:r>
        <w:t xml:space="preserve">Espera... Me GOOOOOOOOT mis TICKEEEEETS al COOONCEEEERRRTTTTTT Estoy un paso más cerca del sueño.</w:t>
      </w:r>
    </w:p>
    <w:p>
      <w:r>
        <w:t xml:space="preserve">Ese momento en el que tú y esa persona no tenéis nada de qué hablar pero aún así quieres enviarle un mensaje de texto</w:t>
      </w:r>
    </w:p>
    <w:p>
      <w:r>
        <w:t xml:space="preserve">@SheppardJessica ps no hay nidos de araña en su coche es allí? Si hay entonces yo estaré conduciendo no tú jajaja</w:t>
      </w:r>
    </w:p>
    <w:p>
      <w:r>
        <w:t xml:space="preserve">@viviensabel TY Vivien ¡Si fue genial! Su sábado Sea perezoso ser libre o simplemente lo que la vida te regala Mejores deseos x </w:t>
      </w:r>
    </w:p>
    <w:p>
      <w:r>
        <w:t xml:space="preserve">@vinnijoyv haha sabaw na nga. Pero no hay nada que hacer. @wanderangel teh eto yung sinsabi ko last time jeje</w:t>
      </w:r>
    </w:p>
    <w:p>
      <w:r>
        <w:t xml:space="preserve">Es el momento del maravilloso concierto de 3 horas de vacaciones ....</w:t>
      </w:r>
    </w:p>
    <w:p>
      <w:r>
        <w:t xml:space="preserve">Mi profesor de español acaba de pedo y trató de jugar fuera smh jajaja</w:t>
      </w:r>
    </w:p>
    <w:p>
      <w:r>
        <w:t xml:space="preserve">Mi padre tiene un millón de lecciones de vida que decirme cada día y empieza con ellas justo cuando me despierto</w:t>
      </w:r>
    </w:p>
    <w:p>
      <w:r>
        <w:t xml:space="preserve">Despertarte y darte cuenta de que toda la ropa que queda en tu armario está fuera de temporada porque no has podido lavarla</w:t>
      </w:r>
    </w:p>
    <w:p>
      <w:r>
        <w:t xml:space="preserve">Cuidando a los niños pelirrojos de nuevo</w:t>
      </w:r>
    </w:p>
    <w:p>
      <w:r>
        <w:t xml:space="preserve">Examen final mañana.</w:t>
      </w:r>
    </w:p>
    <w:p>
      <w:r>
        <w:t xml:space="preserve">Terminado un proyecto de la escuela fue incluso capaz de añadir algunos toques a ella para obtener la A + así que vamos a ver. Ahora tengo inglés!</w:t>
      </w:r>
    </w:p>
    <w:p>
      <w:r>
        <w:t xml:space="preserve">Claro mamá me encantaría limpiar la puta casa no estaba planeando ir a ninguna parte sólo estaba caminando al coche mar para el puto ejercicio</w:t>
      </w:r>
    </w:p>
    <w:p>
      <w:r>
        <w:t xml:space="preserve">5 días hasta el crucero con el mejor amigo probablemente debería empezar a hacer los deberes...  </w:t>
      </w:r>
    </w:p>
    <w:p>
      <w:r>
        <w:t xml:space="preserve">Ayer vi a un novio de la infancia</w:t>
      </w:r>
    </w:p>
    <w:p>
      <w:r>
        <w:t xml:space="preserve">Estoy totalmente inspirado por @ChynaDesveaux positividad @LifeOfDoller unidad y @JayDifference grind!Estas personas me han dado buena energía</w:t>
      </w:r>
    </w:p>
    <w:p>
      <w:r>
        <w:t xml:space="preserve">¿Seguimos siendo amigos para siempre?</w:t>
      </w:r>
    </w:p>
    <w:p>
      <w:r>
        <w:t xml:space="preserve">im tweet para Trey &amp; Jazzy al mismo tiempo .</w:t>
      </w:r>
    </w:p>
    <w:p>
      <w:r>
        <w:t xml:space="preserve">Y mis padres creen que no estaré hasta el miércoles por la mañana.</w:t>
      </w:r>
    </w:p>
    <w:p>
      <w:r>
        <w:t xml:space="preserve">Como @Snelling20 no me ayudó con mi redacción este fin de semana me toca quedarme toda la noche haciéndola</w:t>
      </w:r>
    </w:p>
    <w:p>
      <w:r>
        <w:t xml:space="preserve">Pasar la tarde cepillando el pelo de mil muñecas Barbie.</w:t>
      </w:r>
    </w:p>
    <w:p>
      <w:r>
        <w:t xml:space="preserve">Adiós a tanto tiempo....</w:t>
      </w:r>
    </w:p>
    <w:p>
      <w:r>
        <w:t xml:space="preserve">20 hari jelang bursa transfer Januari saya yakin Comolli sudah punya nama2 yg siap didatangkan ke LFC &amp; belum diketahui media..</w:t>
      </w:r>
    </w:p>
    <w:p>
      <w:r>
        <w:t xml:space="preserve">Domingo salado en Seattle - ¡Decoración familiar de Navidad NFL Fuego y Té!  </w:t>
      </w:r>
    </w:p>
    <w:p>
      <w:r>
        <w:t xml:space="preserve">Una decisión guiada por el espíritu para Descomplicar mi vida. Soy feliz</w:t>
      </w:r>
    </w:p>
    <w:p>
      <w:r>
        <w:t xml:space="preserve">Despertarme con un dolor muy fuerte en el estómago es siempre el mejor despertador :|.</w:t>
      </w:r>
    </w:p>
    <w:p>
      <w:r>
        <w:t xml:space="preserve">Voy a dormir hasta la 1 de la tarde de nuevo mañana no hay examen para mí !! :)   </w:t>
      </w:r>
    </w:p>
    <w:p>
      <w:r>
        <w:t xml:space="preserve">¿En serio? Tu estas jodiendo? RT @SanMelquiades: Me llegó un cheque de estimulo federal... este año también hay?</w:t>
      </w:r>
    </w:p>
    <w:p>
      <w:r>
        <w:t xml:space="preserve">El mayor sentimiento es gritar cuando tu pastor predica la verdad</w:t>
      </w:r>
    </w:p>
    <w:p>
      <w:r>
        <w:t xml:space="preserve">Esta chica en la televisión llorando porque su madre va a estar fuera durante una semana... yo estaría llorando lágrimas de</w:t>
      </w:r>
    </w:p>
    <w:p>
      <w:r>
        <w:t xml:space="preserve">Quién sabe lo que se siente cuando se piensa en algo que se quiere comer todo el día y cuando se llega a casa se lo ha comido alguien.</w:t>
      </w:r>
    </w:p>
    <w:p>
      <w:r>
        <w:t xml:space="preserve">@JakeStHilaire en algún momento de este fin de semana :D Todo ha sido bastante loco últimamente y ahora que el Bistro volvió a abrir se está poniendo peor</w:t>
      </w:r>
    </w:p>
    <w:p>
      <w:r>
        <w:t xml:space="preserve">Mi pequeño punkin me dio un fin de semana de no vomitar. Pero el lunes por la mañana volví a vomitar.</w:t>
      </w:r>
    </w:p>
    <w:p>
      <w:r>
        <w:t xml:space="preserve">¿Por qué molestarse en estar presentable hoy? Tengo una clase de 50 minutos</w:t>
      </w:r>
    </w:p>
    <w:p>
      <w:r>
        <w:t xml:space="preserve">Tweet feliz:  Cuando tienes la alegría a bordo el descontento se tira por la borda.  La felicidad es el mejor de los prolongadores de la vida.   </w:t>
      </w:r>
    </w:p>
    <w:p>
      <w:r>
        <w:t xml:space="preserve">¿Puede alguien parar el reloj ahora?  Me encanta este fin de semana largo en casa sin ningún sitio al que ir y sin nada que hacer más que cuidar de Ed. y dormir la siesta</w:t>
      </w:r>
    </w:p>
    <w:p>
      <w:r>
        <w:t xml:space="preserve">Si puedo sobrevivir hasta las 4 de la tarde del jueves seré feliz af</w:t>
      </w:r>
    </w:p>
    <w:p>
      <w:r>
        <w:t xml:space="preserve">En wssu mirando a esta excusa culo lamentable para un juego de voleibol LOL smh</w:t>
      </w:r>
    </w:p>
    <w:p>
      <w:r>
        <w:t xml:space="preserve">si realmente tenemos un retraso de 2 horas lloraré</w:t>
      </w:r>
    </w:p>
    <w:p>
      <w:r>
        <w:t xml:space="preserve">Este fin de semana será fantástico. Sin deberes. Sin embargo, esta semana... es todo lo contrario. Tiempo para estudiar y beber café.</w:t>
      </w:r>
    </w:p>
    <w:p>
      <w:r>
        <w:t xml:space="preserve">@stoner_kelly necesita una foto de perfil. n alguien necesita mal... terminar su</w:t>
      </w:r>
    </w:p>
    <w:p>
      <w:r>
        <w:t xml:space="preserve">@come_WHIT_it Todo lo que pude escuchar después de leer eso fueron los sonidos de esos "engullidores" que he escuchado en alguna ocasión lmao</w:t>
      </w:r>
    </w:p>
    <w:p>
      <w:r>
        <w:t xml:space="preserve">Life Ain't Easy_ Mac Miller. </w:t>
      </w:r>
    </w:p>
    <w:p>
      <w:r>
        <w:t xml:space="preserve">¿Por qué mi negro es tan grueso que no puedo usarlo bien?</w:t>
      </w:r>
    </w:p>
    <w:p>
      <w:r>
        <w:t xml:space="preserve">@JaredMatthewH OMFG lo sabía. NICCOS GAY TAMBIÉN LO QUE ES MI VIDA ME MUDO LEJOS POR UN PAR DE MESES Y AHORA TE GUSTA LA POLLA</w:t>
      </w:r>
    </w:p>
    <w:p>
      <w:r>
        <w:t xml:space="preserve">Antoine Carr.... hombre esos eran los días RT @NepeanTX: Ahora que Shaq está retirado ningún jugador de la NBA en activo ha hecho un mate sobre Antoine Carr.</w:t>
      </w:r>
    </w:p>
    <w:p>
      <w:r>
        <w:t xml:space="preserve">Me encanta estar de vacaciones de Navidad! :) ¡Y mañana subiendo!</w:t>
      </w:r>
    </w:p>
    <w:p>
      <w:r>
        <w:t xml:space="preserve">Acabo de recibir una invitación para el último jueves de sed en Annies hasta que vuelva a abrir el próximo año...</w:t>
      </w:r>
    </w:p>
    <w:p>
      <w:r>
        <w:t xml:space="preserve">@PaulyV12 me envolveré y te pondré bajo el árbol de navidad</w:t>
      </w:r>
    </w:p>
    <w:p>
      <w:r>
        <w:t xml:space="preserve">Estoy muy emocionado por realizar mi proyecto de movimiento mañana. Prepárate. Va a ser una locura.</w:t>
      </w:r>
    </w:p>
    <w:p>
      <w:r>
        <w:t xml:space="preserve">Soy un firme creyente en que las grandes cosas suceden cuando menos lo esperas.</w:t>
      </w:r>
    </w:p>
    <w:p>
      <w:r>
        <w:t xml:space="preserve">¿¡Cómo puedes tener un tejido de 300 dólares y seguir viéndote fatal!?</w:t>
      </w:r>
    </w:p>
    <w:p>
      <w:r>
        <w:t xml:space="preserve">Sacudir esa puta campana no va a hacer que te dé dinero sino que te dé un puñetazo en la cara.</w:t>
      </w:r>
    </w:p>
    <w:p>
      <w:r>
        <w:t xml:space="preserve">algunos ians quieren sustituir una dictadura militar por una civil para evitar las elecciones a toda costa.</w:t>
      </w:r>
    </w:p>
    <w:p>
      <w:r>
        <w:t xml:space="preserve">Precioso @Skype cambió su soporte y los enlaces a los temas del antiguo no se mapean en el nuevo foro --</w:t>
      </w:r>
    </w:p>
    <w:p>
      <w:r>
        <w:t xml:space="preserve">De repente se me ocurrió un plan loco pero emocionante. No puedo esperar. </w:t>
      </w:r>
    </w:p>
    <w:p>
      <w:r>
        <w:t xml:space="preserve">Siempre se me saltan las lágrimas viendo Eternal Sunshine of the Spotless Mind :')</w:t>
      </w:r>
    </w:p>
    <w:p>
      <w:r>
        <w:t xml:space="preserve">varios chicos de mi edificio me han dejado salir primero del ascensor cuando obviamente estaban más cerca </w:t>
      </w:r>
    </w:p>
    <w:p>
      <w:r>
        <w:t xml:space="preserve">"@ITSDEWI_x: "@xSoccerLover_: ¿Es tinkyblauw de paars?"- blauw- okay nice dan doe ik het goed! x"- HAHA wat doejij"- ik maak een</w:t>
      </w:r>
    </w:p>
    <w:p>
      <w:r>
        <w:t xml:space="preserve">Bueno... mi hora de descanso ha terminado. de vuelta a la historia del arte sin parar de estudiar bocetos y otras mierdas relacionadas con el arte.</w:t>
      </w:r>
    </w:p>
    <w:p>
      <w:r>
        <w:t xml:space="preserve">Genial. Mi hermano tomó un video de mí alimentando a los caballos y lo publicó en Facebook. Ahora todo el mundo puede ver mi pelo de heno y mis sudores de establo.</w:t>
      </w:r>
    </w:p>
    <w:p>
      <w:r>
        <w:t xml:space="preserve">¿Tan molesto estás que has dicho que te esforzarás más? ¿He visto esfuerzo hoy? No</w:t>
      </w:r>
    </w:p>
    <w:p>
      <w:r>
        <w:t xml:space="preserve">Mi madre y mi hermano están debatiendo sobre si soy un nerd o un vago</w:t>
      </w:r>
    </w:p>
    <w:p>
      <w:r>
        <w:t xml:space="preserve">Mierda real... IDGAF lo que la política es que no quiero ningún fuxkin descuento o cualquier FUXKIN DEAL!!! Esperé en la cola, quería mi puto café.</w:t>
      </w:r>
    </w:p>
    <w:p>
      <w:r>
        <w:t xml:space="preserve">Acaba de ponerse unos vaqueros que le quedaban pequeños al principio del colegio y ahora le quedan bien</w:t>
      </w:r>
    </w:p>
    <w:p>
      <w:r>
        <w:t xml:space="preserve">Todavía recuerdo cuando conocí a Salma... ella pensó que yo era un malvado limón :( ... Laneisha también lo hizo...</w:t>
      </w:r>
    </w:p>
    <w:p>
      <w:r>
        <w:t xml:space="preserve">Lávame blanco como la nieve. Seré hecho entero.</w:t>
      </w:r>
    </w:p>
    <w:p>
      <w:r>
        <w:t xml:space="preserve">Escuchando mi radio góspel... rebotando en las paredes.</w:t>
      </w:r>
    </w:p>
    <w:p>
      <w:r>
        <w:t xml:space="preserve">Chuck acaba de filmar su último episodio. :(</w:t>
      </w:r>
    </w:p>
    <w:p>
      <w:r>
        <w:t xml:space="preserve">Mi padre con : Virtual Diva - Don Omar en el movilsi es que hay cosas que mejor no saber!!</w:t>
      </w:r>
    </w:p>
    <w:p>
      <w:r>
        <w:t xml:space="preserve">@ohhaiitscarli No vi tu hermosa cara hoy</w:t>
      </w:r>
    </w:p>
    <w:p>
      <w:r>
        <w:t xml:space="preserve">No entiendo cómo un cubo de basura se considera una obra de "arte" y gana 25.000 libras. NO es arte.</w:t>
      </w:r>
    </w:p>
    <w:p>
      <w:r>
        <w:t xml:space="preserve">La tecnología es bastante horrible Y @amirabkat no contestó cuando la llamé al teléfono de la escuela</w:t>
      </w:r>
    </w:p>
    <w:p>
      <w:r>
        <w:t xml:space="preserve">Así que este cuestionario que hice en mi clase de psicología confirmó que soy un puto deprimido y que "moriré 6 meses después de la jubilación".</w:t>
      </w:r>
    </w:p>
    <w:p>
      <w:r>
        <w:t xml:space="preserve">Viendo el último episodio.lloré y sigo llorando :'( ¿por qué todos los finales son tan tristes?</w:t>
      </w:r>
    </w:p>
    <w:p>
      <w:r>
        <w:t xml:space="preserve">Acabo de escuchar que Pat Hill está fuera como HC de FresnoSt.</w:t>
      </w:r>
    </w:p>
    <w:p>
      <w:r>
        <w:t xml:space="preserve">Volviendo a la escuela mañana. Debo. Dormir. Dormir.</w:t>
      </w:r>
    </w:p>
    <w:p>
      <w:r>
        <w:t xml:space="preserve">Mañana voy a tener otro día lleno de trabajos y estudios.</w:t>
      </w:r>
    </w:p>
    <w:p>
      <w:r>
        <w:t xml:space="preserve">@Kendall_Meyers Estoy en una fiesta de primavera en el lago y tú no estás aquí</w:t>
      </w:r>
    </w:p>
    <w:p>
      <w:r>
        <w:t xml:space="preserve">Preocúpate no por lo que has intentado y fracasado, sino por lo que todavía puedes hacer. - Papa Juan XXIII </w:t>
      </w:r>
    </w:p>
    <w:p>
      <w:r>
        <w:t xml:space="preserve">Tenía mucha sed, así que fui a la nevera, cogí una botella de agua ya abierta y me tomé un buen trago. era vodka.</w:t>
      </w:r>
    </w:p>
    <w:p>
      <w:r>
        <w:t xml:space="preserve">¡Snoopy! ¡Spiderman! ¡Buzz Lightyear! ¡Bandas! ¡Cantantes! ¡SANTA! Que empiecen los juegos! Feliz Acción de Gracias a todos! </w:t>
      </w:r>
    </w:p>
    <w:p>
      <w:r>
        <w:t xml:space="preserve">3 amigos los tin una semana.</w:t>
      </w:r>
    </w:p>
    <w:p>
      <w:r>
        <w:t xml:space="preserve">Los Teeny Boppers están fuera de las vacaciones de otoño.. Lo que significa que las preguntas molestas en el trabajo aumentarán en un 97%</w:t>
      </w:r>
    </w:p>
    <w:p>
      <w:r>
        <w:t xml:space="preserve">Tomar un metro hoy.....</w:t>
      </w:r>
    </w:p>
    <w:p>
      <w:r>
        <w:t xml:space="preserve">Juegos a primera hora de hoy con este tiempo</w:t>
      </w:r>
    </w:p>
    <w:p>
      <w:r>
        <w:t xml:space="preserve">@elliegoulding decidiendo escribirte mi segunda carta ya que por alguna razón no recibiste la primera :(</w:t>
      </w:r>
    </w:p>
    <w:p>
      <w:r>
        <w:t xml:space="preserve">y los cortacéspedes lo suficientemente ruidosos como para que se oigan en el condado de al lado han vuelto.</w:t>
      </w:r>
    </w:p>
    <w:p>
      <w:r>
        <w:t xml:space="preserve">Esto... esto es lo que odio... Ojalá pudiera leer tu mente...</w:t>
      </w:r>
    </w:p>
    <w:p>
      <w:r>
        <w:t xml:space="preserve">Acabo de llegar a casa de mi primer servicio en al-sad PEC...wawa mga baby kapag extract ng blooddi q ata kakayanin.</w:t>
      </w:r>
    </w:p>
    <w:p>
      <w:r>
        <w:t xml:space="preserve">@jexikha Escuela = Enfermedad. Semanas previas al cambio = Epidemia. Semana cambiante = Pandemia.</w:t>
      </w:r>
    </w:p>
    <w:p>
      <w:r>
        <w:t xml:space="preserve">@RediculusT Encontré 224 en Goofle y lo compartí con el grupo que volvió a patear.</w:t>
      </w:r>
    </w:p>
    <w:p>
      <w:r>
        <w:t xml:space="preserve">Escribir tarjetas de Navidad.</w:t>
      </w:r>
    </w:p>
    <w:p>
      <w:r>
        <w:t xml:space="preserve">@colbster_m Tu hermana solo estaba azotando al niño negro andre.</w:t>
      </w:r>
    </w:p>
    <w:p>
      <w:r>
        <w:t xml:space="preserve">Je ferais bien mon shopping coiffure pour le prochain Grand Webze mais y a rien qui me branche. Surtout pas Sylvie Tellier en tout cas</w:t>
      </w:r>
    </w:p>
    <w:p>
      <w:r>
        <w:t xml:space="preserve">por fin no tengo deberes pero me sale que mañana tengo un examen enorme</w:t>
      </w:r>
    </w:p>
    <w:p>
      <w:r>
        <w:t xml:space="preserve">Último día libre hasta los cinco días seguidos de trabajo.</w:t>
      </w:r>
    </w:p>
    <w:p>
      <w:r>
        <w:t xml:space="preserve">Heeeeyyyyy @MyWonton esos tuits increíblemente melancólicos/aleatorios eran para una captura de pantalla para una presentación de negocios</w:t>
      </w:r>
    </w:p>
    <w:p>
      <w:r>
        <w:t xml:space="preserve">Me siento como una oveja con el jersey @dylandickdexter @TylerMurray1234 </w:t>
      </w:r>
    </w:p>
    <w:p>
      <w:r>
        <w:t xml:space="preserve">y aquí vamos. semana 16. semana final. </w:t>
      </w:r>
    </w:p>
    <w:p>
      <w:r>
        <w:t xml:space="preserve">Estoy muy enfadado porque me han presionado para ir al médico</w:t>
      </w:r>
    </w:p>
    <w:p>
      <w:r>
        <w:t xml:space="preserve">@Matt_Spark perdedor. ¿Qué estás haciendo? Estoy comiendo mi peso en pizza</w:t>
      </w:r>
    </w:p>
    <w:p>
      <w:r>
        <w:t xml:space="preserve">Sigue tu Puede que no llegues a la cima de la montaña pero apunta alto y trabaja duro.Jeff Morrison artista  </w:t>
      </w:r>
    </w:p>
    <w:p>
      <w:r>
        <w:t xml:space="preserve">No tener un coche en el campus me impide ir a Taco Bell ahora mismo.</w:t>
      </w:r>
    </w:p>
    <w:p>
      <w:r>
        <w:t xml:space="preserve">No creas las mentiras mírame a los ojos por favor no me tengas miedo</w:t>
      </w:r>
    </w:p>
    <w:p>
      <w:r>
        <w:t xml:space="preserve">Hoy recibo mi cosa de bebé...</w:t>
      </w:r>
    </w:p>
    <w:p>
      <w:r>
        <w:t xml:space="preserve">Hurra, la huelga ha terminado. Oh, espera, hoy es el último día de clase.</w:t>
      </w:r>
    </w:p>
    <w:p>
      <w:r>
        <w:t xml:space="preserve">Me he dado cuenta de que he terminado de aprender Cálculo...</w:t>
      </w:r>
    </w:p>
    <w:p>
      <w:r>
        <w:t xml:space="preserve">mis dos finales más difíciles van a ser el mismo día... seguidos.</w:t>
      </w:r>
    </w:p>
    <w:p>
      <w:r>
        <w:t xml:space="preserve">¿Cómo puedo saber a quién borrar de mi facebook? buscar a todos los que hicieron un estado "querido..". ¿son todos cinco años más jóvenes que yo?</w:t>
      </w:r>
    </w:p>
    <w:p>
      <w:r>
        <w:t xml:space="preserve">Me despierto después de haber dormido sólo un par de horas y NO HAY CAFÉ y no tengo ni idea de cómo hacer más....</w:t>
      </w:r>
    </w:p>
    <w:p>
      <w:r>
        <w:t xml:space="preserve">Sanne y los niños de mi amigo en la escuela. Los últimos días han sido muy creativos. Ahora están de vacaciones en la escuela.</w:t>
      </w:r>
    </w:p>
    <w:p>
      <w:r>
        <w:t xml:space="preserve">Me encanta la manteca corporal de coco</w:t>
      </w:r>
    </w:p>
    <w:p>
      <w:r>
        <w:t xml:space="preserve">BWAHAHAHAHA RT @EJAY71: Pensar estando en la cama... es una locura lo cerca que estabas de alguien y lo miras de forma tan diferente.</w:t>
      </w:r>
    </w:p>
    <w:p>
      <w:r>
        <w:t xml:space="preserve">Cuando estás sentado en clase y en tu ipod suena el tema de una atracción de Disneylandia</w:t>
      </w:r>
    </w:p>
    <w:p>
      <w:r>
        <w:t xml:space="preserve">El Ministerio de Finanzas se ha visto obligado a aceptarlo en octubre de 2009. Como todo es una realidad</w:t>
      </w:r>
    </w:p>
    <w:p>
      <w:r>
        <w:t xml:space="preserve">Los mecs a la salida del metro 4 a gdn y que esperan que tu pases para desempolvar su toupie luminoso </w:t>
      </w:r>
    </w:p>
    <w:p>
      <w:r>
        <w:t xml:space="preserve">Me encanta dar clases los miércoles. Me hace reír y me proporciona un reto interesante.</w:t>
      </w:r>
    </w:p>
    <w:p>
      <w:r>
        <w:t xml:space="preserve">Esas noches en las que lo único que quieres es acurrucarte junto a alguien y luego te das cuenta de que estás soltero.</w:t>
      </w:r>
    </w:p>
    <w:p>
      <w:r>
        <w:t xml:space="preserve">Alcanzó otro rollo de pizza... y no quedaban más.</w:t>
      </w:r>
    </w:p>
    <w:p>
      <w:r>
        <w:t xml:space="preserve">mañana comienza el infierno de la semana..... no dormir hasta la próxima semana básicamente</w:t>
      </w:r>
    </w:p>
    <w:p>
      <w:r>
        <w:t xml:space="preserve">Recuerdo esta sensación, la recuerdo durante 6 años seguidos, ahora un año después ha vuelto</w:t>
      </w:r>
    </w:p>
    <w:p>
      <w:r>
        <w:t xml:space="preserve">Era una mierda, todo era una puta broma. Y cuando pienso en ti espero que te atragantes.  </w:t>
      </w:r>
    </w:p>
    <w:p>
      <w:r>
        <w:t xml:space="preserve">No tenga la impresión de que usted despierta mi ira. Verás, uno sólo puede enfadarse con aquellos a los que respeta. ~Richard M. Nixon</w:t>
      </w:r>
    </w:p>
    <w:p>
      <w:r>
        <w:t xml:space="preserve">Detención con la Sra. Wilcox mañana</w:t>
      </w:r>
    </w:p>
    <w:p>
      <w:r>
        <w:t xml:space="preserve">No tener coche y años de padres sobreprotectores han hecho que me convierta en un severo discapacitado social de joven.</w:t>
      </w:r>
    </w:p>
    <w:p>
      <w:r>
        <w:t xml:space="preserve">¿Por qué es tan fácil que te guste alguien y tan difícil decírselo?</w:t>
      </w:r>
    </w:p>
    <w:p>
      <w:r>
        <w:t xml:space="preserve">TY Karen @Alex_Carrick RT @karenfrommentor Estas señoras son nuevas para mí @BlissHabits @SquarePegKaren pero apuesto a que te encantarían </w:t>
      </w:r>
    </w:p>
    <w:p>
      <w:r>
        <w:t xml:space="preserve">Prueba de microbiología tmrw = No hay vida para el resto del día / noche..</w:t>
      </w:r>
    </w:p>
    <w:p>
      <w:r>
        <w:t xml:space="preserve">Que sea yo quien cante. "Mi alma engrandece al Señor... Ha mostrado fuerza en su brazo... y ha exaltado a los de condición humilde". Lucas 1</w:t>
      </w:r>
    </w:p>
    <w:p>
      <w:r>
        <w:t xml:space="preserve">@JoTweets4. Ahh decir gracias de todos modos, pero sí enero tengo Biología química y matemáticas.</w:t>
      </w:r>
    </w:p>
    <w:p>
      <w:r>
        <w:t xml:space="preserve">Es la cuenta atrás para el final del semestre! Sólo hay que sobrevivir a los finales una vez más. </w:t>
      </w:r>
    </w:p>
    <w:p>
      <w:r>
        <w:t xml:space="preserve">Mi oficina huele a perro mojado.</w:t>
      </w:r>
    </w:p>
    <w:p>
      <w:r>
        <w:t xml:space="preserve">RT: @danecook: Me acabo de cagar en los pantalones. Pura salsa 100%.</w:t>
      </w:r>
    </w:p>
    <w:p>
      <w:r>
        <w:t xml:space="preserve">Es nuestro derecho humano a ser felices, nunca te conformes con menos de lo que mereces</w:t>
      </w:r>
    </w:p>
    <w:p>
      <w:r>
        <w:t xml:space="preserve">@sare_jae ha sí sólo tomó 4 horas. Lo más probable es estreptococo volver en 3 días si la prueba empinada vuelve negativo para la prueba de mono.</w:t>
      </w:r>
    </w:p>
    <w:p>
      <w:r>
        <w:t xml:space="preserve">Alegría indecible alegría desbordante bien ninguna lengua puede decir. Alegría indecible alegría se levanta en mi alma nunca me deja ir.</w:t>
      </w:r>
    </w:p>
    <w:p>
      <w:r>
        <w:t xml:space="preserve">"@AmandaFinchXo: El verano no puede llegar lo suficientemente rápido, ¿verdad?" No, no puede. Tristemente...</w:t>
      </w:r>
    </w:p>
    <w:p>
      <w:r>
        <w:t xml:space="preserve">tengo una vieja cicatriz de acné en el cuello todos mis compañeros de trabajo piensan que es un chupón yo solo digo 'no era un grano'</w:t>
      </w:r>
    </w:p>
    <w:p>
      <w:r>
        <w:t xml:space="preserve">No me pongo de mal humor a menudo pero cuando lo hago más vale que te cuides.  #temperamentala veces</w:t>
      </w:r>
    </w:p>
    <w:p>
      <w:r>
        <w:t xml:space="preserve">Ahhh mi hermana me lleva a target para que deje de esperar a mi hermano:)</w:t>
      </w:r>
    </w:p>
    <w:p>
      <w:r>
        <w:t xml:space="preserve">Es hora de mi siesta energética de una hora antes de participar en la locura que la gente llama Viernes Negro..</w:t>
      </w:r>
    </w:p>
    <w:p>
      <w:r>
        <w:t xml:space="preserve">El momento incómodo en el que te abandonan en tu noche de aniversario.</w:t>
      </w:r>
    </w:p>
    <w:p>
      <w:r>
        <w:t xml:space="preserve">(Contd 4m anterior tweet) No tengo nada en contra de hecho soy su fan pero eso no justifica que la gente lo ignore </w:t>
      </w:r>
    </w:p>
    <w:p>
      <w:r>
        <w:t xml:space="preserve">ese momento incómodo en el que tus padres no sabían sobre tu anillo en el vientre y tu extraña familia te levanta la camisa en una fiesta de Navidad...</w:t>
      </w:r>
    </w:p>
    <w:p>
      <w:r>
        <w:t xml:space="preserve">Almorzar y luego escribir trabajos y estudiar todo el día y la noche.</w:t>
      </w:r>
    </w:p>
    <w:p>
      <w:r>
        <w:t xml:space="preserve">Como hace mi hermana para que @jwinno @cambo97 @MadisonPettis22 y toda esa gente la siga D</w:t>
      </w:r>
    </w:p>
    <w:p>
      <w:r>
        <w:t xml:space="preserve">Suficiente alegría navideña para un día .... Ahora me voy al CCD</w:t>
      </w:r>
    </w:p>
    <w:p>
      <w:r>
        <w:t xml:space="preserve">Toser se ha convertido en una especie de ejercicio para mis abdominales. Ahora cada vez que toso me duelen.</w:t>
      </w:r>
    </w:p>
    <w:p>
      <w:r>
        <w:t xml:space="preserve">Acabo de descubrir que la manta que he estado usando toda la mañana es en realidad un snuggie!!</w:t>
      </w:r>
    </w:p>
    <w:p>
      <w:r>
        <w:t xml:space="preserve">Si mis lágrimas tienen valor dejaré caer una por cada cosa que nos mostró...</w:t>
      </w:r>
    </w:p>
    <w:p>
      <w:r>
        <w:t xml:space="preserve">solo en casa y súper asustado</w:t>
      </w:r>
    </w:p>
    <w:p>
      <w:r>
        <w:t xml:space="preserve">la forma en que estoy constantemente recargando esta página para ver si tengo el nuevo twitter @MiRRe89</w:t>
      </w:r>
    </w:p>
    <w:p>
      <w:r>
        <w:t xml:space="preserve">Nacido para morir???? Hay tantas cosas bonitas por vivir! &amp; como desperdiciar la vida es trending en twitter u.u</w:t>
      </w:r>
    </w:p>
    <w:p>
      <w:r>
        <w:t xml:space="preserve">Llevo una hora mirando este trozo de papel y todavía no he aprendido nada</w:t>
      </w:r>
    </w:p>
    <w:p>
      <w:r>
        <w:t xml:space="preserve">Trabajo por segunda vez hoy</w:t>
      </w:r>
    </w:p>
    <w:p>
      <w:r>
        <w:t xml:space="preserve">Mi madre ha decidido que no va a boicotear la Navidad este año, lo que significa que vamos a tener un árbol. Y regalos.</w:t>
      </w:r>
    </w:p>
    <w:p>
      <w:r>
        <w:t xml:space="preserve">Escondiéndome en mi bufanda porque tengo mucho frío. Sentada haciendo los deberes antes de bailar.</w:t>
      </w:r>
    </w:p>
    <w:p>
      <w:r>
        <w:t xml:space="preserve">Buenos días buena gente :) increíble. Los dos puntos y el paréntesis están haciendo maravillas para mí esta mañana. La gente cree que sonrío por la mañana.</w:t>
      </w:r>
    </w:p>
    <w:p>
      <w:r>
        <w:t xml:space="preserve">Un final deprimente para el día :(</w:t>
      </w:r>
    </w:p>
    <w:p>
      <w:r>
        <w:t xml:space="preserve">y el dolor de cabeza ha vuelto por quinta vez hoy.</w:t>
      </w:r>
    </w:p>
    <w:p>
      <w:r>
        <w:t xml:space="preserve">Emory hace que un negro quiera cometer un asesinato en masa a veces</w:t>
      </w:r>
    </w:p>
    <w:p>
      <w:r>
        <w:t xml:space="preserve">Feliz Feliz Feliz Feliz Billy.</w:t>
      </w:r>
    </w:p>
    <w:p>
      <w:r>
        <w:t xml:space="preserve">Llevamos nuestro árbol de Navidad a casa (vivo) y el perro empieza a orinar en él.</w:t>
      </w:r>
    </w:p>
    <w:p>
      <w:r>
        <w:t xml:space="preserve">@FergVT @daniklein6 ¡El dolor constante ha vuelto!!!</w:t>
      </w:r>
    </w:p>
    <w:p>
      <w:r>
        <w:t xml:space="preserve">¡Ah, no creo que quede ninguna crema!</w:t>
      </w:r>
    </w:p>
    <w:p>
      <w:r>
        <w:t xml:space="preserve">El día se pone mejor. He llegado a casa y se ha cortado la luz. La alarma antirrobo de los vecinos se ha vuelto loca y no hay señales de que vuelva la electricidad</w:t>
      </w:r>
    </w:p>
    <w:p>
      <w:r>
        <w:t xml:space="preserve">La respuesta a la crisis financiera de Estados Unidos ...... marihuana</w:t>
      </w:r>
    </w:p>
    <w:p>
      <w:r>
        <w:t xml:space="preserve">Así que lo de levantarse temprano para hacer los deberes no funcionó..</w:t>
      </w:r>
    </w:p>
    <w:p>
      <w:r>
        <w:t xml:space="preserve">Comer en el burguer y encontrarte una panda de canis de 12 años hablando de sexo... A dónde vamos a llegar</w:t>
      </w:r>
    </w:p>
    <w:p>
      <w:r>
        <w:t xml:space="preserve">RT: @katjabecker: Joe Nathan dejó los Mellizos por los Rangers de Texas. </w:t>
      </w:r>
    </w:p>
    <w:p>
      <w:r>
        <w:t xml:space="preserve">Bajar por el camino es la parte más larga del viaje a la escuela</w:t>
      </w:r>
    </w:p>
    <w:p>
      <w:r>
        <w:t xml:space="preserve">Todas las chicas son iguales, lo juro. Estas zorras de aquí lo regalan como si no fuera nada ten un poco más de respeto por ti mismo</w:t>
      </w:r>
    </w:p>
    <w:p>
      <w:r>
        <w:t xml:space="preserve">@saintmeriyll haha belum pun. ¿Aish jealous pula kau ? Hahaha ¿por qué? ¿Te gusta la ropa? ;)</w:t>
      </w:r>
    </w:p>
    <w:p>
      <w:r>
        <w:t xml:space="preserve">Lady Un concierto con @KDClapp06 por parte de unas personas poco fiables.</w:t>
      </w:r>
    </w:p>
    <w:p>
      <w:r>
        <w:t xml:space="preserve">Agradecido por un Hacedor que es celoso según mi (tu) corazón. :)</w:t>
      </w:r>
    </w:p>
    <w:p>
      <w:r>
        <w:t xml:space="preserve">Después de muchos tweets Lindsay Lohan sigue sin seguirme en Twitter........ Qué perra más estúpida.</w:t>
      </w:r>
    </w:p>
    <w:p>
      <w:r>
        <w:t xml:space="preserve">KAPOWerful palabra hoy en ... @heinzschrader rompiendo. Camina en el Espíritu y experimenta el Reino AHORA!  </w:t>
      </w:r>
    </w:p>
    <w:p>
      <w:r>
        <w:t xml:space="preserve">@Harleyat40 gracias por el voto de confianza pero parece que una pérdida está en mi futuro</w:t>
      </w:r>
    </w:p>
    <w:p>
      <w:r>
        <w:t xml:space="preserve">Me van a extirpar las amígdalas dos días después de Navidad. Gracias Dr. Ballinger por este maravilloso regalo.</w:t>
      </w:r>
    </w:p>
    <w:p>
      <w:r>
        <w:t xml:space="preserve">La vida es jodidamente impredecible.</w:t>
      </w:r>
    </w:p>
    <w:p>
      <w:r>
        <w:t xml:space="preserve">La cantidad de gente que escribe mal en twitter/fb es asombrosa. Sobre todo porque hoy en día casi todos los sitios tienen un corrector ortográfico</w:t>
      </w:r>
    </w:p>
    <w:p>
      <w:r>
        <w:t xml:space="preserve">¿a qué edad se adquiere este concepto conocido como sentido común? </w:t>
      </w:r>
    </w:p>
    <w:p>
      <w:r>
        <w:t xml:space="preserve">no estar de humor para hacer de voluntario toda la tarde y volver a casa cubierto de purpurina y pegamento y papel de seda</w:t>
      </w:r>
    </w:p>
    <w:p>
      <w:r>
        <w:t xml:space="preserve">Yo: Quiero dos caballos. Bud: Bueno, eso es bueno, podemos conseguirlos con el dinero que está creciendo de la tierra. EL SARCASMO NO ES NECESARIO!</w:t>
      </w:r>
    </w:p>
    <w:p>
      <w:r>
        <w:t xml:space="preserve">¿De verdad voy a llevar pantalones deportivos a la escuela?</w:t>
      </w:r>
    </w:p>
    <w:p>
      <w:r>
        <w:t xml:space="preserve">Acaba de terminar el último power point del semestre para Progressive Caucus. </w:t>
      </w:r>
    </w:p>
    <w:p>
      <w:r>
        <w:t xml:space="preserve">Me gustaría poder ir a comprar el Black Friday pero tengo que dormir para poder conducir a Miami a las 4 de la mañana para trabajar todo el día</w:t>
      </w:r>
    </w:p>
    <w:p>
      <w:r>
        <w:t xml:space="preserve">Cuando la gente se duerme sobre mí...</w:t>
      </w:r>
    </w:p>
    <w:p>
      <w:r>
        <w:t xml:space="preserve">No se ha irritado o agravado hoy dats un gran culo</w:t>
      </w:r>
    </w:p>
    <w:p>
      <w:r>
        <w:t xml:space="preserve">¡¡Todas las licorerías están cerradas!!</w:t>
      </w:r>
    </w:p>
    <w:p>
      <w:r>
        <w:t xml:space="preserve">Evite estrictamente las ideas aterradoras</w:t>
      </w:r>
    </w:p>
    <w:p>
      <w:r>
        <w:t xml:space="preserve">Quiero hacer mi clase de Pilates pero parece que tengo una montaña de papeles en mi escritorio</w:t>
      </w:r>
    </w:p>
    <w:p>
      <w:r>
        <w:t xml:space="preserve">Lo siento chicos, no hay servicio hoy debido a problemas con el mecánico... Estén atentos a las actualizaciones</w:t>
      </w:r>
    </w:p>
    <w:p>
      <w:r>
        <w:t xml:space="preserve">Sé que Ry me hizo daño... pero ahora se está hundiendo y honestamente lo extraño más que nunca</w:t>
      </w:r>
    </w:p>
    <w:p>
      <w:r>
        <w:t xml:space="preserve">@pathien selon doctissimo le verdict est sans appel: cancer du cerveau !!</w:t>
      </w:r>
    </w:p>
    <w:p>
      <w:r>
        <w:t xml:space="preserve">Genial... Tengo que volver a mi antigua escuela ....... De la que quería alejarme. Sí, esa.</w:t>
      </w:r>
    </w:p>
    <w:p>
      <w:r>
        <w:t xml:space="preserve">@cloverhunting es super fácil una vez que le coges el truco! O/ lo único es que a veces la calidad no sale muy bien</w:t>
      </w:r>
    </w:p>
    <w:p>
      <w:r>
        <w:t xml:space="preserve">Abrumado... Voy a tener que pasar algún tiempo durante las vacaciones de Acción de Gracias escribiendo papeles</w:t>
      </w:r>
    </w:p>
    <w:p>
      <w:r>
        <w:t xml:space="preserve">Sigo olvidando que mañana trabajo todo el puto día</w:t>
      </w:r>
    </w:p>
    <w:p>
      <w:r>
        <w:t xml:space="preserve">el monstruo no es ni la mitad de bueno que death note</w:t>
      </w:r>
    </w:p>
    <w:p>
      <w:r>
        <w:t xml:space="preserve">@EmmaCarter23 hahah estoy aquí sentado aguantando. Tengo que avergonzarme de haber hecho esto.</w:t>
      </w:r>
    </w:p>
    <w:p>
      <w:r>
        <w:t xml:space="preserve">He lavado mi jersey feo un millón de veces y todavía no consigo quitarle el olor a tienda de segunda mano</w:t>
      </w:r>
    </w:p>
    <w:p>
      <w:r>
        <w:t xml:space="preserve">SÍ! el ipod que se me cayó al agua hace 3 meses vuelve a funcionar :) ¿reemplazará apple los ipods por cosas así?</w:t>
      </w:r>
    </w:p>
    <w:p>
      <w:r>
        <w:t xml:space="preserve">Una tranquila mañana nublada decoraciones dispersas en el suelo cosas que hacer la gente a ver pacífica.</w:t>
      </w:r>
    </w:p>
    <w:p>
      <w:r>
        <w:t xml:space="preserve">@patriciadenise_ Esos partidos son los que más duelen. </w:t>
      </w:r>
    </w:p>
    <w:p>
      <w:r>
        <w:t xml:space="preserve">@AwhSkeySkeySkey cómo te atreves a sacar eso. Era una buena chica. Estaba borracho y se me olvidó. Estás jugando con fuego pequeño skey</w:t>
      </w:r>
    </w:p>
    <w:p>
      <w:r>
        <w:t xml:space="preserve">Es hora de poner el árbol de Navidad de la abuela. Ojalá mi abuelo pudiera estar en casa para disfrutarlo también.</w:t>
      </w:r>
    </w:p>
    <w:p>
      <w:r>
        <w:t xml:space="preserve">Treino ontem muito provitoso só base e outro estilo de dança que a aplicar dentro do free step ^^ </w:t>
      </w:r>
    </w:p>
    <w:p>
      <w:r>
        <w:t xml:space="preserve">ok..dus the gouden verf van de action is stiekem zilver..goed om te weten maar vertelet het voortaan van tevoren. </w:t>
      </w:r>
    </w:p>
    <w:p>
      <w:r>
        <w:t xml:space="preserve">Que se jodan mis vecinos de arriba. Mi único deseo en estas fiestas es que se asfixien hasta morir. Son seres humanos horribles.</w:t>
      </w:r>
    </w:p>
    <w:p>
      <w:r>
        <w:t xml:space="preserve">@AndyCr15 gracias Andy. Pensaba que el sistema operativo Android era muy alto. Pero hoy he conseguido que la pantalla corte automáticamente el brillo de algunos servicios. Mucho mejor.</w:t>
      </w:r>
    </w:p>
    <w:p>
      <w:r>
        <w:t xml:space="preserve">Ni siquiera ha terminado el lunes y ya tengo el fin de semana a tope!!!</w:t>
      </w:r>
    </w:p>
    <w:p>
      <w:r>
        <w:t xml:space="preserve"> me recuerda a mi madre @Jalee_Rose y a mí preparándonos para nuestro viaje anual a SpringfieldMA para  </w:t>
      </w:r>
    </w:p>
    <w:p>
      <w:r>
        <w:t xml:space="preserve">Estuve rodeado de oyentes encantados en el concierto de hoy de @univpugetsound Su mueve corazones. Hermoso!</w:t>
      </w:r>
    </w:p>
    <w:p>
      <w:r>
        <w:t xml:space="preserve">CÓMO PUEDO CERRAR LA SESIÓN DE SU CUENTA EN MI TELÉFONO!!!!!!!!</w:t>
      </w:r>
    </w:p>
    <w:p>
      <w:r>
        <w:t xml:space="preserve">Un día productivo tras la alfombra</w:t>
      </w:r>
    </w:p>
    <w:p>
      <w:r>
        <w:t xml:space="preserve">MI PADRE VUELVE A CASA DE IRAQ CINCO MESES ANTES!!  </w:t>
      </w:r>
    </w:p>
    <w:p>
      <w:r>
        <w:t xml:space="preserve">Me estoy preparando para un buen despertar y hornear lil ol lil lol</w:t>
      </w:r>
    </w:p>
    <w:p>
      <w:r>
        <w:t xml:space="preserve">en el partido de baloncesto de lukes... tal vez perforar nuestras orejas más tarde... quién sabe lo que este día podría tener.</w:t>
      </w:r>
    </w:p>
    <w:p>
      <w:r>
        <w:t xml:space="preserve">@gracie_dehaven omg ¡Lo sé! Y cuando se rompió la espalda y se cayó!</w:t>
      </w:r>
    </w:p>
    <w:p>
      <w:r>
        <w:t xml:space="preserve">Tengo el presentimiento de que muy pronto haremos un anuncio especial para una persona muy afortunada... !</w:t>
      </w:r>
    </w:p>
    <w:p>
      <w:r>
        <w:t xml:space="preserve">Hoy terminé temprano. ¡En 7 minutos para ser exactos!</w:t>
      </w:r>
    </w:p>
    <w:p>
      <w:r>
        <w:t xml:space="preserve">Tengo estas letras en mi habitación para pegatinas y miro hacia abajo y hay una S-E-X e inmediatamente pensé en @HiMyNameIsGina</w:t>
      </w:r>
    </w:p>
    <w:p>
      <w:r>
        <w:t xml:space="preserve">Tengo ganas de llorar ahora, ojalá supieras cómo me siento ahora mismo.</w:t>
      </w:r>
    </w:p>
    <w:p>
      <w:r>
        <w:t xml:space="preserve">después de un largo día en la arena ahora me voy a trabajar.  . todo para hacer exactamente lo mismo mañana</w:t>
      </w:r>
    </w:p>
    <w:p>
      <w:r>
        <w:t xml:space="preserve">Acabo de ver una foto de una Chinchilla....pero ya ha perdido completamente su significado...@blainecooper20</w:t>
      </w:r>
    </w:p>
    <w:p>
      <w:r>
        <w:t xml:space="preserve">Temprano por la mañana, blanco-plata con esmeralda a través de ti 12X-construir pilar arriba/abajo/alrededor-caminar como tu pilar-respirar </w:t>
      </w:r>
    </w:p>
    <w:p>
      <w:r>
        <w:t xml:space="preserve">Soy pésimo con las palabras con los amigos</w:t>
      </w:r>
    </w:p>
    <w:p>
      <w:r>
        <w:t xml:space="preserve">¿Qué? ¿No hay ningún episodio nuevo este jueves? Es la segunda semana consecutiva.</w:t>
      </w:r>
    </w:p>
    <w:p>
      <w:r>
        <w:t xml:space="preserve">¿Qué usó el gato para cortar el césped? Una cortadora de césped.  </w:t>
      </w:r>
    </w:p>
    <w:p>
      <w:r>
        <w:t xml:space="preserve">Mañana va a apestar</w:t>
      </w:r>
    </w:p>
    <w:p>
      <w:r>
        <w:t xml:space="preserve">Aww! @lukeculver nunca responde a mi mención! :(</w:t>
      </w:r>
    </w:p>
    <w:p>
      <w:r>
        <w:t xml:space="preserve">me encanta oír a mi hermano reírse desde la habitación de al lado.</w:t>
      </w:r>
    </w:p>
    <w:p>
      <w:r>
        <w:t xml:space="preserve">Hay algunas personas a las que sólo quiero golpear en sus putas caras. </w:t>
      </w:r>
    </w:p>
    <w:p>
      <w:r>
        <w:t xml:space="preserve">Pensé que lo habías hecho. Debe haber sido un descuido de comando-x de mi parte. RT @SpaceCowboyInLG: dang no hice el post de las 6 palabras. I</w:t>
      </w:r>
    </w:p>
    <w:p>
      <w:r>
        <w:t xml:space="preserve">@TheBodyShopUK Sentada en un acogedor bar con mi encantador marido viendo pasar el ajetreado mundo</w:t>
      </w:r>
    </w:p>
    <w:p>
      <w:r>
        <w:t xml:space="preserve">Buenas noticias: la fuga no es el lavavajillas.  Malas noticias: probablemente una tubería que requerirá la eliminación de los paneles de yeso para atacar. </w:t>
      </w:r>
    </w:p>
    <w:p>
      <w:r>
        <w:t xml:space="preserve">tengo un examen de hostelería mañana. no puedo recordar nada :/ para mejorar las cosas tengo un examen de geografía justo después.</w:t>
      </w:r>
    </w:p>
    <w:p>
      <w:r>
        <w:t xml:space="preserve">El resto de mi familia se va hoy a Florida y yo estoy atrapado en la nieve escribiendo exámenes</w:t>
      </w:r>
    </w:p>
    <w:p>
      <w:r>
        <w:t xml:space="preserve">¡Tengo hambre y me da pereza bajar a comer!</w:t>
      </w:r>
    </w:p>
    <w:p>
      <w:r>
        <w:t xml:space="preserve">mama gaat even naar action om inpakpappier te halen voor mij </w:t>
      </w:r>
    </w:p>
    <w:p>
      <w:r>
        <w:t xml:space="preserve">Estoy amando mi vida lo bueno y lo malo</w:t>
      </w:r>
    </w:p>
    <w:p>
      <w:r>
        <w:t xml:space="preserve">Bueno, la semana del infierno ha terminado.  Y acabo de tomar mi primer chai latte del otoño.  Ydddd tengo por fin tiempo para dormir!</w:t>
      </w:r>
    </w:p>
    <w:p>
      <w:r>
        <w:t xml:space="preserve">Sabes que es malo cuando conoces a un tipo que dejas en un latido del corazón por una stripper sólo si ella le dio una oportunidad</w:t>
      </w:r>
    </w:p>
    <w:p>
      <w:r>
        <w:t xml:space="preserve">¿Adivina qué? Acabo de salir de la última clase de matemáticas a la que tendré que asistir. </w:t>
      </w:r>
    </w:p>
    <w:p>
      <w:r>
        <w:t xml:space="preserve">Ha llovido toda la noche. Sentimiento por la gente en lugares como Diepsloot sin desagües donde puede hacer la vida miserable.</w:t>
      </w:r>
    </w:p>
    <w:p>
      <w:r>
        <w:t xml:space="preserve">Realmente le gusta oírse a sí mismo hablar...</w:t>
      </w:r>
    </w:p>
    <w:p>
      <w:r>
        <w:t xml:space="preserve">Woooooooooo hello ma bbm friend *winks*RT @Syandathedeejei: Had an awesome day with her today :-) ......</w:t>
      </w:r>
    </w:p>
    <w:p>
      <w:r>
        <w:t xml:space="preserve">no puedo esperar a que se hable de este libro mañana. ni siquiera he terminado el libro todavía.</w:t>
      </w:r>
    </w:p>
    <w:p>
      <w:r>
        <w:t xml:space="preserve"> Deje de intentar &amp; En | En Zazzle.com | Esto es un ultraje &amp; Puro</w:t>
      </w:r>
    </w:p>
    <w:p>
      <w:r>
        <w:t xml:space="preserve">Me encantó ver a @JordanPiano esta noche! Fue una gran sorpresa! No puedo creer que haya llorado! Qué perdedor lol! Día lleno de entrevistas mañana</w:t>
      </w:r>
    </w:p>
    <w:p>
      <w:r>
        <w:t xml:space="preserve">son las 12... sigo en cama viendo tv. </w:t>
      </w:r>
    </w:p>
    <w:p>
      <w:r>
        <w:t xml:space="preserve">Netflix no funciona... ¿ahora no puedo ponerme al día con Anatomía de Grey?</w:t>
      </w:r>
    </w:p>
    <w:p>
      <w:r>
        <w:t xml:space="preserve">Se alegran cuando ven que tengo una mención pero es sólo spam.</w:t>
      </w:r>
    </w:p>
    <w:p>
      <w:r>
        <w:t xml:space="preserve">acaba de enviar un mensaje a un oficial de mayor rango que yo y le ha preguntado si le parece bien que le sustituya...  </w:t>
      </w:r>
    </w:p>
    <w:p>
      <w:r>
        <w:t xml:space="preserve">Espero que la gente que va a Columbus y es realmente muy religioso planea ir a una universidad católica también porque usted en para un</w:t>
      </w:r>
    </w:p>
    <w:p>
      <w:r>
        <w:t xml:space="preserve">Tengo miedo de amar porque tengo miedo de que te vayas</w:t>
      </w:r>
    </w:p>
    <w:p>
      <w:r>
        <w:t xml:space="preserve">VERDADERO. Vas a estar toda gorda mañana RT @HanaBananaz: Voy a estar en la biblioteca TODA gorda mañana.____.</w:t>
      </w:r>
    </w:p>
    <w:p>
      <w:r>
        <w:t xml:space="preserve">Esa bolsa de Nike que no cerraba en la escuela... bueno</w:t>
      </w:r>
    </w:p>
    <w:p>
      <w:r>
        <w:t xml:space="preserve">Ight I'm home time to make my entrance</w:t>
      </w:r>
    </w:p>
    <w:p>
      <w:r>
        <w:t xml:space="preserve">Odio ver a la gente sin hogar :(</w:t>
      </w:r>
    </w:p>
    <w:p>
      <w:r>
        <w:t xml:space="preserve">Jungle Jim's fue muy divertido. Ahora es el momento de las aplicaciones de la universidad.</w:t>
      </w:r>
    </w:p>
    <w:p>
      <w:r>
        <w:t xml:space="preserve">@MoDivineLuv. Buenos días Sus todos felices esta mañana con ganas de bailar....</w:t>
      </w:r>
    </w:p>
    <w:p>
      <w:r>
        <w:t xml:space="preserve">Hay 10 libros en la estantería y alguien decide pedir el mío :/ típico.   </w:t>
      </w:r>
    </w:p>
    <w:p>
      <w:r>
        <w:t xml:space="preserve">Gente falsa, amigos falsos, ahora incluso un árbol de navidad falso.</w:t>
      </w:r>
    </w:p>
    <w:p>
      <w:r>
        <w:t xml:space="preserve">De una jornada escolar de 5 horas, tuve 2 clases y pasé 3 horas en la biblioteca. *Nerd* ahaha</w:t>
      </w:r>
    </w:p>
    <w:p>
      <w:r>
        <w:t xml:space="preserve">ese momento en que las galletas recién cocinadas salen del horno y empiezan a endurecerse</w:t>
      </w:r>
    </w:p>
    <w:p>
      <w:r>
        <w:t xml:space="preserve">No creas en las mentiras Mírame a los ojos Por favor, no tengas miedo de mí&amp; recuerda que este sentimiento no es nuevo.. dnt</w:t>
      </w:r>
    </w:p>
    <w:p>
      <w:r>
        <w:t xml:space="preserve">Mejor aún me toca trabajar en una fiesta con Jackie Tarantola y luego matarme en una fiesta de coches</w:t>
      </w:r>
    </w:p>
    <w:p>
      <w:r>
        <w:t xml:space="preserve">Ayer no vi ni una sola bandera en la media misa.</w:t>
      </w:r>
    </w:p>
    <w:p>
      <w:r>
        <w:t xml:space="preserve">Odio tanto a las serpientes que ni siquiera puedo verlas en la televisión</w:t>
      </w:r>
    </w:p>
    <w:p>
      <w:r>
        <w:t xml:space="preserve">Necesito 1200 palabras más pero mi cerebro sólo hace ruidos de pájaros. </w:t>
      </w:r>
    </w:p>
    <w:p>
      <w:r>
        <w:t xml:space="preserve">Furgoneta de mudanzas fuera. Parece que se lleva a los ruidosos vecinos discutidores y sus cosas fuera de mi vida para siempre.</w:t>
      </w:r>
    </w:p>
    <w:p>
      <w:r>
        <w:t xml:space="preserve">La habitación de kburk nunca deja de oler a mierda.</w:t>
      </w:r>
    </w:p>
    <w:p>
      <w:r>
        <w:t xml:space="preserve">Comenzó el día con mi novio 90 libras laboratorio amarillo expresar demasiado amor por saltar sobre mí y aplastar mis piernas.</w:t>
      </w:r>
    </w:p>
    <w:p>
      <w:r>
        <w:t xml:space="preserve">@bechouston gracias por recibirme. Me alegro de verte. Espero que estés a salvo en casa. BED colgando aquí </w:t>
      </w:r>
    </w:p>
    <w:p>
      <w:r>
        <w:t xml:space="preserve">ir a preparar el almuerzo con el siddee de papá de la familia.</w:t>
      </w:r>
    </w:p>
    <w:p>
      <w:r>
        <w:t xml:space="preserve">El vídeo del flash mob en el CST es magnífico.</w:t>
      </w:r>
    </w:p>
    <w:p>
      <w:r>
        <w:t xml:space="preserve">@Virtueous_Woman Estoy seguro de que ampliarás tu familia a su debido tiempo.  Mírame ni siquiera kno podía tener más hijos.</w:t>
      </w:r>
    </w:p>
    <w:p>
      <w:r>
        <w:t xml:space="preserve">debería aclarar: estamos ganando el *juego* del terror, no la guerra contra él. américa aterroriza como nadie, joder. todavía queda mucho por hacer</w:t>
      </w:r>
    </w:p>
    <w:p>
      <w:r>
        <w:t xml:space="preserve">examen en cada una de las asignaturas mañana </w:t>
      </w:r>
    </w:p>
    <w:p>
      <w:r>
        <w:t xml:space="preserve">Una amiga cercana (y mi mentora asignada por el departamento durante mi primer año de posgrado) defenderá su disertación esta tarde.</w:t>
      </w:r>
    </w:p>
    <w:p>
      <w:r>
        <w:t xml:space="preserve">Querido Barclays, hoy te has superado a ti mismo en la incompetencia absoluta una vez más, lo que significa otra queja a la FSA</w:t>
      </w:r>
    </w:p>
    <w:p>
      <w:r>
        <w:t xml:space="preserve">Llegar temprano para un masaje es simplemente celestial. Debo ser su primer cliente del día.</w:t>
      </w:r>
    </w:p>
    <w:p>
      <w:r>
        <w:t xml:space="preserve">huhuhu quiero ver el concierto de united cube</w:t>
      </w:r>
    </w:p>
    <w:p>
      <w:r>
        <w:t xml:space="preserve">Me pregunto por qué @mattbalkowski está de mal humor</w:t>
      </w:r>
    </w:p>
    <w:p>
      <w:r>
        <w:t xml:space="preserve">@IllestMc_TAS No soy un niño genial como tú con tus capturas de pantalla.</w:t>
      </w:r>
    </w:p>
    <w:p>
      <w:r>
        <w:t xml:space="preserve">Me voy al trabajo... ¡primero tengo que hacer un viaje de 45 minutos en autobús!</w:t>
      </w:r>
    </w:p>
    <w:p>
      <w:r>
        <w:t xml:space="preserve">@ellenclare47 jaja soy tan gatuna que me encantan los gatitos pero no puedo acoger ninguno ahora mismo</w:t>
      </w:r>
    </w:p>
    <w:p>
      <w:r>
        <w:t xml:space="preserve">Eso es tan enfermizo... ¿Qué clase de chica se perfora la vagina?</w:t>
      </w:r>
    </w:p>
    <w:p>
      <w:r>
        <w:t xml:space="preserve">Me rompe el corazón ver a los pequeños animales muertos... Encontré uno de los hámsters de Sophie muerto hoy...</w:t>
      </w:r>
    </w:p>
    <w:p>
      <w:r>
        <w:t xml:space="preserve">A veces, cuando lo estoy, tengo derecho a enfadarme. Pero eso no me da derecho a ser cruel.</w:t>
      </w:r>
    </w:p>
    <w:p>
      <w:r>
        <w:t xml:space="preserve">Muy lento hacia el norte M23 J11 a J8 M25&amp; accidente despejado obras de carretera en el lugar</w:t>
      </w:r>
    </w:p>
    <w:p>
      <w:r>
        <w:t xml:space="preserve">Estoy tan celoso de todos ustedes que están comiendo la comida de Acción de Gracias... Yo estoy jugando al fútbol. </w:t>
      </w:r>
    </w:p>
    <w:p>
      <w:r>
        <w:t xml:space="preserve">Muy emocionada de poder dormir por fin. Segunda ronda de observación del bebé mañana por la mañana</w:t>
      </w:r>
    </w:p>
    <w:p>
      <w:r>
        <w:t xml:space="preserve">y pedimos tarjetas de navidad :) primer año que las enviaremos &lt;3</w:t>
      </w:r>
    </w:p>
    <w:p>
      <w:r>
        <w:t xml:space="preserve">los que han estado aguantando la respiración se alegrarán (?) de saber: he encontrado uno. + no es un celine.</w:t>
      </w:r>
    </w:p>
    <w:p>
      <w:r>
        <w:t xml:space="preserve">Es curioso que nos tomemos un día al año para disfrazarnos y celebrar</w:t>
      </w:r>
    </w:p>
    <w:p>
      <w:r>
        <w:t xml:space="preserve">los sonidos que hace mi padre mientras mira mi boletín de notas...</w:t>
      </w:r>
    </w:p>
    <w:p>
      <w:r>
        <w:t xml:space="preserve">¡Quiero ver más Dexter! :( Showtime sólo tiene el episodio 1 (temporada 6).</w:t>
      </w:r>
    </w:p>
    <w:p>
      <w:r>
        <w:t xml:space="preserve">El reconocimiento del árbol de Navidad es un éxito. No pasará mucho tiempo antes de que la casa huela increíble.</w:t>
      </w:r>
    </w:p>
    <w:p>
      <w:r>
        <w:t xml:space="preserve">Que comiencen los 40 días más estresantes del año!     </w:t>
      </w:r>
    </w:p>
    <w:p>
      <w:r>
        <w:t xml:space="preserve">Hoy tengo mi reunión junior</w:t>
      </w:r>
    </w:p>
    <w:p>
      <w:r>
        <w:t xml:space="preserve">Take My Crown To The Grave Imma Underground Queen</w:t>
      </w:r>
    </w:p>
    <w:p>
      <w:r>
        <w:t xml:space="preserve">Tiempo nublado en so sad....</w:t>
      </w:r>
    </w:p>
    <w:p>
      <w:r>
        <w:t xml:space="preserve">El gran amor del Señor es tu salvavidas y su alegría es tu fuerza. </w:t>
      </w:r>
    </w:p>
    <w:p>
      <w:r>
        <w:t xml:space="preserve">Cuando tienes amigos aquí que ni siquiera conoces y ves una foto de ellos por primera vez.. Como woah</w:t>
      </w:r>
    </w:p>
    <w:p>
      <w:r>
        <w:t xml:space="preserve">mmmmmm creo que viene la madre naturaleza .</w:t>
      </w:r>
    </w:p>
    <w:p>
      <w:r>
        <w:t xml:space="preserve">Queda una semana para las dulces vacaciones de Navidad</w:t>
      </w:r>
    </w:p>
    <w:p>
      <w:r>
        <w:t xml:space="preserve">Ah, y esto es lo peor, todavía no he hecho la maleta :) así que tampoco podré dormir cuando salga</w:t>
      </w:r>
    </w:p>
    <w:p>
      <w:r>
        <w:t xml:space="preserve">El Día de Acción de Gracias más agitado hasta ahora... Se me cayó el pavo y vi cómo le disparaban a un ciervo... Ohboy.</w:t>
      </w:r>
    </w:p>
    <w:p>
      <w:r>
        <w:t xml:space="preserve">Gracias por dejar claro que soy yo quien entiende quién es verdaderamente la familia.   </w:t>
      </w:r>
    </w:p>
    <w:p>
      <w:r>
        <w:t xml:space="preserve">Finalmente hice a @brettmpaul una camiseta después de decirle siempre que lo haría.</w:t>
      </w:r>
    </w:p>
    <w:p>
      <w:r>
        <w:t xml:space="preserve">Si no hubiera detrás de qué esconderse, me pregunto si eso haría que algunas personas se destruyeran a sí mismas con</w:t>
      </w:r>
    </w:p>
    <w:p>
      <w:r>
        <w:t xml:space="preserve">Mi madre no me compra calzoncillos</w:t>
      </w:r>
    </w:p>
    <w:p>
      <w:r>
        <w:t xml:space="preserve">Estoy muy cansado. Dx todavía se siente un poco deprimido porque todavía no he encontrado mis otros pendientes. Dx</w:t>
      </w:r>
    </w:p>
    <w:p>
      <w:r>
        <w:t xml:space="preserve">★Buenos días★ Mantén el sol en tu corazón y alma aunque el tiempo no coopere con tu estado de ánimo!  </w:t>
      </w:r>
    </w:p>
    <w:p>
      <w:r>
        <w:t xml:space="preserve">El semestre de invierno va a ser intenso :D</w:t>
      </w:r>
    </w:p>
    <w:p>
      <w:r>
        <w:t xml:space="preserve">Echo de menos mis gafas de sol súper chulas que se rompieron.</w:t>
      </w:r>
    </w:p>
    <w:p>
      <w:r>
        <w:t xml:space="preserve">Es hora de terminar este documento de más de 5 páginas y estudiar para mi examen de mañana a las 8 de la mañana.</w:t>
      </w:r>
    </w:p>
    <w:p>
      <w:r>
        <w:t xml:space="preserve">Un gran obstáculo para la felicidad es esperar demasiada felicidad. ~ Fontenelle </w:t>
      </w:r>
    </w:p>
    <w:p>
      <w:r>
        <w:t xml:space="preserve">@TheBodyShopUK Ir a mi país de origen para pasar la Navidad con mi familia y amigos después de no verlos durante mucho tiempo</w:t>
      </w:r>
    </w:p>
    <w:p>
      <w:r>
        <w:t xml:space="preserve">I LOVE Mangoessssss :P RT @mango_tweets @ishellym para la jovencita--&gt; ( )' ...</w:t>
      </w:r>
    </w:p>
    <w:p>
      <w:r>
        <w:t xml:space="preserve">"Hasta que te subes a ellas las Pirámides de Giza eran invisibles. Faros solares UC y otros efectos espectaculares de noche y de día" -Gerber</w:t>
      </w:r>
    </w:p>
    <w:p>
      <w:r>
        <w:t xml:space="preserve">La Sra. Rathburn dice que nunca la sorprendo y ahora se arrepiente de haberlo dicho. </w:t>
      </w:r>
    </w:p>
    <w:p>
      <w:r>
        <w:t xml:space="preserve">No puedo esperar a ver la cara de toda mi familia cuando entre por la puerta</w:t>
      </w:r>
    </w:p>
    <w:p>
      <w:r>
        <w:t xml:space="preserve">@NickMotown Aprendí a servir la Guinness perfecta en una sala de oncología. Tenía 18 años. Todos los viejos pensaban que me parecía a Maureen O'Hara.</w:t>
      </w:r>
    </w:p>
    <w:p>
      <w:r>
        <w:t xml:space="preserve">Por eso no voy a su casa. Es sólo un ciclo.</w:t>
      </w:r>
    </w:p>
    <w:p>
      <w:r>
        <w:t xml:space="preserve">Si mis lágrimas tienen valor entonces dejaré caer una por cada cosa que nos has mostrado ..y estaré de pie en un charco .</w:t>
      </w:r>
    </w:p>
    <w:p>
      <w:r>
        <w:t xml:space="preserve">Todo aquel que le guste la música que siga a mi colega @JO3YD3M3RS ¡estamos planeando algo grande para después de las fiestas! Mantengan sus oídos abiertos!</w:t>
      </w:r>
    </w:p>
    <w:p>
      <w:r>
        <w:t xml:space="preserve">Me pa heeft mij en ik pa gaan gewoon ruilen</w:t>
      </w:r>
    </w:p>
    <w:p>
      <w:r>
        <w:t xml:space="preserve">Todavía juego al All-Star Baseball 2004 y 2005 en la PlayStation 2. Ahí puedo mantener a Reyes en los Mets.</w:t>
      </w:r>
    </w:p>
    <w:p>
      <w:r>
        <w:t xml:space="preserve">Estoy de acuerdo! Anoche dormí como un oso RT @avocateQ8: Dormir hasta tarde los fines de semana ♡</w:t>
      </w:r>
    </w:p>
    <w:p>
      <w:r>
        <w:t xml:space="preserve">Escuchar música clásica navideña mientras coloco los adornos de Janucá de mi compañero de piso.</w:t>
      </w:r>
    </w:p>
    <w:p>
      <w:r>
        <w:t xml:space="preserve">Todavía lleno de la noche anterior. Y mi pollo estaba tan jodidamente bueno </w:t>
      </w:r>
    </w:p>
    <w:p>
      <w:r>
        <w:t xml:space="preserve">Teñí mi hurrr... menos mal que salió 2 tonos más oscuro de lo que se suponía</w:t>
      </w:r>
    </w:p>
    <w:p>
      <w:r>
        <w:t xml:space="preserve">Es un momento para encontrarse con viejos amigos después de años</w:t>
      </w:r>
    </w:p>
    <w:p>
      <w:r>
        <w:t xml:space="preserve">J'ai pas devoir pour lundi j'suis heureux ..</w:t>
      </w:r>
    </w:p>
    <w:p>
      <w:r>
        <w:t xml:space="preserve">¿Por qué hay un montón de basura de una dirección en mi página de inicio de Twitter?</w:t>
      </w:r>
    </w:p>
    <w:p>
      <w:r>
        <w:t xml:space="preserve">Estoy deseando ver la obra de Navidad en @ChurchoftheRez el sábado y el culto en @Rezdowntown el domingo.</w:t>
      </w:r>
    </w:p>
    <w:p>
      <w:r>
        <w:t xml:space="preserve">he descubierto que los grandes bolos de mi clase super geeks y coincés no beben alcohol</w:t>
      </w:r>
    </w:p>
    <w:p>
      <w:r>
        <w:t xml:space="preserve">OK donc je découvre Man va Wild. Et en plus c'est le best of.</w:t>
      </w:r>
    </w:p>
    <w:p>
      <w:r>
        <w:t xml:space="preserve">primer encuentro de la temporada mañana con @Buiscubes!!</w:t>
      </w:r>
    </w:p>
    <w:p>
      <w:r>
        <w:t xml:space="preserve">.. Aunque estoy seguro de que mi madre ha encontrado algo productivo para mí mientras ella está fuera</w:t>
      </w:r>
    </w:p>
    <w:p>
      <w:r>
        <w:t xml:space="preserve">No he tenido tiempo de teléfono en 2 días....</w:t>
      </w:r>
    </w:p>
    <w:p>
      <w:r>
        <w:t xml:space="preserve">¿2 horas de sueño en las últimas 36 horas?</w:t>
      </w:r>
    </w:p>
    <w:p>
      <w:r>
        <w:t xml:space="preserve">Acabo de ver la ruptura de Rory&amp;Logan :( Estaban hechos el uno para el otro así que ¿por qué??¿por qué han roto? :(</w:t>
      </w:r>
    </w:p>
    <w:p>
      <w:r>
        <w:t xml:space="preserve"> y luego a la cama para preparar mi turno de 7 a 4 de mañana.</w:t>
      </w:r>
    </w:p>
    <w:p>
      <w:r>
        <w:t xml:space="preserve">Mañana a la pista de hielo de Menacho con la clase de E. Fisica... deseadme suerte para que no me haga un esguince o algo peor... x)</w:t>
      </w:r>
    </w:p>
    <w:p>
      <w:r>
        <w:t xml:space="preserve">Noche aburrida por delante de sentarse en el interior mientras llueve.</w:t>
      </w:r>
    </w:p>
    <w:p>
      <w:r>
        <w:t xml:space="preserve">No hay un puto libro de palabras en la página web.</w:t>
      </w:r>
    </w:p>
    <w:p>
      <w:r>
        <w:t xml:space="preserve">Los Ángeles en unas pocas horas. Un regalo de navidad anticipado para mí y @ROHOreilly sería sin duda una gran victoria en PWG </w:t>
      </w:r>
    </w:p>
    <w:p>
      <w:r>
        <w:t xml:space="preserve">Y aunque tengan buenas críticas y traten de cosas importantes.</w:t>
      </w:r>
    </w:p>
    <w:p>
      <w:r>
        <w:t xml:space="preserve">@realdougwilson ¿Mal día? Te alegrará saber que tus tarjetas están casi terminadas. Sencillas y divertidas - y todas de tipo metálico. </w:t>
      </w:r>
    </w:p>
    <w:p>
      <w:r>
        <w:t xml:space="preserve">Tal vez todo lo que hiciste fue usarme, eso es todo. Me contaste tus problemas para que te ayudara pero le diste tu amor a él. Qué asco.</w:t>
      </w:r>
    </w:p>
    <w:p>
      <w:r>
        <w:t xml:space="preserve">pensando en poner mi icono navideño hoy.</w:t>
      </w:r>
    </w:p>
    <w:p>
      <w:r>
        <w:t xml:space="preserve">Hoy me hago las fotos de navidad con mi familia!!!!</w:t>
      </w:r>
    </w:p>
    <w:p>
      <w:r>
        <w:t xml:space="preserve">u ser obligado a ir a coral dorado .</w:t>
      </w:r>
    </w:p>
    <w:p>
      <w:r>
        <w:t xml:space="preserve">No puedo creer que no vea y tenga noticias de @30SECONDSTOMARS durante mucho tiempo!</w:t>
      </w:r>
    </w:p>
    <w:p>
      <w:r>
        <w:t xml:space="preserve">Mi noche consistirá en el Big Bang Theory Illinois vs Maryland Duke vs Ohio State y para rematar Victoria Secret Fashion Show</w:t>
      </w:r>
    </w:p>
    <w:p>
      <w:r>
        <w:t xml:space="preserve">La primera vez en el escaparate mundial desde la comida y el vino... Se ve tan vacía .. Echo de menos la bebida.</w:t>
      </w:r>
    </w:p>
    <w:p>
      <w:r>
        <w:t xml:space="preserve">Vacaciones de Acción de Gracias = volver a techar la casa</w:t>
      </w:r>
    </w:p>
    <w:p>
      <w:r>
        <w:t xml:space="preserve">Así que llego a casa y mi tía de Canadá está sentada al azar en mi casa</w:t>
      </w:r>
    </w:p>
    <w:p>
      <w:r>
        <w:t xml:space="preserve">El insomnio intermitente estimula la creatividad: Soñé que llevaba calcetines de pizza.  </w:t>
      </w:r>
    </w:p>
    <w:p>
      <w:r>
        <w:t xml:space="preserve">¿Desde cuándo es aceptable saltarse la clase de gimnasia para trabajar?</w:t>
      </w:r>
    </w:p>
    <w:p>
      <w:r>
        <w:t xml:space="preserve">Nose como puedo decirle a una persona "oh Dios iloveyou y al otro dia decirle.. Killyourself fucking biatch"</w:t>
      </w:r>
    </w:p>
    <w:p>
      <w:r>
        <w:t xml:space="preserve">Las madres toman mi teléfono cuando llego a casa ..</w:t>
      </w:r>
    </w:p>
    <w:p>
      <w:r>
        <w:t xml:space="preserve">Pronto llegará la primavera! - RT @242Uprising: Reunión final de la secta CSA</w:t>
      </w:r>
    </w:p>
    <w:p>
      <w:r>
        <w:t xml:space="preserve">Voy a estar despierto toda la noche después de ver esas serpientes</w:t>
      </w:r>
    </w:p>
    <w:p>
      <w:r>
        <w:t xml:space="preserve">@koci71 buen juego de palabras para hacerme reír gracias Kev! Aunque todavía estoy petrificado... Me desperté con un pecho sibilante</w:t>
      </w:r>
    </w:p>
    <w:p>
      <w:r>
        <w:t xml:space="preserve">Cosas que han cambiado desde que me fui -&gt; a mi Shepard alemán llamado Dude ahora le encanta saltar sobre mi cama.</w:t>
      </w:r>
    </w:p>
    <w:p>
      <w:r>
        <w:t xml:space="preserve">Me dan un juguete nuevo y mi ingrata hija dice que no puedo jugar con él.</w:t>
      </w:r>
    </w:p>
    <w:p>
      <w:r>
        <w:t xml:space="preserve">@JonLouis54180 @TANGELL0 ¡Me voy a meter en el chat en directo cuando llegue a casa!</w:t>
      </w:r>
    </w:p>
    <w:p>
      <w:r>
        <w:t xml:space="preserve">Y ahora me doy cuenta de que mi padre ha viajado más de dos días a París.</w:t>
      </w:r>
    </w:p>
    <w:p>
      <w:r>
        <w:t xml:space="preserve">El chocolate caliente del baño me hizo las uñas de los pies.</w:t>
      </w:r>
    </w:p>
    <w:p>
      <w:r>
        <w:t xml:space="preserve">Se han hecho más análisis de sangre. Algo está "fallando o nos han hecho un mal análisis de sangre" aka No lo saben.</w:t>
      </w:r>
    </w:p>
    <w:p>
      <w:r>
        <w:t xml:space="preserve">Lmfao Me encanta Jazzy :p RT @LordBieber: Bueno @JazzyKBiebz decidió que necesitaba un corte de pelo y se encargó de ello ug</w:t>
      </w:r>
    </w:p>
    <w:p>
      <w:r>
        <w:t xml:space="preserve">Las tazas rojas navideñas de Starbucks me hacen muy feliz:) (son las pequeñas cosas las que me hacen sonreír) ¡invierno+navidad!</w:t>
      </w:r>
    </w:p>
    <w:p>
      <w:r>
        <w:t xml:space="preserve">LOL me lo imagino :D jaja RT@LordBieber: Bueno @JazzyKBiebz decidió que necesitaba un corte de pelo y se encargó de ello ug</w:t>
      </w:r>
    </w:p>
    <w:p>
      <w:r>
        <w:t xml:space="preserve">Quedan 4 días de clase... Van a ser 4 días de infierno pero al menos son sólo 4! Luego tengo que estresarme con los regalos de Navidad.</w:t>
      </w:r>
    </w:p>
    <w:p>
      <w:r>
        <w:t xml:space="preserve">Artículos de ira para el día: Adornos de Navidad antes de Acción de Gracias, sin rábano picante en la charcutería, retrasos en los vuelos, sin whisky y un asiento en el medio.</w:t>
      </w:r>
    </w:p>
    <w:p>
      <w:r>
        <w:t xml:space="preserve"> si la chica fea se arregla el pelo y deja de vestirse mal podría ser mala.</w:t>
      </w:r>
    </w:p>
    <w:p>
      <w:r>
        <w:t xml:space="preserve">Estas próximas semanas estarán llenas de meter la nariz en un libro y tener muchas citas con la biblioteca</w:t>
      </w:r>
    </w:p>
    <w:p>
      <w:r>
        <w:t xml:space="preserve">Bueno, hoy trabajo después de la escuela.</w:t>
      </w:r>
    </w:p>
    <w:p>
      <w:r>
        <w:t xml:space="preserve">Se acabó la mañana de los fotógrafos molestos con muchos correos electrónicos... ahora a empezar a comer y a coger el autobús para ir al trabajo con niños gritones!!!</w:t>
      </w:r>
    </w:p>
    <w:p>
      <w:r>
        <w:t xml:space="preserve">¿POR QUÉ NUNCA PONEN GANCHO EN LA TELEVISIÓN EN NAVIDAD? ...aquí no hay aventura. Pinches</w:t>
      </w:r>
    </w:p>
    <w:p>
      <w:r>
        <w:t xml:space="preserve">¿es urgente el cliente? ¿1 de diciembre?</w:t>
      </w:r>
    </w:p>
    <w:p>
      <w:r>
        <w:t xml:space="preserve">@shaytylerrr deberíamos pedir habitación con ella y sólo falsificar la firma de @kristi_serbu </w:t>
      </w:r>
    </w:p>
    <w:p>
      <w:r>
        <w:t xml:space="preserve">Buen comienzo de la noche, sigamos así</w:t>
      </w:r>
    </w:p>
    <w:p>
      <w:r>
        <w:t xml:space="preserve">Cómo es posible que tengamos la casa llena de comida y aún así no tengamos nada que comer.</w:t>
      </w:r>
    </w:p>
    <w:p>
      <w:r>
        <w:t xml:space="preserve">@TheSamMcAtee Creo que en realidad podría ir a esto. Es una cosa que no odio de ella...</w:t>
      </w:r>
    </w:p>
    <w:p>
      <w:r>
        <w:t xml:space="preserve">Jaja por supuesto llego a una casa diferente dejar a mis padres para rehacer todo el piso de abajo sin previo aviso</w:t>
      </w:r>
    </w:p>
    <w:p>
      <w:r>
        <w:t xml:space="preserve">En Pensilvania, alojándose en la casa del árbol Yough... Mi papá realmente enganchó una cabaña de calidad</w:t>
      </w:r>
    </w:p>
    <w:p>
      <w:r>
        <w:t xml:space="preserve">Todos tenemos miedo de algo aquí... porque no eres humano sin</w:t>
      </w:r>
    </w:p>
    <w:p>
      <w:r>
        <w:t xml:space="preserve">Así que les dije a mis profesores que estaría&amp; en la escuela el jueves... Resulta que mi cita ha sido trasladada a una fecha diferente</w:t>
      </w:r>
    </w:p>
    <w:p>
      <w:r>
        <w:t xml:space="preserve">Ese momento incómodo en el que estás emocionada porque tus tetas han crecido una talla entera de copa, pero sólo es tu momento del mes.</w:t>
      </w:r>
    </w:p>
    <w:p>
      <w:r>
        <w:t xml:space="preserve">El día que estas tías lavadas empiecen a vivir su propia vida y dejen de INTENTAR seguir los pasos de los demás quizás tengan</w:t>
      </w:r>
    </w:p>
    <w:p>
      <w:r>
        <w:t xml:space="preserve">Teniendo en cuenta que el tiempo es tan malo, podría hacer algo de trabajo en la universidad.</w:t>
      </w:r>
    </w:p>
    <w:p>
      <w:r>
        <w:t xml:space="preserve">Acabo de recibir la noticia de que voy a tomar el @OutsideTheBoxPT 400 Rep Challenge mañana. Suena como la hora de acostarse para mí</w:t>
      </w:r>
    </w:p>
    <w:p>
      <w:r>
        <w:t xml:space="preserve">3 semanas de desactivación de Facebook + mi falta de iphone (mierda de BB perla) = yo muerto para el mundo. Entrando en abstinencia pronto </w:t>
      </w:r>
    </w:p>
    <w:p>
      <w:r>
        <w:t xml:space="preserve">&amp; comienza el trabajo 5 días a la semana @chelseaLmalone @Alrebello106 </w:t>
      </w:r>
    </w:p>
    <w:p>
      <w:r>
        <w:t xml:space="preserve">¡Ni siquiera lo sé! Grandes cambios.....y todos ellos pueden chuparme las pelotas!!!!  </w:t>
      </w:r>
    </w:p>
    <w:p>
      <w:r>
        <w:t xml:space="preserve">Viendo a @cristinaaa_ bbm y tardando en responder</w:t>
      </w:r>
    </w:p>
    <w:p>
      <w:r>
        <w:t xml:space="preserve">La isla de los juguetes perdidos</w:t>
      </w:r>
    </w:p>
    <w:p>
      <w:r>
        <w:t xml:space="preserve">¡Los exámenes han terminado! Me alegro de tener un pequeño descanso escolar.</w:t>
      </w:r>
    </w:p>
    <w:p>
      <w:r>
        <w:t xml:space="preserve">Picazón en los ojos, dolor de garganta, dolor en los músculos, mareos. Así no es como había planeado mi sábado.</w:t>
      </w:r>
    </w:p>
    <w:p>
      <w:r>
        <w:t xml:space="preserve">@sirfat @SirRubalot ¿bistec sorpresa? Es un pollo que se hace pasar por un filete?</w:t>
      </w:r>
    </w:p>
    <w:p>
      <w:r>
        <w:t xml:space="preserve">2 semanas hasta que tengas que visitar a gente que nunca te visita el resto del tiempo y comer pavo que no es tan bueno como el de Nuestra Sharon.</w:t>
      </w:r>
    </w:p>
    <w:p>
      <w:r>
        <w:t xml:space="preserve">Ese negro solía enviarme una foto de su pene todos los días</w:t>
      </w:r>
    </w:p>
    <w:p>
      <w:r>
        <w:t xml:space="preserve">Actualmente ordenando a @ZackShull los mejores regalos de navidad de la historia jajaa..</w:t>
      </w:r>
    </w:p>
    <w:p>
      <w:r>
        <w:t xml:space="preserve">Omg Es curioso como la vida funciona!!! :'(</w:t>
      </w:r>
    </w:p>
    <w:p>
      <w:r>
        <w:t xml:space="preserve">Ughh hora de levantarse para trabajar</w:t>
      </w:r>
    </w:p>
    <w:p>
      <w:r>
        <w:t xml:space="preserve">Si el puto mac miller "remezcla" otra canción de eminem me muero. Usted señor ha arruinado para siempre un clásico. </w:t>
      </w:r>
    </w:p>
    <w:p>
      <w:r>
        <w:t xml:space="preserve">¿Alguien sabe de alguna buena banda que venga a algún lugar cerca de Boston pronto? .... No he ido a un concierto en un tiempo</w:t>
      </w:r>
    </w:p>
    <w:p>
      <w:r>
        <w:t xml:space="preserve">Me lo he pasado muy bien comiendo comida navideña, escuchando música navideña y viendo Cuento de Navidad de los Teleñecos con mis amigos esta noche.</w:t>
      </w:r>
    </w:p>
    <w:p>
      <w:r>
        <w:t xml:space="preserve">@mAcNcNoIrEd no va a suceder querida. Tenemos baloncesto en acción de gracias para conseguir perder el peso del día de acción de gracias</w:t>
      </w:r>
    </w:p>
    <w:p>
      <w:r>
        <w:t xml:space="preserve">Uso que ahora he actualizado a 8 GB de memoria en mi ordenador. Estas cosas están relacionadas.  </w:t>
      </w:r>
    </w:p>
    <w:p>
      <w:r>
        <w:t xml:space="preserve">Oh, las cosas que me pillan desprevenido.</w:t>
      </w:r>
    </w:p>
    <w:p>
      <w:r>
        <w:t xml:space="preserve">La fiesta sorpresa que se organizó fue un gran trabajo.</w:t>
      </w:r>
    </w:p>
    <w:p>
      <w:r>
        <w:t xml:space="preserve">El momento en el que dije que si tenías problemas para dejarme dimitir, la expresión de su cara no tenía precio.</w:t>
      </w:r>
    </w:p>
    <w:p>
      <w:r>
        <w:t xml:space="preserve">Ese es realmente el único problema. La gente cree que naturalmente sólo debería amar y sentirse realizada por una persona. ¿Y cuándo no sucede? </w:t>
      </w:r>
    </w:p>
    <w:p>
      <w:r>
        <w:t xml:space="preserve">-- Te juro que odio este maldito Kmart huele como esos zapatos baratos de plástico que huelen fuerte</w:t>
      </w:r>
    </w:p>
    <w:p>
      <w:r>
        <w:t xml:space="preserve">El miedo a que te hagan daño en una relación suele hacer que te quedes soltero o que temas apegarte a una persona. </w:t>
      </w:r>
    </w:p>
    <w:p>
      <w:r>
        <w:t xml:space="preserve">Tenía ganas de ponerme la bufanda esta mañana pero luego recordé que la había olvidado en la nevera de @XxEmilieTxX en Toronto.</w:t>
      </w:r>
    </w:p>
    <w:p>
      <w:r>
        <w:t xml:space="preserve">Un partido más y luego 3 horas de viaje a casa</w:t>
      </w:r>
    </w:p>
    <w:p>
      <w:r>
        <w:t xml:space="preserve">@Ryleebugg214 okay i love you hun nos vemos a las 5:30 para la práctica -__-</w:t>
      </w:r>
    </w:p>
    <w:p>
      <w:r>
        <w:t xml:space="preserve">La sustituta es una antigua colega de la enseñanza: estaba muy entusiasmada con el papel de la biblioteca en la enseñanza/aprendizaje. </w:t>
      </w:r>
    </w:p>
    <w:p>
      <w:r>
        <w:t xml:space="preserve">Tengo un paquete en el correo:) Estoy en clase y acabo de recibir una confirmación de entrega en mi iPod; "entregado en la recepción".</w:t>
      </w:r>
    </w:p>
    <w:p>
      <w:r>
        <w:t xml:space="preserve">Me encanta pelearme con mi novio por tonterías :(</w:t>
      </w:r>
    </w:p>
    <w:p>
      <w:r>
        <w:t xml:space="preserve">Crúzame y bailaré sobre vuestras tumbas. Una polca salvaje con muchos giros y movimientos de brazos.</w:t>
      </w:r>
    </w:p>
    <w:p>
      <w:r>
        <w:t xml:space="preserve">Por fin he terminado mi trabajo. Ahora puedo estudiar para mi otro final que ni siquiera sé qué va a ser.</w:t>
      </w:r>
    </w:p>
    <w:p>
      <w:r>
        <w:t xml:space="preserve">Ok ahora estoy asustado. . . Soy el único que está en mi casa... . Supongo que me voy a dormir. .</w:t>
      </w:r>
    </w:p>
    <w:p>
      <w:r>
        <w:t xml:space="preserve">No odias cuando una frase no termina como tú crees pulpo.</w:t>
      </w:r>
    </w:p>
    <w:p>
      <w:r>
        <w:t xml:space="preserve">Ser filmado en la belleza de hoy estoy tarde y se ven como una mierda</w:t>
      </w:r>
    </w:p>
    <w:p>
      <w:r>
        <w:t xml:space="preserve">Durante todos estos años has protegido la semilla, es hora de convertirse en la hermosa flor.~S.C. Paul  </w:t>
      </w:r>
    </w:p>
    <w:p>
      <w:r>
        <w:t xml:space="preserve">@TheBodyShopUK hacer sonreír a alguien que me importa entre lágrimas me trae</w:t>
      </w:r>
    </w:p>
    <w:p>
      <w:r>
        <w:t xml:space="preserve">mi ruta de autobús es absolutamente ridícula</w:t>
      </w:r>
    </w:p>
    <w:p>
      <w:r>
        <w:t xml:space="preserve">@nzdrug Hey man have you seen the new norml.org.nz forum has gone thank god.  En realidad tengo más abuso que tú amigo!</w:t>
      </w:r>
    </w:p>
    <w:p>
      <w:r>
        <w:t xml:space="preserve">He decidido vivir en Twitter mis penas que será el juego de los marrones</w:t>
      </w:r>
    </w:p>
    <w:p>
      <w:r>
        <w:t xml:space="preserve">Me acabo de dar cuenta de que iba a ir a ayudar a @emmi_clare a decorar... creo que ya es un poco tarde.</w:t>
      </w:r>
    </w:p>
    <w:p>
      <w:r>
        <w:t xml:space="preserve">Odio la ensalada de patatas y la ensalada de macarrones.</w:t>
      </w:r>
    </w:p>
    <w:p>
      <w:r>
        <w:t xml:space="preserve">Odio cuando pasas un punto de guardado en un juego y no guardas porque crees que volverás enseguida y luego mueres.</w:t>
      </w:r>
    </w:p>
    <w:p>
      <w:r>
        <w:t xml:space="preserve">Le gusta jugar con mis emociones.....kinda como un niño gordo que ve un buen pastel de chocolate pero no consigue un trozo</w:t>
      </w:r>
    </w:p>
    <w:p>
      <w:r>
        <w:t xml:space="preserve">Tenemos un nuevo conductor en nuestra familia.  Mis tarifas de seguro van a subir y necesito encontrar un coche usado que no me importe que destroce...</w:t>
      </w:r>
    </w:p>
    <w:p>
      <w:r>
        <w:t xml:space="preserve">Jesús dijo "Que tu luz brille ante los hombres para que vean tus buenas obras y glorifiquen a tu Padre".     </w:t>
      </w:r>
    </w:p>
    <w:p>
      <w:r>
        <w:t xml:space="preserve">Todavía no está enfermo pero el estómago está haciendo raro el lanzamiento se pospuso un día</w:t>
      </w:r>
    </w:p>
    <w:p>
      <w:r>
        <w:t xml:space="preserve">UGH mi té para dos está roto!</w:t>
      </w:r>
    </w:p>
    <w:p>
      <w:r>
        <w:t xml:space="preserve">Gran final del partido de Xavier y Cincinnati. NOOOOOTT!!!</w:t>
      </w:r>
    </w:p>
    <w:p>
      <w:r>
        <w:t xml:space="preserve">La gente en el trabajo se baja la comida para poder ir a fumar sus asquerosos cigarrillos...</w:t>
      </w:r>
    </w:p>
    <w:p>
      <w:r>
        <w:t xml:space="preserve">Pero no llegué a ver la cara bonita de la señora Limas... :/</w:t>
      </w:r>
    </w:p>
    <w:p>
      <w:r>
        <w:t xml:space="preserve">Sujetar la correa de mi perro me hace pensar que estoy atando un esquí de nieve. Me gustaría estar en una montaña nevada viendo a alguien aprender a esquiar.</w:t>
      </w:r>
    </w:p>
    <w:p>
      <w:r>
        <w:t xml:space="preserve">Tiene el día libre en el trabajo :) pasándolo envolviendo regalos de Navidad. @Salleh54 te va a encantar el tuyo</w:t>
      </w:r>
    </w:p>
    <w:p>
      <w:r>
        <w:t xml:space="preserve">PUJOLS ES UN MALVADO IDIOTA CODICIOSO. ¿CÓMO PUDO DEJARNOS DESPUÉS DE TODO LO QUE HEMOS HECHO POR ÉL? ESPERO QUE MUERA EN UN INCENDIO! </w:t>
      </w:r>
    </w:p>
    <w:p>
      <w:r>
        <w:t xml:space="preserve">No tengo ganas de toda la comida increíble porque voy a ganar 30 libras. Correr todo eso debería ser divertido!</w:t>
      </w:r>
    </w:p>
    <w:p>
      <w:r>
        <w:t xml:space="preserve">A veces cuando me miro en el espejo me olvido de que soy calvo</w:t>
      </w:r>
    </w:p>
    <w:p>
      <w:r>
        <w:t xml:space="preserve">TODO ES PARA LLAMAR LA ATENCIÓN! ¡DEJEN DE CREER EN EL ACTO DE SINITTA!  </w:t>
      </w:r>
    </w:p>
    <w:p>
      <w:r>
        <w:t xml:space="preserve">@Ginza1986 @Smitty_bhoy Jaja no me gusta ver a ese oso sobrio</w:t>
      </w:r>
    </w:p>
    <w:p>
      <w:r>
        <w:t xml:space="preserve">2 horas de deberes de biología</w:t>
      </w:r>
    </w:p>
    <w:p>
      <w:r>
        <w:t xml:space="preserve">La mirada de Jimmy Wales fundadora de me fait tellement flipper.  J'ose même pas aller voir la page de Danièle </w:t>
      </w:r>
    </w:p>
    <w:p>
      <w:r>
        <w:t xml:space="preserve">Ew siento que quiero vomitar. y tengo la práctica en unos 20 minutos.</w:t>
      </w:r>
    </w:p>
    <w:p>
      <w:r>
        <w:t xml:space="preserve"> 9. Mi mayor miedo son las agujas. No soporto que me pongan una inyección. </w:t>
      </w:r>
    </w:p>
    <w:p>
      <w:r>
        <w:t xml:space="preserve">@KhloeKardashian tenían canciones sobre mí en la escuela intermedia y primaria los nombres que me llamaban todavía duelen hasta el día de hoy.</w:t>
      </w:r>
    </w:p>
    <w:p>
      <w:r>
        <w:t xml:space="preserve">Sigue haciendo el bien. Cada acto bueno importa. @pinwheelgirl&amp;    </w:t>
      </w:r>
    </w:p>
    <w:p>
      <w:r>
        <w:t xml:space="preserve">@pottermore Si preparas una poción obtienes 1 punto. Parece legítimo.</w:t>
      </w:r>
    </w:p>
    <w:p>
      <w:r>
        <w:t xml:space="preserve">Trabajar desde casa mola.  Haciendo sopa de calabaza durante mi conferencia telefónica. </w:t>
      </w:r>
    </w:p>
    <w:p>
      <w:r>
        <w:t xml:space="preserve">¿Otra noche que termina en lágrimas?</w:t>
      </w:r>
    </w:p>
    <w:p>
      <w:r>
        <w:t xml:space="preserve">No puedo dormir y estoy demasiado cansado para jugar a los disfraces .....</w:t>
      </w:r>
    </w:p>
    <w:p>
      <w:r>
        <w:t xml:space="preserve">Confirmado. no carga la textura correctamente en un Macbook Air con GPU Intel. Funciona bien en AMD Radeon Desktop.</w:t>
      </w:r>
    </w:p>
    <w:p>
      <w:r>
        <w:t xml:space="preserve">El autobús del viernes por la noche significa que parará en todas las paradas posibles</w:t>
      </w:r>
    </w:p>
    <w:p>
      <w:r>
        <w:t xml:space="preserve">@lanternphoto No tengo ni idea de cómo estoy sobreviviendo con marmite. mi OH lo odia por lo que se alegra de que vivamos en NYC</w:t>
      </w:r>
    </w:p>
    <w:p>
      <w:r>
        <w:t xml:space="preserve">¡Es una bolsa de desorden hoy!</w:t>
      </w:r>
    </w:p>
    <w:p>
      <w:r>
        <w:t xml:space="preserve">Puedo decir que al final realmente me gustó romper el alba</w:t>
      </w:r>
    </w:p>
    <w:p>
      <w:r>
        <w:t xml:space="preserve">Terminar de estudiar hasta más tarde. Tiempo de trabajo...</w:t>
      </w:r>
    </w:p>
    <w:p>
      <w:r>
        <w:t xml:space="preserve">Odio sentirme molesto... y</w:t>
      </w:r>
    </w:p>
    <w:p>
      <w:r>
        <w:t xml:space="preserve">Lol por supuesto que te llevaré. R T @johnhath: @Vilma_Rodrigues coo. Voy a la cabeza. Tu conduces, por cierto.</w:t>
      </w:r>
    </w:p>
    <w:p>
      <w:r>
        <w:t xml:space="preserve">Hoy he estado lidiando con la música durante 2 horas y media.</w:t>
      </w:r>
    </w:p>
    <w:p>
      <w:r>
        <w:t xml:space="preserve">Al crear toda esta tecnología de mierda, la gente está perdiendo la inteligencia básica ....</w:t>
      </w:r>
    </w:p>
    <w:p>
      <w:r>
        <w:t xml:space="preserve">@CJStarchild Hey Cheeks :D ¿No te sientes bien?</w:t>
      </w:r>
    </w:p>
    <w:p>
      <w:r>
        <w:t xml:space="preserve">..fare una ricerca "offerte di lavoro" su google fa venire la depressione..così..se non lo sapevate sapevatelo!</w:t>
      </w:r>
    </w:p>
    <w:p>
      <w:r>
        <w:t xml:space="preserve">Casi dos semanas después, el corte de la pierna está casi curado. Por fin puedo doblar la pierna por completo.</w:t>
      </w:r>
    </w:p>
    <w:p>
      <w:r>
        <w:t xml:space="preserve">Nunca imaginé que el baloncesto universitario de HARVARD estaría clasificado entre los 25 mejores</w:t>
      </w:r>
    </w:p>
    <w:p>
      <w:r>
        <w:t xml:space="preserve">Quemadura de tercer grado en mi oreja</w:t>
      </w:r>
    </w:p>
    <w:p>
      <w:r>
        <w:t xml:space="preserve">Ese desafortunado momento en el que te acuerdas de tu camiseta favorita y no tienes ni idea de dónde ha ido a parar</w:t>
      </w:r>
    </w:p>
    <w:p>
      <w:r>
        <w:t xml:space="preserve">Jesús! lmao RT @danecook : Me acabo de cagar en los pantalones. Pura salsa al 100%.</w:t>
      </w:r>
    </w:p>
    <w:p>
      <w:r>
        <w:t xml:space="preserve">Awe me falta el Swag Master. :(</w:t>
      </w:r>
    </w:p>
    <w:p>
      <w:r>
        <w:t xml:space="preserve">Me encanta relajarme con mi caniche un sábado por la noche...</w:t>
      </w:r>
    </w:p>
    <w:p>
      <w:r>
        <w:t xml:space="preserve">Genial! Una prueba de geometría justo antes de la ruptura.....</w:t>
      </w:r>
    </w:p>
    <w:p>
      <w:r>
        <w:t xml:space="preserve">Haría!!! RT @StevenBarnesPGA ¡Quién iba a pensar que conseguir 4 neumáticos nuevos para mi coche podría ser un reto mayor!</w:t>
      </w:r>
    </w:p>
    <w:p>
      <w:r>
        <w:t xml:space="preserve">Lol En realidad bailé con un chico blanco anoche</w:t>
      </w:r>
    </w:p>
    <w:p>
      <w:r>
        <w:t xml:space="preserve">Sólo el amor cuando hay sangre pourin de debajo de mi dedo nai</w:t>
      </w:r>
    </w:p>
    <w:p>
      <w:r>
        <w:t xml:space="preserve">Acabo de echar un vistazo en fb y he visto a unas 15 personas quejándose del trabajo de la uni. Me alegro de no tener que hacerlo!</w:t>
      </w:r>
    </w:p>
    <w:p>
      <w:r>
        <w:t xml:space="preserve">Me pregunto cómo se siente el nerd que aprieta el culo de su chica a través de sus pantalones militares holgados</w:t>
      </w:r>
    </w:p>
    <w:p>
      <w:r>
        <w:t xml:space="preserve">Escuchar música y decorar el árbol.</w:t>
      </w:r>
    </w:p>
    <w:p>
      <w:r>
        <w:t xml:space="preserve">Tumbarse en un banco al aire libre bajo los árboles mientras el resto de la familia decora.</w:t>
      </w:r>
    </w:p>
    <w:p>
      <w:r>
        <w:t xml:space="preserve">salió a comprar las cosas del cumpleaños de Gina loool</w:t>
      </w:r>
    </w:p>
    <w:p>
      <w:r>
        <w:t xml:space="preserve">ugh bum niggas me pone enfermo</w:t>
      </w:r>
    </w:p>
    <w:p>
      <w:r>
        <w:t xml:space="preserve">@MDotManolo @raidersrbacbaby @the_architect44 Mujer como @w1ldfl0wer son un perfecto 10 luego vienen otros con cara de reventados. </w:t>
      </w:r>
    </w:p>
    <w:p>
      <w:r>
        <w:t xml:space="preserve">me encanta la época navideña</w:t>
      </w:r>
    </w:p>
    <w:p>
      <w:r>
        <w:t xml:space="preserve">Me quedé hasta las 5 de la mañana hablando con ella! :) ¡es tan fácil hablar con ella! :) me desperté a las 7 y ahora estoy conduciendo 4 horas de vuelta a Jasper!</w:t>
      </w:r>
    </w:p>
    <w:p>
      <w:r>
        <w:t xml:space="preserve">¿Y? Para un giro de 5a1 a la charla del hombre exitoso? RT @lek_ping: Que me llamen de la escuela secundaria Mr.Ong.H.K  </w:t>
      </w:r>
    </w:p>
    <w:p>
      <w:r>
        <w:t xml:space="preserve">Y hoy parodia de Breaking Dawn. Gracias a los spoilers Gu.</w:t>
      </w:r>
    </w:p>
    <w:p>
      <w:r>
        <w:t xml:space="preserve">Jajaja @maxdw21 RT @danecook: Me acabo de cagar en los pantalones. Pura salsa al 100%.</w:t>
      </w:r>
    </w:p>
    <w:p>
      <w:r>
        <w:t xml:space="preserve">gran actuación en directo de katy perry.</w:t>
      </w:r>
    </w:p>
    <w:p>
      <w:r>
        <w:t xml:space="preserve">Espero que el apocalipsis zombi comience el viernes negro. </w:t>
      </w:r>
    </w:p>
    <w:p>
      <w:r>
        <w:t xml:space="preserve">Acabo de cortarme el pelo... me siento bastante calvo ahora mismo</w:t>
      </w:r>
    </w:p>
    <w:p>
      <w:r>
        <w:t xml:space="preserve">Sigo teniendo la tentación de tuitear "¡NO SIENTO MIS PIERNAS!" cuando obviamente sí puedo. No tengo ni idea de por qué existe esta compulsión.</w:t>
      </w:r>
    </w:p>
    <w:p>
      <w:r>
        <w:t xml:space="preserve">OK ESPN....... Si quisiera ver a Coach K bajaría a un canal......</w:t>
      </w:r>
    </w:p>
    <w:p>
      <w:r>
        <w:t xml:space="preserve">Y mi tarde de sábado se trata de ver el ocaso y sorbetear whisky pensando en ella... aunque solo exista en mi cabeza. </w:t>
      </w:r>
    </w:p>
    <w:p>
      <w:r>
        <w:t xml:space="preserve">A pesar de algunas exgeraciones había algo muy suave en ella: humor negro y subtramas locas. MI AMIGO PINTO </w:t>
      </w:r>
    </w:p>
    <w:p>
      <w:r>
        <w:t xml:space="preserve">@AustinMahone ¿Qué pasa si nunca llego a conocerte? entonces sólo estaré con el corazón roto de por vida ;o OH MY.</w:t>
      </w:r>
    </w:p>
    <w:p>
      <w:r>
        <w:t xml:space="preserve">@apocaknits ¡Ayuda que casi nunca estoy en casa! Además la gente de abajo ha puesto el suyo a todo volumen. </w:t>
      </w:r>
    </w:p>
    <w:p>
      <w:r>
        <w:t xml:space="preserve">No te irrites rápidamente en tu espíritu porque la ira reside en el regazo de los tontos. - </w:t>
      </w:r>
    </w:p>
    <w:p>
      <w:r>
        <w:t xml:space="preserve">Me encantan las miradas que recibo de la gente cuando 'Akinyele Put it in my mouth' sale a todo volumen de mis auriculares.</w:t>
      </w:r>
    </w:p>
    <w:p>
      <w:r>
        <w:t xml:space="preserve">Me encanta ver a los niños con Papá Noel en el centro comercial </w:t>
      </w:r>
    </w:p>
    <w:p>
      <w:r>
        <w:t xml:space="preserve">VETE A LA MIERDA. Habla conmigo no con ellos son gente horrible. Soy agradable ellos son sólo perras.</w:t>
      </w:r>
    </w:p>
    <w:p>
      <w:r>
        <w:t xml:space="preserve">El momento incómodo en el que estás en una cita y miras hacia abajo y te das cuenta de que tus pantalones no tienen cremallera.</w:t>
      </w:r>
    </w:p>
    <w:p>
      <w:r>
        <w:t xml:space="preserve"> Un equipo blanco de 2xist bajo un cárdigan gris grafito de Johan Lindeberg, pantalones vaqueros de Marc Jacobs y botas marrones de Steve Madden.</w:t>
      </w:r>
    </w:p>
    <w:p>
      <w:r>
        <w:t xml:space="preserve">¡Maldito teléfono! No se conecta a Internet correctamente ¦&lt;</w:t>
      </w:r>
    </w:p>
    <w:p>
      <w:r>
        <w:t xml:space="preserve">Al borde de resbalar y ganar...</w:t>
      </w:r>
    </w:p>
    <w:p>
      <w:r>
        <w:t xml:space="preserve">Entrenadores universitarios. El nuevo sacerdote católico.</w:t>
      </w:r>
    </w:p>
    <w:p>
      <w:r>
        <w:t xml:space="preserve">Niet fit en kei moe maar ik zal toch naar stage moeten</w:t>
      </w:r>
    </w:p>
    <w:p>
      <w:r>
        <w:t xml:space="preserve">@garycurl10 @TM05ROW le preguntó a tam si se animaba a hacer un tom cruise dice que no se lo permiten</w:t>
      </w:r>
    </w:p>
    <w:p>
      <w:r>
        <w:t xml:space="preserve">La alegría cuando encuentras un billete de diez libras en tu cartera. Eso son otras 4 pintas para mí.</w:t>
      </w:r>
    </w:p>
    <w:p>
      <w:r>
        <w:t xml:space="preserve">Acabo de salir a echar un vistazo al cielo. Está nublado y llueve. No hay posibilidad de observar las estrellas.</w:t>
      </w:r>
    </w:p>
    <w:p>
      <w:r>
        <w:t xml:space="preserve">La charla es una bi</w:t>
      </w:r>
    </w:p>
    <w:p>
      <w:r>
        <w:t xml:space="preserve">@kendrakoziel Fui a Pen esta noche... Pasé por el quiosco de Virgin esperando que estuvieras allí... No estabas.</w:t>
      </w:r>
    </w:p>
    <w:p>
      <w:r>
        <w:t xml:space="preserve">Los que buscan su ayuda estarán radiantes de alegría; ninguna sombra de vergüenza oscurecerá sus rostros. Salmo 34:5.</w:t>
      </w:r>
    </w:p>
    <w:p>
      <w:r>
        <w:t xml:space="preserve">anuncio del concierto de mac miller en la radio</w:t>
      </w:r>
    </w:p>
    <w:p>
      <w:r>
        <w:t xml:space="preserve">El Parque Zucotti está vacío, salvo algunos policías que custodian un árbol de Navidad. </w:t>
      </w:r>
    </w:p>
    <w:p>
      <w:r>
        <w:t xml:space="preserve">El concierto de Lykke Li es hoy y me lo pierdo.</w:t>
      </w:r>
    </w:p>
    <w:p>
      <w:r>
        <w:t xml:space="preserve">@galvarezmorphy AGnes ya esta alla con ellos yo solo la alcanzo y la esquiadita los lifts estan a 10 min. de su casa :)</w:t>
      </w:r>
    </w:p>
    <w:p>
      <w:r>
        <w:t xml:space="preserve">Qué gran velada! Diversión, risas, regalos, comida... ¡No se puede pedir mucho más que eso! Pero... No más grupo pequeño hasta el año nuevo.</w:t>
      </w:r>
    </w:p>
    <w:p>
      <w:r>
        <w:t xml:space="preserve">las canciones que escucho me gustaría que las escucharan y sintieran lo mismo que yo... y las</w:t>
      </w:r>
    </w:p>
    <w:p>
      <w:r>
        <w:t xml:space="preserve">Todavía no tengo planes pero voy a disfrutar de esta Navidad como nunca... en absoluto</w:t>
      </w:r>
    </w:p>
    <w:p>
      <w:r>
        <w:t xml:space="preserve">Me mareo cada vez que muestran procedimientos quirúrgicos en la televisión mis rodillas empiezan a doler los ojos se entrecierran el estómago se revuelve soy tan cobarde.</w:t>
      </w:r>
    </w:p>
    <w:p>
      <w:r>
        <w:t xml:space="preserve">Gracias a Dios, hoy era el día del pijama, ¡estaba a punto de congelarme! ¿Dónde has ido sol caliente</w:t>
      </w:r>
    </w:p>
    <w:p>
      <w:r>
        <w:t xml:space="preserve">La alegría de las alegrías es que el equipo de crisis está pasando por aquí</w:t>
      </w:r>
    </w:p>
    <w:p>
      <w:r>
        <w:t xml:space="preserve">Estoy tan contenta de que el nuevo haya salido a tiempo para mi cumpleaños este fin de semana. El niño de 7 años que llevo dentro no puede esperar. </w:t>
      </w:r>
    </w:p>
    <w:p>
      <w:r>
        <w:t xml:space="preserve">aparentemente 10 personas cada año mueren por culpa de las máquinas expendedoras... realmente demuestra cómo los humanos podemos morir tan fácilmente.</w:t>
      </w:r>
    </w:p>
    <w:p>
      <w:r>
        <w:t xml:space="preserve">@christina_kb ¡He oído que ese aeropuerto es el peor de la Nación! </w:t>
      </w:r>
    </w:p>
    <w:p>
      <w:r>
        <w:t xml:space="preserve">Durante todos estos años has protegido la semilla, es hora de convertirse en la hermosa flor.~S.C. Paul  </w:t>
      </w:r>
    </w:p>
    <w:p>
      <w:r>
        <w:t xml:space="preserve">Asegúrate de que si me ves antes del viernes por la mañana te despides porque es cuando me voy de aquí. Sólo quedan 4 días completos en AK.</w:t>
      </w:r>
    </w:p>
    <w:p>
      <w:r>
        <w:t xml:space="preserve">¿Por qué debo estar agradecido? La única respuesta es Cristo porque me lo ha dado todo </w:t>
      </w:r>
    </w:p>
    <w:p>
      <w:r>
        <w:t xml:space="preserve">Supongo que todos los equipos de nuestra conferencia están fuera porque Reidsville perdió.</w:t>
      </w:r>
    </w:p>
    <w:p>
      <w:r>
        <w:t xml:space="preserve">Sólo quiero tirar cosas. Quiero beber alcohol y lanzar las botellas vacías a las paredes y a la gente que odio. </w:t>
      </w:r>
    </w:p>
    <w:p>
      <w:r>
        <w:t xml:space="preserve">Ben al een uur bezig en heb nog nie een de helft genaaid !!</w:t>
      </w:r>
    </w:p>
    <w:p>
      <w:r>
        <w:t xml:space="preserve">@iputGod1st ¡Qué grosero! Irse a retuitearme y no devolverme las buenas noches</w:t>
      </w:r>
    </w:p>
    <w:p>
      <w:r>
        <w:t xml:space="preserve">el nuevo twitter es una aplicación que se congela y no se abre.</w:t>
      </w:r>
    </w:p>
    <w:p>
      <w:r>
        <w:t xml:space="preserve">Casa llena de comida caliente y caras felices.</w:t>
      </w:r>
    </w:p>
    <w:p>
      <w:r>
        <w:t xml:space="preserve">Espera, así que John Lennon muere en el cumpleaños de Jim Morrison ????</w:t>
      </w:r>
    </w:p>
    <w:p>
      <w:r>
        <w:t xml:space="preserve">Ahora discúlpame mientras voy a leer hasta la 1 de la mañana. por supuesto tengo que ser un lector lento</w:t>
      </w:r>
    </w:p>
    <w:p>
      <w:r>
        <w:t xml:space="preserve">La abundancia está a nuestro alrededor. Observa y permítela en este momento.  </w:t>
      </w:r>
    </w:p>
    <w:p>
      <w:r>
        <w:t xml:space="preserve">Esta tarde me reuniré con grupos de adolescentes de Sídney que recibirán un anticipo especial y harán una prueba de carretera para 2012 ;) </w:t>
      </w:r>
    </w:p>
    <w:p>
      <w:r>
        <w:t xml:space="preserve">JODETE MUNDO ES JARREDS AQUI Y POR TU CULPA TUVE QUE PONER LA H EN MAYUSCULA AHORA SE VE RARO! QUE SE JODAN SUS CARAS.</w:t>
      </w:r>
    </w:p>
    <w:p>
      <w:r>
        <w:t xml:space="preserve">@evolutionfiles gracias. es increíble lo rápido que ha volado el tiempo. acabamos de ser aprobados como familia adoptiva hace menos de un año. </w:t>
      </w:r>
    </w:p>
    <w:p>
      <w:r>
        <w:t xml:space="preserve">@TaytyPerry cualquier otro momento tengo vía libre a la cocina pero hoy no se me permite?</w:t>
      </w:r>
    </w:p>
    <w:p>
      <w:r>
        <w:t xml:space="preserve">¡¡Saliendo temprano del trabajo hoy!!</w:t>
      </w:r>
    </w:p>
    <w:p>
      <w:r>
        <w:t xml:space="preserve">Lectura de cómo está mal tener una mordedura de amor en mi cuello y fumar</w:t>
      </w:r>
    </w:p>
    <w:p>
      <w:r>
        <w:t xml:space="preserve">¿por qué no está terminado mi trabajo? oh, es cierto, mi culo está atascado en twitter.</w:t>
      </w:r>
    </w:p>
    <w:p>
      <w:r>
        <w:t xml:space="preserve">@TheBodyShopUK Pasando el día atiborrándome y pasando tiempo de calidad con la familia</w:t>
      </w:r>
    </w:p>
    <w:p>
      <w:r>
        <w:t xml:space="preserve">Eaglet voló con su madre de vuelta a la montaña. Esto me ha alegrado el día, pensaba que estaba muerto.  </w:t>
      </w:r>
    </w:p>
    <w:p>
      <w:r>
        <w:t xml:space="preserve">@j_love09 sólo tiene helado de chocolate</w:t>
      </w:r>
    </w:p>
    <w:p>
      <w:r>
        <w:t xml:space="preserve">Mdr les zenagui sur twitter haaahaaa je m'y attendais pas @YaniceCraazy @samyzenagui hooww même @ImaneBnm ...</w:t>
      </w:r>
    </w:p>
    <w:p>
      <w:r>
        <w:t xml:space="preserve">El dolor que sientes cuando ves el dolor en los ojos de otra persona. </w:t>
      </w:r>
    </w:p>
    <w:p>
      <w:r>
        <w:t xml:space="preserve">Espectáculo de magia canadiense en la estación del Atlántico.</w:t>
      </w:r>
    </w:p>
    <w:p>
      <w:r>
        <w:t xml:space="preserve">Ir a pie a una tutoría es un viento de popa y mental para que el profesor no se presente!</w:t>
      </w:r>
    </w:p>
    <w:p>
      <w:r>
        <w:t xml:space="preserve">Siempre es agradable ver a la gente quejarse de los servicios de Internet de calidad que funcionan durante 10 años. Eso es exactamente lo que se paga.</w:t>
      </w:r>
    </w:p>
    <w:p>
      <w:r>
        <w:t xml:space="preserve">Los nervios son todo nervioso esta noche ha sido como todo el día posioning diente espero que tendrá que ir a denist ponerlo fuera de 3 años </w:t>
      </w:r>
    </w:p>
    <w:p>
      <w:r>
        <w:t xml:space="preserve">Sacando a una puta de mi vida, sigo buscando a una buena chica que el equipo no haya corrido.</w:t>
      </w:r>
    </w:p>
    <w:p>
      <w:r>
        <w:t xml:space="preserve">@OZMO_X ¿sabes hσω divertido como compruebo mi línea de tiempo n la palabra Pene está allí?</w:t>
      </w:r>
    </w:p>
    <w:p>
      <w:r>
        <w:t xml:space="preserve">Feliz cumpleaños!!! RT @imCELINA: ¡Ja! Así que mis 2 primitos no sabían que hoy celebramos su cumpleaños!</w:t>
      </w:r>
    </w:p>
    <w:p>
      <w:r>
        <w:t xml:space="preserve">La escuela hoy. Suspiro...</w:t>
      </w:r>
    </w:p>
    <w:p>
      <w:r>
        <w:t xml:space="preserve">@robertjonas @bhoovler7 @lafemmeloca Espero que el resto de la MLS sea tan displicente con Morrow y Beita como lo fue ETR.</w:t>
      </w:r>
    </w:p>
    <w:p>
      <w:r>
        <w:t xml:space="preserve">La banda House of Prayer toca en el Campus!</w:t>
      </w:r>
    </w:p>
    <w:p>
      <w:r>
        <w:t xml:space="preserve">Jornada completa de baloncesto masculino en la Universidad de Bridgeport en CT acompañada de un viaje de 3,5 horas en autobús en cada sentido.</w:t>
      </w:r>
    </w:p>
    <w:p>
      <w:r>
        <w:t xml:space="preserve">Me gusta mucho más dar regalos que recibirlos</w:t>
      </w:r>
    </w:p>
    <w:p>
      <w:r>
        <w:t xml:space="preserve">¡Teniendo una sesión masiva de Busted! ¿Por qué carajo se separaron?</w:t>
      </w:r>
    </w:p>
    <w:p>
      <w:r>
        <w:t xml:space="preserve">Tiene el alegre viaje a Brighton desde Birmingham mañana en tren.</w:t>
      </w:r>
    </w:p>
    <w:p>
      <w:r>
        <w:t xml:space="preserve">Atascado en la Estación Sur hasta las 3:30...</w:t>
      </w:r>
    </w:p>
    <w:p>
      <w:r>
        <w:t xml:space="preserve">Coser a mano las mangas en photoshop técnicos en color e impresión desarrollar el diario asegurar el modelo editar la película de moda ... Para mañana por la mañana</w:t>
      </w:r>
    </w:p>
    <w:p>
      <w:r>
        <w:t xml:space="preserve">Acabo de pedirme un Now I can tweet 24/7 y eso es 2 cool ;-)</w:t>
      </w:r>
    </w:p>
    <w:p>
      <w:r>
        <w:t xml:space="preserve">Ahora a empezar un largo día de trabajo. Woo</w:t>
      </w:r>
    </w:p>
    <w:p>
      <w:r>
        <w:t xml:space="preserve">Mis compañeros de suite huelen peor que @csonn4221</w:t>
      </w:r>
    </w:p>
    <w:p>
      <w:r>
        <w:t xml:space="preserve">Quédate aquí porque voy a compartir cosas increíbles hasta las 2 o puedes volver a las 2 lol que hará que tu fin de semana sea perfecto</w:t>
      </w:r>
    </w:p>
    <w:p>
      <w:r>
        <w:t xml:space="preserve">@MrYu90 No voy a ser específico pero si los clásicos gritos que creen que son geniales pero que son irrespetuosos con una mujer.</w:t>
      </w:r>
    </w:p>
    <w:p>
      <w:r>
        <w:t xml:space="preserve">Tony acaba de decir que la Super Bowl es mejor que las rockettes en el desfile del día de Macy's... </w:t>
      </w:r>
    </w:p>
    <w:p>
      <w:r>
        <w:t xml:space="preserve">@Paul_Couch @mindcharity aquí tengo que estar de acuerdo con paul he perdido muchos amigos y ni uno de ellos se desquitó en unos papeles</w:t>
      </w:r>
    </w:p>
    <w:p>
      <w:r>
        <w:t xml:space="preserve">Bueno, he sacado un 89% en mi examen de biología y una C! Temiendo las matemáticas el martes. Discurso de Inglés mañana y un examen de francés el próximo jueves.</w:t>
      </w:r>
    </w:p>
    <w:p>
      <w:r>
        <w:t xml:space="preserve">No puedo esperar a terminar la escuela hasta después de Acción de Gracias. Un día y 4 exámenes...</w:t>
      </w:r>
    </w:p>
    <w:p>
      <w:r>
        <w:t xml:space="preserve">Jsenbewns prueba en como cada clase mañana</w:t>
      </w:r>
    </w:p>
    <w:p>
      <w:r>
        <w:t xml:space="preserve">Debería estar en casa en la cama.... En lugar de eso, he estado sentado en un atasco en la M11 desde las 6 de la tarde. Absolutamente destrozado y hambriento.</w:t>
      </w:r>
    </w:p>
    <w:p>
      <w:r>
        <w:t xml:space="preserve">Un humor terrible y siento que me estoy muriendo.</w:t>
      </w:r>
    </w:p>
    <w:p>
      <w:r>
        <w:t xml:space="preserve">todo situado. la vida universitaria durante un mes más.</w:t>
      </w:r>
    </w:p>
    <w:p>
      <w:r>
        <w:t xml:space="preserve">... "Quiero ver el siguiente capítulo de la venganza que llevo una semana esperando"...</w:t>
      </w:r>
    </w:p>
    <w:p>
      <w:r>
        <w:t xml:space="preserve">Qué gran día de conexión! @savorthesuccess @jessmathews @nikastewart @carolynherfurth más un poco de amor vm a @tynishathompson</w:t>
      </w:r>
    </w:p>
    <w:p>
      <w:r>
        <w:t xml:space="preserve">Gran victoria de los Jets. Ahora es el momento de escribir mi trabajo de 10 páginas</w:t>
      </w:r>
    </w:p>
    <w:p>
      <w:r>
        <w:t xml:space="preserve">De vuelta al trabajo... Muy emocionado de llevar a @MadaPatty mañana para su día de buff!</w:t>
      </w:r>
    </w:p>
    <w:p>
      <w:r>
        <w:t xml:space="preserve">Sin embargo, no os alegréis de que los espíritus se os sometan, sino de que vuestros nombres estén escritos en el cielo.Lucas 10:20</w:t>
      </w:r>
    </w:p>
    <w:p>
      <w:r>
        <w:t xml:space="preserve">@Kris10Rakes cuando estés libre hoy mira en mi taquilla</w:t>
      </w:r>
    </w:p>
    <w:p>
      <w:r>
        <w:t xml:space="preserve">No puedo decidir qué camisa llevar esta noche.</w:t>
      </w:r>
    </w:p>
    <w:p>
      <w:r>
        <w:t xml:space="preserve"> RT @Chi_Manni: Chick fil A no es tan jodidamente bueno como para tener 3 drive thrus... ¿3? De verdad!</w:t>
      </w:r>
    </w:p>
    <w:p>
      <w:r>
        <w:t xml:space="preserve">Después de permanecer sobrio para que mis amigos pudieran llegar a casa a salvo con la promesa de dinero para gasolina, vuelvo a casa sin gasolina y sin dinero.</w:t>
      </w:r>
    </w:p>
    <w:p>
      <w:r>
        <w:t xml:space="preserve">Lleno de un resfriado y sintiéndome podrido. Lemsip apenas tocando el skankiness. También tengo que esperar la fiesta de los 3 años.</w:t>
      </w:r>
    </w:p>
    <w:p>
      <w:r>
        <w:t xml:space="preserve">En los últimos años ha habido una gran cantidad de problemas con la iluminación o con el agua.</w:t>
      </w:r>
    </w:p>
    <w:p>
      <w:r>
        <w:t xml:space="preserve">Genial. El cargador del portátil ya no carga. Estoy a punto de matar a un hijo de puta. ¡Espero poder terminar todo lo que tengo que terminar esta noche!</w:t>
      </w:r>
    </w:p>
    <w:p>
      <w:r>
        <w:t xml:space="preserve">El miedo siempre me perseguirá, pero la esperanza siempre vencerá.  </w:t>
      </w:r>
    </w:p>
    <w:p>
      <w:r>
        <w:t xml:space="preserve">Mi padre envió un mensaje a mi iphone diciendo que les iba a cortar el cuello si descubría quién lo había robado.. </w:t>
      </w:r>
    </w:p>
    <w:p>
      <w:r>
        <w:t xml:space="preserve">Sólo he empezado a escuchar a Prince esta tarde, pero como nuevo fan ha sido un día bastante bueno.</w:t>
      </w:r>
    </w:p>
    <w:p>
      <w:r>
        <w:t xml:space="preserve">@HierisCath ¡Ja, ja! En nu zit ik in een krakende trein naar Zwolle</w:t>
      </w:r>
    </w:p>
    <w:p>
      <w:r>
        <w:t xml:space="preserve">Oh, alegría, oh, alegría. Ser parte de una multitud que grita "ash-shaab yurid isqaat an-nizaam".</w:t>
      </w:r>
    </w:p>
    <w:p>
      <w:r>
        <w:t xml:space="preserve">Tengo 15 páginas de papeles para escribir durante las vacaciones</w:t>
      </w:r>
    </w:p>
    <w:p>
      <w:r>
        <w:t xml:space="preserve">Mi comentario favorito de hoy de mi querido jefe "No tienes ningún tiempo libre reservado en los próximos 3 meses ¿verdad?"</w:t>
      </w:r>
    </w:p>
    <w:p>
      <w:r>
        <w:t xml:space="preserve">@lllindsayxo lol que raro que estaba pensando en ti por eso decidí tuitear&lt;3 pero awwh lo sé chica. Solo quiero conocer a nuestros chicos &lt;3)</w:t>
      </w:r>
    </w:p>
    <w:p>
      <w:r>
        <w:t xml:space="preserve">Odio estornudar. Una vez que empiezo no puedo parar. Ah, justo después de escribir "parar" he vuelto a estornudar.</w:t>
      </w:r>
    </w:p>
    <w:p>
      <w:r>
        <w:t xml:space="preserve">Acabo de subirme a la báscula y oficialmente no vuelvo a comer (ska atracón de miseria) </w:t>
      </w:r>
    </w:p>
    <w:p>
      <w:r>
        <w:t xml:space="preserve">Mi tío ni siquiera me manda mensajes y el hecho de que no esté en mi vida me está fastidiando.</w:t>
      </w:r>
    </w:p>
    <w:p>
      <w:r>
        <w:t xml:space="preserve">He terminado un trabajo y he dormido 5 horas, ahora es el momento de empezar el día</w:t>
      </w:r>
    </w:p>
    <w:p>
      <w:r>
        <w:t xml:space="preserve">@LordJerith Acercándose a la hora de los finales tengo una eliminatoria bastante importante hoy Graba una bronca para mí este fin de semana jaja</w:t>
      </w:r>
    </w:p>
    <w:p>
      <w:r>
        <w:t xml:space="preserve">se acercó a la ventana y encontró "la nieve está cayendo a mi alrededor"</w:t>
      </w:r>
    </w:p>
    <w:p>
      <w:r>
        <w:t xml:space="preserve">TRADUCCIONES DE 12 FRASES PARA EL JUEVES. ¿¡SOLO ROMEO!?</w:t>
      </w:r>
    </w:p>
    <w:p>
      <w:r>
        <w:t xml:space="preserve">Hoy he conocido a más miembros de la familia de Micah. Su tía Paula, su prima Pauline y su abuela Paula. He estado escuchando ese nombre todo el día</w:t>
      </w:r>
    </w:p>
    <w:p>
      <w:r>
        <w:t xml:space="preserve">¡Ahaha! No hablo demasiado solo domino!!  @MrFranklin101: ¡¡Estamos listos!! @OctaviusJRum @michielthomas : el Capricornio @Jamizzi tranquilo</w:t>
      </w:r>
    </w:p>
    <w:p>
      <w:r>
        <w:t xml:space="preserve">La ocupación de Piazzale Loreto (una plaza importante) ha comenzado. No tenía ni idea de que esto estuviera planeado.</w:t>
      </w:r>
    </w:p>
    <w:p>
      <w:r>
        <w:t xml:space="preserve">me acaban de informar que Jay-Z tiene 42 años... lo hace totalmente 1000 veces más sexy..</w:t>
      </w:r>
    </w:p>
    <w:p>
      <w:r>
        <w:t xml:space="preserve">@Zee_Geezy omg él me dijo lo mismo por eso vengo</w:t>
      </w:r>
    </w:p>
    <w:p>
      <w:r>
        <w:t xml:space="preserve"> en el aire estoy empujando los engranajes convertidos en odio convertidos en</w:t>
      </w:r>
    </w:p>
    <w:p>
      <w:r>
        <w:t xml:space="preserve">Vaya. Dentro de unas horas el número de personas en mi casa aumentará en siete.</w:t>
      </w:r>
    </w:p>
    <w:p>
      <w:r>
        <w:t xml:space="preserve">Ahora es el momento de escribir un trabajo ap world de 2 páginas sobre algo de lo que no tengo ni idea.</w:t>
      </w:r>
    </w:p>
    <w:p>
      <w:r>
        <w:t xml:space="preserve">¿Alguna vez has sentido que pierdes el contacto con alguien y ellos quieren que pase?</w:t>
      </w:r>
    </w:p>
    <w:p>
      <w:r>
        <w:t xml:space="preserve">LOVE LOVE LOVE Da Onli Thing I Truly</w:t>
      </w:r>
    </w:p>
    <w:p>
      <w:r>
        <w:t xml:space="preserve">A veces te engañas creyendo que las cosas van a cambiar.</w:t>
      </w:r>
    </w:p>
    <w:p>
      <w:r>
        <w:t xml:space="preserve">Acabo de ponerme un tatuaje en el trasero</w:t>
      </w:r>
    </w:p>
    <w:p>
      <w:r>
        <w:t xml:space="preserve">Hay que amar el sonido de la lluvia</w:t>
      </w:r>
    </w:p>
    <w:p>
      <w:r>
        <w:t xml:space="preserve"> ¡Ustedes aparecen sin que yo sepa que vienen!</w:t>
      </w:r>
    </w:p>
    <w:p>
      <w:r>
        <w:t xml:space="preserve">Durante todos estos años has protegido la semilla, es hora de convertirse en la hermosa flor.~S.C. Paul  </w:t>
      </w:r>
    </w:p>
    <w:p>
      <w:r>
        <w:t xml:space="preserve">Mirando las estadísticas de béisbol tuvo 10 K's más que BB's y Hits combinados el año pasado</w:t>
      </w:r>
    </w:p>
    <w:p>
      <w:r>
        <w:t xml:space="preserve">drogarse para equilibrar los bajones . no te asustes de mí</w:t>
      </w:r>
    </w:p>
    <w:p>
      <w:r>
        <w:t xml:space="preserve">Cuando vi a uno de mis viejos amigos después de mucho tiempo y descubrí que lo único que hace es drogarse y salir de fiesta</w:t>
      </w:r>
    </w:p>
    <w:p>
      <w:r>
        <w:t xml:space="preserve">de vuelta a ser una máquina de hacer dinero hoy..y todo el fin de semana</w:t>
      </w:r>
    </w:p>
    <w:p>
      <w:r>
        <w:t xml:space="preserve">...de repente todas las molestas chicas jóvenes aspirantes a guays tienen Twitter</w:t>
      </w:r>
    </w:p>
    <w:p>
      <w:r>
        <w:t xml:space="preserve">Beber agua se ha convertido en una tarea para mi garganta. Todo gracias a mi encantador entrenador de voz y a este horrible resfriado.</w:t>
      </w:r>
    </w:p>
    <w:p>
      <w:r>
        <w:t xml:space="preserve">@KBartlett93 OH DIOS MIO. ME OLVIDÉ DEL DÍA DE LA MUDANZA. Yo también tengo que ir a trabajar pronto. Boooooooo.</w:t>
      </w:r>
    </w:p>
    <w:p>
      <w:r>
        <w:t xml:space="preserve">Voy a esperar al siguiente e incluir algunos de los retos más antiguos que incluyen piratas y fantasmas.</w:t>
      </w:r>
    </w:p>
    <w:p>
      <w:r>
        <w:t xml:space="preserve">me siento como si fuera a tronarme las tripas... ¡¡¡pero tengo muchas ganas de ir a un bikeride!!!</w:t>
      </w:r>
    </w:p>
    <w:p>
      <w:r>
        <w:t xml:space="preserve">Sin embargo, finalmente localizamos a mi tío. Se va a casar en Denver.</w:t>
      </w:r>
    </w:p>
    <w:p>
      <w:r>
        <w:t xml:space="preserve">Turno de 8 horas en el hoy. Luego, ¡el fin de semana! Haré todo lo posible para vivir el fin de semana largo y duro!  </w:t>
      </w:r>
    </w:p>
    <w:p>
      <w:r>
        <w:t xml:space="preserve">esa empanada de queso y cebolla tampoco me hizo ningún favor me siento ligeramente enfermo. y estoy en un autobús.</w:t>
      </w:r>
    </w:p>
    <w:p>
      <w:r>
        <w:t xml:space="preserve">Joder, necesito ir a la cama. Mañana trabajo a las 6:45a.</w:t>
      </w:r>
    </w:p>
    <w:p>
      <w:r>
        <w:t xml:space="preserve">Las mujeres son tan treinta .. Por favor, un vaso de agua y sentarse TF ... Puedes levantarte cuando te llamen...</w:t>
      </w:r>
    </w:p>
    <w:p>
      <w:r>
        <w:t xml:space="preserve">La vida es increíblemente corta, y la mayoría de nosotros ni siquiera nos damos cuenta.</w:t>
      </w:r>
    </w:p>
    <w:p>
      <w:r>
        <w:t xml:space="preserve">Dios quiera a mis compañeros por haber traído hoy a clase chocolate caliente (enriquecido con calcio). Postre + salud ósea =</w:t>
      </w:r>
    </w:p>
    <w:p>
      <w:r>
        <w:t xml:space="preserve">El último madrigal de mi vida. Si te lo pierdes eres un cuadrado.</w:t>
      </w:r>
    </w:p>
    <w:p>
      <w:r>
        <w:t xml:space="preserve">y en qui tweet pendan que yo pren des foto d'eux la bouche ouverte</w:t>
      </w:r>
    </w:p>
    <w:p>
      <w:r>
        <w:t xml:space="preserve">Westham no ganó mis apuestas son @Sam7Harris estará ahogando sus penas esta noche y no me verá mañana</w:t>
      </w:r>
    </w:p>
    <w:p>
      <w:r>
        <w:t xml:space="preserve">Conceder la derrota ahora se convierte en un intermedio un poco tarde para amortiguar al público</w:t>
      </w:r>
    </w:p>
    <w:p>
      <w:r>
        <w:t xml:space="preserve">El día de hoy ha estado lleno de grandes noticias</w:t>
      </w:r>
    </w:p>
    <w:p>
      <w:r>
        <w:t xml:space="preserve">@geniuskenty2k ¡Oh, maldición! He llegado a tu twitpic!!!!!! ¡Maldita sea!</w:t>
      </w:r>
    </w:p>
    <w:p>
      <w:r>
        <w:t xml:space="preserve">ayer terminé mi examen de inglés, ahora tengo que hacer mi discurso argumentativo en inglés sobre los disturbios</w:t>
      </w:r>
    </w:p>
    <w:p>
      <w:r>
        <w:t xml:space="preserve">Durante todos estos años has protegido la semilla, es hora de convertirse en la hermosa flor.~S.C. Paul  </w:t>
      </w:r>
    </w:p>
    <w:p>
      <w:r>
        <w:t xml:space="preserve">@VampedPrincessb bon bon buena suerte esta noche nos vemos después nos vemos en el roxbury</w:t>
      </w:r>
    </w:p>
    <w:p>
      <w:r>
        <w:t xml:space="preserve">@TheBodyShopUK Cuando llevo a mis hijos a la gruta de Santa Claus y sus caras se iluminan</w:t>
      </w:r>
    </w:p>
    <w:p>
      <w:r>
        <w:t xml:space="preserve">Acaba de beber agua caducada de la tienda del dólar..</w:t>
      </w:r>
    </w:p>
    <w:p>
      <w:r>
        <w:t xml:space="preserve">Decidí que este va a ser un buen día y empecé mis tareas directamente después de mi café matutino.</w:t>
      </w:r>
    </w:p>
    <w:p>
      <w:r>
        <w:t xml:space="preserve">"¡¡¡No podemos parar aquí que es el país de los DRONES!!!"</w:t>
      </w:r>
    </w:p>
    <w:p>
      <w:r>
        <w:t xml:space="preserve">Más formación de socorristas mañana por la tarde.</w:t>
      </w:r>
    </w:p>
    <w:p>
      <w:r>
        <w:t xml:space="preserve">De repente me convierto en parte de tu pasado Me estoy convirtiendo en la parte que no dura Te estoy perdiendo y su esfuerzo</w:t>
      </w:r>
    </w:p>
    <w:p>
      <w:r>
        <w:t xml:space="preserve">Parece que son las ocho. El cambio de hora todavía me ha sacado de quicio oh bueno.. Hora del metro</w:t>
      </w:r>
    </w:p>
    <w:p>
      <w:r>
        <w:t xml:space="preserve">¿Por qué no tengo absolutamente NINGUNA foto del último año en blanco y negro?</w:t>
      </w:r>
    </w:p>
    <w:p>
      <w:r>
        <w:t xml:space="preserve">No encuentro las luces del árbol de Navidad:c</w:t>
      </w:r>
    </w:p>
    <w:p>
      <w:r>
        <w:t xml:space="preserve">Acabo de salir del hospital de visitar a mi padre.</w:t>
      </w:r>
    </w:p>
    <w:p>
      <w:r>
        <w:t xml:space="preserve">a otro emocionante día de trabajo :(</w:t>
      </w:r>
    </w:p>
    <w:p>
      <w:r>
        <w:t xml:space="preserve">terminé mi examen de psicología de la universidad a tiempo</w:t>
      </w:r>
    </w:p>
    <w:p>
      <w:r>
        <w:t xml:space="preserve">¡Por fin mi departamento está haciendo algo bien! Cambiaron de proveedor de cable a ¡¡También abrieron el canal de golf!!</w:t>
      </w:r>
    </w:p>
    <w:p>
      <w:r>
        <w:t xml:space="preserve">Tranquilo, no tomes decisiones cuando estés enfadado</w:t>
      </w:r>
    </w:p>
    <w:p>
      <w:r>
        <w:t xml:space="preserve">Me da mucha rabia tener que jugar contra Coventry y Pilgrim 3 veces cada uno esta temporada y contra Cumberland 3 veces</w:t>
      </w:r>
    </w:p>
    <w:p>
      <w:r>
        <w:t xml:space="preserve">¡Es hora de ordenar la oficina de desorden!</w:t>
      </w:r>
    </w:p>
    <w:p>
      <w:r>
        <w:t xml:space="preserve">Un merci tout spécial aux voisins qui ont décidé de DEFONCER l'immeuble pendant MES VACANCES !</w:t>
      </w:r>
    </w:p>
    <w:p>
      <w:r>
        <w:t xml:space="preserve">@btdubs_yes ¿Entonces supongo que no nos acercaremos pronto? </w:t>
      </w:r>
    </w:p>
    <w:p>
      <w:r>
        <w:t xml:space="preserve">Otra reunión de gestión en un lunes por la mañana...</w:t>
      </w:r>
    </w:p>
    <w:p>
      <w:r>
        <w:t xml:space="preserve">El mundo podría acabarse y seguiría sonriendo de oreja a oreja</w:t>
      </w:r>
    </w:p>
    <w:p>
      <w:r>
        <w:t xml:space="preserve">Oh, Jesús, de vuelta en el tiempo para esta chica cuyo pretencioso como el infierno durante las presentaciones</w:t>
      </w:r>
    </w:p>
    <w:p>
      <w:r>
        <w:t xml:space="preserve">enfermando muy rápido</w:t>
      </w:r>
    </w:p>
    <w:p>
      <w:r>
        <w:t xml:space="preserve">Je fais des rencontres Magnifiques; Mais j'espère ne pas les quitter sur des mots Pathétiques ... Mi</w:t>
      </w:r>
    </w:p>
    <w:p>
      <w:r>
        <w:t xml:space="preserve">Cuando estoy molesto me meto en youtube y veo mil veces el video de Chris browns take you down</w:t>
      </w:r>
    </w:p>
    <w:p>
      <w:r>
        <w:t xml:space="preserve">¡Me han mentido! ¿No hay desfile de moda de Victoria Secret esta noche?</w:t>
      </w:r>
    </w:p>
    <w:p>
      <w:r>
        <w:t xml:space="preserve">Salida familiar a los médicos hoy</w:t>
      </w:r>
    </w:p>
    <w:p>
      <w:r>
        <w:t xml:space="preserve">@StarCrunch23 debería venir a mi casa porque estoy terriblemente aburrido</w:t>
      </w:r>
    </w:p>
    <w:p>
      <w:r>
        <w:t xml:space="preserve">Doble francés a primera hora</w:t>
      </w:r>
    </w:p>
    <w:p>
      <w:r>
        <w:t xml:space="preserve">poco a poco me voy poniendo al día... me encanta poder tener libros electrónicos completos en mi teléfono/tableta... nunca me falta algo que leer</w:t>
      </w:r>
    </w:p>
    <w:p>
      <w:r>
        <w:t xml:space="preserve">Ugh @steelers juego no está mostrando en cualquiera de mis canales.</w:t>
      </w:r>
    </w:p>
    <w:p>
      <w:r>
        <w:t xml:space="preserve">Esta noche he tenido la experiencia más aterradora haciendo la colada. Tan terrible que no voy a hacerlo. Me siento literalmente como una persona loca.</w:t>
      </w:r>
    </w:p>
    <w:p>
      <w:r>
        <w:t xml:space="preserve">La última prueba beta de fin de semana comienza esta noche a las 20.00h CET / 19.00h GMT! Estoy invitado!</w:t>
      </w:r>
    </w:p>
    <w:p>
      <w:r>
        <w:t xml:space="preserve">@cmhegan @twohandsjack1 @jamesguest1 @SGuest82 @mdleslie56 Cummins/Cutting para liderar el ataque durante los próximos 10 años - Ambrose/Walsh</w:t>
      </w:r>
    </w:p>
    <w:p>
      <w:r>
        <w:t xml:space="preserve">Me pregunto dónde está mi novio, no he hablado con él desde esta mañana.</w:t>
      </w:r>
    </w:p>
    <w:p>
      <w:r>
        <w:t xml:space="preserve">Cuidando a los niños: Los niños están jugando a la "pelea de escupitajos".</w:t>
      </w:r>
    </w:p>
    <w:p>
      <w:r>
        <w:t xml:space="preserve">Yo y @rasheedah101 Celebrando con mi Lil SIS el primer baby shower....¡¡Espero que no haya más por venir!!!</w:t>
      </w:r>
    </w:p>
    <w:p>
      <w:r>
        <w:t xml:space="preserve">Vi a Nick Kroll y a Will Ferrell casi besarse. Y así, un sueño que ni siquiera sabía que tenía se ha hecho añicos.</w:t>
      </w:r>
    </w:p>
    <w:p>
      <w:r>
        <w:t xml:space="preserve">Pero ahora es hora de un largo baño con el Inspector Morse, creo.  Y una pinta de té. </w:t>
      </w:r>
    </w:p>
    <w:p>
      <w:r>
        <w:t xml:space="preserve">Mi corazón está lleno esta noche </w:t>
      </w:r>
    </w:p>
    <w:p>
      <w:r>
        <w:t xml:space="preserve">@JonasFearless totalmente :"""C .. + todo lo de santana fue triste :C Y también kurt es como demasiado dispar ahora de llegar a NYADA :C</w:t>
      </w:r>
    </w:p>
    <w:p>
      <w:r>
        <w:t xml:space="preserve">Hoy es goin gran sensación tan bendita n mi mente cuerpo y alma está llena de</w:t>
      </w:r>
    </w:p>
    <w:p>
      <w:r>
        <w:t xml:space="preserve">"A la mierda todos ya que ignoramos los sentimientos aquí...en realidad nunca estoy solo sólo siempre me siento solo"</w:t>
      </w:r>
    </w:p>
    <w:p>
      <w:r>
        <w:t xml:space="preserve">Si nuestro gato tiene que perseguir a un ratón, ¿por qué empezar a las 3 de la mañana? ¿Y era realmente la punta de mi zapato el único santuario que el ratón podía encontrar?</w:t>
      </w:r>
    </w:p>
    <w:p>
      <w:r>
        <w:t xml:space="preserve">VOY A ECHAR DE MENOS MIS DATOS ILIMITADOS</w:t>
      </w:r>
    </w:p>
    <w:p>
      <w:r>
        <w:t xml:space="preserve">Final en Do Dragao.El Porto se queda fuera de la Champions League después del triplete del año pasado. Pasan Zenit y APOEL.</w:t>
      </w:r>
    </w:p>
    <w:p>
      <w:r>
        <w:t xml:space="preserve">Si estos movimientos no significan nada, ¿por qué la policía hace redadas en medio de la noche y trata de censurar a la prensa en el proceso?</w:t>
      </w:r>
    </w:p>
    <w:p>
      <w:r>
        <w:t xml:space="preserve">He estado con @NyshaBabi durante 5 días seguidos </w:t>
      </w:r>
    </w:p>
    <w:p>
      <w:r>
        <w:t xml:space="preserve">Siento que esta noche va a ser una noche de acostarse temprano para mí, lo que significa que se burlan de mi @KissMyAshhole más.</w:t>
      </w:r>
    </w:p>
    <w:p>
      <w:r>
        <w:t xml:space="preserve">Hace una semana estaba en el Consol Energy Center preparándome para ver a Jay-Z y Kanye West. Ahora estoy memorizando las drogas</w:t>
      </w:r>
    </w:p>
    <w:p>
      <w:r>
        <w:t xml:space="preserve">Así que resulta que tengo mucho más tiempo por la mañana cuando no entro en tumblr....</w:t>
      </w:r>
    </w:p>
    <w:p>
      <w:r>
        <w:t xml:space="preserve">Las charlas de la verdad siempre te hacen sentir diferente después.</w:t>
      </w:r>
    </w:p>
    <w:p>
      <w:r>
        <w:t xml:space="preserve">@Ally1kinobi pensé en pasarme por aquí y decir que YA PUEDO PASAR LAS FIESTAS DE NAVIDAD CONTIGO EN EL LAGO. Te echo de menos.</w:t>
      </w:r>
    </w:p>
    <w:p>
      <w:r>
        <w:t xml:space="preserve">No hay mejor manera de pasar una lluviosa mañana de domingo que actualizar el Plan de Actividades del Grupo de Trabajo Ambiental.</w:t>
      </w:r>
    </w:p>
    <w:p>
      <w:r>
        <w:t xml:space="preserve">Vacaciones de Navidad! Gracias a todos los que me apoyaron, animaron y ayudaron durante el mejor y más ocupado semestre de mi vida.</w:t>
      </w:r>
    </w:p>
    <w:p>
      <w:r>
        <w:t xml:space="preserve">Reza continuamente besa despacio ríe odioso vive honestamente perdona rápidamente y ten amor por todo. </w:t>
      </w:r>
    </w:p>
    <w:p>
      <w:r>
        <w:t xml:space="preserve">¿Qué voy a hacer en Acción de Gracias? Oh, sí, esquiar....</w:t>
      </w:r>
    </w:p>
    <w:p>
      <w:r>
        <w:t xml:space="preserve">A cada uno lo suyo.(Suum Cuique)Cicerón Celebra la vida esta es tu única oportunidad Da una de &amp;</w:t>
      </w:r>
    </w:p>
    <w:p>
      <w:r>
        <w:t xml:space="preserve">Ah, sí, ahora que el tiempo de sueño de las 2.30 de la mañana está empezando a hacer efecto.</w:t>
      </w:r>
    </w:p>
    <w:p>
      <w:r>
        <w:t xml:space="preserve">@liamdaisley hombre sainsburys tiene una lista de reproducción navideña. Nos estamos volviendo jodidamente locos! A quién le importa realmente George Michael, etc.</w:t>
      </w:r>
    </w:p>
    <w:p>
      <w:r>
        <w:t xml:space="preserve">Pasando el rato con un amigo que pensé que había muerto. Hmm...</w:t>
      </w:r>
    </w:p>
    <w:p>
      <w:r>
        <w:t xml:space="preserve">Este trabajo consiste en sólo como 6 mujeres y 30 ingenieros la mayoría viejos. Había una joven muy guapa.</w:t>
      </w:r>
    </w:p>
    <w:p>
      <w:r>
        <w:t xml:space="preserve">A la escuela para el viaje al teatro inglés</w:t>
      </w:r>
    </w:p>
    <w:p>
      <w:r>
        <w:t xml:space="preserve">los niños decoraron el árbol super ghetto y eligieron un árbol de culo flaco jajaja</w:t>
      </w:r>
    </w:p>
    <w:p>
      <w:r>
        <w:t xml:space="preserve">Alégrate siempre!... 3ª semana de Adviento: ¡Alegría! Que la alegría de saber que el nacimiento de nuestro Salvador se celebrará en 2 semanas llene sus vidas hoy.</w:t>
      </w:r>
    </w:p>
    <w:p>
      <w:r>
        <w:t xml:space="preserve">➨ "Suelta la ira - es un ácido que quema las delicadas capas... de tu H A P I N E S " ~unk </w:t>
      </w:r>
    </w:p>
    <w:p>
      <w:r>
        <w:t xml:space="preserve"> alegría /vía @ChefBoyaReG aguantar hermano una buena rueda en 20's es</w:t>
      </w:r>
    </w:p>
    <w:p>
      <w:r>
        <w:t xml:space="preserve">Demi Moore está haciendo lo correcto. Ashton la engañó en su aniversario de bodas</w:t>
      </w:r>
    </w:p>
    <w:p>
      <w:r>
        <w:t xml:space="preserve">R.I.P a Patrice O'Neal. Un gran cómico que nos fue arrebatado demasiado pronto. Un brillante y talentoso animador. SE LE ECHARÁ DE MENOS!</w:t>
      </w:r>
    </w:p>
    <w:p>
      <w:r>
        <w:t xml:space="preserve">Gran comienzo del día, sin la línea de Piccadilly. Y el autobús está lleno</w:t>
      </w:r>
    </w:p>
    <w:p>
      <w:r>
        <w:t xml:space="preserve">dejémonos de rodeos: si este es el aspecto de nuestros drones por control remoto SEGURO que los platillos volantes están en camino.</w:t>
      </w:r>
    </w:p>
    <w:p>
      <w:r>
        <w:t xml:space="preserve">Soy tan feliz la navidad empieza a aflorar en mi casa </w:t>
      </w:r>
    </w:p>
    <w:p>
      <w:r>
        <w:t xml:space="preserve">pfff. J'ose pas aller pisser ils toussent de partout dans la salle d'attente style "on sait que t'es là on t'attends mouhahahaaaa"</w:t>
      </w:r>
    </w:p>
    <w:p>
      <w:r>
        <w:t xml:space="preserve">Me rindo. Me voy a la cama. Espero que los otros 106 componentes se instalen para cuando me despierte :( </w:t>
      </w:r>
    </w:p>
    <w:p>
      <w:r>
        <w:t xml:space="preserve">@Bethany_Mhairi ¡Está bien! Obviamente mi obesidad se me está yendo de las manos pero después de navidad comeré ensalada todas las noches :)</w:t>
      </w:r>
    </w:p>
    <w:p>
      <w:r>
        <w:t xml:space="preserve">@GuttaCEO Meet Up With @mickymunday bra lets release the you know what ;)</w:t>
      </w:r>
    </w:p>
    <w:p>
      <w:r>
        <w:t xml:space="preserve">hoy es el peor día... doble química y largo inglés </w:t>
      </w:r>
    </w:p>
    <w:p>
      <w:r>
        <w:t xml:space="preserve">Me quedaré despierto toda la noche... Tengo que trabajar una medianoche mañana</w:t>
      </w:r>
    </w:p>
    <w:p>
      <w:r>
        <w:t xml:space="preserve">Los androides deberían hacer un anstagrama. @MiAmor_DiorX me está dando envidia con su instagramm.</w:t>
      </w:r>
    </w:p>
    <w:p>
      <w:r>
        <w:t xml:space="preserve">planea estar tan agradecida mañana como hoy. </w:t>
      </w:r>
    </w:p>
    <w:p>
      <w:r>
        <w:t xml:space="preserve">@hadearkandil no existe la ira "musulmana". Este es otro caso de intolerantes tratando de oprimir a las mujeres. </w:t>
      </w:r>
    </w:p>
    <w:p>
      <w:r>
        <w:t xml:space="preserve">@Vilma_Rodrigues coo. Voy a ir para allá. Por cierto, conduces tú</w:t>
      </w:r>
    </w:p>
    <w:p>
      <w:r>
        <w:t xml:space="preserve">Whooooo. Mi sujetador favorito por fin está limpio.</w:t>
      </w:r>
    </w:p>
    <w:p>
      <w:r>
        <w:t xml:space="preserve">Mamá me está arrastrando para las compras del viernes negro.</w:t>
      </w:r>
    </w:p>
    <w:p>
      <w:r>
        <w:t xml:space="preserve">Me lo he pasado muy bien en los premios de la HWPA, he vuelto a casa sano y salvo y no me he sentido demasiado mal. </w:t>
      </w:r>
    </w:p>
    <w:p>
      <w:r>
        <w:t xml:space="preserve">Maldita sea... se acaba de acabar la leche y todavía queda una taza de café en la cafetera... </w:t>
      </w:r>
    </w:p>
    <w:p>
      <w:r>
        <w:t xml:space="preserve">Morehead está a punto de ser invadida por sucias zorras el próximo año.</w:t>
      </w:r>
    </w:p>
    <w:p>
      <w:r>
        <w:t xml:space="preserve">Ohh mi clase nocturna de 2 horas</w:t>
      </w:r>
    </w:p>
    <w:p>
      <w:r>
        <w:t xml:space="preserve">No puedo esperar a comprar regalos para todos!!!!!!  </w:t>
      </w:r>
    </w:p>
    <w:p>
      <w:r>
        <w:t xml:space="preserve">Caaauute-ahh. Olvidé que hice mi cama esta mañana. Aww gracias a ti mismo</w:t>
      </w:r>
    </w:p>
    <w:p>
      <w:r>
        <w:t xml:space="preserve">Dios no vive para servirte a ti, tú vives para servirle a Él.</w:t>
      </w:r>
    </w:p>
    <w:p>
      <w:r>
        <w:t xml:space="preserve">Un día perfecto para olvidar mi paraguas</w:t>
      </w:r>
    </w:p>
    <w:p>
      <w:r>
        <w:t xml:space="preserve">Estoy emocionada por ver cómo me queda el pelo porque no tengo ni idea de lo que le hace Amy. Lol.</w:t>
      </w:r>
    </w:p>
    <w:p>
      <w:r>
        <w:t xml:space="preserve">Echo de menos la antigua Cartoon Network y Nickelodeon........</w:t>
      </w:r>
    </w:p>
    <w:p>
      <w:r>
        <w:t xml:space="preserve">Esas noches en las que no tienes absolutamente nada que hacer o nadie con quien salir</w:t>
      </w:r>
    </w:p>
    <w:p>
      <w:r>
        <w:t xml:space="preserve">Tengo muchas ganas de hacer pan ahora mismo. Pero la masa tarda una eternidad en subir.</w:t>
      </w:r>
    </w:p>
    <w:p>
      <w:r>
        <w:t xml:space="preserve">cuando te encuentres con alguno de tus regalos de navidad por accidente quería que fuera un</w:t>
      </w:r>
    </w:p>
    <w:p>
      <w:r>
        <w:t xml:space="preserve">¿Te sientes bien con 5 horas de sueño? </w:t>
      </w:r>
    </w:p>
    <w:p>
      <w:r>
        <w:t xml:space="preserve">@MrChuckD una delgada línea y a veces ninguna maldita línea en absoluto! iniciación de la banda = novatadas en los ojos de muchos!</w:t>
      </w:r>
    </w:p>
    <w:p>
      <w:r>
        <w:t xml:space="preserve">ugh ¡no puedo ni escuchar mi puto ipod!</w:t>
      </w:r>
    </w:p>
    <w:p>
      <w:r>
        <w:t xml:space="preserve">@Gazabell Pero estaré libre el día de Navidad ya que es el único día del año que la tienda está cerrada :)</w:t>
      </w:r>
    </w:p>
    <w:p>
      <w:r>
        <w:t xml:space="preserve">esa relación hace que se me encoja el labio!</w:t>
      </w:r>
    </w:p>
    <w:p>
      <w:r>
        <w:t xml:space="preserve">El libro no es bueno. Toch nog 2 kantjes van weten te maken. Alleen gaat het grootste deel niet over de persoon die ik heb..</w:t>
      </w:r>
    </w:p>
    <w:p>
      <w:r>
        <w:t xml:space="preserve">@JafAlex Ah non je ne suis pas encore du coté dark ;)</w:t>
      </w:r>
    </w:p>
    <w:p>
      <w:r>
        <w:t xml:space="preserve">Sinceramente, me alegra el día cuando los que me llaman me dicen que tenga un buen día.</w:t>
      </w:r>
    </w:p>
    <w:p>
      <w:r>
        <w:t xml:space="preserve">estos dos próximos días de trabajo van a ser una mierda. Entrando a las 8 y luego a las 645 de la mañana</w:t>
      </w:r>
    </w:p>
    <w:p>
      <w:r>
        <w:t xml:space="preserve">Algunas personas simplemente no entienden el concepto de "morder"</w:t>
      </w:r>
    </w:p>
    <w:p>
      <w:r>
        <w:t xml:space="preserve">¡Banquete de fútbol esta noche!</w:t>
      </w:r>
    </w:p>
    <w:p>
      <w:r>
        <w:t xml:space="preserve">¿Adiós al dolor de garganta pero hola al resfriado?</w:t>
      </w:r>
    </w:p>
    <w:p>
      <w:r>
        <w:t xml:space="preserve">La escuela de Castle View mañana</w:t>
      </w:r>
    </w:p>
    <w:p>
      <w:r>
        <w:t xml:space="preserve">Isabel me ha dicho lo que voy a recibir por Navidad</w:t>
      </w:r>
    </w:p>
    <w:p>
      <w:r>
        <w:t xml:space="preserve">En la cama con sensación de mareo</w:t>
      </w:r>
    </w:p>
    <w:p>
      <w:r>
        <w:t xml:space="preserve">1.Flash Mob de empleados en la tienda de Apple hoy 2.@martinismyname broma me llamó desde la tienda 3.Papá se unió al mundo iphone 2day</w:t>
      </w:r>
    </w:p>
    <w:p>
      <w:r>
        <w:t xml:space="preserve">hasta las 12:30 tratando de repasar para un examen a primera hora. Super cansado = despertar tarde = sin desayuno = tarde para colly = perder la prueba de todos modos.</w:t>
      </w:r>
    </w:p>
    <w:p>
      <w:r>
        <w:t xml:space="preserve">Un domingo perezoso! No hay nada que hacer, y ya está en mi casa.</w:t>
      </w:r>
    </w:p>
    <w:p>
      <w:r>
        <w:t xml:space="preserve">Volvemos al viejo teléfono de diapositivas.</w:t>
      </w:r>
    </w:p>
    <w:p>
      <w:r>
        <w:t xml:space="preserve">Oh, espera, ahora tengo un trabajo de cuatro a seis páginas...</w:t>
      </w:r>
    </w:p>
    <w:p>
      <w:r>
        <w:t xml:space="preserve">En un Walmart FINALLY!!!!! o cómo estoy tan agradecido por Walmart me hace feliz!!!</w:t>
      </w:r>
    </w:p>
    <w:p>
      <w:r>
        <w:t xml:space="preserve">hoy es el día en que arrastro a casa todos los pares de zapatos que he dejado de acumular en el trabajo.</w:t>
      </w:r>
    </w:p>
    <w:p>
      <w:r>
        <w:t xml:space="preserve">@Elisabeth_vdArk ¡¡¡No se ha roto!!! In ieder geval zeldenmaar wel heel alertze is gelukkig nog niet doof.</w:t>
      </w:r>
    </w:p>
    <w:p>
      <w:r>
        <w:t xml:space="preserve">Oh mi lanta. Qué buen comienzo para romper... lecciones.aventuras.smallgroupbabes.</w:t>
      </w:r>
    </w:p>
    <w:p>
      <w:r>
        <w:t xml:space="preserve">@tomboucher22 En eso diferimos usted y yo mi buen señor. Pero lo odio porque me quitó mi camión</w:t>
      </w:r>
    </w:p>
    <w:p>
      <w:r>
        <w:t xml:space="preserve">el nuevo corte debe ser lindo! RT @LordBieber: Bueno @JazzyKBiebz decidió que necesitaba un corte de pelo y se encargó de ello ug</w:t>
      </w:r>
    </w:p>
    <w:p>
      <w:r>
        <w:t xml:space="preserve">Al otro lado de eso la gente debería estar mirando... ¡qué comienzo!</w:t>
      </w:r>
    </w:p>
    <w:p>
      <w:r>
        <w:t xml:space="preserve">Si una fecha es tan bonita para saber qué es lo que hay que hacer, también lo es el trabajo.     </w:t>
      </w:r>
    </w:p>
    <w:p>
      <w:r>
        <w:t xml:space="preserve">El partido Lions-Saints del 4 de diciembre se ha flexionado a la franja horaria de las 8:30</w:t>
      </w:r>
    </w:p>
    <w:p>
      <w:r>
        <w:t xml:space="preserve">@Siktouch jajajaja por mucho que me encantaría tengo reuniones casi todo el día.</w:t>
      </w:r>
    </w:p>
    <w:p>
      <w:r>
        <w:t xml:space="preserve">Mi madre no entiende que mi mal humor está directamente relacionado con el hecho de que todavía no he comido.</w:t>
      </w:r>
    </w:p>
    <w:p>
      <w:r>
        <w:t xml:space="preserve">miedo miedo miedo miedo miedo miedo miedo miedo miedo miedo miedo miedo miedo miedo miedo miedo miedo miedo miedo miedo miedo miedo miedo miedo miedo miedo miedo miedo miedo</w:t>
      </w:r>
    </w:p>
    <w:p>
      <w:r>
        <w:t xml:space="preserve">Oh, se pone aún más triste... Aparentemente acaba de empezar su propio negocio y ellos son sus primeros inversores potenciales o algo así.....</w:t>
      </w:r>
    </w:p>
    <w:p>
      <w:r>
        <w:t xml:space="preserve">Ehh enfermo de mi estómago..espero que todavía pueda dormir rápido. 9 horas de compras por la siesta y luego 7 horas de trabajo.</w:t>
      </w:r>
    </w:p>
    <w:p>
      <w:r>
        <w:t xml:space="preserve">@JackieSirni absolutamente. Ni siquiera estaría levantada ahora mismo si mi hermana no fuera tan jodidamente ruidosa.</w:t>
      </w:r>
    </w:p>
    <w:p>
      <w:r>
        <w:t xml:space="preserve">Como nunca olvidaremos a todos los Veteranos ni al 11 de septiembre, recordemos siempre el verdadero significado de &amp; es la razón de todas las estaciones.</w:t>
      </w:r>
    </w:p>
    <w:p>
      <w:r>
        <w:t xml:space="preserve">condujo a wal-mart para conseguir princesa novia en blu ray por 5 dólares vio el estacionamiento y condujo de vuelta a casa.</w:t>
      </w:r>
    </w:p>
    <w:p>
      <w:r>
        <w:t xml:space="preserve">Mira esta conferencia de prensa y este tipo squirmming cuando se le preguntó acerca de los términos / duración del contrato.</w:t>
      </w:r>
    </w:p>
    <w:p>
      <w:r>
        <w:t xml:space="preserve">Una vez más, me inclino ante la magnificencia de la caja de Mr Kipling Mince Pies. La obesidad puede (intentar) besarme el culo</w:t>
      </w:r>
    </w:p>
    <w:p>
      <w:r>
        <w:t xml:space="preserve">Orientación para el nuevo trabajo Aburrido... Empiezan a producirse buenos cambios y estoy orgulloso de mí mismo por haber superado la mayoría de los momentos difíciles</w:t>
      </w:r>
    </w:p>
    <w:p>
      <w:r>
        <w:t xml:space="preserve">No puedo esperar a tener un turno de 12 horas mañana a partir de las 4 de la mañana</w:t>
      </w:r>
    </w:p>
    <w:p>
      <w:r>
        <w:t xml:space="preserve">Mi primer día de vuelta de las vacaciones y estoy atrapado en una cuenta hasta casi la medianoche...</w:t>
      </w:r>
    </w:p>
    <w:p>
      <w:r>
        <w:t xml:space="preserve">Resulta que @BrianPShea es el Nathan Drake de los pobres. Pero no puede llevar la media melena.</w:t>
      </w:r>
    </w:p>
    <w:p>
      <w:r>
        <w:t xml:space="preserve">@CROTCHED_MTN Lo que pasa es que no hay NIEVE en la previsión!!! Nooooooooo!!! Mis nuevos esquís estarán siempre tan tristes.  </w:t>
      </w:r>
    </w:p>
    <w:p>
      <w:r>
        <w:t xml:space="preserve">La sensación que tienes cuando ves que ponen Regreso al Futuro sólo para darte cuenta de que ¡acaba de terminar!</w:t>
      </w:r>
    </w:p>
    <w:p>
      <w:r>
        <w:t xml:space="preserve">No sé qué haría si alguna vez me atacara algún tipo de animal salvaje...</w:t>
      </w:r>
    </w:p>
    <w:p>
      <w:r>
        <w:t xml:space="preserve">Algunas personas en twitter realmente creen todas las cosas que dicen en twitter ~</w:t>
      </w:r>
    </w:p>
    <w:p>
      <w:r>
        <w:t xml:space="preserve">Espero poder dormir hasta mañana. Pero puede que eso no ocurra.</w:t>
      </w:r>
    </w:p>
    <w:p>
      <w:r>
        <w:t xml:space="preserve">Gracias persona especial♥...me hizo el día..espera mi semana! ☺</w:t>
      </w:r>
    </w:p>
    <w:p>
      <w:r>
        <w:t xml:space="preserve">1 de diciembre - Demos el pistoletazo de salida a las vacaciones </w:t>
      </w:r>
    </w:p>
    <w:p>
      <w:r>
        <w:t xml:space="preserve">La pelota se va al fondo del mar</w:t>
      </w:r>
    </w:p>
    <w:p>
      <w:r>
        <w:t xml:space="preserve">He estado en la escuela durante 9 malditas horas. </w:t>
      </w:r>
    </w:p>
    <w:p>
      <w:r>
        <w:t xml:space="preserve">Paraît que si metes el hashtag en un tweet un agente de la CIA recibe una notificación por email </w:t>
      </w:r>
    </w:p>
    <w:p>
      <w:r>
        <w:t xml:space="preserve">¡Desearía ir a cazar patos por la mañana y no tener un examen de álgebra!</w:t>
      </w:r>
    </w:p>
    <w:p>
      <w:r>
        <w:t xml:space="preserve">Ugh... me siento fea. ¡Espera! Soy fea = (</w:t>
      </w:r>
    </w:p>
    <w:p>
      <w:r>
        <w:t xml:space="preserve">otro día... no tengo nada interesante que tuitear</w:t>
      </w:r>
    </w:p>
    <w:p>
      <w:r>
        <w:t xml:space="preserve">Tratamiento toda la mañana ahora comida y escuela</w:t>
      </w:r>
    </w:p>
    <w:p>
      <w:r>
        <w:t xml:space="preserve">No puedo soportar cuando me bajo que es cuando estoy WIDE AWAKE {O_O} ..</w:t>
      </w:r>
    </w:p>
    <w:p>
      <w:r>
        <w:t xml:space="preserve">En el trabajo y cada chica rubia que pasa pienso que es @ambscrowe94.... ¡La echo de menos!</w:t>
      </w:r>
    </w:p>
    <w:p>
      <w:r>
        <w:t xml:space="preserve">Gorobag oom watiRT @zozemandolang: nampak ada yang baru warna item di garasi *tutup mata dulu*</w:t>
      </w:r>
    </w:p>
    <w:p>
      <w:r>
        <w:t xml:space="preserve">hay una multitud frente a mi puerta tratando de atrapar a la ardilla que dejaron entrar al edificio </w:t>
      </w:r>
    </w:p>
    <w:p>
      <w:r>
        <w:t xml:space="preserve">Es una mierda cuando estás disfrutando de una película y sabes que está a un minuto de terminar.</w:t>
      </w:r>
    </w:p>
    <w:p>
      <w:r>
        <w:t xml:space="preserve">Tuve que madrugar para dejar entrar a los asquerosos de las ventanas y congelarme el culo</w:t>
      </w:r>
    </w:p>
    <w:p>
      <w:r>
        <w:t xml:space="preserve">La gasolina por debajo de 3 dólares/gal es una buena tendencia.</w:t>
      </w:r>
    </w:p>
    <w:p>
      <w:r>
        <w:t xml:space="preserve">mi nuevo pc bestia estaba casi funcionando... entonces el amplificador se jodió. </w:t>
      </w:r>
    </w:p>
    <w:p>
      <w:r>
        <w:t xml:space="preserve">El problema hoy en día con las mujeres la boca no para</w:t>
      </w:r>
    </w:p>
    <w:p>
      <w:r>
        <w:t xml:space="preserve">Me he vuelto bastante menos emocionante al entrar en el instituto.</w:t>
      </w:r>
    </w:p>
    <w:p>
      <w:r>
        <w:t xml:space="preserve">Acabo de descubrir que tengo que ir a una reunión en Cimarron con mi madre el martes por todas las veces que he estado ausente</w:t>
      </w:r>
    </w:p>
    <w:p>
      <w:r>
        <w:t xml:space="preserve">ohmypotato. hora de dormir. ¡Programa espacial mañana!</w:t>
      </w:r>
    </w:p>
    <w:p>
      <w:r>
        <w:t xml:space="preserve">Camarero: ¿Qué puedo ofrecerte? Tyaira: Uh. Me puede traer agua con hielo y aceitunas, por favor (El camarero empieza a desternillarse)</w:t>
      </w:r>
    </w:p>
    <w:p>
      <w:r>
        <w:t xml:space="preserve">@hallestearns sí en 6 horas y 55 minutos ese timbre de la 1ª hora estará sonando en nuestros oídos.</w:t>
      </w:r>
    </w:p>
    <w:p>
      <w:r>
        <w:t xml:space="preserve">Las perras que no utilizan el hilo dental, lo que provoca ese olor a podredumbre dental, también respiran por la boca</w:t>
      </w:r>
    </w:p>
    <w:p>
      <w:r>
        <w:t xml:space="preserve">@LUVBBW ¡MUCHAS GRACIAS por el set de regalo y la nota personal! TÚ ERES LO MEJOR!! Me encanta Bath &amp; Body Works! </w:t>
      </w:r>
    </w:p>
    <w:p>
      <w:r>
        <w:t xml:space="preserve">Un día completamente triste finalg! He llorado.</w:t>
      </w:r>
    </w:p>
    <w:p>
      <w:r>
        <w:t xml:space="preserve">@_ElectronOrbit @My_NonExistence UM NO! 5. NO. y 6. Ikr :) Junior...BUDDY! mierda todos estos rumores son irritantes</w:t>
      </w:r>
    </w:p>
    <w:p>
      <w:r>
        <w:t xml:space="preserve">Pienso en ti bebé y sueño contigo todo el tiempo</w:t>
      </w:r>
    </w:p>
    <w:p>
      <w:r>
        <w:t xml:space="preserve">Las cosas que hago por la gente jaja espero que les guste :)</w:t>
      </w:r>
    </w:p>
    <w:p>
      <w:r>
        <w:t xml:space="preserve">Los tipos que recogen grls en el centro comercial son CREEPS esp. Fairlane. Ugh. ¿Por qué estoy aquí?</w:t>
      </w:r>
    </w:p>
    <w:p>
      <w:r>
        <w:t xml:space="preserve">Kpele!!!RT @EzNira: No puedo dormir n estoy demasiado cansado para jugar a los disfraces.....</w:t>
      </w:r>
    </w:p>
    <w:p>
      <w:r>
        <w:t xml:space="preserve">A veces lo hacemos innecesariamente difícil y la vorágine de la vida nos supera. Descansa. Gratitud.</w:t>
      </w:r>
    </w:p>
    <w:p>
      <w:r>
        <w:t xml:space="preserve">Despertar en un bien para 30 minutos más tarde alguien para matarlo. FFS</w:t>
      </w:r>
    </w:p>
    <w:p>
      <w:r>
        <w:t xml:space="preserve">Parada para tomar un café con la nena y luego a casa a envolver los regalos xox</w:t>
      </w:r>
    </w:p>
    <w:p>
      <w:r>
        <w:t xml:space="preserve">El horno acaba de fallar. Supongo que tendremos pollo poco cocido.</w:t>
      </w:r>
    </w:p>
    <w:p>
      <w:r>
        <w:t xml:space="preserve">Me encanta leer sobre la @OWSLibrary ! Me hace sonreír mucho.</w:t>
      </w:r>
    </w:p>
    <w:p>
      <w:r>
        <w:t xml:space="preserve">Nada eleva el alma como un concierto escolar con unos niños muy especiales en un colegio muy especial. Bien hecho todo en el Mater Dei.</w:t>
      </w:r>
    </w:p>
    <w:p>
      <w:r>
        <w:t xml:space="preserve">Ahora tengo que acostumbrarme a la nueva configuración de twitter para móviles</w:t>
      </w:r>
    </w:p>
    <w:p>
      <w:r>
        <w:t xml:space="preserve"> RT @LollyDaskal ~ "no permitas que el miedo al "what if" arruine la alegría de lo que es  </w:t>
      </w:r>
    </w:p>
    <w:p>
      <w:r>
        <w:t xml:space="preserve">@PATR2012 es tal el clima anti-Washington ahora mismo que tengo curiosidad por ver cuál será la participación de los votantes el día de las elecciones</w:t>
      </w:r>
    </w:p>
    <w:p>
      <w:r>
        <w:t xml:space="preserve">Las identidades que pueden ser tomadas son aquellas en las que tontamente ponemos nuestra esperanza. La ÚNICA que no puede serlo es que somos hijos de Dios.</w:t>
      </w:r>
    </w:p>
    <w:p>
      <w:r>
        <w:t xml:space="preserve">Este bolígrafo no se me quita de las manos. Parece que tengo cortes por todas partes y tengo una "entrevista" mañana</w:t>
      </w:r>
    </w:p>
    <w:p>
      <w:r>
        <w:t xml:space="preserve">Sinceramente, no sé quién eres... si me cabreas, quiero conocerte y joderte.</w:t>
      </w:r>
    </w:p>
    <w:p>
      <w:r>
        <w:t xml:space="preserve">@dillenforeverrr ¡¡Hicieron que Terrie se molestara anoche!!</w:t>
      </w:r>
    </w:p>
    <w:p>
      <w:r>
        <w:t xml:space="preserve">Pasando el resto del día con mi madre y mi sobrina. Mañana las voy a echar mucho de menos.</w:t>
      </w:r>
    </w:p>
    <w:p>
      <w:r>
        <w:t xml:space="preserve">La audición en el Coterie fue extrañamente divertida :)</w:t>
      </w:r>
    </w:p>
    <w:p>
      <w:r>
        <w:t xml:space="preserve">@zackhuhn yo extraño el tiempo que solíamos ser franns y realmente pasar el rato :'(</w:t>
      </w:r>
    </w:p>
    <w:p>
      <w:r>
        <w:t xml:space="preserve">@MelBala No puedo finalmente ha sucedido aaah estoy tan orgulloso de ella no puedo esperar 2 c ella</w:t>
      </w:r>
    </w:p>
    <w:p>
      <w:r>
        <w:t xml:space="preserve"> cuando gané el premio principal</w:t>
      </w:r>
    </w:p>
    <w:p>
      <w:r>
        <w:t xml:space="preserve">Es triste pensar que de mi grupo cercano de amigos ninguno de nosotros está mirando las mismas universidades para el próximo año.</w:t>
      </w:r>
    </w:p>
    <w:p>
      <w:r>
        <w:t xml:space="preserve">He pasado la tarde en la Gruta de Santa Claus. Fue una alegría absoluta ser una pequeña parte de hacer la Navidad para los más pequeños. ¡Sus caras!</w:t>
      </w:r>
    </w:p>
    <w:p>
      <w:r>
        <w:t xml:space="preserve">chica de casa siento reventar tu burbuja pero retuitearte no significa que me gustes</w:t>
      </w:r>
    </w:p>
    <w:p>
      <w:r>
        <w:t xml:space="preserve">Me costó mucho decir hola y saludar con una sonrisa en la cara. Pero ahora sé que no te importa. Terminó saludando a un poste de ferrocarril ... :(</w:t>
      </w:r>
    </w:p>
    <w:p>
      <w:r>
        <w:t xml:space="preserve">MOTD no muestra nuestro penalti de piedra</w:t>
      </w:r>
    </w:p>
    <w:p>
      <w:r>
        <w:t xml:space="preserve">@SPatateSautee @EliseFollet Rah on peut rien de cacher ! Je pleurs toutes les larmes de mon corps</w:t>
      </w:r>
    </w:p>
    <w:p>
      <w:r>
        <w:t xml:space="preserve">solo quiero estar solo y caminar alrededor de mi cuna con el culo desnudo sin que me destruyan ( = </w:t>
      </w:r>
    </w:p>
    <w:p>
      <w:r>
        <w:t xml:space="preserve">Dos alarmas de incendio que te quitan el sueño.</w:t>
      </w:r>
    </w:p>
    <w:p>
      <w:r>
        <w:t xml:space="preserve">Perder mis gafas clases todo el día debe ser divertido</w:t>
      </w:r>
    </w:p>
    <w:p>
      <w:r>
        <w:t xml:space="preserve">Mamá no está en casa todavía. Es como si estuviera esperando a ser ejecutada. Sé que sucederá, pero no cuándo.</w:t>
      </w:r>
    </w:p>
    <w:p>
      <w:r>
        <w:t xml:space="preserve">Unas noches horribles de sueño, hora de prepararse para el trabajo.</w:t>
      </w:r>
    </w:p>
    <w:p>
      <w:r>
        <w:t xml:space="preserve">Realmente no quiero volver a MD la ciudad es un millón de veces mejor.</w:t>
      </w:r>
    </w:p>
    <w:p>
      <w:r>
        <w:t xml:space="preserve">Supongo que eso significa que son pocos y distantes. Aunque estoy viviendo lo que tú llamarías el sueño.</w:t>
      </w:r>
    </w:p>
    <w:p>
      <w:r>
        <w:t xml:space="preserve">@drinkdatNATTY @krothhh007 esa es literalmente la definición de mi vida en estos días..</w:t>
      </w:r>
    </w:p>
    <w:p>
      <w:r>
        <w:t xml:space="preserve">Estoy muy emocionada por la Navidad de este año, por fin podré pasarla con mi madre. Voy a estar vestido como un raindeer!</w:t>
      </w:r>
    </w:p>
    <w:p>
      <w:r>
        <w:t xml:space="preserve">No más tweets por un tiempo, lo prometo. Tengo que centrarme en la orientación de las proteínas y en la vía de secreción.</w:t>
      </w:r>
    </w:p>
    <w:p>
      <w:r>
        <w:t xml:space="preserve">Voy a la gasolinera a por un antidepresivo. </w:t>
      </w:r>
    </w:p>
    <w:p>
      <w:r>
        <w:t xml:space="preserve">MEHHH acaba de tener que romper y comprar un nuevo teléfono</w:t>
      </w:r>
    </w:p>
    <w:p>
      <w:r>
        <w:t xml:space="preserve">@KatieAllen77 Quiero decir que sé que era. Btw. Estar con Amberlyn y usted para 2 días me hace sentir tan solo ahora!</w:t>
      </w:r>
    </w:p>
    <w:p>
      <w:r>
        <w:t xml:space="preserve">wow dios tiene sentido del humor.</w:t>
      </w:r>
    </w:p>
    <w:p>
      <w:r>
        <w:t xml:space="preserve">Tengo que ver 'Unforgiven' (una de mis películas favoritas) como investigación para un ensayo sobre 'Preacher' (una de mis series de cómics favoritas).</w:t>
      </w:r>
    </w:p>
    <w:p>
      <w:r>
        <w:t xml:space="preserve">Qué tristeza me da estar sentada en el patio de comidas sola comiendo comida de casa.</w:t>
      </w:r>
    </w:p>
    <w:p>
      <w:r>
        <w:t xml:space="preserve">sólo me asustan los payasos y los exorcismos o las espeluznantes niñas fantasma. o las arañas.</w:t>
      </w:r>
    </w:p>
    <w:p>
      <w:r>
        <w:t xml:space="preserve">Acabo de descubrir que uno de los niños que voy a cuidar esta noche está en una silla de ruedas :(</w:t>
      </w:r>
    </w:p>
    <w:p>
      <w:r>
        <w:t xml:space="preserve">No vuelvas a mí con esa mierda nunca más ... nah no hay amor de hippie ... la vergüenza en mí para dejar u avanzar en mi amor</w:t>
      </w:r>
    </w:p>
    <w:p>
      <w:r>
        <w:t xml:space="preserve">@Mark_Gottfried El emperador no lleva ropa.   No hay evidencia de liderazgo desde el banquillo dos partidos seguidos.  El juego de Vandy en...</w:t>
      </w:r>
    </w:p>
    <w:p>
      <w:r>
        <w:t xml:space="preserve">¡Quiero amarte! ¿Por qué no aceptas mi amor? ???? </w:t>
      </w:r>
    </w:p>
    <w:p>
      <w:r>
        <w:t xml:space="preserve">Nunca se me debería permitir elegir películas. Nunca. ¡Dios mío!</w:t>
      </w:r>
    </w:p>
    <w:p>
      <w:r>
        <w:t xml:space="preserve">No he empacado nada para el viaje de hoy y salgo a las 11AM.</w:t>
      </w:r>
    </w:p>
    <w:p>
      <w:r>
        <w:t xml:space="preserve">Casi todas las chicas hacen esto.Espero que no sea malo RT @LordBieber: Bueno @JazzyKBiebz decidió que necesitaba un corte de pelo y se encargó de ello ug</w:t>
      </w:r>
    </w:p>
    <w:p>
      <w:r>
        <w:t xml:space="preserve">@Trey_Wiggs triste me perdí los bolos tuve una migraña</w:t>
      </w:r>
    </w:p>
    <w:p>
      <w:r>
        <w:t xml:space="preserve">@etupps si bueno ahora mi hermana esta viendo "secretamente embarazada"</w:t>
      </w:r>
    </w:p>
    <w:p>
      <w:r>
        <w:t xml:space="preserve">Acabo de perder cuatro seguidores falsos durante el fin de semana </w:t>
      </w:r>
    </w:p>
    <w:p>
      <w:r>
        <w:t xml:space="preserve">Creo que si alguien hace como mch como me empuja heave más de vomitar y luego passout</w:t>
      </w:r>
    </w:p>
    <w:p>
      <w:r>
        <w:t xml:space="preserve">Partido de baloncesto hoy.</w:t>
      </w:r>
    </w:p>
    <w:p>
      <w:r>
        <w:t xml:space="preserve">@CarynSpeaks o mi sombrero que freaken bromeando me .. Supongo que no voy a dormir esta noche...</w:t>
      </w:r>
    </w:p>
    <w:p>
      <w:r>
        <w:t xml:space="preserve">Copa de vino Placebo y Tumblr.</w:t>
      </w:r>
    </w:p>
    <w:p>
      <w:r>
        <w:t xml:space="preserve">Entonces me di cuenta de que me perderé a mis dos primos favoritos esta Navidad. El año pasado estuvimos todos juntos.</w:t>
      </w:r>
    </w:p>
    <w:p>
      <w:r>
        <w:t xml:space="preserve">.... Noss... agora eu to com medo! Deu un trovão aki do lado de casa que a porta ta tremendo... meu tercinho ta tremendo tb... </w:t>
      </w:r>
    </w:p>
    <w:p>
      <w:r>
        <w:t xml:space="preserve">@KateDoesItBest no puedo creer que estés enferma. Será mejor que te prepares para rabiar esta noche. te vas mañana.. </w:t>
      </w:r>
    </w:p>
    <w:p>
      <w:r>
        <w:t xml:space="preserve">A veces me da miedo mover el pie porque sigo pensando que mi tobillo se romperá de nuevo...</w:t>
      </w:r>
    </w:p>
    <w:p>
      <w:r>
        <w:t xml:space="preserve">Hay gente enferma en este mundo... que se mete con los niños.</w:t>
      </w:r>
    </w:p>
    <w:p>
      <w:r>
        <w:t xml:space="preserve">Mi móvil tiene poca batería y no sé dónde está el cargador</w:t>
      </w:r>
    </w:p>
    <w:p>
      <w:r>
        <w:t xml:space="preserve">bien a 5 lugares diferentes para conseguir 3 cosas diferentes para ah la naturaleza de las compras navideñas de última hora</w:t>
      </w:r>
    </w:p>
    <w:p>
      <w:r>
        <w:t xml:space="preserve">Hay que hacer algo de repostería navideña porque @MandiliciousDef tiene los padres más dulces!  </w:t>
      </w:r>
    </w:p>
    <w:p>
      <w:r>
        <w:t xml:space="preserve">Todos los equipos deportivos a los que animo me dan una patada en el culo.</w:t>
      </w:r>
    </w:p>
    <w:p>
      <w:r>
        <w:t xml:space="preserve">Ver a mi hermano pequeño destrozar las muñecas feas de mi hermana</w:t>
      </w:r>
    </w:p>
    <w:p>
      <w:r>
        <w:t xml:space="preserve">@staceyt83 jaja no! Tuve un sueño raro..lo recordaba antes pero ahora no puedo</w:t>
      </w:r>
    </w:p>
    <w:p>
      <w:r>
        <w:t xml:space="preserve">El trabajo estaba ocupado a pesar de que no teníamos absolutamente ninguna venta y me acabo de despertar de una siesta de cuatro horas y tengo que hacerlo todo de nuevo mañana!</w:t>
      </w:r>
    </w:p>
    <w:p>
      <w:r>
        <w:t xml:space="preserve">@leon_dixon sí mi caja trasera se ha dividido. Necesito una nueva. No puedo decirte todavía</w:t>
      </w:r>
    </w:p>
    <w:p>
      <w:r>
        <w:t xml:space="preserve">@justinbieber me pone triste cuando miro tu perfil y dice "@justinbieber doesnt follow h_kristen". tear. ;(&amp;</w:t>
      </w:r>
    </w:p>
    <w:p>
      <w:r>
        <w:t xml:space="preserve">Mi padre tiene el peor cable del mundo.</w:t>
      </w:r>
    </w:p>
    <w:p>
      <w:r>
        <w:t xml:space="preserve">Tweet feliz:  La alegría como todo lo bueno viene de dentro.  QUÉ CONVENIENTE!   </w:t>
      </w:r>
    </w:p>
    <w:p>
      <w:r>
        <w:t xml:space="preserve">Tengo la sensación de que voy a perder algo importante.</w:t>
      </w:r>
    </w:p>
    <w:p>
      <w:r>
        <w:t xml:space="preserve">@ColeQuitMan me amará en unos diez minutos!</w:t>
      </w:r>
    </w:p>
    <w:p>
      <w:r>
        <w:t xml:space="preserve">Café árabe, ¿qué puedo hacer para hacerte feliz?</w:t>
      </w:r>
    </w:p>
    <w:p>
      <w:r>
        <w:t xml:space="preserve">si quieres ver mi preciosa cara estaré en el trabajo el resto del día y la noche </w:t>
      </w:r>
    </w:p>
    <w:p>
      <w:r>
        <w:t xml:space="preserve">Maldita sea, nadie me mostró ningún amor hoy</w:t>
      </w:r>
    </w:p>
    <w:p>
      <w:r>
        <w:t xml:space="preserve">Odio ese momento en el que estás en la cima del mundo, más feliz que nunca, y luego algo te lo quita de encima... </w:t>
      </w:r>
    </w:p>
    <w:p>
      <w:r>
        <w:t xml:space="preserve">El esmalte de uñas que compré es prácticamente del color de la piel, así que ahora parece que no tengo uñas</w:t>
      </w:r>
    </w:p>
    <w:p>
      <w:r>
        <w:t xml:space="preserve">no puede esperar a arruinar el espectáculo de baile</w:t>
      </w:r>
    </w:p>
    <w:p>
      <w:r>
        <w:t xml:space="preserve">@albihonest @ashleybmarc @Same_Ol @LMWrites El ALBINISMO es lo más triste desde que la espectacularidad ofreció una competencia moliente....</w:t>
      </w:r>
    </w:p>
    <w:p>
      <w:r>
        <w:t xml:space="preserve">Una hermosa noche de revisión por delante... Suena encantador -_-</w:t>
      </w:r>
    </w:p>
    <w:p>
      <w:r>
        <w:t xml:space="preserve">Voy a contarle a mi hermana de 14 años un cuento para dormir.</w:t>
      </w:r>
    </w:p>
    <w:p>
      <w:r>
        <w:t xml:space="preserve">El Día de Acción de Gracias es un momento para agradecer a tu familia... A la mierda que odio a mi familia.  </w:t>
      </w:r>
    </w:p>
    <w:p>
      <w:r>
        <w:t xml:space="preserve">Cada vez que cierro los ojos veo el viejo nosotros el viejo amor la vieja confianza y pienso en cómo u rompió smh</w:t>
      </w:r>
    </w:p>
    <w:p>
      <w:r>
        <w:t xml:space="preserve">Así que vi a esta linda chica sentada frente a un Range Rover y tocando su nariz como si fuera una criatura.</w:t>
      </w:r>
    </w:p>
    <w:p>
      <w:r>
        <w:t xml:space="preserve">Casualmente esta noche voy a toser hasta el cansancio.</w:t>
      </w:r>
    </w:p>
    <w:p>
      <w:r>
        <w:t xml:space="preserve">los deberes y luego el gimnasio. luego más deberes</w:t>
      </w:r>
    </w:p>
    <w:p>
      <w:r>
        <w:t xml:space="preserve">sólo 3 días más para la graduación! informes premios. certificado de la escuela todo en un día</w:t>
      </w:r>
    </w:p>
    <w:p>
      <w:r>
        <w:t xml:space="preserve">Supongo que ahora sería un buen momento para empezar mi trabajo que necesito tener al menos 3/4 hecho para mi clase de las 8 de la mañana... -____-</w:t>
      </w:r>
    </w:p>
    <w:p>
      <w:r>
        <w:t xml:space="preserve">Odio que cuando mi padre se va dos semanas de vacaciones fuera del estado mi madre crea que puede decirme que haga todos sus deseos.</w:t>
      </w:r>
    </w:p>
    <w:p>
      <w:r>
        <w:t xml:space="preserve">@BunnyWILD MDRRR MOI AUSSI. En plus comme j'ai des enceinte j'avais mis le volume à fond OMAGAD.</w:t>
      </w:r>
    </w:p>
    <w:p>
      <w:r>
        <w:t xml:space="preserve">"Llevaste la cruz y tomaste mi vergüenza lo creo.&amp; brilla tu luz y asombrosa gracia la recibo".</w:t>
      </w:r>
    </w:p>
    <w:p>
      <w:r>
        <w:t xml:space="preserve">Realmente creo que la paciencia es una virtud. Feliz de haber encontrado la felicidad en mi vida.</w:t>
      </w:r>
    </w:p>
    <w:p>
      <w:r>
        <w:t xml:space="preserve">@cathalmannion79 gran noche.. Demasiadas bebidas, sin embargo! Hoy me siento muy delicada!!</w:t>
      </w:r>
    </w:p>
    <w:p>
      <w:r>
        <w:t xml:space="preserve">Aquí estoy pensando que voy a estar en casa todo el día aburrido pero estoy fuera todo el día :b</w:t>
      </w:r>
    </w:p>
    <w:p>
      <w:r>
        <w:t xml:space="preserve">seré la última puta persona en este campus gracias a mi clase de edición/maquetación que termina a las 710</w:t>
      </w:r>
    </w:p>
    <w:p>
      <w:r>
        <w:t xml:space="preserve">Son las 8 y he perdido el chicle, estoy cabreado.</w:t>
      </w:r>
    </w:p>
    <w:p>
      <w:r>
        <w:t xml:space="preserve">Parece que me quedaré tirado en el aeropuerto cuando aterrice en Newark</w:t>
      </w:r>
    </w:p>
    <w:p>
      <w:r>
        <w:t xml:space="preserve">¿Sabes ese momento después de beber lo último de tu Minute Maid Fruit Punch</w:t>
      </w:r>
    </w:p>
    <w:p>
      <w:r>
        <w:t xml:space="preserve">Trabajando un doble mañana y entrenando a algún nuevo empleado </w:t>
      </w:r>
    </w:p>
    <w:p>
      <w:r>
        <w:t xml:space="preserve">Charleigh Emery Duvall llegó anoche a las 9:13 p.m. EST 6 lbs 14 oz 20 in. ¿Alguien tiene una cartilla para los nuevos abuelos?</w:t>
      </w:r>
    </w:p>
    <w:p>
      <w:r>
        <w:t xml:space="preserve">¿Por qué la gente tiene que mentir para conseguirme comida?</w:t>
      </w:r>
    </w:p>
    <w:p>
      <w:r>
        <w:t xml:space="preserve">La chica del autobús vomitó un líquido verde translúcido con manchas de flema. Luego vi cómo se deslizaba por el autobús y golpeaba los pies de la gente</w:t>
      </w:r>
    </w:p>
    <w:p>
      <w:r>
        <w:t xml:space="preserve">Así no es como funciona, así no es como va y me drogo sólo para equilibrar los bajos....</w:t>
      </w:r>
    </w:p>
    <w:p>
      <w:r>
        <w:t xml:space="preserve">N'zogbia se ve muy bien hoy . Y los comentaristas están en sobre Darren bent no tocar el balón</w:t>
      </w:r>
    </w:p>
    <w:p>
      <w:r>
        <w:t xml:space="preserve">Cuando tienes que levantarte para bajar del autobús pero te has quedado cómodo en tu sitio :'(</w:t>
      </w:r>
    </w:p>
    <w:p>
      <w:r>
        <w:t xml:space="preserve">Pensé que me había comprado un jersey naranja de @joehaden23 en Internet; resulta que era de China y la compañía de crédito rechazó la compra</w:t>
      </w:r>
    </w:p>
    <w:p>
      <w:r>
        <w:t xml:space="preserve">De esas noches en las que @honeyLOLxD se desahoga con el teclado y el twitter</w:t>
      </w:r>
    </w:p>
    <w:p>
      <w:r>
        <w:t xml:space="preserve">llegar a casa preguntando qué pasa y qué hago esta noche</w:t>
      </w:r>
    </w:p>
    <w:p>
      <w:r>
        <w:t xml:space="preserve">Creo que vamos a tener una niña feliz mañana :)))</w:t>
      </w:r>
    </w:p>
    <w:p>
      <w:r>
        <w:t xml:space="preserve">Es hora de sacar este final online y luego trabajar el resto del día.</w:t>
      </w:r>
    </w:p>
    <w:p>
      <w:r>
        <w:t xml:space="preserve">Me dan arcadas en la boca un poco cuando te veo.</w:t>
      </w:r>
    </w:p>
    <w:p>
      <w:r>
        <w:t xml:space="preserve">El concierto de la banda y la reunión deben ser emocionantes solo estoy triste porque me perderé glee y big bang theory.</w:t>
      </w:r>
    </w:p>
    <w:p>
      <w:r>
        <w:t xml:space="preserve">Diez horas de viaje en coche a casa</w:t>
      </w:r>
    </w:p>
    <w:p>
      <w:r>
        <w:t xml:space="preserve">Fútbol en la Tele y una buena cerveza fría no se me ocurre mejor manera de pasar un lunes por la noche</w:t>
      </w:r>
    </w:p>
    <w:p>
      <w:r>
        <w:t xml:space="preserve">Tengo que servir la cena de Acción de Gracias a una niña que nunca ha tenido una comida de Acción de Gracias. </w:t>
      </w:r>
    </w:p>
    <w:p>
      <w:r>
        <w:t xml:space="preserve">omw también la escuela tiene una excursión .</w:t>
      </w:r>
    </w:p>
    <w:p>
      <w:r>
        <w:t xml:space="preserve">El torneo de lucha de los niños pequeños...</w:t>
      </w:r>
    </w:p>
    <w:p>
      <w:r>
        <w:t xml:space="preserve">@RachelllWhiteee hemos quedado con @ThisisBonardi en su casa esta misma noche para darle una sorpresa.</w:t>
      </w:r>
    </w:p>
    <w:p>
      <w:r>
        <w:t xml:space="preserve">Hoy va a ser un dia muuuuuy movidito desde la una en adelante :)</w:t>
      </w:r>
    </w:p>
    <w:p>
      <w:r>
        <w:t xml:space="preserve">Es curioso que esta perra no se junte conmigo solo porque soy fumador y ahora se junte con fumadores locos ¡oh! ella no lo sabe!</w:t>
      </w:r>
    </w:p>
    <w:p>
      <w:r>
        <w:t xml:space="preserve">En realidad tuvo una buena noche de baile</w:t>
      </w:r>
    </w:p>
    <w:p>
      <w:r>
        <w:t xml:space="preserve">Acabo de aterrizar en Minnesota hells yeah pero ahora gtg a un funeral</w:t>
      </w:r>
    </w:p>
    <w:p>
      <w:r>
        <w:t xml:space="preserve">Brillo por toda la mesa de la cocina... ¡¡Es la época más maravillosa del año!!   </w:t>
      </w:r>
    </w:p>
    <w:p>
      <w:r>
        <w:t xml:space="preserve">@mjoens Construcción y Oficios jaja se supone que vamos a trabajar en la nueva escuela pero se equivocaron con los pedidos y todo</w:t>
      </w:r>
    </w:p>
    <w:p>
      <w:r>
        <w:t xml:space="preserve">Sí... ¡una! Y también una vez un 'Beuk Airplane'. Esto es lo que más me gusta.</w:t>
      </w:r>
    </w:p>
    <w:p>
      <w:r>
        <w:t xml:space="preserve">La nieve es una puta malvada -.</w:t>
      </w:r>
    </w:p>
    <w:p>
      <w:r>
        <w:t xml:space="preserve">Por mi parte, estoy encantado de que Cristo trabaje fuera de nuestra línea de tiempo. Es tan fiel. Y soberano  </w:t>
      </w:r>
    </w:p>
    <w:p>
      <w:r>
        <w:t xml:space="preserve">Es hora de salir y hacer las temidas compras navideñas</w:t>
      </w:r>
    </w:p>
    <w:p>
      <w:r>
        <w:t xml:space="preserve">@mashaal1234 omg ¡cómo pude olvidarlo! Yo quería estar allí tan baddd. :'( te echo de menos demasiado amor.</w:t>
      </w:r>
    </w:p>
    <w:p>
      <w:r>
        <w:t xml:space="preserve">Mi madre está decorando todo el interior de la casa hoy</w:t>
      </w:r>
    </w:p>
    <w:p>
      <w:r>
        <w:t xml:space="preserve">Acabo de sentir a un bebé no nacido en la barriga de mi amiga dando patadas por primera vez. Me pregunto si le importa que esté cantando "pokey pokey hi baby".</w:t>
      </w:r>
    </w:p>
    <w:p>
      <w:r>
        <w:t xml:space="preserve">Cancelado el trabajo debido a esta ridícula pila de libros que tengo que revisar. De camino a vivir en la biblioteca de la universidad hasta el miércoles</w:t>
      </w:r>
    </w:p>
    <w:p>
      <w:r>
        <w:t xml:space="preserve">Así que mi madre y mi padre van a salir esta noche y yo estoy atrapado en el cuidado de los niños</w:t>
      </w:r>
    </w:p>
    <w:p>
      <w:r>
        <w:t xml:space="preserve">@C_My_DIMPLEz @l_chelle Yo tampoco. Me enfermé por mis medicamentos en el trabajo. Migraña y náuseas todo el día. Y no encuentro mi tarjeta de débito.</w:t>
      </w:r>
    </w:p>
    <w:p>
      <w:r>
        <w:t xml:space="preserve">El entrenamiento de hoy no va tan mal como pensaba.</w:t>
      </w:r>
    </w:p>
    <w:p>
      <w:r>
        <w:t xml:space="preserve">@LeahMatusow tiene un cangrejo ermitaño como mascota </w:t>
      </w:r>
    </w:p>
    <w:p>
      <w:r>
        <w:t xml:space="preserve">Acabo de suspender mi examen de español..</w:t>
      </w:r>
    </w:p>
    <w:p>
      <w:r>
        <w:t xml:space="preserve">Teniendo en cuenta que estuve despierto hasta las 4 y dormí hasta las 12 hoy no puedo dormir.</w:t>
      </w:r>
    </w:p>
    <w:p>
      <w:r>
        <w:t xml:space="preserve">@Bdog_labus jaja. parece un trato. por cierto hace años que no te veo.</w:t>
      </w:r>
    </w:p>
    <w:p>
      <w:r>
        <w:t xml:space="preserve">"¡Protesto por el árbol falso hasta que tengamos uno de verdad!" @annmarie_pichi Te vivouuu</w:t>
      </w:r>
    </w:p>
    <w:p>
      <w:r>
        <w:t xml:space="preserve">tuve una velada realmente maravillosa poniéndome al día con mi sobrino en la spiga de cap hill. ojalá viviera más cerca.</w:t>
      </w:r>
    </w:p>
    <w:p>
      <w:r>
        <w:t xml:space="preserve">Está muy emocionado por el martini con el que me voy a recompensar durante 7/8 horas con los trillizos en fase de dentición :)</w:t>
      </w:r>
    </w:p>
    <w:p>
      <w:r>
        <w:t xml:space="preserve">A punto de enfermar con un resfriado en el pecho.... Puedo sentirlo.... No va a ser bueno....</w:t>
      </w:r>
    </w:p>
    <w:p>
      <w:r>
        <w:t xml:space="preserve">Taaaan agradecido de haber pasado el día con @tanbrian y ahora disfrutando de la noche con mi familia y Katie! </w:t>
      </w:r>
    </w:p>
    <w:p>
      <w:r>
        <w:t xml:space="preserve">Si me obligas a estar en un lugar, no esperes que sea feliz.</w:t>
      </w:r>
    </w:p>
    <w:p>
      <w:r>
        <w:t xml:space="preserve">oh divertido tiempo para estudiar para la ciencia.</w:t>
      </w:r>
    </w:p>
    <w:p>
      <w:r>
        <w:t xml:space="preserve">Hoy me voy a casa temprano. Voy a ponerme al día con el sueño y el trabajo escolar.</w:t>
      </w:r>
    </w:p>
    <w:p>
      <w:r>
        <w:t xml:space="preserve">parece que va a ser otra noche de deberes y sin dormir</w:t>
      </w:r>
    </w:p>
    <w:p>
      <w:r>
        <w:t xml:space="preserve">Cuando te das cuenta de que todas las enfermeras y los dentistas llevan gafas amarillas</w:t>
      </w:r>
    </w:p>
    <w:p>
      <w:r>
        <w:t xml:space="preserve">No quiero dar la lata con todo y todo no suelo hacerlo pero esta vez realmente lo necesito :(  </w:t>
      </w:r>
    </w:p>
    <w:p>
      <w:r>
        <w:t xml:space="preserve">Espero que hayas tenido un maravilloso Día de Acción de Gracias!!!   </w:t>
      </w:r>
    </w:p>
    <w:p>
      <w:r>
        <w:t xml:space="preserve">"@B_EasyETP: Alguien me ha dado una buena ración de intestinos Parece que soy el único que los come"</w:t>
      </w:r>
    </w:p>
    <w:p>
      <w:r>
        <w:t xml:space="preserve">Trustin y mi sobrino Shane fiesta de cumpleaños comienza a la 1:30 sin que ellos lo sepan! :))</w:t>
      </w:r>
    </w:p>
    <w:p>
      <w:r>
        <w:t xml:space="preserve">Uf... el estómago está lleno con el almuerzo y el helado T_T... y ahora debo limpiar las ventanas :(</w:t>
      </w:r>
    </w:p>
    <w:p>
      <w:r>
        <w:t xml:space="preserve">¡será una sorpresa! ¡voy a volver a casa y nadie en casa lo sabe!</w:t>
      </w:r>
    </w:p>
    <w:p>
      <w:r>
        <w:t xml:space="preserve">@LizzieMMoreno en el mundo real el violador no usa lubricante</w:t>
      </w:r>
    </w:p>
    <w:p>
      <w:r>
        <w:t xml:space="preserve">Estoy muy contenta de que sea viernes, pero no puedo esperar a que llegue mañana.</w:t>
      </w:r>
    </w:p>
    <w:p>
      <w:r>
        <w:t xml:space="preserve">@chiseledcheeks jaja estoy trabajando en el caballo durante las vacaciones de Navidad ..</w:t>
      </w:r>
    </w:p>
    <w:p>
      <w:r>
        <w:t xml:space="preserve">Mmmm eso fue una cena temprana(: casa de otros primos ahora</w:t>
      </w:r>
    </w:p>
    <w:p>
      <w:r>
        <w:t xml:space="preserve">¡¡¡Se acabó el bloqueo de la NBA!!! Acabo de correr una milla de alegría.  </w:t>
      </w:r>
    </w:p>
    <w:p>
      <w:r>
        <w:t xml:space="preserve">Vaya! Flippant le dossier "Personnes sans nom" dans Picasa ... Un trombón genial con todas las personas presentes en tus fotos.</w:t>
      </w:r>
    </w:p>
    <w:p>
      <w:r>
        <w:t xml:space="preserve">¿Raleigh's ya no existe?  Siempre recordaré con cariño las muchas noches que empezaron allí. </w:t>
      </w:r>
    </w:p>
    <w:p>
      <w:r>
        <w:t xml:space="preserve">LOL boi te digo que Dios debe tener sentido del humor porque la vida es divertida. y cómo reírse no importa lo que la vida puede lanzar su camino!</w:t>
      </w:r>
    </w:p>
    <w:p>
      <w:r>
        <w:t xml:space="preserve">Rompiendo!!! Gorm Wisweh kan bedst li' en mere sprittet glögg...</w:t>
      </w:r>
    </w:p>
    <w:p>
      <w:r>
        <w:t xml:space="preserve">Acabo de ver a un tipo totalmente maquillado ofreciéndose a maquillar en Macy's.</w:t>
      </w:r>
    </w:p>
    <w:p>
      <w:r>
        <w:t xml:space="preserve">Me he quedado sin palabras. Dios me hace taaaan felizyy</w:t>
      </w:r>
    </w:p>
    <w:p>
      <w:r>
        <w:t xml:space="preserve">Pose 2 obtener mi vientre sis peirced ima gwt ese buen labio ole o ceja dn</w:t>
      </w:r>
    </w:p>
    <w:p>
      <w:r>
        <w:t xml:space="preserve">Las tensiones para garantizar que unas minivacaciones sorpresa sigan siendo una sorpresa. Hotel Malmaison, no me lo estás poniendo fácil.</w:t>
      </w:r>
    </w:p>
    <w:p>
      <w:r>
        <w:t xml:space="preserve">Medio plazo español en mi cumpleaños.</w:t>
      </w:r>
    </w:p>
    <w:p>
      <w:r>
        <w:t xml:space="preserve">cerrar una ventana abrir una puerta. el éxito es conseguir lo que quieres y querer lo que consigues.</w:t>
      </w:r>
    </w:p>
    <w:p>
      <w:r>
        <w:t xml:space="preserve">Me siento mal por mi primo</w:t>
      </w:r>
    </w:p>
    <w:p>
      <w:r>
        <w:t xml:space="preserve">Na zes keer een stanley mes in m'n oog tape aan m'n sokken en ruzie met isoleer materiaal ben ik dan eindelijk klaar!</w:t>
      </w:r>
    </w:p>
    <w:p>
      <w:r>
        <w:t xml:space="preserve">@SlowGrind_Pusha vamos a ver cuando llegue al altar</w:t>
      </w:r>
    </w:p>
    <w:p>
      <w:r>
        <w:t xml:space="preserve">Mucha gente tiene miedo de admitir que no sabe algo.</w:t>
      </w:r>
    </w:p>
    <w:p>
      <w:r>
        <w:t xml:space="preserve">@burtonad Todavía no sé cómo Djokovic ganó ese partido. Y todavía no sé cómo ser venció a Nadal 4 y 4 menos de 24 hrs después.</w:t>
      </w:r>
    </w:p>
    <w:p>
      <w:r>
        <w:t xml:space="preserve">Me alegro de que haya llegado diciembre. Es hora de que todos disfruten y se diviertan.  </w:t>
      </w:r>
    </w:p>
    <w:p>
      <w:r>
        <w:t xml:space="preserve">@allisnwaltrs Esta vez es el entrenador de baloncesto de Syracuse Bernie Fine despedido por las acusaciones de pederastia. </w:t>
      </w:r>
    </w:p>
    <w:p>
      <w:r>
        <w:t xml:space="preserve">Encontré mi viejo teclado lástima que no sea mi vieja batería.</w:t>
      </w:r>
    </w:p>
    <w:p>
      <w:r>
        <w:t xml:space="preserve">J'attend avec impatience Noel je connais aucun de mes cadeaux !</w:t>
      </w:r>
    </w:p>
    <w:p>
      <w:r>
        <w:t xml:space="preserve">@jvandermayer ¡Joshua! Lo era! Devon me dijo que siempre estudiaba ochem con un joshua pero no me di cuenta de que eras tú hasta el martes!</w:t>
      </w:r>
    </w:p>
    <w:p>
      <w:r>
        <w:t xml:space="preserve">Parece que el hada de la lavandería no ha vuelto a venir esta semana... ¡¡Ya sé lo que voy a hacer después!!</w:t>
      </w:r>
    </w:p>
    <w:p>
      <w:r>
        <w:t xml:space="preserve">no pude jugar en el partido de hoy debido a un corazón roto causado por @camdynolivia23 </w:t>
      </w:r>
    </w:p>
    <w:p>
      <w:r>
        <w:t xml:space="preserve">Hombre este día puede ir a la mierda su auto ya .. Y ni siquiera es 8'o'clock ....</w:t>
      </w:r>
    </w:p>
    <w:p>
      <w:r>
        <w:t xml:space="preserve">Limpiar la casa y coser hoy</w:t>
      </w:r>
    </w:p>
    <w:p>
      <w:r>
        <w:t xml:space="preserve">Vergüenza: ver a Kourtney Kardashian haciéndose un enema de aceite.  Verlo todo.   </w:t>
      </w:r>
    </w:p>
    <w:p>
      <w:r>
        <w:t xml:space="preserve">me encanta cuando abro la nevera y encuentro una serpiente de medianoche</w:t>
      </w:r>
    </w:p>
    <w:p>
      <w:r>
        <w:t xml:space="preserve">eso es una mierda RT @selenaa_23: Entré en el último día de clase para descubrir que hay un examen</w:t>
      </w:r>
    </w:p>
    <w:p>
      <w:r>
        <w:t xml:space="preserve">Decoración de la casa para la fiesta que mi marido nos ofreció como anfitriones</w:t>
      </w:r>
    </w:p>
    <w:p>
      <w:r>
        <w:t xml:space="preserve">Acabo de abrir una botella hace unos minutos. lol. Es solo la forma que tiene el universo de mantener el equilibrio. :) RT @anabellebf: Me he quedado sin vino!</w:t>
      </w:r>
    </w:p>
    <w:p>
      <w:r>
        <w:t xml:space="preserve">¡Tengo que traer de vuelta a Hunter hoy al mediodía!</w:t>
      </w:r>
    </w:p>
    <w:p>
      <w:r>
        <w:t xml:space="preserve">@danilic Que lo paséis genial - estaría allí en un santiamén si estuviera más cerca.</w:t>
      </w:r>
    </w:p>
    <w:p>
      <w:r>
        <w:t xml:space="preserve">Fotos familiares de Navidad hoy ...</w:t>
      </w:r>
    </w:p>
    <w:p>
      <w:r>
        <w:t xml:space="preserve">Ojalá fuera tan raro como antes que tenía más amigos en esa época. Hahaha</w:t>
      </w:r>
    </w:p>
    <w:p>
      <w:r>
        <w:t xml:space="preserve">¿Por qué está tan extendida la codicia en estos Estados Unidos?</w:t>
      </w:r>
    </w:p>
    <w:p>
      <w:r>
        <w:t xml:space="preserve">@fleur_de_lotus Sólo una llovizna de mierda... ¡pero NO NIEVE! </w:t>
      </w:r>
    </w:p>
    <w:p>
      <w:r>
        <w:t xml:space="preserve">Ese momento en el que esperas un mensaje de alguien y escuchas el timbre de tu teléfono, pero descubres que sólo era un correo electrónico.</w:t>
      </w:r>
    </w:p>
    <w:p>
      <w:r>
        <w:t xml:space="preserve">Podría totalmente Liz / Jade perra gif Demi en este momento, pero me apagó mi comp ya..</w:t>
      </w:r>
    </w:p>
    <w:p>
      <w:r>
        <w:t xml:space="preserve">Evite estrictamente las ideas aterradoras</w:t>
      </w:r>
    </w:p>
    <w:p>
      <w:r>
        <w:t xml:space="preserve">Recuerda que se necesita muy poco para tener una vida feliz. ~ Marcus Aurelius </w:t>
      </w:r>
    </w:p>
    <w:p>
      <w:r>
        <w:t xml:space="preserve">Un día lleno de diversión hasta el momento - trabajando neumático de coche nuevo ordenó la compra de seguro de coche compras de seguro de teléfono móvil entre otros shizzle</w:t>
      </w:r>
    </w:p>
    <w:p>
      <w:r>
        <w:t xml:space="preserve">masih ada phil jones smalling &amp; fryers :) RT @dewiijayanti: la gente está loca por dejar salir a vidic-ferdinand desde nuestro lugar </w:t>
      </w:r>
    </w:p>
    <w:p>
      <w:r>
        <w:t xml:space="preserve">último día oficial de PT y nada resuelto. Sólo más dolor. Supongo que se va al médico de nuevo para otra resonancia magnética XR y el diagnóstico.</w:t>
      </w:r>
    </w:p>
    <w:p>
      <w:r>
        <w:t xml:space="preserve">Rise of the planet of the apes tiene mi corazón eternamente. </w:t>
      </w:r>
    </w:p>
    <w:p>
      <w:r>
        <w:t xml:space="preserve">La procrastinación va a ser mi muerte. En pocas horas me voy a morir de estrés por mi pereza de ahora.</w:t>
      </w:r>
    </w:p>
    <w:p>
      <w:r>
        <w:t xml:space="preserve">Mi madre me acaba de decir que me ha apuntado para hacer el ACT el sábado. Qué manera de arruinar mi semana. #sadtweet</w:t>
      </w:r>
    </w:p>
    <w:p>
      <w:r>
        <w:t xml:space="preserve">Charlas nocturnas en Timmies con la furgoneta</w:t>
      </w:r>
    </w:p>
    <w:p>
      <w:r>
        <w:t xml:space="preserve">@DrBobMcCartney comenzó su serie Joy en la iglesia. ¡me encanta!</w:t>
      </w:r>
    </w:p>
    <w:p>
      <w:r>
        <w:t xml:space="preserve">me dirigí a la Iglesia Metodista de Arbutus para ver a mis hijas bailar y escuchar al coro cantar</w:t>
      </w:r>
    </w:p>
    <w:p>
      <w:r>
        <w:t xml:space="preserve">Eso fue gay para ese stripper en atlanta housewives para chupar su propio "youu knoww"</w:t>
      </w:r>
    </w:p>
    <w:p>
      <w:r>
        <w:t xml:space="preserve">@fbutleracoustic Sé totalmente terrible la BBC va a escuchar de mí :) lol</w:t>
      </w:r>
    </w:p>
    <w:p>
      <w:r>
        <w:t xml:space="preserve">Me encanta cuando la gente se enciende un cigarrillo fresco y luego llega el autobús/tren</w:t>
      </w:r>
    </w:p>
    <w:p>
      <w:r>
        <w:t xml:space="preserve">me gustaría jugar //&amp; mi mujer no dejará de jugar //&amp; para siempre //&amp; </w:t>
      </w:r>
    </w:p>
    <w:p>
      <w:r>
        <w:t xml:space="preserve">@Emilio_Chacon pero tu falta la noche de juegos no será lo mismo sin ti :(</w:t>
      </w:r>
    </w:p>
    <w:p>
      <w:r>
        <w:t xml:space="preserve">Observa sin juzgar y encuentra mayor paz y</w:t>
      </w:r>
    </w:p>
    <w:p>
      <w:r>
        <w:t xml:space="preserve">Evite estrictamente las ideas aterradoras</w:t>
      </w:r>
    </w:p>
    <w:p>
      <w:r>
        <w:t xml:space="preserve">He dormido 5 horas y estoy a punto de dar clases de yoga y luego ir a jugar 2 partidos de fútbol a una hora de distancia</w:t>
      </w:r>
    </w:p>
    <w:p>
      <w:r>
        <w:t xml:space="preserve">Listo para el caos.. Alguien llamó enfermo antes de las vacaciones.</w:t>
      </w:r>
    </w:p>
    <w:p>
      <w:r>
        <w:t xml:space="preserve">¡Hora del chocolate caliente!</w:t>
      </w:r>
    </w:p>
    <w:p>
      <w:r>
        <w:t xml:space="preserve">@leaf7790 haha truee .. Estaba pensando en ir de compras juntos y elegir cosas y dividir y comprar y reunirse después de lo que es un</w:t>
      </w:r>
    </w:p>
    <w:p>
      <w:r>
        <w:t xml:space="preserve">Expectativas fantásticas revelaciones sorprendentes</w:t>
      </w:r>
    </w:p>
    <w:p>
      <w:r>
        <w:t xml:space="preserve">@Baysidette @v_reyes @yankeecremoso gran regalo en la espalda</w:t>
      </w:r>
    </w:p>
    <w:p>
      <w:r>
        <w:t xml:space="preserve">mi familia sintió la necesidad de hacer la limpieza de otoño/invierno hoy!</w:t>
      </w:r>
    </w:p>
    <w:p>
      <w:r>
        <w:t xml:space="preserve">Este es mi tweet número 100. Si hubiera mantenido mi otra cuenta de twitter sería mi 1000º :(</w:t>
      </w:r>
    </w:p>
    <w:p>
      <w:r>
        <w:t xml:space="preserve">Esa sensación que tienes cuando PIENSAS que llegas tarde y te despiertas sobresaltado sólo para comprobar tu reloj y ver que tienes 1 hora más de sueño.</w:t>
      </w:r>
    </w:p>
    <w:p>
      <w:r>
        <w:t xml:space="preserve">¿Por qué me cuesta tanto ponerme a estudiar? Oh, sí, porque mi paquete de notas tiene 20 páginas. Escribidas a máquina.</w:t>
      </w:r>
    </w:p>
    <w:p>
      <w:r>
        <w:t xml:space="preserve">Viendo La Bella y la Bestia para empezar el día.</w:t>
      </w:r>
    </w:p>
    <w:p>
      <w:r>
        <w:t xml:space="preserve">@JustDaveXxx ¡he escuchado el infierno de eso!.. Tengo que ir a pasar el rato con una mezcla de borrachos de cuello rojo y los italianos más borrachos todo el día ..</w:t>
      </w:r>
    </w:p>
    <w:p>
      <w:r>
        <w:t xml:space="preserve">wiiiiiide despierto después de estar cansado todo el día!</w:t>
      </w:r>
    </w:p>
    <w:p>
      <w:r>
        <w:t xml:space="preserve">Lol RT @RippDemUp: Así que mi esposa está fuera en una "fiesta divertida" esta noche. Todo lo que puedo pensar es: por favor no compres un strap-on.</w:t>
      </w:r>
    </w:p>
    <w:p>
      <w:r>
        <w:t xml:space="preserve">Terug van Bart fue super </w:t>
      </w:r>
    </w:p>
    <w:p>
      <w:r>
        <w:t xml:space="preserve">La decoración navideña de mi habitación me hace muy feliz.</w:t>
      </w:r>
    </w:p>
    <w:p>
      <w:r>
        <w:t xml:space="preserve">Mi mamá se puso peekaboo... rubia en la parte superior y marrón en la parte inferior jaja Supongo que van a ser completamente opuestos pronto...</w:t>
      </w:r>
    </w:p>
    <w:p>
      <w:r>
        <w:t xml:space="preserve">Emocionado por el viernes(: Quiero a mi mejor amigo</w:t>
      </w:r>
    </w:p>
    <w:p>
      <w:r>
        <w:t xml:space="preserve">rick ross grasa del vientre</w:t>
      </w:r>
    </w:p>
    <w:p>
      <w:r>
        <w:t xml:space="preserve">la gente de la que intenté escapar en facebook ahora está en twitter</w:t>
      </w:r>
    </w:p>
    <w:p>
      <w:r>
        <w:t xml:space="preserve">Ese dulce momento en que un niño pequeño acepta a Cristo como su salvador.</w:t>
      </w:r>
    </w:p>
    <w:p>
      <w:r>
        <w:t xml:space="preserve">No sabía que la cebolla verde es un tipo de cebolla.... Se me cayeron un montón de lágrimas cuando estaba cortando estas cosas.... </w:t>
      </w:r>
    </w:p>
    <w:p>
      <w:r>
        <w:t xml:space="preserve">LA ÚLTIMA NAVIDAD DE WHAM ES TENDENCIA *O* la estaría escuchando si no estuviera escuchando a los mars volta</w:t>
      </w:r>
    </w:p>
    <w:p>
      <w:r>
        <w:t xml:space="preserve">Mientras tanto voy a cenar un tazón de gachas de avena otra vez</w:t>
      </w:r>
    </w:p>
    <w:p>
      <w:r>
        <w:t xml:space="preserve">Mi perfume favorito es Joy. "Fue creado como reacción al Crash de Wall Street de 1929"(wikipedia). ¿He oído que han cambiado la fórmula?</w:t>
      </w:r>
    </w:p>
    <w:p>
      <w:r>
        <w:t xml:space="preserve">Voy a prepararme, no me queda mucho tiempo antes de tener que ir a la Uni.</w:t>
      </w:r>
    </w:p>
    <w:p>
      <w:r>
        <w:t xml:space="preserve">Hacer dulces con mi familia en casa de la abuela, sin duda la mejor parte de la Navidad.</w:t>
      </w:r>
    </w:p>
    <w:p>
      <w:r>
        <w:t xml:space="preserve">A veces la vida puede ser una locura, pero hay que seguir la corriente y divertirse con ella </w:t>
      </w:r>
    </w:p>
    <w:p>
      <w:r>
        <w:t xml:space="preserve">@RebSportsRadio @captainmcinnis Me ha encantado ver a tanta gente creando rumores. Es una locura cómo se empieza a hablar!!!</w:t>
      </w:r>
    </w:p>
    <w:p>
      <w:r>
        <w:t xml:space="preserve">Expectativas fantásticas Revelaciones asombrosas</w:t>
      </w:r>
    </w:p>
    <w:p>
      <w:r>
        <w:t xml:space="preserve">Son las 4:10 pm y no he salido de mi casa..</w:t>
      </w:r>
    </w:p>
    <w:p>
      <w:r>
        <w:t xml:space="preserve">Mi padre hizo una fogata. Tenemos chocolate y grahmcrackers pero no malvaviscos...qué es esto. &lt;/33</w:t>
      </w:r>
    </w:p>
    <w:p>
      <w:r>
        <w:t xml:space="preserve">Comiendo mi primer bastón de caramelo de la temporada</w:t>
      </w:r>
    </w:p>
    <w:p>
      <w:r>
        <w:t xml:space="preserve">Mostrando mi maldita lengua</w:t>
      </w:r>
    </w:p>
    <w:p>
      <w:r>
        <w:t xml:space="preserve">Querido estudiante de primer año, besarse en los pasillos no es lindo... Eso es para nuestra escuela.</w:t>
      </w:r>
    </w:p>
    <w:p>
      <w:r>
        <w:t xml:space="preserve">Evite estrictamente las ideas aterradoras</w:t>
      </w:r>
    </w:p>
    <w:p>
      <w:r>
        <w:t xml:space="preserve">Odio a @T_Sham6691 con pasión. También acabamos de aprender algo nuevo en Pre calc y ¿adivina qué? Idk lo que estoy haciendo</w:t>
      </w:r>
    </w:p>
    <w:p>
      <w:r>
        <w:t xml:space="preserve">Arrg El balonmano puede hacer que mi sangre hierva de furia.</w:t>
      </w:r>
    </w:p>
    <w:p>
      <w:r>
        <w:t xml:space="preserve">@cochrane1991 el mío se suponía que iba a subir el fin de semana pero papá estaba en el trabajo así que en secreto los puso para cuando llegara a casa jaja</w:t>
      </w:r>
    </w:p>
    <w:p>
      <w:r>
        <w:t xml:space="preserve">Creo que tengo miedo de lo que me depara el futuro. Estaba deseando algunas cosas y ahora estoy acostumbrado a ellas.</w:t>
      </w:r>
    </w:p>
    <w:p>
      <w:r>
        <w:t xml:space="preserve">Tío, me apetece mucho el Olive Garden, ojalá mi marido estuviera en casa para llevarme :(</w:t>
      </w:r>
    </w:p>
    <w:p>
      <w:r>
        <w:t xml:space="preserve">¿A quién se le ocurrió esta combinación y en qué estaban cuando la pensaron? En serio, suenan bien juntos.</w:t>
      </w:r>
    </w:p>
    <w:p>
      <w:r>
        <w:t xml:space="preserve">Oh bueno la nueva Comunidad es un episodio de canto.</w:t>
      </w:r>
    </w:p>
    <w:p>
      <w:r>
        <w:t xml:space="preserve">@miklustic la física fue la muerte de mi primer año.</w:t>
      </w:r>
    </w:p>
    <w:p>
      <w:r>
        <w:t xml:space="preserve">Algunos1 me acaban de decir que nunca han visto raiders of the lost ark o godfather pero que les encantó twilight. Ya no puedo hablar con ellos</w:t>
      </w:r>
    </w:p>
    <w:p>
      <w:r>
        <w:t xml:space="preserve">todos mis días están en tu mano oh Dios </w:t>
      </w:r>
    </w:p>
    <w:p>
      <w:r>
        <w:t xml:space="preserve">"New Day" fue, con diferencia, la canción más emotiva interpretada en Jay y 'Ye parecía que podían Llorar lágrimas de</w:t>
      </w:r>
    </w:p>
    <w:p>
      <w:r>
        <w:t xml:space="preserve">Maldito barbero. Lo juro por Dios.</w:t>
      </w:r>
    </w:p>
    <w:p>
      <w:r>
        <w:t xml:space="preserve">@AngelisaBeltran Mis hijos tiran mierda por las escaleras y corren por la casa gritando.</w:t>
      </w:r>
    </w:p>
    <w:p>
      <w:r>
        <w:t xml:space="preserve">La perra está dejando la selva</w:t>
      </w:r>
    </w:p>
    <w:p>
      <w:r>
        <w:t xml:space="preserve">Es triste saber cuando dos personas rompen cuando ambos cambian sus fotos de perfil</w:t>
      </w:r>
    </w:p>
    <w:p>
      <w:r>
        <w:t xml:space="preserve">@yawnster438 im que falta esta chica más y más cada día</w:t>
      </w:r>
    </w:p>
    <w:p>
      <w:r>
        <w:t xml:space="preserve">Acabo de eliminar mi cuenta de Foursquare. Simplificando. Menos tecnología y menos solicitudes de amistad. </w:t>
      </w:r>
    </w:p>
    <w:p>
      <w:r>
        <w:t xml:space="preserve">¡Boo por la medicación! Anhelo 4 un vaso de vino.</w:t>
      </w:r>
    </w:p>
    <w:p>
      <w:r>
        <w:t xml:space="preserve">N estoy seguro de que su estómago puede tolerar todo smh RT @TAPnl Me pongo a comer en las 3 casas mañana..</w:t>
      </w:r>
    </w:p>
    <w:p>
      <w:r>
        <w:t xml:space="preserve">Parece que el interior de mi vagón de tren se ha convertido en una estación de tren CST.</w:t>
      </w:r>
    </w:p>
    <w:p>
      <w:r>
        <w:t xml:space="preserve">No permitas que tus emociones te controlen, a menos que sean sentimientos de Dios.   </w:t>
      </w:r>
    </w:p>
    <w:p>
      <w:r>
        <w:t xml:space="preserve">@caleglendening Cierto. Los teníamos engañados. Es gente real. Cale Glendening es el padre de mis hijos. Y yo... soy una mujer.</w:t>
      </w:r>
    </w:p>
    <w:p>
      <w:r>
        <w:t xml:space="preserve">Estoy listo para entrar en la sala de pesas. Necesito liberar algo</w:t>
      </w:r>
    </w:p>
    <w:p>
      <w:r>
        <w:t xml:space="preserve">La falta de energía desde las 2 hace que me acueste 30 minutos tarde cuando tengo que llegar al trabajo.</w:t>
      </w:r>
    </w:p>
    <w:p>
      <w:r>
        <w:t xml:space="preserve">@OlsonatorB ¡Me sonrió tanto! Mi corazón se llenó de</w:t>
      </w:r>
    </w:p>
    <w:p>
      <w:r>
        <w:t xml:space="preserve">Cuando la gente no sabe lo que está pasando en tu vida se vuelven locos tratando de averiguar lo que está pasando contigo ....</w:t>
      </w:r>
    </w:p>
    <w:p>
      <w:r>
        <w:t xml:space="preserve">Chica quiero decirte como me vuelves loco como pienso en ti todo el tiempo como sonrío cada vez que hablamos.. Pero no puedo...</w:t>
      </w:r>
    </w:p>
    <w:p>
      <w:r>
        <w:t xml:space="preserve">En un tren hacia el Muelle... y hay problemas de señalización</w:t>
      </w:r>
    </w:p>
    <w:p>
      <w:r>
        <w:t xml:space="preserve">@christinartnd tampones sexuales simple tampón los tampones rodantes razorTampon los detectives del tampón callar y tampón hahahah</w:t>
      </w:r>
    </w:p>
    <w:p>
      <w:r>
        <w:t xml:space="preserve">@MelissaErika jajaja ouais c'est clair moi aussi je ne sais mm pas quoi avoir a Noel avec ma miff faut s'attendre a tt lool</w:t>
      </w:r>
    </w:p>
    <w:p>
      <w:r>
        <w:t xml:space="preserve">@JoeSabado Parece ridículo. La gente rara vez busca a través del dominio y la cantidad de combinaciones de dominios/variaciones de palabras es astronómica.</w:t>
      </w:r>
    </w:p>
    <w:p>
      <w:r>
        <w:t xml:space="preserve">¡El pastel de nueces es mi vida!</w:t>
      </w:r>
    </w:p>
    <w:p>
      <w:r>
        <w:t xml:space="preserve">Es oficial que echo de menos mi pelo castaño dorado.</w:t>
      </w:r>
    </w:p>
    <w:p>
      <w:r>
        <w:t xml:space="preserve">¡AH! ¡Descarga algunos trucos de Pantera! Vive la excursión casual de Cam antes de que se vaya.</w:t>
      </w:r>
    </w:p>
    <w:p>
      <w:r>
        <w:t xml:space="preserve">@juicystar007 deberías estar emocionada porque estás en CHICAGO! Pero no puedo ir a water tower place esta noche : (</w:t>
      </w:r>
    </w:p>
    <w:p>
      <w:r>
        <w:t xml:space="preserve">bad hair day wednseday &amp; we have cheer pictures today .</w:t>
      </w:r>
    </w:p>
    <w:p>
      <w:r>
        <w:t xml:space="preserve">Examen sorpresa en la clase de precios de la señora @ErikLewish @Sam_Pacos @RealFausto_</w:t>
      </w:r>
    </w:p>
    <w:p>
      <w:r>
        <w:t xml:space="preserve">ARRRRRG! Maldigo mi teléfono 3G diciéndome que este producto es incompatible con este teléfono :( para iPhone</w:t>
      </w:r>
    </w:p>
    <w:p>
      <w:r>
        <w:t xml:space="preserve">S/O a mi hija en Cristo @iamchristianjoy que tengas un gran y feliz cumpleaños.  Tú eres</w:t>
      </w:r>
    </w:p>
    <w:p>
      <w:r>
        <w:t xml:space="preserve">goodmornin despertarse antes del fin de semana y pensar damn i got a 8:30 class</w:t>
      </w:r>
    </w:p>
    <w:p>
      <w:r>
        <w:t xml:space="preserve">Cada vez que quiero ponerme a estudiar me invento una excusa para no hacerlo.</w:t>
      </w:r>
    </w:p>
    <w:p>
      <w:r>
        <w:t xml:space="preserve">Los perros vuelven a casa de la guerra con trastorno de estrés postraumático :(</w:t>
      </w:r>
    </w:p>
    <w:p>
      <w:r>
        <w:t xml:space="preserve">El lunes... o la noche que he elegido para reiniciar mi móvil</w:t>
      </w:r>
    </w:p>
    <w:p>
      <w:r>
        <w:t xml:space="preserve">Mis uñas son tan feas. Las pintaré cuando termine de limpiar mi habitación.</w:t>
      </w:r>
    </w:p>
    <w:p>
      <w:r>
        <w:t xml:space="preserve">@shanstevens shan ¿sabías que soy la rubia de la pequeña mezcla? :)</w:t>
      </w:r>
    </w:p>
    <w:p>
      <w:r>
        <w:t xml:space="preserve">Cena en familia.</w:t>
      </w:r>
    </w:p>
    <w:p>
      <w:r>
        <w:t xml:space="preserve">I Wana Fight Ah Bitch Jus Too Release All The</w:t>
      </w:r>
    </w:p>
    <w:p>
      <w:r>
        <w:t xml:space="preserve">El almuerzo de hoy consistió en Starbucks y Taco Bell. Por alguna razón me duele la barriga...</w:t>
      </w:r>
    </w:p>
    <w:p>
      <w:r>
        <w:t xml:space="preserve">Mi cachorro se opera mañana. Omg. )</w:t>
      </w:r>
    </w:p>
    <w:p>
      <w:r>
        <w:t xml:space="preserve">Omg acaba de ser preguntado si quería caminar en un desfile de moda en tilburg im tan feliz! Totalmente freakinh fuera</w:t>
      </w:r>
    </w:p>
    <w:p>
      <w:r>
        <w:t xml:space="preserve">@jameHUNK bubbs realmente desearía poder brotar mi último fin de semana en el sitio Merthyr así que tengo que estar allí como fkkk</w:t>
      </w:r>
    </w:p>
    <w:p>
      <w:r>
        <w:t xml:space="preserve">creo que podría escuchar música como esta todo el maldito día.</w:t>
      </w:r>
    </w:p>
    <w:p>
      <w:r>
        <w:t xml:space="preserve">es el cumpleaños de mamá:) debería estar haciéndole un desayuno extraordinario ahora mismo...</w:t>
      </w:r>
    </w:p>
    <w:p>
      <w:r>
        <w:t xml:space="preserve">@carly198 Actualmente me estoy congelando y mi nariz ha comenzado a correr.... Supongo que tengo los sudores calientes que vendrán después</w:t>
      </w:r>
    </w:p>
    <w:p>
      <w:r>
        <w:t xml:space="preserve">@TheBodyShopUK Ooh un buen paseo de invierno con los perros seguido de un largo baño caliente en su polvo de baño Divine Calm Serenity</w:t>
      </w:r>
    </w:p>
    <w:p>
      <w:r>
        <w:t xml:space="preserve">¿Los estudiantes de Penn State se amotinan porque Joe P fue despedido?  Y yo que pensaba que mis prioridades estaban fuera de lugar.</w:t>
      </w:r>
    </w:p>
    <w:p>
      <w:r>
        <w:t xml:space="preserve">Examen de medios mañana... Supongo que revisaré esta noche.</w:t>
      </w:r>
    </w:p>
    <w:p>
      <w:r>
        <w:t xml:space="preserve">Sí, no hice mis deberes ayer... Demándame. Así que ahora todo el día estaré haciendo dichos deberes</w:t>
      </w:r>
    </w:p>
    <w:p>
      <w:r>
        <w:t xml:space="preserve">Hoy va a ser un día duro.</w:t>
      </w:r>
    </w:p>
    <w:p>
      <w:r>
        <w:t xml:space="preserve">He jugado a Skyrim por primera vez desde el parche, un framerate horrible que sospecho es causado por sus "optimizaciones" de doble núcleo</w:t>
      </w:r>
    </w:p>
    <w:p>
      <w:r>
        <w:t xml:space="preserve">Como es fin de semana me tomo este bajón de las 11.30 y me meto en la cama en lugar de presionarlo.</w:t>
      </w:r>
    </w:p>
    <w:p>
      <w:r>
        <w:t xml:space="preserve">Viendo el reportaje de 20/20 sobre cómo los niños en acogida son inundados con drogas psicotrópicas. Malditos sean los bebés... </w:t>
      </w:r>
    </w:p>
    <w:p>
      <w:r>
        <w:t xml:space="preserve">Fiesta de despedida para uno de mis amigos @sarathtwi en un tiempo :-D por su pausa de 1 año en su vida colectiva! El menos lo esperaba. :-D</w:t>
      </w:r>
    </w:p>
    <w:p>
      <w:r>
        <w:t xml:space="preserve">Las triscuits son una patética excusa de cartón comestible</w:t>
      </w:r>
    </w:p>
    <w:p>
      <w:r>
        <w:t xml:space="preserve">Odio cuando compro un billete de tren de 4 dólares y sólo tengo 20 dólares para pagarlo  </w:t>
      </w:r>
    </w:p>
    <w:p>
      <w:r>
        <w:t xml:space="preserve">¿Practicar la comida tailandesa nao comprar el árbol de navidad? </w:t>
      </w:r>
    </w:p>
    <w:p>
      <w:r>
        <w:t xml:space="preserve">MT steveadamsmusic @ No hay nada como la nieve fuera mientras que el cacao caliente en la mano galletas frescas de Navidad y The Santa Clause en la televisión.</w:t>
      </w:r>
    </w:p>
    <w:p>
      <w:r>
        <w:t xml:space="preserve">el tiempo es demasiado valioso para perderlo en</w:t>
      </w:r>
    </w:p>
    <w:p>
      <w:r>
        <w:t xml:space="preserve">He descargado la actualización en mi iPhone pero sigo sin poder acceder al nuevo sitio en la web...</w:t>
      </w:r>
    </w:p>
    <w:p>
      <w:r>
        <w:t xml:space="preserve">Esta noche vuelvo al gimnasio. Tengo que perder el millón de libras que engordé mientras estuve de baja durante 6 semanas.</w:t>
      </w:r>
    </w:p>
    <w:p>
      <w:r>
        <w:t xml:space="preserve">Echarte de menos no es el problema, sino preguntarme si alguna vez volverás es lo que me está matando.</w:t>
      </w:r>
    </w:p>
    <w:p>
      <w:r>
        <w:t xml:space="preserve">Volviendo a casa por primera vez después de la escuela desde que comenzó la escuela</w:t>
      </w:r>
    </w:p>
    <w:p>
      <w:r>
        <w:t xml:space="preserve">Realmente necesito ordenar mi patrón de sueño. Voy a ser un zombi mañana</w:t>
      </w:r>
    </w:p>
    <w:p>
      <w:r>
        <w:t xml:space="preserve">Te juro que lo más homosexual que he visto son tipos morenos haciéndose fotos en los espejos del baño x</w:t>
      </w:r>
    </w:p>
    <w:p>
      <w:r>
        <w:t xml:space="preserve">segunda ronda libre de impuestos</w:t>
      </w:r>
    </w:p>
    <w:p>
      <w:r>
        <w:t xml:space="preserve">¡Probablemente no haya escuela mañana otra vez! ¡Me siento como la muerte!</w:t>
      </w:r>
    </w:p>
    <w:p>
      <w:r>
        <w:t xml:space="preserve">Lo primero que escuché cuando encendí mi televisión esta mañana fue a Bob Costas y Jerry Sandusky que estaba cavando su propia tumba... </w:t>
      </w:r>
    </w:p>
    <w:p>
      <w:r>
        <w:t xml:space="preserve">Disfruto de las personas que hacen feliz a mi corazón.</w:t>
      </w:r>
    </w:p>
    <w:p>
      <w:r>
        <w:t xml:space="preserve">Coles de Bruselas con sal marina y un par de quesadillas rápidas.</w:t>
      </w:r>
    </w:p>
    <w:p>
      <w:r>
        <w:t xml:space="preserve">@B_Driggs @marissa_turner greatttt. Esto significa que la basura de Bobby va a entrar en mi habitación y patear todo.</w:t>
      </w:r>
    </w:p>
    <w:p>
      <w:r>
        <w:t xml:space="preserve">¡Mi familia no sabe que voy a venir a casa para Acción de Gracias!</w:t>
      </w:r>
    </w:p>
    <w:p>
      <w:r>
        <w:t xml:space="preserve">Genial. Me han quitado el teléfono y no puedo ver a Michael.  </w:t>
      </w:r>
    </w:p>
    <w:p>
      <w:r>
        <w:t xml:space="preserve">@megakirsten si se sabe que la próxima semana no hay entrenamiento, se puede ir a ver a Tim.</w:t>
      </w:r>
    </w:p>
    <w:p>
      <w:r>
        <w:t xml:space="preserve">Me olvidé de este juego de campeonato de los diez grandes... Qué bonito</w:t>
      </w:r>
    </w:p>
    <w:p>
      <w:r>
        <w:t xml:space="preserve">Prefiero no arruinar otra amistad así que mantendré mi distancia</w:t>
      </w:r>
    </w:p>
    <w:p>
      <w:r>
        <w:t xml:space="preserve">: 12 Días de Navidad órgano instrumental. Esta emisora suena en bucle en las oficinas de mamá. Aquí deben ir los "pasajeros malos".</w:t>
      </w:r>
    </w:p>
    <w:p>
      <w:r>
        <w:t xml:space="preserve">@EPerks3 ¡Ojalá pudiera bebé! Yo también me siento sola!</w:t>
      </w:r>
    </w:p>
    <w:p>
      <w:r>
        <w:t xml:space="preserve">@damnitjason los hippies de san francisco dejan que esa mierda se trence. y lo hacen.</w:t>
      </w:r>
    </w:p>
    <w:p>
      <w:r>
        <w:t xml:space="preserve">El padrastro acaba de traer a casa un televisor 3D de 64".</w:t>
      </w:r>
    </w:p>
    <w:p>
      <w:r>
        <w:t xml:space="preserve">esa sensación de malestar en el corazón cuando tienes un secreto y tienes tantas ganas de contarlo que tienes ganas de orinarte en los pantalones, pero lo mantienes en secreto.</w:t>
      </w:r>
    </w:p>
    <w:p>
      <w:r>
        <w:t xml:space="preserve">@HowfenClaret disfruta de Hun. Tengo que empezar a empacar mis cosas para la gran mudanza de la oficina</w:t>
      </w:r>
    </w:p>
    <w:p>
      <w:r>
        <w:t xml:space="preserve">Inmenso al Ministerio de Diaconisas de la FBCV por haber organizado una exitosa jornada de puertas abiertas en beneficio de nuestros in </w:t>
      </w:r>
    </w:p>
    <w:p>
      <w:r>
        <w:t xml:space="preserve"> cuando un ladrón está realmente detrás de la cortina de la ducha....</w:t>
      </w:r>
    </w:p>
    <w:p>
      <w:r>
        <w:t xml:space="preserve">Acabo de pasar años haciendo un muy buen post en tumbr y simplemente se desvaneció! -_-</w:t>
      </w:r>
    </w:p>
    <w:p>
      <w:r>
        <w:t xml:space="preserve">@dragons1lk Danny está todo entusiasmado y se va a pasar mañana cuando pase a buscar más. El presupuesto navideño es DIVERTIDO</w:t>
      </w:r>
    </w:p>
    <w:p>
      <w:r>
        <w:t xml:space="preserve">Así pues, .... El Congreso convirtió la pizza en una verdura a base de pasta de tomate en lugar de pedir más frutas y verduras de verdad en las escuelas.</w:t>
      </w:r>
    </w:p>
    <w:p>
      <w:r>
        <w:t xml:space="preserve">Mi anterior ocurrencia sobre los oradores motivacionales ha hecho que ahora me siga un tipo motivacional de aspecto espeluznante.</w:t>
      </w:r>
    </w:p>
    <w:p>
      <w:r>
        <w:t xml:space="preserve">Quiero decir que tenía 38 años aquí, pero dejé que una mujer de mala vida me robara...</w:t>
      </w:r>
    </w:p>
    <w:p>
      <w:r>
        <w:t xml:space="preserve">Wooo! Los ensayos de Macbeth están finalmente escritos ..... Ahora sólo hay que aprenderlos todos</w:t>
      </w:r>
    </w:p>
    <w:p>
      <w:r>
        <w:t xml:space="preserve">Así que como el cumpleaños de mi madre es el 10 de diciembre. No sé qué debo regalarle, así que le pregunté a mi hermano y casi se lo dijo a mi madre...</w:t>
      </w:r>
    </w:p>
    <w:p>
      <w:r>
        <w:t xml:space="preserve">Se durmió antes de que pudiera darle las buenas noches. ahora no voy a dormir.</w:t>
      </w:r>
    </w:p>
    <w:p>
      <w:r>
        <w:t xml:space="preserve">Me encanta hacer que los niños se molesten, me da</w:t>
      </w:r>
    </w:p>
    <w:p>
      <w:r>
        <w:t xml:space="preserve">Omg este pobre ciervo!!! En el bus y un ciervo ahí muerto :_(</w:t>
      </w:r>
    </w:p>
    <w:p>
      <w:r>
        <w:t xml:space="preserve">Así que... @TobsterTot finalmente en la curación como la fiebre ha roto ... pero fuera de los médicos por lo que @HallofBen puede tener sus primeros jabs.</w:t>
      </w:r>
    </w:p>
    <w:p>
      <w:r>
        <w:t xml:space="preserve">Hora de los elfos! Acomodado frente a la televisión con la lectura de pruebas por hacer</w:t>
      </w:r>
    </w:p>
    <w:p>
      <w:r>
        <w:t xml:space="preserve">Tan cansado y sin poder dormir durante las próximas horas trabajando de 8 a 21 horas mañana</w:t>
      </w:r>
    </w:p>
    <w:p>
      <w:r>
        <w:t xml:space="preserve">Me gustaría que @Kenny_V_Rivas se apresurara a ir a casa para ver lo que hizo Easton para compensar el desastre que hizo..</w:t>
      </w:r>
    </w:p>
    <w:p>
      <w:r>
        <w:t xml:space="preserve">¡Cuidado, Flo está en la ciudad! Quiero a mi querida abuela</w:t>
      </w:r>
    </w:p>
    <w:p>
      <w:r>
        <w:t xml:space="preserve">Señor, la señora que está detrás de mí en la cola es monótona y no deja de quejarse. </w:t>
      </w:r>
    </w:p>
    <w:p>
      <w:r>
        <w:t xml:space="preserve">@TheBodyShopUK Poder relajarse y dejar de lado el estrés y hacer regalos a los seres queridos y ver sonrisas :) Me da</w:t>
      </w:r>
    </w:p>
    <w:p>
      <w:r>
        <w:t xml:space="preserve">¿Se considera la cerveza Miller como alcohol hoy en día? Lol tanto para dejar de beber ... Este 1 está tardando una eternidad en terminar. Fiesta de la vergüenza!!!</w:t>
      </w:r>
    </w:p>
    <w:p>
      <w:r>
        <w:t xml:space="preserve">La nana que enciende a voix haute su bouquin sur Direct 8 me fait flipper. </w:t>
      </w:r>
    </w:p>
    <w:p>
      <w:r>
        <w:t xml:space="preserve">El mundo no lo dio y el mundo no lo puede quitar @LadyP1785 !</w:t>
      </w:r>
    </w:p>
    <w:p>
      <w:r>
        <w:t xml:space="preserve">Las palabras más tristes para mí serían inconsolable devastado angustiado desolado desamparado perdido desconsolado y deshecho.</w:t>
      </w:r>
    </w:p>
    <w:p>
      <w:r>
        <w:t xml:space="preserve">cuando pasas por delante de alguien y pruebas el bo.</w:t>
      </w:r>
    </w:p>
    <w:p>
      <w:r>
        <w:t xml:space="preserve">Estoy feliz de dormir solo esta noche... la cama es tan cómoda.</w:t>
      </w:r>
    </w:p>
    <w:p>
      <w:r>
        <w:t xml:space="preserve">Nunca me he sentido tan mal en mucho tiempo y ahora estoy esperando en un aeropuerto a que me recojan</w:t>
      </w:r>
    </w:p>
    <w:p>
      <w:r>
        <w:t xml:space="preserve">Actualización de la voz: ninguna voz se ha convertido en un susurro de hombre feo</w:t>
      </w:r>
    </w:p>
    <w:p>
      <w:r>
        <w:t xml:space="preserve">Ponga más diversión y alegría en su vida! Tus hijos te lo agradecerán! </w:t>
      </w:r>
    </w:p>
    <w:p>
      <w:r>
        <w:t xml:space="preserve">Sin saberlo, mi compañera de piso se ha convertido en una maquilladora semanal. Mi cocina tiene un cliente en ella. La placa de cocción hace las veces de mostrador de MAC.</w:t>
      </w:r>
    </w:p>
    <w:p>
      <w:r>
        <w:t xml:space="preserve">el momento en que saltas a la cama y accidentalmente te das un tirón. </w:t>
      </w:r>
    </w:p>
    <w:p>
      <w:r>
        <w:t xml:space="preserve">No es así como funciona y no es así como va y voy a estar recibiendo altas sólo para equilibrar las bajas</w:t>
      </w:r>
    </w:p>
    <w:p>
      <w:r>
        <w:t xml:space="preserve">Puede que no pueda ver James Bond esta noche...</w:t>
      </w:r>
    </w:p>
    <w:p>
      <w:r>
        <w:t xml:space="preserve">Es un alivio haberme quitado esa mierda de seminario de encima. Ahora sólo me quedan 2 exámenes esta semana y otra presentación.</w:t>
      </w:r>
    </w:p>
    <w:p>
      <w:r>
        <w:t xml:space="preserve">Casi todas las chicas de mi TL vex esta noche...</w:t>
      </w:r>
    </w:p>
    <w:p>
      <w:r>
        <w:t xml:space="preserve">@b_sauce si estas siendo estudioso maximus te voy a dar un regalo</w:t>
      </w:r>
    </w:p>
    <w:p>
      <w:r>
        <w:t xml:space="preserve">No puedo dormir mañana será un día largo</w:t>
      </w:r>
    </w:p>
    <w:p>
      <w:r>
        <w:t xml:space="preserve">Omg eew.don't ever be fat.not cute.&amp; post a twitpic of u in a bra &amp; a granny thong that doesn't even match! Ughh what guy likes that?</w:t>
      </w:r>
    </w:p>
    <w:p>
      <w:r>
        <w:t xml:space="preserve">Languedoc elle a un smile de poupée en porcelaine..</w:t>
      </w:r>
    </w:p>
    <w:p>
      <w:r>
        <w:t xml:space="preserve">no se si sea mi subconsciente y llevo tooda la mañana cantando que bonita época dicese de esta; Navidad :)</w:t>
      </w:r>
    </w:p>
    <w:p>
      <w:r>
        <w:t xml:space="preserve">@CVickery615 al menos no hablo con gente que ni siquiera conozco</w:t>
      </w:r>
    </w:p>
    <w:p>
      <w:r>
        <w:t xml:space="preserve">El momento en que la pareja que creías que nunca se rompería lo hace.</w:t>
      </w:r>
    </w:p>
    <w:p>
      <w:r>
        <w:t xml:space="preserve">Hoy he limpiado la nueva casa durante 3 horas y mañana me mudaré.</w:t>
      </w:r>
    </w:p>
    <w:p>
      <w:r>
        <w:t xml:space="preserve">Biología 'Mock Mock' en 5 minutos</w:t>
      </w:r>
    </w:p>
    <w:p>
      <w:r>
        <w:t xml:space="preserve">El helado es el mejor amigo de los deberes.</w:t>
      </w:r>
    </w:p>
    <w:p>
      <w:r>
        <w:t xml:space="preserve">Estoy molesto por no haber estado allí para golpear un par de culos de Bixches.</w:t>
      </w:r>
    </w:p>
    <w:p>
      <w:r>
        <w:t xml:space="preserve">Los finales están a punto de llegar a menos de dos semanas de este semestre</w:t>
      </w:r>
    </w:p>
    <w:p>
      <w:r>
        <w:t xml:space="preserve">Está permitido que UN hombre permita que los niños pequeños se suban a su regazo, ¡y tiene un trineo y renos voladores!</w:t>
      </w:r>
    </w:p>
    <w:p>
      <w:r>
        <w:t xml:space="preserve">Mi mami no sabe todavía que voy a volver a casa hoy en lugar de mañana</w:t>
      </w:r>
    </w:p>
    <w:p>
      <w:r>
        <w:t xml:space="preserve">es un mundo solitario este en el que vivimos</w:t>
      </w:r>
    </w:p>
    <w:p>
      <w:r>
        <w:t xml:space="preserve">mi ordenador ya no funciona sin congelarse cada vez que hago clic en algo</w:t>
      </w:r>
    </w:p>
    <w:p>
      <w:r>
        <w:t xml:space="preserve">En el oftalmólogo mis ojos empeoraron.</w:t>
      </w:r>
    </w:p>
    <w:p>
      <w:r>
        <w:t xml:space="preserve">Lo único positivo de esta semana: conocer la UCS. Además de que 4 exámenes 2 juegos y 2 campamentos de animación.</w:t>
      </w:r>
    </w:p>
    <w:p>
      <w:r>
        <w:t xml:space="preserve">@csilcox32 yah fue derribado así que mis días de trabajo han terminado oficialmente</w:t>
      </w:r>
    </w:p>
    <w:p>
      <w:r>
        <w:t xml:space="preserve">zion está despierto . y todavía tengo que terminar todo lo que necesito</w:t>
      </w:r>
    </w:p>
    <w:p>
      <w:r>
        <w:t xml:space="preserve">el vestido de novia de olivia couture que pensé que podría ser el indicado ya no está disponible para su compra.</w:t>
      </w:r>
    </w:p>
    <w:p>
      <w:r>
        <w:t xml:space="preserve">Mon 1111ème tweet pour @Del_Arzo ♥</w:t>
      </w:r>
    </w:p>
    <w:p>
      <w:r>
        <w:t xml:space="preserve">La escuela y el trabajo vuelven a mi vida a partir de las 8 de la mañana.</w:t>
      </w:r>
    </w:p>
    <w:p>
      <w:r>
        <w:t xml:space="preserve">Los hombres se encuentran con una BB que no es de ellos whahahah</w:t>
      </w:r>
    </w:p>
    <w:p>
      <w:r>
        <w:t xml:space="preserve">Me encanta la sensación de espíritu navideño!!  Este mes va a ser una explosión.</w:t>
      </w:r>
    </w:p>
    <w:p>
      <w:r>
        <w:t xml:space="preserve">este es el primer año que no veo el desfile de macy's thanskgiving day desde que tenía 5 años.</w:t>
      </w:r>
    </w:p>
    <w:p>
      <w:r>
        <w:t xml:space="preserve">Hoy tengo una buena bolsa pesada</w:t>
      </w:r>
    </w:p>
    <w:p>
      <w:r>
        <w:t xml:space="preserve">Ojalá mis amigos de @avril_bandaids y de twitter estuvieran en mi vida real :(</w:t>
      </w:r>
    </w:p>
    <w:p>
      <w:r>
        <w:t xml:space="preserve">@PNrieslingfan @evilbottle Sí pero la gente compra la misma mierda aquí; la única diferencia es que hay menos locales y un horario limitado. </w:t>
      </w:r>
    </w:p>
    <w:p>
      <w:r>
        <w:t xml:space="preserve">No estoy ni cerca de estar cansado y me despierto a las 5 de la mañana.</w:t>
      </w:r>
    </w:p>
    <w:p>
      <w:r>
        <w:t xml:space="preserve">El entrenador de la RWU haría una aparición sorpresa cuando juegue como una caca.</w:t>
      </w:r>
    </w:p>
    <w:p>
      <w:r>
        <w:t xml:space="preserve">@hollywheldon @IndyCar Cierto... ninguna serie de rueda abierta debería correr en el óvalo de Las Vegas en ningún momento... </w:t>
      </w:r>
    </w:p>
    <w:p>
      <w:r>
        <w:t xml:space="preserve">esta chica con la que trabajo tiene los pies manchados como si fuesen patatas fritas cuando nos cambiamos al final de la noche</w:t>
      </w:r>
    </w:p>
    <w:p>
      <w:r>
        <w:t xml:space="preserve">me acabo de dar cuenta que mañana tengo que ir a la escuela.. con gente molesta que no soporto.</w:t>
      </w:r>
    </w:p>
    <w:p>
      <w:r>
        <w:t xml:space="preserve">Ahora es ese momento de la noche cuando toda la familia está borracha</w:t>
      </w:r>
    </w:p>
    <w:p>
      <w:r>
        <w:t xml:space="preserve">Salut à tous quoi de prévue pour aujourd'hui ? Pour moi sa sera nouveau shooting en studio nouveau style je vous en dit pas plus.</w:t>
      </w:r>
    </w:p>
    <w:p>
      <w:r>
        <w:t xml:space="preserve">Me encantaba que me despertara a las 3 de la mañana mi ex novia borracha de mi mejor amigo</w:t>
      </w:r>
    </w:p>
    <w:p>
      <w:r>
        <w:t xml:space="preserve">Así que el otro día me enteré de que mi amigo primo es bi y está enamorado de mí...... </w:t>
      </w:r>
    </w:p>
    <w:p>
      <w:r>
        <w:t xml:space="preserve">Acabo de hacer reservaciones para cenar mañana por la noche en algún lugar de Memphis </w:t>
      </w:r>
    </w:p>
    <w:p>
      <w:r>
        <w:t xml:space="preserve">Demasiado cansado para ir a sentarse en la sala de espera de un médico toda la tarde</w:t>
      </w:r>
    </w:p>
    <w:p>
      <w:r>
        <w:t xml:space="preserve">Un anuncio de telefonía móvil acaba de utilizar el término "autoconsciente".</w:t>
      </w:r>
    </w:p>
    <w:p>
      <w:r>
        <w:t xml:space="preserve">Escuché una melodía pegadiza en la radio antes se olvidó de shazam y ahora no puedo recordar para la vida de mí lo que fue como </w:t>
      </w:r>
    </w:p>
    <w:p>
      <w:r>
        <w:t xml:space="preserve"> cuando encuentras un vestido adorable y no te cabe porque es demasiado grande y no hacen una talla más grande.</w:t>
      </w:r>
    </w:p>
    <w:p>
      <w:r>
        <w:t xml:space="preserve">Maravillosa velada navideña con amigos viendo a Kate Rusby en el Barbican. Y ella hizo 'underneath the stars' en el bis!</w:t>
      </w:r>
    </w:p>
    <w:p>
      <w:r>
        <w:t xml:space="preserve">Lo más temprano que me he ido a dormir esta semana</w:t>
      </w:r>
    </w:p>
    <w:p>
      <w:r>
        <w:t xml:space="preserve">Ya casi es hora de dejar Florida y volver al frío Michigan! :(</w:t>
      </w:r>
    </w:p>
    <w:p>
      <w:r>
        <w:t xml:space="preserve">Odio cuando intento ayudar a alguien y se limita a enredar con su teléfono mientras se lo arreglo.</w:t>
      </w:r>
    </w:p>
    <w:p>
      <w:r>
        <w:t xml:space="preserve">@grespo era meglio quella dove c'ero io.</w:t>
      </w:r>
    </w:p>
    <w:p>
      <w:r>
        <w:t xml:space="preserve">El hijo de 22 años de alguien fue asesinado esta mañana.</w:t>
      </w:r>
    </w:p>
    <w:p>
      <w:r>
        <w:t xml:space="preserve">Me alejé de mi escritorio durante 25 minutos y ahora hay 17 actualizaciones críticas de Adobe para instalar</w:t>
      </w:r>
    </w:p>
    <w:p>
      <w:r>
        <w:t xml:space="preserve">Cuando creo que me siento mejor empiezo a sentirme peor </w:t>
      </w:r>
    </w:p>
    <w:p>
      <w:r>
        <w:t xml:space="preserve">Yay para otro día de mierda hoy</w:t>
      </w:r>
    </w:p>
    <w:p>
      <w:r>
        <w:t xml:space="preserve">@JeCaRo89 Supongo que eso significa que no hay fecha :(</w:t>
      </w:r>
    </w:p>
    <w:p>
      <w:r>
        <w:t xml:space="preserve">Esperando a que @lukedenning termine de hacer lo que sea que esté haciendo para poder hacer algo. Pasando el tiempo viendo Hairspray.</w:t>
      </w:r>
    </w:p>
    <w:p>
      <w:r>
        <w:t xml:space="preserve">OSHIT! wow el mejor día de la historia!! en parte porque hoy he visto a @kemck02 en el campus!!! Ni siquiera sabía que estaba en Londres! :'D</w:t>
      </w:r>
    </w:p>
    <w:p>
      <w:r>
        <w:t xml:space="preserve">Mi deseo de Navidad... el súper egoísta: tener a mi familia en el mismo lugar y a la misma hora viendo Cuento de Navidad de los Muppets. </w:t>
      </w:r>
    </w:p>
    <w:p>
      <w:r>
        <w:t xml:space="preserve">Sistema de sonido para una boda</w:t>
      </w:r>
    </w:p>
    <w:p>
      <w:r>
        <w:t xml:space="preserve"> ...extraño Family Matters y Step by Step</w:t>
      </w:r>
    </w:p>
    <w:p>
      <w:r>
        <w:t xml:space="preserve">¿Recuerdas cuando @WalkingDead_AMC trataba realmente de zombis y no de un drama agrícola de clase media?  </w:t>
      </w:r>
    </w:p>
    <w:p>
      <w:r>
        <w:t xml:space="preserve">Lo último que quiero hacer es volver a la escuela y ver a un montón de gente que odio</w:t>
      </w:r>
    </w:p>
    <w:p>
      <w:r>
        <w:t xml:space="preserve">Un pedacito de mí lo hace cuando veo un gato callejero flaco</w:t>
      </w:r>
    </w:p>
    <w:p>
      <w:r>
        <w:t xml:space="preserve">@jiritajackson ¡Cierto! Wawa naman yung mga "dinadamay" nila sa Tuna coupling na yan tsk tsk :((</w:t>
      </w:r>
    </w:p>
    <w:p>
      <w:r>
        <w:t xml:space="preserve">@debsmonkey jaja Creo que eso tiene más posibilidades de funcionar! Hice cuatro millas... definitivamente guna sentir que en la mañana!</w:t>
      </w:r>
    </w:p>
    <w:p>
      <w:r>
        <w:t xml:space="preserve">@MacKenzieGuru Sí, trabajo en la estación de Clapham Junction</w:t>
      </w:r>
    </w:p>
    <w:p>
      <w:r>
        <w:t xml:space="preserve">este tipo embarazado a punto de darnos una prueba mañana ..</w:t>
      </w:r>
    </w:p>
    <w:p>
      <w:r>
        <w:t xml:space="preserve">Sólo 13 días para GO! Misión de Navidad en Guatemala! El equipo se está preparando con emoción para entregar golosinas a los niños de Casa Shalom</w:t>
      </w:r>
    </w:p>
    <w:p>
      <w:r>
        <w:t xml:space="preserve">no quiero volver a ver ninguna teoría de las finanzas nunca más .... examen por desgracia me hará su perra en un par de semanas.</w:t>
      </w:r>
    </w:p>
    <w:p>
      <w:r>
        <w:t xml:space="preserve">No quiero que un médico me toque el culo! D: ...se supone que tengo que hacerme uno de esos exámenes ya que ha habido cáncer de hinus en mi familia.</w:t>
      </w:r>
    </w:p>
    <w:p>
      <w:r>
        <w:t xml:space="preserve">Cómo es posible que mañana por la noche ya sean las vacaciones de Acción de Gracias!!!</w:t>
      </w:r>
    </w:p>
    <w:p>
      <w:r>
        <w:t xml:space="preserve">La única clase que tengo hoy es la U101 y vamos a ir al circuito de cuerdas... que por supuesto no puedo hacer por mi tobillo...</w:t>
      </w:r>
    </w:p>
    <w:p>
      <w:r>
        <w:t xml:space="preserve">@mattmoore89 ¡Ay! Espero que se sienta mejor pronto voy a rezar por ti! Estoy a punto de preparar algo de cena y luego tener una cita con mi elíptico</w:t>
      </w:r>
    </w:p>
    <w:p>
      <w:r>
        <w:t xml:space="preserve">Bien, el tipo del avión de al lado... lo entiendo. Usted tiene un resfriado desagradable. Pero ¿podrías por favor cubrirte la boca?</w:t>
      </w:r>
    </w:p>
    <w:p>
      <w:r>
        <w:t xml:space="preserve">Me he fastidiado a la hora de tener alguna posibilidad de dormir. Me quedé despierto hasta tarde anoche y dormí hasta muy tarde esta mañana. </w:t>
      </w:r>
    </w:p>
    <w:p>
      <w:r>
        <w:t xml:space="preserve">@luluBetsy Gracias por el hermoso collar y la tarjeta inspiradores y atentos. Eres increíble y significa el mundo para mí.</w:t>
      </w:r>
    </w:p>
    <w:p>
      <w:r>
        <w:t xml:space="preserve">Acabo de volver de las compras del black friday me toca ir a trabajar a Macys durante el black friday en cuatro horas.</w:t>
      </w:r>
    </w:p>
    <w:p>
      <w:r>
        <w:t xml:space="preserve">Sólo quiero seguir durmiendo, pero supongo que un servicio de Navidad y una cena etíope bien valen la pena.  </w:t>
      </w:r>
    </w:p>
    <w:p>
      <w:r>
        <w:t xml:space="preserve">Un final hecho. Listo para dos finales más. Con pánico a las dos últimas.</w:t>
      </w:r>
    </w:p>
    <w:p>
      <w:r>
        <w:t xml:space="preserve">trist følese og ha sett alle friday night lights for andre 2 gang....må vell vente noen mnd før jeg ser alt på nytt</w:t>
      </w:r>
    </w:p>
    <w:p>
      <w:r>
        <w:t xml:space="preserve">los sonidos de la calefacción me hacen tan amada!! </w:t>
      </w:r>
    </w:p>
    <w:p>
      <w:r>
        <w:t xml:space="preserve">Compré un dulce edredón nuevo, lo traje a casa y era demasiado corto.</w:t>
      </w:r>
    </w:p>
    <w:p>
      <w:r>
        <w:t xml:space="preserve">Oh Snap The Nightmare Before Christmas está en !!!!!!!</w:t>
      </w:r>
    </w:p>
    <w:p>
      <w:r>
        <w:t xml:space="preserve">Quiero ver cómo es la vida sin miedo! ¿Qué puedo lograr si no tengo miedo?</w:t>
      </w:r>
    </w:p>
    <w:p>
      <w:r>
        <w:t xml:space="preserve">yay John está en casa MUY temprano!</w:t>
      </w:r>
    </w:p>
    <w:p>
      <w:r>
        <w:t xml:space="preserve">Los pájaros cantan después de la tormenta, ¿por qué no debería la gente sentirse igual de libre para deleitarse con lo que le queda?</w:t>
      </w:r>
    </w:p>
    <w:p>
      <w:r>
        <w:t xml:space="preserve">@zachr_21 ¡¡¡Para!!! ¡¡Eso es tan vergonzoso!! ¡¡Fue un patrocinador del chico malo!! </w:t>
      </w:r>
    </w:p>
    <w:p>
      <w:r>
        <w:t xml:space="preserve">El profesor acaba de pedir una pizza para la clase nocturna.</w:t>
      </w:r>
    </w:p>
    <w:p>
      <w:r>
        <w:t xml:space="preserve">Je suis le seul à la gare routière sans car à attendre alors que le mien part dans 7 minutes...</w:t>
      </w:r>
    </w:p>
    <w:p>
      <w:r>
        <w:t xml:space="preserve">Agradecido a ti SEÑOR que me disciplinas y me has escogido para mucho que incluye "sufrimiento &amp;    </w:t>
      </w:r>
    </w:p>
    <w:p>
      <w:r>
        <w:t xml:space="preserve">Demasiadas cosas en la cabeza y un montón de deberes</w:t>
      </w:r>
    </w:p>
    <w:p>
      <w:r>
        <w:t xml:space="preserve">La mayoría de mis amigos se fueron y mañana es mi cumpleaños.</w:t>
      </w:r>
    </w:p>
    <w:p>
      <w:r>
        <w:t xml:space="preserve">editando fotos de 3 adorables niños que casi pierden a su mamá por el cáncer el año pasado.  Casi.  </w:t>
      </w:r>
    </w:p>
    <w:p>
      <w:r>
        <w:t xml:space="preserve">Regalos de cumpleaños de los niños: Chewbacca bobblehead Nerf Thor martillo libro sobre Rin Tin Tin.</w:t>
      </w:r>
    </w:p>
    <w:p>
      <w:r>
        <w:t xml:space="preserve">@JL_Sanders En el futuro me costará mucho trabajo ver al tío Frank con un traje hindú que incluya ropa de baile :D</w:t>
      </w:r>
    </w:p>
    <w:p>
      <w:r>
        <w:t xml:space="preserve">Literalmente, las cosas que suceden</w:t>
      </w:r>
    </w:p>
    <w:p>
      <w:r>
        <w:t xml:space="preserve">Levantarse temprano una buena carrera creo</w:t>
      </w:r>
    </w:p>
    <w:p>
      <w:r>
        <w:t xml:space="preserve">Si esta película es un desastre, tengo un par de películas de terror que la reemplazarán y serán el alimento de mis terrores nocturnos. </w:t>
      </w:r>
    </w:p>
    <w:p>
      <w:r>
        <w:t xml:space="preserve">Funeral mañana. Gran manera de empezar diciembre.</w:t>
      </w:r>
    </w:p>
    <w:p>
      <w:r>
        <w:t xml:space="preserve">Se siente bien ser capaz de golpear la caja de nuevo de tener un labio hinchado</w:t>
      </w:r>
    </w:p>
    <w:p>
      <w:r>
        <w:t xml:space="preserve">Wow Haha er zit nog lijm aan mn vinger!</w:t>
      </w:r>
    </w:p>
    <w:p>
      <w:r>
        <w:t xml:space="preserve">@JRAnderson11 pero tengo sentimientos encontrados sobre la universidad. Estoy lista para dejar a Mag pero nerviosa por el "mundo real"</w:t>
      </w:r>
    </w:p>
    <w:p>
      <w:r>
        <w:t xml:space="preserve">¿Sabías que hay 26 estados que permiten que los primos se casen pero el matrimonio gay no está permitido?</w:t>
      </w:r>
    </w:p>
    <w:p>
      <w:r>
        <w:t xml:space="preserve">Tiempo de Nick-o-teen.</w:t>
      </w:r>
    </w:p>
    <w:p>
      <w:r>
        <w:t xml:space="preserve">Acaba de llegar una caja de zapatos a mi casa. No tengo ni idea de lo que hay dentro, pero sea lo que sea, me los pondré para ir al pub.</w:t>
      </w:r>
    </w:p>
    <w:p>
      <w:r>
        <w:t xml:space="preserve">Ee w 5letona ana w 3noud mn6gen &lt;/3 RT @GeeAich: Viaje de física escolar con @Heila_M @ReemaALNaim208 @nouf_Aljammaz @MashaelAlhenaki *o*</w:t>
      </w:r>
    </w:p>
    <w:p>
      <w:r>
        <w:t xml:space="preserve">Hoy me ha venido bien el pelo</w:t>
      </w:r>
    </w:p>
    <w:p>
      <w:r>
        <w:t xml:space="preserve">Iglesia y luego tiempo de mamá y yo!!! decorando para la navidad &lt;3</w:t>
      </w:r>
    </w:p>
    <w:p>
      <w:r>
        <w:t xml:space="preserve">@bakedcamembert ¡Gracias por el voto de confianza! Fue absolutamente bien hoy fue incluso a cabo 30 minutos antes ... Biociencia forense mañana</w:t>
      </w:r>
    </w:p>
    <w:p>
      <w:r>
        <w:t xml:space="preserve">Alguien ha chocado por detrás con mi coche esta mañana. Vale, no mi coche REAL, sino un Acura TSX plateado.</w:t>
      </w:r>
    </w:p>
    <w:p>
      <w:r>
        <w:t xml:space="preserve">@Ajsmiles12 Pues mientras no lo dejemos :/ Pero no va a ser lo mismo en absoluto :(</w:t>
      </w:r>
    </w:p>
    <w:p>
      <w:r>
        <w:t xml:space="preserve">Esta gente besándose frente a Chili's... </w:t>
      </w:r>
    </w:p>
    <w:p>
      <w:r>
        <w:t xml:space="preserve">Hoy he ido de compras en nombre de mi empresa para familias con niños con cáncer. Mi corazón está lleno de poder mimar a los niños.</w:t>
      </w:r>
    </w:p>
    <w:p>
      <w:r>
        <w:t xml:space="preserve">Buenos días. El tiempo no hace de las suyas hoy y me voy al dentista más tarde</w:t>
      </w:r>
    </w:p>
    <w:p>
      <w:r>
        <w:t xml:space="preserve">Tuve que caminar cerca de 2 millas sólo para llevar mi uniforme de la universidad a la casa de Kyle y luego 2 millas de vuelta.</w:t>
      </w:r>
    </w:p>
    <w:p>
      <w:r>
        <w:t xml:space="preserve">@TheBodyShopUK pasar un día sólo acurrucado en el sofá bajo el edredón con el novio comiendo todo lo que es "malo" para ti</w:t>
      </w:r>
    </w:p>
    <w:p>
      <w:r>
        <w:t xml:space="preserve">Las canciones de Navidad me mienten. Dicen que hay que meterse en la cama y cubrirse la cabeza porque esta noche viene Papá Noel.</w:t>
      </w:r>
    </w:p>
    <w:p>
      <w:r>
        <w:t xml:space="preserve">Así que hoy he empezado a hacer las compras de Navidad... una menos y 11 más por delante</w:t>
      </w:r>
    </w:p>
    <w:p>
      <w:r>
        <w:t xml:space="preserve">Hogar, dulce y frío hogar. </w:t>
      </w:r>
    </w:p>
    <w:p>
      <w:r>
        <w:t xml:space="preserve">Me rompí tres dientes bajo la línea de las encías...</w:t>
      </w:r>
    </w:p>
    <w:p>
      <w:r>
        <w:t xml:space="preserve">Tan extraño como esto es que las estadísticas de Facebook indiquen que tenemos un 85% de mujeres en la página del </w:t>
      </w:r>
    </w:p>
    <w:p>
      <w:r>
        <w:t xml:space="preserve">Otra vez estúpidamente temprano para el trabajo</w:t>
      </w:r>
    </w:p>
    <w:p>
      <w:r>
        <w:t xml:space="preserve">Me encantaría el horario de verano si no tuviera una ligera ceguera nocturna</w:t>
      </w:r>
    </w:p>
    <w:p>
      <w:r>
        <w:t xml:space="preserve">Sólo déjame vivir el último año de nuevo, por favor.</w:t>
      </w:r>
    </w:p>
    <w:p>
      <w:r>
        <w:t xml:space="preserve">Finalmente poner el miata en el lote para la venta</w:t>
      </w:r>
    </w:p>
    <w:p>
      <w:r>
        <w:t xml:space="preserve">No hay sintonía automática, pero se puede sentir el dolor que todo viene corriendo hacia fuera como me golpeó una vena</w:t>
      </w:r>
    </w:p>
    <w:p>
      <w:r>
        <w:t xml:space="preserve">Así que tengo un día agitado n unas pocas horas todavía no puedo dormir....-__-</w:t>
      </w:r>
    </w:p>
    <w:p>
      <w:r>
        <w:t xml:space="preserve">Hurra debate en el tren con un aficionado del Villa...</w:t>
      </w:r>
    </w:p>
    <w:p>
      <w:r>
        <w:t xml:space="preserve">Para avanzar hacia niveles superiores de conciencia debemos silenciar las voces del arrepentimiento y creer que hemos sido perdonados.</w:t>
      </w:r>
    </w:p>
    <w:p>
      <w:r>
        <w:t xml:space="preserve">Amando a mi Padre esta mañana y tan agradecido de ser llamado su hijo y acogido en su familia  </w:t>
      </w:r>
    </w:p>
    <w:p>
      <w:r>
        <w:t xml:space="preserve">Gahh estoy un poco nervioso para dar una charla mañana .. Ohh alegría. Vamos a ver cuántas veces meto la pata...</w:t>
      </w:r>
    </w:p>
    <w:p>
      <w:r>
        <w:t xml:space="preserve">UGA se enfrenta a LSU MUCHO mejor que Arkansas... sin embargo, todo se reducirá a la capacidad de UGA para correr y detener su carrera.</w:t>
      </w:r>
    </w:p>
    <w:p>
      <w:r>
        <w:t xml:space="preserve">Menos mal que ahora mismo no estoy totalmente consumido y acribillado por EL MIEDO.</w:t>
      </w:r>
    </w:p>
    <w:p>
      <w:r>
        <w:t xml:space="preserve">oficina hoy ¿quién tiene a quién? Regalos el próximo lunes</w:t>
      </w:r>
    </w:p>
    <w:p>
      <w:r>
        <w:t xml:space="preserve">Vende mi libro de matemáticas por 75 dólares y se lo gasta. </w:t>
      </w:r>
    </w:p>
    <w:p>
      <w:r>
        <w:t xml:space="preserve">@JodieFoot sí tan divertido nena jaja! Lunes 2000 palabras. Que dices. Y tú monada. Nandos es tu regalo solo digo</w:t>
      </w:r>
    </w:p>
    <w:p>
      <w:r>
        <w:t xml:space="preserve"> crees que están hablando de ti pero descubres que no eres tú todo el tiempo lol maldito odiaría eso</w:t>
      </w:r>
    </w:p>
    <w:p>
      <w:r>
        <w:t xml:space="preserve">@BennettJax Todos los días veo gente aquí. Sucia. Sucia. Mendigando. Hace frío afuera. ¿Cómo se duerme en un banco del parque? ¿Escarbando en la basura?</w:t>
      </w:r>
    </w:p>
    <w:p>
      <w:r>
        <w:t xml:space="preserve">@luca_il_bardo I love ur family!!! Ahahah adottamiiiiii qua a tavola bevo solo io e uno deo fratello!</w:t>
      </w:r>
    </w:p>
    <w:p>
      <w:r>
        <w:t xml:space="preserve">Estás entre la espada y la pared... Que el rostro del Señor (su luz alegre) brille sobre ti y a través de ti. Salmo 89:15</w:t>
      </w:r>
    </w:p>
    <w:p>
      <w:r>
        <w:t xml:space="preserve">aquí hay un buen chiste: ¡¡Atención al cliente de Verizon!! </w:t>
      </w:r>
    </w:p>
    <w:p>
      <w:r>
        <w:t xml:space="preserve">Chicas que: se desnudan para Tyga participan en el concurso de camisetas mojadas de nashvilles están arriba en el sitio isanyoneup...pura basura</w:t>
      </w:r>
    </w:p>
    <w:p>
      <w:r>
        <w:t xml:space="preserve">kennedy no me envía el perfume de taylor swift .</w:t>
      </w:r>
    </w:p>
    <w:p>
      <w:r>
        <w:t xml:space="preserve">Tampoco voy a llevar mangas esta noche. Cada vez que esto sucede siempre me siento muy marimacho.</w:t>
      </w:r>
    </w:p>
    <w:p>
      <w:r>
        <w:t xml:space="preserve">Estoy esperando el momento en que mi madre se dé cuenta de que llevamos casi 2 horas viendo</w:t>
      </w:r>
    </w:p>
    <w:p>
      <w:r>
        <w:t xml:space="preserve">Genial... la ex novia aún más loca de mi ex, que ha querido asesinarme desde el instituto, está en una de mis clases el próximo semestre.</w:t>
      </w:r>
    </w:p>
    <w:p>
      <w:r>
        <w:t xml:space="preserve">@LinziCurrie @markcurrie27 @pauldoc90 Yo tampoco tengo recuerdos de la sáb y también fui suicida durante unos días</w:t>
      </w:r>
    </w:p>
    <w:p>
      <w:r>
        <w:t xml:space="preserve">@tara_cain te garantizo que pasaría porque estaría quemando la mierda de mi boca tratando de beberla lo más rápido posible.</w:t>
      </w:r>
    </w:p>
    <w:p>
      <w:r>
        <w:t xml:space="preserve">me siento raro cada vez que sus chicas me agregan en fb. eventualmente rompen él consigue otra la nueva me agrega y d ciclo continúa..</w:t>
      </w:r>
    </w:p>
    <w:p>
      <w:r>
        <w:t xml:space="preserve">Uf, acabo de recordar que mañana hay un examen de monstruos en japonés.</w:t>
      </w:r>
    </w:p>
    <w:p>
      <w:r>
        <w:t xml:space="preserve">Cállense, estúpidos chavales racistas</w:t>
      </w:r>
    </w:p>
    <w:p>
      <w:r>
        <w:t xml:space="preserve">hace un año lloré en la galería. hace un año arruinaron la educación superior  </w:t>
      </w:r>
    </w:p>
    <w:p>
      <w:r>
        <w:t xml:space="preserve">Yo: "¡Mamá, hay un Zachary que está con su madre en los Estados Unidos! ¿Nosotros también?" y la madre: "¡Como no ci andiamo subito!" </w:t>
      </w:r>
    </w:p>
    <w:p>
      <w:r>
        <w:t xml:space="preserve">Los trabajos de investigación de la universidad serán mi muerte. Una vez más lo dejé para la última noche.</w:t>
      </w:r>
    </w:p>
    <w:p>
      <w:r>
        <w:t xml:space="preserve">@MrStavrosPark ¡No lo sé! Tengo el presentimiento de que Drianca hará una reaparición.</w:t>
      </w:r>
    </w:p>
    <w:p>
      <w:r>
        <w:t xml:space="preserve">¿Has estado alguna vez en esa situación en la que lo mejor que se podía hacer era lo más difícil? Smh</w:t>
      </w:r>
    </w:p>
    <w:p>
      <w:r>
        <w:t xml:space="preserve">Yay! @ChelseaSettles se queda en Cali! Así que la segunda temporada está en el horizonte, supongo.</w:t>
      </w:r>
    </w:p>
    <w:p>
      <w:r>
        <w:t xml:space="preserve">@HenryBronkhorst van harte wat een mooi kereltje gaat het goed met hem?</w:t>
      </w:r>
    </w:p>
    <w:p>
      <w:r>
        <w:t xml:space="preserve">Ver a estos blancos jugar con</w:t>
      </w:r>
    </w:p>
    <w:p>
      <w:r>
        <w:t xml:space="preserve">Bueno, me han conseguido. Hurra por los amigos que rescatan tu noche de cumpleaños sin planes. Al parecer, estoy a punto de ser conseguido algo más...</w:t>
      </w:r>
    </w:p>
    <w:p>
      <w:r>
        <w:t xml:space="preserve">HOME!!!! Un viaje a casa tan duro pero que merece la pena!!!</w:t>
      </w:r>
    </w:p>
    <w:p>
      <w:r>
        <w:t xml:space="preserve">Recuerdo cuando no sabía exactamente qué era un orgasmo, pero tenía relaciones sexuales.</w:t>
      </w:r>
    </w:p>
    <w:p>
      <w:r>
        <w:t xml:space="preserve">Los botones de chocolate blanco son el cielo</w:t>
      </w:r>
    </w:p>
    <w:p>
      <w:r>
        <w:t xml:space="preserve">Aquí está el jodido país de las maravillas invernales de todos los países.</w:t>
      </w:r>
    </w:p>
    <w:p>
      <w:r>
        <w:t xml:space="preserve">Ver a la novia de mis primos en el autobús, pero viven en Calgary</w:t>
      </w:r>
    </w:p>
    <w:p>
      <w:r>
        <w:t xml:space="preserve">Creo que tengo miedo de lo que me depara el futuro... estaba deseando algunas cosas y ahora estoy acostumbrado a ellas...</w:t>
      </w:r>
    </w:p>
    <w:p>
      <w:r>
        <w:t xml:space="preserve">Apuesto a que el 99% de los estudiantes de secundaria aman secretamente el drama. Supongo que el resto de nosotros tendrá que esperar un año más.</w:t>
      </w:r>
    </w:p>
    <w:p>
      <w:r>
        <w:t xml:space="preserve">Tengo que mejorar rápidamente. Tengo que coger un autobús para ir a NYC el viernes a ver a mis compañeras @JulzieKay @kristiegal &amp;</w:t>
      </w:r>
    </w:p>
    <w:p>
      <w:r>
        <w:t xml:space="preserve">Hogar, dulce hogar.</w:t>
      </w:r>
    </w:p>
    <w:p>
      <w:r>
        <w:t xml:space="preserve">Hoy voy a por Qute y les haré desear que no actúe así.</w:t>
      </w:r>
    </w:p>
    <w:p>
      <w:r>
        <w:t xml:space="preserve">@plantavszombie Me acaba de llamar CBASIK para que le busque info sobre un tipo. Me sentí re del FBI y a él lo sentí corte terrorista</w:t>
      </w:r>
    </w:p>
    <w:p>
      <w:r>
        <w:t xml:space="preserve">2 horas en una sala de espera fría es la manera perfecta de pasar un viernes -_-</w:t>
      </w:r>
    </w:p>
    <w:p>
      <w:r>
        <w:t xml:space="preserve">@hcltech Gracias. Mirando frwrd 2 unirse a una organización que pasé mis últimos años en Noida aspirando 2 b en la esperanza v crecer juntos</w:t>
      </w:r>
    </w:p>
    <w:p>
      <w:r>
        <w:t xml:space="preserve">@iamthepim ooooo me enviaste ~esa versión de Apart. que es alegre. Se me olvidaba que es ligeramente diferente al tema del álbum.</w:t>
      </w:r>
    </w:p>
    <w:p>
      <w:r>
        <w:t xml:space="preserve">Leyendo las Escrituras, corrigiendo trabajos y bebiendo Starbucks con mi prometida </w:t>
      </w:r>
    </w:p>
    <w:p>
      <w:r>
        <w:t xml:space="preserve">Justo aquí vamos para el viaje de 6 horas hacia el sur a los suegros</w:t>
      </w:r>
    </w:p>
    <w:p>
      <w:r>
        <w:t xml:space="preserve">OMG Tengo ganas de arrancarme los ojos de la cabeza esta mañana ....</w:t>
      </w:r>
    </w:p>
    <w:p>
      <w:r>
        <w:t xml:space="preserve">@Harrywoodyy Sí, por supuesto, Terry tendrá que venir a buscarnos a algún lugar.</w:t>
      </w:r>
    </w:p>
    <w:p>
      <w:r>
        <w:t xml:space="preserve">En el jardín del convento tomando un buen vaso de rosa</w:t>
      </w:r>
    </w:p>
    <w:p>
      <w:r>
        <w:t xml:space="preserve">@Dont_NAG_Mee john daley aka sweets dijo mira tonights bones si te gusta llorar:(</w:t>
      </w:r>
    </w:p>
    <w:p>
      <w:r>
        <w:t xml:space="preserve">Baño de burbujas de sorbete de fresa Oleré delicioso mientras duermo</w:t>
      </w:r>
    </w:p>
    <w:p>
      <w:r>
        <w:t xml:space="preserve">28 libras hasta el 23 y 20 libras se van a conducir mañana... ¡joder, estoy jodido! Las compras de Navidad en la víspera de Navidad es de nuevo!</w:t>
      </w:r>
    </w:p>
    <w:p>
      <w:r>
        <w:t xml:space="preserve">@keithwrjones Vamos a salir todos esta tarde el mayor cumplió 15 años el jueves y tiene 5 compañeros esta noche</w:t>
      </w:r>
    </w:p>
    <w:p>
      <w:r>
        <w:t xml:space="preserve">Por fin podré ver Glee mañana omg</w:t>
      </w:r>
    </w:p>
    <w:p>
      <w:r>
        <w:t xml:space="preserve">Nuestra página web @AristoVopenka está abierta de 21.00 a 4.00 horas, pero no tenemos nada que ver con ella.</w:t>
      </w:r>
    </w:p>
    <w:p>
      <w:r>
        <w:t xml:space="preserve"> para un gran repaso para un máximo de energía mañana por la mañana.</w:t>
      </w:r>
    </w:p>
    <w:p>
      <w:r>
        <w:t xml:space="preserve">¡Dios, odio los hospitales! Me dan mucho miedo. No ayuda que la anciana al lado de Rachael parezca tener los últimos derechos.</w:t>
      </w:r>
    </w:p>
    <w:p>
      <w:r>
        <w:t xml:space="preserve">Mudarse de Greensboro va a ser definitivamente diferente, pero un cambio que abrazo abiertamente. ¿Dónde? No lo digo... es un</w:t>
      </w:r>
    </w:p>
    <w:p>
      <w:r>
        <w:t xml:space="preserve">No puedo creer que me quede en casa otro viernes por la noche!!! Se sentirá bien el levantarse sin resaca mañana.</w:t>
      </w:r>
    </w:p>
    <w:p>
      <w:r>
        <w:t xml:space="preserve">No he hablado con mi alemán en casi 5 días. Estoy sintiendo un gran odio hacia las diferencias horarias.</w:t>
      </w:r>
    </w:p>
    <w:p>
      <w:r>
        <w:t xml:space="preserve">no he estado prestando mucha atención a mi línea de tiempo estos últimos y he estado perdiendo los tweets de @r2the. pero ella tiene mi foto favorita de nuevo!</w:t>
      </w:r>
    </w:p>
    <w:p>
      <w:r>
        <w:t xml:space="preserve">"Si eres paciente en un momento de ira te librarás de cien días de dolor". </w:t>
      </w:r>
    </w:p>
    <w:p>
      <w:r>
        <w:t xml:space="preserve">"El miedo es tan profundo como la mente lo permite". - Proverbio japonés </w:t>
      </w:r>
    </w:p>
    <w:p>
      <w:r>
        <w:t xml:space="preserve">deprimido por perderme los AMAs :( deja de tuitear @kingsleyyy estás empeorando las cosas con tus necesarios comentarios</w:t>
      </w:r>
    </w:p>
    <w:p>
      <w:r>
        <w:t xml:space="preserve">Prez 1 a mí mientras que en el teléfono: "Podría vomitar"</w:t>
      </w:r>
    </w:p>
    <w:p>
      <w:r>
        <w:t xml:space="preserve">Este zombi tiene que matar pronto a algún coño de mierda? ಠ_ಠ</w:t>
      </w:r>
    </w:p>
    <w:p>
      <w:r>
        <w:t xml:space="preserve">@LizaStitt igual yo tengo el miedo de que mi mamá entre y no sé por qué</w:t>
      </w:r>
    </w:p>
    <w:p>
      <w:r>
        <w:t xml:space="preserve">Me encanta ver cómo las parejas felizmente casadas se emocionan con su primer hijo.   </w:t>
      </w:r>
    </w:p>
    <w:p>
      <w:r>
        <w:t xml:space="preserve">@AlysJ No viene a hasta SatAM pero DEFINITIVAMENTE venir y decir hola. Esté atento a algo dulce en Reg Desk de EL!</w:t>
      </w:r>
    </w:p>
    <w:p>
      <w:r>
        <w:t xml:space="preserve">@airick_burnknee @AubreyLeRose @LaurenWOwen @TylerTweets2 gracias a todos por hacer el día de hoy soportable..  </w:t>
      </w:r>
    </w:p>
    <w:p>
      <w:r>
        <w:t xml:space="preserve">¿20 minutos de clase? El profesor debía saber que estaba despierto hasta las 4 de la mañana. ¡Gracias!</w:t>
      </w:r>
    </w:p>
    <w:p>
      <w:r>
        <w:t xml:space="preserve">Omg cómo no sabía que Star Movies está mostrando Eclipse! Voy a ver que ahora y obtener los resultados de mi mente</w:t>
      </w:r>
    </w:p>
    <w:p>
      <w:r>
        <w:t xml:space="preserve">@MatyRice @joshgroth @iamphiljones todos los juegos de cod tienen el problema de spawning..</w:t>
      </w:r>
    </w:p>
    <w:p>
      <w:r>
        <w:t xml:space="preserve">Mis padres me enviaron un paquete de cuidado de alimentos del jardín del tigre!! Awwwwwh!</w:t>
      </w:r>
    </w:p>
    <w:p>
      <w:r>
        <w:t xml:space="preserve">El gimnasio está lleno de asquerosos hoy</w:t>
      </w:r>
    </w:p>
    <w:p>
      <w:r>
        <w:t xml:space="preserve">Jaja, me he encontrado con una sala de internet y me he quedado sin nada. Un internet ligero y mi presentación en dropbox. </w:t>
      </w:r>
    </w:p>
    <w:p>
      <w:r>
        <w:t xml:space="preserve">Una parte de las luces de nuestro árbol se han apagado. Tengo que ir a la TIENDA ahhhhhh! </w:t>
      </w:r>
    </w:p>
    <w:p>
      <w:r>
        <w:t xml:space="preserve">Ughhhhh tengo que cortarme el pelo para el básico y tiene que estar por encima de mi cuello....soon para ser );</w:t>
      </w:r>
    </w:p>
    <w:p>
      <w:r>
        <w:t xml:space="preserve">@mikebarry4 no es tan malo palnot gettin enfermo de todos modos :)</w:t>
      </w:r>
    </w:p>
    <w:p>
      <w:r>
        <w:t xml:space="preserve">tengo la extraña sensación de que no voy a hacer nada este fin de semana</w:t>
      </w:r>
    </w:p>
    <w:p>
      <w:r>
        <w:t xml:space="preserve">Volevo rendere utile la mattinata abbozzando qualcosa sullo sketchbook ma mi hanno fottuto la matita 2H. E la 4B. E la gomma.</w:t>
      </w:r>
    </w:p>
    <w:p>
      <w:r>
        <w:t xml:space="preserve">¡Dulce cielo misericordioso, hay una secuela!</w:t>
      </w:r>
    </w:p>
    <w:p>
      <w:r>
        <w:t xml:space="preserve">¿Realmente la gente se mantiene fiel en las relaciones a distancia?</w:t>
      </w:r>
    </w:p>
    <w:p>
      <w:r>
        <w:t xml:space="preserve">Es el día después de Acción de Gracias, así que, por supuesto, estamos quitando los adornos de otoño de fuera y poniendo los de Navidad.</w:t>
      </w:r>
    </w:p>
    <w:p>
      <w:r>
        <w:t xml:space="preserve">cuando me haga famoso me esforzaré por devolver el tweet a la gente!!!</w:t>
      </w:r>
    </w:p>
    <w:p>
      <w:r>
        <w:t xml:space="preserve">Así que el trabajo de recuperación y el estudio para volver a hacer un examen de Geometría es el plan para este fin de semana...</w:t>
      </w:r>
    </w:p>
    <w:p>
      <w:r>
        <w:t xml:space="preserve">Todo este tiempo Hershel tenía a Sofía en el "Granero de los Caminantes" .... por vergüenza.  </w:t>
      </w:r>
    </w:p>
    <w:p>
      <w:r>
        <w:t xml:space="preserve">Algunas personas siempre vivirán su vida sin hacer nada y estando tristes.</w:t>
      </w:r>
    </w:p>
    <w:p>
      <w:r>
        <w:t xml:space="preserve">Llegar a casa a una encantadora y cálida cama, pero con la triste constatación de que sólo te queda media hora hasta que tengas que volver a salir.</w:t>
      </w:r>
    </w:p>
    <w:p>
      <w:r>
        <w:t xml:space="preserve">Se lo ha pasado mejor que nunca esta noche!!!! Me encanta anna bell y Emily Friederich por hacer que mi noche de viernes sea increíble :D muchas risas!!!!</w:t>
      </w:r>
    </w:p>
    <w:p>
      <w:r>
        <w:t xml:space="preserve">Acabo de ver una entrevista con jerry sandusky y él está tan lleno de BS. 20 personas no mienten sobre la violación de un niño.</w:t>
      </w:r>
    </w:p>
    <w:p>
      <w:r>
        <w:t xml:space="preserve">Sí, mis días y mis noches están mezclados; y estoy MUY despierta :) </w:t>
      </w:r>
    </w:p>
    <w:p>
      <w:r>
        <w:t xml:space="preserve">Estudiar el cuestionario/clase nada ducha de clase lectura y deberes.</w:t>
      </w:r>
    </w:p>
    <w:p>
      <w:r>
        <w:t xml:space="preserve">Mi único día libre y estoy ocupado con la limpieza de la ropa y el HW.</w:t>
      </w:r>
    </w:p>
    <w:p>
      <w:r>
        <w:t xml:space="preserve">¡Odio absolutamente las matemáticas! Definitivamente fallé esta prueba</w:t>
      </w:r>
    </w:p>
    <w:p>
      <w:r>
        <w:t xml:space="preserve">Estaba listo para hacer esta máquina de respiración una última vez y luego ir a la cama, pero entonces @MeganFernandez1 me recordó acerca de la lectura más -.-</w:t>
      </w:r>
    </w:p>
    <w:p>
      <w:r>
        <w:t xml:space="preserve">tiene ganas de hacer vídeos cantando ....</w:t>
      </w:r>
    </w:p>
    <w:p>
      <w:r>
        <w:t xml:space="preserve">Actualmente se sienten abrumados por el 9º año, tienen ideas de carreras y elecciones de asignaturas tan extrañas y maravillosas</w:t>
      </w:r>
    </w:p>
    <w:p>
      <w:r>
        <w:t xml:space="preserve">Hoy no he tenido clases, he comido con Kathay y he firmado el contrato de arrendamiento, luego he estudiado toda mi vida.</w:t>
      </w:r>
    </w:p>
    <w:p>
      <w:r>
        <w:t xml:space="preserve">Tengo la sensación de que voy a estar despierto toda la noche haciendo los deberes</w:t>
      </w:r>
    </w:p>
    <w:p>
      <w:r>
        <w:t xml:space="preserve">Algo sobre un lápiz número 2 y una burbuja perfectamente rellenada en una hoja Scantron.</w:t>
      </w:r>
    </w:p>
    <w:p>
      <w:r>
        <w:t xml:space="preserve">@ruthliew chez alguien más en realidad.... No te atrevas a buscarlo en Google.</w:t>
      </w:r>
    </w:p>
    <w:p>
      <w:r>
        <w:t xml:space="preserve">Estaré ausente el sábado B-) ! Así que fin de semana largo *Fiesta*!!!!!! </w:t>
      </w:r>
    </w:p>
    <w:p>
      <w:r>
        <w:t xml:space="preserve">definitivamente pasé mi fin de semana sin trabajar</w:t>
      </w:r>
    </w:p>
    <w:p>
      <w:r>
        <w:t xml:space="preserve">Si quieres algo ve a buscarlo algo en tu camino truckstick esa mierda. Las personas que se quejan todo el día y se rinden hacen que mi labio sea hendido</w:t>
      </w:r>
    </w:p>
    <w:p>
      <w:r>
        <w:t xml:space="preserve">El viernes gordo se ha adelantado con @ellisjenart. Preparándose para una tarde de ensayos del servicio de villancicos</w:t>
      </w:r>
    </w:p>
    <w:p>
      <w:r>
        <w:t xml:space="preserve">Ven a ver nuestro fabuloso nuevo hogar en We're now at Semiahmoo House.  </w:t>
      </w:r>
    </w:p>
    <w:p>
      <w:r>
        <w:t xml:space="preserve">La temporada navideña en mi casa</w:t>
      </w:r>
    </w:p>
    <w:p>
      <w:r>
        <w:t xml:space="preserve">@lauren_ables Me da la impresión de que intentas insultarme indirectamente.</w:t>
      </w:r>
    </w:p>
    <w:p>
      <w:r>
        <w:t xml:space="preserve">Malditas menciones a los huevos. Sopla TF fuera de mí</w:t>
      </w:r>
    </w:p>
    <w:p>
      <w:r>
        <w:t xml:space="preserve">Me acaban de seguir 7 chicas nuevas que si fueran reales me ligaría sin vergüenza. Por desgracia parecen bots.</w:t>
      </w:r>
    </w:p>
    <w:p>
      <w:r>
        <w:t xml:space="preserve">7:01 sin desayunar horas mínimas de sueño sin hacer los deberes. a punto de ser un gran día puedo sentirlo.</w:t>
      </w:r>
    </w:p>
    <w:p>
      <w:r>
        <w:t xml:space="preserve">@ScroOodles realmente no he dormido esta maldita comida no baja</w:t>
      </w:r>
    </w:p>
    <w:p>
      <w:r>
        <w:t xml:space="preserve">ewww ella tiene ese culo desagradable por defecto como ella linda</w:t>
      </w:r>
    </w:p>
    <w:p>
      <w:r>
        <w:t xml:space="preserve">hermosa mañana de nieve. necesitará raquetas de nieve para 2 días de aventura de corte de árboles de Navidad. </w:t>
      </w:r>
    </w:p>
    <w:p>
      <w:r>
        <w:t xml:space="preserve">No tiene ganas de ir al entrenamiento de baloncesto de hoy.</w:t>
      </w:r>
    </w:p>
    <w:p>
      <w:r>
        <w:t xml:space="preserve">Me encanta que sea dramática si digo algo y dramática si no digo nada. Es como si no fuera una persona con sentimientos.</w:t>
      </w:r>
    </w:p>
    <w:p>
      <w:r>
        <w:t xml:space="preserve">¡Amén! Soy mejor que eso RT @youngduce305 @Taste_My_Sw33tz nunca dejes que un vago te robe tu</w:t>
      </w:r>
    </w:p>
    <w:p>
      <w:r>
        <w:t xml:space="preserve">Mina y yo nos entusiasmamos con jugar a Mario Kart....pero Sam no va a pedirle a Ryan..</w:t>
      </w:r>
    </w:p>
    <w:p>
      <w:r>
        <w:t xml:space="preserve">He perdido la tarjeta de débito, me he dejado el cargador del ordenador en casa y hoy me he levantado con gripe. Va a ser una de&amp; semanas</w:t>
      </w:r>
    </w:p>
    <w:p>
      <w:r>
        <w:t xml:space="preserve">Me pregunto por qué los 25 días de Navidad empiezan tan pronto... y terminan el día 15. ¿Qué?</w:t>
      </w:r>
    </w:p>
    <w:p>
      <w:r>
        <w:t xml:space="preserve">El momento incómodo en el que tu bolso y tu cartera se quedan encerrados en la habitación francesa. </w:t>
      </w:r>
    </w:p>
    <w:p>
      <w:r>
        <w:t xml:space="preserve">Hoy no hay fusible ni texto de buenos días</w:t>
      </w:r>
    </w:p>
    <w:p>
      <w:r>
        <w:t xml:space="preserve">Me siento como una mierda esta mañana.</w:t>
      </w:r>
    </w:p>
    <w:p>
      <w:r>
        <w:t xml:space="preserve">"Alarma programada para dentro de 5 horas y 7 minutos"</w:t>
      </w:r>
    </w:p>
    <w:p>
      <w:r>
        <w:t xml:space="preserve">Pelear con mi madre por la ropa</w:t>
      </w:r>
    </w:p>
    <w:p>
      <w:r>
        <w:t xml:space="preserve">Al trabajo. Donde me quedaré allí y diré "hey, ¿qué está pasando?". A personas que en su mayoría no hablan inglés ....</w:t>
      </w:r>
    </w:p>
    <w:p>
      <w:r>
        <w:t xml:space="preserve">"Sólo hay una cosa que da más miedo que decir tu verdad. Y eso es no hablar".  </w:t>
      </w:r>
    </w:p>
    <w:p>
      <w:r>
        <w:t xml:space="preserve">Gracias por los RT's y comentarios chicos.  Estoy tratando de decidir dónde publicar el conjunto. Os lo haré saber</w:t>
      </w:r>
    </w:p>
    <w:p>
      <w:r>
        <w:t xml:space="preserve">Sigue en pie. Nunca aprendo aunque intento aprender. Algoritmos de sustitución de páginas.</w:t>
      </w:r>
    </w:p>
    <w:p>
      <w:r>
        <w:t xml:space="preserve">A mi gato le gusta más mi novio que yo.</w:t>
      </w:r>
    </w:p>
    <w:p>
      <w:r>
        <w:t xml:space="preserve">@sabri_williams @theolpigskin @grrrumble se os echa mucho de menos. He llegado 20 minutos tarde lol</w:t>
      </w:r>
    </w:p>
    <w:p>
      <w:r>
        <w:t xml:space="preserve">A partir de hoy dejaré mi vida para trabajar</w:t>
      </w:r>
    </w:p>
    <w:p>
      <w:r>
        <w:t xml:space="preserve">Campeón entrenando en la sede de Trelleborg durante una semana!</w:t>
      </w:r>
    </w:p>
    <w:p>
      <w:r>
        <w:t xml:space="preserve">Deberes y aplicaciones universitarias para el resto de la noche</w:t>
      </w:r>
    </w:p>
    <w:p>
      <w:r>
        <w:t xml:space="preserve">La temporada de vacaciones es lo mejor. </w:t>
      </w:r>
    </w:p>
    <w:p>
      <w:r>
        <w:t xml:space="preserve">Hay que reconocer que no discriminan por género. </w:t>
      </w:r>
    </w:p>
    <w:p>
      <w:r>
        <w:t xml:space="preserve">En este momento sólo quiere arrastrarse a un agujero. Irse a la cama llorando. Qué gran noche.</w:t>
      </w:r>
    </w:p>
    <w:p>
      <w:r>
        <w:t xml:space="preserve">Esperando a @KELLEY__elise luego me ducharé y contaré las horas hasta la salida.</w:t>
      </w:r>
    </w:p>
    <w:p>
      <w:r>
        <w:t xml:space="preserve">Resulta que la máquina no puede resolver mi problema y ahora estoy en espera</w:t>
      </w:r>
    </w:p>
    <w:p>
      <w:r>
        <w:t xml:space="preserve">Un día voy a escribir sobre el feminismo y How I Met Your Mother</w:t>
      </w:r>
    </w:p>
    <w:p>
      <w:r>
        <w:t xml:space="preserve">Un día de diversión ininterrumpida para mí! Atascado con la limpieza y el lavado.</w:t>
      </w:r>
    </w:p>
    <w:p>
      <w:r>
        <w:t xml:space="preserve">@CiARAA_liNDSAY6 Lo séwww me siento mal pensando en ello</w:t>
      </w:r>
    </w:p>
    <w:p>
      <w:r>
        <w:t xml:space="preserve">Hoy voy a Newcastle a recoger mi aspiradora y quizás a comprarle a Hubsicle su regalo de Navidad. Un bonito paseo por nuestra ciudad con la familia</w:t>
      </w:r>
    </w:p>
    <w:p>
      <w:r>
        <w:t xml:space="preserve">¡Hay poder en la sangre de Jesús! Tu Padre está gritando "¡Sólo ven a casa!" ¡¡Está extendiendo sus manos!!</w:t>
      </w:r>
    </w:p>
    <w:p>
      <w:r>
        <w:t xml:space="preserve">Oh, no. Los problemas de presupuesto han acabado con el desfile navideño de este año en San José. Una tradición tan divertida</w:t>
      </w:r>
    </w:p>
    <w:p>
      <w:r>
        <w:t xml:space="preserve">No creas las mentiras mira en mis ojos. Por favor, no tengas miedo de mí. Por favor, no tengas miedo de mí.</w:t>
      </w:r>
    </w:p>
    <w:p>
      <w:r>
        <w:t xml:space="preserve">El final de la mitad de la temporada del </w:t>
      </w:r>
    </w:p>
    <w:p>
      <w:r>
        <w:t xml:space="preserve">@_iWorshipHIM ¡Sí!  He desarrollado un mayor aprecio por la paciencia!! Por Dios!! El SIEMPRE tiene algo más grande guardado para nosotros!!</w:t>
      </w:r>
    </w:p>
    <w:p>
      <w:r>
        <w:t xml:space="preserve">Ojalá pudiera tuitear lo que siento....summary</w:t>
      </w:r>
    </w:p>
    <w:p>
      <w:r>
        <w:t xml:space="preserve">Por si alguien ha olvidado lo mucho que duele tener la mano cerrada en una puerta. Realmente lo hace. Y la aplicación de maquillaje es aún más dolorosa.</w:t>
      </w:r>
    </w:p>
    <w:p>
      <w:r>
        <w:t xml:space="preserve">@Jacob_Salem P.J. Gore no tiene ninguna relación con Frank Gore</w:t>
      </w:r>
    </w:p>
    <w:p>
      <w:r>
        <w:t xml:space="preserve">Wowza!! 51 seguidores!??? Gracias por tanto !!!! Trato de seguir a cada persona que me sigue si no lo hago lo haré! &lt;3 </w:t>
      </w:r>
    </w:p>
    <w:p>
      <w:r>
        <w:t xml:space="preserve">Dos clases. Orquesta. y una reunión de trabajo</w:t>
      </w:r>
    </w:p>
    <w:p>
      <w:r>
        <w:t xml:space="preserve">@enkimy J'ai pu voir à l'œuvre chez un ami... j'adore. Mais solo pas pour moi :/</w:t>
      </w:r>
    </w:p>
    <w:p>
      <w:r>
        <w:t xml:space="preserve">Estoy cubierto de pintura rosa....¿Cómo lo hago?</w:t>
      </w:r>
    </w:p>
    <w:p>
      <w:r>
        <w:t xml:space="preserve">Oh, gran pizarra que no estaría disponible en este momento</w:t>
      </w:r>
    </w:p>
    <w:p>
      <w:r>
        <w:t xml:space="preserve">Hoy va a ser una locura en el trabajo...</w:t>
      </w:r>
    </w:p>
    <w:p>
      <w:r>
        <w:t xml:space="preserve">Así que la orilla del río es muy buena en comparación con el año pasado o estoy trippin????</w:t>
      </w:r>
    </w:p>
    <w:p>
      <w:r>
        <w:t xml:space="preserve">..esa canción que estaba en mi cabeza la melodía de baile que no sabía el nombre...bueno un remix es 1hr22mins en esta mezcla. Que delicia!</w:t>
      </w:r>
    </w:p>
    <w:p>
      <w:r>
        <w:t xml:space="preserve">No quiero dejar UMass aunque sea por 5 días :(</w:t>
      </w:r>
    </w:p>
    <w:p>
      <w:r>
        <w:t xml:space="preserve">Corriendo con media lata de cocaína una hora y media de sueño y un snickerdoodle</w:t>
      </w:r>
    </w:p>
    <w:p>
      <w:r>
        <w:t xml:space="preserve">Las cosas que más me asustan en orden (reino animal) &amp; ratas extraterrestres serpientes lagartos ciempiés abejas... las odio todas.</w:t>
      </w:r>
    </w:p>
    <w:p>
      <w:r>
        <w:t xml:space="preserve">@CanadianProbz @TorontoProbs lol a day in the life of a ryerson student haha its funny if your walking with some1 from out of town</w:t>
      </w:r>
    </w:p>
    <w:p>
      <w:r>
        <w:t xml:space="preserve">cómo coño he perdido mi libro de psicología</w:t>
      </w:r>
    </w:p>
    <w:p>
      <w:r>
        <w:t xml:space="preserve">Sentado viendo la televisión y luego @JP_Riley entra en mi sala de estar.</w:t>
      </w:r>
    </w:p>
    <w:p>
      <w:r>
        <w:t xml:space="preserve">las palabras no pueden describir lo mucho que odio mis técnicas de medios y el deseo</w:t>
      </w:r>
    </w:p>
    <w:p>
      <w:r>
        <w:t xml:space="preserve">Niite twitter...it back ta classes tomorrow ugh</w:t>
      </w:r>
    </w:p>
    <w:p>
      <w:r>
        <w:t xml:space="preserve">Es una feliz madrina acaba de saber que sus amigos tienen un niño sano anoche!</w:t>
      </w:r>
    </w:p>
    <w:p>
      <w:r>
        <w:t xml:space="preserve">Toda mi percepción de la gente en general ha cambiado este año...</w:t>
      </w:r>
    </w:p>
    <w:p>
      <w:r>
        <w:t xml:space="preserve">Esa sensación cuando oyes descender un avión... y crees que viene hacia ti</w:t>
      </w:r>
    </w:p>
    <w:p>
      <w:r>
        <w:t xml:space="preserve">@vjunaid y yo hicimos estos panqueques de canela. Disfrutar de ella con té de hierbas y oka.</w:t>
      </w:r>
    </w:p>
    <w:p>
      <w:r>
        <w:t xml:space="preserve">wow . Mi tía trabaja hoy</w:t>
      </w:r>
    </w:p>
    <w:p>
      <w:r>
        <w:t xml:space="preserve">Hmmm soy tan extra sobre el café sólo tiene que ser un cierto tipo y hecho de una manera determinada .. hombre echo de menos mi máquina de café expreso!</w:t>
      </w:r>
    </w:p>
    <w:p>
      <w:r>
        <w:t xml:space="preserve">Vuelvo al trabajo.</w:t>
      </w:r>
    </w:p>
    <w:p>
      <w:r>
        <w:t xml:space="preserve">Cada vez que mi abuela viene de visita siempre acabo limpiando más de lo que suelo hacer.</w:t>
      </w:r>
    </w:p>
    <w:p>
      <w:r>
        <w:t xml:space="preserve">Un día de relax y de ponerse al día con las series de televisión :")</w:t>
      </w:r>
    </w:p>
    <w:p>
      <w:r>
        <w:t xml:space="preserve">Herrrrrr lernen y daarna transforme ik tot knip-en-plakpiet</w:t>
      </w:r>
    </w:p>
    <w:p>
      <w:r>
        <w:t xml:space="preserve">El evento navideño para niños nº 3 se celebra hoy. Al menos podré tomar una copa en esta ocasión.</w:t>
      </w:r>
    </w:p>
    <w:p>
      <w:r>
        <w:t xml:space="preserve">Y así termina otro maravilloso día en el paraíso. Cada día es mejor que el anterior.</w:t>
      </w:r>
    </w:p>
    <w:p>
      <w:r>
        <w:t xml:space="preserve">si no me aceptan en diez días, estallo.</w:t>
      </w:r>
    </w:p>
    <w:p>
      <w:r>
        <w:t xml:space="preserve">Me voy a mi primera fiesta de Navidad de este año #vacaciones</w:t>
      </w:r>
    </w:p>
    <w:p>
      <w:r>
        <w:t xml:space="preserve">@lindskristina es una sorpresa. Es la bebida que estoy haciendo para la fiesta de Navidad</w:t>
      </w:r>
    </w:p>
    <w:p>
      <w:r>
        <w:t xml:space="preserve">Acción de Gracias debería ser un momento feliz. En cambio, mi familia está discutiendo.  </w:t>
      </w:r>
    </w:p>
    <w:p>
      <w:r>
        <w:t xml:space="preserve">Es una sensación increíble. Podría llorar, reír y gritar a pleno pulmón, pero aún así no sería capaz de hacerte entender :')</w:t>
      </w:r>
    </w:p>
    <w:p>
      <w:r>
        <w:t xml:space="preserve">Un día increíble y una noche perfectamente relajada. Estoy agradecido por sonreír mis buenos amigos esta chica impresionante y mi gran familia.</w:t>
      </w:r>
    </w:p>
    <w:p>
      <w:r>
        <w:t xml:space="preserve">Vanavond halve finale y desde el 6 de diciembre es el momento!</w:t>
      </w:r>
    </w:p>
    <w:p>
      <w:r>
        <w:t xml:space="preserve"> Newsnight. Me pone enfermo escuchar a estos alborotadores justificando sus acciones</w:t>
      </w:r>
    </w:p>
    <w:p>
      <w:r>
        <w:t xml:space="preserve">Los coches me dan mucho miedo</w:t>
      </w:r>
    </w:p>
    <w:p>
      <w:r>
        <w:t xml:space="preserve">@Jfunky9876 LITERALMENTE ESTABA PENSANDO LO MISMO. Pero solo mi flequillo morado. Pero creo que podría hacerlo _______</w:t>
      </w:r>
    </w:p>
    <w:p>
      <w:r>
        <w:t xml:space="preserve">Mudanza durante las vacaciones de Navidad.</w:t>
      </w:r>
    </w:p>
    <w:p>
      <w:r>
        <w:t xml:space="preserve">Al final resultó bastante bonito</w:t>
      </w:r>
    </w:p>
    <w:p>
      <w:r>
        <w:t xml:space="preserve">quedándome en casa mañana para decorar la casa antes de que llegue mi madre</w:t>
      </w:r>
    </w:p>
    <w:p>
      <w:r>
        <w:t xml:space="preserve">Ahora, un encantador paseo de 20 minutos a casa con un frío glacial</w:t>
      </w:r>
    </w:p>
    <w:p>
      <w:r>
        <w:t xml:space="preserve">Tanta comida.  Tantos tipos maravillosos en mi vida.  Tantos amigos y tan buenos momentos. Más muppets de los que crees. </w:t>
      </w:r>
    </w:p>
    <w:p>
      <w:r>
        <w:t xml:space="preserve">Voy a ver Priscilla Queen of the Desert y Ray Mears está en ella. Bonificación inesperada Alf</w:t>
      </w:r>
    </w:p>
    <w:p>
      <w:r>
        <w:t xml:space="preserve">Le voy a regalar algo muy bonito para Navidad :)</w:t>
      </w:r>
    </w:p>
    <w:p>
      <w:r>
        <w:t xml:space="preserve">No puedes guiar a la gente que no tiene amor por ti. Sólo parece que te siguen por</w:t>
      </w:r>
    </w:p>
    <w:p>
      <w:r>
        <w:t xml:space="preserve">Chico, te has convertido en un maldito desastre que ni siquiera es gracioso ahora.</w:t>
      </w:r>
    </w:p>
    <w:p>
      <w:r>
        <w:t xml:space="preserve">¡Siesta energética! ¡¡Por fin en mi preciosa cama!!</w:t>
      </w:r>
    </w:p>
    <w:p>
      <w:r>
        <w:t xml:space="preserve">Ordenó la ropa de @Forever21 11/29. El almacén está en Los Ángeles y yo vivo en Sherman Oaks, también conocido como Los Ángeles. ¿He recibido ya dicha ropa? No.</w:t>
      </w:r>
    </w:p>
    <w:p>
      <w:r>
        <w:t xml:space="preserve">Ensayo de baile para el resto de mi noche..</w:t>
      </w:r>
    </w:p>
    <w:p>
      <w:r>
        <w:t xml:space="preserve">David guetta el blanco más divertido que he visto nunca</w:t>
      </w:r>
    </w:p>
    <w:p>
      <w:r>
        <w:t xml:space="preserve">@ryswentz espera a que Pierce Bassett vea mis guantes de portero de johns hopkins....</w:t>
      </w:r>
    </w:p>
    <w:p>
      <w:r>
        <w:t xml:space="preserve">Creo que tengo que guardar la chancla yall.</w:t>
      </w:r>
    </w:p>
    <w:p>
      <w:r>
        <w:t xml:space="preserve">Empezando a recuperar la capacidad de mover los dedos de los pies.</w:t>
      </w:r>
    </w:p>
    <w:p>
      <w:r>
        <w:t xml:space="preserve">@BPED_GOLF ¡¡¡No recibo el canal de golf!!!</w:t>
      </w:r>
    </w:p>
    <w:p>
      <w:r>
        <w:t xml:space="preserve">Será muy diferente no ver al gran Albert con el uniforme de los cardenales</w:t>
      </w:r>
    </w:p>
    <w:p>
      <w:r>
        <w:t xml:space="preserve">Big Wild Ghetto Nails &lt;&lt;&lt;&lt;</w:t>
      </w:r>
    </w:p>
    <w:p>
      <w:r>
        <w:t xml:space="preserve">Me acabo de dar cuenta en la clase de matemáticas con un genio del instituto. Ahora no me siento tan mal por suspender</w:t>
      </w:r>
    </w:p>
    <w:p>
      <w:r>
        <w:t xml:space="preserve">terminé con mis finales aparentemente</w:t>
      </w:r>
    </w:p>
    <w:p>
      <w:r>
        <w:t xml:space="preserve">@The_DT_Show espera ya que Sancha estará allí... No podemos compartir nachos.... Y eso que me hacía mucha ilusión....</w:t>
      </w:r>
    </w:p>
    <w:p>
      <w:r>
        <w:t xml:space="preserve">Así que gracias a @sheardonp13 por mantenerme despierto hasta las 3 de la mañana.  </w:t>
      </w:r>
    </w:p>
    <w:p>
      <w:r>
        <w:t xml:space="preserve">Ese momento en el que publican una vacante para el trabajo de tus sueños pero no tienes la experiencia pertinente para conseguirlo.</w:t>
      </w:r>
    </w:p>
    <w:p>
      <w:r>
        <w:t xml:space="preserve">@NiccoloMakaveli exactamente pero lo bueno es que encontraron a este puto enfermo te creerías que era el propio HERMANO de las chicas</w:t>
      </w:r>
    </w:p>
    <w:p>
      <w:r>
        <w:t xml:space="preserve">Cariño, no te ves bien con el pecho al aire... ¿Tal vez sea hora de encontrar una camisa que te quede bien?</w:t>
      </w:r>
    </w:p>
    <w:p>
      <w:r>
        <w:t xml:space="preserve">@ronniefrown19 Los empacadores se encargan del negocio</w:t>
      </w:r>
    </w:p>
    <w:p>
      <w:r>
        <w:t xml:space="preserve">Me encanta Under the Mistletoe... puede que se convierta en mi segundo álbum navideño favorito. Detrás de Hanson, por supuesto.</w:t>
      </w:r>
    </w:p>
    <w:p>
      <w:r>
        <w:t xml:space="preserve">pensamientos del novio sobre el show de lana del rey "fue lo peor que he hecho" </w:t>
      </w:r>
    </w:p>
    <w:p>
      <w:r>
        <w:t xml:space="preserve">Bailando durante el ensayo de Rent esta noche.</w:t>
      </w:r>
    </w:p>
    <w:p>
      <w:r>
        <w:t xml:space="preserve">Me alegro de que me regalen un reloj y una pieza de Jesús por Navidad</w:t>
      </w:r>
    </w:p>
    <w:p>
      <w:r>
        <w:t xml:space="preserve">El aburrimiento es lo que hace que quiera jugar a Skyrim, pero en una parte que no puedo vencer por mi vida.</w:t>
      </w:r>
    </w:p>
    <w:p>
      <w:r>
        <w:t xml:space="preserve">Estoy sintiendo que algo se apodera de mí. No quiero hablar con nadie ni hacer nada im viendo la televisión.</w:t>
      </w:r>
    </w:p>
    <w:p>
      <w:r>
        <w:t xml:space="preserve">Primer día de trabajo bastante divertido</w:t>
      </w:r>
    </w:p>
    <w:p>
      <w:r>
        <w:t xml:space="preserve">@NicholasSauer Debo, debo ¡¡¡Voy al trabajo!!! Toca la bocina si me pagas la hipoteca!  </w:t>
      </w:r>
    </w:p>
    <w:p>
      <w:r>
        <w:t xml:space="preserve">Me desperté con algunos textos de @kirklands89 esta mañana. ¿Alguien sabe su paradero anoche? Apuesto a que es un chico para hoy!</w:t>
      </w:r>
    </w:p>
    <w:p>
      <w:r>
        <w:t xml:space="preserve">No me sorprende lo más mínimo pasear por el colegio para encontrarme con odiadores de los Lakers, pero saber que el comisario también lo es...</w:t>
      </w:r>
    </w:p>
    <w:p>
      <w:r>
        <w:t xml:space="preserve">@JordynneDeAnn Debería haber tomado español pero quería ser difícil. Ahora me arrepiento de mi decisión.</w:t>
      </w:r>
    </w:p>
    <w:p>
      <w:r>
        <w:t xml:space="preserve">@TaylorNicole_14 y yo vamos a hacer un muñeco vudú de tigre lilly ;) jajajajajaja</w:t>
      </w:r>
    </w:p>
    <w:p>
      <w:r>
        <w:t xml:space="preserve">Y ahora debo comenzar las compras navideñas...</w:t>
      </w:r>
    </w:p>
    <w:p>
      <w:r>
        <w:t xml:space="preserve">dulce no hay clase! :) ahora a estudiar para un tonto examen de química :P</w:t>
      </w:r>
    </w:p>
    <w:p>
      <w:r>
        <w:t xml:space="preserve">Que se joda el mundo y libere a los débiles</w:t>
      </w:r>
    </w:p>
    <w:p>
      <w:r>
        <w:t xml:space="preserve">El trazado de la línea para mí. Ahora estoy extremadamente celoso de cualquiera que tenga una PS3. ¿A DÓNDE HAN IDO A PARAR TODAS LAS EXCLUSIVAS?</w:t>
      </w:r>
    </w:p>
    <w:p>
      <w:r>
        <w:t xml:space="preserve">Podrás disfrutar de las nuevas mezclas de café de autor de @KOFFIEHUIS que aún no se han publicado. </w:t>
      </w:r>
    </w:p>
    <w:p>
      <w:r>
        <w:t xml:space="preserve">@erikruts euh de grap van een flashmob is dat je als argeloze passant niet weet dat er een flashmob op komst is..</w:t>
      </w:r>
    </w:p>
    <w:p>
      <w:r>
        <w:t xml:space="preserve">@chazcalibur holly moley no puedo recordar la última vez!!</w:t>
      </w:r>
    </w:p>
    <w:p>
      <w:r>
        <w:t xml:space="preserve">La quemadura de la alfombra en mi hombro ha llegado a la etapa en que pica como el infierno.</w:t>
      </w:r>
    </w:p>
    <w:p>
      <w:r>
        <w:t xml:space="preserve">¿Dónde están mis ojos de porcelana?</w:t>
      </w:r>
    </w:p>
    <w:p>
      <w:r>
        <w:t xml:space="preserve">@ohmyjessie aww triste pues yo triste a mi profesor le gustan los broncos y le dije que eso es</w:t>
      </w:r>
    </w:p>
    <w:p>
      <w:r>
        <w:t xml:space="preserve">No tenga la impresión de que usted despierta mi ira. Verás, uno sólo puede enfadarse con aquellos a los que respeta. ~Richard M. Nixon</w:t>
      </w:r>
    </w:p>
    <w:p>
      <w:r>
        <w:t xml:space="preserve">La novia termina el trabajo tan temprano hoy.</w:t>
      </w:r>
    </w:p>
    <w:p>
      <w:r>
        <w:t xml:space="preserve">@LoganKellams ¡prepárate para mi aleatoria mañana!</w:t>
      </w:r>
    </w:p>
    <w:p>
      <w:r>
        <w:t xml:space="preserve">@PIUZERA_ Hey meu Bruxo!! Hoje eu vi um fantasma pensei que fosse alguém e não era fui olhar e a pessoa desapareceu....eu vi tudo!!</w:t>
      </w:r>
    </w:p>
    <w:p>
      <w:r>
        <w:t xml:space="preserve">Me encanta caminar a Walgreens en el freeeeezing frío.</w:t>
      </w:r>
    </w:p>
    <w:p>
      <w:r>
        <w:t xml:space="preserve">Acepta la incertidumbre emocional. Se llama</w:t>
      </w:r>
    </w:p>
    <w:p>
      <w:r>
        <w:t xml:space="preserve">Pensé en cambiar mi vestido de cumpleaños .... ¡Pero entonces encontré los tacones perfectos!</w:t>
      </w:r>
    </w:p>
    <w:p>
      <w:r>
        <w:t xml:space="preserve">Pizza y siesta energética, ahora es el momento de volver al trabajo...</w:t>
      </w:r>
    </w:p>
    <w:p>
      <w:r>
        <w:t xml:space="preserve">Maratón de Harry Potter! ¡Yippeee! @sophienthompson Odio que estés trabajando y te lo pierdas</w:t>
      </w:r>
    </w:p>
    <w:p>
      <w:r>
        <w:t xml:space="preserve">Dios me ha bendecido :) con un hombre que es amable y me ama con todo su corazón.</w:t>
      </w:r>
    </w:p>
    <w:p>
      <w:r>
        <w:t xml:space="preserve">La sección de ropa en mi Target huele a muerte</w:t>
      </w:r>
    </w:p>
    <w:p>
      <w:r>
        <w:t xml:space="preserve">"No, son negras, sus hermanas, su madre las nombra como perras blancas".</w:t>
      </w:r>
    </w:p>
    <w:p>
      <w:r>
        <w:t xml:space="preserve">Acabo de encontrar la mariposa de la parte trasera de un pendiente en el suelo de mi habitación. La Sra. Kerr no lleva pendientes. Está a punto de saltar.</w:t>
      </w:r>
    </w:p>
    <w:p>
      <w:r>
        <w:t xml:space="preserve">Muy bien, ya que mis padres son unos imbéciles. Supongo que haré los deberes.</w:t>
      </w:r>
    </w:p>
    <w:p>
      <w:r>
        <w:t xml:space="preserve">Llevo 20 horas seguidas sin dormir y todavía tengo que hacer los deberes</w:t>
      </w:r>
    </w:p>
    <w:p>
      <w:r>
        <w:t xml:space="preserve">Je suis en TD j'ai pas fait mon taf et il reste 4 personnes pouvant être interrogées</w:t>
      </w:r>
    </w:p>
    <w:p>
      <w:r>
        <w:t xml:space="preserve">"@LizRose82389: empezando una clase de Yoga a finales de enero si alguien está interesado" ¡sabes que me apunto lizzard! Lástima que no esté más cerca!</w:t>
      </w:r>
    </w:p>
    <w:p>
      <w:r>
        <w:t xml:space="preserve">Es un poco deprimente cuando sigo perdiendo seguidores.</w:t>
      </w:r>
    </w:p>
    <w:p>
      <w:r>
        <w:t xml:space="preserve">¡ILUMINACIÓN DEL ÁRBOL! Trae más sorpresas!</w:t>
      </w:r>
    </w:p>
    <w:p>
      <w:r>
        <w:t xml:space="preserve">@VictoriaMembry Como ir a TPs un viernes por la noche y luego ver a una chica horriblemente gorda meando fuera de Lloyds de vuelta</w:t>
      </w:r>
    </w:p>
    <w:p>
      <w:r>
        <w:t xml:space="preserve">chocolate caliente bebé crecer viendo elfo</w:t>
      </w:r>
    </w:p>
    <w:p>
      <w:r>
        <w:t xml:space="preserve">Un error informático ha hecho que mi banco cargue dos veces el pago de mi coche; un mensaje dice que son conscientes de ello y no están seguros de cuándo podrán solucionarlo</w:t>
      </w:r>
    </w:p>
    <w:p>
      <w:r>
        <w:t xml:space="preserve">¿Un paquete en casa? ¿Qué he pedido ahora?</w:t>
      </w:r>
    </w:p>
    <w:p>
      <w:r>
        <w:t xml:space="preserve">No voy a mentir estoy bastante cabreado hoy y lo estaré mañana y muy probablemente el viernes también</w:t>
      </w:r>
    </w:p>
    <w:p>
      <w:r>
        <w:t xml:space="preserve">Voy a estar en la biblioteca TODO el día de mañana. ____.</w:t>
      </w:r>
    </w:p>
    <w:p>
      <w:r>
        <w:t xml:space="preserve">Así que este crecimiento natural no es tan malo. pero voy a cambiar mi pelo.</w:t>
      </w:r>
    </w:p>
    <w:p>
      <w:r>
        <w:t xml:space="preserve">Tu brilla cuando te enfrentas a rechazarlaengañarla burlarse de ellacondenarla demonizar el cajerotodo por</w:t>
      </w:r>
    </w:p>
    <w:p>
      <w:r>
        <w:t xml:space="preserve">Para que conste que tenía razón me equivoqué. No era un cargo por retraso era el fin de la tarifa promocional.</w:t>
      </w:r>
    </w:p>
    <w:p>
      <w:r>
        <w:t xml:space="preserve">Odio cuando no apareces</w:t>
      </w:r>
    </w:p>
    <w:p>
      <w:r>
        <w:t xml:space="preserve">@lianeem @TomSebastian nee! Glossy box heb ik nog niet gekregen...jij wel? No se puede ver lo que está sucediendo! Ik wil geheim houden!</w:t>
      </w:r>
    </w:p>
    <w:p>
      <w:r>
        <w:t xml:space="preserve">Lmao RT @millii_tov ¿Snell?? lol RT: @TheBADCounselor Tuve que preguntarle a @msstovall por qué su amiga no me da juego. *Ojos de buey*</w:t>
      </w:r>
    </w:p>
    <w:p>
      <w:r>
        <w:t xml:space="preserve">Odio la música navideña de Mariah Careys.</w:t>
      </w:r>
    </w:p>
    <w:p>
      <w:r>
        <w:t xml:space="preserve">Te harán una mancha encima para que te broncees</w:t>
      </w:r>
    </w:p>
    <w:p>
      <w:r>
        <w:t xml:space="preserve">¿Me pregunto dónde está @CoyWire? No he visto ninguna inspiración de él últimamente...</w:t>
      </w:r>
    </w:p>
    <w:p>
      <w:r>
        <w:t xml:space="preserve">la mejor estadística de la noche Kyle sólo se enfadó con los árbitros 3 veces</w:t>
      </w:r>
    </w:p>
    <w:p>
      <w:r>
        <w:t xml:space="preserve">@TKJ377 nee hoor ik loop zo wel naar je toe</w:t>
      </w:r>
    </w:p>
    <w:p>
      <w:r>
        <w:t xml:space="preserve">Hola, ¿es la Sra. Lane? "Sí", se le debe un reembolso de ppi. "No, no lo soy", ¿cómo lo sabe? "Soy un asesor financiero" oh.....he colgado!</w:t>
      </w:r>
    </w:p>
    <w:p>
      <w:r>
        <w:t xml:space="preserve">No puedo dormir!!! Por favor, el cuerpo que he hecho dos espectáculos y un entrenamiento de hoy lo que más desea u????</w:t>
      </w:r>
    </w:p>
    <w:p>
      <w:r>
        <w:t xml:space="preserve">PERO POR QUE ME DICEN TODOS LOS NOMBRES DE ESTOS NEGROS QUE SE HACEN PASAR POR GAY EN EL MUNICIPIO ! YUEE SERÁ</w:t>
      </w:r>
    </w:p>
    <w:p>
      <w:r>
        <w:t xml:space="preserve">2 y 3/4 páginas de 5 dejando el resto para mañana</w:t>
      </w:r>
    </w:p>
    <w:p>
      <w:r>
        <w:t xml:space="preserve">@smaher1 No hay noveno período. En el octavo periodo estaba en mi habitación. Estábamos viendo Despicable Me. Holcombe también estaba allí. </w:t>
      </w:r>
    </w:p>
    <w:p>
      <w:r>
        <w:t xml:space="preserve">La felicidad va y viene... pero si la alegría del Señor es tu fuerza; siempre permanecerá</w:t>
      </w:r>
    </w:p>
    <w:p>
      <w:r>
        <w:t xml:space="preserve">Sólo son las 10 de la mañana y ya siento que se avecina un mal funcionamiento del vestuario al estilo de Janet Jackson.</w:t>
      </w:r>
    </w:p>
    <w:p>
      <w:r>
        <w:t xml:space="preserve">Tan lindo ☺ RT @Bonang_M: El cumpleaños de mi cariño en 5 días.... ♥</w:t>
      </w:r>
    </w:p>
    <w:p>
      <w:r>
        <w:t xml:space="preserve">Sólo tenía que dar una declaración policial</w:t>
      </w:r>
    </w:p>
    <w:p>
      <w:r>
        <w:t xml:space="preserve">Acabo de darme cuenta de que esta será la primera Navidad en dos años en la que no recibiré una bolsa de regalos de @Leah_Banks y el equipo de la biblioteca.</w:t>
      </w:r>
    </w:p>
    <w:p>
      <w:r>
        <w:t xml:space="preserve">Bien, 2 papeles menos... ahora sólo quedan un montón de cosas por hacer</w:t>
      </w:r>
    </w:p>
    <w:p>
      <w:r>
        <w:t xml:space="preserve">Baile flashmob de la cohorte para sorprender a nuestro profesor en nuestra última clase... ¡ya veremos cómo va esto! </w:t>
      </w:r>
    </w:p>
    <w:p>
      <w:r>
        <w:t xml:space="preserve">La única razón por la que estoy aquí es porque tengo que dar un discurso y hacer un examen.</w:t>
      </w:r>
    </w:p>
    <w:p>
      <w:r>
        <w:t xml:space="preserve">No puedo esperar a revelar mi traje especial para la Navidad de @ChiO_MTSU</w:t>
      </w:r>
    </w:p>
    <w:p>
      <w:r>
        <w:t xml:space="preserve">¡Buenos días a todos! Otro día, otro dólar.</w:t>
      </w:r>
    </w:p>
    <w:p>
      <w:r>
        <w:t xml:space="preserve">El arte es poderoso, pero la expresión es eterna.</w:t>
      </w:r>
    </w:p>
    <w:p>
      <w:r>
        <w:t xml:space="preserve">@niccxxo soy negra y en efecto tengo mucha trama deliciosa.(;</w:t>
      </w:r>
    </w:p>
    <w:p>
      <w:r>
        <w:t xml:space="preserve">La falta de eso hace que la gente de los desafíos de la reunión ... Yo en mí mismo.~Muhammad Ali   </w:t>
      </w:r>
    </w:p>
    <w:p>
      <w:r>
        <w:t xml:space="preserve">¡A la cama temprano! Hasta que alguien me despierte con una llamada telefónica en medio de la noche...</w:t>
      </w:r>
    </w:p>
    <w:p>
      <w:r>
        <w:t xml:space="preserve">Odio cuando la gente estornuda o tose y no se tapa.</w:t>
      </w:r>
    </w:p>
    <w:p>
      <w:r>
        <w:t xml:space="preserve">Solomillo al whisky de doble barril :o x_x</w:t>
      </w:r>
    </w:p>
    <w:p>
      <w:r>
        <w:t xml:space="preserve">Los Sims 3 no se cargan en mi ordenador</w:t>
      </w:r>
    </w:p>
    <w:p>
      <w:r>
        <w:t xml:space="preserve">Ese momento en el que acabas de juguetear con dd y en el siguiente arranque aparece "Missing operating system".</w:t>
      </w:r>
    </w:p>
    <w:p>
      <w:r>
        <w:t xml:space="preserve">Un poco molesto @Jtthompson22 no llegó a 120 en este viaje</w:t>
      </w:r>
    </w:p>
    <w:p>
      <w:r>
        <w:t xml:space="preserve">la vuelta al mundo en 80 días + paloma = domingo por la tarde.</w:t>
      </w:r>
    </w:p>
    <w:p>
      <w:r>
        <w:t xml:space="preserve">Me alegro de haber ido al centro comercial temprano... ahora puedo ser perezoso y esperar a Happy Feet 1 en Sabc2</w:t>
      </w:r>
    </w:p>
    <w:p>
      <w:r>
        <w:t xml:space="preserve">Siempre quise bajar las escaleras y ver a mi bebé de pie con rosas y vino.</w:t>
      </w:r>
    </w:p>
    <w:p>
      <w:r>
        <w:t xml:space="preserve">@_Tillweoverdose: la gente piensa que estoy acabado por mi color de piel!!!</w:t>
      </w:r>
    </w:p>
    <w:p>
      <w:r>
        <w:t xml:space="preserve">@denisenery aún más triste! Recuerdo despertarme muy temprano durante la escuela secundaria sólo para escuchar su programa.</w:t>
      </w:r>
    </w:p>
    <w:p>
      <w:r>
        <w:t xml:space="preserve">Tuit relacionado con el tiempo!</w:t>
      </w:r>
    </w:p>
    <w:p>
      <w:r>
        <w:t xml:space="preserve">Jeremy Clarkson ha ido cayendo poco a poco en mis ojos su última vergüenza es demasiado lejos!</w:t>
      </w:r>
    </w:p>
    <w:p>
      <w:r>
        <w:t xml:space="preserve">¿Las grandes prisas son realmente buenas? Vaya.</w:t>
      </w:r>
    </w:p>
    <w:p>
      <w:r>
        <w:t xml:space="preserve">Escuchando HipHop (Mos Def Fugees Common J. Dillah) en la antigua parte comunista de Berlín. Eso es algo que NO esperaba</w:t>
      </w:r>
    </w:p>
    <w:p>
      <w:r>
        <w:t xml:space="preserve">Es hora de dejar ir mi pasado y seguir adelante... adiós</w:t>
      </w:r>
    </w:p>
    <w:p>
      <w:r>
        <w:t xml:space="preserve">Tengo miedo de aprender porque tengo miedo de la verdad.</w:t>
      </w:r>
    </w:p>
    <w:p>
      <w:r>
        <w:t xml:space="preserve">Terminado el último día de clase de este semestre en Hurley. ¡¡¡LOS PAPELES ESTÁN TODOS HECHOS!!! Por fin puedo dormir hasta tarde.</w:t>
      </w:r>
    </w:p>
    <w:p>
      <w:r>
        <w:t xml:space="preserve">@GlennGMichael maldita sea. juego de campeonato para algo. lupe realmente hizo algo bueno en su carrera de béisbol?</w:t>
      </w:r>
    </w:p>
    <w:p>
      <w:r>
        <w:t xml:space="preserve">No hay fotos decentes del baile del viernes</w:t>
      </w:r>
    </w:p>
    <w:p>
      <w:r>
        <w:t xml:space="preserve">Supongo que debería escribir mi(s) trabajo(s) ahora...</w:t>
      </w:r>
    </w:p>
    <w:p>
      <w:r>
        <w:t xml:space="preserve">mi hermano mayor está en la ciudad y puedo pasar tiempo con él y su familia</w:t>
      </w:r>
    </w:p>
    <w:p>
      <w:r>
        <w:t xml:space="preserve">Efecto secundario de no fumar porros.</w:t>
      </w:r>
    </w:p>
    <w:p>
      <w:r>
        <w:t xml:space="preserve">Necesita estar dormido ahora mismo. Maldito black friday y gente irritada....</w:t>
      </w:r>
    </w:p>
    <w:p>
      <w:r>
        <w:t xml:space="preserve">Me voy a la cama temprano porque tengo práctica de natación mañana por la mañana antes de la escuela.</w:t>
      </w:r>
    </w:p>
    <w:p>
      <w:r>
        <w:t xml:space="preserve">Querido Herald Sun, la gente del barco no está "inundando nuestros suburbios". 100 al mes en todo Aus es un goteo en un océano  </w:t>
      </w:r>
    </w:p>
    <w:p>
      <w:r>
        <w:t xml:space="preserve">Acabo de despertarme con la mejor noticia que he escuchado desde el 2 de julio (grito de @MissH_M) ¡Se acabó el lockout!</w:t>
      </w:r>
    </w:p>
    <w:p>
      <w:r>
        <w:t xml:space="preserve">Evite estrictamente las ideas aterradoras</w:t>
      </w:r>
    </w:p>
    <w:p>
      <w:r>
        <w:t xml:space="preserve">Tengo que pasearme por mi escuela con mi madre y mi hermana fingiendo que me interesa la mierda del nivel A durante dos horas.</w:t>
      </w:r>
    </w:p>
    <w:p>
      <w:r>
        <w:t xml:space="preserve">Acabo de hacer unos increíbles espaguetis a la boloñesa y ahora voy a prepararme para el Crepúsculo de esta noche con la encantadora Hannah :D. Y mi resaca se ha ido!</w:t>
      </w:r>
    </w:p>
    <w:p>
      <w:r>
        <w:t xml:space="preserve">"El valor es la resistencia al miedo, el dominio del miedo, no la ausencia de miedo". ~ </w:t>
      </w:r>
    </w:p>
    <w:p>
      <w:r>
        <w:t xml:space="preserve">Extraño aún más a mi novio == ¡Odio cuando llego tarde a casa y pierdo la oportunidad de verlo o incluso de hablar con él por teléfono!</w:t>
      </w:r>
    </w:p>
    <w:p>
      <w:r>
        <w:t xml:space="preserve">La taza de té en este clima helado es</w:t>
      </w:r>
    </w:p>
    <w:p>
      <w:r>
        <w:t xml:space="preserve">Por fin he terminado en la escuela y ahora voy a trabajar hasta las 11.</w:t>
      </w:r>
    </w:p>
    <w:p>
      <w:r>
        <w:t xml:space="preserve">@_LillyBug No puedo :/ Tengo una infección respiratoria y tengo que reunir el resto de mi investigación para mi debate de mañana por la noche</w:t>
      </w:r>
    </w:p>
    <w:p>
      <w:r>
        <w:t xml:space="preserve">@Margauxpam @LeaFischer_ @DitaVonGuiz @AlexisCupidon ¿es normal que los hombres no respondan a los escenarios?</w:t>
      </w:r>
    </w:p>
    <w:p>
      <w:r>
        <w:t xml:space="preserve">"@amyysaurus_rex: @ddamiani5 @ndy__ lol ¡Me encantan nuestros viajes extendidos de wal-Mart! &lt;3" :'( &lt;&lt;/3 Me han sustituido</w:t>
      </w:r>
    </w:p>
    <w:p>
      <w:r>
        <w:t xml:space="preserve">Tengo que llevar a casa al pequeño bebé este fin de semana..</w:t>
      </w:r>
    </w:p>
    <w:p>
      <w:r>
        <w:t xml:space="preserve">Odio los días como hoy</w:t>
      </w:r>
    </w:p>
    <w:p>
      <w:r>
        <w:t xml:space="preserve">Las chicas que no saben cómo comprar tacones adecuados para los vestidos ..</w:t>
      </w:r>
    </w:p>
    <w:p>
      <w:r>
        <w:t xml:space="preserve">Me he acostado temprano y siento que el montacargas y yo nos haremos buenos amigos mañana.</w:t>
      </w:r>
    </w:p>
    <w:p>
      <w:r>
        <w:t xml:space="preserve">Cuando un soldado mete la cabeza en la pared más de una vez y la hace volar en pedazos cada vez, no esperes que lo haga pronto</w:t>
      </w:r>
    </w:p>
    <w:p>
      <w:r>
        <w:t xml:space="preserve">terrible dolor de cabeza+1,5 horas de trabajo+hambre=</w:t>
      </w:r>
    </w:p>
    <w:p>
      <w:r>
        <w:t xml:space="preserve">me alegro mucho de haber recibido un mensaje de Amanda Alldeles, que se ha quedado muy corta. me alegro mucho de que no haya podido venir.</w:t>
      </w:r>
    </w:p>
    <w:p>
      <w:r>
        <w:t xml:space="preserve">clásico perder un tren por 30 segundos porque una mujer caminaba a paso de erizo discutiendo por teléfono.</w:t>
      </w:r>
    </w:p>
    <w:p>
      <w:r>
        <w:t xml:space="preserve">Tengo la habitación reorganizada. Espero que al compañero de piso le guste cuando vuelva jaja</w:t>
      </w:r>
    </w:p>
    <w:p>
      <w:r>
        <w:t xml:space="preserve">Acabo de hacer un enorme cojín/juguete relleno de araña con regalos escondidos en su interior. </w:t>
      </w:r>
    </w:p>
    <w:p>
      <w:r>
        <w:t xml:space="preserve">¡¿Quién podría hacer daño a un bebé?! Acabo de escuchar que un pequeño de 7 años fue encontrado en un basurero</w:t>
      </w:r>
    </w:p>
    <w:p>
      <w:r>
        <w:t xml:space="preserve">Odio los clubes locales de mi ciudad que piensan que el guitarrista principal de una banda local, que no es nadie, llevará a miles de personas a su local. NO LO HACEN!</w:t>
      </w:r>
    </w:p>
    <w:p>
      <w:r>
        <w:t xml:space="preserve">Acabo de ver a un niño de 10 años en Hollywood Blvd tomando una foto de la estrella de @StanLee mientras le rogaba a su papá que lo llevara a ver la estrella de George Lucas.</w:t>
      </w:r>
    </w:p>
    <w:p>
      <w:r>
        <w:t xml:space="preserve">Tengo tantas cosas que hacer hoy y no hay suficientes horas... lo peor de todo es que Milly tiene sus inyecciones de 12 semanas esta tarde</w:t>
      </w:r>
    </w:p>
    <w:p>
      <w:r>
        <w:t xml:space="preserve">Me encanta la portada del álbum pero... ¿Justin Beiber? De verdad.</w:t>
      </w:r>
    </w:p>
    <w:p>
      <w:r>
        <w:t xml:space="preserve">@bmeholder ¿puedo pasarme hoy después del colegio? Quiero traerte algo:)</w:t>
      </w:r>
    </w:p>
    <w:p>
      <w:r>
        <w:t xml:space="preserve">los eagles convirtiendo en la 4ª y 20 contra green bay en los playoffs hace un par de años </w:t>
      </w:r>
    </w:p>
    <w:p>
      <w:r>
        <w:t xml:space="preserve">No puedo esperar a ir a la biblioteca una vez más las obras vienen todas a la vez</w:t>
      </w:r>
    </w:p>
    <w:p>
      <w:r>
        <w:t xml:space="preserve">cocinar la cena y beber una cerveza y leer las presentaciones y salir de vacaciones en dos días</w:t>
      </w:r>
    </w:p>
    <w:p>
      <w:r>
        <w:t xml:space="preserve">@CamilleWhitty LOLL yo también!!! Debería ser ilegal hacernos esperar 4 semanas!!!!</w:t>
      </w:r>
    </w:p>
    <w:p>
      <w:r>
        <w:t xml:space="preserve">@Amelia_Loves1D noo mi tarea de geografía!..y su en la primera lección!:'(</w:t>
      </w:r>
    </w:p>
    <w:p>
      <w:r>
        <w:t xml:space="preserve">Gunna pasar el día haciendo la tarea &lt;3</w:t>
      </w:r>
    </w:p>
    <w:p>
      <w:r>
        <w:t xml:space="preserve">Acabo de recibir mi iKlip de @SweetWaterSound y descubrí algunas SMARTIES y otros regalos en el paquete ... hablar de un dulce</w:t>
      </w:r>
    </w:p>
    <w:p>
      <w:r>
        <w:t xml:space="preserve">Otra mañana de lunes de mierda y lluviosa</w:t>
      </w:r>
    </w:p>
    <w:p>
      <w:r>
        <w:t xml:space="preserve">Acabo de ver Saw V (sí aprovechando que @gannon666 aún no ha recuperado su colección) a punto de ver Saw VI</w:t>
      </w:r>
    </w:p>
    <w:p>
      <w:r>
        <w:t xml:space="preserve">Estoy muy contento de asistir a la colisión de esta noche @NPHX y escuchar a @scottesavage hablar. Rematado por una cena con amigos en Windsor.</w:t>
      </w:r>
    </w:p>
    <w:p>
      <w:r>
        <w:t xml:space="preserve">@dutchraspberry ¡Dile a tu madre que te felicite! Es fantástico :)</w:t>
      </w:r>
    </w:p>
    <w:p>
      <w:r>
        <w:t xml:space="preserve">Odio viajar.. Sobre mí en un maravilloso vuelo de cuatro horas que sólo me lleva a Los Ángeles</w:t>
      </w:r>
    </w:p>
    <w:p>
      <w:r>
        <w:t xml:space="preserve">Definitivamente, esta noche estoy siendo una perdedora coja. Típico lunes.</w:t>
      </w:r>
    </w:p>
    <w:p>
      <w:r>
        <w:t xml:space="preserve">Cada vez que alguien dice que soy afortunado, quiero darle un puñetazo en la cara... Y entonces empiezo a contar del 1 al 10... Estoy bendecido </w:t>
      </w:r>
    </w:p>
    <w:p>
      <w:r>
        <w:t xml:space="preserve">Un largo camino al trabajo...</w:t>
      </w:r>
    </w:p>
    <w:p>
      <w:r>
        <w:t xml:space="preserve">¡Todo empacado!  ¡¡Ahora a hacer la comida y a estudiar!!</w:t>
      </w:r>
    </w:p>
    <w:p>
      <w:r>
        <w:t xml:space="preserve">Ni siquiera he mirado por la ventana y ya oigo llover a cántaros.</w:t>
      </w:r>
    </w:p>
    <w:p>
      <w:r>
        <w:t xml:space="preserve">Entonces, ¿debo apagar la televisión ahora? Porque esto es molesto </w:t>
      </w:r>
    </w:p>
    <w:p>
      <w:r>
        <w:t xml:space="preserve">Acabo de notar que todos mis tweets me hacen parecer muy bipolar. Arriba, abajo. El cerebro de la montaña rusa no puede evitarlo.</w:t>
      </w:r>
    </w:p>
    <w:p>
      <w:r>
        <w:t xml:space="preserve">No me siento tan bien    </w:t>
      </w:r>
    </w:p>
    <w:p>
      <w:r>
        <w:t xml:space="preserve">@Maffica I ain tink he face fat he maybe tryin to get it fat</w:t>
      </w:r>
    </w:p>
    <w:p>
      <w:r>
        <w:t xml:space="preserve">@mareekayy jaja tu texto que decía "Yup" ? y yo también voy con yulia bc tenemos que hacer un examen de psicología como a las 6:15</w:t>
      </w:r>
    </w:p>
    <w:p>
      <w:r>
        <w:t xml:space="preserve">Con el tiempo cada persona desarrolla un sentido del humor único. Yo, por el contrario, simplemente te violaré.</w:t>
      </w:r>
    </w:p>
    <w:p>
      <w:r>
        <w:t xml:space="preserve">@radikalchick Eh. RYAN GOSLING. Con la mínima posibilidad de semejante sensualidad entre nosotros no somos más que fangirls esperanzadas cegadas.</w:t>
      </w:r>
    </w:p>
    <w:p>
      <w:r>
        <w:t xml:space="preserve">Llevamos a los niños a la gruta de Santa Claus en Smith &amp; Caughey's 2day. 1,5 horas en la cola para una ($20) foto con Santa a la que los niños se asustaron.</w:t>
      </w:r>
    </w:p>
    <w:p>
      <w:r>
        <w:t xml:space="preserve">Rápido chequeo de la carrera por la nominación republicana después de 6 meses de ignorarla. Sí, todos siguen increíblemente locos y no son elegibles.</w:t>
      </w:r>
    </w:p>
    <w:p>
      <w:r>
        <w:t xml:space="preserve">Durante todos estos años has protegido la semilla, es hora de convertirse en la hermosa flor.~S.C. Paul  </w:t>
      </w:r>
    </w:p>
    <w:p>
      <w:r>
        <w:t xml:space="preserve">llegar a casa después de un día agotador... Hacer los deberes de matemáticas</w:t>
      </w:r>
    </w:p>
    <w:p>
      <w:r>
        <w:t xml:space="preserve">ir a ver a @hannylap1119 patinar en Bryant Park</w:t>
      </w:r>
    </w:p>
    <w:p>
      <w:r>
        <w:t xml:space="preserve">Hay algo increíble en conectar con amigos de la infancia y sentir que nunca ha habido distancia</w:t>
      </w:r>
    </w:p>
    <w:p>
      <w:r>
        <w:t xml:space="preserve"> cuando piensas que si hace un año alguien te dijera que esto iba a pasar no le creerías. es lo mejor &lt;3</w:t>
      </w:r>
    </w:p>
    <w:p>
      <w:r>
        <w:t xml:space="preserve">@EleanorrsBOOTS Bueno, supongo que algunas personas simplemente no quieren ser felices.</w:t>
      </w:r>
    </w:p>
    <w:p>
      <w:r>
        <w:t xml:space="preserve">con todo lo que se habla últimamente de REVOLUCIONES quizá podamos empezar con algo de EVOLUCIÓN primero? ¿un concepto demasiado elevado?   </w:t>
      </w:r>
    </w:p>
    <w:p>
      <w:r>
        <w:t xml:space="preserve">Finalmente se va a casa para tratar de dormir estará de vuelta en la biblioteca en </w:t>
      </w:r>
    </w:p>
    <w:p>
      <w:r>
        <w:t xml:space="preserve">@CCFCtweetleague Pronostico 2-1 a los Super Sky Blues para Hull el sábado</w:t>
      </w:r>
    </w:p>
    <w:p>
      <w:r>
        <w:t xml:space="preserve">Llegar al punto en la vida donde las opciones simples ya no existen</w:t>
      </w:r>
    </w:p>
    <w:p>
      <w:r>
        <w:t xml:space="preserve">¡¡¡Mierda!!! Tengo un total de DOS seguidores!!!! La vida es simplemente genial.</w:t>
      </w:r>
    </w:p>
    <w:p>
      <w:r>
        <w:t xml:space="preserve">@AdamPeeny @LaurenBuckers @SophieFoulds Sí. Ayer fui un monito de trueno en el trabajo! Y me tuve que quedar hasta las 9 para hacer las rebajas.</w:t>
      </w:r>
    </w:p>
    <w:p>
      <w:r>
        <w:t xml:space="preserve">bro me so hungry! -___- pero mi madre no me deja comer así que supongo que quiere que me muera de hambre OTRA VEZ!</w:t>
      </w:r>
    </w:p>
    <w:p>
      <w:r>
        <w:t xml:space="preserve">Las únicas cosas que alivian el dolor en absoluto...  </w:t>
      </w:r>
    </w:p>
    <w:p>
      <w:r>
        <w:t xml:space="preserve">Y cuando las matemáticas no son lo mismo</w:t>
      </w:r>
    </w:p>
    <w:p>
      <w:r>
        <w:t xml:space="preserve">Sólo la historia entonces estoy libre para la noche</w:t>
      </w:r>
    </w:p>
    <w:p>
      <w:r>
        <w:t xml:space="preserve">A los hombres les gusta proclamar su amor eterno después de unos tragos de @fireballwhisky   </w:t>
      </w:r>
    </w:p>
    <w:p>
      <w:r>
        <w:t xml:space="preserve">"La fuerza aumentará mientras esperamos al Señor  </w:t>
      </w:r>
    </w:p>
    <w:p>
      <w:r>
        <w:t xml:space="preserve">Odio ver SEXO SEXO en mi TL</w:t>
      </w:r>
    </w:p>
    <w:p>
      <w:r>
        <w:t xml:space="preserve">todo este SAT en mi TL sólo me emociona. Voy a hacer el ACT la mañana del WinterFormal.</w:t>
      </w:r>
    </w:p>
    <w:p>
      <w:r>
        <w:t xml:space="preserve">11:43... sí, creo que es hora de empezar mi examen de 50 preguntas de Trig. :D</w:t>
      </w:r>
    </w:p>
    <w:p>
      <w:r>
        <w:t xml:space="preserve">Sí, voy a vestirme de rojo y blanco</w:t>
      </w:r>
    </w:p>
    <w:p>
      <w:r>
        <w:t xml:space="preserve">Tiene el culo de una niña asiática de 14 años...</w:t>
      </w:r>
    </w:p>
    <w:p>
      <w:r>
        <w:t xml:space="preserve">@NakedHeatWave La gente es RIDICA. ¿No podemos divertirnos y disfrutar de nuestro espectáculo sin esta mierda estúpida? Nos hace ver a todos como tontos.</w:t>
      </w:r>
    </w:p>
    <w:p>
      <w:r>
        <w:t xml:space="preserve">@_DipShitDavis_ Eres hermosa e increíble. lol Y honestamente espero y rezo para que no tengas novio. lol</w:t>
      </w:r>
    </w:p>
    <w:p>
      <w:r>
        <w:t xml:space="preserve">Medio día hoy</w:t>
      </w:r>
    </w:p>
    <w:p>
      <w:r>
        <w:t xml:space="preserve"> Maldita sea. Pensé que Opie estaba a punto de Hulk out.</w:t>
      </w:r>
    </w:p>
    <w:p>
      <w:r>
        <w:t xml:space="preserve">Mañana tengo que enseñar a un grupo de alumnos de séptimo curso a jugar al críquet.</w:t>
      </w:r>
    </w:p>
    <w:p>
      <w:r>
        <w:t xml:space="preserve">Oh, me encanta la época navideña! En Beverly hills todo está decorado y la música navideña está sonando!</w:t>
      </w:r>
    </w:p>
    <w:p>
      <w:r>
        <w:t xml:space="preserve">@DaFuturMrKc @JCTHAGREAT ¡esta mañana! Es real aquí fuera. Equipo y</w:t>
      </w:r>
    </w:p>
    <w:p>
      <w:r>
        <w:t xml:space="preserve">Sentado en un autobús roto con @terra_stenger yendo a un concierto de hi los</w:t>
      </w:r>
    </w:p>
    <w:p>
      <w:r>
        <w:t xml:space="preserve">Hacer actos de bondad al azar hace que mi día sea mucho mejor.</w:t>
      </w:r>
    </w:p>
    <w:p>
      <w:r>
        <w:t xml:space="preserve">Y juro que mis padres se pelearon para tener que responder a mi pregunta de "¿hay pizza de queso?"</w:t>
      </w:r>
    </w:p>
    <w:p>
      <w:r>
        <w:t xml:space="preserve">Oh, Dios mío... Acabo de tener un antojo INTENSO de alas Knockout. Smh. @mr_bdholmes @CSTrapp @Thera_P</w:t>
      </w:r>
    </w:p>
    <w:p>
      <w:r>
        <w:t xml:space="preserve">Enfermo, enfermo, enfermo. Pero tengo que ir a trabajar mis últimas 4 horas a las nueve del oeste.</w:t>
      </w:r>
    </w:p>
    <w:p>
      <w:r>
        <w:t xml:space="preserve">Estoy ansioso por encontrarme con mis amigos de Twitter mañana. Ha pasado un tiempo desde la última vez que asistí al twtup</w:t>
      </w:r>
    </w:p>
    <w:p>
      <w:r>
        <w:t xml:space="preserve">El compañero de cuarto se vacunó contra la gripe. Tiene la gripe de todos modos.</w:t>
      </w:r>
    </w:p>
    <w:p>
      <w:r>
        <w:t xml:space="preserve">He descubierto la cúspide de la civilización humana: la aplicación Ocado para iPad.</w:t>
      </w:r>
    </w:p>
    <w:p>
      <w:r>
        <w:t xml:space="preserve">@stefiluvs08 nooooo es una señal de lo que vendrá.... no hay coche no hay moto</w:t>
      </w:r>
    </w:p>
    <w:p>
      <w:r>
        <w:t xml:space="preserve">@KingJoker5388 ¡ay! -- Yo pensaba que era un hombre libre de deudas (además de la hipoteca) antes de leer esas estadísticas.</w:t>
      </w:r>
    </w:p>
    <w:p>
      <w:r>
        <w:t xml:space="preserve">a veces, cuando no tienes absolutamente nada que hacer... la última opción... ¡los deberes!</w:t>
      </w:r>
    </w:p>
    <w:p>
      <w:r>
        <w:t xml:space="preserve">un mes y un día de fiesta y un buen día de fiesta</w:t>
      </w:r>
    </w:p>
    <w:p>
      <w:r>
        <w:t xml:space="preserve">El tiempo no lo cura todo. De hecho, cuanto más olvido, más me enfado. Si puedo simplemente 4olvidar entonces obviamente no fue significativo.</w:t>
      </w:r>
    </w:p>
    <w:p>
      <w:r>
        <w:t xml:space="preserve">@michellejcarter ni siquiera estoy en casa de Anna y tengo que conducir hasta Gainesville</w:t>
      </w:r>
    </w:p>
    <w:p>
      <w:r>
        <w:t xml:space="preserve">Ese momento incómodo en el que se te cae el caramelo por las escaleras</w:t>
      </w:r>
    </w:p>
    <w:p>
      <w:r>
        <w:t xml:space="preserve">Caminar no cuenta como ejercicio. Apenas cuenta como movimiento.</w:t>
      </w:r>
    </w:p>
    <w:p>
      <w:r>
        <w:t xml:space="preserve">@Siskiyouband ¿Vas a tocar "funeral song" o "Big sur" esta noche en el @groningermuseum.</w:t>
      </w:r>
    </w:p>
    <w:p>
      <w:r>
        <w:t xml:space="preserve">@austin404 Apuesto a que el bebé estará aquí b4 años nuevos, no importa cuántos meses ha sido preg lol</w:t>
      </w:r>
    </w:p>
    <w:p>
      <w:r>
        <w:t xml:space="preserve">@ThaMrMarilyn tiene la risa más contagiosa que he escuchado. Mientras tuitea y se ríe de sí mismo, me encuentro riendo junto con él.</w:t>
      </w:r>
    </w:p>
    <w:p>
      <w:r>
        <w:t xml:space="preserve">Cuando el teléfono de @AlexaaDee muere justo en medio de una avería...</w:t>
      </w:r>
    </w:p>
    <w:p>
      <w:r>
        <w:t xml:space="preserve">Nota para mí: no poner galletas de pollo en su envoltorio en el microondas. Sí, se incendió. Sí, tuve que apagarlo con las manos.</w:t>
      </w:r>
    </w:p>
    <w:p>
      <w:r>
        <w:t xml:space="preserve">Este viaje tuyo no es más que una acumulación de microvidas. Vive cada una de ellas con propósito y alegría. </w:t>
      </w:r>
    </w:p>
    <w:p>
      <w:r>
        <w:t xml:space="preserve"> El día que me di cuenta de que casi todos mis compañeros de clase sabían mi nombre pero yo no sabía el de muchos de ellos.</w:t>
      </w:r>
    </w:p>
    <w:p>
      <w:r>
        <w:t xml:space="preserve">Tratando de apoyar a una amiga a la que se le acaba de caer el mundo encima.</w:t>
      </w:r>
    </w:p>
    <w:p>
      <w:r>
        <w:t xml:space="preserve">Es hora de empezar con este ensayo.</w:t>
      </w:r>
    </w:p>
    <w:p>
      <w:r>
        <w:t xml:space="preserve">El regalo que pedí para mis padres debería llegar hoy, así que estoy emocionada :):)</w:t>
      </w:r>
    </w:p>
    <w:p>
      <w:r>
        <w:t xml:space="preserve">Me cambiaría el nombre ahora mismo por el de "Manitoba el Guapo".  Pero ya está cogido. </w:t>
      </w:r>
    </w:p>
    <w:p>
      <w:r>
        <w:t xml:space="preserve">El amor es la vibración más alta del Universo. Me da escalofríos por la columna vertebral.</w:t>
      </w:r>
    </w:p>
    <w:p>
      <w:r>
        <w:t xml:space="preserve">Un estudio sugiere que los ordenadores portátiles equipados con WiFi podrían ser perjudiciales para el esperma de los hombres.</w:t>
      </w:r>
    </w:p>
    <w:p>
      <w:r>
        <w:t xml:space="preserve">El partido ruso de Vladimir Poutine llega a las elecciones legislativas</w:t>
      </w:r>
    </w:p>
    <w:p>
      <w:r>
        <w:t xml:space="preserve">Bueno, hoy me enteré de que no voy a ir a la universidad, probablemente viviré en casa de mis padres para siempre y moriré solo.</w:t>
      </w:r>
    </w:p>
    <w:p>
      <w:r>
        <w:t xml:space="preserve">El momento en que hay 8 personas y un baño y necesitas usar el baño pero hay como 6 personas delante de ti.</w:t>
      </w:r>
    </w:p>
    <w:p>
      <w:r>
        <w:t xml:space="preserve">Grrr. La lluvia y la posible nieve están programadas para la totalidad de los días de rodaje en exteriores programados anteriormente.</w:t>
      </w:r>
    </w:p>
    <w:p>
      <w:r>
        <w:t xml:space="preserve">El día en que no hay refugio y los hechos son el único ayudante   </w:t>
      </w:r>
    </w:p>
    <w:p>
      <w:r>
        <w:t xml:space="preserve">gracias por esperar. nos disculpamos por el retraso. estamos muy ocupados en este momento pero responderemos lo antes posible.</w:t>
      </w:r>
    </w:p>
    <w:p>
      <w:r>
        <w:t xml:space="preserve">habitación limpia cama hecha lavandería hecha. lo único que queda son los deberes.</w:t>
      </w:r>
    </w:p>
    <w:p>
      <w:r>
        <w:t xml:space="preserve">@kutzerself así que estoy de vuelta como 5 días...trabajando en cfact y ni siquiera vienes a visitarme :(</w:t>
      </w:r>
    </w:p>
    <w:p>
      <w:r>
        <w:t xml:space="preserve">Ese feliz momento en el que uno se da cuenta: ..... "¡Tengo chocolate en el bolso!"</w:t>
      </w:r>
    </w:p>
    <w:p>
      <w:r>
        <w:t xml:space="preserve">Hoy es el día que has hecho, me alegraré y me regocijaré en él.</w:t>
      </w:r>
    </w:p>
    <w:p>
      <w:r>
        <w:t xml:space="preserve">Cada vez que llego a casa sólo quiero dormir pero no, todavía tengo que hacer los deberes y ducharme -__-</w:t>
      </w:r>
    </w:p>
    <w:p>
      <w:r>
        <w:t xml:space="preserve">Bueno, la Cámara de Representantes pasó de los recortes de impuestos para la clase media a la amenaza del bioterrorismo. Por supuesto.</w:t>
      </w:r>
    </w:p>
    <w:p>
      <w:r>
        <w:t xml:space="preserve">Jazzy realmente se mueve como la mierda .</w:t>
      </w:r>
    </w:p>
    <w:p>
      <w:r>
        <w:t xml:space="preserve">Intentar enviar un mensaje de texto bajo las mantas mientras estoy tumbado en mi cálida cama se convirtió en "shelby siendo atacado en la cara por su teléfono..."</w:t>
      </w:r>
    </w:p>
    <w:p>
      <w:r>
        <w:t xml:space="preserve">Ya callenseee ya se que todos van a chalet hoy.. :(</w:t>
      </w:r>
    </w:p>
    <w:p>
      <w:r>
        <w:t xml:space="preserve">@ItsMelanieAmaro OMG no toda mi familia llegó a ella antes de que yo tuviera la oportunidad y era mi cumpleaños no puedo creer que me perdí</w:t>
      </w:r>
    </w:p>
    <w:p>
      <w:r>
        <w:t xml:space="preserve">"Vamos de compras a las cinco". ..... El tiempo pasa a las 6:15 "Todavía vamos de compras..."</w:t>
      </w:r>
    </w:p>
    <w:p>
      <w:r>
        <w:t xml:space="preserve">¡Mi luz es una palabrota otra vez!</w:t>
      </w:r>
    </w:p>
    <w:p>
      <w:r>
        <w:t xml:space="preserve">Cálmate, sólo respira, no quieres cometer ninguna imprudencia. ¡¡CALMA!! </w:t>
      </w:r>
    </w:p>
    <w:p>
      <w:r>
        <w:t xml:space="preserve">Querido Santa. Un nuevo mando de la Xbox, por favor. Acabo de romper el mío por ser una puta mierda </w:t>
      </w:r>
    </w:p>
    <w:p>
      <w:r>
        <w:t xml:space="preserve">Mi máquina de bucles me hace sentir que estoy constantemente haciendo fiestas de pijamas con música</w:t>
      </w:r>
    </w:p>
    <w:p>
      <w:r>
        <w:t xml:space="preserve">Echo de menos a mi perro. y a mi mejor amigo. y a Dezi. e incluso a la perra de David. Echo de menos a mi nerdherd. &amp; no los veré durante 5 días.</w:t>
      </w:r>
    </w:p>
    <w:p>
      <w:r>
        <w:t xml:space="preserve">por fin comer esta comida! en mi habitación sola.</w:t>
      </w:r>
    </w:p>
    <w:p>
      <w:r>
        <w:t xml:space="preserve">@meganevs @niaphillips1 ohh okaayy! Te enviaré un mensaje sobre las 7? Pero mantén esos perros alejados por favor :( ¡ya sabes que tengo miedo!</w:t>
      </w:r>
    </w:p>
    <w:p>
      <w:r>
        <w:t xml:space="preserve">Perdí todas mis entrevistas de maquillaje capp hoy poniéndome enfermo</w:t>
      </w:r>
    </w:p>
    <w:p>
      <w:r>
        <w:t xml:space="preserve">No tenga la impresión de que usted despierta mi ira. Verás, uno sólo puede enfadarse con aquellos a los que respeta. ~Richard M. Nixon</w:t>
      </w:r>
    </w:p>
    <w:p>
      <w:r>
        <w:t xml:space="preserve">Volviendo a la clase que más odio porque soy muy vago en ella .... Español AP.</w:t>
      </w:r>
    </w:p>
    <w:p>
      <w:r>
        <w:t xml:space="preserve">Evite estrictamente las ideas aterradoras</w:t>
      </w:r>
    </w:p>
    <w:p>
      <w:r>
        <w:t xml:space="preserve">Este chico no me responde.</w:t>
      </w:r>
    </w:p>
    <w:p>
      <w:r>
        <w:t xml:space="preserve">Ahora a Leek para presentar y luego de vuelta a MCR para rehacer una semana de trabajo en dos días.</w:t>
      </w:r>
    </w:p>
    <w:p>
      <w:r>
        <w:t xml:space="preserve">Creo que ya es hora de borrar a mi padre de facebook....... Demasiados estados relacionados con la masturbación</w:t>
      </w:r>
    </w:p>
    <w:p>
      <w:r>
        <w:t xml:space="preserve">Esperando con ansias el 2012 lo que el Buen Dios tiene reservado para mí!</w:t>
      </w:r>
    </w:p>
    <w:p>
      <w:r>
        <w:t xml:space="preserve">He perdido mis gafas de bronceado:(</w:t>
      </w:r>
    </w:p>
    <w:p>
      <w:r>
        <w:t xml:space="preserve">Mi hermano y yo hacemos de marido y mujer en la obra de Navidad.</w:t>
      </w:r>
    </w:p>
    <w:p>
      <w:r>
        <w:t xml:space="preserve">Me encantan las canciones que empiezan como acústicas/sinfónicas y de repente deciden meter bajos de dubstep u otro tipo de cosas.</w:t>
      </w:r>
    </w:p>
    <w:p>
      <w:r>
        <w:t xml:space="preserve">@TheBodyShopUK Envolver regalos que sé que el destinatario va a amar me da </w:t>
      </w:r>
    </w:p>
    <w:p>
      <w:r>
        <w:t xml:space="preserve">he acabado con dolor de garganta y un tajo en el pie derecho...</w:t>
      </w:r>
    </w:p>
    <w:p>
      <w:r>
        <w:t xml:space="preserve">acaba de encontrar la foto más desagradable de un grupo de chicas en facebook..</w:t>
      </w:r>
    </w:p>
    <w:p>
      <w:r>
        <w:t xml:space="preserve">el simulacro de inglés era el infierno en la tierra ahora para la sociología</w:t>
      </w:r>
    </w:p>
    <w:p>
      <w:r>
        <w:t xml:space="preserve">@JamesWyl gracias James. Hablaré con ellos. Unltd tiene que ser el camino me ha pillado. Eso causó otro problema con ellos ya que soy un usuario alto</w:t>
      </w:r>
    </w:p>
    <w:p>
      <w:r>
        <w:t xml:space="preserve">Je sais où je commence la soirée mais je sais pas où on va finir O__x</w:t>
      </w:r>
    </w:p>
    <w:p>
      <w:r>
        <w:t xml:space="preserve">Me odio por ser tan procrastinador. Ducha de medianoche y luego cinco horas de sueño.</w:t>
      </w:r>
    </w:p>
    <w:p>
      <w:r>
        <w:t xml:space="preserve">Tan cerca de Big Lots y sin embargo no puedo ir.</w:t>
      </w:r>
    </w:p>
    <w:p>
      <w:r>
        <w:t xml:space="preserve">Ahhhh las cosas simples de la vida!!! RT @Plusmodelmag: El maratón de Three's Company mañana en @TVLand. </w:t>
      </w:r>
    </w:p>
    <w:p>
      <w:r>
        <w:t xml:space="preserve">Las sonrisas y la alegría son sencillas de deletrear pero no necesariamente fáciles de conseguir.  </w:t>
      </w:r>
    </w:p>
    <w:p>
      <w:r>
        <w:t xml:space="preserve">@mlupoi estuve allí en el soho hace una semana. me siento muy triste ahora </w:t>
      </w:r>
    </w:p>
    <w:p>
      <w:r>
        <w:t xml:space="preserve">4 horas 15 ojales en 4 dedos sangrantes dolor de cabeza.... finalmente encontrar la pequeña herramienta que perfora los agujeros en la tela para usted.</w:t>
      </w:r>
    </w:p>
    <w:p>
      <w:r>
        <w:t xml:space="preserve">Mañana es el viernes negro y trabajo en el comercio minorista... voy a estar muy cansada. PERO... me sacudiré para ir a ver </w:t>
      </w:r>
    </w:p>
    <w:p>
      <w:r>
        <w:t xml:space="preserve">La madre está de buen humor y ha vuelto a poner su voz quejumbrosa</w:t>
      </w:r>
    </w:p>
    <w:p>
      <w:r>
        <w:t xml:space="preserve">Pensé que iba a ir de compras y no a hacer de Daniel Boone. </w:t>
      </w:r>
    </w:p>
    <w:p>
      <w:r>
        <w:t xml:space="preserve">Cada vez que paso por una alcantarilla pienso que se me va a caer el teléfono por ella.</w:t>
      </w:r>
    </w:p>
    <w:p>
      <w:r>
        <w:t xml:space="preserve">Nadie debería hacerte feliz sólo deberían añadirse a la</w:t>
      </w:r>
    </w:p>
    <w:p>
      <w:r>
        <w:t xml:space="preserve">No me gusta cuando las chicas se cortan la mitad del pelo corto y dejan el otro lado largo..  Como que no. No puedes tener ambos.</w:t>
      </w:r>
    </w:p>
    <w:p>
      <w:r>
        <w:t xml:space="preserve">gracias mwood por arreglar mi enchufe de internet dos veces y sin embargo cada vez que enchufo mi cable ethernet en el cae de nuevo en la pared</w:t>
      </w:r>
    </w:p>
    <w:p>
      <w:r>
        <w:t xml:space="preserve">@AshTordiffe Me alegro de que haya ido bien :) Book'n'duvet suena perfecto. Nosotros también estamos teniendo un día de clima británico</w:t>
      </w:r>
    </w:p>
    <w:p>
      <w:r>
        <w:t xml:space="preserve">Tu cabello es tan grasoso, amigo, dúchate.</w:t>
      </w:r>
    </w:p>
    <w:p>
      <w:r>
        <w:t xml:space="preserve">Me encantan las luces de Navidad! Sobre todo las de colores :)</w:t>
      </w:r>
    </w:p>
    <w:p>
      <w:r>
        <w:t xml:space="preserve">@M_Della Lol!! Ya que has silbado tan fuerte ven a recoger un vale de Khazana por 1000shs - Oficina de Gestión pregunta por Ann/Leah.</w:t>
      </w:r>
    </w:p>
    <w:p>
      <w:r>
        <w:t xml:space="preserve">Trabajar a las 7 de la mañana. Apenas se va a la cama. </w:t>
      </w:r>
    </w:p>
    <w:p>
      <w:r>
        <w:t xml:space="preserve">la mayoría de los contenidos de mi lista de Navidad son cosas de @justinbieber</w:t>
      </w:r>
    </w:p>
    <w:p>
      <w:r>
        <w:t xml:space="preserve">Irritado aún no me quito esta sensación. ¿No debería ser más fácil que esto? La escuela por el resto del día y luego el trabajo.</w:t>
      </w:r>
    </w:p>
    <w:p>
      <w:r>
        <w:t xml:space="preserve">@hollie_eden ¡Eso es una buena noticia, yo también, para variar!</w:t>
      </w:r>
    </w:p>
    <w:p>
      <w:r>
        <w:t xml:space="preserve">Quiero café....2 días seguidos sin él.</w:t>
      </w:r>
    </w:p>
    <w:p>
      <w:r>
        <w:t xml:space="preserve">Trabajando el domingo por la noche. Mudanza de casa el lunes.</w:t>
      </w:r>
    </w:p>
    <w:p>
      <w:r>
        <w:t xml:space="preserve">@marlyraeee es la mejor manera amigo la mejor manera. ir a comprobar su muro de FB, sin embargo..</w:t>
      </w:r>
    </w:p>
    <w:p>
      <w:r>
        <w:t xml:space="preserve">Umm 2,5 horas más de estar sentado en una mesa en una feria de salud en el centro...</w:t>
      </w:r>
    </w:p>
    <w:p>
      <w:r>
        <w:t xml:space="preserve">Hoy he aprendido mucho. Gracias a la Sra. G. Stoked por el primer martes.   </w:t>
      </w:r>
    </w:p>
    <w:p>
      <w:r>
        <w:t xml:space="preserve">@erinflo ¡Priscilla Reina del Desierto! Esa me la perdí. Sólo estoy desmayado por el hecho de que Newsies está de vuelta en Broadway.</w:t>
      </w:r>
    </w:p>
    <w:p>
      <w:r>
        <w:t xml:space="preserve">En casa durante 3 horas todas las noches de esta semana</w:t>
      </w:r>
    </w:p>
    <w:p>
      <w:r>
        <w:t xml:space="preserve">@russellmaddy harris teeter volviendo de potomac.... no estabas allí</w:t>
      </w:r>
    </w:p>
    <w:p>
      <w:r>
        <w:t xml:space="preserve">Así que, básicamente, me gustaría haber podido disparar esta noche, ya que no hay fotógrafos en el foso.</w:t>
      </w:r>
    </w:p>
    <w:p>
      <w:r>
        <w:t xml:space="preserve">felices dieciséis años @katieanne1210 ¡te quiero!</w:t>
      </w:r>
    </w:p>
    <w:p>
      <w:r>
        <w:t xml:space="preserve">Casi he completado todas mis compras navideñas</w:t>
      </w:r>
    </w:p>
    <w:p>
      <w:r>
        <w:t xml:space="preserve">Si estás escuchando @ESPNCleveland 850 en este momento entiende por qué estoy avergonzado de ser un Cleveland!</w:t>
      </w:r>
    </w:p>
    <w:p>
      <w:r>
        <w:t xml:space="preserve">Me vendría muy bien una comida casera de mi futura esposa ahora mismo...</w:t>
      </w:r>
    </w:p>
    <w:p>
      <w:r>
        <w:t xml:space="preserve">"@225HB: D-Line gettin dat ass smashed too... Estos negros aún no han vencido a LSU... No es una duda en mi mente"</w:t>
      </w:r>
    </w:p>
    <w:p>
      <w:r>
        <w:t xml:space="preserve">mañana es el último día de clases...luego un mes de descanso por las vacaciones =)</w:t>
      </w:r>
    </w:p>
    <w:p>
      <w:r>
        <w:t xml:space="preserve">¡Buenos días Twittericans! Nos han despertado los gemidos de los cachorros a las 5 de la mañana. "¿Qué hemos hecho?" ya se ha instalado en la boca del estómago.</w:t>
      </w:r>
    </w:p>
    <w:p>
      <w:r>
        <w:t xml:space="preserve">Como estoy de muy mal humor y agotada, me gustaría anunciar que mi sobrina de 1 año, Little Green, dijo mi nombre este fin de semana.</w:t>
      </w:r>
    </w:p>
    <w:p>
      <w:r>
        <w:t xml:space="preserve">3:30am mi amigo iba a subir a mi ventana. y me quedé dormido antes de que llegara. :(</w:t>
      </w:r>
    </w:p>
    <w:p>
      <w:r>
        <w:t xml:space="preserve">Odio a los médicos ): asustado ima conseguir un tiro ya que es un seguimiento físico y ER ..</w:t>
      </w:r>
    </w:p>
    <w:p>
      <w:r>
        <w:t xml:space="preserve">Ese momento en el que finalmente aceptas la verdad de que no eres una mierda para ella y nunca lo serás</w:t>
      </w:r>
    </w:p>
    <w:p>
      <w:r>
        <w:t xml:space="preserve">La señora Tisue tenía un perro llamado Rasta. Hahahaha</w:t>
      </w:r>
    </w:p>
    <w:p>
      <w:r>
        <w:t xml:space="preserve">hecho saber RT @DJJLava: Luv cuando las chicas blancas vino tuh viejo Shabba.</w:t>
      </w:r>
    </w:p>
    <w:p>
      <w:r>
        <w:t xml:space="preserve"> cuando por fin atrapas al panda que has estado cazando?</w:t>
      </w:r>
    </w:p>
    <w:p>
      <w:r>
        <w:t xml:space="preserve">Odio a esa persona que tiene una tía tío primo padrastro o hermano que ha hecho algo más genial que lo que tu comentas.</w:t>
      </w:r>
    </w:p>
    <w:p>
      <w:r>
        <w:t xml:space="preserve">El viernes voy a Nueva York por primera vez con @KylieStoup y @Johnna_Stoup! Qué increíble</w:t>
      </w:r>
    </w:p>
    <w:p>
      <w:r>
        <w:t xml:space="preserve">No puedo creer que el ciclista en las noticias de la bbc londres dijera que no pensaba mucho en los chicos de la ambulancia que vinieron a rescatarlo! </w:t>
      </w:r>
    </w:p>
    <w:p>
      <w:r>
        <w:t xml:space="preserve">@AJaClay hace un frío de cojones ahora mismo. No hay nieve todavía</w:t>
      </w:r>
    </w:p>
    <w:p>
      <w:r>
        <w:t xml:space="preserve">Todo el mundo en la costa este ya está tomando su siesta de Acción de Gracias. </w:t>
      </w:r>
    </w:p>
    <w:p>
      <w:r>
        <w:t xml:space="preserve">Tan cansado... 3 horas más de trabajo.</w:t>
      </w:r>
    </w:p>
    <w:p>
      <w:r>
        <w:t xml:space="preserve">Buenas noches de diversión en el Capitán A con los chicos, podría haber hecho sin el brownie con 4x4s en la mañana</w:t>
      </w:r>
    </w:p>
    <w:p>
      <w:r>
        <w:t xml:space="preserve">una posible fractura que no sabré con seguridad hasta unos días después smh y estoy con muletas.</w:t>
      </w:r>
    </w:p>
    <w:p>
      <w:r>
        <w:t xml:space="preserve">Trato de mantener una sonrisa en mi cara estos días :) la vida es demasiado corta para estar deprimido todo el tiempo.......</w:t>
      </w:r>
    </w:p>
    <w:p>
      <w:r>
        <w:t xml:space="preserve">¿Y si nuestros mejores días son nuestros días ordinarios? Yo creo que sí. </w:t>
      </w:r>
    </w:p>
    <w:p>
      <w:r>
        <w:t xml:space="preserve">Este niño no se arrastró bajo mis piernas para conseguir una película. Oh, bueno, sí lo hizo.</w:t>
      </w:r>
    </w:p>
    <w:p>
      <w:r>
        <w:t xml:space="preserve">¿Por qué hay películas de Navidad en la televisión? No estoy listo para el frío todavía</w:t>
      </w:r>
    </w:p>
    <w:p>
      <w:r>
        <w:t xml:space="preserve">¡Bahamas en una semana! Gracias mamá y papá:)</w:t>
      </w:r>
    </w:p>
    <w:p>
      <w:r>
        <w:t xml:space="preserve">Mi día empieza fantástico. La nariz sangra vomitando y tengo trabajo.</w:t>
      </w:r>
    </w:p>
    <w:p>
      <w:r>
        <w:t xml:space="preserve">Despierto. A punto de ir al trabajo.</w:t>
      </w:r>
    </w:p>
    <w:p>
      <w:r>
        <w:t xml:space="preserve">@KundariyaHardik haha nah man. Echaré de menos ese laboratorio en realidad y el último vestido con usted</w:t>
      </w:r>
    </w:p>
    <w:p>
      <w:r>
        <w:t xml:space="preserve">Mañana es diciembre! Eso significa que puedo abrir mi calendario de navidad y escuchar canciones de navidad</w:t>
      </w:r>
    </w:p>
    <w:p>
      <w:r>
        <w:t xml:space="preserve">Un chico gay en el trabajo argumentando que los hombres gays no deberían poder donar sangre y que las mujeres tienen menos deseo sexual.</w:t>
      </w:r>
    </w:p>
    <w:p>
      <w:r>
        <w:t xml:space="preserve">@HuffingtonPost ¡qué sabes de otra historia de un mal profesor!</w:t>
      </w:r>
    </w:p>
    <w:p>
      <w:r>
        <w:t xml:space="preserve">Se va a las vacaciones de Acción de Gracias un día antes, mamá no tiene ni idea</w:t>
      </w:r>
    </w:p>
    <w:p>
      <w:r>
        <w:t xml:space="preserve">No puedo recordar la última vez que estuve tan enferma, todavía hoy es un día completo</w:t>
      </w:r>
    </w:p>
    <w:p>
      <w:r>
        <w:t xml:space="preserve">Tengo el mejor regalo para el sucio Santa para la fiesta de Jessie esta noche.</w:t>
      </w:r>
    </w:p>
    <w:p>
      <w:r>
        <w:t xml:space="preserve">Los iPods se mueren pero no encuentro el cargador</w:t>
      </w:r>
    </w:p>
    <w:p>
      <w:r>
        <w:t xml:space="preserve">¿Quién iba a decir que el centro de la ciudad podía ser tan divertido?</w:t>
      </w:r>
    </w:p>
    <w:p>
      <w:r>
        <w:t xml:space="preserve">No puedes ver cómo esto me está matando por dentro. Te amo demasiado y todavía lo hago/</w:t>
      </w:r>
    </w:p>
    <w:p>
      <w:r>
        <w:t xml:space="preserve">Abrí la puerta y vi a mi sobrina y mi sobrino :)</w:t>
      </w:r>
    </w:p>
    <w:p>
      <w:r>
        <w:t xml:space="preserve">Dentista...UNA VEZ MÁS...más dientes para sacar</w:t>
      </w:r>
    </w:p>
    <w:p>
      <w:r>
        <w:t xml:space="preserve">@marshmellorobot lol no tengo ni idea. En una nota lateral no lo he leído desde mayo</w:t>
      </w:r>
    </w:p>
    <w:p>
      <w:r>
        <w:t xml:space="preserve">Se queda en la escuela hasta las 9 de la noche</w:t>
      </w:r>
    </w:p>
    <w:p>
      <w:r>
        <w:t xml:space="preserve">mi ansiedad es tan alta que estaba temblando ¿POR QUÉ mi hijo me odia ;/ estoy cansado de llorar y sentirse como un fracaso y una mamá.</w:t>
      </w:r>
    </w:p>
    <w:p>
      <w:r>
        <w:t xml:space="preserve">práctica de la pista en un bitt</w:t>
      </w:r>
    </w:p>
    <w:p>
      <w:r>
        <w:t xml:space="preserve">La alimentación ha vuelto a morir, pero ahora no me importa porque he visto lo que quería.</w:t>
      </w:r>
    </w:p>
    <w:p>
      <w:r>
        <w:t xml:space="preserve"> Pon una serpiente delante de mí y la acariciaré... pon una rata en su lugar y dejaré de respirar...</w:t>
      </w:r>
    </w:p>
    <w:p>
      <w:r>
        <w:t xml:space="preserve">@BeccaWig "¿De quién es Wiz Khalifa?" Mueve la cabeza con incredulidad.. </w:t>
      </w:r>
    </w:p>
    <w:p>
      <w:r>
        <w:t xml:space="preserve">@scottymull Una vez hice que mis hermanas envolvieran sus propios regalos. </w:t>
      </w:r>
    </w:p>
    <w:p>
      <w:r>
        <w:t xml:space="preserve">Mañana me levantaré temprano para terminar la tarea</w:t>
      </w:r>
    </w:p>
    <w:p>
      <w:r>
        <w:t xml:space="preserve">Estoy muy cansada y todavía tengo que trabajar esta noche.</w:t>
      </w:r>
    </w:p>
    <w:p>
      <w:r>
        <w:t xml:space="preserve">Hoy he comido la paz batchoy para el almuerzo  </w:t>
      </w:r>
    </w:p>
    <w:p>
      <w:r>
        <w:t xml:space="preserve">@katelynsevert @twentyonepilots celos. Y que no jueguen cerca de mí el resto del año? :/</w:t>
      </w:r>
    </w:p>
    <w:p>
      <w:r>
        <w:t xml:space="preserve">No hay citas. Los amigos de la familia no son los únicos. No hay nada más que un amigo. O wala na tlga chance to talk</w:t>
      </w:r>
    </w:p>
    <w:p>
      <w:r>
        <w:t xml:space="preserve">He estado esperando este momento desde siempre ..... solo que estoy demasiado asustado para hacerlo.</w:t>
      </w:r>
    </w:p>
    <w:p>
      <w:r>
        <w:t xml:space="preserve">Estaré en el trabajo durante el partido de hoy.</w:t>
      </w:r>
    </w:p>
    <w:p>
      <w:r>
        <w:t xml:space="preserve">Parece que he perdido mi taza de café entre aquí y West Des Moines...  </w:t>
      </w:r>
    </w:p>
    <w:p>
      <w:r>
        <w:t xml:space="preserve">@barrygraul Hola hermano apreciar sus talentos aqnd me encanta la banda. Acabo de empezar a seguir hoy ... cualquier posibilidad de que me puede seguir de nuevo?</w:t>
      </w:r>
    </w:p>
    <w:p>
      <w:r>
        <w:t xml:space="preserve">Lo único que quiero hacer ahora mismo es sentarme en el sofá y relajarme un poco... lamentablemente tengo que prepararme para una fiesta.</w:t>
      </w:r>
    </w:p>
    <w:p>
      <w:r>
        <w:t xml:space="preserve">@AlbertoCipolla che sfaiga! Io non so perchè sono così tranquilla forse perchè ho la consapevolezza di non avere soldi :(</w:t>
      </w:r>
    </w:p>
    <w:p>
      <w:r>
        <w:t xml:space="preserve">A las 2 horas de viaje, ¡mi trasero ya está dormido! Este va a ser un largo viaje de 14 horas.</w:t>
      </w:r>
    </w:p>
    <w:p>
      <w:r>
        <w:t xml:space="preserve">Deberías haberte ido a casa, jodidamente golpeado.</w:t>
      </w:r>
    </w:p>
    <w:p>
      <w:r>
        <w:t xml:space="preserve">@leotobasco ¡Él conoce las reglas! Es estrictamente consentido si gritas</w:t>
      </w:r>
    </w:p>
    <w:p>
      <w:r>
        <w:t xml:space="preserve">Lavadora arruinadaddd ... A la lavandería</w:t>
      </w:r>
    </w:p>
    <w:p>
      <w:r>
        <w:t xml:space="preserve">Me pregunto cómo reaccionará mi tía cuando descubra que soy vegetariano.</w:t>
      </w:r>
    </w:p>
    <w:p>
      <w:r>
        <w:t xml:space="preserve">2 horas de sueño y ahora a trabajar</w:t>
      </w:r>
    </w:p>
    <w:p>
      <w:r>
        <w:t xml:space="preserve">Adriana acaba de aparecer en el porche.. ¡Hurra por volver a casa temprano!</w:t>
      </w:r>
    </w:p>
    <w:p>
      <w:r>
        <w:t xml:space="preserve">De nuevo en la carretera. De vuelta a la 816. Y luego a entrenar.</w:t>
      </w:r>
    </w:p>
    <w:p>
      <w:r>
        <w:t xml:space="preserve">No puedo tener mi Apple Jacks; no hay hielo para mi leche :(</w:t>
      </w:r>
    </w:p>
    <w:p>
      <w:r>
        <w:t xml:space="preserve">Ugh la peor noche :(</w:t>
      </w:r>
    </w:p>
    <w:p>
      <w:r>
        <w:t xml:space="preserve">Trabajar en la revisión de Antígona y evaluar las preguntas y hojas de trabajo.</w:t>
      </w:r>
    </w:p>
    <w:p>
      <w:r>
        <w:t xml:space="preserve">También alguien quitó la Pirámide de la Grandeza de Swanson que estaba en el laboratorio.</w:t>
      </w:r>
    </w:p>
    <w:p>
      <w:r>
        <w:t xml:space="preserve">Todo lo que quería era un cambio de imagen el lunes por la mañana y mi salón está cerrado.</w:t>
      </w:r>
    </w:p>
    <w:p>
      <w:r>
        <w:t xml:space="preserve">gran noche en la iglesia! </w:t>
      </w:r>
    </w:p>
    <w:p>
      <w:r>
        <w:t xml:space="preserve">Creo que por cada taza de café caliente que compres deberías comprar una para esa persona que está en la calle tiritando... Solo digo.</w:t>
      </w:r>
    </w:p>
    <w:p>
      <w:r>
        <w:t xml:space="preserve">La noche del regreso de Super Dragon a la acción, California podrá ver la Luna Llena de Sangre del Dragón. ¿Coincidencia? No.</w:t>
      </w:r>
    </w:p>
    <w:p>
      <w:r>
        <w:t xml:space="preserve">¿Dios? ¿Estás ahí? Sé que no te hablo mucho, pero por favor cuida de mí hoy... especialmente cuando llegue a casa.  </w:t>
      </w:r>
    </w:p>
    <w:p>
      <w:r>
        <w:t xml:space="preserve">... corriendo hacia ella en una noche estrellada de noviembre de 2011=Sin precio. </w:t>
      </w:r>
    </w:p>
    <w:p>
      <w:r>
        <w:t xml:space="preserve">Trabajando en el diseño de un collar! </w:t>
      </w:r>
    </w:p>
    <w:p>
      <w:r>
        <w:t xml:space="preserve">@kjtob11 ¡No entiendo! ¿Qué iba a terminar conmigo?</w:t>
      </w:r>
    </w:p>
    <w:p>
      <w:r>
        <w:t xml:space="preserve">La extraño tanto... Huhhhh!!! Si tan solo hubiera tenido esa oportunidad de b con ella antes de que se fuera!!!</w:t>
      </w:r>
    </w:p>
    <w:p>
      <w:r>
        <w:t xml:space="preserve">@punksokold feliz cumpleaños niña :) no puedo esperar a dindin y no te olvides de mi coche después de la escuela</w:t>
      </w:r>
    </w:p>
    <w:p>
      <w:r>
        <w:t xml:space="preserve">Hoy es uno de los días más felices de mi vida. Un correo electrónico de mi amigo libio desaparecido durante 10 meses</w:t>
      </w:r>
    </w:p>
    <w:p>
      <w:r>
        <w:t xml:space="preserve">Una notificación de fb a las 4:15 de la tarde sin estados previos o publicaciones en el muro hizo deff va a ser una invitación del club</w:t>
      </w:r>
    </w:p>
    <w:p>
      <w:r>
        <w:t xml:space="preserve">"Nuestra adoración debería cambiar el mundo..." Aunque sea una vida, es un cambio a mejor. Este es el momento de ser contagioso!</w:t>
      </w:r>
    </w:p>
    <w:p>
      <w:r>
        <w:t xml:space="preserve">En este momento de la historia no ha ocurrido nada importante y nunca ocurrirá nada.</w:t>
      </w:r>
    </w:p>
    <w:p>
      <w:r>
        <w:t xml:space="preserve">Colocando el árbol de navidad con mamá :)  </w:t>
      </w:r>
    </w:p>
    <w:p>
      <w:r>
        <w:t xml:space="preserve">BTW....¿Quién sabía que el terciopelo rojo era sólo chocolate alemán con colorante alimentario rojo?</w:t>
      </w:r>
    </w:p>
    <w:p>
      <w:r>
        <w:t xml:space="preserve">okeee het begin van mijn gedicht is er nu de rest nog...</w:t>
      </w:r>
    </w:p>
    <w:p>
      <w:r>
        <w:t xml:space="preserve">Agradecido por la visita al desayuno con @emleefaye! </w:t>
      </w:r>
    </w:p>
    <w:p>
      <w:r>
        <w:t xml:space="preserve">perder la tapa del bolígrafo y volverse loco tratando de encontrarla</w:t>
      </w:r>
    </w:p>
    <w:p>
      <w:r>
        <w:t xml:space="preserve">@SamTrapp sí jaja ¿cómo va todo lo de la uni? El Tottenham va a quedar tercero, ¡nosotros mandamos! Estás viendo a Adebayor</w:t>
      </w:r>
    </w:p>
    <w:p>
      <w:r>
        <w:t xml:space="preserve">Je suis en train de finir Secret of Mana. Por fin voy a poder llorar en paz.   </w:t>
      </w:r>
    </w:p>
    <w:p>
      <w:r>
        <w:t xml:space="preserve">Buscar trabajo con Kelly</w:t>
      </w:r>
    </w:p>
    <w:p>
      <w:r>
        <w:t xml:space="preserve">Veo que la patente de 'angry birds' finalmente terminó. Ahora tenemos 'angry chickens' para que todos se vuelvan adictos.</w:t>
      </w:r>
    </w:p>
    <w:p>
      <w:r>
        <w:t xml:space="preserve">Acabo de presenciar un episodio de rabia navideña!! Wooooo hoooooo! Yo ♥ ver a la gente perderlo en esta época del año!!! </w:t>
      </w:r>
    </w:p>
    <w:p>
      <w:r>
        <w:t xml:space="preserve">@accwaco ¿Quién ha montado el vídeo huérfano del servicio? Gran trabajo! La canción en él era de una banda de Chicago @sleepingatlast!</w:t>
      </w:r>
    </w:p>
    <w:p>
      <w:r>
        <w:t xml:space="preserve">Creo que tengo miedo de lo que me depara el futuro Estaba deseando algunas cosas y ahora estoy acostumbrado a ellas</w:t>
      </w:r>
    </w:p>
    <w:p>
      <w:r>
        <w:t xml:space="preserve">Es evidente que el número 1 de luke en la temporada de verano es el mismo :) No es así. Por eso, me he tomado la molestia de hacer más cosas.</w:t>
      </w:r>
    </w:p>
    <w:p>
      <w:r>
        <w:t xml:space="preserve">Desea que el submarino de la historia cierre la boca y nos deje hacer nuestro trabajo!! &gt;:/</w:t>
      </w:r>
    </w:p>
    <w:p>
      <w:r>
        <w:t xml:space="preserve">Escribiendo este documento de 12 páginas.</w:t>
      </w:r>
    </w:p>
    <w:p>
      <w:r>
        <w:t xml:space="preserve">Quiero tener una locura de maratón de películas disney. Gracias a la estación de pandora Dinsey!   </w:t>
      </w:r>
    </w:p>
    <w:p>
      <w:r>
        <w:t xml:space="preserve">- Acabo de tener la oportunidad de VER realmente lo que hay dentro de la pequeña caja que nos dieron.</w:t>
      </w:r>
    </w:p>
    <w:p>
      <w:r>
        <w:t xml:space="preserve">quiero quejarme de mis exámenes pero @tpopovic se cagaría en dos ladrillos si lo hiciera así que voy a mantener la boca cerrada</w:t>
      </w:r>
    </w:p>
    <w:p>
      <w:r>
        <w:t xml:space="preserve">Se me cayó el teléfono tratando de hacerle cosquillas a Tyler y la batería estalló.</w:t>
      </w:r>
    </w:p>
    <w:p>
      <w:r>
        <w:t xml:space="preserve">Tan emocionado de dar su regalo para la Navidad.  </w:t>
      </w:r>
    </w:p>
    <w:p>
      <w:r>
        <w:t xml:space="preserve">@HealthJoinIn ¿Por qué es tan difícil conseguir que esta empresa procese las reclamaciones? Fracaso total y completo.  </w:t>
      </w:r>
    </w:p>
    <w:p>
      <w:r>
        <w:t xml:space="preserve">es demasiado temprano para estar despierto. ahora a empezar mi viaje de tres horas a lbk</w:t>
      </w:r>
    </w:p>
    <w:p>
      <w:r>
        <w:t xml:space="preserve">Ew dis inestable criatura en steve wilkos está teniendo sexo wit su padre como ella lo llama su bf como ew</w:t>
      </w:r>
    </w:p>
    <w:p>
      <w:r>
        <w:t xml:space="preserve">Mi madre y yo teniendo una profunda conservación.</w:t>
      </w:r>
    </w:p>
    <w:p>
      <w:r>
        <w:t xml:space="preserve">@DetroitLionsNFL Horrible llamada de PI...otra vez.  Por qué se presentan los Lions? Los árbitros ya decidieron lo que va a pasar.</w:t>
      </w:r>
    </w:p>
    <w:p>
      <w:r>
        <w:t xml:space="preserve">Nunca falla... la noche que más necesito estudiar... @lindseynenglish @Amy_E_Howard y no puedo parar de reír!!! Dios sabía lo que necesitaba</w:t>
      </w:r>
    </w:p>
    <w:p>
      <w:r>
        <w:t xml:space="preserve">Se ha hecho bien con el coche lol.</w:t>
      </w:r>
    </w:p>
    <w:p>
      <w:r>
        <w:t xml:space="preserve">Estoy muy emocionado por este fin de semana Baby!!!!! Waaaaaaaaa</w:t>
      </w:r>
    </w:p>
    <w:p>
      <w:r>
        <w:t xml:space="preserve">Odio a los cocineros desagradables, si trabajas en un restaurante ponte una redecilla en la cabeza y guantes en las manos aunque no sea necesario.</w:t>
      </w:r>
    </w:p>
    <w:p>
      <w:r>
        <w:t xml:space="preserve"> No soy de este planeta, soy de uno de los otros planetas que albergan vida y que acaban de ser descubiertos.</w:t>
      </w:r>
    </w:p>
    <w:p>
      <w:r>
        <w:t xml:space="preserve">Sebastian Village me está cabreando todavía no tengo la llave de mi buzón</w:t>
      </w:r>
    </w:p>
    <w:p>
      <w:r>
        <w:t xml:space="preserve">Bon passé oral... Je sais si j'ai mon diplôme dans 2h environ</w:t>
      </w:r>
    </w:p>
    <w:p>
      <w:r>
        <w:t xml:space="preserve">Me siento como un tonto. En Las Vegas la mayoría de mis compañeros de trabajo eran también amigos (¡ya sabes quién eres!). Aquí parece que no puedo hacer que eso suceda</w:t>
      </w:r>
    </w:p>
    <w:p>
      <w:r>
        <w:t xml:space="preserve">Visitando a la hermana en su trabajo. No quiero crecer.</w:t>
      </w:r>
    </w:p>
    <w:p>
      <w:r>
        <w:t xml:space="preserve">S'allonger pour l'éternité.. Tout oublier ne plus avoir de regrets arrêter de se faire mal.</w:t>
      </w:r>
    </w:p>
    <w:p>
      <w:r>
        <w:t xml:space="preserve">104 caracteres no pueden describir mis sentimientos ahora mismo...</w:t>
      </w:r>
    </w:p>
    <w:p>
      <w:r>
        <w:t xml:space="preserve">Estoy seguro de que le he dado un ataque al corazón a mi abuela.</w:t>
      </w:r>
    </w:p>
    <w:p>
      <w:r>
        <w:t xml:space="preserve">cuando pasas por delante de alguien y pruebas su b.o.</w:t>
      </w:r>
    </w:p>
    <w:p>
      <w:r>
        <w:t xml:space="preserve">No hay nada que hacer. El BV es el mejor de los dos y el más triste de los dos y el que más se ha quedado en La distancia a Andrómeda.</w:t>
      </w:r>
    </w:p>
    <w:p>
      <w:r>
        <w:t xml:space="preserve">Y si mis lágrimas tienen valor dejaré caer una por todo lo que nos has mostrado</w:t>
      </w:r>
    </w:p>
    <w:p>
      <w:r>
        <w:t xml:space="preserve">Dije eta mañana que tenia gana de comida china y cuando llego a mi casa la comida e comida china !</w:t>
      </w:r>
    </w:p>
    <w:p>
      <w:r>
        <w:t xml:space="preserve">Tendría trabajo en un gran día cuando podría estar en la bicicleta o preparando la Navidad con mamá bebiendo coquito.</w:t>
      </w:r>
    </w:p>
    <w:p>
      <w:r>
        <w:t xml:space="preserve">@felixpadua totalmente! Yo también quiero verlos! Dolo no cree que llegue a casa hasta el 14 yo llego el 12</w:t>
      </w:r>
    </w:p>
    <w:p>
      <w:r>
        <w:t xml:space="preserve">No desperdicies tu día estando ocupado... Asegúrate de ser productivo haciendo primero las cosas que no quieres hacer. </w:t>
      </w:r>
    </w:p>
    <w:p>
      <w:r>
        <w:t xml:space="preserve">me siento muy bien esta mañana....</w:t>
      </w:r>
    </w:p>
    <w:p>
      <w:r>
        <w:t xml:space="preserve">De camino al otorrino</w:t>
      </w:r>
    </w:p>
    <w:p>
      <w:r>
        <w:t xml:space="preserve">La zona de mi casa está inundada como una piscina de golondrinas :/</w:t>
      </w:r>
    </w:p>
    <w:p>
      <w:r>
        <w:t xml:space="preserve">No me siento bien... necesito dormir </w:t>
      </w:r>
    </w:p>
    <w:p>
      <w:r>
        <w:t xml:space="preserve">He oído que el bebé de Michelle Duggar ha pasado. Y que la gente está diciendo cosas de mierda sobre ella. Me alegro de no ver eso en mi corriente.</w:t>
      </w:r>
    </w:p>
    <w:p>
      <w:r>
        <w:t xml:space="preserve">Esta mierda me tiene preparado para borrar mi twitter. La ignorancia es contagiosa y no quiero arriesgarme a contagiarme.</w:t>
      </w:r>
    </w:p>
    <w:p>
      <w:r>
        <w:t xml:space="preserve">Finalmente homenow off al funeral</w:t>
      </w:r>
    </w:p>
    <w:p>
      <w:r>
        <w:t xml:space="preserve">Zin in vanavond met @leonnneke en @112mark y papa en mama en tante</w:t>
      </w:r>
    </w:p>
    <w:p>
      <w:r>
        <w:t xml:space="preserve">Weehh Ricki Lake hizo perder a Derek :'( </w:t>
      </w:r>
    </w:p>
    <w:p>
      <w:r>
        <w:t xml:space="preserve">Ahora sí puedo tolerar y resulta que me encanta la canción 'pretty girl rock' gracias a @oliviaa_zizzoo y @devin_janelle &lt;3</w:t>
      </w:r>
    </w:p>
    <w:p>
      <w:r>
        <w:t xml:space="preserve">Literalmente NADIE me devuelve los mensajes de texto hoy.</w:t>
      </w:r>
    </w:p>
    <w:p>
      <w:r>
        <w:t xml:space="preserve">Darle un puñetazo en la garganta a todos ustedes se sentiría muy bien ahora mismo</w:t>
      </w:r>
    </w:p>
    <w:p>
      <w:r>
        <w:t xml:space="preserve">@hippofloat Fue divertidísimo verte correr a través de la pantalla cuando @Jon_Stockstill fue a algún elogio de la vieja escuela! Jaja!</w:t>
      </w:r>
    </w:p>
    <w:p>
      <w:r>
        <w:t xml:space="preserve">@ShitJRoganSays that's cuz @SugaRashadEvans is a Kiss Ass Bitch and will do whatever @danawhite tells him 2 do including homo shit!</w:t>
      </w:r>
    </w:p>
    <w:p>
      <w:r>
        <w:t xml:space="preserve">A veces voy a Hooters y veo a los mismos pervertidos polvorientos que estaban allí cuando yo trabajaba. Solo se aprovechan de las jóvenes ingenuas. Smh</w:t>
      </w:r>
    </w:p>
    <w:p>
      <w:r>
        <w:t xml:space="preserve">Trabajando hasta las 9 y luego con un trabajo de investigación de 1250 palabras.</w:t>
      </w:r>
    </w:p>
    <w:p>
      <w:r>
        <w:t xml:space="preserve">qué demonios han hecho con la lista popular en su todo desordenado!  </w:t>
      </w:r>
    </w:p>
    <w:p>
      <w:r>
        <w:t xml:space="preserve">A punto de ver bailar toda la noche</w:t>
      </w:r>
    </w:p>
    <w:p>
      <w:r>
        <w:t xml:space="preserve">Cuando Aviva se ríe mientras duerme, es el sonido más perfecto del mundo.</w:t>
      </w:r>
    </w:p>
    <w:p>
      <w:r>
        <w:t xml:space="preserve">Un dolor de cabeza tan fuerte que me duele abrir los ojos</w:t>
      </w:r>
    </w:p>
    <w:p>
      <w:r>
        <w:t xml:space="preserve">@NHLShanahan Su disciplina es una broma. Estás destruyendo el hockey de la NHL. ¿De verdad? ¿Vas a suspender a Sutton por un golpe como ese?"</w:t>
      </w:r>
    </w:p>
    <w:p>
      <w:r>
        <w:t xml:space="preserve">Espero que a los de mantenimiento les haya gustado ver lo guapa que estoy cuando me levanto de la cama</w:t>
      </w:r>
    </w:p>
    <w:p>
      <w:r>
        <w:t xml:space="preserve">Tiene un bonito color azul y una gran cantidad de colores :D</w:t>
      </w:r>
    </w:p>
    <w:p>
      <w:r>
        <w:t xml:space="preserve">Envolviendo mis regalos de navidad como smithy de gavin y stacey este año... En papel de aluminio...</w:t>
      </w:r>
    </w:p>
    <w:p>
      <w:r>
        <w:t xml:space="preserve">@TanyaGabs si no estuviera comiendo una granola ahora mismo tendría que machacarte después de ese último tuit.</w:t>
      </w:r>
    </w:p>
    <w:p>
      <w:r>
        <w:t xml:space="preserve">Estoy pensando en suicidarme porque he estudiado la asignatura equivocada y me acabo de dar cuenta de ello :"(((((    </w:t>
      </w:r>
    </w:p>
    <w:p>
      <w:r>
        <w:t xml:space="preserve">Qué buen día para estar en casa. Me encanta tener amigos que me conocen tan bien. </w:t>
      </w:r>
    </w:p>
    <w:p>
      <w:r>
        <w:t xml:space="preserve">@Khleo_T wow eso es mucho sin mantequilla de maní</w:t>
      </w:r>
    </w:p>
    <w:p>
      <w:r>
        <w:t xml:space="preserve">No recuerdo la última vez que lloré lágrimas de</w:t>
      </w:r>
    </w:p>
    <w:p>
      <w:r>
        <w:t xml:space="preserve">No me gustó como lo hice personalmente pero fue mi primer intento, después de un par más sabré como ser gracioso y rapear frente a una cámara.</w:t>
      </w:r>
    </w:p>
    <w:p>
      <w:r>
        <w:t xml:space="preserve">Así que ahora me toca estar aquí esperando a que haga lo que tiene que hacer dentro y no tengo forma de contactar con él</w:t>
      </w:r>
    </w:p>
    <w:p>
      <w:r>
        <w:t xml:space="preserve">muchas personas se mienten a sí mismas, incluso cuando uno puede señalar claramente a esa persona las razones totalmente racionales por las que se está mintiendo a sí misma</w:t>
      </w:r>
    </w:p>
    <w:p>
      <w:r>
        <w:t xml:space="preserve">No puedo hablar con nadie más que con mi hermana y su teléfono está roto..</w:t>
      </w:r>
    </w:p>
    <w:p>
      <w:r>
        <w:t xml:space="preserve">Hola @LLMysteries y @LiveScience No os sigo por los anuncios os sigo por la ciencia. Excepto que ahora no os sigo en absoluto.</w:t>
      </w:r>
    </w:p>
    <w:p>
      <w:r>
        <w:t xml:space="preserve">Por fin no se ha vestido como un vagabundo hoy .</w:t>
      </w:r>
    </w:p>
    <w:p>
      <w:r>
        <w:t xml:space="preserve">Servicio comunitario en el cementerio de Oakland.</w:t>
      </w:r>
    </w:p>
    <w:p>
      <w:r>
        <w:t xml:space="preserve">Hoy me he vestido. Lo que significa que no hay pantalones ni sudaderas puestas.</w:t>
      </w:r>
    </w:p>
    <w:p>
      <w:r>
        <w:t xml:space="preserve">No puedo descargar Path porque tengo un iPod antiguo.</w:t>
      </w:r>
    </w:p>
    <w:p>
      <w:r>
        <w:t xml:space="preserve">@C_evon Sí, sí lol. &amp;&amp; No sabrás lo que "dejaste" a menos que vengas a buscarlo</w:t>
      </w:r>
    </w:p>
    <w:p>
      <w:r>
        <w:t xml:space="preserve">Hoy me siento mal</w:t>
      </w:r>
    </w:p>
    <w:p>
      <w:r>
        <w:t xml:space="preserve">No hay nada más molesto que alguien no responda a un mensaje de texto</w:t>
      </w:r>
    </w:p>
    <w:p>
      <w:r>
        <w:t xml:space="preserve">Oh, cómo quiero molestar a Poke y saltar en su cama de nuevo</w:t>
      </w:r>
    </w:p>
    <w:p>
      <w:r>
        <w:t xml:space="preserve">Sólo quiero un cachorro. Preferiblemente un labrador negro o un golden retriever.  </w:t>
      </w:r>
    </w:p>
    <w:p>
      <w:r>
        <w:t xml:space="preserve">Mi tía es tan puma que estaba ligando con el adolescente que cantaba en Miss Pacífico Sur... argh</w:t>
      </w:r>
    </w:p>
    <w:p>
      <w:r>
        <w:t xml:space="preserve">Plan para esta noche: empaquetar un par de pequeños y dulces colgantes de plata que hice y enviarlos a su nuevo hogar </w:t>
      </w:r>
    </w:p>
    <w:p>
      <w:r>
        <w:t xml:space="preserve">En espera del banco para saber por qué me han quitado el dinero pero después de 5 días todavía no me lo han enviado...</w:t>
      </w:r>
    </w:p>
    <w:p>
      <w:r>
        <w:t xml:space="preserve">.....No voy a mentir. Tengo hambre. Pero mamá empacó toda la comida para el viaje de mañana a casa.</w:t>
      </w:r>
    </w:p>
    <w:p>
      <w:r>
        <w:t xml:space="preserve">El amor es la vibración más alta del Universo. Me da escalofríos por la columna vertebral.</w:t>
      </w:r>
    </w:p>
    <w:p>
      <w:r>
        <w:t xml:space="preserve">Acabo de fracasar en mi examen de francés</w:t>
      </w:r>
    </w:p>
    <w:p>
      <w:r>
        <w:t xml:space="preserve">Los pies están matando... odio estar de pie todo el día en el trabajo</w:t>
      </w:r>
    </w:p>
    <w:p>
      <w:r>
        <w:t xml:space="preserve">las chicas junior tienen esa fiebre de los chicos de primer año..</w:t>
      </w:r>
    </w:p>
    <w:p>
      <w:r>
        <w:t xml:space="preserve">Estaba tan emocionada porque era el sábado el último día de mi semana laboral.  Luego recordé que también tengo que trabajar mañana.</w:t>
      </w:r>
    </w:p>
    <w:p>
      <w:r>
        <w:t xml:space="preserve">Hey amigos dejen de alejarse de mí . Os echo de menos a todos</w:t>
      </w:r>
    </w:p>
    <w:p>
      <w:r>
        <w:t xml:space="preserve">@HalinaMalik Hice BROWNIES así que estamos bien(: sólo no he hecho ninguna tarea escolar lol</w:t>
      </w:r>
    </w:p>
    <w:p>
      <w:r>
        <w:t xml:space="preserve">Más dinero, más problemas</w:t>
      </w:r>
    </w:p>
    <w:p>
      <w:r>
        <w:t xml:space="preserve">El lavavajillas está roto. Ahora tenemos que lavar todos los platos a mano</w:t>
      </w:r>
    </w:p>
    <w:p>
      <w:r>
        <w:t xml:space="preserve">En mi propio carril... feliz complaciendo a mi Dios.</w:t>
      </w:r>
    </w:p>
    <w:p>
      <w:r>
        <w:t xml:space="preserve">Oh, joder, SÍ, mi hermano se muda = habitación nueva para mí.</w:t>
      </w:r>
    </w:p>
    <w:p>
      <w:r>
        <w:t xml:space="preserve">Estoy enfermo. Y sueno como un hombre.</w:t>
      </w:r>
    </w:p>
    <w:p>
      <w:r>
        <w:t xml:space="preserve">Siempre siento una sensación de euforia cuando necesito ir al baño en público y el inodoro de un solo asiento está vacío y limpio. </w:t>
      </w:r>
    </w:p>
    <w:p>
      <w:r>
        <w:t xml:space="preserve">Voy a echar mucho de menos a mi hermano pequeño cuando vaya a la universidad.</w:t>
      </w:r>
    </w:p>
    <w:p>
      <w:r>
        <w:t xml:space="preserve">he terminado mi ensayo ahora es el momento de estudiar...</w:t>
      </w:r>
    </w:p>
    <w:p>
      <w:r>
        <w:t xml:space="preserve">Ahhh no pensé que duraría hasta 30 minutos después y me llevó una hora conseguir que se volviera a dormir</w:t>
      </w:r>
    </w:p>
    <w:p>
      <w:r>
        <w:t xml:space="preserve">Cuando dejas algo para que se cargue durante la noche y nunca enciendes el enchufe...</w:t>
      </w:r>
    </w:p>
    <w:p>
      <w:r>
        <w:t xml:space="preserve">Hoy no hay clases de lectura</w:t>
      </w:r>
    </w:p>
    <w:p>
      <w:r>
        <w:t xml:space="preserve">¡Acabo de hacer los deberes de mi clase de cine! Ahora estamos viendo el episodio en el que Ellen dijo que era gay y algún episodio de Glee.</w:t>
      </w:r>
    </w:p>
    <w:p>
      <w:r>
        <w:t xml:space="preserve">+1 :P RT @BlingUncle Me duele el corazón al ver que @V1SH4L se va de @motherjaneindia</w:t>
      </w:r>
    </w:p>
    <w:p>
      <w:r>
        <w:t xml:space="preserve">¡¡¡Pastel de ciruela de Viena!!! @niksahuja @Rowena90</w:t>
      </w:r>
    </w:p>
    <w:p>
      <w:r>
        <w:t xml:space="preserve">Como no me estoy congelando el culo en un piquete, vuelvo al control de las células y a la comunicación.</w:t>
      </w:r>
    </w:p>
    <w:p>
      <w:r>
        <w:t xml:space="preserve">Un poco desanimado, tengo panecillos ingleses que me sobraron de la fiesta del @TARDIS_Day pero no tengo mantequilla para ponerles después de tostarlos</w:t>
      </w:r>
    </w:p>
    <w:p>
      <w:r>
        <w:t xml:space="preserve">Odio la lluvia... Desearía poder ir a casa</w:t>
      </w:r>
    </w:p>
    <w:p>
      <w:r>
        <w:t xml:space="preserve">@ringobringback Oro allora :)son spariti tutti da twitter oggi...</w:t>
      </w:r>
    </w:p>
    <w:p>
      <w:r>
        <w:t xml:space="preserve">¡Ja, cabeza de tortuga en mis pantalones!</w:t>
      </w:r>
    </w:p>
    <w:p>
      <w:r>
        <w:t xml:space="preserve">He visto el anuncio del Iphone 4S y lo quiero. Está fuera de mi presupuesto.</w:t>
      </w:r>
    </w:p>
    <w:p>
      <w:r>
        <w:t xml:space="preserve">¡Chocolate caliente por la mañana!</w:t>
      </w:r>
    </w:p>
    <w:p>
      <w:r>
        <w:t xml:space="preserve">Salud por el 1 de diciembre! Por fin puedo tener mantequilla de verdad en mi nevera, comerme la piel del pollo y no tener más batallas por los muebles baratos de Ikea.</w:t>
      </w:r>
    </w:p>
    <w:p>
      <w:r>
        <w:t xml:space="preserve">El amor siendo mis padres taxi..</w:t>
      </w:r>
    </w:p>
    <w:p>
      <w:r>
        <w:t xml:space="preserve">Tiempo de Tommy Cooper</w:t>
      </w:r>
    </w:p>
    <w:p>
      <w:r>
        <w:t xml:space="preserve">Acabo de llegar a casa del trabajo hace seis horas... y ya estoy de vuelta...</w:t>
      </w:r>
    </w:p>
    <w:p>
      <w:r>
        <w:t xml:space="preserve">Mis hermanos amigos dicen que vieron un OVNI </w:t>
      </w:r>
    </w:p>
    <w:p>
      <w:r>
        <w:t xml:space="preserve"> "Si eres paciente en un momento de ira te librarás de cien días de dolor". </w:t>
      </w:r>
    </w:p>
    <w:p>
      <w:r>
        <w:t xml:space="preserve">Esto es tan increíblemente molesto...no puedo decir si es mi clase mi lag mi ratón o mi juego!!!!!!!!!awweagblherh flawfweb</w:t>
      </w:r>
    </w:p>
    <w:p>
      <w:r>
        <w:t xml:space="preserve">Baño y noche temprana para ver qué nos depara otra semana.</w:t>
      </w:r>
    </w:p>
    <w:p>
      <w:r>
        <w:t xml:space="preserve">Ima sexy niqqa pero a veces mi nivel de confianza está por los suelos.</w:t>
      </w:r>
    </w:p>
    <w:p>
      <w:r>
        <w:t xml:space="preserve">Arrugas y canas prematuras</w:t>
      </w:r>
    </w:p>
    <w:p>
      <w:r>
        <w:t xml:space="preserve">Odio a la gente maleducada. Me da asco y pena por ellos...</w:t>
      </w:r>
    </w:p>
    <w:p>
      <w:r>
        <w:t xml:space="preserve">Tener una pequeña dama sería un punto en este momento. Me daría la vuelta y partiría de ahí</w:t>
      </w:r>
    </w:p>
    <w:p>
      <w:r>
        <w:t xml:space="preserve">Ese momento en el que la lluvia hace que tu pecho esté más mojado que tus pelotas</w:t>
      </w:r>
    </w:p>
    <w:p>
      <w:r>
        <w:t xml:space="preserve">El sexo al mediodía es lo mejor</w:t>
      </w:r>
    </w:p>
    <w:p>
      <w:r>
        <w:t xml:space="preserve">Realmente quiero ver una película pero mi hermano tiene la PS3 :(</w:t>
      </w:r>
    </w:p>
    <w:p>
      <w:r>
        <w:t xml:space="preserve">Dichos vaqueros fueron suspirados admirados suspirados de nuevo alisados admirados suspirados y finalmente arrojados a la pila de Goodwill.</w:t>
      </w:r>
    </w:p>
    <w:p>
      <w:r>
        <w:t xml:space="preserve"> 4pink panthers w today fed 60 ppl @ soup kitchen met new pppl connected w friends a very day! </w:t>
      </w:r>
    </w:p>
    <w:p>
      <w:r>
        <w:t xml:space="preserve">@hannahgooding y @ClaireMcRea acaban de encontrar mis botas negras Roxy del año pasado. Tots se olvidaron de ellas. Como tener botas nuevas</w:t>
      </w:r>
    </w:p>
    <w:p>
      <w:r>
        <w:t xml:space="preserve">Preparándose para volver al trabajo</w:t>
      </w:r>
    </w:p>
    <w:p>
      <w:r>
        <w:t xml:space="preserve">¿Los niños de hoy en día van a crecer pensando que Dr. Dre sólo hacía auriculares?</w:t>
      </w:r>
    </w:p>
    <w:p>
      <w:r>
        <w:t xml:space="preserve">si este fuera el último episodio nuevo que veo, podría llorar :'(</w:t>
      </w:r>
    </w:p>
    <w:p>
      <w:r>
        <w:t xml:space="preserve">Bien hecho Crystal Palace! Adiós al Man Utd... :)</w:t>
      </w:r>
    </w:p>
    <w:p>
      <w:r>
        <w:t xml:space="preserve">Feliz acción de gracias :) desayuno de acción de gracias luego mi juego. Último partido de las animadoras de la sesión</w:t>
      </w:r>
    </w:p>
    <w:p>
      <w:r>
        <w:t xml:space="preserve">Se siente un poco raro que la gente crezca a un ritmo más rápido que yo</w:t>
      </w:r>
    </w:p>
    <w:p>
      <w:r>
        <w:t xml:space="preserve">Cuando te enteres de que tu ordenador está estropeado hasta marzo te vas a deprimir.  </w:t>
      </w:r>
    </w:p>
    <w:p>
      <w:r>
        <w:t xml:space="preserve">hoy es un día maravilloso.</w:t>
      </w:r>
    </w:p>
    <w:p>
      <w:r>
        <w:t xml:space="preserve">A las 15:30 se puede ver a @Martin_Eka y @kjellberg_jr en eurosport. Somos los mejores en el mundo.</w:t>
      </w:r>
    </w:p>
    <w:p>
      <w:r>
        <w:t xml:space="preserve">¡este color de pelo se ha vuelto loco!</w:t>
      </w:r>
    </w:p>
    <w:p>
      <w:r>
        <w:t xml:space="preserve">Odio a la gente con los labios crujientes y desagradables</w:t>
      </w:r>
    </w:p>
    <w:p>
      <w:r>
        <w:t xml:space="preserve">Echo de menos mi vientre plano ): siempre es superplano por la mañana y luego por la noche es como hugee :/</w:t>
      </w:r>
    </w:p>
    <w:p>
      <w:r>
        <w:t xml:space="preserve">Acabo de llegar a casa y lo único que quiero hacer es comer y dormir, pero tengo que repasar durante cuatro horas.</w:t>
      </w:r>
    </w:p>
    <w:p>
      <w:r>
        <w:t xml:space="preserve">Si mi mujer me pregunta por qué huelo a perfume voy a alegar ignorancia. Poner lápiz de labios en mi camisa. Cuando abra su regalo de Navidad...</w:t>
      </w:r>
    </w:p>
    <w:p>
      <w:r>
        <w:t xml:space="preserve">¿QUIÉN.PUSO.SU.PLATO.DE.COMIDA.EN.MI.BATERÍA? .................</w:t>
      </w:r>
    </w:p>
    <w:p>
      <w:r>
        <w:t xml:space="preserve">Buenas noches a los tuiteros. Final inglesa a las 8 de la mañana</w:t>
      </w:r>
    </w:p>
    <w:p>
      <w:r>
        <w:t xml:space="preserve">@BilliePeppers Non ? Genre avec Andy Woody Monsieur Patate et tout ?!</w:t>
      </w:r>
    </w:p>
    <w:p>
      <w:r>
        <w:t xml:space="preserve">Mañana es probablemente un día de cortos.</w:t>
      </w:r>
    </w:p>
    <w:p>
      <w:r>
        <w:t xml:space="preserve">Así que la memoria de mi teléfono estuvo baja durante la última semana o así... para compensar decidió no darme ninguna notificación de correo electrónico todo el tiempo</w:t>
      </w:r>
    </w:p>
    <w:p>
      <w:r>
        <w:t xml:space="preserve">En cuanto regrese a casa estaré listo para volver al campus.</w:t>
      </w:r>
    </w:p>
    <w:p>
      <w:r>
        <w:t xml:space="preserve">Toda la clase suspendió la física.</w:t>
      </w:r>
    </w:p>
    <w:p>
      <w:r>
        <w:t xml:space="preserve">Va a ser otro gran día!! </w:t>
      </w:r>
    </w:p>
    <w:p>
      <w:r>
        <w:t xml:space="preserve">No hay nada que me enfurezca más que los pervertidos espero que a este hombre le partan la cabeza.</w:t>
      </w:r>
    </w:p>
    <w:p>
      <w:r>
        <w:t xml:space="preserve">Ojalá hubiera un forever 21 donde vivo :( ... o que tuviera una Visa.</w:t>
      </w:r>
    </w:p>
    <w:p>
      <w:r>
        <w:t xml:space="preserve">y trabajando el resto de la semana...</w:t>
      </w:r>
    </w:p>
    <w:p>
      <w:r>
        <w:t xml:space="preserve">Cree que está tan enamorado que está enamorado de una zorra.</w:t>
      </w:r>
    </w:p>
    <w:p>
      <w:r>
        <w:t xml:space="preserve">Supongo que debería agradecer que incluso tengo un trabajo, pero no poder comer con mi familia no me hace agradecer nada :/</w:t>
      </w:r>
    </w:p>
    <w:p>
      <w:r>
        <w:t xml:space="preserve">Acabo de ver el avance de la temporada 5 de Jersey Shore. ¿Siempre se ha parecido Deena tanto a un troll?</w:t>
      </w:r>
    </w:p>
    <w:p>
      <w:r>
        <w:t xml:space="preserve">Ya estoy aburrido y aún no me he levantado de la cama</w:t>
      </w:r>
    </w:p>
    <w:p>
      <w:r>
        <w:t xml:space="preserve">@LizSkiz93 entonces estoy haciendo mi trabajo. Tengo algo planeado para ti en la mañana</w:t>
      </w:r>
    </w:p>
    <w:p>
      <w:r>
        <w:t xml:space="preserve">Siento que mis pelos se están acortando tal vez porque me da sarpullido el pelo corto.</w:t>
      </w:r>
    </w:p>
    <w:p>
      <w:r>
        <w:t xml:space="preserve">mr. mayo hace que mi antojo de crema de cacerola sea tan saciado </w:t>
      </w:r>
    </w:p>
    <w:p>
      <w:r>
        <w:t xml:space="preserve">Privado de sueño....el cram para tener todo hecho para los finales de la próxima semana comienza ahora....</w:t>
      </w:r>
    </w:p>
    <w:p>
      <w:r>
        <w:t xml:space="preserve">No crecí como debía tú (heigh) lo peor: sé que es todo culpa mía</w:t>
      </w:r>
    </w:p>
    <w:p>
      <w:r>
        <w:t xml:space="preserve">Aye @BitchIts_Tee ME AND KIKI HUNCHED ON YO DRESSER LAST NIGHTI LEFT A LIL SUMTHIN IN THERE FOR U. LOL</w:t>
      </w:r>
    </w:p>
    <w:p>
      <w:r>
        <w:t xml:space="preserve">Lo mejor de la televisión en este momento; que los Lions pierdan contra Green Bay al menos algunas personas que conozco estarán tranquilas este fin de semana.</w:t>
      </w:r>
    </w:p>
    <w:p>
      <w:r>
        <w:t xml:space="preserve">Quiero volver a la cama: o al menos dormir hasta mañana. Pero no puedo porque tengo entrenamiento a las 8 de la mañana.</w:t>
      </w:r>
    </w:p>
    <w:p>
      <w:r>
        <w:t xml:space="preserve">Te arruina un poco el día cuando revisas twitter y tienes un seguidor menos</w:t>
      </w:r>
    </w:p>
    <w:p>
      <w:r>
        <w:t xml:space="preserve">¿No era genial cuando encontrabas créditos sin jugar en tu juego de arcade favorito?</w:t>
      </w:r>
    </w:p>
    <w:p>
      <w:r>
        <w:t xml:space="preserve">Ok hecho algunos deberes...ahora del gimnasio y vuelvo a los deberes y la limpieza</w:t>
      </w:r>
    </w:p>
    <w:p>
      <w:r>
        <w:t xml:space="preserve">Es el primer domingo de Adviento. Como todos los años, este mes publicaré una tarea cada día.   </w:t>
      </w:r>
    </w:p>
    <w:p>
      <w:r>
        <w:t xml:space="preserve">No puedo evitar pensar que el embarazo de Tia---&gt;(Melanie fuera del juego) es la única razón por la que la temporada de The Game no comenzará en enero.</w:t>
      </w:r>
    </w:p>
    <w:p>
      <w:r>
        <w:t xml:space="preserve">welp mi puto día ha empezado genial! -______- espero que el trabajo me anime. </w:t>
      </w:r>
    </w:p>
    <w:p>
      <w:r>
        <w:t xml:space="preserve">Por supuesto, el guardia de seguridad de la frontera habla alemán</w:t>
      </w:r>
    </w:p>
    <w:p>
      <w:r>
        <w:t xml:space="preserve">Acabo de entrar en una cuenta de correo electrónico falsa de Google que tengo (para iniciar sesión). Me sorprende lo mucho que saben/han asimilado sobre mí.</w:t>
      </w:r>
    </w:p>
    <w:p>
      <w:r>
        <w:t xml:space="preserve">Conducir un descapotable bajo la lluvia es algo tan deprimente.</w:t>
      </w:r>
    </w:p>
    <w:p>
      <w:r>
        <w:t xml:space="preserve">¡Hoy voy al partido de los Barbars en Twickers! Medios en el laboratorio a las 6 am para conseguir mierda ordenada</w:t>
      </w:r>
    </w:p>
    <w:p>
      <w:r>
        <w:t xml:space="preserve">Haciendo un pastel para el cumpleaños de mi madre mañana</w:t>
      </w:r>
    </w:p>
    <w:p>
      <w:r>
        <w:t xml:space="preserve">Máscara facial de mango en... Que comiencen los mimos</w:t>
      </w:r>
    </w:p>
    <w:p>
      <w:r>
        <w:t xml:space="preserve">Nada te ayuda a hacer el duelo como un buen polvo. Especialmente cuando incluye nuevos juguetes sorpresa y un hombre con un tanga de elefante.</w:t>
      </w:r>
    </w:p>
    <w:p>
      <w:r>
        <w:t xml:space="preserve">@mikeroberts_2 ¡¡Cierra tu sucia boca!! Este es uno de esos días en los que necesito flores!</w:t>
      </w:r>
    </w:p>
    <w:p>
      <w:r>
        <w:t xml:space="preserve">Los servicios son unos bastardos ladrones. "¿Tienen WiFi gratis?" El tipo de Costa "sí debería cogerlo automáticamente". No funciona</w:t>
      </w:r>
    </w:p>
    <w:p>
      <w:r>
        <w:t xml:space="preserve">Así que Jimmy Lose y Shayna están en mi parada de autobús... Lul. Otro</w:t>
      </w:r>
    </w:p>
    <w:p>
      <w:r>
        <w:t xml:space="preserve"> que aunque me decepcionen muchos a lo largo de mi vida, Cristo siempre es fiel y siempre cumple sus promesas.</w:t>
      </w:r>
    </w:p>
    <w:p>
      <w:r>
        <w:t xml:space="preserve">Tengo que escribir un ensayo de 2 páginas sobre algo que ocurrió hace 3 mil años y hacer el trabajo de matemáticas en casa para esta noche.</w:t>
      </w:r>
    </w:p>
    <w:p>
      <w:r>
        <w:t xml:space="preserve">Ese momento en el que estás en un transporte público y tu reproductor de mp3 no funciona.</w:t>
      </w:r>
    </w:p>
    <w:p>
      <w:r>
        <w:t xml:space="preserve">Saltarse el entrenamiento para hacer la compra.</w:t>
      </w:r>
    </w:p>
    <w:p>
      <w:r>
        <w:t xml:space="preserve">Después de escribir en el blog sobre los calendarios de adviento, no puedo creer que no tenga uno :( ¡Supongo que voy a comer un bocado de pastel al día!</w:t>
      </w:r>
    </w:p>
    <w:p>
      <w:r>
        <w:t xml:space="preserve">Se llama madurez y crecer le dijo a mi padre que lo perdonaba por todo lo que me hizo en el pasado</w:t>
      </w:r>
    </w:p>
    <w:p>
      <w:r>
        <w:t xml:space="preserve">@jChampp RT @danecook: Me acabo de cagar en los pantalones. Pura salsa al 100%.</w:t>
      </w:r>
    </w:p>
    <w:p>
      <w:r>
        <w:t xml:space="preserve">Estoy bastante seguro de que nuestros directores de obra ni siquiera nos prestan atención.</w:t>
      </w:r>
    </w:p>
    <w:p>
      <w:r>
        <w:t xml:space="preserve">¡Un gran saludo a mi hermano Colby! Cumple 6 años. Es una locura que yo cumpla 16 años y él 6.</w:t>
      </w:r>
    </w:p>
    <w:p>
      <w:r>
        <w:t xml:space="preserve">Mira lo que acaba de salir del sótano.... Yeeuup hermanas de vuelta de la universidad.</w:t>
      </w:r>
    </w:p>
    <w:p>
      <w:r>
        <w:t xml:space="preserve">Me acaban de decir la suerte. Me voy a casar con un hombre con un poco de sobrepeso, pelo rubio desordenado y barba trenzada :(</w:t>
      </w:r>
    </w:p>
    <w:p>
      <w:r>
        <w:t xml:space="preserve">@DepressedDarth ella es una Toydarian! Los trucos mentales no funcionan con ella.</w:t>
      </w:r>
    </w:p>
    <w:p>
      <w:r>
        <w:t xml:space="preserve">RAGE QUIT. MALDITO SEAS IPOD.</w:t>
      </w:r>
    </w:p>
    <w:p>
      <w:r>
        <w:t xml:space="preserve">De acuerdo, he terminado de verdad, ¡sólo el 30% de los negros están circuncidados! La polla está dura y todavía tiene la piel flácida</w:t>
      </w:r>
    </w:p>
    <w:p>
      <w:r>
        <w:t xml:space="preserve">grande que tengo que ir a la oficina de empleo mientras agoniza mi cuello</w:t>
      </w:r>
    </w:p>
    <w:p>
      <w:r>
        <w:t xml:space="preserve">Esta oficina de ajuste de la película es una locura ... dude goin tonto y él ni siquiera probar la smack smh</w:t>
      </w:r>
    </w:p>
    <w:p>
      <w:r>
        <w:t xml:space="preserve">correr 3 kilómetros por la mañana</w:t>
      </w:r>
    </w:p>
    <w:p>
      <w:r>
        <w:t xml:space="preserve">@ayumamama iba a volver a brown....que no pasó! ;)</w:t>
      </w:r>
    </w:p>
    <w:p>
      <w:r>
        <w:t xml:space="preserve">@kaamelology Ayer estaba viendo algún programa de m18 con escenas de sexo con mi hermano&amp;su gf y cambiamos a HIMYM! </w:t>
      </w:r>
    </w:p>
    <w:p>
      <w:r>
        <w:t xml:space="preserve">1 de mis ex me llamó para decirme "me alegro por los dos" LOL hombre stfu yewr jus mad cuz you didnt think dhat wuld be him</w:t>
      </w:r>
    </w:p>
    <w:p>
      <w:r>
        <w:t xml:space="preserve">OMG!!!! APRENDE A CONDUCIR! TIENES 49 AÑOS!</w:t>
      </w:r>
    </w:p>
    <w:p>
      <w:r>
        <w:t xml:space="preserve">Sentado en mi habitación comiendo crema batida :p...voy a ver el ventilador más tarde</w:t>
      </w:r>
    </w:p>
    <w:p>
      <w:r>
        <w:t xml:space="preserve"> Skyped @zaynmalik y me dijo lo que debería llevar para mi fiesta</w:t>
      </w:r>
    </w:p>
    <w:p>
      <w:r>
        <w:t xml:space="preserve">Por alguna razón las siestas hacen que mis ojos se hinchen. Tengo que luchar contra el impulso de la siesta ahora :(</w:t>
      </w:r>
    </w:p>
    <w:p>
      <w:r>
        <w:t xml:space="preserve">Este es el primer año que no voy a ser un loco en el viernes negro.</w:t>
      </w:r>
    </w:p>
    <w:p>
      <w:r>
        <w:t xml:space="preserve">Hoy me he pasado 15 minutos preparándome y 15 despotricando porque mi hermano se ha comido mi calendario de adviento.</w:t>
      </w:r>
    </w:p>
    <w:p>
      <w:r>
        <w:t xml:space="preserve">Imagínate a este tipo gordo de piel oscura con una camisa púrpura brillante, pantalones amarillos brillantes y unos zapatos púrpura brillantes.</w:t>
      </w:r>
    </w:p>
    <w:p>
      <w:r>
        <w:t xml:space="preserve">Preguntas de matemáticas y un TODO de ciencias para mañana que no he empezado.</w:t>
      </w:r>
    </w:p>
    <w:p>
      <w:r>
        <w:t xml:space="preserve">Imagina que llamas a un número equivocado y la persona que responde es una celebridad. "Hola" "¿Mamá?" "No. Soy @BankyW"</w:t>
      </w:r>
    </w:p>
    <w:p>
      <w:r>
        <w:t xml:space="preserve">David Iche en 3 días. Amsterdam mañana :')</w:t>
      </w:r>
    </w:p>
    <w:p>
      <w:r>
        <w:t xml:space="preserve">Todo lo que he visto hoy ha sido gente enferma llorando</w:t>
      </w:r>
    </w:p>
    <w:p>
      <w:r>
        <w:t xml:space="preserve">y si mis lágrimas tuvieran valor entonces dejaría caer una por cada cosa que nos mostró.</w:t>
      </w:r>
    </w:p>
    <w:p>
      <w:r>
        <w:t xml:space="preserve">Estoy muy contento de haber pisado por fin tierra indonesia.</w:t>
      </w:r>
    </w:p>
    <w:p>
      <w:r>
        <w:t xml:space="preserve">en caso de que no necesitáramos más confirmación de que Neil Warnock es un completo descerebrado.</w:t>
      </w:r>
    </w:p>
    <w:p>
      <w:r>
        <w:t xml:space="preserve">Examen de matemáticas examen de ciencias empresariales examen de inglés y un examen de ciencias esta semana</w:t>
      </w:r>
    </w:p>
    <w:p>
      <w:r>
        <w:t xml:space="preserve">Ganar el premio a la deportividad</w:t>
      </w:r>
    </w:p>
    <w:p>
      <w:r>
        <w:t xml:space="preserve">@madiiyoungg bienvenido a mi vida 5 días a la semana. &lt;3</w:t>
      </w:r>
    </w:p>
    <w:p>
      <w:r>
        <w:t xml:space="preserve">Tengo ganas de golpear la cara de mi jefa... Unas cuantas veces y luego estrangularla.</w:t>
      </w:r>
    </w:p>
    <w:p>
      <w:r>
        <w:t xml:space="preserve">¿No te encanta la sensación que tienes cuando te das cuenta de que has perdido un seguidor en twitter?</w:t>
      </w:r>
    </w:p>
    <w:p>
      <w:r>
        <w:t xml:space="preserve">¡Uf! Yo. dejé. Mi. Favorito. Plástico. Diadema. EN EL CAMPO! &gt;:(</w:t>
      </w:r>
    </w:p>
    <w:p>
      <w:r>
        <w:t xml:space="preserve">El supercomité del Congreso de EE.UU. fracasó.</w:t>
      </w:r>
    </w:p>
    <w:p>
      <w:r>
        <w:t xml:space="preserve">Odio saber que nos estamos separando&lt;\3</w:t>
      </w:r>
    </w:p>
    <w:p>
      <w:r>
        <w:t xml:space="preserve">Take My Crown To The Grave Im An Underground Queen</w:t>
      </w:r>
    </w:p>
    <w:p>
      <w:r>
        <w:t xml:space="preserve">@JonVane ¡No funciona así!  Se supone que tienes que llamar o enviar un mensaje de texto HOY cuando todavía es un día antes!  X( </w:t>
      </w:r>
    </w:p>
    <w:p>
      <w:r>
        <w:t xml:space="preserve">Quiero echarme una siesta pero no puedo :-( s/n Que tengáis un buen día y no dejéis que nadie os robe.</w:t>
      </w:r>
    </w:p>
    <w:p>
      <w:r>
        <w:t xml:space="preserve">Hahaha todos los chicos se apresuraron en nuestro dormitorio. Todos nos apresuramos a ponernos la ropa.</w:t>
      </w:r>
    </w:p>
    <w:p>
      <w:r>
        <w:t xml:space="preserve">¿Lo entiendes? ¿Qué satisfacción obtienes al decirle a todo el mundo que estás embarazada cuando no lo estás? ??????</w:t>
      </w:r>
    </w:p>
    <w:p>
      <w:r>
        <w:t xml:space="preserve">Esta canción sonó cuando Mark Walberg se tiró a Reese Whitherspoon en la montaña rusa</w:t>
      </w:r>
    </w:p>
    <w:p>
      <w:r>
        <w:t xml:space="preserve">Dos horas de trabajo para esperar en mi día libre!</w:t>
      </w:r>
    </w:p>
    <w:p>
      <w:r>
        <w:t xml:space="preserve">Dios es mi roca, mi fortaleza y mi torre fuerte.  Él cambió mi vida para siempre con una sola oración.       </w:t>
      </w:r>
    </w:p>
    <w:p>
      <w:r>
        <w:t xml:space="preserve">Dormí desde las 6:30 hasta ahora, así que probablemente no dormiré esta noche.</w:t>
      </w:r>
    </w:p>
    <w:p>
      <w:r>
        <w:t xml:space="preserve">Disfruta de este Día del Mundo Hermoso y de la gente maravillosa del Planeta Tierra!!  </w:t>
      </w:r>
    </w:p>
    <w:p>
      <w:r>
        <w:t xml:space="preserve">Cena con la familia Robs hoy</w:t>
      </w:r>
    </w:p>
    <w:p>
      <w:r>
        <w:t xml:space="preserve">"@_shatara: Tengo que encontrar mi lugar feliz". Ahí es donde encuentras tu</w:t>
      </w:r>
    </w:p>
    <w:p>
      <w:r>
        <w:t xml:space="preserve">Terminé de escribir "nuestra" historia en menos de una semana. Oh, bueno, le haré esperar hasta el último día de clase para dárselo.</w:t>
      </w:r>
    </w:p>
    <w:p>
      <w:r>
        <w:t xml:space="preserve">@patkush24 ¿realmente lo vas a ver...oh y te estoy haciendo una tarjeta de cumpleaños</w:t>
      </w:r>
    </w:p>
    <w:p>
      <w:r>
        <w:t xml:space="preserve">2 de 2 días de trabajo y he tenido clientes que me han gritado e insultado... Sólo 6 días más de trabajo para ir.</w:t>
      </w:r>
    </w:p>
    <w:p>
      <w:r>
        <w:t xml:space="preserve">Quiero ir a Factor X y cantar Hound Dog. En otra nota pinterest necesita para ordenar a sí mismo.</w:t>
      </w:r>
    </w:p>
    <w:p>
      <w:r>
        <w:t xml:space="preserve">Esa sensación cuando sabes que tu cuerpo duro y flojo está en un cortocircuito..</w:t>
      </w:r>
    </w:p>
    <w:p>
      <w:r>
        <w:t xml:space="preserve">Ah mierda examen de música en menos de 2 horas.</w:t>
      </w:r>
    </w:p>
    <w:p>
      <w:r>
        <w:t xml:space="preserve">@TheBodyShopUK sólo una cosa me trae alegría: ¡ver a mis seres queridos felices!</w:t>
      </w:r>
    </w:p>
    <w:p>
      <w:r>
        <w:t xml:space="preserve">La central eléctrica de hoy</w:t>
      </w:r>
    </w:p>
    <w:p>
      <w:r>
        <w:t xml:space="preserve">@tomthebomb16 @dunst_nasty @snipin_betts @VeenStar ..... drifting the shit out of fort mall parking lot </w:t>
      </w:r>
    </w:p>
    <w:p>
      <w:r>
        <w:t xml:space="preserve">¿No te gustan los trenes llenos de niños de 9 años?</w:t>
      </w:r>
    </w:p>
    <w:p>
      <w:r>
        <w:t xml:space="preserve">Viernes = centro de mal humor</w:t>
      </w:r>
    </w:p>
    <w:p>
      <w:r>
        <w:t xml:space="preserve">Compras navideñas con mi tía</w:t>
      </w:r>
    </w:p>
    <w:p>
      <w:r>
        <w:t xml:space="preserve">spca mañana para el servicio comunitario..</w:t>
      </w:r>
    </w:p>
    <w:p>
      <w:r>
        <w:t xml:space="preserve">Creo que hay que redefinir la palabra "actualización"... creo que actualización significa "pagar más por menos"; ¡un teléfono basura y una tarifa menor!</w:t>
      </w:r>
    </w:p>
    <w:p>
      <w:r>
        <w:t xml:space="preserve">Maldito pez tigre. Jodidamente terrible.</w:t>
      </w:r>
    </w:p>
    <w:p>
      <w:r>
        <w:t xml:space="preserve">sentado con la abuelita de tommy charlando sobre rossnowlagh :( se siente raro no he estado levantado todo el año</w:t>
      </w:r>
    </w:p>
    <w:p>
      <w:r>
        <w:t xml:space="preserve"> Colección de house progresivo 20 !!!! Sheer</w:t>
      </w:r>
    </w:p>
    <w:p>
      <w:r>
        <w:t xml:space="preserve">Decir que los exámenes son la semana que viene apodero este viernes inútil y oficialmente no será divertido. </w:t>
      </w:r>
    </w:p>
    <w:p>
      <w:r>
        <w:t xml:space="preserve">He descubierto la cúspide de la civilización humana: la aplicación Ocado para iPad.</w:t>
      </w:r>
    </w:p>
    <w:p>
      <w:r>
        <w:t xml:space="preserve">@BenForggiven si alguien teme el encontrarán cualquier excusa para no Es que el mensaje está mal. Es sólo que su</w:t>
      </w:r>
    </w:p>
    <w:p>
      <w:r>
        <w:t xml:space="preserve">¡Ya casi es hora de ir a sentarme en el entrenamiento!</w:t>
      </w:r>
    </w:p>
    <w:p>
      <w:r>
        <w:t xml:space="preserve">Mejor fecha de Skype La lista de Navidad está terminada es hora de ir a comprar para él &lt;3</w:t>
      </w:r>
    </w:p>
    <w:p>
      <w:r>
        <w:t xml:space="preserve">@msmallory2012 me acaba de decir que tengo forma de pera...</w:t>
      </w:r>
    </w:p>
    <w:p>
      <w:r>
        <w:t xml:space="preserve">Altamente perturbado por esta generación</w:t>
      </w:r>
    </w:p>
    <w:p>
      <w:r>
        <w:t xml:space="preserve"> Cue-Ball Slaphead Kojak Egghead Chrome Dome MegaMind Sir Recede-A-Lot Mr No Friends.  </w:t>
      </w:r>
    </w:p>
    <w:p>
      <w:r>
        <w:t xml:space="preserve">No tienen agua de manantial de Polonia en el aeropuerto</w:t>
      </w:r>
    </w:p>
    <w:p>
      <w:r>
        <w:t xml:space="preserve">Me encantan los días en los que tengo que estudiar durante 12 horas.. por suerte para mí son los próximos 6 días</w:t>
      </w:r>
    </w:p>
    <w:p>
      <w:r>
        <w:t xml:space="preserve">Fotos familiares esta noche</w:t>
      </w:r>
    </w:p>
    <w:p>
      <w:r>
        <w:t xml:space="preserve">Lo UNICO que me hace sentir mejor de la eliminación es que el bayern le ganó al city.</w:t>
      </w:r>
    </w:p>
    <w:p>
      <w:r>
        <w:t xml:space="preserve">último email enviado - hora de volver a casa para comer un delicioso arroz con leche y volver aquí...</w:t>
      </w:r>
    </w:p>
    <w:p>
      <w:r>
        <w:t xml:space="preserve">Odio cuando alguien que me gusta mucho se aleja</w:t>
      </w:r>
    </w:p>
    <w:p>
      <w:r>
        <w:t xml:space="preserve">Discusión diaria entre mi madre y mi hermano</w:t>
      </w:r>
    </w:p>
    <w:p>
      <w:r>
        <w:t xml:space="preserve">Yo en 18 días ☺ RT @Bonang_M: El cumpleaños de mi cariño en 5 días.... ♥</w:t>
      </w:r>
    </w:p>
    <w:p>
      <w:r>
        <w:t xml:space="preserve">a escribir un trabajo de investigación.</w:t>
      </w:r>
    </w:p>
    <w:p>
      <w:r>
        <w:t xml:space="preserve">¿que hora es? ¿hora? LOOL no es una oportunidad</w:t>
      </w:r>
    </w:p>
    <w:p>
      <w:r>
        <w:t xml:space="preserve">Mi orgullo se va a volver contra mí un día</w:t>
      </w:r>
    </w:p>
    <w:p>
      <w:r>
        <w:t xml:space="preserve">Hoy estoy un poco triste. La hermana de mi abuela falleció ayer y no puedo estar allí para la abuela! Maldita universidad :-(</w:t>
      </w:r>
    </w:p>
    <w:p>
      <w:r>
        <w:t xml:space="preserve">Las vísperas solemnes son tan inesperadas como la Inquisición española.</w:t>
      </w:r>
    </w:p>
    <w:p>
      <w:r>
        <w:t xml:space="preserve">LMAO!!!  RT @danecook Me acabo de cagar en los pantalones. Pura salsa al 100%.</w:t>
      </w:r>
    </w:p>
    <w:p>
      <w:r>
        <w:t xml:space="preserve">Abi a4akir w rasi y3wrni w abi anam w abi atrawash w Ana 9ayma bs m3'9ooba a6l3 barra el beet</w:t>
      </w:r>
    </w:p>
    <w:p>
      <w:r>
        <w:t xml:space="preserve">Primero arranco un trozo de mi pared, después dejo caer TODAS mis pertenencias y ropa en el aparcamiento y ahora me toca estudiar química toda la noche...</w:t>
      </w:r>
    </w:p>
    <w:p>
      <w:r>
        <w:t xml:space="preserve">@Reidtay mi hermana le cambió el agua y lo mató la vez más larga que he tenido un pez</w:t>
      </w:r>
    </w:p>
    <w:p>
      <w:r>
        <w:t xml:space="preserve">¡Dios! Necesito esconderme de ¡Es tan inseguro! ¡¡¡Hay un asqueroso!!! </w:t>
      </w:r>
    </w:p>
    <w:p>
      <w:r>
        <w:t xml:space="preserve">@Keurig ¡Acabo de recibir un servicio de atención al cliente increíble en Keurig! Muchas gracias por arreglar mi cafetera!</w:t>
      </w:r>
    </w:p>
    <w:p>
      <w:r>
        <w:t xml:space="preserve">de nada @madelineerich8! me alegro de haberte alegrado la noche! te quiero. por favor no me dejes :( te voy a echar mucho de menos!</w:t>
      </w:r>
    </w:p>
    <w:p>
      <w:r>
        <w:t xml:space="preserve">Así que supongo que no voy a ir a la noche de juegos borrachos</w:t>
      </w:r>
    </w:p>
    <w:p>
      <w:r>
        <w:t xml:space="preserve">Estoy muy cansado pero no puedo dormirme</w:t>
      </w:r>
    </w:p>
    <w:p>
      <w:r>
        <w:t xml:space="preserve">Esta mañana me he puesto a pensar en Salif Keita y he anulado el plugin de flash del ckeditor. Es la eliminación de % de los atributos de anchura / altura.</w:t>
      </w:r>
    </w:p>
    <w:p>
      <w:r>
        <w:t xml:space="preserve">Hay que hacer un montón de cosas que no se pueden hacer.</w:t>
      </w:r>
    </w:p>
    <w:p>
      <w:r>
        <w:t xml:space="preserve">@matt_j_little ¡Buena suerte!  Mañana por la tarde tengo las maravillas de la Ley de Pruebas</w:t>
      </w:r>
    </w:p>
    <w:p>
      <w:r>
        <w:t xml:space="preserve">// Al fin y al cabo, nunca cocino para mí. Prefiero cocinar para la gente.</w:t>
      </w:r>
    </w:p>
    <w:p>
      <w:r>
        <w:t xml:space="preserve">"Liev sint. Ik wil een kitten en barbie en pop en knuvobeer. Yo quiero ser un héroe. Quiero ver. Ik hoop at ik d krijg. Sint en piet"</w:t>
      </w:r>
    </w:p>
    <w:p>
      <w:r>
        <w:t xml:space="preserve">@Coops_tv Ha borrado mi [inserte la broma aquí] tweet. Espero que el señor Jackson pase toda su vida en la cárcel. Y toda su otra vida en el infierno.</w:t>
      </w:r>
    </w:p>
    <w:p>
      <w:r>
        <w:t xml:space="preserve">Pensaba que iba a ser un buen día hasta que me di cuenta de que tengo que enseñar a los chicos de mi clase de gimnasia y volteretas.</w:t>
      </w:r>
    </w:p>
    <w:p>
      <w:r>
        <w:t xml:space="preserve">La extraño... como... mucho pero ella no quiere nada conmigo... Así que supongo que es el momento de dejar de tragar por</w:t>
      </w:r>
    </w:p>
    <w:p>
      <w:r>
        <w:t xml:space="preserve">@DCRUColin como solo tengo una PS3 es lo único en lo que puedo jugarlo pero preferiría ese disco de BC2 :)</w:t>
      </w:r>
    </w:p>
    <w:p>
      <w:r>
        <w:t xml:space="preserve">El espectáculo gratuito de burlesque fue realmente decente anoche</w:t>
      </w:r>
    </w:p>
    <w:p>
      <w:r>
        <w:t xml:space="preserve">Lo siento por vomitar sobre ti, Daniel, y ponerte enfermo ....... Realmente lo siento porque ahora estoy atrapado en la misma habitación que tú todo el día.</w:t>
      </w:r>
    </w:p>
    <w:p>
      <w:r>
        <w:t xml:space="preserve">Marc anthony puta rata</w:t>
      </w:r>
    </w:p>
    <w:p>
      <w:r>
        <w:t xml:space="preserve">Cómo puede ser que tu afro sobresalga por la parte de atrás de tu espalda de chasquido :O</w:t>
      </w:r>
    </w:p>
    <w:p>
      <w:r>
        <w:t xml:space="preserve">Lol arieas tiene un árbol de Navidad en la cama de su camión.</w:t>
      </w:r>
    </w:p>
    <w:p>
      <w:r>
        <w:t xml:space="preserve">Me gustaría que todo el mundo pudiera ver la cara de @annmariebrok al escuchar 'Wait' de Ying Yang Twins por primera vez.</w:t>
      </w:r>
    </w:p>
    <w:p>
      <w:r>
        <w:t xml:space="preserve"> por estas fechas la semana pasada.....yeea todo lo que puedo decir es que no lo vi venir.</w:t>
      </w:r>
    </w:p>
    <w:p>
      <w:r>
        <w:t xml:space="preserve">Hoy vuelve Mery Almudena con mis niños @bastayaa @kikejimenez1991 @lepetitjuanma @vikikiller en</w:t>
      </w:r>
    </w:p>
    <w:p>
      <w:r>
        <w:t xml:space="preserve">recuerdo cuando hice eso :'D omg....haha RT @LordBieber: Bueno @JazzyKBiebz decidió que necesitaba un corte de pelo y se encargó de ello ug</w:t>
      </w:r>
    </w:p>
    <w:p>
      <w:r>
        <w:t xml:space="preserve">@stickytoffeepup y no importa si estás soltero o no! Tengo una hermosa señora como usted sabe, pero esta es la segunda vez en una semana para mí</w:t>
      </w:r>
    </w:p>
    <w:p>
      <w:r>
        <w:t xml:space="preserve">La risa es una forma poderosa de aprovechar las emociones positivas.</w:t>
      </w:r>
    </w:p>
    <w:p>
      <w:r>
        <w:t xml:space="preserve">Espero no estar recordando mal la zona de la estación Lawrence. Donde mi metro decidió dar una vuelta corta.</w:t>
      </w:r>
    </w:p>
    <w:p>
      <w:r>
        <w:t xml:space="preserve">Despertar con nieve en el suelo!!!!! :) ¡espero que esta vez dure! </w:t>
      </w:r>
    </w:p>
    <w:p>
      <w:r>
        <w:t xml:space="preserve">@nikkilea29 ¿Has borrado tu fbook? Acabo de ir a responder a tu magnífico post de la tele pero no lo he encontrado. </w:t>
      </w:r>
    </w:p>
    <w:p>
      <w:r>
        <w:t xml:space="preserve">Eaa jleb RT @gilbhas: Lo ga takut untuk mencintai yang lo takutin adalah tidak dicintai balik. </w:t>
      </w:r>
    </w:p>
    <w:p>
      <w:r>
        <w:t xml:space="preserve">Por fin he terminado una de las 3 partes de mis tareas</w:t>
      </w:r>
    </w:p>
    <w:p>
      <w:r>
        <w:t xml:space="preserve">i mi chico se dirige a walmart para hacer su primera carrera de cerveza ...... adivina quien esta sobrio esta noche</w:t>
      </w:r>
    </w:p>
    <w:p>
      <w:r>
        <w:t xml:space="preserve">@BenStratton1 Supongo que tendrás que esperar para saber si mueres o no</w:t>
      </w:r>
    </w:p>
    <w:p>
      <w:r>
        <w:t xml:space="preserve">¡¡Diseñando montones y montones de vestidos!!</w:t>
      </w:r>
    </w:p>
    <w:p>
      <w:r>
        <w:t xml:space="preserve">@ravikirank RT @StunningHijab: "Si eres paciente en un momento de ira te librarás de cien días de dolor". </w:t>
      </w:r>
    </w:p>
    <w:p>
      <w:r>
        <w:t xml:space="preserve">Me hará pasar un mal rato sobre esa noche por el resto de mi vida</w:t>
      </w:r>
    </w:p>
    <w:p>
      <w:r>
        <w:t xml:space="preserve">Sabía que había una razón por la que no comía sushi...</w:t>
      </w:r>
    </w:p>
    <w:p>
      <w:r>
        <w:t xml:space="preserve">Wachten op pap en dan richting laura</w:t>
      </w:r>
    </w:p>
    <w:p>
      <w:r>
        <w:t xml:space="preserve">¡Adelante! Als Barney zo afgelopen is gaat dochter in bad en dan moet ik even boodschappenlijstje maken.</w:t>
      </w:r>
    </w:p>
    <w:p>
      <w:r>
        <w:t xml:space="preserve">Esa cosa tan obvia en la que la persona que quieres que se fije no lo hace.</w:t>
      </w:r>
    </w:p>
    <w:p>
      <w:r>
        <w:t xml:space="preserve">Por fin se ha instalado un nuevo radiador en el baño. Ahora no me congelaré cuando entre ahí :D</w:t>
      </w:r>
    </w:p>
    <w:p>
      <w:r>
        <w:t xml:space="preserve">Y beber durante el día. Beber durante el día y ver Pawn Stars. Haz que tu canción favorita sea tu alarma para la siesta.</w:t>
      </w:r>
    </w:p>
    <w:p>
      <w:r>
        <w:t xml:space="preserve">Antes de que el Sr. Rodgers fuera el Sr. Rodgers fue un francotirador de la marina en Vietnam y tiene mangas</w:t>
      </w:r>
    </w:p>
    <w:p>
      <w:r>
        <w:t xml:space="preserve">Me caí corriendo por las escaleras y lo mejor además de la vergüenza me rompí el labio.</w:t>
      </w:r>
    </w:p>
    <w:p>
      <w:r>
        <w:t xml:space="preserve">Estoy muy cansada. Mañana tengo que volver a trabajar así que otro madrugón</w:t>
      </w:r>
    </w:p>
    <w:p>
      <w:r>
        <w:t xml:space="preserve">Jodido molesto no puede encontrar mi débito &amp; y acreditaron mi cuenta de tarjeta de crédito para mañana así que 35 dólares de cuota -___-</w:t>
      </w:r>
    </w:p>
    <w:p>
      <w:r>
        <w:t xml:space="preserve">Me encantaría patear a cierta persona en la cara</w:t>
      </w:r>
    </w:p>
    <w:p>
      <w:r>
        <w:t xml:space="preserve">6 horas seguidas de baile para esperar esta noche</w:t>
      </w:r>
    </w:p>
    <w:p>
      <w:r>
        <w:t xml:space="preserve">Tiene que hacerse un chequeo para un problema de tiroides o de azúcar en la sangre.</w:t>
      </w:r>
    </w:p>
    <w:p>
      <w:r>
        <w:t xml:space="preserve">"Hoy no he dormido... ni siquiera puedo descansar cuando se pone el sol".</w:t>
      </w:r>
    </w:p>
    <w:p>
      <w:r>
        <w:t xml:space="preserve">Supongo que estoy descubriendo hasta dónde llegará mi coche sin gasolina</w:t>
      </w:r>
    </w:p>
    <w:p>
      <w:r>
        <w:t xml:space="preserve">@StarbucksCard ¿qué pasa si pagas con tu tarjeta pero no queda saldo. luego pagas con efectivo o lo que sea... sin estrellas?</w:t>
      </w:r>
    </w:p>
    <w:p>
      <w:r>
        <w:t xml:space="preserve">Durmiendo en el trabajo Recibe un golpe en el hombro Levanta la cabeza y dice "AMEN"! LOL </w:t>
      </w:r>
    </w:p>
    <w:p>
      <w:r>
        <w:t xml:space="preserve">le pedí a un compañero de trabajo que me comprara una sorpresa de 1€ de la tienda me refería a caramelos que me regalaron... ¡Comida para peces!</w:t>
      </w:r>
    </w:p>
    <w:p>
      <w:r>
        <w:t xml:space="preserve">Todas las noches hay que levantarse a las 5 de la mañana para coger el tren a Cardiff.</w:t>
      </w:r>
    </w:p>
    <w:p>
      <w:r>
        <w:t xml:space="preserve">@Bret_Baier Ron Paul es uno de los candidatos que no ha dado la vuelta ni ha fracasado...nunca...Si lo hace bien en IA..NH puede estar en juego también</w:t>
      </w:r>
    </w:p>
    <w:p>
      <w:r>
        <w:t xml:space="preserve">viviendo en mi habitación para no infectar a nadie más.</w:t>
      </w:r>
    </w:p>
    <w:p>
      <w:r>
        <w:t xml:space="preserve">No tenga la impresión de que usted despierta mi ira. Verás, uno sólo puede enfadarse con aquellos a los que respeta. ~Richard M. Nixon</w:t>
      </w:r>
    </w:p>
    <w:p>
      <w:r>
        <w:t xml:space="preserve">¡Oh, Dios! ¡Juro que esto me está volviendo loco! ¡Siento que están hablando de mí!</w:t>
      </w:r>
    </w:p>
    <w:p>
      <w:r>
        <w:t xml:space="preserve">@jarpad Viendo tus fotos que tiene twitter algunos se sobresaltan parece que tienes un demonio dentro del cuerpo</w:t>
      </w:r>
    </w:p>
    <w:p>
      <w:r>
        <w:t xml:space="preserve">En mi día libre tengo una cita con el dentista.</w:t>
      </w:r>
    </w:p>
    <w:p>
      <w:r>
        <w:t xml:space="preserve">¿Leones? No. ¿Tigres? No. ¿Osos? No. ¿Y tú? Sí.</w:t>
      </w:r>
    </w:p>
    <w:p>
      <w:r>
        <w:t xml:space="preserve">Las vacaciones de Navidad serán una gran recompensa después de lo que he tenido que soportar en estos últimos meses!   </w:t>
      </w:r>
    </w:p>
    <w:p>
      <w:r>
        <w:t xml:space="preserve">Pedí este blazer naranja de color otoñal Es HERMOSO</w:t>
      </w:r>
    </w:p>
    <w:p>
      <w:r>
        <w:t xml:space="preserve">a veces es como si viviera en un zoo porque es muy ruidoso. de hecho creo que voy a echar de menos este zoo....una semana hasta que me mude</w:t>
      </w:r>
    </w:p>
    <w:p>
      <w:r>
        <w:t xml:space="preserve">Tengo muchas ganas de visitar el sótano de Eric Foremans, pero el miembro del reparto se llevó todo. Lol</w:t>
      </w:r>
    </w:p>
    <w:p>
      <w:r>
        <w:t xml:space="preserve">Esta noche anunciaré el afortunado ganador del libro de cocina de galletas! :) xoxo Mientras tanto, ¡disfruta de este fantástico día!</w:t>
      </w:r>
    </w:p>
    <w:p>
      <w:r>
        <w:t xml:space="preserve">Mi negro vivió 6 años pensando que era VIH+ porque su ex murió de eso y esta semana se hizo la primera prueba y salió VIH-.</w:t>
      </w:r>
    </w:p>
    <w:p>
      <w:r>
        <w:t xml:space="preserve">Creía que eras mejor, pero me equivoqué. Qué</w:t>
      </w:r>
    </w:p>
    <w:p>
      <w:r>
        <w:t xml:space="preserve">Me encanta cuando tropiezo con la brillante @daniellelaporte en mis viajes por internet, ¡me llena la copa!</w:t>
      </w:r>
    </w:p>
    <w:p>
      <w:r>
        <w:t xml:space="preserve">@bassiebaas ¡Noh Bas no estés triste! Gracias por el consejo en la ruina o por haber recibido un... espéralo.... Radiohead-LP! </w:t>
      </w:r>
    </w:p>
    <w:p>
      <w:r>
        <w:t xml:space="preserve">Ya es oficial! Este enero me iré a Ecuador con @EWB_PDX para un trabajo de desarrollo de primera clase!  </w:t>
      </w:r>
    </w:p>
    <w:p>
      <w:r>
        <w:t xml:space="preserve">@socialkaty Yo también. Los % reales parecen menos importantes que la psicología que hay detrás. Conozco a muchos Gen X con conocimientos de negocios que todavía se resisten.</w:t>
      </w:r>
    </w:p>
    <w:p>
      <w:r>
        <w:t xml:space="preserve">Me gustaría que Nattie hubiera ganado eso... entonces ella y Teej podrían haberse besado POR FIN EN LA PANTALLA....</w:t>
      </w:r>
    </w:p>
    <w:p>
      <w:r>
        <w:t xml:space="preserve">Decidido a hacer que el cumpleaños de mi madre sea genial porque estará toda deprimida ya que mi padre no está aquí</w:t>
      </w:r>
    </w:p>
    <w:p>
      <w:r>
        <w:t xml:space="preserve">Se ha puesto en marcha la @NHL_Oilers y yo estoy sentado en el @Official_WEM esperando a que empiece Amanecer.</w:t>
      </w:r>
    </w:p>
    <w:p>
      <w:r>
        <w:t xml:space="preserve">Se acabó la temporada de voleibol de corrección de la escuela secundaria &lt;/3 </w:t>
      </w:r>
    </w:p>
    <w:p>
      <w:r>
        <w:t xml:space="preserve">Es hora de sentarse en el tráfico...</w:t>
      </w:r>
    </w:p>
    <w:p>
      <w:r>
        <w:t xml:space="preserve">Acabo de llegar a casa de la celebración del grupo - cena en Trattoria Gianni y luego la actuación de Hershey Felder "MAESTRO" - ¡¡¡Asombroso!!!</w:t>
      </w:r>
    </w:p>
    <w:p>
      <w:r>
        <w:t xml:space="preserve">Esta puede ser mi estación favorita. Dar a los demás (especialmente cuando no se lo esperan) es algo increíblemente satisfactorio.</w:t>
      </w:r>
    </w:p>
    <w:p>
      <w:r>
        <w:t xml:space="preserve">El incómodo momento en el que te levantas a las 8 y descubres que viajas en menos de una hora :(</w:t>
      </w:r>
    </w:p>
    <w:p>
      <w:r>
        <w:t xml:space="preserve">Me da miedo pensar lo que pasaría si alguna vez me encuentro con una rata</w:t>
      </w:r>
    </w:p>
    <w:p>
      <w:r>
        <w:t xml:space="preserve">Aw ese fue un lindo momento de Kim y Kris</w:t>
      </w:r>
    </w:p>
    <w:p>
      <w:r>
        <w:t xml:space="preserve">Ven a visitarme al centro comercial Cerritos. Aquí toda la noche por mí mismo</w:t>
      </w:r>
    </w:p>
    <w:p>
      <w:r>
        <w:t xml:space="preserve">Hoy he perdido mi teléfono por segunda vez. -_-</w:t>
      </w:r>
    </w:p>
    <w:p>
      <w:r>
        <w:t xml:space="preserve">@MontanaMadrigal mierda nvm Acabo de googlear eso es lo que mi tío wears! él se ha ido hasta marzo tho ;(</w:t>
      </w:r>
    </w:p>
    <w:p>
      <w:r>
        <w:t xml:space="preserve">¡Todo lo que hacen es quejarse! ¡Maldita sea la StP, tan deprimente! Ve a rezar y a pedirle a Dios por mí</w:t>
      </w:r>
    </w:p>
    <w:p>
      <w:r>
        <w:t xml:space="preserve">también me olvido de lo que pasó en el campus abierto esta semana</w:t>
      </w:r>
    </w:p>
    <w:p>
      <w:r>
        <w:t xml:space="preserve">Estoy tratando de ver Agua para elefantes... ¡no puedo! Me da asco! Peor es saber que es verdad lo que les hicieron a esos animales!</w:t>
      </w:r>
    </w:p>
    <w:p>
      <w:r>
        <w:t xml:space="preserve">Los grandes almacenes están arruinando el verdadero significado de las fiestas, que consiste en pasar tiempo con la familia y los amigos.</w:t>
      </w:r>
    </w:p>
    <w:p>
      <w:r>
        <w:t xml:space="preserve">en serio la falta de profesionalidad es alucinante algunas personas necesitan seriamente comprobar a sí mismos antes de que les destroce</w:t>
      </w:r>
    </w:p>
    <w:p>
      <w:r>
        <w:t xml:space="preserve">@SluttyGirlRants @fanzoid321 @fanzinator se han perdido el punto de un tal postre seco se siente por él</w:t>
      </w:r>
    </w:p>
    <w:p>
      <w:r>
        <w:t xml:space="preserve">@Emmyloopy @biggayjohn_ @miggyluv @b16_a1 ¿Qué va a pasar cuando pasemos la línea divisoria de aguas?</w:t>
      </w:r>
    </w:p>
    <w:p>
      <w:r>
        <w:t xml:space="preserve">Me encantan los gifs. La ratchedness trae calor a mi corazón hoodrat.</w:t>
      </w:r>
    </w:p>
    <w:p>
      <w:r>
        <w:t xml:space="preserve">Je bricole un calendrier 2012 avk plein de photos pour ma mifa comme kdo d fin d'année </w:t>
      </w:r>
    </w:p>
    <w:p>
      <w:r>
        <w:t xml:space="preserve">@courtellini ¿recuerdas aquella vez que casi me meto en tu habitación hablando de los ojos de robertson</w:t>
      </w:r>
    </w:p>
    <w:p>
      <w:r>
        <w:t xml:space="preserve">Teniendo en cuenta que estoy enfermo y tengo un montón de trabajo que hacer, creo que mi sábado por la noche está planeado...</w:t>
      </w:r>
    </w:p>
    <w:p>
      <w:r>
        <w:t xml:space="preserve">Me encanta cómo cambia instantáneamente el comportamiento de un chico cuando se da cuenta de que tengo 20 años.</w:t>
      </w:r>
    </w:p>
    <w:p>
      <w:r>
        <w:t xml:space="preserve">@LiddleMonsta que cambió a iPhone!!!! no tenía ni idea ... tengo que borrar u un contacto bbm ahora!</w:t>
      </w:r>
    </w:p>
    <w:p>
      <w:r>
        <w:t xml:space="preserve">Deja la distracción el tiempo suficiente 2 sentir la realidad. @love_awaken      </w:t>
      </w:r>
    </w:p>
    <w:p>
      <w:r>
        <w:t xml:space="preserve">Esperando la esperada llegada de... LOS MUPPETS CHIRSTMAS CAROL en DVD y Rizzo la Rata.</w:t>
      </w:r>
    </w:p>
    <w:p>
      <w:r>
        <w:t xml:space="preserve">Moví mi cuello demasiado rápido y ahora no puedo moverlo hacia la derecha sin llorar de pierna </w:t>
      </w:r>
    </w:p>
    <w:p>
      <w:r>
        <w:t xml:space="preserve">Torneo de la FIFA con los chicos. El Milan queda eliminado en la semifinal ante el City. ¡Tristeza eterna! </w:t>
      </w:r>
    </w:p>
    <w:p>
      <w:r>
        <w:t xml:space="preserve">Ayudando a mamá con las tareas de jardinería y colocando las cosas de Navidad</w:t>
      </w:r>
    </w:p>
    <w:p>
      <w:r>
        <w:t xml:space="preserve">@FranoldMartin cierto oh gah lo próximo que sabremos es que encontrarán twitter y se tomarán todo lo que decimos literalmente y en serio</w:t>
      </w:r>
    </w:p>
    <w:p>
      <w:r>
        <w:t xml:space="preserve">Comienzo de la semana con dolores de cabeza estresantes, casi vomitando, sin comer ni dormir.</w:t>
      </w:r>
    </w:p>
    <w:p>
      <w:r>
        <w:t xml:space="preserve">Me voy a la ciudad a hacer las últimas compras de navidad, deséame suerte que esto podría ser una carnicería</w:t>
      </w:r>
    </w:p>
    <w:p>
      <w:r>
        <w:t xml:space="preserve">@colmhanratty de acuerdo y para colmo tu despedida de soltero se ha acabado:-( ¡terrible martes para esperar!</w:t>
      </w:r>
    </w:p>
    <w:p>
      <w:r>
        <w:t xml:space="preserve">Iglesia para una obra de Navidad.</w:t>
      </w:r>
    </w:p>
    <w:p>
      <w:r>
        <w:t xml:space="preserve">Un día muy ocupado comiendo en un pub y luego una fiesta de cumpleaños para un niño de 2 años. La primera parte me hace ilusión... la segunda no tanto.</w:t>
      </w:r>
    </w:p>
    <w:p>
      <w:r>
        <w:t xml:space="preserve">A Twitter y Facebook Police- Santa Clause no es real algunas personas piensan que los pepinos saben mejor en escabeche y OJ hizo esa mierda.</w:t>
      </w:r>
    </w:p>
    <w:p>
      <w:r>
        <w:t xml:space="preserve">Es una gran parte de mi vida y no puedo decírselo a nadie, excepto a ALGUNA familia..</w:t>
      </w:r>
    </w:p>
    <w:p>
      <w:r>
        <w:t xml:space="preserve">Realmente no puedo creer a todos los hombres adultos que piensan que está bien que toquen a los niños. Mataré a cualquiera que toque a mis niñas.</w:t>
      </w:r>
    </w:p>
    <w:p>
      <w:r>
        <w:t xml:space="preserve">Clase cancelada tiempo para hacer más trabajo</w:t>
      </w:r>
    </w:p>
    <w:p>
      <w:r>
        <w:t xml:space="preserve"> te despiertas con fotos sucias a la mañana siguiente</w:t>
      </w:r>
    </w:p>
    <w:p>
      <w:r>
        <w:t xml:space="preserve">Oh, ¿Mike no viene a casa esta noche?</w:t>
      </w:r>
    </w:p>
    <w:p>
      <w:r>
        <w:t xml:space="preserve">estresado y sin tiempo para hacer estas cosas!</w:t>
      </w:r>
    </w:p>
    <w:p>
      <w:r>
        <w:t xml:space="preserve">Luego, en el alquiler, es necesario que me encargue de la casa y de la bolsa.</w:t>
      </w:r>
    </w:p>
    <w:p>
      <w:r>
        <w:t xml:space="preserve">roanoke por la noche para un show de navidad con el grupo brady..</w:t>
      </w:r>
    </w:p>
    <w:p>
      <w:r>
        <w:t xml:space="preserve">Me molesta mucho que @Burton_Menswear haya cancelado mi pedido, si no tenían mi jersey de Navidad no debería haber estado en la página web.</w:t>
      </w:r>
    </w:p>
    <w:p>
      <w:r>
        <w:t xml:space="preserve">Estoy en un punto bajo... por favor recen por mí  </w:t>
      </w:r>
    </w:p>
    <w:p>
      <w:r>
        <w:t xml:space="preserve">Me he cepillado los dientes 5 veces desde anoche y mi lengua sigue roja...</w:t>
      </w:r>
    </w:p>
    <w:p>
      <w:r>
        <w:t xml:space="preserve">CD de mezclas navideñas en el coche.</w:t>
      </w:r>
    </w:p>
    <w:p>
      <w:r>
        <w:t xml:space="preserve">Y así comienza el día. Voy a sacar un poco de tiempo para terminar unas cuantas medias más y luego seguir con los proyectos.</w:t>
      </w:r>
    </w:p>
    <w:p>
      <w:r>
        <w:t xml:space="preserve">de vuelta a las noches de insomnio. Clase de las 8 en punto incluida..</w:t>
      </w:r>
    </w:p>
    <w:p>
      <w:r>
        <w:t xml:space="preserve">Elementos de Super Lujo ! Nunca sabes que puedes pasar por las mañanas con @lauragpolo y conmigo !</w:t>
      </w:r>
    </w:p>
    <w:p>
      <w:r>
        <w:t xml:space="preserve">Odio cuando la gente me llama egoísta, es lo más malo que me pueden decir, el peor sentimiento es .....</w:t>
      </w:r>
    </w:p>
    <w:p>
      <w:r>
        <w:t xml:space="preserve">@ValeSmileMj si anche in quella non sono per niente brava çç io il 20 ho i ricevimenti generali con i genitori D</w:t>
      </w:r>
    </w:p>
    <w:p>
      <w:r>
        <w:t xml:space="preserve">Levantado desde las 5.45 otra vez. Uno pensaría que eso es suficiente deleite... ¡oh no, 2 niños pequeños quejumbrosos que realmente entregan ese regalo extra!</w:t>
      </w:r>
    </w:p>
    <w:p>
      <w:r>
        <w:t xml:space="preserve">Largo día de trabajo en la escuela mañana</w:t>
      </w:r>
    </w:p>
    <w:p>
      <w:r>
        <w:t xml:space="preserve">Acabo de colgar el teléfono con mi madre y Desi por última vez. La próxima vez que escuche sus voces será en persona.</w:t>
      </w:r>
    </w:p>
    <w:p>
      <w:r>
        <w:t xml:space="preserve">Pobre @KaitlinWilbanks necesita tanto dormir. </w:t>
      </w:r>
    </w:p>
    <w:p>
      <w:r>
        <w:t xml:space="preserve">Acabo de enviar algunos correos electrónicos... Ahora voy a jugar al juego de esperar a que las señoras de RR.PP. me llamen... ah.</w:t>
      </w:r>
    </w:p>
    <w:p>
      <w:r>
        <w:t xml:space="preserve">Qué rico quiero ☹ RT @MozaAlMazrou: ¡Paella para comer!</w:t>
      </w:r>
    </w:p>
    <w:p>
      <w:r>
        <w:t xml:space="preserve"> CUANDO MI TELÉFONO NO ENVÍA UN TWEET</w:t>
      </w:r>
    </w:p>
    <w:p>
      <w:r>
        <w:t xml:space="preserve">@vinniekeller siempre sabes cómo hacerme reír :) ps... ¡nos vemos mañana!</w:t>
      </w:r>
    </w:p>
    <w:p>
      <w:r>
        <w:t xml:space="preserve">Feliz de que @MarkWright_ no actuara como una herramienta al volver a ser un fanático</w:t>
      </w:r>
    </w:p>
    <w:p>
      <w:r>
        <w:t xml:space="preserve">Me desperté sintiéndome bien porque Dios es bueno</w:t>
      </w:r>
    </w:p>
    <w:p>
      <w:r>
        <w:t xml:space="preserve">Waaaaaah mi camisa se está deteriorando mientras hablamos sólo porque he tirado de un hilo</w:t>
      </w:r>
    </w:p>
    <w:p>
      <w:r>
        <w:t xml:space="preserve">@peoplemag ¿Cómo te atreves a hacer de Ryan Gosling el 10º hombre más sexy del año? ¿No tienes ojos? ¿No tienes gusto?  </w:t>
      </w:r>
    </w:p>
    <w:p>
      <w:r>
        <w:t xml:space="preserve">@LiddiardCharlie me encanta despertarme para darle a mi hijo penicilina para su amigdalitis y consolarlo a las 8.00/9.30/11.00pm/1.30/3.00/5.30am</w:t>
      </w:r>
    </w:p>
    <w:p>
      <w:r>
        <w:t xml:space="preserve">Yeshua es la cura para todas las enfermedades, por eso el mundo trata de desanimar a muchos de servirle. Ellos conocen su poder y su verdad. </w:t>
      </w:r>
    </w:p>
    <w:p>
      <w:r>
        <w:t xml:space="preserve">Ese momento en el que acabas de limpiar tu casa y miras a tu alrededor y no está lo suficientemente limpia grrrrrr</w:t>
      </w:r>
    </w:p>
    <w:p>
      <w:r>
        <w:t xml:space="preserve">Llorando tan fuerte ahora mismo. Drako mató a Dumbledore.</w:t>
      </w:r>
    </w:p>
    <w:p>
      <w:r>
        <w:t xml:space="preserve">Fracaso en el concurso de español con alek</w:t>
      </w:r>
    </w:p>
    <w:p>
      <w:r>
        <w:t xml:space="preserve">Descubra esta mañana el universo de Jean-Luc Mongrain y su universo se parece mucho al mío</w:t>
      </w:r>
    </w:p>
    <w:p>
      <w:r>
        <w:t xml:space="preserve">A veces me gustaría poder ponerme verde y enfurecerme.</w:t>
      </w:r>
    </w:p>
    <w:p>
      <w:r>
        <w:t xml:space="preserve">Evaluación del taller de improvisación</w:t>
      </w:r>
    </w:p>
    <w:p>
      <w:r>
        <w:t xml:space="preserve">@jennymagnotta eres un éxito de la escuela de negocios.  </w:t>
      </w:r>
    </w:p>
    <w:p>
      <w:r>
        <w:t xml:space="preserve">Buenos días Universo prometí ser demasiado grande para la preocupación demasiado fuerte para el miedo demasiado feliz para permitir la presencia de problemas.</w:t>
      </w:r>
    </w:p>
    <w:p>
      <w:r>
        <w:t xml:space="preserve">@Guanaz haha mange tak men ja det kan du have ret i.</w:t>
      </w:r>
    </w:p>
    <w:p>
      <w:r>
        <w:t xml:space="preserve">No me importaría la tormenta eléctrica, es que mi perro le tiene pavor a los truenos&amp; le ladra. Sólo nos separa una fina pared.</w:t>
      </w:r>
    </w:p>
    <w:p>
      <w:r>
        <w:t xml:space="preserve">a punto de afeitarme la jeta y la cúpula</w:t>
      </w:r>
    </w:p>
    <w:p>
      <w:r>
        <w:t xml:space="preserve">@histruthrising Los gays lo van a arruinar todo cualquiera que no esté de acuerdo conmigo es un comunista Obama nos va a arruinar a todos etc etc.</w:t>
      </w:r>
    </w:p>
    <w:p>
      <w:r>
        <w:t xml:space="preserve">Se me olvidó decirle a @Texasally6 que me iba a cambiar el peinado y volví a casa con el pelo más corto y oscuro</w:t>
      </w:r>
    </w:p>
    <w:p>
      <w:r>
        <w:t xml:space="preserve">mi tercera taza de café sigue distrayéndose pero he decidido dormir en el sofá para poder terminar mi ensayo sobre algas y pastos marinos</w:t>
      </w:r>
    </w:p>
    <w:p>
      <w:r>
        <w:t xml:space="preserve">NO PUEDO EXPLICAR ESTOS SENTIMIENTOS VERBALMENTE PERO EMOCIONALMENTE FLUYEN...ASÍ QUE EN VEZ DE DECIR ALGO NO DIGO NADA...SOY BUENO EVITANDO!!</w:t>
      </w:r>
    </w:p>
    <w:p>
      <w:r>
        <w:t xml:space="preserve">Cuadernos de espiral de metal ¿por qué te compro? Te odio, joder.  </w:t>
      </w:r>
    </w:p>
    <w:p>
      <w:r>
        <w:t xml:space="preserve">@TheBodyShopUK ¡Tomando un descanso de ser adulto y viajando de vuelta de la gran ciudad para pasar tiempo con la familia que tanto extraño!</w:t>
      </w:r>
    </w:p>
    <w:p>
      <w:r>
        <w:t xml:space="preserve">Yo creo que hay un amor que quieres compartir ' I'll Take Good Care Of u Lady Have No</w:t>
      </w:r>
    </w:p>
    <w:p>
      <w:r>
        <w:t xml:space="preserve">@ski24_7 Estaré esperando la mía en la próxima reunión...</w:t>
      </w:r>
    </w:p>
    <w:p>
      <w:r>
        <w:t xml:space="preserve">Normalmente mih tiempo libre sería tlkn mierda y gooffin alrededor con dah uno que amo. pero l8ly ha sido lleno de..</w:t>
      </w:r>
    </w:p>
    <w:p>
      <w:r>
        <w:t xml:space="preserve">Me encanta la sensación de estar tumbado en la cama todo el día después de haber trasnochado la noche anterior</w:t>
      </w:r>
    </w:p>
    <w:p>
      <w:r>
        <w:t xml:space="preserve">O M G! alvin &amp; the chipmunks vino en la radio tocando su canción de Navidad!</w:t>
      </w:r>
    </w:p>
    <w:p>
      <w:r>
        <w:t xml:space="preserve">Ser protector no es ser controlador, sólo significa que puedes decir cuando alguien está tratando de quitarte algo. </w:t>
      </w:r>
    </w:p>
    <w:p>
      <w:r>
        <w:t xml:space="preserve">Me gustaría que no me llegaran correos electrónicos contándome todo sobre sus nuevos bolsos que no puedo tener ni permitirme ahora mismo</w:t>
      </w:r>
    </w:p>
    <w:p>
      <w:r>
        <w:t xml:space="preserve">omw también la escuela tiene una excursión .</w:t>
      </w:r>
    </w:p>
    <w:p>
      <w:r>
        <w:t xml:space="preserve">Me encanta la brisa! Sí, no hay nada malo en un día soleado de viento en esta región.</w:t>
      </w:r>
    </w:p>
    <w:p>
      <w:r>
        <w:t xml:space="preserve">Reunión final del culto CSA</w:t>
      </w:r>
    </w:p>
    <w:p>
      <w:r>
        <w:t xml:space="preserve">Voy a necesitar cirugía para cuando termine la escuela, los asientos del autobús son malos para mi trasero.</w:t>
      </w:r>
    </w:p>
    <w:p>
      <w:r>
        <w:t xml:space="preserve">Realmente creo que es el día más feliz del año en Baylor... parece ser una noche de alegría comunitaria.</w:t>
      </w:r>
    </w:p>
    <w:p>
      <w:r>
        <w:t xml:space="preserve">Escribiendo la presentación del @bmbagency Happy Monday. A las doce de la noche. En un domingo. No se sabe muy bien cómo de feliz será.</w:t>
      </w:r>
    </w:p>
    <w:p>
      <w:r>
        <w:t xml:space="preserve">Queridos concursos: Quiero inscribirme pero no tengo los 25 dólares para la cuota de inscripción. :[</w:t>
      </w:r>
    </w:p>
    <w:p>
      <w:r>
        <w:t xml:space="preserve">Creo que es hora de tomar unas cañas. Mañana me levantaré temprano para ir a Stockport a pasar el día.</w:t>
      </w:r>
    </w:p>
    <w:p>
      <w:r>
        <w:t xml:space="preserve">mi fin de semana consiste en varias cosas griegas/relacionadas con la iglesia...</w:t>
      </w:r>
    </w:p>
    <w:p>
      <w:r>
        <w:t xml:space="preserve">Estoy a punto de despertar a mi maridito colocando estratégicamente mi siempre manicurado dedo en su recto. #SinLubricanteOsSentimientosDuros</w:t>
      </w:r>
    </w:p>
    <w:p>
      <w:r>
        <w:t xml:space="preserve">No tengo ganas de que me griten mañana en la escuela</w:t>
      </w:r>
    </w:p>
    <w:p>
      <w:r>
        <w:t xml:space="preserve">"¡Supongo que prefiero que me duela que no sentir nada!!! ..... ¡¡¡Te necesito ahora!!!" causa gran</w:t>
      </w:r>
    </w:p>
    <w:p>
      <w:r>
        <w:t xml:space="preserve">Amazing grace es la peor canción. ¿Por qué la cantan en todos los funerales a los que voy? Cada vez que la escucho lloro. Mi cuerpo sigue temblando.</w:t>
      </w:r>
    </w:p>
    <w:p>
      <w:r>
        <w:t xml:space="preserve">@LaurenNCosgrove el mejor momento para llorar es bajo la lluvia para que nadie pueda ver tu llanto</w:t>
      </w:r>
    </w:p>
    <w:p>
      <w:r>
        <w:t xml:space="preserve">@bkthekid22 ¡Bien! No creo que ningún chico deba verlas... aunque intente meterla siendo el "Edward Cullen" de una chica</w:t>
      </w:r>
    </w:p>
    <w:p>
      <w:r>
        <w:t xml:space="preserve">Estaré trabajando en dos cocinas diferentes mañana entre un viaje a Southmead</w:t>
      </w:r>
    </w:p>
    <w:p>
      <w:r>
        <w:t xml:space="preserve">Rompí mi frasco de perfume y lo derramé por toda la alfombra. Dejar que mi habitación se ventile. Dormir en la sala de estar esta noche.</w:t>
      </w:r>
    </w:p>
    <w:p>
      <w:r>
        <w:t xml:space="preserve">La directora esta mañana viene a hablar de mi "situación".</w:t>
      </w:r>
    </w:p>
    <w:p>
      <w:r>
        <w:t xml:space="preserve">NOOO... ¡Kylie se va a casa hoy! y la escuela comienza mañana! =/</w:t>
      </w:r>
    </w:p>
    <w:p>
      <w:r>
        <w:t xml:space="preserve">Esperando el metro. 10 minutos</w:t>
      </w:r>
    </w:p>
    <w:p>
      <w:r>
        <w:t xml:space="preserve">@MWScripts WANT ENGLISH BULLDOG PUPPY.  </w:t>
      </w:r>
    </w:p>
    <w:p>
      <w:r>
        <w:t xml:space="preserve">Jugar a los videojuegos en mi apartamento.</w:t>
      </w:r>
    </w:p>
    <w:p>
      <w:r>
        <w:t xml:space="preserve">¡Uf! Me alegro de que la física/química haya terminado por este año :-)</w:t>
      </w:r>
    </w:p>
    <w:p>
      <w:r>
        <w:t xml:space="preserve">Ese momento en el que escuchas una colaboración Gaga+Minaj y te quedas bailando feliz durante diez minutos...</w:t>
      </w:r>
    </w:p>
    <w:p>
      <w:r>
        <w:t xml:space="preserve">Batman ya no es tan pequeño como cuando lo recibimos la semana pasada</w:t>
      </w:r>
    </w:p>
    <w:p>
      <w:r>
        <w:t xml:space="preserve">Acabo de ver un anuncio de algo llamado "Forever Lazy" que es esencialmente un traje de chándal de una sola pieza. Dios mío. </w:t>
      </w:r>
    </w:p>
    <w:p>
      <w:r>
        <w:t xml:space="preserve">1 archivo MP3 sin pérdidas de 32mb. ¡¡WOW!! No me lo esperaba. </w:t>
      </w:r>
    </w:p>
    <w:p>
      <w:r>
        <w:t xml:space="preserve">Echo de menos salir con AM Lee y Jay. Fueron buenos tiempos.</w:t>
      </w:r>
    </w:p>
    <w:p>
      <w:r>
        <w:t xml:space="preserve">Como si no me hubiera arreglado el pelo. Y estoy a punto de desfilar.</w:t>
      </w:r>
    </w:p>
    <w:p>
      <w:r>
        <w:t xml:space="preserve">@bartje95 @manonkimberleyx @Celinexb @Celientje14 @leonritzen ¿como se hace para tener un buen miedo? ;$</w:t>
      </w:r>
    </w:p>
    <w:p>
      <w:r>
        <w:t xml:space="preserve">Feliz cumpleaños a @EmperorZhao un placer verte hoy</w:t>
      </w:r>
    </w:p>
    <w:p>
      <w:r>
        <w:t xml:space="preserve">Estudio bíblico de esta noche el tema de hoy</w:t>
      </w:r>
    </w:p>
    <w:p>
      <w:r>
        <w:t xml:space="preserve">¡¡¡Correcto!!! RT @D11H: RT @EriicJ -- las señoras con bigote smh al menos afeitarlos depilarlos o alguna mierda</w:t>
      </w:r>
    </w:p>
    <w:p>
      <w:r>
        <w:t xml:space="preserve">He pospuesto la decoración de mi casa para Navidad hasta mañana. Tengo que calificar los trabajos y escribir los planes de clase esta noche.</w:t>
      </w:r>
    </w:p>
    <w:p>
      <w:r>
        <w:t xml:space="preserve">Las crestas de la cabeza del pene están ahí para sacar los "restos" dejados por otro macho...</w:t>
      </w:r>
    </w:p>
    <w:p>
      <w:r>
        <w:t xml:space="preserve">Parece que va a ser una noche larga. Aunque sólo tengo que hacer los deberes de una clase....</w:t>
      </w:r>
    </w:p>
    <w:p>
      <w:r>
        <w:t xml:space="preserve">Proyecto de marketing abajo. Ahora vamos a empezar con este ensayo final de psicología.</w:t>
      </w:r>
    </w:p>
    <w:p>
      <w:r>
        <w:t xml:space="preserve">Mucho tiempo en familia esta semana. Tabi el miércoles papá y Sam hoy.</w:t>
      </w:r>
    </w:p>
    <w:p>
      <w:r>
        <w:t xml:space="preserve">El viejo tío Tom está en la ciudad....</w:t>
      </w:r>
    </w:p>
    <w:p>
      <w:r>
        <w:t xml:space="preserve">@t_allen85 yo también. He oído que es como otro ATL. Hemos estado queriendo reubicarnos!</w:t>
      </w:r>
    </w:p>
    <w:p>
      <w:r>
        <w:t xml:space="preserve">ese momento incómodo en el que tu madre te pide que averigües cuánto cuesta eharmony</w:t>
      </w:r>
    </w:p>
    <w:p>
      <w:r>
        <w:t xml:space="preserve">Me dieron unos 10 minutos para hacer fotos de la chica más hermosa que conozco esta mañana mi bff. Maté totalmente ese desafío.</w:t>
      </w:r>
    </w:p>
    <w:p>
      <w:r>
        <w:t xml:space="preserve">BET es el único canal que funciona en mi televisión</w:t>
      </w:r>
    </w:p>
    <w:p>
      <w:r>
        <w:t xml:space="preserve">Tan feliz que no voy a dormir esta noche sino que voy a trabajar en mcsuckland</w:t>
      </w:r>
    </w:p>
    <w:p>
      <w:r>
        <w:t xml:space="preserve">Reconocer el nivel y el impacto de la respuesta a la oración nos da la alegría de saber que Dios puede hacer infinitamente más de lo que podemos pedir o imaginar.</w:t>
      </w:r>
    </w:p>
    <w:p>
      <w:r>
        <w:t xml:space="preserve">@truckmona eres HILARO! Me encanta reírme en la Casa de Dios!</w:t>
      </w:r>
    </w:p>
    <w:p>
      <w:r>
        <w:t xml:space="preserve">RIP mico . Estoy cansado de llorar, sé que estás en un lugar mejor.</w:t>
      </w:r>
    </w:p>
    <w:p>
      <w:r>
        <w:t xml:space="preserve">@Juliolalomunoz @PaxAmoAngie esta mierda hirió mis sentimientos. voy a dejar de seguir a alguien :(</w:t>
      </w:r>
    </w:p>
    <w:p>
      <w:r>
        <w:t xml:space="preserve">Horrible mañana para otro largo día de trabajo</w:t>
      </w:r>
    </w:p>
    <w:p>
      <w:r>
        <w:t xml:space="preserve">Me gustaría que mañana se saltara! mañana tengo que dar un discurso D: y hacer mi presentación de ética! D: ¡me muero hermano!</w:t>
      </w:r>
    </w:p>
    <w:p>
      <w:r>
        <w:t xml:space="preserve">Agradezco el cereal cookie crisp pensé que lo habían descontinuado!</w:t>
      </w:r>
    </w:p>
    <w:p>
      <w:r>
        <w:t xml:space="preserve">esta chica tiene el laboratorio de computación kc smellin como el atún recta</w:t>
      </w:r>
    </w:p>
    <w:p>
      <w:r>
        <w:t xml:space="preserve">Bueno, todos los conciertos a los que voy tienen un precio para la escuela. Tengo detención para el almuerzo. -_-</w:t>
      </w:r>
    </w:p>
    <w:p>
      <w:r>
        <w:t xml:space="preserve">Nw: Laugh At My Pain | Kevin Heart</w:t>
      </w:r>
    </w:p>
    <w:p>
      <w:r>
        <w:t xml:space="preserve">Ir a casa este fin de semana con las orejas llenas y crujientes...</w:t>
      </w:r>
    </w:p>
    <w:p>
      <w:r>
        <w:t xml:space="preserve">Saber que gasto dinero porque gastar tiempo no tiene remedio. Sé que reviento botellas porque embotellé mis emociones. Al menos lo pongo todo al descubierto</w:t>
      </w:r>
    </w:p>
    <w:p>
      <w:r>
        <w:t xml:space="preserve">Ahora que la NBA ha vuelto no puedo esperar a ver ganar a mis Thunder!  </w:t>
      </w:r>
    </w:p>
    <w:p>
      <w:r>
        <w:t xml:space="preserve">¿Conoces realmente a la persona con la que te vas a casar? Siempre hay una parte de ellos que descubrirás después de atar el nudo.</w:t>
      </w:r>
    </w:p>
    <w:p>
      <w:r>
        <w:t xml:space="preserve">Estoy harto de los malditos ignorantes que me rodean en esta escuela...</w:t>
      </w:r>
    </w:p>
    <w:p>
      <w:r>
        <w:t xml:space="preserve">@Trooooy_ Estoy pensando lo mismo. todos los demás tienen una mentira-en mañana, mientras que vamos a ser esclavos de un examen de 2 horas.</w:t>
      </w:r>
    </w:p>
    <w:p>
      <w:r>
        <w:t xml:space="preserve">Esperando con ansias el día de mañana y también NO esperando el día de mañana. UGH va a ser un fin de semana lleno de tareas.</w:t>
      </w:r>
    </w:p>
    <w:p>
      <w:r>
        <w:t xml:space="preserve">Dicen que las malas noticias vienen de tres en tres, pero este mes las hemos superado. Un ángel más en el cielo </w:t>
      </w:r>
    </w:p>
    <w:p>
      <w:r>
        <w:t xml:space="preserve">No soporto a los chicos que mienten a las chicas diciendo que no tienen una chica</w:t>
      </w:r>
    </w:p>
    <w:p>
      <w:r>
        <w:t xml:space="preserve">hantuuuu RT @siska0789: Wosssh apakh itu☺RT @zozemandolang: nampak ada yang baru warna item di garasi *tutup mata dulu*</w:t>
      </w:r>
    </w:p>
    <w:p>
      <w:r>
        <w:t xml:space="preserve">@jessedeflorio deberías cambiar tu biografía... ya no estás de viaje con AI.</w:t>
      </w:r>
    </w:p>
    <w:p>
      <w:r>
        <w:t xml:space="preserve">mi madre me acaba de decir que suba todo lo que quiero para navidad al ordenador para que pueda pedirlo por internet.</w:t>
      </w:r>
    </w:p>
    <w:p>
      <w:r>
        <w:t xml:space="preserve">Hay que amar esos programas de televisión/películas que te hacen llorar :(</w:t>
      </w:r>
    </w:p>
    <w:p>
      <w:r>
        <w:t xml:space="preserve">Voy a terminar este examen y luego a terminar mi trabajo.</w:t>
      </w:r>
    </w:p>
    <w:p>
      <w:r>
        <w:t xml:space="preserve">Hoy he elaborado una nueva lista: "mis vitaminas mentales", ¿se ha dado cuenta?</w:t>
      </w:r>
    </w:p>
    <w:p>
      <w:r>
        <w:t xml:space="preserve">Es bueno ver a un viejo amigo del campamento venir de visita. Echo de menos a mi grupo azul.</w:t>
      </w:r>
    </w:p>
    <w:p>
      <w:r>
        <w:t xml:space="preserve">Lo mejor del invierno es que casi nunca veo bichos :)</w:t>
      </w:r>
    </w:p>
    <w:p>
      <w:r>
        <w:t xml:space="preserve">necesito dormirme rápido antes de que @morgan_conley1 comience su alboroto de ronquidos.</w:t>
      </w:r>
    </w:p>
    <w:p>
      <w:r>
        <w:t xml:space="preserve">Siempre ha sido una tradición en mi familia que todas las chicas vayan de compras la noche de Acción de Gracias. Pero este año no lo haremos :(</w:t>
      </w:r>
    </w:p>
    <w:p>
      <w:r>
        <w:t xml:space="preserve">no sabía que este ensayo sobre los malditos gansos era para mañana..........</w:t>
      </w:r>
    </w:p>
    <w:p>
      <w:r>
        <w:t xml:space="preserve">Definitivamente escuchamos al menos una risa real de nuestra pequeña.  Ha sido casi imposible conseguir que lo haga de nuevo.  </w:t>
      </w:r>
    </w:p>
    <w:p>
      <w:r>
        <w:t xml:space="preserve">Evite estrictamente las ideas aterradoras</w:t>
      </w:r>
    </w:p>
    <w:p>
      <w:r>
        <w:t xml:space="preserve">¡Ayudando a Brandon y a Brittany a trasladar las cosas de sus padres!</w:t>
      </w:r>
    </w:p>
    <w:p>
      <w:r>
        <w:t xml:space="preserve">Uno pensaría que a estas alturas ya habrían controlado el problema del humo en los baños. Pero no lo han hecho.</w:t>
      </w:r>
    </w:p>
    <w:p>
      <w:r>
        <w:t xml:space="preserve">Acelerando a casa. Baño CRD. El sofá con TT.</w:t>
      </w:r>
    </w:p>
    <w:p>
      <w:r>
        <w:t xml:space="preserve">Si no me gusta alguien lo saben por mi lenguaje corporal y las expresiones faciales porque im malo me escondo</w:t>
      </w:r>
    </w:p>
    <w:p>
      <w:r>
        <w:t xml:space="preserve">Gah nooo necesito un cargador de luz ds lo antes posible :( la batería se está muriendo hombre allí va mi diversión educativa</w:t>
      </w:r>
    </w:p>
    <w:p>
      <w:r>
        <w:t xml:space="preserve"> Feliz Día de Acción de Gracias a todos. Vamos a agradecer a Dios todo lo que tenemos.* Familia&amp;Amigos</w:t>
      </w:r>
    </w:p>
    <w:p>
      <w:r>
        <w:t xml:space="preserve">Bueno, esto es un giro en la semana de los finales. Chris acaba de aparecer en mi apartamento</w:t>
      </w:r>
    </w:p>
    <w:p>
      <w:r>
        <w:t xml:space="preserve">En Joanns comprando un árbol de Navidad para ponerme el jersey feo.</w:t>
      </w:r>
    </w:p>
    <w:p>
      <w:r>
        <w:t xml:space="preserve">@dannigray92 ¡Ignóralo durante una semana! Ahora voy a trabajar.</w:t>
      </w:r>
    </w:p>
    <w:p>
      <w:r>
        <w:t xml:space="preserve">@bohn_bohn wooww te dije que no me hicieras fotos en el vestuario :/</w:t>
      </w:r>
    </w:p>
    <w:p>
      <w:r>
        <w:t xml:space="preserve">Vou fazer um inception no Mario e fazer ele abrir uma. RT @rhamses: @rroio bora abrir uma?</w:t>
      </w:r>
    </w:p>
    <w:p>
      <w:r>
        <w:t xml:space="preserve">mi madre me vuelve jodidamente loco. &gt;:(</w:t>
      </w:r>
    </w:p>
    <w:p>
      <w:r>
        <w:t xml:space="preserve">@Charlot_84 No menos de 2 semanas.</w:t>
      </w:r>
    </w:p>
    <w:p>
      <w:r>
        <w:t xml:space="preserve">Es un día alegre para contar las bendiciones  </w:t>
      </w:r>
    </w:p>
    <w:p>
      <w:r>
        <w:t xml:space="preserve">@Chationa en una palabra. Sí. Casi vomité sobre mi parabrisas cuando lo escuché en la radio.</w:t>
      </w:r>
    </w:p>
    <w:p>
      <w:r>
        <w:t xml:space="preserve">La primera canción del día que escucho es levels how can I not be o town bound @matt_montross @Bobby_Peluso @Joeyk334</w:t>
      </w:r>
    </w:p>
    <w:p>
      <w:r>
        <w:t xml:space="preserve">Si alguna vez tu vida carece de alegría juega con un niño y mira el mundo a través de sus ojos   </w:t>
      </w:r>
    </w:p>
    <w:p>
      <w:r>
        <w:t xml:space="preserve">Alegría de todas las alegrías, el equipo de crisis está llegando</w:t>
      </w:r>
    </w:p>
    <w:p>
      <w:r>
        <w:t xml:space="preserve">Con @tidus_jm cada día al despertar a tu lado es un para mí !!! Te amo Baby @tidus_jm !!!</w:t>
      </w:r>
    </w:p>
    <w:p>
      <w:r>
        <w:t xml:space="preserve">...pero no se me permite llevarlos a la escuela...</w:t>
      </w:r>
    </w:p>
    <w:p>
      <w:r>
        <w:t xml:space="preserve">@WTFatewm las cenas de acción de gracias son una delicia épica</w:t>
      </w:r>
    </w:p>
    <w:p>
      <w:r>
        <w:t xml:space="preserve">Estoy sentado en mi coche, en mi entrada, improvisando yo solo... Porque no tengo amigos.</w:t>
      </w:r>
    </w:p>
    <w:p>
      <w:r>
        <w:t xml:space="preserve">En el aeropuerto de Nueva Orleans en mi camino de vuelta a casa a Tampa! Estaré en mi propia cama esta noche y podré ver a Caleb mañana después de la escuela :)</w:t>
      </w:r>
    </w:p>
    <w:p>
      <w:r>
        <w:t xml:space="preserve">Todavía no puedo creer que este tipo con el que solía hablar vaya a tener un bebé.</w:t>
      </w:r>
    </w:p>
    <w:p>
      <w:r>
        <w:t xml:space="preserve">@markhiggs71 Aquí hay 30 grados pero apenas ha parado de mear y mañana estoy en una fiesta exterior</w:t>
      </w:r>
    </w:p>
    <w:p>
      <w:r>
        <w:t xml:space="preserve">Se me caen las orejas de conejo de la funda del móvil</w:t>
      </w:r>
    </w:p>
    <w:p>
      <w:r>
        <w:t xml:space="preserve">Sentado esperando en línea para entrar en el tribunal supremo</w:t>
      </w:r>
    </w:p>
    <w:p>
      <w:r>
        <w:t xml:space="preserve">@LiliTrempette C'est pour les parents et shhhhhht.</w:t>
      </w:r>
    </w:p>
    <w:p>
      <w:r>
        <w:t xml:space="preserve"> cuando estás viendo Hall Pass con la familia de tu padre y aparece una gran polla negra en la pantalla</w:t>
      </w:r>
    </w:p>
    <w:p>
      <w:r>
        <w:t xml:space="preserve">OMFG ! "Debe utilizar Internet Explorer para visualizar este sitio" </w:t>
      </w:r>
    </w:p>
    <w:p>
      <w:r>
        <w:t xml:space="preserve">Es una gran sensación cuando te levantas y no tienes un grupo para estudiar</w:t>
      </w:r>
    </w:p>
    <w:p>
      <w:r>
        <w:t xml:space="preserve">@leksis009 Me siento bien con ella pienso demasiado en la transcripción.. Aunque me alegro de que se haya acabado. A continuación: Lang. Sci</w:t>
      </w:r>
    </w:p>
    <w:p>
      <w:r>
        <w:t xml:space="preserve">Quédate con los verdaderos compañeros que tienes, no con los falsos que se burlan de ti sin razón.</w:t>
      </w:r>
    </w:p>
    <w:p>
      <w:r>
        <w:t xml:space="preserve">@AustinMahone me alegro de que te hayas divertido en tu concierto .... Realmente me gustaría que me hicieras RT ... Tengo ganas de dejar de intentarlo :'( ....</w:t>
      </w:r>
    </w:p>
    <w:p>
      <w:r>
        <w:t xml:space="preserve">me siento tan cómodo y tan bien. estas son las personas más frías del mundo. no puedo esperar a ser parte de la familia&lt;3</w:t>
      </w:r>
    </w:p>
    <w:p>
      <w:r>
        <w:t xml:space="preserve">Ese momento incómodo en el que te comportas como un niño aunque seas un estudiante de medicina de primer año </w:t>
      </w:r>
    </w:p>
    <w:p>
      <w:r>
        <w:t xml:space="preserve">Escuchar canciones de Navidad y preparar el desayuno.</w:t>
      </w:r>
    </w:p>
    <w:p>
      <w:r>
        <w:t xml:space="preserve">se olvidó de la masa sin amasar en el microondas todo el fin de semana. Es hora de hornear pan en la mañana del lunes. </w:t>
      </w:r>
    </w:p>
    <w:p>
      <w:r>
        <w:t xml:space="preserve">tan cansado.... no quiero que las vacaciones se acaben todavía :(  </w:t>
      </w:r>
    </w:p>
    <w:p>
      <w:r>
        <w:t xml:space="preserve">La música navideña hace que diciembre esté lleno de y</w:t>
      </w:r>
    </w:p>
    <w:p>
      <w:r>
        <w:t xml:space="preserve">¡Wheeew haciendo otro cd para mi trío en casa mañana por la noche!</w:t>
      </w:r>
    </w:p>
    <w:p>
      <w:r>
        <w:t xml:space="preserve">Sólo yo y mi libro de biología por el resto del día...</w:t>
      </w:r>
    </w:p>
    <w:p>
      <w:r>
        <w:t xml:space="preserve">ensayo de cinco páginas a espacio simple sobre la moralidad, el sida y África</w:t>
      </w:r>
    </w:p>
    <w:p>
      <w:r>
        <w:t xml:space="preserve">Una cosa que no echaré de menos del instituto: los baños</w:t>
      </w:r>
    </w:p>
    <w:p>
      <w:r>
        <w:t xml:space="preserve">Al parecer, los millonarios propietarios de la empresa en la que trabajo son demasiado tacaños para contratar a un conserje... así que hoy me toca limpiar el baño</w:t>
      </w:r>
    </w:p>
    <w:p>
      <w:r>
        <w:t xml:space="preserve">Observando el reencuentro del coro porque no quiero ir a casa.</w:t>
      </w:r>
    </w:p>
    <w:p>
      <w:r>
        <w:t xml:space="preserve">Expectativas fantásticas Revelaciones asombrosas</w:t>
      </w:r>
    </w:p>
    <w:p>
      <w:r>
        <w:t xml:space="preserve">¡Sí! Terminé con un final! ...Ahora a seguir odiando mi vida y a estudiar para el siguiente...</w:t>
      </w:r>
    </w:p>
    <w:p>
      <w:r>
        <w:t xml:space="preserve">¡El viernes por la noche esperando para salir y Gemma me hace ver Eastenders!</w:t>
      </w:r>
    </w:p>
    <w:p>
      <w:r>
        <w:t xml:space="preserve">Necesito lavar mi coche lo antes posible, ha estado lloviendo y no lo he lavado en 3 semanas.</w:t>
      </w:r>
    </w:p>
    <w:p>
      <w:r>
        <w:t xml:space="preserve">¿Escribiste eso? Hermano, puedes publicar algunos de mis tweets como propios. No me importa. RT@DaneCook: Me acabo de cagar en los pantalones. Pura salsa 100%.</w:t>
      </w:r>
    </w:p>
    <w:p>
      <w:r>
        <w:t xml:space="preserve">Vi a @actuallyNPH en Los Muppets. Hace dos semanas, en ese mismo teatro/asiento, lo vi intentar salirse con la suya con una bailarina en </w:t>
      </w:r>
    </w:p>
    <w:p>
      <w:r>
        <w:t xml:space="preserve">Dominique de Villepin anuncia su candidatura a la presidencia de 2012!</w:t>
      </w:r>
    </w:p>
    <w:p>
      <w:r>
        <w:t xml:space="preserve">Para mí esto no es sólo un sueño sino una amarga realidad</w:t>
      </w:r>
    </w:p>
    <w:p>
      <w:r>
        <w:t xml:space="preserve">Si quieres vencer el miedo, no te sientes en casa a pensar en ello. Sal y ponte a trabajar.</w:t>
      </w:r>
    </w:p>
    <w:p>
      <w:r>
        <w:t xml:space="preserve">No puedo esperar a ver la cara de @ngrant60 cuando se dé cuenta de que he hecho un agujero en el fondo de las palomitas </w:t>
      </w:r>
    </w:p>
    <w:p>
      <w:r>
        <w:t xml:space="preserve">En casa después de un largo y divertido día con mis hijas en la universidad. Ahora es el momento de ponerse a trabajar y empezar a estudiar para mi examen de sociología mañana</w:t>
      </w:r>
    </w:p>
    <w:p>
      <w:r>
        <w:t xml:space="preserve">Es gracioso porque ni siquiera lo ves venir</w:t>
      </w:r>
    </w:p>
    <w:p>
      <w:r>
        <w:t xml:space="preserve">Nick acaba de irse oficialmente a Tennessee.</w:t>
      </w:r>
    </w:p>
    <w:p>
      <w:r>
        <w:t xml:space="preserve">*Euphonik? RT @Bonang_M: El cumpleaños de mi cariño es en 5 días... ♥</w:t>
      </w:r>
    </w:p>
    <w:p>
      <w:r>
        <w:t xml:space="preserve">Sentado aquí en el banquete de la banda me estoy dando cuenta poco a poco de que el año que viene daré un discurso...</w:t>
      </w:r>
    </w:p>
    <w:p>
      <w:r>
        <w:t xml:space="preserve">Esta semana va a ser un infierno. Luego se vuelve a Sheboygan...</w:t>
      </w:r>
    </w:p>
    <w:p>
      <w:r>
        <w:t xml:space="preserve">Ya casi es hora de ir a la clase prenatal, pero no puedo decir que lo esté deseando.  Sentada haciendo ruidos de gemidos y tarareando aparentemente</w:t>
      </w:r>
    </w:p>
    <w:p>
      <w:r>
        <w:t xml:space="preserve">Estos estallidos aleatorios de excitación &gt;</w:t>
      </w:r>
    </w:p>
    <w:p>
      <w:r>
        <w:t xml:space="preserve">Teniendo una resaca del Viernes Negro..</w:t>
      </w:r>
    </w:p>
    <w:p>
      <w:r>
        <w:t xml:space="preserve">Estoy encantado de reunirme hoy con mi mejor amigo. Sin embargo, está lloviendo y tenemos que encontrar el camino a un teatro para un espectáculo de danza en el centro.</w:t>
      </w:r>
    </w:p>
    <w:p>
      <w:r>
        <w:t xml:space="preserve">Mamá está volando desde Vancouver mañana</w:t>
      </w:r>
    </w:p>
    <w:p>
      <w:r>
        <w:t xml:space="preserve">Se me ha caído el portátil y la pantalla se ha quedado en blanco mientras estaba encendida. Buenas noticias: el ordenador y la pantalla están bien. Malas noticias: he perdido 500 palabras de la redacción</w:t>
      </w:r>
    </w:p>
    <w:p>
      <w:r>
        <w:t xml:space="preserve">Un día increíblemente loco en el trabajo y esta noche me toca ver a la banda de mi ex.</w:t>
      </w:r>
    </w:p>
    <w:p>
      <w:r>
        <w:t xml:space="preserve">Compras para los amigos.. 10 regalos para conseguir/hacer para la gente este año.</w:t>
      </w:r>
    </w:p>
    <w:p>
      <w:r>
        <w:t xml:space="preserve">Quiero meterme en una cueva y esconderme.....sólo de pensarlo ¿alguien me echará de menos? qué opinas</w:t>
      </w:r>
    </w:p>
    <w:p>
      <w:r>
        <w:t xml:space="preserve">buenas noches tweoples. todos sois importantes en la vida de alguien. todos sois especiales. todos tenéis un propósito. así que vividlo.  </w:t>
      </w:r>
    </w:p>
    <w:p>
      <w:r>
        <w:t xml:space="preserve">En moet voor dansen nog 2.50 besteden heb al de helft van 5 euro gebruikt know what</w:t>
      </w:r>
    </w:p>
    <w:p>
      <w:r>
        <w:t xml:space="preserve">Actualicé mi estado de Facebook como 6 veces el día pasado. Para eso está twitter...</w:t>
      </w:r>
    </w:p>
    <w:p>
      <w:r>
        <w:t xml:space="preserve">Falta menos de un mes para la Navidad y ya estoy cansada de la mayoría de la música navideña.</w:t>
      </w:r>
    </w:p>
    <w:p>
      <w:r>
        <w:t xml:space="preserve">Un aplauso para @tonyakriss por ganarme muchas veces en lazer tag - CON un tobillo roto. </w:t>
      </w:r>
    </w:p>
    <w:p>
      <w:r>
        <w:t xml:space="preserve">@Erinn_Liz la parte que no has adivinado es que el papel de regalo será lo único que lleve ;)</w:t>
      </w:r>
    </w:p>
    <w:p>
      <w:r>
        <w:t xml:space="preserve">@ChiefNiy si...se me pusieron los ojos tan llorosos cuando la mamá vino de hablar con el doc pensé que Blair acababa de perder al bebé o algo así</w:t>
      </w:r>
    </w:p>
    <w:p>
      <w:r>
        <w:t xml:space="preserve">Por fin he terminado la matrícula y ahora tengo que esperar en la escuela hasta las 3 para que me lleven a casa... wtf</w:t>
      </w:r>
    </w:p>
    <w:p>
      <w:r>
        <w:t xml:space="preserve">@katieniedz jajaja Me refería a que mi teléfono cambia eso por hacer TODO EL TIEMPO. La última vez que revisé el autocorrector hacer es una palabra.</w:t>
      </w:r>
    </w:p>
    <w:p>
      <w:r>
        <w:t xml:space="preserve">@ThePsyentistUK consíguete una sorpresa más amable por si el juguete del happy meal no es suficiente mierda.  </w:t>
      </w:r>
    </w:p>
    <w:p>
      <w:r>
        <w:t xml:space="preserve">¿Por qué siento que he perdido a todos mis amigos:?:-/</w:t>
      </w:r>
    </w:p>
    <w:p>
      <w:r>
        <w:t xml:space="preserve">al azar he estado en la cuna todo el día.</w:t>
      </w:r>
    </w:p>
    <w:p>
      <w:r>
        <w:t xml:space="preserve">Clase de gimnasia con @Nelly_Cee y luego hmwk toda la noche</w:t>
      </w:r>
    </w:p>
    <w:p>
      <w:r>
        <w:t xml:space="preserve">Estaba a punto de empujar las flores de este tipo por la garganta.</w:t>
      </w:r>
    </w:p>
    <w:p>
      <w:r>
        <w:t xml:space="preserve">Evite estrictamente las ideas aterradoras</w:t>
      </w:r>
    </w:p>
    <w:p>
      <w:r>
        <w:t xml:space="preserve">Un largo día de compras. Vi la tienda Chanel de la calle Cambon y muchas más. Comimos pan y bebimos vino Salimos a los cafés de la acera y fuimos a los mercados callejeros</w:t>
      </w:r>
    </w:p>
    <w:p>
      <w:r>
        <w:t xml:space="preserve">Hoy estaba paseando por Barnes and Noble y una señora al azar me preguntó si quería acariciar la serpiente viva que llevaba en el brazo.</w:t>
      </w:r>
    </w:p>
    <w:p>
      <w:r>
        <w:t xml:space="preserve">Le vamos a regalar un gatito a un amigo de la familia por Navidad y puede que me toque cuidarlo unos días</w:t>
      </w:r>
    </w:p>
    <w:p>
      <w:r>
        <w:t xml:space="preserve">Hora de relajarse con Las Crónicas de Narnia</w:t>
      </w:r>
    </w:p>
    <w:p>
      <w:r>
        <w:t xml:space="preserve">Tengo un deseo de Navidad... 1! Y sin embargo, no va a suceder:(</w:t>
      </w:r>
    </w:p>
    <w:p>
      <w:r>
        <w:t xml:space="preserve">Haha Not Gonna Lie That Justin Bieber Macy's Comercial Was Pretty Dam Funny.</w:t>
      </w:r>
    </w:p>
    <w:p>
      <w:r>
        <w:t xml:space="preserve">No creo que pueda estar menos emocionada por mi cumpleaños...</w:t>
      </w:r>
    </w:p>
    <w:p>
      <w:r>
        <w:t xml:space="preserve">@todayshow el abuso que Christie Wilt y Kelly Chaffin infligieron a su alumno es motivo para no volver a trabajar con niños.</w:t>
      </w:r>
    </w:p>
    <w:p>
      <w:r>
        <w:t xml:space="preserve">el gallo que sigue empujando su silla sobre mis piernas tiene que parar</w:t>
      </w:r>
    </w:p>
    <w:p>
      <w:r>
        <w:t xml:space="preserve">Me asustaría completamente si un día tuviera dolores de estómago y 2 horas después me saliera la cabeza de un bebé por la vagina.</w:t>
      </w:r>
    </w:p>
    <w:p>
      <w:r>
        <w:t xml:space="preserve">Lección de carretera en un bit....</w:t>
      </w:r>
    </w:p>
    <w:p>
      <w:r>
        <w:t xml:space="preserve">Los mensajes de voz del caso de la niña desaparecida de Law &amp; Order SVU se borraron dando falsas esperanzas a las patentes. Y el hacker que hace el hackeo es... británico</w:t>
      </w:r>
    </w:p>
    <w:p>
      <w:r>
        <w:t xml:space="preserve">@TiboChevillard C'est au minimum ce que j'ai chaque matin dans ma boite pro. Demain je reviens après 4 jours d'absence...</w:t>
      </w:r>
    </w:p>
    <w:p>
      <w:r>
        <w:t xml:space="preserve">Disfrutando de una charla amistosa bajo la intensa lluvia</w:t>
      </w:r>
    </w:p>
    <w:p>
      <w:r>
        <w:t xml:space="preserve">Ahí está el brazalete de mi iPod que estuvo desaparecido durante dos semanas. En mi escritorio. Ostensiblemente allí todo el tiempo.</w:t>
      </w:r>
    </w:p>
    <w:p>
      <w:r>
        <w:t xml:space="preserve">Misterio del paquete resuelto: Debi es una idiota distraída.</w:t>
      </w:r>
    </w:p>
    <w:p>
      <w:r>
        <w:t xml:space="preserve">Mi madre nunca hace comida y mi hermano se come todas las sobras</w:t>
      </w:r>
    </w:p>
    <w:p>
      <w:r>
        <w:t xml:space="preserve">Sabes que ha llegado el momento de cobrar la paga mensual cuando tus abuelos han olvidado cómo contestar al teléfono </w:t>
      </w:r>
    </w:p>
    <w:p>
      <w:r>
        <w:t xml:space="preserve">Me encanta ese momento en el que sólo ver a alguien te alegra el día.</w:t>
      </w:r>
    </w:p>
    <w:p>
      <w:r>
        <w:t xml:space="preserve">Oh, Madonna es la artista del medio tiempo de la Super Bowl este año.</w:t>
      </w:r>
    </w:p>
    <w:p>
      <w:r>
        <w:t xml:space="preserve">@___Lucy acurrúcate alrededor del hormigón para mantenerte caliente en las noches oscuras.. y no debbie no vendrá a buscarte odia perderse x factor</w:t>
      </w:r>
    </w:p>
    <w:p>
      <w:r>
        <w:t xml:space="preserve">Me encanta ver todas las luces de Navidad:) </w:t>
      </w:r>
    </w:p>
    <w:p>
      <w:r>
        <w:t xml:space="preserve">¿Por qué los compradores de Navidad no pueden ir a comprar durante el día en lugar de atascar la ya congestionada hora punta y hacer que todo el mundo llegue tarde?</w:t>
      </w:r>
    </w:p>
    <w:p>
      <w:r>
        <w:t xml:space="preserve">Me gustaría poder decirle a mi primo que voy a visitarlo en enero</w:t>
      </w:r>
    </w:p>
    <w:p>
      <w:r>
        <w:t xml:space="preserve">En serio, ¿quién da un examen el lunes después de las vacaciones de otoño?</w:t>
      </w:r>
    </w:p>
    <w:p>
      <w:r>
        <w:t xml:space="preserve">Effff esta clase de conducción de 4 horas hoy. Me va a hacer estar en la escuela de 7 a 7</w:t>
      </w:r>
    </w:p>
    <w:p>
      <w:r>
        <w:t xml:space="preserve">Me encantan los anuncios de Aldi. Jacks Xmas Fair hoy más tat y basura para la casa</w:t>
      </w:r>
    </w:p>
    <w:p>
      <w:r>
        <w:t xml:space="preserve">@WhiskeyandLace1 tendremos que probar nuevos lugares más a menudo. Aunque estoy un poco peor. Estómagos llenos de alcohol manos temblorosas</w:t>
      </w:r>
    </w:p>
    <w:p>
      <w:r>
        <w:t xml:space="preserve">1:20 am hora de dormir ir de compras en algún lugar mañana....me pregunto donde :)</w:t>
      </w:r>
    </w:p>
    <w:p>
      <w:r>
        <w:t xml:space="preserve">Tan cansado. No quiero que @bsaundsjr y @Therealkelseyj se vayan.</w:t>
      </w:r>
    </w:p>
    <w:p>
      <w:r>
        <w:t xml:space="preserve">No puedo esperar a salir del trabajo y limpiar el vómito de mi bebé. _____.</w:t>
      </w:r>
    </w:p>
    <w:p>
      <w:r>
        <w:t xml:space="preserve">A algunas personas nunca las entenderás.</w:t>
      </w:r>
    </w:p>
    <w:p>
      <w:r>
        <w:t xml:space="preserve">Si @Javi_Pastore marque ce soir je change mon nom twitter</w:t>
      </w:r>
    </w:p>
    <w:p>
      <w:r>
        <w:t xml:space="preserve">oomf está en sus bragas de abuelita haciendo malabares con su botín</w:t>
      </w:r>
    </w:p>
    <w:p>
      <w:r>
        <w:t xml:space="preserve">acaba de ser enjuagado en la noche de los padres</w:t>
      </w:r>
    </w:p>
    <w:p>
      <w:r>
        <w:t xml:space="preserve">El viento es tan escalofriante. Tengo la calefacción encendida... me gustaría poder dormir la siesta con mi bebé, pero tengo que estudiar...</w:t>
      </w:r>
    </w:p>
    <w:p>
      <w:r>
        <w:t xml:space="preserve">después de 6 años... la cremallera de las mochilas de @Dakine se rompe.</w:t>
      </w:r>
    </w:p>
    <w:p>
      <w:r>
        <w:t xml:space="preserve">ir a ver jugar a mis compañeros por primera vez en 9 años sin estar en la cancha con ellos. </w:t>
      </w:r>
    </w:p>
    <w:p>
      <w:r>
        <w:t xml:space="preserve">Odio ver películas ambientadas cuando las mujeres no tenían derechos. Nunca llegan a estar con los hombres que aman</w:t>
      </w:r>
    </w:p>
    <w:p>
      <w:r>
        <w:t xml:space="preserve">hoy tengo chispas de tarjetas de navidad por todas partes en la oficina! </w:t>
      </w:r>
    </w:p>
    <w:p>
      <w:r>
        <w:t xml:space="preserve">¿Y hoy hace 60 grados? RT @subwaysocialite Las luces de navidad van hacia arriba UP UP!!!!  </w:t>
      </w:r>
    </w:p>
    <w:p>
      <w:r>
        <w:t xml:space="preserve">me encanta la primera nevada y notre dame en invierno.</w:t>
      </w:r>
    </w:p>
    <w:p>
      <w:r>
        <w:t xml:space="preserve">dentro de dos semanas volveré a estar en manos de una perra española.</w:t>
      </w:r>
    </w:p>
    <w:p>
      <w:r>
        <w:t xml:space="preserve">Es hora de escribir el papel.</w:t>
      </w:r>
    </w:p>
    <w:p>
      <w:r>
        <w:t xml:space="preserve">Me dijeron que me iban a regalar un diccionario por Navidad...</w:t>
      </w:r>
    </w:p>
    <w:p>
      <w:r>
        <w:t xml:space="preserve">Eso sí, que sea un evento para toda la vida.  RT @madbec42: 2 minutos hasta que se acabe</w:t>
      </w:r>
    </w:p>
    <w:p>
      <w:r>
        <w:t xml:space="preserve">es tan raro no estar con mi familia este año</w:t>
      </w:r>
    </w:p>
    <w:p>
      <w:r>
        <w:t xml:space="preserve">Quiero tater tots... el campus no hace tater tots</w:t>
      </w:r>
    </w:p>
    <w:p>
      <w:r>
        <w:t xml:space="preserve">las piernas están tan doloridas ahora mismo... supongo que me bañaré en hielo mañana :)</w:t>
      </w:r>
    </w:p>
    <w:p>
      <w:r>
        <w:t xml:space="preserve">Hoy: panqueques para el desayuno mcdonalds para el almuerzo opryland durante una hora y media. &amp; nada ahora.</w:t>
      </w:r>
    </w:p>
    <w:p>
      <w:r>
        <w:t xml:space="preserve">¡¡Mañana comienza la rutina de estudio para el cálculo!!</w:t>
      </w:r>
    </w:p>
    <w:p>
      <w:r>
        <w:t xml:space="preserve">@AurelienMSohet @ABlodola ¡Después de mañana no tendrás el placer de mi presencia positiva y sonriente! ¿Qué vas a hacer?</w:t>
      </w:r>
    </w:p>
    <w:p>
      <w:r>
        <w:t xml:space="preserve">@TheBodyShopUK Escuchar a mis cobayas chillar e insistir en que su Fuzzy Peach es delicioso y comestible me trae</w:t>
      </w:r>
    </w:p>
    <w:p>
      <w:r>
        <w:t xml:space="preserve">Llegué a Ámsterdam una hora antes. Ahora parece que tengo que estar sentado aquí durante 5 horas....</w:t>
      </w:r>
    </w:p>
    <w:p>
      <w:r>
        <w:t xml:space="preserve">la gente está loca por dejar salir a vidic-ferdinand de nuestro lugar </w:t>
      </w:r>
    </w:p>
    <w:p>
      <w:r>
        <w:t xml:space="preserve">Unas 20 horas de sueño en las últimas 3 semanas</w:t>
      </w:r>
    </w:p>
    <w:p>
      <w:r>
        <w:t xml:space="preserve">Este es el momento del evento en el que tengo que ayudar a los clientes borrachos a localizar sus objetos "extraviados". </w:t>
      </w:r>
    </w:p>
    <w:p>
      <w:r>
        <w:t xml:space="preserve">Ingredientes: una caja de cartón plateado, 2 paquetes de marcador bami-mix (blanco), otros papeles y un grano de remolacha.</w:t>
      </w:r>
    </w:p>
    <w:p>
      <w:r>
        <w:t xml:space="preserve">Una chica tan desordenada RT @erinava: Café por todo mi libro de Bill Russell :'(</w:t>
      </w:r>
    </w:p>
    <w:p>
      <w:r>
        <w:t xml:space="preserve">Los nazis no están aquí, sino que tienen un respiradero con un gigantesco casco en la mano.</w:t>
      </w:r>
    </w:p>
    <w:p>
      <w:r>
        <w:t xml:space="preserve">Vocabulario en inglés sobre derecho estatal y política</w:t>
      </w:r>
    </w:p>
    <w:p>
      <w:r>
        <w:t xml:space="preserve">para eliminar la confusión que solía vivir en Ann arbor</w:t>
      </w:r>
    </w:p>
    <w:p>
      <w:r>
        <w:t xml:space="preserve">De sneldicht Piet: El lunes de 16:00 a 21:00 horas está abierto y hace que todos tus amigos estén abiertos.  </w:t>
      </w:r>
    </w:p>
    <w:p>
      <w:r>
        <w:t xml:space="preserve">Gracias a @bouf he solucionado los regalos de Navidad de cinco de mis personas favoritas de un plumazo</w:t>
      </w:r>
    </w:p>
    <w:p>
      <w:r>
        <w:t xml:space="preserve">@TheBodyShopUK teniendo a toda la familia que vivía dispersa por el Reino Unido reunida en casa de mamá y papá para pasar el mejor día familiar y la mejor comida de Navidad</w:t>
      </w:r>
    </w:p>
    <w:p>
      <w:r>
        <w:t xml:space="preserve">Lo mejor de la cena de Acción de Gracias, además de comer, es que mi madre y mi padre cocinen juntos en la cocina. </w:t>
      </w:r>
    </w:p>
    <w:p>
      <w:r>
        <w:t xml:space="preserve">@RILEEE_ ¡Piensa en ello! un hombre lame la cabeza de una dama</w:t>
      </w:r>
    </w:p>
    <w:p>
      <w:r>
        <w:t xml:space="preserve">@HighkickingCate ¡¡Gracias Cate!! Cuando leí eso me imaginé a mí caminando y los fideos volando hacia mí de la nada </w:t>
      </w:r>
    </w:p>
    <w:p>
      <w:r>
        <w:t xml:space="preserve">Vivo las luces de Navidad! Especialmente las de colores :)</w:t>
      </w:r>
    </w:p>
    <w:p>
      <w:r>
        <w:t xml:space="preserve">Acabo de jugar a este estúpido juego durante una eternidad y luego murió justo antes de que yo estaba a punto de pasar.</w:t>
      </w:r>
    </w:p>
    <w:p>
      <w:r>
        <w:t xml:space="preserve"> 4 actividades del corazón ...  4 nuestra ciudad ... es ANOINTED 4 sus principados ...JESUS REIGNS...</w:t>
      </w:r>
    </w:p>
    <w:p>
      <w:r>
        <w:t xml:space="preserve">Me he dado cuenta de que, a pesar de mi amor por las películas de terror, no tengo muchas.</w:t>
      </w:r>
    </w:p>
    <w:p>
      <w:r>
        <w:t xml:space="preserve">Había planeado pasar 10 días en casa de mi madre.  Ahora ella va a venir por 4 días y vamos a hornear juntos</w:t>
      </w:r>
    </w:p>
    <w:p>
      <w:r>
        <w:t xml:space="preserve"> Pasar un buen rato en Boston viendo a @TrueAlexLambert Cualquiera que esté interesado en la buena música que siga a @TrueAlexLambert.</w:t>
      </w:r>
    </w:p>
    <w:p>
      <w:r>
        <w:t xml:space="preserve">@piersmorgan khans Guno get knocked out show boating es una señal de</w:t>
      </w:r>
    </w:p>
    <w:p>
      <w:r>
        <w:t xml:space="preserve">Una sala de atención del médico. Un mecánico. Yo. Du Cabrel à la radio. El mecánico me ha fijado desde hace 5 minutos.</w:t>
      </w:r>
    </w:p>
    <w:p>
      <w:r>
        <w:t xml:space="preserve">Lol la primera vez que me encuentro con el novio de mi hermana y está medio desnudo</w:t>
      </w:r>
    </w:p>
    <w:p>
      <w:r>
        <w:t xml:space="preserve"> Fue increíble. Lástima que el final sea la próxima semana.</w:t>
      </w:r>
    </w:p>
    <w:p>
      <w:r>
        <w:t xml:space="preserve">Hoy he estado básicamente flotando en el trabajo tarareando la música navideña</w:t>
      </w:r>
    </w:p>
    <w:p>
      <w:r>
        <w:t xml:space="preserve">Relación amor-odio</w:t>
      </w:r>
    </w:p>
    <w:p>
      <w:r>
        <w:t xml:space="preserve">5 días en Nueva Orleans. 2 días con mi GBF @JimMaybeJames. Quizás vea a @WendellPierce por ahí. @SucreNewOrleans en mi boca.</w:t>
      </w:r>
    </w:p>
    <w:p>
      <w:r>
        <w:t xml:space="preserve">Presentando mi proyecto de fin de carrera inacabado mañana en mi primer día de vuelta... necesito un esquema de carta de presentación y currículum</w:t>
      </w:r>
    </w:p>
    <w:p>
      <w:r>
        <w:t xml:space="preserve"> cuando @kelseyrae_93 llegó a casa para el fin de semana de bienvenida y saltó del coche cuando Kendall pasó por allí</w:t>
      </w:r>
    </w:p>
    <w:p>
      <w:r>
        <w:t xml:space="preserve">Duele, no voy a mentir, pero no duele tanto como podría.</w:t>
      </w:r>
    </w:p>
    <w:p>
      <w:r>
        <w:t xml:space="preserve">Sabes que gasto dinero porque gastar tiempo es inútil</w:t>
      </w:r>
    </w:p>
    <w:p>
      <w:r>
        <w:t xml:space="preserve">hoy va a estar tan ocupado como ayer</w:t>
      </w:r>
    </w:p>
    <w:p>
      <w:r>
        <w:t xml:space="preserve">ok nu moet ik van een bruine wol-bal-ding een zwarte piet gaan makenn ;d</w:t>
      </w:r>
    </w:p>
    <w:p>
      <w:r>
        <w:t xml:space="preserve">No sólo no cancelamos nuestra cita con @ComcastCares sino que tuvimos que hacer un trabajo increíble para asegurarnos de que alguien estuviera en la casa todo el día.</w:t>
      </w:r>
    </w:p>
    <w:p>
      <w:r>
        <w:t xml:space="preserve">banquete de voleibol esta noche</w:t>
      </w:r>
    </w:p>
    <w:p>
      <w:r>
        <w:t xml:space="preserve">Otro sábado, otra sesión de compras en la calle Oxford.</w:t>
      </w:r>
    </w:p>
    <w:p>
      <w:r>
        <w:t xml:space="preserve">@emma__01 jaja okee..je weet yoch wel al die toetsen doe ik erop moest maken die zitten er allemaal op</w:t>
      </w:r>
    </w:p>
    <w:p>
      <w:r>
        <w:t xml:space="preserve">Todavía estoy trabajando en la edición de nuestro especial de mañana sobre Herman Cain y me estoy perdiendo la celebración de @JustCallMeKiku en el Gold Bar</w:t>
      </w:r>
    </w:p>
    <w:p>
      <w:r>
        <w:t xml:space="preserve">Me encanta cuando UPS y los días festivos conspiran para que las tiendas de cómics pierdan su negocio al entregar los libros con mucho retraso.  </w:t>
      </w:r>
    </w:p>
    <w:p>
      <w:r>
        <w:t xml:space="preserve">Gracias a Dios por todos los ángeles que rodean a mi familia. No sé cómo mantienen sus alas metidas debajo de sus camisas! </w:t>
      </w:r>
    </w:p>
    <w:p>
      <w:r>
        <w:t xml:space="preserve">Dirigiéndose al campus bajo la lluvia para hacer fotos de graduación</w:t>
      </w:r>
    </w:p>
    <w:p>
      <w:r>
        <w:t xml:space="preserve">Si el dinero es tu único motivo, lo siento por ti.   </w:t>
      </w:r>
    </w:p>
    <w:p>
      <w:r>
        <w:t xml:space="preserve">Me encanta conducir por el norte de Ontario :) Me hace tan feliz parar en como todos los pueblos especialmente Muskoka &amp; Port Perry.</w:t>
      </w:r>
    </w:p>
    <w:p>
      <w:r>
        <w:t xml:space="preserve">Este fin de semana está lleno de ropa sucia y estudiando..</w:t>
      </w:r>
    </w:p>
    <w:p>
      <w:r>
        <w:t xml:space="preserve">Un gran trabajo para mañana y más tonterías de inglés.</w:t>
      </w:r>
    </w:p>
    <w:p>
      <w:r>
        <w:t xml:space="preserve">Es domingo.  Parece un buen día para desahogar mi corazón en un correo electrónico a alguien que quizás no lo espera. :)</w:t>
      </w:r>
    </w:p>
    <w:p>
      <w:r>
        <w:t xml:space="preserve">Me encanta cuando mi RA sólo hace cumplir la regla de las horas de silencio cuando ELLA está durmiendo.. pero cuando ella está teniendo una puta fiesta está bien.</w:t>
      </w:r>
    </w:p>
    <w:p>
      <w:r>
        <w:t xml:space="preserve">Reunión con un nuevo cliente en Lakeside en Thurrock esta tarde. No estará ocupado, ¿verdad?  </w:t>
      </w:r>
    </w:p>
    <w:p>
      <w:r>
        <w:t xml:space="preserve">AHHHHHHHHH ODIO A LOS NEGROS TONTOS Y A LAS PERRAS ESTÚPIDAS AHHHH</w:t>
      </w:r>
    </w:p>
    <w:p>
      <w:r>
        <w:t xml:space="preserve">fecha de comprobación de la sección de congelados :( su nunca giró correctamente :'(</w:t>
      </w:r>
    </w:p>
    <w:p>
      <w:r>
        <w:t xml:space="preserve">Odio cada vez que Peanut toma una siesta no puedo /;</w:t>
      </w:r>
    </w:p>
    <w:p>
      <w:r>
        <w:t xml:space="preserve">Es tiempo de Navidad!  Landon Paige y yo leímos La noche antes de Navidad y vimos el especial de Navidad de Charlie Brown.</w:t>
      </w:r>
    </w:p>
    <w:p>
      <w:r>
        <w:t xml:space="preserve">@Geluidsman_Ron goh dat vind ik nog eens aardig van je. Helaas moet ik er zo wel uit. No te olvides de la silla de ruedas.</w:t>
      </w:r>
    </w:p>
    <w:p>
      <w:r>
        <w:t xml:space="preserve">odio que me despierten temprano por el PUTO PERRO que ladra en el parque de enfrente de mi ventana, pasa todos los putos días</w:t>
      </w:r>
    </w:p>
    <w:p>
      <w:r>
        <w:t xml:space="preserve">Sí, ahora hay una escuela de verano y mañana hay un día de clase.</w:t>
      </w:r>
    </w:p>
    <w:p>
      <w:r>
        <w:t xml:space="preserve">cuando tu tarjeta ucas no es aceptada como tarjeta de descuento en línea</w:t>
      </w:r>
    </w:p>
    <w:p>
      <w:r>
        <w:t xml:space="preserve">Lorraine Kelly eskzjh akjbg selkwkfja ipf eh </w:t>
      </w:r>
    </w:p>
    <w:p>
      <w:r>
        <w:t xml:space="preserve">La estúpida cara de Taylor Swift cuando le roba un AMA a Adele!!! &lt;&lt;&lt;&lt;&lt; &gt;:(</w:t>
      </w:r>
    </w:p>
    <w:p>
      <w:r>
        <w:t xml:space="preserve">día aburrido. tengo que hacer recados para mi madre</w:t>
      </w:r>
    </w:p>
    <w:p>
      <w:r>
        <w:t xml:space="preserve">Llevar a mis padres borrachos a casa.</w:t>
      </w:r>
    </w:p>
    <w:p>
      <w:r>
        <w:t xml:space="preserve">Todo el día en la escuela hoy</w:t>
      </w:r>
    </w:p>
    <w:p>
      <w:r>
        <w:t xml:space="preserve">Definitivamente pensé que el culo maricón de Beiber habría ganado</w:t>
      </w:r>
    </w:p>
    <w:p>
      <w:r>
        <w:t xml:space="preserve">Odio cuando la gente cree que puede dirigir la vida de otras personas</w:t>
      </w:r>
    </w:p>
    <w:p>
      <w:r>
        <w:t xml:space="preserve">¿Soy yo o a alguien más le gusta el olor de su puesto de trabajo? </w:t>
      </w:r>
    </w:p>
    <w:p>
      <w:r>
        <w:t xml:space="preserve">Cada vez que alguien dice mi segundo nombre, me pongo nerviosa porque así me llama mi madre cuando se enfada.</w:t>
      </w:r>
    </w:p>
    <w:p>
      <w:r>
        <w:t xml:space="preserve">Twinnys baby shower hoy</w:t>
      </w:r>
    </w:p>
    <w:p>
      <w:r>
        <w:t xml:space="preserve">Me acoso por un hombre de la edad de mi padre y me niego a hacerlo en persona, pero me gusta todo lo que hago en público.</w:t>
      </w:r>
    </w:p>
    <w:p>
      <w:r>
        <w:t xml:space="preserve">mi día consiste en trabajar de 1 a 10 conduciendo en la nieve y estudiando para las matemáticas.</w:t>
      </w:r>
    </w:p>
    <w:p>
      <w:r>
        <w:t xml:space="preserve">Aunque no creo que lo consiga porque es de Estados Unidos, así que son como 30 libras + gastos de envío e impuestos de importación.</w:t>
      </w:r>
    </w:p>
    <w:p>
      <w:r>
        <w:t xml:space="preserve">Durante todos estos años has protegido la semilla, es hora de convertirse en la hermosa flor.~S.C. Paul  </w:t>
      </w:r>
    </w:p>
    <w:p>
      <w:r>
        <w:t xml:space="preserve">Sesión de bombeo de acero en t menos 20 minutos</w:t>
      </w:r>
    </w:p>
    <w:p>
      <w:r>
        <w:t xml:space="preserve">Acabo de ver a un tipo que pensé que era una chica todo el semestre.</w:t>
      </w:r>
    </w:p>
    <w:p>
      <w:r>
        <w:t xml:space="preserve">La ira y los celos no pueden soportar perder de vista sus objetos más que el amor. &amp; &amp; Eliot  </w:t>
      </w:r>
    </w:p>
    <w:p>
      <w:r>
        <w:t xml:space="preserve">Ohh hoy va a ser divertido la familia ya está peleandog.</w:t>
      </w:r>
    </w:p>
    <w:p>
      <w:r>
        <w:t xml:space="preserve">Tan feliz de haber terminado con mi papel luego regresó a mi habitación y mi estado de ánimo se arruinó...... ODIO TANTO A TIM TEBOW !!!!</w:t>
      </w:r>
    </w:p>
    <w:p>
      <w:r>
        <w:t xml:space="preserve">Acabo de ver Food INC. ¿Por qué no ha habido más revuelo por la forma en que Monsanto controla las semillas?  </w:t>
      </w:r>
    </w:p>
    <w:p>
      <w:r>
        <w:t xml:space="preserve">Oficialmente no hay habitaciones de hotel en ninguna parte de Valdosta Georgia. Una especie de gran carrera aquí.</w:t>
      </w:r>
    </w:p>
    <w:p>
      <w:r>
        <w:t xml:space="preserve">viendo este partido de baloncesto.</w:t>
      </w:r>
    </w:p>
    <w:p>
      <w:r>
        <w:t xml:space="preserve">@TheDoctorCindy :( Por cierto, ¿te das cuenta de que, técnicamente, nos estamos dando la mano al hacer esto?</w:t>
      </w:r>
    </w:p>
    <w:p>
      <w:r>
        <w:t xml:space="preserve">acabo de pensar en ello... nadie en mi familia conoce la nueva edición de mi cara :)</w:t>
      </w:r>
    </w:p>
    <w:p>
      <w:r>
        <w:t xml:space="preserve">Vaya, mi hermano es bastante puntual esta noche</w:t>
      </w:r>
    </w:p>
    <w:p>
      <w:r>
        <w:t xml:space="preserve">Bien, voy a intentar dormir ahora. Tengo que trabajar a las 7</w:t>
      </w:r>
    </w:p>
    <w:p>
      <w:r>
        <w:t xml:space="preserve">menos mal que el cargador de HTC ahora puedo escuchar a olly JLS y jedward mientras carga mi ipod :')</w:t>
      </w:r>
    </w:p>
    <w:p>
      <w:r>
        <w:t xml:space="preserve">La valla publicitaria de camino a casa hace 3 aplicaciones que he hecho y que he visto anunciadas en el mundo real, sin duda mis 3 peores.</w:t>
      </w:r>
    </w:p>
    <w:p>
      <w:r>
        <w:t xml:space="preserve">Estoy caminando al campus en la nieve. Sí, me has oído... La nieve.</w:t>
      </w:r>
    </w:p>
    <w:p>
      <w:r>
        <w:t xml:space="preserve">@JamBam88 esto me hizo reír porque voy a estar en Cabo y dudo que voy a conseguir uno!</w:t>
      </w:r>
    </w:p>
    <w:p>
      <w:r>
        <w:t xml:space="preserve">Quería quedarme en la cama un rato, pero supongo que tengo que pagar esto antes de poder descansar.</w:t>
      </w:r>
    </w:p>
    <w:p>
      <w:r>
        <w:t xml:space="preserve">Esto de la dirección única es en realidad bastante interesante</w:t>
      </w:r>
    </w:p>
    <w:p>
      <w:r>
        <w:t xml:space="preserve">Adivina quién no va a poder dormir esta noche.</w:t>
      </w:r>
    </w:p>
    <w:p>
      <w:r>
        <w:t xml:space="preserve">Para estar rodeado de parejas comprometidas y que pronto se casarán</w:t>
      </w:r>
    </w:p>
    <w:p>
      <w:r>
        <w:t xml:space="preserve">Mi perro ya no puede saltar sobre mi cama. Necesita que lo lleven en brazos.</w:t>
      </w:r>
    </w:p>
    <w:p>
      <w:r>
        <w:t xml:space="preserve">El marido está leyendo el tercer libro de Percy Jackson en voz alta al niño de 8 años y el niño de 11 años y yo estamos trabajando en el puzzle de Navidad</w:t>
      </w:r>
    </w:p>
    <w:p>
      <w:r>
        <w:t xml:space="preserve">Que mal :((( ontem eu perdi um brinco e a bolinha do meu piercing ¬¬¬¬¬'</w:t>
      </w:r>
    </w:p>
    <w:p>
      <w:r>
        <w:t xml:space="preserve">@ToulasTake Nunca he tenido un pomelo! Son tan gigantes que me da miedo comprar uno. En el Supermercado están todos "COME AT ME BRO".</w:t>
      </w:r>
    </w:p>
    <w:p>
      <w:r>
        <w:t xml:space="preserve">Ewww esa chica a mi lado era una de esas perras que escupen cuando hablan ...Ughh son las peores</w:t>
      </w:r>
    </w:p>
    <w:p>
      <w:r>
        <w:t xml:space="preserve">Perdí el anillo antiguo de mi 21º cumpleaños. Lloré. Busqué bajo la cama durante horas. El chico buscó. Llamada de un hotel diciendo que lo tenían.</w:t>
      </w:r>
    </w:p>
    <w:p>
      <w:r>
        <w:t xml:space="preserve">"El 99% sale a la calle desde Madison hasta Madrid para decir "No. No pagaremos su crisis".  </w:t>
      </w:r>
    </w:p>
    <w:p>
      <w:r>
        <w:t xml:space="preserve">ES TRISTE COMO SIGUEN MATANDO Y MOLESTANDO A ESTOS NIÑOS!!! SMDH N</w:t>
      </w:r>
    </w:p>
    <w:p>
      <w:r>
        <w:t xml:space="preserve">Al parecer, es posible tomar demasiado helado :(</w:t>
      </w:r>
    </w:p>
    <w:p>
      <w:r>
        <w:t xml:space="preserve">Estar de resaca el día de nuestra cena familiar de acción de gracias..</w:t>
      </w:r>
    </w:p>
    <w:p>
      <w:r>
        <w:t xml:space="preserve">Acabo de llorar viendo La última canción. Y eso que la he visto un billón de veces.</w:t>
      </w:r>
    </w:p>
    <w:p>
      <w:r>
        <w:t xml:space="preserve">No quiero hablar de este remake de Evil Dead. Algunas cosas son sagradas (iglesias Star Wars etc.) y también lo es el PUTO BRUCE CAMPBELL</w:t>
      </w:r>
    </w:p>
    <w:p>
      <w:r>
        <w:t xml:space="preserve">Sentada sola mientras mis amigos al "show de la naturaleza</w:t>
      </w:r>
    </w:p>
    <w:p>
      <w:r>
        <w:t xml:space="preserve">@elliebondini v.depressing aint it mate I especially like standing up all the way home.</w:t>
      </w:r>
    </w:p>
    <w:p>
      <w:r>
        <w:t xml:space="preserve">Me encantan las charlas matutinas con mi madre. 1 de las pocas cosas que me alegro de acera tiene un descanso!</w:t>
      </w:r>
    </w:p>
    <w:p>
      <w:r>
        <w:t xml:space="preserve">@PaperInspire SÍ, PERO NO TENGO CRÉDITO.</w:t>
      </w:r>
    </w:p>
    <w:p>
      <w:r>
        <w:t xml:space="preserve">Todos en mi familia, excepto mi hermano de 8 años, están de mal humor.</w:t>
      </w:r>
    </w:p>
    <w:p>
      <w:r>
        <w:t xml:space="preserve">Jk me olvidé de que tengo que presentar mi proyecto para ms.groths culo de puta.</w:t>
      </w:r>
    </w:p>
    <w:p>
      <w:r>
        <w:t xml:space="preserve">@MMAKELLY Doy a las personas sin hogar todo el tiempo.... La pasada Navidad visité algunos albergues con toneladas de juguetes nuevos! Los niños estaban en el cielo!</w:t>
      </w:r>
    </w:p>
    <w:p>
      <w:r>
        <w:t xml:space="preserve">No tenga la impresión de que usted despierta mi ira. Verás, uno sólo puede enfadarse con aquellos a los que respeta. ~Richard M. Nixon</w:t>
      </w:r>
    </w:p>
    <w:p>
      <w:r>
        <w:t xml:space="preserve">Estoy asustado y decepcionado al descubrir que twitteas y conduces. :/</w:t>
      </w:r>
    </w:p>
    <w:p>
      <w:r>
        <w:t xml:space="preserve">Soy optimista en cuanto a que podría quedarme dormido antes de las 8 de la mañana</w:t>
      </w:r>
    </w:p>
    <w:p>
      <w:r>
        <w:t xml:space="preserve">@danecook Acabo de expulsar salsa de arándanos 100% de mi vagina.</w:t>
      </w:r>
    </w:p>
    <w:p>
      <w:r>
        <w:t xml:space="preserve">Acabo de pasar unos minutos creativos diciéndole a alguien - elocuentemente profesional pero con absoluta finalidad - "no".</w:t>
      </w:r>
    </w:p>
    <w:p>
      <w:r>
        <w:t xml:space="preserve">¿Quién iba a pensar que conseguir 4 neumáticos nuevos para mi coche podría ser un reto mayor?</w:t>
      </w:r>
    </w:p>
    <w:p>
      <w:r>
        <w:t xml:space="preserve">¡Hoy es un día realmente estupendo!</w:t>
      </w:r>
    </w:p>
    <w:p>
      <w:r>
        <w:t xml:space="preserve">REJOICE! RT @MazzESPN: johan petro es el único jugador en las instalaciones ahora mismo.</w:t>
      </w:r>
    </w:p>
    <w:p>
      <w:r>
        <w:t xml:space="preserve">El ordenador se ha estropeado en medio de mi trabajo.</w:t>
      </w:r>
    </w:p>
    <w:p>
      <w:r>
        <w:t xml:space="preserve">De vuelta en la sala de emergencias.</w:t>
      </w:r>
    </w:p>
    <w:p>
      <w:r>
        <w:t xml:space="preserve">se encuentra un remolque de Bert y Ernie en un campo de golf </w:t>
      </w:r>
    </w:p>
    <w:p>
      <w:r>
        <w:t xml:space="preserve">Con ganas de no hacer nada este fin de semana aparte de trabajar @TheBodyShopUK</w:t>
      </w:r>
    </w:p>
    <w:p>
      <w:r>
        <w:t xml:space="preserve">Una clase y un caso de estudio más se interponen entre mí y las vacaciones de Navidad. Podré dormir los sábados durante 4 semanas.</w:t>
      </w:r>
    </w:p>
    <w:p>
      <w:r>
        <w:t xml:space="preserve">¿Harto de los inútiles autobuses que se toman el pelo con sus patéticos intentos de cumplir el horario?</w:t>
      </w:r>
    </w:p>
    <w:p>
      <w:r>
        <w:t xml:space="preserve">5 días más hasta la gran mudanza! 4 días más hasta que este viaje al trabajo sea una cosa del pasado!  </w:t>
      </w:r>
    </w:p>
    <w:p>
      <w:r>
        <w:t xml:space="preserve">L'ami qui écoute sans repères de Sniper histoire un peu trop vrai pour lui. Je vous avoue que je sais pas comment réagir là</w:t>
      </w:r>
    </w:p>
    <w:p>
      <w:r>
        <w:t xml:space="preserve">@neatbritney @WhitGrace ¡¡¡BAST!!! Me hubiera encantado conseguir una foto de ese hermoso despliegue!!!</w:t>
      </w:r>
    </w:p>
    <w:p>
      <w:r>
        <w:t xml:space="preserve">en su calendario como lo loco que eres? smh no hay un jugador en la NBA que siento que ha tenido ese impacto donde ya estás en</w:t>
      </w:r>
    </w:p>
    <w:p>
      <w:r>
        <w:t xml:space="preserve">Los chicos son tan asquerosos cuando tienen 12 años y descubren que tienen un "miembro" en sus pantalones.. </w:t>
      </w:r>
    </w:p>
    <w:p>
      <w:r>
        <w:t xml:space="preserve">Estoy intentando proyectarme astralmente a Reseda.</w:t>
      </w:r>
    </w:p>
    <w:p>
      <w:r>
        <w:t xml:space="preserve">140 caracteres no son suficientes para despotricar de nuestra mierda de gobierno tory. hacer más ricos a los ricos y dejar que los pobres se pudran en un agujero. </w:t>
      </w:r>
    </w:p>
    <w:p>
      <w:r>
        <w:t xml:space="preserve">Ir a trabajar medio dormido</w:t>
      </w:r>
    </w:p>
    <w:p>
      <w:r>
        <w:t xml:space="preserve">Vaca estúpida sal de mi vida. </w:t>
      </w:r>
    </w:p>
    <w:p>
      <w:r>
        <w:t xml:space="preserve">Que se joda el trabajo que se joda el invierno. Ojalá fuera ya verano...</w:t>
      </w:r>
    </w:p>
    <w:p>
      <w:r>
        <w:t xml:space="preserve">Maravillosa mañana y feliz viernes. Lleno de...</w:t>
      </w:r>
    </w:p>
    <w:p>
      <w:r>
        <w:t xml:space="preserve">¡Quiero arrancarle las pelotas y metérselas por su patética garganta!</w:t>
      </w:r>
    </w:p>
    <w:p>
      <w:r>
        <w:t xml:space="preserve">Así que mi hermano gemelo está fuera con una chica llamada Azizah mientras yo estoy aquí en casa con bibik ..</w:t>
      </w:r>
    </w:p>
    <w:p>
      <w:r>
        <w:t xml:space="preserve">@AmyWhetstone91 Siento que esa luz que se apaga fue símbolo de que nuestra esperanza se muere.</w:t>
      </w:r>
    </w:p>
    <w:p>
      <w:r>
        <w:t xml:space="preserve">@Fear_In_Words @r_slee ¿Podemos definir "paseo"? Mi imaginación se desboca. Y pronto podré cortar y peinar mi cabello también.</w:t>
      </w:r>
    </w:p>
    <w:p>
      <w:r>
        <w:t xml:space="preserve">La estúpida máquina de bebidas me robó mi dólar.</w:t>
      </w:r>
    </w:p>
    <w:p>
      <w:r>
        <w:t xml:space="preserve">Tengo un examen en casi todas las clases la próxima semana.</w:t>
      </w:r>
    </w:p>
    <w:p>
      <w:r>
        <w:t xml:space="preserve"> Peter Broderick Música para Confluence (álbum)</w:t>
      </w:r>
    </w:p>
    <w:p>
      <w:r>
        <w:t xml:space="preserve">La biblioteca está creciendo en mí. hmmm</w:t>
      </w:r>
    </w:p>
    <w:p>
      <w:r>
        <w:t xml:space="preserve">@taylor_condon por supuesto que iba a responder.... no te he visto en como 6 días... pero no te preocupes iPub primera clase lunes</w:t>
      </w:r>
    </w:p>
    <w:p>
      <w:r>
        <w:t xml:space="preserve">¿Cómo es que los niños de 9 meses están en las páginas cuando ni siquiera saben hablar?</w:t>
      </w:r>
    </w:p>
    <w:p>
      <w:r>
        <w:t xml:space="preserve">La forma en que las lágrimas ruedan ahora me hace sentir tan inseguro... un mundo tan cruel... ¡escuchar estas cosas me asusta!</w:t>
      </w:r>
    </w:p>
    <w:p>
      <w:r>
        <w:t xml:space="preserve">@My_NonExistence Ahora armani ¿intentó usar palabras mayores o no? ESTO NO ES UN DEBATE MARCEL!</w:t>
      </w:r>
    </w:p>
    <w:p>
      <w:r>
        <w:t xml:space="preserve">Me espera un largo día lleno de deberes de matemáticas sin terminar</w:t>
      </w:r>
    </w:p>
    <w:p>
      <w:r>
        <w:t xml:space="preserve">Mañana empieza la fisioterapia.</w:t>
      </w:r>
    </w:p>
    <w:p>
      <w:r>
        <w:t xml:space="preserve">Que me pongan más medicamentos para sentirme igual.</w:t>
      </w:r>
    </w:p>
    <w:p>
      <w:r>
        <w:t xml:space="preserve">Buenas noches. Examen de química y de derecho mercantil mañana.</w:t>
      </w:r>
    </w:p>
    <w:p>
      <w:r>
        <w:t xml:space="preserve">Todos los demás se están preparando para salir y yo me estoy preparando para empezar con las preguntas de ny hamlet</w:t>
      </w:r>
    </w:p>
    <w:p>
      <w:r>
        <w:t xml:space="preserve">No puedo creer que esta profesora se haya olvidado de que tenía hora de comer y que ahora llegue una hora antes a la observación</w:t>
      </w:r>
    </w:p>
    <w:p>
      <w:r>
        <w:t xml:space="preserve">Al llegar a casa de las vacaciones descubrimos que se nos ha podrido un pescado en la nevera y que huele fatal. Para colmo mi habitación está justo al lado de la cocina</w:t>
      </w:r>
    </w:p>
    <w:p>
      <w:r>
        <w:t xml:space="preserve">Una taza de chocolate caliente~</w:t>
      </w:r>
    </w:p>
    <w:p>
      <w:r>
        <w:t xml:space="preserve">No mola tener este frío todo el tiempo. Estoy literalmente azul y la calefacción está a tope.</w:t>
      </w:r>
    </w:p>
    <w:p>
      <w:r>
        <w:t xml:space="preserve">Me tranquiliza saber que hoy he estudiado 5 horas y que cuando me siente a hacer el examen no habrá nada de lo que he estudiado en él.</w:t>
      </w:r>
    </w:p>
    <w:p>
      <w:r>
        <w:t xml:space="preserve">Lark in the Morning Seattle: cerrado definitivamente</w:t>
      </w:r>
    </w:p>
    <w:p>
      <w:r>
        <w:t xml:space="preserve">@br1tn1h0p3 lo fuimos. nos separaron al nacer para que no nos hiciéramos con el mundo de la música a los 8 años.</w:t>
      </w:r>
    </w:p>
    <w:p>
      <w:r>
        <w:t xml:space="preserve">Oh, genial, una perra flaca con una deficiencia inmunológica</w:t>
      </w:r>
    </w:p>
    <w:p>
      <w:r>
        <w:t xml:space="preserve">@JChrist3831 esa canción es mi vida... Lo amo pero solo por mi cuenta.</w:t>
      </w:r>
    </w:p>
    <w:p>
      <w:r>
        <w:t xml:space="preserve">Hoy estoy de mucho mejor humor!! Viviendo mi vida como debería... ¡Reírme de las pequeñas cosas!</w:t>
      </w:r>
    </w:p>
    <w:p>
      <w:r>
        <w:t xml:space="preserve">Pensar en volver a estudiar me deprime literalmente. ¿Por qué tomé clases tan horribles en mi último año?</w:t>
      </w:r>
    </w:p>
    <w:p>
      <w:r>
        <w:t xml:space="preserve">Todavía espero que la vida no sea una gran caída: desde las nubes más altas hasta el frío suelo seco.</w:t>
      </w:r>
    </w:p>
    <w:p>
      <w:r>
        <w:t xml:space="preserve">estúpido Iphone4 se rompió de nuevo .. espero que esto funcione .. sólo 5 horas más!!</w:t>
      </w:r>
    </w:p>
    <w:p>
      <w:r>
        <w:t xml:space="preserve">@Fran_101_ Lo pusieron ayer en la radio. Canté en voz alta.</w:t>
      </w:r>
    </w:p>
    <w:p>
      <w:r>
        <w:t xml:space="preserve">Sería una madre encantadora pero ODIARÍA pasar por el embarazo y dar a luz.</w:t>
      </w:r>
    </w:p>
    <w:p>
      <w:r>
        <w:t xml:space="preserve">Mala comunicación masiva esta mañana. Al menos estábamos todos juntos en el mismo coche.</w:t>
      </w:r>
    </w:p>
    <w:p>
      <w:r>
        <w:t xml:space="preserve">Último día de recogida de @OCC_shoeboxes ! Ven al edificio de Life Care para dejar las cajas. Con @MYMIX1041 ahora. </w:t>
      </w:r>
    </w:p>
    <w:p>
      <w:r>
        <w:t xml:space="preserve">No he hablado con mi amigo en todo el día</w:t>
      </w:r>
    </w:p>
    <w:p>
      <w:r>
        <w:t xml:space="preserve">@megan_westt Lo sé bien fullon me tomó como 2 horas y cuando me equivoqué en una tuve que revisar todo de nuevo!</w:t>
      </w:r>
    </w:p>
    <w:p>
      <w:r>
        <w:t xml:space="preserve">Es la temporada de calcetines de Navidad</w:t>
      </w:r>
    </w:p>
    <w:p>
      <w:r>
        <w:t xml:space="preserve">Yeh y esta es mi taza de cuidado...\_/....Mira...Está vacía....Que</w:t>
      </w:r>
    </w:p>
    <w:p>
      <w:r>
        <w:t xml:space="preserve">Realmente no quiero jugar al fútbol ahora mismo...</w:t>
      </w:r>
    </w:p>
    <w:p>
      <w:r>
        <w:t xml:space="preserve">Anoche pedí una y me la cambiaron de pollo picante a hamburguesa doble con salsa W </w:t>
      </w:r>
    </w:p>
    <w:p>
      <w:r>
        <w:t xml:space="preserve">@lelepooh1 @donniewahlberg ¡Esa es mi chica!! Awww ¡maldita sea! No hay cubierta de lido para mi!</w:t>
      </w:r>
    </w:p>
    <w:p>
      <w:r>
        <w:t xml:space="preserve">@edward40hands92 se auto corrigió en mi teléfono desde que lo escribí mal en un texto antes !!! </w:t>
      </w:r>
    </w:p>
    <w:p>
      <w:r>
        <w:t xml:space="preserve">Esto debería ser una tarea... ¡bajar mis escaleras de hielo sólido congelado para llegar a mi coche!</w:t>
      </w:r>
    </w:p>
    <w:p>
      <w:r>
        <w:t xml:space="preserve">¡Necesito que mi tío mantenga sus dientes en la boca!</w:t>
      </w:r>
    </w:p>
    <w:p>
      <w:r>
        <w:t xml:space="preserve">Bueno, ¡hola a ti también! Es curioso cómo las cosas más pequeñas pueden hacerte tan feliz (</w:t>
      </w:r>
    </w:p>
    <w:p>
      <w:r>
        <w:t xml:space="preserve">Buenos días Tweeps! Feliz miércoles. Estamos a mitad de camino! Haz algo increíble hoy.  </w:t>
      </w:r>
    </w:p>
    <w:p>
      <w:r>
        <w:t xml:space="preserve">Empezar el día bien y ver el desfile de Acción de Gracias de Macy's!!!!!!!!!!!!!  </w:t>
      </w:r>
    </w:p>
    <w:p>
      <w:r>
        <w:t xml:space="preserve">@emily_cooper_ YA DICE QUE ES SU CUMPLEAÑOS!!!     FELIZ CUMPLEAÑOS A TI!!!  </w:t>
      </w:r>
    </w:p>
    <w:p>
      <w:r>
        <w:t xml:space="preserve">Ese momento incómodo en el que entras en un edificio y el viento es tan fuerte fuera que te ataca en la cara una bandera</w:t>
      </w:r>
    </w:p>
    <w:p>
      <w:r>
        <w:t xml:space="preserve">me encanta la cara que ponen los violadores cuando me meto en su furgoneta les doy un caramelo y los violo.</w:t>
      </w:r>
    </w:p>
    <w:p>
      <w:r>
        <w:t xml:space="preserve">En la fiesta del UWP de mi tío y todo un grupo de trabajadores se alinean. Smfh :/</w:t>
      </w:r>
    </w:p>
    <w:p>
      <w:r>
        <w:t xml:space="preserve">ik heb mama mama heeft Daan Daan heeft papa en papa heeft mij haha =)</w:t>
      </w:r>
    </w:p>
    <w:p>
      <w:r>
        <w:t xml:space="preserve">@K_Schaffernoth imprimió fotos hoy!! No puedo esperar a trabajar en el libro!</w:t>
      </w:r>
    </w:p>
    <w:p>
      <w:r>
        <w:t xml:space="preserve">El amor de Dios es la fuente de</w:t>
      </w:r>
    </w:p>
    <w:p>
      <w:r>
        <w:t xml:space="preserve">Sé que no ha sido lo mejor pero seguro que no ha sido lo peor</w:t>
      </w:r>
    </w:p>
    <w:p>
      <w:r>
        <w:t xml:space="preserve">¿por qué la Hora de Acción de Gracias se siente 10 veces más rápida que la Hora SD? </w:t>
      </w:r>
    </w:p>
    <w:p>
      <w:r>
        <w:t xml:space="preserve">Perfeccionando mi hoy. Cabeza abajo. Paraguas roto cerca de la cabeza.  Saltando charcos. </w:t>
      </w:r>
    </w:p>
    <w:p>
      <w:r>
        <w:t xml:space="preserve">@Tuitere_sinjeta &lt;3 niños la paso 10puntos le vieras la cara de felicidad cuando en "tutoría" le tenía un comic preparado :)</w:t>
      </w:r>
    </w:p>
    <w:p>
      <w:r>
        <w:t xml:space="preserve">@dark_barcelona vio un traje de cuerpo gordo..... hasta las tablas smh</w:t>
      </w:r>
    </w:p>
    <w:p>
      <w:r>
        <w:t xml:space="preserve"> si Sydney (en Australia) llega al miércoles y se mantiene por debajo de los 23 grados. Será el invierno más frío y oscuro desde 1960.</w:t>
      </w:r>
    </w:p>
    <w:p>
      <w:r>
        <w:t xml:space="preserve">La evaluación de personalidad FIRO-B me dijo que tengo poco deseo y poca expresión de afecto. No necesité un test para que me lo dijera</w:t>
      </w:r>
    </w:p>
    <w:p>
      <w:r>
        <w:t xml:space="preserve">Cuando veo tu cara.... Me dan ganas de vomitar... ¡Y más cuando recuerdo lo que pasó hace casi un año!</w:t>
      </w:r>
    </w:p>
    <w:p>
      <w:r>
        <w:t xml:space="preserve">No puedo esperar a que @JanaeHekele esté en casa</w:t>
      </w:r>
    </w:p>
    <w:p>
      <w:r>
        <w:t xml:space="preserve">@abbiesparkle7 eres la mejor y eres tan linda y te amo y estoy tan feliz por ti!!!!!</w:t>
      </w:r>
    </w:p>
    <w:p>
      <w:r>
        <w:t xml:space="preserve">Me gustaría que harry potter no tuviera fin</w:t>
      </w:r>
    </w:p>
    <w:p>
      <w:r>
        <w:t xml:space="preserve">Maldita sea, esa mierda me va a llevar una eternidad. Hoy va a ser un día muy largo y sin incidentes.</w:t>
      </w:r>
    </w:p>
    <w:p>
      <w:r>
        <w:t xml:space="preserve">6 de enero; Los Hechiceros de Waverly place estrena el episodio final. va a ser un día muy largo para mí. .___________.</w:t>
      </w:r>
    </w:p>
    <w:p>
      <w:r>
        <w:t xml:space="preserve">Transponer transponer transponer.</w:t>
      </w:r>
    </w:p>
    <w:p>
      <w:r>
        <w:t xml:space="preserve">@frankie_rf se estaba tomando un descanso de las compras navideñas</w:t>
      </w:r>
    </w:p>
    <w:p>
      <w:r>
        <w:t xml:space="preserve">De alguna manera me las arreglé para tirar mi calcetín en el inodoro. ¿Y la cereza? Todavía no había tirado de la cadena.</w:t>
      </w:r>
    </w:p>
    <w:p>
      <w:r>
        <w:t xml:space="preserve">Estoy a punto de volver a mi mierda.</w:t>
      </w:r>
    </w:p>
    <w:p>
      <w:r>
        <w:t xml:space="preserve">Me levanté a las 645 en Acción de Gracias para conducir a un pueblo cualquiera de Mississippi.</w:t>
      </w:r>
    </w:p>
    <w:p>
      <w:r>
        <w:t xml:space="preserve">Cita:  "Tengo una columna semanal 'Diario de una mamá soltera un poco loca' en The Chichester News"</w:t>
      </w:r>
    </w:p>
    <w:p>
      <w:r>
        <w:t xml:space="preserve">Triple moca blanco de menta grande y un bollo de calabaza, todo ello antes de las 8 de la mañana. Ah, sí, y una tarjeta de crédito perdida.</w:t>
      </w:r>
    </w:p>
    <w:p>
      <w:r>
        <w:t xml:space="preserve">no quiero hacer mi curso de natación mañana.</w:t>
      </w:r>
    </w:p>
    <w:p>
      <w:r>
        <w:t xml:space="preserve">@MadisonKantor guuuuurl Lo sé. Ya tengo tu regalo&amp; Te voy a dar una pista...no es ropa interior.</w:t>
      </w:r>
    </w:p>
    <w:p>
      <w:r>
        <w:t xml:space="preserve">Mi amor no me devuelve el mensaje</w:t>
      </w:r>
    </w:p>
    <w:p>
      <w:r>
        <w:t xml:space="preserve">Literalmente voy a saltar y gritar cuando termine esta última presentación en público</w:t>
      </w:r>
    </w:p>
    <w:p>
      <w:r>
        <w:t xml:space="preserve">Feliz twitties: qué hacer- 2day had tearful breakup with ex- no more contact etc- lots of crying. moving on- any ideas?</w:t>
      </w:r>
    </w:p>
    <w:p>
      <w:r>
        <w:t xml:space="preserve">Queda una semana de escuela</w:t>
      </w:r>
    </w:p>
    <w:p>
      <w:r>
        <w:t xml:space="preserve">Mi vida... está basada en una historia real.</w:t>
      </w:r>
    </w:p>
    <w:p>
      <w:r>
        <w:t xml:space="preserve">Yo estaba buscando a @ElAenciae en hardware ayer, pero yo era gna b tarde así que me fui :(</w:t>
      </w:r>
    </w:p>
    <w:p>
      <w:r>
        <w:t xml:space="preserve">"@Ok_Brian: Siempre me molesta cuando veo a un hombre casado que no lleva su anillo de boda" ¡Ohhhhh no me hagas empezar!</w:t>
      </w:r>
    </w:p>
    <w:p>
      <w:r>
        <w:t xml:space="preserve">No me gustan las chicas de hoy en día que hablan con sus amigos como si hablaran con sus maridos</w:t>
      </w:r>
    </w:p>
    <w:p>
      <w:r>
        <w:t xml:space="preserve">Sandwich.... me hace un sándwich. Solo :'(</w:t>
      </w:r>
    </w:p>
    <w:p>
      <w:r>
        <w:t xml:space="preserve">@TheBodyShopUK estando acurrucado en la cama después de un largo baño de burbujas con arándanos cuando hace todo el viento y el frío de fuera</w:t>
      </w:r>
    </w:p>
    <w:p>
      <w:r>
        <w:t xml:space="preserve">¿Por qué tengo que dejar a mi familia y vivir solo? &amp; </w:t>
      </w:r>
    </w:p>
    <w:p>
      <w:r>
        <w:t xml:space="preserve">¡Sentado en la sala de espera del dentista! Oh, qué alegría. Asustado como un niño de 6 años de nuevo. como lo odio</w:t>
      </w:r>
    </w:p>
    <w:p>
      <w:r>
        <w:t xml:space="preserve">Gran noche :) Ir a la cama fotos hermano brillante y temprano...</w:t>
      </w:r>
    </w:p>
    <w:p>
      <w:r>
        <w:t xml:space="preserve">El topo cae... ¡me encanta un buen ataque a ciegas!</w:t>
      </w:r>
    </w:p>
    <w:p>
      <w:r>
        <w:t xml:space="preserve">Hahahaa momento incómodo esta noche.</w:t>
      </w:r>
    </w:p>
    <w:p>
      <w:r>
        <w:t xml:space="preserve">YEEEEEEY gracias a Dios por el antivirus y el desinfectante de flash mis archivos no son accesos directos en mis discos duros :D arde en el infierno los virus h3 :D</w:t>
      </w:r>
    </w:p>
    <w:p>
      <w:r>
        <w:t xml:space="preserve">Yung feeling na nakita ka ng pinakaclose friend mo tapos hnd ka pinansin :((</w:t>
      </w:r>
    </w:p>
    <w:p>
      <w:r>
        <w:t xml:space="preserve">Promoción de Acción de Gracias! Tendré una sesión de lectura de cartas más tarde en Nuvali alrededor de las 20:00 horas. Te espera un gran descuento!</w:t>
      </w:r>
    </w:p>
    <w:p>
      <w:r>
        <w:t xml:space="preserve">Me conecté a Twitter con una nueva y elegante configuración. Y me encanta hasta ahora!</w:t>
      </w:r>
    </w:p>
    <w:p>
      <w:r>
        <w:t xml:space="preserve">@eliz_myrick @CupcakeMartha ¡Voy a quedarme con vosotros la semana que viene!</w:t>
      </w:r>
    </w:p>
    <w:p>
      <w:r>
        <w:t xml:space="preserve">No puedo expresar completamente la ALEGRÍA que siento cuando alguien me devuelve la sonrisa de todo corazón. "Un corazón alegre es una buena medicina"- Proverbios 17:22a</w:t>
      </w:r>
    </w:p>
    <w:p>
      <w:r>
        <w:t xml:space="preserve">comiendo alitas de pizza y patatas fritas + un batido de vainilla &lt;33</w:t>
      </w:r>
    </w:p>
    <w:p>
      <w:r>
        <w:t xml:space="preserve">Kanye West es una especie de género lírico.</w:t>
      </w:r>
    </w:p>
    <w:p>
      <w:r>
        <w:t xml:space="preserve">Echo de menos tener quemaduras de tercer grado todos los días</w:t>
      </w:r>
    </w:p>
    <w:p>
      <w:r>
        <w:t xml:space="preserve">En casa desde TN. Una semana de colegio mirándome a la cara.</w:t>
      </w:r>
    </w:p>
    <w:p>
      <w:r>
        <w:t xml:space="preserve">¿Hay una letra pequeña debajo de cada tasa de matrícula que diga "Puede utilizar hasta 10-15 árboles por semestre. Tasas de tinta no incluidas"? Porque a la mierda con eso</w:t>
      </w:r>
    </w:p>
    <w:p>
      <w:r>
        <w:t xml:space="preserve">Lmao! RT @Moniqueee_10: sólo a mí se me olvidaría quitarme el penique ahora tengo que llevarlo al colegio el lunes</w:t>
      </w:r>
    </w:p>
    <w:p>
      <w:r>
        <w:t xml:space="preserve">se sentaron a hablar de entrar y salir libremente y su culo seguramente entró libremente</w:t>
      </w:r>
    </w:p>
    <w:p>
      <w:r>
        <w:t xml:space="preserve">caza del árbol de navidad con la familia</w:t>
      </w:r>
    </w:p>
    <w:p>
      <w:r>
        <w:t xml:space="preserve">Esta carta es una puta mierda, quiero decir, que te jodan.</w:t>
      </w:r>
    </w:p>
    <w:p>
      <w:r>
        <w:t xml:space="preserve">@phoebedykstra ¿Cómo es que ya no tocan Billy Talent o Our Lady Peace?</w:t>
      </w:r>
    </w:p>
    <w:p>
      <w:r>
        <w:t xml:space="preserve">Odio escuchar a mi madre comer..</w:t>
      </w:r>
    </w:p>
    <w:p>
      <w:r>
        <w:t xml:space="preserve">Me encanta cocinar.</w:t>
      </w:r>
    </w:p>
    <w:p>
      <w:r>
        <w:t xml:space="preserve">Cabeza abajo en @bilingualhire en lo que va de fin de semana. Preparando el último año de despliegue.</w:t>
      </w:r>
    </w:p>
    <w:p>
      <w:r>
        <w:t xml:space="preserve">Aprende a contar conmigo en la guitarra!</w:t>
      </w:r>
    </w:p>
    <w:p>
      <w:r>
        <w:t xml:space="preserve">emocionado por volver a casa pero con miedo a volar</w:t>
      </w:r>
    </w:p>
    <w:p>
      <w:r>
        <w:t xml:space="preserve">Creo que será mejor que duerma un poco, mañana tengo el "martes asesino".</w:t>
      </w:r>
    </w:p>
    <w:p>
      <w:r>
        <w:t xml:space="preserve">Ni siquiera puedo describir la ansiedad que tengo en el gimnasio cuando tiro de la puerta del vestuario al mismo tiempo que alguien la empuja.</w:t>
      </w:r>
    </w:p>
    <w:p>
      <w:r>
        <w:t xml:space="preserve">fcuk que quería quedarse en 420 .. maldita sea</w:t>
      </w:r>
    </w:p>
    <w:p>
      <w:r>
        <w:t xml:space="preserve">Si su hijo está tranquilizado, asegúrele que se hará algo al respecto para proporcionarle alivio psicológico de</w:t>
      </w:r>
    </w:p>
    <w:p>
      <w:r>
        <w:t xml:space="preserve">El bebé bebió su biberón durante media hora</w:t>
      </w:r>
    </w:p>
    <w:p>
      <w:r>
        <w:t xml:space="preserve">@SuusCreatief no puedo dejar de hacer algo que me ayude -dice- ¡Siempre que tengas una idea, la tendrás!</w:t>
      </w:r>
    </w:p>
    <w:p>
      <w:r>
        <w:t xml:space="preserve">@meowlexandra @DrewMitchell890... y la música country de la muerte ha vuelto.</w:t>
      </w:r>
    </w:p>
    <w:p>
      <w:r>
        <w:t xml:space="preserve">romper el alba fue bastante bueno. si todavía no lo has visto. espera después de los créditos!</w:t>
      </w:r>
    </w:p>
    <w:p>
      <w:r>
        <w:t xml:space="preserve">@BeccaRamirezzz oMG U r el 1 mi único amigo!!!! PREMIO AL ÚNICO MEJOR AMIGO</w:t>
      </w:r>
    </w:p>
    <w:p>
      <w:r>
        <w:t xml:space="preserve">hablar de Lady Gaga con alguien a quien realmente le importa...</w:t>
      </w:r>
    </w:p>
    <w:p>
      <w:r>
        <w:t xml:space="preserve">la abuela acaba de sacar un cuchillo de la caja de los adornos navideños....se ha perdido desde el año pasado</w:t>
      </w:r>
    </w:p>
    <w:p>
      <w:r>
        <w:t xml:space="preserve">Café por todo mi libro de Bill Russell. :'(</w:t>
      </w:r>
    </w:p>
    <w:p>
      <w:r>
        <w:t xml:space="preserve">@Groomy14 bastante seguro de que la última vez que te pedí que colgaras pasaste?  </w:t>
      </w:r>
    </w:p>
    <w:p>
      <w:r>
        <w:t xml:space="preserve">@colleenchiuchiu disfrútalo yo perdí el dinero, carajo</w:t>
      </w:r>
    </w:p>
    <w:p>
      <w:r>
        <w:t xml:space="preserve">Ver a tu bebé dormir es uno de los cinco o seis placeres verdaderamente inigualables de la vida.</w:t>
      </w:r>
    </w:p>
    <w:p>
      <w:r>
        <w:t xml:space="preserve">Ha pasado tanto tiempo! A medida que se acerca el día extraño más mi lugar!</w:t>
      </w:r>
    </w:p>
    <w:p>
      <w:r>
        <w:t xml:space="preserve">Planea terminar las compras de Crimbo esta mañana antes de que las multitudes desciendan</w:t>
      </w:r>
    </w:p>
    <w:p>
      <w:r>
        <w:t xml:space="preserve">El día después de tu cumpleaños/navidad = los peores días. </w:t>
      </w:r>
    </w:p>
    <w:p>
      <w:r>
        <w:t xml:space="preserve">Compras del Viernes Negro por primera vez en la historia! Menos mal que no tengo clastrofobia!</w:t>
      </w:r>
    </w:p>
    <w:p>
      <w:r>
        <w:t xml:space="preserve">Hay una fiesta de gatos en la puerta de al lado y maúllan como una manada de bebés llorones</w:t>
      </w:r>
    </w:p>
    <w:p>
      <w:r>
        <w:t xml:space="preserve">Acabo de conocer a un ingeniero nuclear de Los Álamos que creció en la granja de Iowa.</w:t>
      </w:r>
    </w:p>
    <w:p>
      <w:r>
        <w:t xml:space="preserve">@arundanush ya. n conform news he didnt mock our thalivan...</w:t>
      </w:r>
    </w:p>
    <w:p>
      <w:r>
        <w:t xml:space="preserve">Estoy gritando por ayuda y nadie me escucha ........my composer is guna b lost</w:t>
      </w:r>
    </w:p>
    <w:p>
      <w:r>
        <w:t xml:space="preserve">Viaje de física escolar con @Heila_M @ReemaALNaim208 @nouf_Aljammaz @MashaelAlhenaki *o*</w:t>
      </w:r>
    </w:p>
    <w:p>
      <w:r>
        <w:t xml:space="preserve">Demasiado fresco... llegó a casa con un nuevo televisor de pantalla plana</w:t>
      </w:r>
    </w:p>
    <w:p>
      <w:r>
        <w:t xml:space="preserve">A veces la persona que da&amp; una felicidad inexplicable&amp; se convierte en la razón de su&amp;</w:t>
      </w:r>
    </w:p>
    <w:p>
      <w:r>
        <w:t xml:space="preserve">Tengo que sentarme al lado de @mattjohno_94 para el resto de la noche</w:t>
      </w:r>
    </w:p>
    <w:p>
      <w:r>
        <w:t xml:space="preserve">Love turn in2 ate.....hate turn in2</w:t>
      </w:r>
    </w:p>
    <w:p>
      <w:r>
        <w:t xml:space="preserve">El amor es la vibración más alta del Universo. Me da escalofríos por la columna vertebral.</w:t>
      </w:r>
    </w:p>
    <w:p>
      <w:r>
        <w:t xml:space="preserve">Google maps street view muestra una clinica de proctologia en la direccion que me dieron para una fiesta... Creo que no ire...</w:t>
      </w:r>
    </w:p>
    <w:p>
      <w:r>
        <w:t xml:space="preserve">Sí, mi tío de Nueva Jersey viene hoy.</w:t>
      </w:r>
    </w:p>
    <w:p>
      <w:r>
        <w:t xml:space="preserve">Una charla con mi madre me hizo darme cuenta del miedo y la falta de preparación que tengo para mi futuro.</w:t>
      </w:r>
    </w:p>
    <w:p>
      <w:r>
        <w:t xml:space="preserve">@Dondellawho Buenos días, qué buen fin de semana hemos tenido. El belter de RvP y luego el Stoke logró poner a los Spurs en su lugar</w:t>
      </w:r>
    </w:p>
    <w:p>
      <w:r>
        <w:t xml:space="preserve">Me encanta escribir y recibir cartas.</w:t>
      </w:r>
    </w:p>
    <w:p>
      <w:r>
        <w:t xml:space="preserve">Debido a una conversación que tuve con quiero abordar el tema de</w:t>
      </w:r>
    </w:p>
    <w:p>
      <w:r>
        <w:t xml:space="preserve">Éxito de la fiesta de la cocina! </w:t>
      </w:r>
    </w:p>
    <w:p>
      <w:r>
        <w:t xml:space="preserve">Voy a estar todo el día sentado jugando como un vago mientras todos se divierten *_______*</w:t>
      </w:r>
    </w:p>
    <w:p>
      <w:r>
        <w:t xml:space="preserve">La última noche antes de tener que ir a ese agujero de mierda</w:t>
      </w:r>
    </w:p>
    <w:p>
      <w:r>
        <w:t xml:space="preserve">@caitclark no te pierdes mucho solo nos dice como vamos a tener cáncer de nuevo</w:t>
      </w:r>
    </w:p>
    <w:p>
      <w:r>
        <w:t xml:space="preserve">Me siento débil, muy, muy débil. Me gustaría poder tener la misma persistencia y coraje de aquellos en  </w:t>
      </w:r>
    </w:p>
    <w:p>
      <w:r>
        <w:t xml:space="preserve">Hablar de la muerte en la clase en este día asqueroso.</w:t>
      </w:r>
    </w:p>
    <w:p>
      <w:r>
        <w:t xml:space="preserve">@SiobhanIsabelle jaja sí el mío dijo que tendríamos "pasteles de carne con champán y una fiesta en la sala de personal" después</w:t>
      </w:r>
    </w:p>
    <w:p>
      <w:r>
        <w:t xml:space="preserve">a veces, cuando pienso en ti, me dan ganas de golpearte la cara para que todo el mundo vea lo feo que eres por dentro y por fuera</w:t>
      </w:r>
    </w:p>
    <w:p>
      <w:r>
        <w:t xml:space="preserve">Regla de oro cuando se bebe con un grupo de amigos nunca ser el último en pagar la cuenta</w:t>
      </w:r>
    </w:p>
    <w:p>
      <w:r>
        <w:t xml:space="preserve">¡Omg! A @alexconstancio7 le gustan las chicas bajitas!! .... ¿Pero no está saliendo con Rebecca Black? :(</w:t>
      </w:r>
    </w:p>
    <w:p>
      <w:r>
        <w:t xml:space="preserve">@Goesje y también hay un nuevo CD.</w:t>
      </w:r>
    </w:p>
    <w:p>
      <w:r>
        <w:t xml:space="preserve">Odio comprar telas con mi madre. Me vuelve absolutamente loca. La próxima vez lo haré sola</w:t>
      </w:r>
    </w:p>
    <w:p>
      <w:r>
        <w:t xml:space="preserve">Supongo que intentaré dormir de nuevo, ya que me despertaré en 3 horas.</w:t>
      </w:r>
    </w:p>
    <w:p>
      <w:r>
        <w:t xml:space="preserve">Llegar hasta la dyfatty &amp; sólo ENTONCES recibir un tx que los niños no en la escuela hoy. ¡Bien hecho! Tengo que conducir a través de la ciudad ahora</w:t>
      </w:r>
    </w:p>
    <w:p>
      <w:r>
        <w:t xml:space="preserve">¿Por qué @ACDC no vende su música en iTunes? ESTOY CANSADO DE LOS POSERS!!  </w:t>
      </w:r>
    </w:p>
    <w:p>
      <w:r>
        <w:t xml:space="preserve">doblando ropa durante las próximas cinco horas y media de mi vida........</w:t>
      </w:r>
    </w:p>
    <w:p>
      <w:r>
        <w:t xml:space="preserve">"@JulioSanties: @JessicaVeal Esas fueron ideas HORRIBLES". LO SÉ. Y mi novio acaba de reventar la puerta. </w:t>
      </w:r>
    </w:p>
    <w:p>
      <w:r>
        <w:t xml:space="preserve">terminó siendo la primera fila para cuatro años fuerte a pesar de que llegamos a las puertas.</w:t>
      </w:r>
    </w:p>
    <w:p>
      <w:r>
        <w:t xml:space="preserve">Creo que es hora de terminar los deberes</w:t>
      </w:r>
    </w:p>
    <w:p>
      <w:r>
        <w:t xml:space="preserve">Así que me detuve y mi maldita mamá ni siquiera está aquí</w:t>
      </w:r>
    </w:p>
    <w:p>
      <w:r>
        <w:t xml:space="preserve">Ese momento en el que ves a un tío bueno y luego te das la vuelta y ya no está :(</w:t>
      </w:r>
    </w:p>
    <w:p>
      <w:r>
        <w:t xml:space="preserve">Lol la vida maravillosa que vivo . . yall simplemente no saben, pero creen que se enterará pronto ( </w:t>
      </w:r>
    </w:p>
    <w:p>
      <w:r>
        <w:t xml:space="preserve">Una clienta que colecciona bolígrafos me acaba de regalar uno de su colección que está descatalogado. Tengo miedo de usarlo. Viene en su propia caja.</w:t>
      </w:r>
    </w:p>
    <w:p>
      <w:r>
        <w:t xml:space="preserve">Lo peor que puede pasar mientras imprimes cosas es que se acabe la tinta.</w:t>
      </w:r>
    </w:p>
    <w:p>
      <w:r>
        <w:t xml:space="preserve">Midwood es un barrio tan feo hoy en día</w:t>
      </w:r>
    </w:p>
    <w:p>
      <w:r>
        <w:t xml:space="preserve">MACURH NRHH si aún no me has enviado un correo electrónico con la dirección física de tu capítulo tengo una sorpresa para ti!!! </w:t>
      </w:r>
    </w:p>
    <w:p>
      <w:r>
        <w:t xml:space="preserve">"@ngrant60: Mandato esta noche con @taylordyer y sólo cobro 200 la hora</w:t>
      </w:r>
    </w:p>
    <w:p>
      <w:r>
        <w:t xml:space="preserve">Algunas zorras se esfuerzan demasiado para conseguir un poco de atención simple poner esas tetas..</w:t>
      </w:r>
    </w:p>
    <w:p>
      <w:r>
        <w:t xml:space="preserve">el chico se orinó en los pantalones en el trabajo</w:t>
      </w:r>
    </w:p>
    <w:p>
      <w:r>
        <w:t xml:space="preserve">Mirar el resultado final y no vernos en la Sugar Bowl todavía me da ganas de estrangular a alguien.  </w:t>
      </w:r>
    </w:p>
    <w:p>
      <w:r>
        <w:t xml:space="preserve">Mi habitación y mi baño están inmaculados. Sólo estoy esperando a que mi ropa de cama termine de secarse y luego hacer mi cama. Esto me trae mucho</w:t>
      </w:r>
    </w:p>
    <w:p>
      <w:r>
        <w:t xml:space="preserve">Empaquetar la guitarra porque crees que vas a poder ir a hacer una jam session e inmediatamente desempaquetarla porque no puedes.</w:t>
      </w:r>
    </w:p>
    <w:p>
      <w:r>
        <w:t xml:space="preserve">Mira perra quiero mi licencia de conducir YA OÍDO.</w:t>
      </w:r>
    </w:p>
    <w:p>
      <w:r>
        <w:t xml:space="preserve">agotado. no ir a la escuela mañana probablemente me dará una buena cantidad de NHIs. lo que sea. ya tengo una F en matemáticas.</w:t>
      </w:r>
    </w:p>
    <w:p>
      <w:r>
        <w:t xml:space="preserve">Tiempo para el cuero...pero triste estoy solo en casa con solo mi mano y diez dedos</w:t>
      </w:r>
    </w:p>
    <w:p>
      <w:r>
        <w:t xml:space="preserve">¡¡Hay una 4ª película de la Edad de Hielo!!</w:t>
      </w:r>
    </w:p>
    <w:p>
      <w:r>
        <w:t xml:space="preserve">@W4FFL35_FDC En realidad (a diferencia de RL) encontré una persona dispuesta a aguantarme.</w:t>
      </w:r>
    </w:p>
    <w:p>
      <w:r>
        <w:t xml:space="preserve">El partido de despedida fuera de casa para @musicadman gran almuerzo en el camino a villa park @whitefieldred goin doggy en el asiento trasero a pedo a la parte delantera</w:t>
      </w:r>
    </w:p>
    <w:p>
      <w:r>
        <w:t xml:space="preserve">Lolz aw Batman the Brave and the Bold fue cancelado =(</w:t>
      </w:r>
    </w:p>
    <w:p>
      <w:r>
        <w:t xml:space="preserve">por fin he vuelto de clase pero no tengo tiempo de acurrucarme en la cama :(</w:t>
      </w:r>
    </w:p>
    <w:p>
      <w:r>
        <w:t xml:space="preserve">@lizfits Pssssh. Hoy nos espera la primera nevada.  Quizá también una capa de hielo.</w:t>
      </w:r>
    </w:p>
    <w:p>
      <w:r>
        <w:t xml:space="preserve">Antes de que estuvieras en mi vida, tenía miedo de la soledad y ahora que estás en mi vida, tengo miedo de que te vayas. Para serlo primero hay que aceptar</w:t>
      </w:r>
    </w:p>
    <w:p>
      <w:r>
        <w:t xml:space="preserve">La SNCF no está en crisis??????</w:t>
      </w:r>
    </w:p>
    <w:p>
      <w:r>
        <w:t xml:space="preserve">Demasiada gente en una sala demasiado pequeña. Esto es una puta locura. </w:t>
      </w:r>
    </w:p>
    <w:p>
      <w:r>
        <w:t xml:space="preserve">Et merde j'vais devoir retirer de l'argent sur Roubaix j'ai plus le temps d'aller dans ma ville</w:t>
      </w:r>
    </w:p>
    <w:p>
      <w:r>
        <w:t xml:space="preserve">¿Es eso como un ascenso? Justo cuando pensaba que era un empleado de mierda.</w:t>
      </w:r>
    </w:p>
    <w:p>
      <w:r>
        <w:t xml:space="preserve">@chemobrainfog me alegro mucho por ti esto estuvo tan presente en tu mente durante tanto tiempo ¡¡¡Qué alivio!!! Podría llorar.</w:t>
      </w:r>
    </w:p>
    <w:p>
      <w:r>
        <w:t xml:space="preserve">Hoy es tu cumpleaños! FUCK THAT @katiemargolles</w:t>
      </w:r>
    </w:p>
    <w:p>
      <w:r>
        <w:t xml:space="preserve">@emmado89 era esto para mí?? Jaja el próximo fin de semana? Creo que Lee fuera todo el fin de semana así que otra vez</w:t>
      </w:r>
    </w:p>
    <w:p>
      <w:r>
        <w:t xml:space="preserve">Mi mujer acaba de empezar a usar twitter y me dice a quién *debo seguir*... porque son personas a las que "debo escuchar"</w:t>
      </w:r>
    </w:p>
    <w:p>
      <w:r>
        <w:t xml:space="preserve">25 días de navidad&lt;333 Me encanta esta época del año es increíble.</w:t>
      </w:r>
    </w:p>
    <w:p>
      <w:r>
        <w:t xml:space="preserve">Cada vez que escucho a alguien golpear mientras estoy comiendo .. pierdo el apetito.</w:t>
      </w:r>
    </w:p>
    <w:p>
      <w:r>
        <w:t xml:space="preserve">@ZackLalabee @godawesomehair Esas galletas en el armario son ratones que convertí en otra cosa para que no me molesten más.</w:t>
      </w:r>
    </w:p>
    <w:p>
      <w:r>
        <w:t xml:space="preserve">Quién iba a pensar que el Arsenal sería el primer (y posiblemente único) club inglés en clasificarse para los octavos de final.</w:t>
      </w:r>
    </w:p>
    <w:p>
      <w:r>
        <w:t xml:space="preserve">1 de los tipos en esta película es el mismo que fue asesinado en la película</w:t>
      </w:r>
    </w:p>
    <w:p>
      <w:r>
        <w:t xml:space="preserve">@mizzamyR la única pista es: con habló de ello n risa antes.  Incluso si u adivinar que aint diciendo de todos modos</w:t>
      </w:r>
    </w:p>
    <w:p>
      <w:r>
        <w:t xml:space="preserve">@Apps4iKids aquí hay un código 4 u para revisar: ERL7AWH3THL7 a la venta 2 4 edades 2-8 años en</w:t>
      </w:r>
    </w:p>
    <w:p>
      <w:r>
        <w:t xml:space="preserve">@slick_nick10 Siento tu dolor hombre</w:t>
      </w:r>
    </w:p>
    <w:p>
      <w:r>
        <w:t xml:space="preserve">El primer día que nieva y casi me quedo atascado en la cuneta Va a ser un largo invierno para mí</w:t>
      </w:r>
    </w:p>
    <w:p>
      <w:r>
        <w:t xml:space="preserve">@MajorSamO ¿puede escribir Skype en unos 10 minutos? Estoy comiendo un sándwich de pavo.</w:t>
      </w:r>
    </w:p>
    <w:p>
      <w:r>
        <w:t xml:space="preserve">Revelando la película de Browne Sugas hoy</w:t>
      </w:r>
    </w:p>
    <w:p>
      <w:r>
        <w:t xml:space="preserve">Teniendo en cuenta que he procrastinado todo el fin de semana tengo todo el día para hacer los deberes:/ oh que</w:t>
      </w:r>
    </w:p>
    <w:p>
      <w:r>
        <w:t xml:space="preserve">Me acaban de informar de que los Magic no van a imprimir los elegantes folletos de entradas este año para los abonados.</w:t>
      </w:r>
    </w:p>
    <w:p>
      <w:r>
        <w:t xml:space="preserve">¿Por qué demonios la gente cree que es invisible cuando se hurga la nariz en el coche?</w:t>
      </w:r>
    </w:p>
    <w:p>
      <w:r>
        <w:t xml:space="preserve">Saber que tienes dos redacciones, un examen y un montón de mierda para leer es un gran comienzo de semana</w:t>
      </w:r>
    </w:p>
    <w:p>
      <w:r>
        <w:t xml:space="preserve">Voy a tener el fin de semana más perezoso, bueno, no exactamente. De compras con la madre mañana</w:t>
      </w:r>
    </w:p>
    <w:p>
      <w:r>
        <w:t xml:space="preserve">Acaba de terminar un partido de fútbol y pronto tendrá un entrenamiento de fútbol</w:t>
      </w:r>
    </w:p>
    <w:p>
      <w:r>
        <w:t xml:space="preserve">Oh, Dios, G-Force y sus amigos están destrozados y cantando canciones de la vieja escuela en la planta baja.</w:t>
      </w:r>
    </w:p>
    <w:p>
      <w:r>
        <w:t xml:space="preserve">Mi intento de cabello púrpura fracasó. Es el mismo color.</w:t>
      </w:r>
    </w:p>
    <w:p>
      <w:r>
        <w:t xml:space="preserve">Ir a por una ensalada y hacer los deberes para el resto de mi vida</w:t>
      </w:r>
    </w:p>
    <w:p>
      <w:r>
        <w:t xml:space="preserve">Voy a echar de menos a todo el mundo tuvo un gran fin de semana con mi equipo y toda la tripulación de</w:t>
      </w:r>
    </w:p>
    <w:p>
      <w:r>
        <w:t xml:space="preserve">Sooo sad RT @Ohh_AC: Soooooo uno de los bateristas de Famu murió después de su actuación de ayer.</w:t>
      </w:r>
    </w:p>
    <w:p>
      <w:r>
        <w:t xml:space="preserve">el jersey de navidad que quería en hollister no tenía mi talla</w:t>
      </w:r>
    </w:p>
    <w:p>
      <w:r>
        <w:t xml:space="preserve">Discúlpeme cajero en el banco lo siento no tenía una hoja de depósito y que tenía que hacer su trabajo por lo que no ser grosero Mi padre es su jefe</w:t>
      </w:r>
    </w:p>
    <w:p>
      <w:r>
        <w:t xml:space="preserve">Hoy estoy más agradecido por el hecho de no ser un cerdo gordo como @JabbaHut6</w:t>
      </w:r>
    </w:p>
    <w:p>
      <w:r>
        <w:t xml:space="preserve">un pequeño paquete de regalo con un papel de regalo y un paquete de regalo, ya que se trata de un gran regalo [</w:t>
      </w:r>
    </w:p>
    <w:p>
      <w:r>
        <w:t xml:space="preserve">Bon y fout lavouer je me fesait pas assez de pub mon blog etait normal et ma fan page paq assez rempli.mais va changer</w:t>
      </w:r>
    </w:p>
    <w:p>
      <w:r>
        <w:t xml:space="preserve">¿No es vergonzoso utilizar un lenguaje vulgar impregnado de tácticas de coqueteo/humor "por debajo del cinturón" cuando se superan los 25 años?</w:t>
      </w:r>
    </w:p>
    <w:p>
      <w:r>
        <w:t xml:space="preserve">"Mi alma engrandece al Señor porque ha hecho grandes cosas por mí..."</w:t>
      </w:r>
    </w:p>
    <w:p>
      <w:r>
        <w:t xml:space="preserve">El primer regalo de navidad para mi novia ha llegado hoy, lo ha cogido y en la parte delantera del paquete dice exactamente lo que hay dentro.</w:t>
      </w:r>
    </w:p>
    <w:p>
      <w:r>
        <w:t xml:space="preserve">Me encanta cuando casi tengo un accidente de coche porque alguna perra gorda no dio el derecho de paso y el coche patinó y no se detuvo.</w:t>
      </w:r>
    </w:p>
    <w:p>
      <w:r>
        <w:t xml:space="preserve">El equipo de la Fundación de la Paz de la Universidad de California (U.S.C.) se ha reunido en la sede de la Fundación de la Paz de la Universidad de California (U.S.C.).</w:t>
      </w:r>
    </w:p>
    <w:p>
      <w:r>
        <w:t xml:space="preserve">un fin de semana de estudio de los músculos de la parte inferior de la pierna lleno de diversión</w:t>
      </w:r>
    </w:p>
    <w:p>
      <w:r>
        <w:t xml:space="preserve">Teniendo una noche REALMENTE salvaje aquí en el condominio. Sexo y bebés :)) @carmisacramento @kalals</w:t>
      </w:r>
    </w:p>
    <w:p>
      <w:r>
        <w:t xml:space="preserve"> estar en un escenario con millones de personas gritando tu nombre...... Esa es la mejor vida de todas.  </w:t>
      </w:r>
    </w:p>
    <w:p>
      <w:r>
        <w:t xml:space="preserve">De camino a Scarborough para una fiesta sorpresa con una historia de encubrimiento no muy convincente</w:t>
      </w:r>
    </w:p>
    <w:p>
      <w:r>
        <w:t xml:space="preserve">@BrandtUK2 ¡Un poco de chino para cocinar! Luego una noche de escribir! Lo que se traduce en una noche de mirar una pantalla en blanco o ver porno!</w:t>
      </w:r>
    </w:p>
    <w:p>
      <w:r>
        <w:t xml:space="preserve">Además, Leah trajo a casa un trozo de tarta de manzana y nuestra malvada otra compañera de piso se lo comió mientras yo dormía. </w:t>
      </w:r>
    </w:p>
    <w:p>
      <w:r>
        <w:t xml:space="preserve">Acabo de presentarles a mis compañeros de trabajo "Scarlett se da una vuelta". ¡Feliz Navidad!</w:t>
      </w:r>
    </w:p>
    <w:p>
      <w:r>
        <w:t xml:space="preserve">@TheBodyShopUK esperando a que santa venga en su trineo me trae</w:t>
      </w:r>
    </w:p>
    <w:p>
      <w:r>
        <w:t xml:space="preserve">Aunque esté nublado fuera, hay sol en mi vida.</w:t>
      </w:r>
    </w:p>
    <w:p>
      <w:r>
        <w:t xml:space="preserve">Me alegro de lo que he hecho y de lo que me han hecho.</w:t>
      </w:r>
    </w:p>
    <w:p>
      <w:r>
        <w:t xml:space="preserve">debería haber estado en la cama hace horas.... trabajar a las 6 de la mañana.</w:t>
      </w:r>
    </w:p>
    <w:p>
      <w:r>
        <w:t xml:space="preserve">@catvix jaja definitivamente! Mi roomie (no la que suelo mencionar sino otra) dijo que Santana se merecía la salida.</w:t>
      </w:r>
    </w:p>
    <w:p>
      <w:r>
        <w:t xml:space="preserve">Haciendo bollos de crema para cuando mamá llegue a casa, así es como la quiero.</w:t>
      </w:r>
    </w:p>
    <w:p>
      <w:r>
        <w:t xml:space="preserve">Buscando los fondos rojos pensando si debería comprárselos a ella</w:t>
      </w:r>
    </w:p>
    <w:p>
      <w:r>
        <w:t xml:space="preserve">No tenga la impresión de que usted despierta mi ira. Verás, uno sólo puede enfadarse con aquellos a los que respeta. ~Richard M. Nixon</w:t>
      </w:r>
    </w:p>
    <w:p>
      <w:r>
        <w:t xml:space="preserve">Oh, qué alegría. No hay que perder de vista a Den Bosch - Eindhoven por el caos de la estación 073. Ah spoor 7</w:t>
      </w:r>
    </w:p>
    <w:p>
      <w:r>
        <w:t xml:space="preserve">La policía fuera de los proyectos de la detención de un hombre</w:t>
      </w:r>
    </w:p>
    <w:p>
      <w:r>
        <w:t xml:space="preserve">Ese momento en el que encuentras la comida de otra persona en la tuya en HuHot</w:t>
      </w:r>
    </w:p>
    <w:p>
      <w:r>
        <w:t xml:space="preserve">Noticias de última hora. Joe Paterno tiene una forma tratable de cáncer de pulmón, ¿cuánto peor puede ser para Joe-Pa</w:t>
      </w:r>
    </w:p>
    <w:p>
      <w:r>
        <w:t xml:space="preserve">los diamantes son una maldita cosa terrible y no tienen valor. JODER. </w:t>
      </w:r>
    </w:p>
    <w:p>
      <w:r>
        <w:t xml:space="preserve">@BobdeBoxer jajajaja ¿es tan fácil que te ayuden?</w:t>
      </w:r>
    </w:p>
    <w:p>
      <w:r>
        <w:t xml:space="preserve">¿Por qué @fourzerotwo ignora a la comunidad competitiva? Echo de menos a @DavidVonderhaar :(</w:t>
      </w:r>
    </w:p>
    <w:p>
      <w:r>
        <w:t xml:space="preserve">Después de pasar un fin de semana entero en la angustia LUNES es el día mi cerebro patadas en el modo de ideas de revisión. GRACIAS PERO EL TRABAJO DEL DÍA.</w:t>
      </w:r>
    </w:p>
    <w:p>
      <w:r>
        <w:t xml:space="preserve">Los críticos odian la ambición Lmao Hay en la cabeza de este negro Wale</w:t>
      </w:r>
    </w:p>
    <w:p>
      <w:r>
        <w:t xml:space="preserve">Por fin me he vuelto a dormir. Ya he tenido una pesadilla y me he vuelto a levantar.</w:t>
      </w:r>
    </w:p>
    <w:p>
      <w:r>
        <w:t xml:space="preserve">Se hace raro ver American Horror Story sin @brammerbrian3 @SummerHerzfeldt y @jvitolo22</w:t>
      </w:r>
    </w:p>
    <w:p>
      <w:r>
        <w:t xml:space="preserve">El examen comienza en 1 hora .. BTW acabamos de saber que vamos a tener el prelim hace 30 minutos.</w:t>
      </w:r>
    </w:p>
    <w:p>
      <w:r>
        <w:t xml:space="preserve">Pasar más tiempo de calidad en la biblioteca durante algunas horas más</w:t>
      </w:r>
    </w:p>
    <w:p>
      <w:r>
        <w:t xml:space="preserve">Ahora no puedo dormir porque estoy emocionado por la escuela.... </w:t>
      </w:r>
    </w:p>
    <w:p>
      <w:r>
        <w:t xml:space="preserve">No puedo esperar a dejar este lugar... No puedo sentir más el funkiness...</w:t>
      </w:r>
    </w:p>
    <w:p>
      <w:r>
        <w:t xml:space="preserve">@Kez_Turner lo hacemos querubín. Al parecer, su como 4 horas de duración también!</w:t>
      </w:r>
    </w:p>
    <w:p>
      <w:r>
        <w:t xml:space="preserve">Iba a ser mi día libre hoy, irónicamente. En cambio, el seminario de ayer ha sido trasladado... a hoy.</w:t>
      </w:r>
    </w:p>
    <w:p>
      <w:r>
        <w:t xml:space="preserve">Una ya no esta pa estos trotes de la rumba</w:t>
      </w:r>
    </w:p>
    <w:p>
      <w:r>
        <w:t xml:space="preserve">EEEEEEWWW!!!!!! Esa fue la risa más desagradable que he escuchado en mi vida. Por favor, no vuelvas a hacer eso.</w:t>
      </w:r>
    </w:p>
    <w:p>
      <w:r>
        <w:t xml:space="preserve">@chasingDisaster may +1 ka na mare. Nos vemos en la boda. Lol.</w:t>
      </w:r>
    </w:p>
    <w:p>
      <w:r>
        <w:t xml:space="preserve"> resbalar en público rodeado de un millón de personas</w:t>
      </w:r>
    </w:p>
    <w:p>
      <w:r>
        <w:t xml:space="preserve">En estos momentos estoy paseando por la tienda con un cambiador de voz de elfo y cantando canciones navideñas a TODOS los clientes de Target.</w:t>
      </w:r>
    </w:p>
    <w:p>
      <w:r>
        <w:t xml:space="preserve">El primer vuelo se realiza con el almuerzo y luego con otro avión</w:t>
      </w:r>
    </w:p>
    <w:p>
      <w:r>
        <w:t xml:space="preserve">Estaré de pie en un charco Me mantengo alejado de los negros que podrían meterme en problemas</w:t>
      </w:r>
    </w:p>
    <w:p>
      <w:r>
        <w:t xml:space="preserve">"La mirada alegre alegra el corazón y las buenas noticias dan salud a los huesos". Proverbios 15:30</w:t>
      </w:r>
    </w:p>
    <w:p>
      <w:r>
        <w:t xml:space="preserve">Se siente tan bien volver temprano de la escuela ~</w:t>
      </w:r>
    </w:p>
    <w:p>
      <w:r>
        <w:t xml:space="preserve">Me encanta estar en el trabajo en mi raro fin de semana libre!</w:t>
      </w:r>
    </w:p>
    <w:p>
      <w:r>
        <w:t xml:space="preserve">no puedo encontrar fotos de la carrera sudorosa de mí y para poner en fb ...</w:t>
      </w:r>
    </w:p>
    <w:p>
      <w:r>
        <w:t xml:space="preserve">Trabajamos y también con Donna y las chicas. Tenemos que hacer algo en</w:t>
      </w:r>
    </w:p>
    <w:p>
      <w:r>
        <w:t xml:space="preserve">@gretchcarr016 tratando de subir al vuelo 640 ahora...así que entraré al mediodía. Aunque no se lo voy a decir a mi madre.</w:t>
      </w:r>
    </w:p>
    <w:p>
      <w:r>
        <w:t xml:space="preserve">taza de té antes de acostarse</w:t>
      </w:r>
    </w:p>
    <w:p>
      <w:r>
        <w:t xml:space="preserve">Los imbéciles se enfadan más cuando se dan cuenta de que no pueden controlar algo que no tenían por qué controlar en primer lugar.</w:t>
      </w:r>
    </w:p>
    <w:p>
      <w:r>
        <w:t xml:space="preserve">¿Qué debo hacer? Cuando todo lo que hago es confiar en ti... Pero demuestras otra cosa... &lt;'3 y fuera hoy... Sintiendo que</w:t>
      </w:r>
    </w:p>
    <w:p>
      <w:r>
        <w:t xml:space="preserve">Te levantaste de la muerte a la victoria. Tú reinas en la vida. Oh majestad Tu nombre sea alto y elevado. Jesús Jesús vivo en nosotros! </w:t>
      </w:r>
    </w:p>
    <w:p>
      <w:r>
        <w:t xml:space="preserve">Hahah. Por supuesto que me olvidaría de la llave cuando no hay nadie en casa.</w:t>
      </w:r>
    </w:p>
    <w:p>
      <w:r>
        <w:t xml:space="preserve">Hola mi nombre es Scott y seré su taxista esta noche</w:t>
      </w:r>
    </w:p>
    <w:p>
      <w:r>
        <w:t xml:space="preserve">Odio esa sensación cuando pienso que todo el mundo está dando grandes pasos en la vida y yo sólo estoy luchando sin rumbo.</w:t>
      </w:r>
    </w:p>
    <w:p>
      <w:r>
        <w:t xml:space="preserve">Por lo que parece el estado de ánimo de Navidad de este año es negativo!</w:t>
      </w:r>
    </w:p>
    <w:p>
      <w:r>
        <w:t xml:space="preserve">Twitter no cambia mi foto de perfil.</w:t>
      </w:r>
    </w:p>
    <w:p>
      <w:r>
        <w:t xml:space="preserve">Madre mía que ganas tengo de ver "State of Play" pero no está disponible en ninguna emisora que parezca tener :( </w:t>
      </w:r>
    </w:p>
    <w:p>
      <w:r>
        <w:t xml:space="preserve">25 Christmas Favorites by the 101 Strings Orchestra....¡¡Sí, por favor!!! :)</w:t>
      </w:r>
    </w:p>
    <w:p>
      <w:r>
        <w:t xml:space="preserve">Tacha los planes de la noche de cine... ¡tengo que ir a hacer de canguro toda la noche!</w:t>
      </w:r>
    </w:p>
    <w:p>
      <w:r>
        <w:t xml:space="preserve">Por eso no debería leer los comentarios de Youtube en los que se habla del matrimonio gay.  </w:t>
      </w:r>
    </w:p>
    <w:p>
      <w:r>
        <w:t xml:space="preserve">Estoy muy emocionado de pasar un fin de semana con la señorita @CJeffery20 por su cumpleaños.</w:t>
      </w:r>
    </w:p>
    <w:p>
      <w:r>
        <w:t xml:space="preserve">Voy a aprender a despellejar un ciervo.</w:t>
      </w:r>
    </w:p>
    <w:p>
      <w:r>
        <w:t xml:space="preserve">Me gustaría relajarme un domingo pero tengo que terminar de escribir una historia sobre esclavos..</w:t>
      </w:r>
    </w:p>
    <w:p>
      <w:r>
        <w:t xml:space="preserve">Llego a casa y mi aplicación de Twitter es completamente diferente.</w:t>
      </w:r>
    </w:p>
    <w:p>
      <w:r>
        <w:t xml:space="preserve">Mark Zuckerberg es un poco solitario al que le gustan los ordenadores</w:t>
      </w:r>
    </w:p>
    <w:p>
      <w:r>
        <w:t xml:space="preserve">No me siento bien y tengo un examen de matemáticas</w:t>
      </w:r>
    </w:p>
    <w:p>
      <w:r>
        <w:t xml:space="preserve">Salgo a llevar a 3 niños al colegio media hora antes para que 1 de ellos pueda ir a nadar y los otros 2 puedan pasar frío y aburrirse en el patio.</w:t>
      </w:r>
    </w:p>
    <w:p>
      <w:r>
        <w:t xml:space="preserve">Sólo quiero tener que sentir esa hermosa sensación interior cuando estás enamorado..</w:t>
      </w:r>
    </w:p>
    <w:p>
      <w:r>
        <w:t xml:space="preserve">Es hora de hacer una de las cosas más difíciles que conlleva la vida.</w:t>
      </w:r>
    </w:p>
    <w:p>
      <w:r>
        <w:t xml:space="preserve">¿Has mirado al cielo? La luna es hermosa. Tómate un minuto y ve a verla. Siempre hay tiempo para disfrutar de la maravilla que es el cielo.</w:t>
      </w:r>
    </w:p>
    <w:p>
      <w:r>
        <w:t xml:space="preserve">@Iluvmiasantos ugh babe.. hugggzzz for u .!  babe naamazed nga ako e babe e despite nega's mas pinaramdam at fil ko ang</w:t>
      </w:r>
    </w:p>
    <w:p>
      <w:r>
        <w:t xml:space="preserve">Gente a la que le gusta más Crepúsculo que Harry Potter. </w:t>
      </w:r>
    </w:p>
    <w:p>
      <w:r>
        <w:t xml:space="preserve">Contando los días que faltan para que te gradúes y no tenga que volver a ver tu extraña locura si no quiero.</w:t>
      </w:r>
    </w:p>
    <w:p>
      <w:r>
        <w:t xml:space="preserve">creo que si tu amigo te pide apoyo... se lo das sin juzgarlo.</w:t>
      </w:r>
    </w:p>
    <w:p>
      <w:r>
        <w:t xml:space="preserve">La bolsa de gusanos que Katie Pabst me dijo que pusiera en su cajón se escapó e hizo un nuevo hogar en él durante el fin de semana...</w:t>
      </w:r>
    </w:p>
    <w:p>
      <w:r>
        <w:t xml:space="preserve">Tu vida te susurra constantemente las respuestas correctas... y no ignores lo que hay en tu &amp; mente.   </w:t>
      </w:r>
    </w:p>
    <w:p>
      <w:r>
        <w:t xml:space="preserve">@Languedeuxpute Ah pero entonces no es para ellos que el Teletón se reúne ?</w:t>
      </w:r>
    </w:p>
    <w:p>
      <w:r>
        <w:t xml:space="preserve">Bueno, le pedí a Dios que no fuera a la cárcel y hoy me respondió. Pero no he rezado para no volver a Trinidad durante 9 meses</w:t>
      </w:r>
    </w:p>
    <w:p>
      <w:r>
        <w:t xml:space="preserve">Decidir el árbol de Navidad es más difícil que decidir qué queremos para la cena</w:t>
      </w:r>
    </w:p>
    <w:p>
      <w:r>
        <w:t xml:space="preserve">@jesslynnatalie @ohitskatee @kirbsquad Odio decirlo pero sólo he estado fuera un día y echo de menos west point</w:t>
      </w:r>
    </w:p>
    <w:p>
      <w:r>
        <w:t xml:space="preserve">Ya3ni mañana tengo que ir a la escuela para conseguir mi libro de negocios.</w:t>
      </w:r>
    </w:p>
    <w:p>
      <w:r>
        <w:t xml:space="preserve">Una paloma acaba de pasar junto a mí en mi puerta de embarque en el aeropuerto de Newark.</w:t>
      </w:r>
    </w:p>
    <w:p>
      <w:r>
        <w:t xml:space="preserve">finalmente en la cama y encontré mi lápiz de labios favorito</w:t>
      </w:r>
    </w:p>
    <w:p>
      <w:r>
        <w:t xml:space="preserve">NO SE EQUIVOQUE: hace productos absolutamente de mierda que están diseñados para fallar después de menos de dos años de uso. </w:t>
      </w:r>
    </w:p>
    <w:p>
      <w:r>
        <w:t xml:space="preserve">Hoy no he movido mi coche</w:t>
      </w:r>
    </w:p>
    <w:p>
      <w:r>
        <w:t xml:space="preserve">Y ahora me relajo y me voy a dormir pronto porque mañana tengo colegio.</w:t>
      </w:r>
    </w:p>
    <w:p>
      <w:r>
        <w:t xml:space="preserve">@GShockzz hahhaa No sé ni lo que estoy haciendo... No puedo empezar mi hw cuz he estado en emmas winter convert</w:t>
      </w:r>
    </w:p>
    <w:p>
      <w:r>
        <w:t xml:space="preserve">Una semana hasta que vuelva la cosa del niño humano</w:t>
      </w:r>
    </w:p>
    <w:p>
      <w:r>
        <w:t xml:space="preserve">estoy despierto ¿por qué? oh... porque mi teléfono vibró fuertemente esta mañana temprano y no puedo volver a dormir.</w:t>
      </w:r>
    </w:p>
    <w:p>
      <w:r>
        <w:t xml:space="preserve">Acabo de terminar mi proyecto en el que he estado trabajando desde el 1 . ahora otros deberes .</w:t>
      </w:r>
    </w:p>
    <w:p>
      <w:r>
        <w:t xml:space="preserve">Cortar árboles de Navidad con mi familia y mis primos</w:t>
      </w:r>
    </w:p>
    <w:p>
      <w:r>
        <w:t xml:space="preserve">No lo veo, no lo pienso. Sin embargo, todavía me considero soltero</w:t>
      </w:r>
    </w:p>
    <w:p>
      <w:r>
        <w:t xml:space="preserve">Las compras navideñas me hacen muy feliz.</w:t>
      </w:r>
    </w:p>
    <w:p>
      <w:r>
        <w:t xml:space="preserve">Justo este fin de semana me preguntaron a mí y a mis hermanos en Cristo en la iglesia: "¿Quién ha visto a Jesús resucitar de entre los muertos?" Pues aquí está 1Juan 1:1-4</w:t>
      </w:r>
    </w:p>
    <w:p>
      <w:r>
        <w:t xml:space="preserve">y para colmo tengo un día de trabajo de 7,5 horas por delante.</w:t>
      </w:r>
    </w:p>
    <w:p>
      <w:r>
        <w:t xml:space="preserve">Realmente no me siento bien y todavía tengo que ir a la escuela.</w:t>
      </w:r>
    </w:p>
    <w:p>
      <w:r>
        <w:t xml:space="preserve">Voy a intentar aprender a nadar....Debo enfrentar este miedo de alguna manera...   </w:t>
      </w:r>
    </w:p>
    <w:p>
      <w:r>
        <w:t xml:space="preserve">Me encanta despertarme con ganas de poner a unos 50 niños de 13 años en una barra de brazos.</w:t>
      </w:r>
    </w:p>
    <w:p>
      <w:r>
        <w:t xml:space="preserve">la chica que empieza la mierda en mi cumpleaños</w:t>
      </w:r>
    </w:p>
    <w:p>
      <w:r>
        <w:t xml:space="preserve">Me asusté durante todo el día. Suspiro</w:t>
      </w:r>
    </w:p>
    <w:p>
      <w:r>
        <w:t xml:space="preserve">Ni un solo texto en todo el día -__-</w:t>
      </w:r>
    </w:p>
    <w:p>
      <w:r>
        <w:t xml:space="preserve">Ese momento incómodo en el que estás lavando el coche y recuerdas que te has dejado una botella de jack dentro.</w:t>
      </w:r>
    </w:p>
    <w:p>
      <w:r>
        <w:t xml:space="preserve">Me sorprende que SDSU vaya a estar en una conferencia BCS y no lo haga. Todo este proceso me ha amargado contra mi propia alma mater</w:t>
      </w:r>
    </w:p>
    <w:p>
      <w:r>
        <w:t xml:space="preserve">Dolor de cabeza y ninguna aspirina en los alrededores.</w:t>
      </w:r>
    </w:p>
    <w:p>
      <w:r>
        <w:t xml:space="preserve">@brefoster25 me dijo cuando entregué el juguete que me vería mañana por la mañana así que podría estar allí</w:t>
      </w:r>
    </w:p>
    <w:p>
      <w:r>
        <w:t xml:space="preserve">@TheBodyShopUK Pasar un buen tiempo de calidad juntos nos trae</w:t>
      </w:r>
    </w:p>
    <w:p>
      <w:r>
        <w:t xml:space="preserve">¿Son felices los animales? ¿Cómo se puede decir? ¿Se trata de los niveles de serotonina o de la falta de una psicología defectuosa? </w:t>
      </w:r>
    </w:p>
    <w:p>
      <w:r>
        <w:t xml:space="preserve">@wrr71 Miré ayer la clasificación y vi que si los playoffs empezaran hoy adivina contra quién jugarían los @steelers-el @1winningdrive</w:t>
      </w:r>
    </w:p>
    <w:p>
      <w:r>
        <w:t xml:space="preserve">LKSJDGKJSGIUERJKZDFDNFNJDFGN TENIENDO UN ENORME BLOQUEO MENTAL NO PUEDE ESCRIBIR FÍSICAMENTE ESTE ENSAYO.</w:t>
      </w:r>
    </w:p>
    <w:p>
      <w:r>
        <w:t xml:space="preserve">@TommyTap11 sube esa foto de @ToughEddie poniéndose enfermo el sábado por la noche </w:t>
      </w:r>
    </w:p>
    <w:p>
      <w:r>
        <w:t xml:space="preserve">La galleta que estoy comiendo tiene todo lo siguiente Chocolate Chips pecans pretzels potato chips </w:t>
      </w:r>
    </w:p>
    <w:p>
      <w:r>
        <w:t xml:space="preserve">Lol entró en modo de apagado. Ahora es el momento de estudiar.</w:t>
      </w:r>
    </w:p>
    <w:p>
      <w:r>
        <w:t xml:space="preserve">Oh, mira. Godswordislaw ha vuelto. Justo a tiempo para las vacaciones.</w:t>
      </w:r>
    </w:p>
    <w:p>
      <w:r>
        <w:t xml:space="preserve">5 horas más y luego de vuelta a la base :]</w:t>
      </w:r>
    </w:p>
    <w:p>
      <w:r>
        <w:t xml:space="preserve">Todo el mundo está dotado, pero algunos nunca abren sus regalos!!!</w:t>
      </w:r>
    </w:p>
    <w:p>
      <w:r>
        <w:t xml:space="preserve">Mi jefe y mi DT instalan el SC2 en sus puestos en este momento.</w:t>
      </w:r>
    </w:p>
    <w:p>
      <w:r>
        <w:t xml:space="preserve">@SomeHighGirl @tntitansfan615 misma razón por la que la gente habla a espaldas de los demás</w:t>
      </w:r>
    </w:p>
    <w:p>
      <w:r>
        <w:t xml:space="preserve">Mientras escribo recibo mensajes... el bebé está bien (se mueve y late el corazón) Como es O- le han puesto una inyección de RH para estar seguros. EL BEBÉ ESTÁ BIEN!</w:t>
      </w:r>
    </w:p>
    <w:p>
      <w:r>
        <w:t xml:space="preserve">Esto es muy bonito, ya que si la entrega es muy rápida, no hay nada que hacer :(</w:t>
      </w:r>
    </w:p>
    <w:p>
      <w:r>
        <w:t xml:space="preserve">¡Sintiendo el amor de cumpleaños! Gracias.</w:t>
      </w:r>
    </w:p>
    <w:p>
      <w:r>
        <w:t xml:space="preserve">@Edutainer26 Yo soy de encontrar un vestido de novia feroz. Además eres talla de muestra (modelo)....</w:t>
      </w:r>
    </w:p>
    <w:p>
      <w:r>
        <w:t xml:space="preserve">"Creo que lo he descubierto. Tenemos que estar juntos como la orilla y el mar". @jonforeman </w:t>
      </w:r>
    </w:p>
    <w:p>
      <w:r>
        <w:t xml:space="preserve">Es un sueño para la piel y un bebé que brilla con luz propia.</w:t>
      </w:r>
    </w:p>
    <w:p>
      <w:r>
        <w:t xml:space="preserve">no sólo mi espalda, sino que ahora mi rodilla está actuando.</w:t>
      </w:r>
    </w:p>
    <w:p>
      <w:r>
        <w:t xml:space="preserve">Gente de arriba soltando la bomba F y golpeando las cosas a las 11:46 AM....</w:t>
      </w:r>
    </w:p>
    <w:p>
      <w:r>
        <w:t xml:space="preserve">11:11 Deseo muchas cosas pero sobre todo deseo que los tres chicos vuelvan con nosotros ;(</w:t>
      </w:r>
    </w:p>
    <w:p>
      <w:r>
        <w:t xml:space="preserve">Mañana tengo examen de física y he perdido el libro.</w:t>
      </w:r>
    </w:p>
    <w:p>
      <w:r>
        <w:t xml:space="preserve">Me siento al lado de una persona que no soporto en inglés</w:t>
      </w:r>
    </w:p>
    <w:p>
      <w:r>
        <w:t xml:space="preserve">Sí! @NicolasEstrup ganó el torneo de prensa de FIFA12! Enhorabuena!  Pero no hablemos de cómo me fue a mí.</w:t>
      </w:r>
    </w:p>
    <w:p>
      <w:r>
        <w:t xml:space="preserve">Echo de menos cómo solían ser las cosas.. Echo de menos nuestra amistad.</w:t>
      </w:r>
    </w:p>
    <w:p>
      <w:r>
        <w:t xml:space="preserve">Se llama actuando @tanyaquiambao.&amp; la historia... necesitaba P10 ayer y me dijo que pagara los P10 mañana. Así que pagué.</w:t>
      </w:r>
    </w:p>
    <w:p>
      <w:r>
        <w:t xml:space="preserve">Maldita sea, se me han roto los auriculares :( ¡es como mi tercer par en un mes!</w:t>
      </w:r>
    </w:p>
    <w:p>
      <w:r>
        <w:t xml:space="preserve">Serio. Esta chica. Esta chica de aquí.  A nadie le gusta esto. Yo era una mercancía. No pasa nada, pero aún así...</w:t>
      </w:r>
    </w:p>
    <w:p>
      <w:r>
        <w:t xml:space="preserve">El rumor de la marcha de Aidy Boothroyd es cada vez más fuerte ..... y algunos "fans" ya se quejan antes de que se haya confirmado.</w:t>
      </w:r>
    </w:p>
    <w:p>
      <w:r>
        <w:t xml:space="preserve">Me encantan las nuevas máquinas de coca-cola. ¡Sprite de fresa! :-)</w:t>
      </w:r>
    </w:p>
    <w:p>
      <w:r>
        <w:t xml:space="preserve">La temporada navideña ha comenzado oficialmente. He visto El Grinch con un nieto de 2 años hipnotizado en mi regazo. </w:t>
      </w:r>
    </w:p>
    <w:p>
      <w:r>
        <w:t xml:space="preserve">Hay mucho trabajo por hacer. Podría estar tirando de una noche entera</w:t>
      </w:r>
    </w:p>
    <w:p>
      <w:r>
        <w:t xml:space="preserve">@_anne_so Même pour un vieux film rien que le trailer a réussi à me dégoûter. Et j'ai même pas pu le regarder en entier. </w:t>
      </w:r>
    </w:p>
    <w:p>
      <w:r>
        <w:t xml:space="preserve"> @CoriRaee y yo dejamos caer magdalenas en la hierba de camino a la fiesta de cumpleaños de @fonzy333 y @CDubbb9 se las comió.</w:t>
      </w:r>
    </w:p>
    <w:p>
      <w:r>
        <w:t xml:space="preserve">Hoy pienso en todos mis bebés. Ojalá pudiera abrazar a los que perdí y escuchar sus voces.</w:t>
      </w:r>
    </w:p>
    <w:p>
      <w:r>
        <w:t xml:space="preserve">@Chris_Elastico sip.  Winch más cuesta desde el próximo sol pero una semana con los padres primero</w:t>
      </w:r>
    </w:p>
    <w:p>
      <w:r>
        <w:t xml:space="preserve">encendió la ITV para ver a Janet o a quien sea matando a Under the Bridge. ¡Esa es una canción que se deja tal cual! </w:t>
      </w:r>
    </w:p>
    <w:p>
      <w:r>
        <w:t xml:space="preserve">Encontré hierba en mi bolsillo el otro día...</w:t>
      </w:r>
    </w:p>
    <w:p>
      <w:r>
        <w:t xml:space="preserve">@asoftaT @dradfan cuando dis explotar todo u va a escuchar es que es un "campionite" empezarlo.</w:t>
      </w:r>
    </w:p>
    <w:p>
      <w:r>
        <w:t xml:space="preserve">@BFCJez El más leve roce y se va al suelo pero está bien dar una patada a alguien y luego decirle al árbitro que es un idiota! Busquets en el culo otra vez</w:t>
      </w:r>
    </w:p>
    <w:p>
      <w:r>
        <w:t xml:space="preserve">@ludohateslove Ahahahaha io l'ho fatto da sola invece</w:t>
      </w:r>
    </w:p>
    <w:p>
      <w:r>
        <w:t xml:space="preserve">Probablemente tuve deberes durante las vacaciones... pero no voy a abrir mi mochila hasta mañana en la escuela</w:t>
      </w:r>
    </w:p>
    <w:p>
      <w:r>
        <w:t xml:space="preserve">Me siento tan cansado y enfermo</w:t>
      </w:r>
    </w:p>
    <w:p>
      <w:r>
        <w:t xml:space="preserve">Estoy a punto de tirar mi teléfono desde la torre de eifle. Necesito un iPhone.</w:t>
      </w:r>
    </w:p>
    <w:p>
      <w:r>
        <w:t xml:space="preserve">Cuando te sientas triste y solo recuerda que esto es verdad alguien en algún lugar está pensando en ti  </w:t>
      </w:r>
    </w:p>
    <w:p>
      <w:r>
        <w:t xml:space="preserve">Nunca he prestado ningún tipo de atención a Ryan Dunn. Sin embargo, me he topado con su especial de homenaje.</w:t>
      </w:r>
    </w:p>
    <w:p>
      <w:r>
        <w:t xml:space="preserve">Odio tener que encontrar citas que son total y absolutamente irrelevantes para mi vida y que claramente no me importan.</w:t>
      </w:r>
    </w:p>
    <w:p>
      <w:r>
        <w:t xml:space="preserve">OH, NO SABÍAS DE ESTA BOCA DE LISTILLO DE MINES....</w:t>
      </w:r>
    </w:p>
    <w:p>
      <w:r>
        <w:t xml:space="preserve">Erghh examen de matemáticas mañana</w:t>
      </w:r>
    </w:p>
    <w:p>
      <w:r>
        <w:t xml:space="preserve">Mierda. Los Indios de Waxahachie perdieron por un gol de campo... Fue una buena temporada chicos. Inténtenlo de nuevo el próximo año.</w:t>
      </w:r>
    </w:p>
    <w:p>
      <w:r>
        <w:t xml:space="preserve">a veces me paso las noches viendo clips de Youtube de juegos antiguos</w:t>
      </w:r>
    </w:p>
    <w:p>
      <w:r>
        <w:t xml:space="preserve">Acostado bajo la navidad con mi bff @tallylott y mi hermana retardada</w:t>
      </w:r>
    </w:p>
    <w:p>
      <w:r>
        <w:t xml:space="preserve">Escuela hasta las 9:15 mañana y como 10 el miércoles</w:t>
      </w:r>
    </w:p>
    <w:p>
      <w:r>
        <w:t xml:space="preserve">Ese momento incómodo en el que descubres que tu voz suena como la de un homosexual furioso...</w:t>
      </w:r>
    </w:p>
    <w:p>
      <w:r>
        <w:t xml:space="preserve">Supongo que el deseo de todo el mundo se hizo realidad anoche, ya no hay twitter ni teléfono para mí</w:t>
      </w:r>
    </w:p>
    <w:p>
      <w:r>
        <w:t xml:space="preserve">No es necesario hacer nada, pero sí que es necesario hacer una fiesta de fin de año con tu padre y tu madre :)</w:t>
      </w:r>
    </w:p>
    <w:p>
      <w:r>
        <w:t xml:space="preserve">Siempre me dan ganas de enviarle mensajes de texto a @sarahagius y luego me doy cuenta de que la broma ya no está viva</w:t>
      </w:r>
    </w:p>
    <w:p>
      <w:r>
        <w:t xml:space="preserve">Bien, ya he terminado. No completamente, pero sí por ahora. Tengo que despertarme en menos de 5 horas.</w:t>
      </w:r>
    </w:p>
    <w:p>
      <w:r>
        <w:t xml:space="preserve">espero ver mi tuit número 10000 esta noche... es la fiesta de los 80 años de mi abuela</w:t>
      </w:r>
    </w:p>
    <w:p>
      <w:r>
        <w:t xml:space="preserve">...se ha roto uno de los principios fundacionales de la policía: "La policía es el público y el público es la policía".</w:t>
      </w:r>
    </w:p>
    <w:p>
      <w:r>
        <w:t xml:space="preserve">Recogiendo a Sarah de la escuela</w:t>
      </w:r>
    </w:p>
    <w:p>
      <w:r>
        <w:t xml:space="preserve">Ir al trabajo sintiéndose enfermo</w:t>
      </w:r>
    </w:p>
    <w:p>
      <w:r>
        <w:t xml:space="preserve">De vuelta a casa</w:t>
      </w:r>
    </w:p>
    <w:p>
      <w:r>
        <w:t xml:space="preserve">Acabo de recordar que trabajo en Express en el Black Friday.</w:t>
      </w:r>
    </w:p>
    <w:p>
      <w:r>
        <w:t xml:space="preserve">O.M.F.G. Acabo de abrir la nevera y descubrí el huevo Screme que puse allí hace 2 horas. Lo había olvidado por completo. Puro</w:t>
      </w:r>
    </w:p>
    <w:p>
      <w:r>
        <w:t xml:space="preserve">Caminar hacia el trabajo bajo esta intensa lluvia no es lo que tenía en mente.</w:t>
      </w:r>
    </w:p>
    <w:p>
      <w:r>
        <w:t xml:space="preserve">Las compras del Viernes Negro. No tengo ni idea de lo que me espera</w:t>
      </w:r>
    </w:p>
    <w:p>
      <w:r>
        <w:t xml:space="preserve">A cada uno lo suyo.(Suum Cuique)Cicerón Celebra la vida esta es tu única oportunidad Da una de &amp;</w:t>
      </w:r>
    </w:p>
    <w:p>
      <w:r>
        <w:t xml:space="preserve">@gabygab17 mi móvil está muerto mi ordenador está muerto así que estoy muerto</w:t>
      </w:r>
    </w:p>
    <w:p>
      <w:r>
        <w:t xml:space="preserve">Todavía no estoy seguro de cómo Roland Emmerich se salió con la suya al nombrar su horrible película como un gran libro de Heinlein de 1949.</w:t>
      </w:r>
    </w:p>
    <w:p>
      <w:r>
        <w:t xml:space="preserve">comiendo como una mierda y no me importa porque me van a sacar las muelas del juicio la semana que viene</w:t>
      </w:r>
    </w:p>
    <w:p>
      <w:r>
        <w:t xml:space="preserve">Todavía no soy fan de Crepúsculo pero veré la próxima película.</w:t>
      </w:r>
    </w:p>
    <w:p>
      <w:r>
        <w:t xml:space="preserve">estar muy emocionado por los planes de un viernes y que luego no funcionen.</w:t>
      </w:r>
    </w:p>
    <w:p>
      <w:r>
        <w:t xml:space="preserve">Hogar dulce hogar</w:t>
      </w:r>
    </w:p>
    <w:p>
      <w:r>
        <w:t xml:space="preserve">Moms Made Chili...Bt Im Not Hungry</w:t>
      </w:r>
    </w:p>
    <w:p>
      <w:r>
        <w:t xml:space="preserve">Durante la última semana me he levantado más y más enfermo cada mañana.</w:t>
      </w:r>
    </w:p>
    <w:p>
      <w:r>
        <w:t xml:space="preserve">@ThatsMyP33PS Historia real: un tipo se me insinuó en el @MontereyAq &amp; me dijo que me pagaría 70 dólares por acostarme con él. y me invitaría a comer.</w:t>
      </w:r>
    </w:p>
    <w:p>
      <w:r>
        <w:t xml:space="preserve">En realidad, parece que cada vez que me río y disfruto, el tiempo pasa demasiado rápido.  </w:t>
      </w:r>
    </w:p>
    <w:p>
      <w:r>
        <w:t xml:space="preserve">Viendo el fútbol en una tarde de domingo.... No tiene precio. </w:t>
      </w:r>
    </w:p>
    <w:p>
      <w:r>
        <w:t xml:space="preserve">Papeles y fútbol todo el día de mañana.</w:t>
      </w:r>
    </w:p>
    <w:p>
      <w:r>
        <w:t xml:space="preserve">Un día más. Un día más. Un día más.</w:t>
      </w:r>
    </w:p>
    <w:p>
      <w:r>
        <w:t xml:space="preserve">Gig jueves noche hmahasydnxiwkdbduebwicu </w:t>
      </w:r>
    </w:p>
    <w:p>
      <w:r>
        <w:t xml:space="preserve"> Aunque tenga problemas los dejo en manos de mi Padre porque Él es la solución a todos ellos siempre en</w:t>
      </w:r>
    </w:p>
    <w:p>
      <w:r>
        <w:t xml:space="preserve">taaaan enojado que no pude ir al Campeonato de la ACC por todo el trabajo que tengo que hacer.</w:t>
      </w:r>
    </w:p>
    <w:p>
      <w:r>
        <w:t xml:space="preserve">Jugando durante la próxima hora con @cbuzzy17 cuando está sentada frente a mí</w:t>
      </w:r>
    </w:p>
    <w:p>
      <w:r>
        <w:t xml:space="preserve">¿Alguien más se ha dado cuenta de que lo único a lo que Abbott no ha dicho NO es a la subida de sueldo de los diputados? </w:t>
      </w:r>
    </w:p>
    <w:p>
      <w:r>
        <w:t xml:space="preserve">¡Hay tanto estrés emocional! Las escuelas mañana. No he hecho los deberes. Mi estómago está demasiado lleno. y no tengo cita para el baile</w:t>
      </w:r>
    </w:p>
    <w:p>
      <w:r>
        <w:t xml:space="preserve">Acabo de meter la mano en un bolsillo de una mochila que no he usado en más de un año y he encontrado unas piedras que recogí cuando estuve en Petra, Jordania.</w:t>
      </w:r>
    </w:p>
    <w:p>
      <w:r>
        <w:t xml:space="preserve">ni siquiera estoy cerca de tener una idea para mi ensayo y todo lo que quiero hacer es acostarme en mi cama y comer papas fritas.</w:t>
      </w:r>
    </w:p>
    <w:p>
      <w:r>
        <w:t xml:space="preserve">A veces me siento mal por los tíos. Quiero decir que si esta chica puede engañarme ???? Los hombres no pueden tener una oportunidad hasta que es demasiado tarde...</w:t>
      </w:r>
    </w:p>
    <w:p>
      <w:r>
        <w:t xml:space="preserve">@ChynaDesveaux amor de pie en el banco durante 45 minutos a la espera de ser visto</w:t>
      </w:r>
    </w:p>
    <w:p>
      <w:r>
        <w:t xml:space="preserve">Editaré al Jardinero. Lo juro.   </w:t>
      </w:r>
    </w:p>
    <w:p>
      <w:r>
        <w:t xml:space="preserve">Cada uno... tiene que encontrar... desde dentro... sin que le afecten las circunstancias externas.~Gandhi @aheartswhispers </w:t>
      </w:r>
    </w:p>
    <w:p>
      <w:r>
        <w:t xml:space="preserve">Él dará a sus ángeles el mando sobre ti para que te guarden en todos tus caminos. En sus manos te llevarán arriba....Ps 91:11   </w:t>
      </w:r>
    </w:p>
    <w:p>
      <w:r>
        <w:t xml:space="preserve">Escuchando a los viejos preppies hablar de un club de bridge</w:t>
      </w:r>
    </w:p>
    <w:p>
      <w:r>
        <w:t xml:space="preserve">Sinceramente quiero seguir bailando pero me duelen los pies :(</w:t>
      </w:r>
    </w:p>
    <w:p>
      <w:r>
        <w:t xml:space="preserve">@BrandonMundy no es ni siquiera un comienzo, todavía no he dormido, así que es sólo una continuación de la noche anterior.</w:t>
      </w:r>
    </w:p>
    <w:p>
      <w:r>
        <w:t xml:space="preserve">Atascado esperando el autobús en la estación de H Sq... escuchando a unos tipos que se creen gangsta y queriendo apuñalarme.</w:t>
      </w:r>
    </w:p>
    <w:p>
      <w:r>
        <w:t xml:space="preserve">Salí del trabajo triste por tener que dejar de escuchar @longshotpodcast. Acabo de recordar que puedo escuchar en mi nuevo teléfono inteligente en el camino a casa!</w:t>
      </w:r>
    </w:p>
    <w:p>
      <w:r>
        <w:t xml:space="preserve">Mi tarde consiste en aprender mis líneas para el teatro y encontrar todos mis libros escolares para mañana.</w:t>
      </w:r>
    </w:p>
    <w:p>
      <w:r>
        <w:t xml:space="preserve">El 25.12.11 será un día muy duro para mí; ¡no lo espero!</w:t>
      </w:r>
    </w:p>
    <w:p>
      <w:r>
        <w:t xml:space="preserve">No más estudios hasta el final de la semana *.*</w:t>
      </w:r>
    </w:p>
    <w:p>
      <w:r>
        <w:t xml:space="preserve">es tan bonito soñar con alguien que querrás conocer pero es sólo un sueño |</w:t>
      </w:r>
    </w:p>
    <w:p>
      <w:r>
        <w:t xml:space="preserve">Si dudas de que Dios escucha tus oraciones, pregúntame sobre mi vida este año. Hasta el día de hoy sigo siendo bendecido. Estoy llorando</w:t>
      </w:r>
    </w:p>
    <w:p>
      <w:r>
        <w:t xml:space="preserve">Mi gato es tan jodidamente molesto cuando estoy tratando de hacer algo de trabajo que sólo se sienta en todos mis libros</w:t>
      </w:r>
    </w:p>
    <w:p>
      <w:r>
        <w:t xml:space="preserve">La mejor manera de llegar a Getafe. Stolpen redder all pointene to Getafe and nu ligner det allerede et mesterskab to Real. </w:t>
      </w:r>
    </w:p>
    <w:p>
      <w:r>
        <w:t xml:space="preserve">He perdido 4 kg debido a una enfermedad.</w:t>
      </w:r>
    </w:p>
    <w:p>
      <w:r>
        <w:t xml:space="preserve">Ho appena finito di fare l'albero di Natale con mia sorella! Así que cuando mi madre lo vea... ^-^</w:t>
      </w:r>
    </w:p>
    <w:p>
      <w:r>
        <w:t xml:space="preserve">Entonces un día te despiertas y te das cuenta de que no tienes que elegir la alegría, la alegría permanece en tu corazón a pesar de lo que esté pasando.</w:t>
      </w:r>
    </w:p>
    <w:p>
      <w:r>
        <w:t xml:space="preserve">Durante todos estos años has protegido la semilla, es hora de convertirse en la hermosa flor.~S.C. Paul  </w:t>
      </w:r>
    </w:p>
    <w:p>
      <w:r>
        <w:t xml:space="preserve">Así que no quieras ni imaginar los sonidos y movimientos que acabo de hacer.</w:t>
      </w:r>
    </w:p>
    <w:p>
      <w:r>
        <w:t xml:space="preserve">@Jassmiinneee pasando por esa segunda etapa del duelo ¿eh?</w:t>
      </w:r>
    </w:p>
    <w:p>
      <w:r>
        <w:t xml:space="preserve">No hay aplausos para Rick Perry</w:t>
      </w:r>
    </w:p>
    <w:p>
      <w:r>
        <w:t xml:space="preserve">Noo tratando de ver harry potter parte 2 y se apagó!! whyyyyy!</w:t>
      </w:r>
    </w:p>
    <w:p>
      <w:r>
        <w:t xml:space="preserve">Por fin han empezado las vacaciones de Acción de Gracias!  Me toca esperar los 3 exámenes que tengo a la vuelta</w:t>
      </w:r>
    </w:p>
    <w:p>
      <w:r>
        <w:t xml:space="preserve">@catzd1989 lo mismo aquí a las 9. No tengo ganas en absoluto amigo. Además iv demasiado conseguir más allá de la noche.</w:t>
      </w:r>
    </w:p>
    <w:p>
      <w:r>
        <w:t xml:space="preserve">El ACT en Pearl mañana...</w:t>
      </w:r>
    </w:p>
    <w:p>
      <w:r>
        <w:t xml:space="preserve">Esta mañana he dormido hasta tarde.  Ayer estuvo tan lleno de cosas increíbles que no me dormí inmediatamente, mi cerebro siguió funcionando aunque estaba agotado.</w:t>
      </w:r>
    </w:p>
    <w:p>
      <w:r>
        <w:t xml:space="preserve">Querida cabeza de chorlito que está poniendo música a todo volumen en su coche frente a la ventana de mi habitación... ¡Estoy tratando de estudiar aquí! ¡Sea respetuoso! </w:t>
      </w:r>
    </w:p>
    <w:p>
      <w:r>
        <w:t xml:space="preserve">Voy a echar de menos todos los anuncios del Viernes Negro....</w:t>
      </w:r>
    </w:p>
    <w:p>
      <w:r>
        <w:t xml:space="preserve">@jnutty85 @lady_sykes @mz_ranny @jilleeohh @bossylady310 @bosslady_faith @4everlisa24_7 gracias a Dios!!! Mucho que agradecer tmrw!</w:t>
      </w:r>
    </w:p>
    <w:p>
      <w:r>
        <w:t xml:space="preserve">@alLISTENc los batidos son los mejores a cualquier hora y temperatura. No tenemos disponibilidad de batidos en lehigh</w:t>
      </w:r>
    </w:p>
    <w:p>
      <w:r>
        <w:t xml:space="preserve">Querido Dios, tú sabes lo que es mejor para mí. Así que voy a dejar de actuar como si no supieras lo que estás haciendo y confiar en ti.  </w:t>
      </w:r>
    </w:p>
    <w:p>
      <w:r>
        <w:t xml:space="preserve">No puedo dormir porque incluso mientras duermo mi vida es una gran pesadilla.</w:t>
      </w:r>
    </w:p>
    <w:p>
      <w:r>
        <w:t xml:space="preserve">Visto un video spoiler di dove Santana fa coming-out con la nonna... Dico solo: ¡Tante lacrime!</w:t>
      </w:r>
    </w:p>
    <w:p>
      <w:r>
        <w:t xml:space="preserve">Young Pilgrim es una obra fantástica. Charlie Simpson es un genio y lo veré el año que viene.</w:t>
      </w:r>
    </w:p>
    <w:p>
      <w:r>
        <w:t xml:space="preserve">-__- Sony Vegas hizo que todo mi ordenador se congelara.</w:t>
      </w:r>
    </w:p>
    <w:p>
      <w:r>
        <w:t xml:space="preserve">Odio el transporte público, me siento tan sucia</w:t>
      </w:r>
    </w:p>
    <w:p>
      <w:r>
        <w:t xml:space="preserve">@itzJoJoVee tu welcmeano gagawin mo s bday mo?! nabangan ko bday mokc lilipad ako janhaha</w:t>
      </w:r>
    </w:p>
    <w:p>
      <w:r>
        <w:t xml:space="preserve">@oh_hey_shay No puedo esperar a verte esta noche !!!! oh espera. no vas a venir a casa hasta mañana :(</w:t>
      </w:r>
    </w:p>
    <w:p>
      <w:r>
        <w:t xml:space="preserve">Mi padre da muy buenos consejos sobre citas/chicos.</w:t>
      </w:r>
    </w:p>
    <w:p>
      <w:r>
        <w:t xml:space="preserve">@hia_hilda hilda... Luna gag bisa gombal lagi... Gag ada yg luna gombalin... Me deja para siempre...</w:t>
      </w:r>
    </w:p>
    <w:p>
      <w:r>
        <w:t xml:space="preserve">Chicas en los pantalones de @lululemon.. Daymn. Incluso las chicas que no deberían llevarlos. Ya deberías saber el infinito </w:t>
      </w:r>
    </w:p>
    <w:p>
      <w:r>
        <w:t xml:space="preserve">Buenos días IBS!! No puedo dejar de ir al baño (lo siento por TMI) y ahora siento que podría vomitar!</w:t>
      </w:r>
    </w:p>
    <w:p>
      <w:r>
        <w:t xml:space="preserve">Muy bien, sinceramente, me daba pereza lavar un bol, así que puse ceral en una taza y me lo estoy bebiendo.</w:t>
      </w:r>
    </w:p>
    <w:p>
      <w:r>
        <w:t xml:space="preserve">Siempre le digo a la gente que no me gustan las sorpresas y que las odio. Sin embargo, me encantaría que me sorprendieran este fin de semana.</w:t>
      </w:r>
    </w:p>
    <w:p>
      <w:r>
        <w:t xml:space="preserve">No me importaría patear a algunas personas en la cara</w:t>
      </w:r>
    </w:p>
    <w:p>
      <w:r>
        <w:t xml:space="preserve">No he dormido más de 3 horas en casa para noquear</w:t>
      </w:r>
    </w:p>
    <w:p>
      <w:r>
        <w:t xml:space="preserve">@ayaz_khan Me refería a que no estás acompañado por ninguno. Pero sí el otro dato es extraño también. FS no es realmente tan caliente aquí.</w:t>
      </w:r>
    </w:p>
    <w:p>
      <w:r>
        <w:t xml:space="preserve">@jullz_isa_chink me he enterado hace dos segundos de que la había vaciado</w:t>
      </w:r>
    </w:p>
    <w:p>
      <w:r>
        <w:t xml:space="preserve">Estoy teniendo uno de esos momentos de pósteres inspiradores en los que fallas un montón de veces antes de tener éxito.</w:t>
      </w:r>
    </w:p>
    <w:p>
      <w:r>
        <w:t xml:space="preserve">Bueno, mañana va a consistir en llamar a las empresas y gritar sobre su incompetencia</w:t>
      </w:r>
    </w:p>
    <w:p>
      <w:r>
        <w:t xml:space="preserve">Lleno de alegría! Cuatro perros en casa. Abrazada a Janina amorcita y a Shelby la bebi!!! Pocas cosas pueden dar tanta alegría como abrazar a un perro!!! </w:t>
      </w:r>
    </w:p>
    <w:p>
      <w:r>
        <w:t xml:space="preserve">Cuando encuentro cosas en el fondo de las bolsas de la compra que olvidé que había comprado &gt;&gt;&gt;</w:t>
      </w:r>
    </w:p>
    <w:p>
      <w:r>
        <w:t xml:space="preserve">@Maniacoffee ¡Pero si es Jack el que está en las fuentes! Ou Pingu! Je vais être obligée de me foutre de ta gueule maintenant..</w:t>
      </w:r>
    </w:p>
    <w:p>
      <w:r>
        <w:t xml:space="preserve">Que comience la (verdadera) temporada navideña! Estoy viendo mi película navideña favorita "Olive el otro reno".</w:t>
      </w:r>
    </w:p>
    <w:p>
      <w:r>
        <w:t xml:space="preserve">@ChiaraYounes ils se lache la woooo ils deconnent moi jvais les remettres dans le droit chemin a MA facon</w:t>
      </w:r>
    </w:p>
    <w:p>
      <w:r>
        <w:t xml:space="preserve">Saber esto me hace feliz por dentro</w:t>
      </w:r>
    </w:p>
    <w:p>
      <w:r>
        <w:t xml:space="preserve">@crazysunnyme ¡Awes no tengas nostalgia hun!</w:t>
      </w:r>
    </w:p>
    <w:p>
      <w:r>
        <w:t xml:space="preserve">Despertar cómodamente de una pesadilla y no poder volver a dormir</w:t>
      </w:r>
    </w:p>
    <w:p>
      <w:r>
        <w:t xml:space="preserve">¿Recuerdas cuando hablamos del matrimonio. ¿Hablar de siempre y para siempre?</w:t>
      </w:r>
    </w:p>
    <w:p>
      <w:r>
        <w:t xml:space="preserve">Bardstown rd aglow es estúpido. Deja de aparcar delante de mi casa para este estúpido 'evento'..  </w:t>
      </w:r>
    </w:p>
    <w:p>
      <w:r>
        <w:t xml:space="preserve">Dejo de morderme las uñas durante una o dos semanas y luego vuelvo a tener el hábito una vez que estoy realmente irritada.</w:t>
      </w:r>
    </w:p>
    <w:p>
      <w:r>
        <w:t xml:space="preserve">¡EL DESFILE FUE UN GRAN ÉXITO!   Lanzaban muchos caramelos.  Me encanta un buen desfile!  </w:t>
      </w:r>
    </w:p>
    <w:p>
      <w:r>
        <w:t xml:space="preserve">Estoy muy emocionada por la fiesta de mañana por la noche con una de mis mejores amigas, Emma Rose :) xxxx</w:t>
      </w:r>
    </w:p>
    <w:p>
      <w:r>
        <w:t xml:space="preserve">He llevado la cuenta y durante las últimas 12 mañanas mi madre me ha gritado por algo en los primeros 5 minutos de estar despierto</w:t>
      </w:r>
    </w:p>
    <w:p>
      <w:r>
        <w:t xml:space="preserve">No tengo absolutamente nada que hacer un viernes por la noche</w:t>
      </w:r>
    </w:p>
    <w:p>
      <w:r>
        <w:t xml:space="preserve">Ver a una persona que amas alejarse por mucho tiempo mata</w:t>
      </w:r>
    </w:p>
    <w:p>
      <w:r>
        <w:t xml:space="preserve">@AlexaETownsend espera un minuto @alyssamarquardt sabe cómo twittear?</w:t>
      </w:r>
    </w:p>
    <w:p>
      <w:r>
        <w:t xml:space="preserve"> haciendo fiestas al azar en la biografía sin decirle a la Sra. Rowland antes... Lol todo el mundo acaba de aparecer con la comida</w:t>
      </w:r>
    </w:p>
    <w:p>
      <w:r>
        <w:t xml:space="preserve">La resistencia impulsa el estrés y el miedo. Si no nos resistimos a la vida, las cosas fluyen. </w:t>
      </w:r>
    </w:p>
    <w:p>
      <w:r>
        <w:t xml:space="preserve">El miedo a quedarse solo no ha sido nunca tan fuerte.</w:t>
      </w:r>
    </w:p>
    <w:p>
      <w:r>
        <w:t xml:space="preserve">El placer de apagar mi alarma</w:t>
      </w:r>
    </w:p>
    <w:p>
      <w:r>
        <w:t xml:space="preserve">K así que ahora estoy emocionado por el día oldwest el miércoles. Todavía no sé lo que voy a hacer el día de fiesta. Y necesito encontrar algo de verde para el día del semáforo.</w:t>
      </w:r>
    </w:p>
    <w:p>
      <w:r>
        <w:t xml:space="preserve">@TheAllieSigrist @sethswaggerty idk por qué pero esta es la cuarta vez y la he empezado a ganar lol.</w:t>
      </w:r>
    </w:p>
    <w:p>
      <w:r>
        <w:t xml:space="preserve">¡Acaban de sorprenderme con el dinero del premio de la feria de Woodbridge! Una gran suma de 14 dólares.</w:t>
      </w:r>
    </w:p>
    <w:p>
      <w:r>
        <w:t xml:space="preserve">volver al mundo real... y a estudiar.</w:t>
      </w:r>
    </w:p>
    <w:p>
      <w:r>
        <w:t xml:space="preserve">Había una oferta en el hipercor de 2 ponis de la nueva generación por 7€ pero solo eran de las protas Rainbow Dash y Futtershy</w:t>
      </w:r>
    </w:p>
    <w:p>
      <w:r>
        <w:t xml:space="preserve">Adoro a mis profesores de arte e historia del arte.</w:t>
      </w:r>
    </w:p>
    <w:p>
      <w:r>
        <w:t xml:space="preserve">Acabo de comerme 8 de los 16 trozos de pan de molde. Media bandeja de mierda</w:t>
      </w:r>
    </w:p>
    <w:p>
      <w:r>
        <w:t xml:space="preserve">Sopa de tomate casera con mozzarella fresca derretida por encima.</w:t>
      </w:r>
    </w:p>
    <w:p>
      <w:r>
        <w:t xml:space="preserve">Hacer una pausa en los estudios para ir a otra cita con el médico</w:t>
      </w:r>
    </w:p>
    <w:p>
      <w:r>
        <w:t xml:space="preserve">Mono Gianlt...bebidas gratis...bachata...salsa...hip hop...fist pumpin...y no hay taxis...si ves esto llámame será un largo camino a casa</w:t>
      </w:r>
    </w:p>
    <w:p>
      <w:r>
        <w:t xml:space="preserve">Mi jefe decidió llamarme al trabajo hoy -_-</w:t>
      </w:r>
    </w:p>
    <w:p>
      <w:r>
        <w:t xml:space="preserve">@satonakahalu96 uno de mis favoritos! estaba en cbs hace unas horas gente estúpida vino a mi casa así que me lo perdí</w:t>
      </w:r>
    </w:p>
    <w:p>
      <w:r>
        <w:t xml:space="preserve">Acabo de comprar un álbum y tengo que subirlo a mi portátil y no aparecen los nombres de las pistas -.- xoxo</w:t>
      </w:r>
    </w:p>
    <w:p>
      <w:r>
        <w:t xml:space="preserve">Mi hermano menor acaba de llamar a mi marido "sucio pelirrojo"...</w:t>
      </w:r>
    </w:p>
    <w:p>
      <w:r>
        <w:t xml:space="preserve">En serio, gente. Es hora de entrar en el espíritu navideño.</w:t>
      </w:r>
    </w:p>
    <w:p>
      <w:r>
        <w:t xml:space="preserve">Comer palomitas de caramelo Butterkiss mientras se juega a Skyrim! :D</w:t>
      </w:r>
    </w:p>
    <w:p>
      <w:r>
        <w:t xml:space="preserve">Juré que en Acción de Gracias si mis abuelos no tienen una tarta de calabaza, me volveré loco. No me importa si son vegetarianos, me gusta mi pastel de calabaza.</w:t>
      </w:r>
    </w:p>
    <w:p>
      <w:r>
        <w:t xml:space="preserve">@dimplessextoy ¡Lo comprobaré nena! Pero me va a tomar un tiempo ya que en este momento solo tengo conexión a internet por celular</w:t>
      </w:r>
    </w:p>
    <w:p>
      <w:r>
        <w:t xml:space="preserve">Santa Claus llega en t menos 24 días</w:t>
      </w:r>
    </w:p>
    <w:p>
      <w:r>
        <w:t xml:space="preserve">Acompañar a los padres en la ciudad para las compras de Navidad es siempre gratificante: nuevos zapatos</w:t>
      </w:r>
    </w:p>
    <w:p>
      <w:r>
        <w:t xml:space="preserve">Contando una historia de mudanza... </w:t>
      </w:r>
    </w:p>
    <w:p>
      <w:r>
        <w:t xml:space="preserve">@g_reg06 buena chica podría hacer su aparición el sábado. Hay que esperar y ver</w:t>
      </w:r>
    </w:p>
    <w:p>
      <w:r>
        <w:t xml:space="preserve">Boda hoy también :') Lágrimas de</w:t>
      </w:r>
    </w:p>
    <w:p>
      <w:r>
        <w:t xml:space="preserve">Anoche soñé con George. No puedo esperar a verlo esta Navidad.</w:t>
      </w:r>
    </w:p>
    <w:p>
      <w:r>
        <w:t xml:space="preserve">Mis amigos muy nerviosos con su discurso</w:t>
      </w:r>
    </w:p>
    <w:p>
      <w:r>
        <w:t xml:space="preserve">Megabus es una alegría absoluta. Me encanta cuando llegan 30 minutos tarde y te quedas helado y te dicen que vas directo a Londres y luego paran en Sheffield.</w:t>
      </w:r>
    </w:p>
    <w:p>
      <w:r>
        <w:t xml:space="preserve">¿Qué parte de tus acciones son como las de Juan el Bautista? Diciendo "¡mira! Jesús!"</w:t>
      </w:r>
    </w:p>
    <w:p>
      <w:r>
        <w:t xml:space="preserve">@AceDotTrigga Exactamente y luego se ha puesto ropa interior de superman y estrellas tatuadas alrededor de la zona pélvica.</w:t>
      </w:r>
    </w:p>
    <w:p>
      <w:r>
        <w:t xml:space="preserve">Así que en lugar de cepillarme los dientes como pretendía hacer al entrar en el baño me quedé aquí durante 45 minutos en path....</w:t>
      </w:r>
    </w:p>
    <w:p>
      <w:r>
        <w:t xml:space="preserve">"@fyeahtourist:...FOX se especializa en mantener a todos sus actores homosexuales en el closet. ¿qué estoy esperando?" Mmhmm sabes que es así</w:t>
      </w:r>
    </w:p>
    <w:p>
      <w:r>
        <w:t xml:space="preserve">Querido gato, por favor, deja de hacer contacto visual conmigo. Me temo que te vas a abalanzar. Sinceramente yo.</w:t>
      </w:r>
    </w:p>
    <w:p>
      <w:r>
        <w:t xml:space="preserve">Bajo un cielo rojo sangre</w:t>
      </w:r>
    </w:p>
    <w:p>
      <w:r>
        <w:t xml:space="preserve">Tinker Tailor Soldier Spy tiene una pinta estupenda pero literalmente ningún cine de Atenas o de casa la pone cuando se estrena el viernes.</w:t>
      </w:r>
    </w:p>
    <w:p>
      <w:r>
        <w:t xml:space="preserve"> descubriendo (por las malas) que soy alérgico al chik-fil-a :'-((</w:t>
      </w:r>
    </w:p>
    <w:p>
      <w:r>
        <w:t xml:space="preserve">La gente siempre resulta ser la persona que dijo que no sería.</w:t>
      </w:r>
    </w:p>
    <w:p>
      <w:r>
        <w:t xml:space="preserve">@Zonozi Acabo de comprobarlo - @oinkapp sólo para iPhone. Así que supongo que mi yo amante de Droid no puede usar.</w:t>
      </w:r>
    </w:p>
    <w:p>
      <w:r>
        <w:t xml:space="preserve">el camino de la recuperación comienza con el autodescubrimiento. </w:t>
      </w:r>
    </w:p>
    <w:p>
      <w:r>
        <w:t xml:space="preserve">@drkproducerWO87 Me alegra saber que no soy el único al que le gusta la comida rara a altas horas de la noche. Sin embargo no tengo ningún batido</w:t>
      </w:r>
    </w:p>
    <w:p>
      <w:r>
        <w:t xml:space="preserve">A part ça mon ex a la même coupe de cheveux que Justin Bieber. Et un BOUC.</w:t>
      </w:r>
    </w:p>
    <w:p>
      <w:r>
        <w:t xml:space="preserve">¡Maldito seas Fergie! Cuando puse anoche el botín de Adebayor como primer goleador para ganar al Benfica en casa Vidic debería estar en la plantilla</w:t>
      </w:r>
    </w:p>
    <w:p>
      <w:r>
        <w:t xml:space="preserve">krave es un cereal asqueroso el anuncio miente no hay chocolate en el medio</w:t>
      </w:r>
    </w:p>
    <w:p>
      <w:r>
        <w:t xml:space="preserve">hoy es el gran día!!!!! ha sido un buen año y medio te echaré de menos pero ahora harás que otro se vea sexayyyy ;) </w:t>
      </w:r>
    </w:p>
    <w:p>
      <w:r>
        <w:t xml:space="preserve">Algunos pequeños detalles nos hacen más felices de lo que esperamos.</w:t>
      </w:r>
    </w:p>
    <w:p>
      <w:r>
        <w:t xml:space="preserve">Acción de Gracias.... ") no han dicho fam o algunos homies no estoy wrkin mañana ..</w:t>
      </w:r>
    </w:p>
    <w:p>
      <w:r>
        <w:t xml:space="preserve">Nuevo par de furgonetas en camino :-D soy un conejito feliz</w:t>
      </w:r>
    </w:p>
    <w:p>
      <w:r>
        <w:t xml:space="preserve">Amo a mi madre, me ha conseguido entradas para ver a Billy Connelly en directo. :)</w:t>
      </w:r>
    </w:p>
    <w:p>
      <w:r>
        <w:t xml:space="preserve">Uno de los mejores momentos de la vida tiene que ser cuando uno descubre su verdadero talento y un momento triste es cuando te das cuenta de que estás durmiendo.</w:t>
      </w:r>
    </w:p>
    <w:p>
      <w:r>
        <w:t xml:space="preserve">No tienes miedo de la oscuridad, tienes miedo de lo que hay en ella.</w:t>
      </w:r>
    </w:p>
    <w:p>
      <w:r>
        <w:t xml:space="preserve">estaba deseando llegar a casa y luego recordar que tengo que limpiar durante 2 horas</w:t>
      </w:r>
    </w:p>
    <w:p>
      <w:r>
        <w:t xml:space="preserve">Estaba ahí delante para que lo viera... Doy gracias a Dios por la ventana que se ha abierto! Por un nuevo comienzo</w:t>
      </w:r>
    </w:p>
    <w:p>
      <w:r>
        <w:t xml:space="preserve">@ManMadeMoon estoy de acuerdo contigo en dudar de los beneficios del 3d. Es bueno para hacer dinero pero me arruina la experiencia de la película</w:t>
      </w:r>
    </w:p>
    <w:p>
      <w:r>
        <w:t xml:space="preserve">Oh, tengo que poner la mesa para un millón de personas que ni siquiera me gustan</w:t>
      </w:r>
    </w:p>
    <w:p>
      <w:r>
        <w:t xml:space="preserve">Sentirse excluido en la fiesta de Guelph</w:t>
      </w:r>
    </w:p>
    <w:p>
      <w:r>
        <w:t xml:space="preserve">Honestamente no creo que pueda pasar un día más de escuela para fallar un examen de matemáticas</w:t>
      </w:r>
    </w:p>
    <w:p>
      <w:r>
        <w:t xml:space="preserve">@jojbeeebz @KTnavetta @cait_gaitley jaja os voy a juntar a todos en un solo post </w:t>
      </w:r>
    </w:p>
    <w:p>
      <w:r>
        <w:t xml:space="preserve">Es como tu amante o más bien como un fantasma. Me paso el día preguntándome qué haces donde vas.</w:t>
      </w:r>
    </w:p>
    <w:p>
      <w:r>
        <w:t xml:space="preserve">@mattbetzwiser ohhh jajaja si.. Es bastante molesto. La música navideña que suena también.</w:t>
      </w:r>
    </w:p>
    <w:p>
      <w:r>
        <w:t xml:space="preserve">Pruebas falsas que parecen reales</w:t>
      </w:r>
    </w:p>
    <w:p>
      <w:r>
        <w:t xml:space="preserve">Me hizo pasar por el infierno cuando ella y él estaban pasando por el cielo.</w:t>
      </w:r>
    </w:p>
    <w:p>
      <w:r>
        <w:t xml:space="preserve">Buena suerte Lenaaaa! RT @selenaa_23: Entré en el último día de clase para descubrir que hay un examen</w:t>
      </w:r>
    </w:p>
    <w:p>
      <w:r>
        <w:t xml:space="preserve">El video de las 9:26 de la mañana de @nydailynews muestra a la policía empujando agresivamente a una multitud con una barricada cuando la multitud no estaba empujando.</w:t>
      </w:r>
    </w:p>
    <w:p>
      <w:r>
        <w:t xml:space="preserve">Así que dio aviso para desalojar apt esta mañana. Ya mirando fwd a decirle a los parientes ahora no sólo todavía soltero, pero también poss sin hogar.</w:t>
      </w:r>
    </w:p>
    <w:p>
      <w:r>
        <w:t xml:space="preserve">El profesor que prohíbe a sus alumnos la competencia es simplemente S.O.A.B!!  </w:t>
      </w:r>
    </w:p>
    <w:p>
      <w:r>
        <w:t xml:space="preserve">Gracias a Dios, mi coche está arreglado, el transporte público es una mierda, los trenes están llenos y apestan, el frío es terrible, la humedad es oscura y ahora hay un tipo que ronca mucho.</w:t>
      </w:r>
    </w:p>
    <w:p>
      <w:r>
        <w:t xml:space="preserve">Se me cayó el anillo del labio</w:t>
      </w:r>
    </w:p>
    <w:p>
      <w:r>
        <w:t xml:space="preserve">Las dos personas de las que más se habla en mi clase de Cross Cultural son Lebron y Tebow. </w:t>
      </w:r>
    </w:p>
    <w:p>
      <w:r>
        <w:t xml:space="preserve">Es tan triste que después del día nacional de la diversión de la comida buen tiempo que caminar de nuevo en el edificio Archi de nuevo a trabajar</w:t>
      </w:r>
    </w:p>
    <w:p>
      <w:r>
        <w:t xml:space="preserve">@RolandPollard Sé que faltan 3 horas y media para que me despierte</w:t>
      </w:r>
    </w:p>
    <w:p>
      <w:r>
        <w:t xml:space="preserve">Qué ironía que los idiotas que arrogantemente dicen representar al 99% de la población se opongan al 99% de la población.   </w:t>
      </w:r>
    </w:p>
    <w:p>
      <w:r>
        <w:t xml:space="preserve">Ahora vivo con dos chicas chavas furiosas. Tienen una fiesta de Ann Summers el miércoles por la noche.</w:t>
      </w:r>
    </w:p>
    <w:p>
      <w:r>
        <w:t xml:space="preserve">@LeaSantoss Te quiero mucho Haz las maletas Baby ......</w:t>
      </w:r>
    </w:p>
    <w:p>
      <w:r>
        <w:t xml:space="preserve">@Melky_Way12 NO LO SÉ :( Solo espero que no haya sido tinker no he mirado...este lo averiguaré por proceso de eliminación</w:t>
      </w:r>
    </w:p>
    <w:p>
      <w:r>
        <w:t xml:space="preserve">@__Nicky_Ds__ ¡¡¡No puedes saberlo!!! Este trato es para alguien muy especial :)</w:t>
      </w:r>
    </w:p>
    <w:p>
      <w:r>
        <w:t xml:space="preserve">Trabajo en casa un viernes por la noche</w:t>
      </w:r>
    </w:p>
    <w:p>
      <w:r>
        <w:t xml:space="preserve">Voy a cortar el árbol de Navidad con Alex hoy.</w:t>
      </w:r>
    </w:p>
    <w:p>
      <w:r>
        <w:t xml:space="preserve">Quiero llevar su gabardina sin nada debajo ;)</w:t>
      </w:r>
    </w:p>
    <w:p>
      <w:r>
        <w:t xml:space="preserve">Cuando el teléfono de @EdgarGtzSo muere... y estás super duper aburrido..</w:t>
      </w:r>
    </w:p>
    <w:p>
      <w:r>
        <w:t xml:space="preserve">@KingSpare Eso tiene que ser lo peor.  La señora Mcintyre me hizo limpiar su habitación para ir!</w:t>
      </w:r>
    </w:p>
    <w:p>
      <w:r>
        <w:t xml:space="preserve">¡Patinaje en alfombra esta noche!</w:t>
      </w:r>
    </w:p>
    <w:p>
      <w:r>
        <w:t xml:space="preserve">Disfrutando de una puesta al día largamente esperada con Paul Foster. No puedo esperar a los futuros proyectos emocionantes x</w:t>
      </w:r>
    </w:p>
    <w:p>
      <w:r>
        <w:t xml:space="preserve">Odio los días de mal tiempo porque no puedo salir de casa porque llueve fuera</w:t>
      </w:r>
    </w:p>
    <w:p>
      <w:r>
        <w:t xml:space="preserve">Me he despertado con una noticia increíble y ahora me voy a la Feria de Navidad en Llanachaeron. </w:t>
      </w:r>
    </w:p>
    <w:p>
      <w:r>
        <w:t xml:space="preserve">Creo que es hora de seguir adelante y explorar "pastos más verdes". Estoy buscando un nuevo trabajo. ¿Cuál es una buena empresa para trabajar? </w:t>
      </w:r>
    </w:p>
    <w:p>
      <w:r>
        <w:t xml:space="preserve">Me encanta cuando intento hablar con alguien de mi pasado y se quedan como: "¿¡WTF!? No quiero hablar contigo! GTFO!!! &gt;:O" ... -____-</w:t>
      </w:r>
    </w:p>
    <w:p>
      <w:r>
        <w:t xml:space="preserve">No puedo creer que vaya a salir de TJ Maxx sin esas botas Kate Spade. Lo estoy perdiendo.</w:t>
      </w:r>
    </w:p>
    <w:p>
      <w:r>
        <w:t xml:space="preserve">@millrocky71 @insomniacfrieze El y yo tenemos un día emocionante conociendo a todos los contratistas que participan en la construcción de la casa</w:t>
      </w:r>
    </w:p>
    <w:p>
      <w:r>
        <w:t xml:space="preserve">Es hora de poner las luces de Navidad. Con el frío.</w:t>
      </w:r>
    </w:p>
    <w:p>
      <w:r>
        <w:t xml:space="preserve">Pruebas falsas que parecen reales</w:t>
      </w:r>
    </w:p>
    <w:p>
      <w:r>
        <w:t xml:space="preserve">Ver como tanto el man united como el man city se estrellan hoy en la champions league me ha dejado una sonrisa bastante grande en la cara</w:t>
      </w:r>
    </w:p>
    <w:p>
      <w:r>
        <w:t xml:space="preserve">no hay nada más entrañable que kermit y la conexión del arco iris cantante. bueno tal vez los zapatos de pedo de fozzie. ambos me traen</w:t>
      </w:r>
    </w:p>
    <w:p>
      <w:r>
        <w:t xml:space="preserve">Olvidar que ya te has comido el chocolate del calendario de adviento y ponerte muy triste cuando te das cuenta de que se ha acabado</w:t>
      </w:r>
    </w:p>
    <w:p>
      <w:r>
        <w:t xml:space="preserve">Visita al campus bajo la lluvia</w:t>
      </w:r>
    </w:p>
    <w:p>
      <w:r>
        <w:t xml:space="preserve"> bromeando. Cometí ese error y ahora me doy cuenta de que nunca cambiarás.</w:t>
      </w:r>
    </w:p>
    <w:p>
      <w:r>
        <w:t xml:space="preserve">Gracias Justin Bieberpor tu culpa las futuras generaciones van a cantar "shawty" en Navidad que ni siquiera es una puta palabra.</w:t>
      </w:r>
    </w:p>
    <w:p>
      <w:r>
        <w:t xml:space="preserve">El resumen de lo que se ha hecho con el dinero y lo que se ha hecho con el dinero, es lo que se ha hecho con el dinero.</w:t>
      </w:r>
    </w:p>
    <w:p>
      <w:r>
        <w:t xml:space="preserve">American horror story wwhat are you doing to my HEAD</w:t>
      </w:r>
    </w:p>
    <w:p>
      <w:r>
        <w:t xml:space="preserve">Me pregunto cómo se sentirá una semana entera en casa </w:t>
      </w:r>
    </w:p>
    <w:p>
      <w:r>
        <w:t xml:space="preserve">Algunos ciudadanos de Zimbabue tienen miedo de hablar de Mugabi ante las cámaras.</w:t>
      </w:r>
    </w:p>
    <w:p>
      <w:r>
        <w:t xml:space="preserve">Todo lo que se hace FUERA de la relación con Jesús es religión. Vive en medio del Amor.</w:t>
      </w:r>
    </w:p>
    <w:p>
      <w:r>
        <w:t xml:space="preserve">NOTICIAS DE ULTIMA HORA OCU!!! SUSAN (empleada de Caf/Sudexo) VUELVE!!</w:t>
      </w:r>
    </w:p>
    <w:p>
      <w:r>
        <w:t xml:space="preserve">No es tan pene la pero.. EXTRAÑO LA MÍA</w:t>
      </w:r>
    </w:p>
    <w:p>
      <w:r>
        <w:t xml:space="preserve">Pa: 'ach die is volgend jaar toch weer jarig?' ma: 'niet iedereen is volgend jaar weer jarig...' fijn daar ging m'n eetlust</w:t>
      </w:r>
    </w:p>
    <w:p>
      <w:r>
        <w:t xml:space="preserve">@Real_Liam_Payne El álbum no ha salido en mi país todavía supongo que no me van a hacer el día con follow o RT supongo que no es mi día de suerte</w:t>
      </w:r>
    </w:p>
    <w:p>
      <w:r>
        <w:t xml:space="preserve">Tiempo para 3 horas de mierda</w:t>
      </w:r>
    </w:p>
    <w:p>
      <w:r>
        <w:t xml:space="preserve">Hora de la sesión de fotos. Revisando los trajes que voy a llevar.</w:t>
      </w:r>
    </w:p>
    <w:p>
      <w:r>
        <w:t xml:space="preserve">Cuando estamos en el autobús, nos encontramos con un día de fiesta y nos encontramos con un montón de cosas.</w:t>
      </w:r>
    </w:p>
    <w:p>
      <w:r>
        <w:t xml:space="preserve">No hay nada como llegar a casa y encontrar que los gatos han vaciado el cubo de la cocina por todo el suelo</w:t>
      </w:r>
    </w:p>
    <w:p>
      <w:r>
        <w:t xml:space="preserve">60 min de pour commencer la journée ça le fait!</w:t>
      </w:r>
    </w:p>
    <w:p>
      <w:r>
        <w:t xml:space="preserve">Bueno es un comienzo increíble. Mi coche dejó de funcionar. Y me refiero a dejar de fumar. -.-</w:t>
      </w:r>
    </w:p>
    <w:p>
      <w:r>
        <w:t xml:space="preserve">@mugz25 estoy en la clase del señor lacher y extraño nuestra clase!!!!</w:t>
      </w:r>
    </w:p>
    <w:p>
      <w:r>
        <w:t xml:space="preserve">La última reunión de 2011 es MAÑANA!!! Caldwell Hall -Sala 302- 7 PM. Esté allí para la comida de las camisas y la leyenda en sí BOB FURNAD. </w:t>
      </w:r>
    </w:p>
    <w:p>
      <w:r>
        <w:t xml:space="preserve">Realmente no me gustan las vacaciones, echo de menos que mis padres estén juntos. No es lo mismo</w:t>
      </w:r>
    </w:p>
    <w:p>
      <w:r>
        <w:t xml:space="preserve">Me encanta comer el resto de la mezcla de pastel de chocolate.</w:t>
      </w:r>
    </w:p>
    <w:p>
      <w:r>
        <w:t xml:space="preserve">Fui a casa a almorzar y palear la nieve.</w:t>
      </w:r>
    </w:p>
    <w:p>
      <w:r>
        <w:t xml:space="preserve">Por fin... llegó la nieve. Así que esperando la navidad</w:t>
      </w:r>
    </w:p>
    <w:p>
      <w:r>
        <w:t xml:space="preserve">america es la nueva corea del norte china alemania y rusia. somos los antagonistas paranoicos autocensurados controlados militarmente.</w:t>
      </w:r>
    </w:p>
    <w:p>
      <w:r>
        <w:t xml:space="preserve">última lección de alemán el viernes; oh</w:t>
      </w:r>
    </w:p>
    <w:p>
      <w:r>
        <w:t xml:space="preserve">Estoy tratando de mantenerme fuerte por mi pequeño plátano, pero no sé cuánto más puedo soportar.</w:t>
      </w:r>
    </w:p>
    <w:p>
      <w:r>
        <w:t xml:space="preserve">Hoy es uno de los días más importantes para los aficionados y lo único que me preocupa es mi </w:t>
      </w:r>
    </w:p>
    <w:p>
      <w:r>
        <w:t xml:space="preserve">La gente sale de fiesta como si fuera una religión -____-</w:t>
      </w:r>
    </w:p>
    <w:p>
      <w:r>
        <w:t xml:space="preserve">Se supone que está en un punto bajo, pero todavía estoy súper feliz....idk y </w:t>
      </w:r>
    </w:p>
    <w:p>
      <w:r>
        <w:t xml:space="preserve">Algunas personas prosperan con el drama y dicen que no tienen nada que ver con él.</w:t>
      </w:r>
    </w:p>
    <w:p>
      <w:r>
        <w:t xml:space="preserve">galletas especiales de navidad de bob esponja y papás volviendo a casa :)</w:t>
      </w:r>
    </w:p>
    <w:p>
      <w:r>
        <w:t xml:space="preserve"> Esto no es divertido. Está lloviendo a cántaros y tengo que despertarme en unas 6 horas.</w:t>
      </w:r>
    </w:p>
    <w:p>
      <w:r>
        <w:t xml:space="preserve">¡Buenos días tweeps! Hermoso día en esta increíble ciudad nuestra. 1 día hasta el fin de semana</w:t>
      </w:r>
    </w:p>
    <w:p>
      <w:r>
        <w:t xml:space="preserve">Tuve mi primera pesadilla real en años. Todavía estoy tratando de bajar el pulso. </w:t>
      </w:r>
    </w:p>
    <w:p>
      <w:r>
        <w:t xml:space="preserve">Oh, por el amor de Dios, Middlesex va por delante ahora.</w:t>
      </w:r>
    </w:p>
    <w:p>
      <w:r>
        <w:t xml:space="preserve">im tweet para Trey &amp; Jazzy al mismo tiempo .</w:t>
      </w:r>
    </w:p>
    <w:p>
      <w:r>
        <w:t xml:space="preserve">Creo que tengo miedo de lo que me depara el futuro Estaba deseando algunas cosas pero ahora estoy acostumbrado a ellas</w:t>
      </w:r>
    </w:p>
    <w:p>
      <w:r>
        <w:t xml:space="preserve">Me gustaría poder ir a las rebajas del Black Friday en Target. Quiero cosas sin sentido que no compraría si no fueran como "gratis"</w:t>
      </w:r>
    </w:p>
    <w:p>
      <w:r>
        <w:t xml:space="preserve">Sentada en mi cama comiendo chocolate kider para calmar mis nervios... Voy a hacer ejercicio más tarde en este momento necesito la comida de la comodidad!</w:t>
      </w:r>
    </w:p>
    <w:p>
      <w:r>
        <w:t xml:space="preserve">así que casi me muero esta mañana y ahora tengo que abrir una rata</w:t>
      </w:r>
    </w:p>
    <w:p>
      <w:r>
        <w:t xml:space="preserve">@truongthomas ¿En serio? Ultra lindo. *Breve pausa enlaces a través de @LittleTigerUK* ¡El erizo hornea galletas evidentemente!</w:t>
      </w:r>
    </w:p>
    <w:p>
      <w:r>
        <w:t xml:space="preserve">La sensación de saber que todo por lo que has trabajado está en juego depende de una reunión. </w:t>
      </w:r>
    </w:p>
    <w:p>
      <w:r>
        <w:t xml:space="preserve">@tha_abster ¡SANTO ANIMAL CRACKERS! Granos de estrés de cumpleaños...</w:t>
      </w:r>
    </w:p>
    <w:p>
      <w:r>
        <w:t xml:space="preserve">OH en bed bath and beyond: keurig tiene café de Starbucks</w:t>
      </w:r>
    </w:p>
    <w:p>
      <w:r>
        <w:t xml:space="preserve">Mañana es mi último día de clase! Luego los estudiantes tienen sus finales el lunes y me voy a DC con unas 60 copias para calificar....</w:t>
      </w:r>
    </w:p>
    <w:p>
      <w:r>
        <w:t xml:space="preserve">Dedo quemado más estudio para los finales</w:t>
      </w:r>
    </w:p>
    <w:p>
      <w:r>
        <w:t xml:space="preserve">Fotos de Navidad hoy...</w:t>
      </w:r>
    </w:p>
    <w:p>
      <w:r>
        <w:t xml:space="preserve">Bueno. Acabo de terminar de ver tutoriales sobre el cabello; quiero probarlos pero creo que necesitaría MUCHA práctica.</w:t>
      </w:r>
    </w:p>
    <w:p>
      <w:r>
        <w:t xml:space="preserve">Oh, muchacho... es casi la hora de ir a trabajar.</w:t>
      </w:r>
    </w:p>
    <w:p>
      <w:r>
        <w:t xml:space="preserve">Ese momento aún más incómodo cuando tienes comas de acceso.</w:t>
      </w:r>
    </w:p>
    <w:p>
      <w:r>
        <w:t xml:space="preserve">Básicamente está cayendo un chaparrón en la pista ahora mismo...</w:t>
      </w:r>
    </w:p>
    <w:p>
      <w:r>
        <w:t xml:space="preserve">En realidad no saben tan mal</w:t>
      </w:r>
    </w:p>
    <w:p>
      <w:r>
        <w:t xml:space="preserve">Oscuro Seattle Media luna hermano me lleva en el asiento del pasajero escuchando Moonlight Mile. De camino a comer ostras.</w:t>
      </w:r>
    </w:p>
    <w:p>
      <w:r>
        <w:t xml:space="preserve">preparándome para la fiesta de empresa de mi padre esta noche...</w:t>
      </w:r>
    </w:p>
    <w:p>
      <w:r>
        <w:t xml:space="preserve">Sabes que gasto dinero porque gastar tiempo es inútil y sabes que reviento botellas porque embotellé mis emociones. </w:t>
      </w:r>
    </w:p>
    <w:p>
      <w:r>
        <w:t xml:space="preserve">Santa Clause no es real, algunas personas piensan que los pepinos saben mejor en escabeche y OJ hizo esa mierda.</w:t>
      </w:r>
    </w:p>
    <w:p>
      <w:r>
        <w:t xml:space="preserve">Mi corazón se rompió un poco porque descubrí que Marcus Collins es gay.</w:t>
      </w:r>
    </w:p>
    <w:p>
      <w:r>
        <w:t xml:space="preserve">Esta perra demasiado flaca para ser identificada como un puto humano o_@</w:t>
      </w:r>
    </w:p>
    <w:p>
      <w:r>
        <w:t xml:space="preserve">@MMatthews03 grosero. @party_marty13 ¡nunca estoy demasiado ocupado para ti! @FunwaldDunwald ¿quizás te he hecho un regalo?</w:t>
      </w:r>
    </w:p>
    <w:p>
      <w:r>
        <w:t xml:space="preserve">Había olvidado lo mucho que me gusta leer. Lo cual es triste porque la lectura es básicamente mi especialidad. Leeré hasta que me duerma esta noche.</w:t>
      </w:r>
    </w:p>
    <w:p>
      <w:r>
        <w:t xml:space="preserve">El descanso matutino, húmedo y con viento, aporta un poco de emoción al estar en un tejado</w:t>
      </w:r>
    </w:p>
    <w:p>
      <w:r>
        <w:t xml:space="preserve">He llegado a aceptar que a veces el fin de semana me meto en la cama a las 9.</w:t>
      </w:r>
    </w:p>
    <w:p>
      <w:r>
        <w:t xml:space="preserve">En otras noticias, ¿he mencionado que me he cortado todo el pelo?</w:t>
      </w:r>
    </w:p>
    <w:p>
      <w:r>
        <w:t xml:space="preserve">El gatito que acabo de traer a casa anoche ya está perdido. No lo entiendo.</w:t>
      </w:r>
    </w:p>
    <w:p>
      <w:r>
        <w:t xml:space="preserve">Alegría indecible alegría. Se levanta en mi alma Nunca me deja ir.  </w:t>
      </w:r>
    </w:p>
    <w:p>
      <w:r>
        <w:t xml:space="preserve">Estoy realmente harto de que mis perros hagan sus necesidades en mi habitación.</w:t>
      </w:r>
    </w:p>
    <w:p>
      <w:r>
        <w:t xml:space="preserve">Vea y comparta esto con nosotros: se convierte en algo vivo con el día de hoy. Se han iniciado muchos hilos de discusión en el Foro. </w:t>
      </w:r>
    </w:p>
    <w:p>
      <w:r>
        <w:t xml:space="preserve">Que tengáis un buen día amigos....Hermoso miércoles para todos mis amigos en twitter  </w:t>
      </w:r>
    </w:p>
    <w:p>
      <w:r>
        <w:t xml:space="preserve">Último resumen de Enfoques Críticos del semestre ¡HECHO! Sólo me quedan unas 10 páginas del ensayo final por escribir... y un examen el martes.</w:t>
      </w:r>
    </w:p>
    <w:p>
      <w:r>
        <w:t xml:space="preserve">No quiero estar despierto ni en movimiento ni en frío. Y ahora mismo soy todo eso</w:t>
      </w:r>
    </w:p>
    <w:p>
      <w:r>
        <w:t xml:space="preserve">@Woordlab Si la alfombra es muy grande, no te preocupes por las sorpresas. </w:t>
      </w:r>
    </w:p>
    <w:p>
      <w:r>
        <w:t xml:space="preserve">@jager_pleass Erm el elástico es un hombre... Probablemente no sea una vagina!</w:t>
      </w:r>
    </w:p>
    <w:p>
      <w:r>
        <w:t xml:space="preserve">publix me ha cobrado dos veces por las manzanas que tengo...es la segunda vez que me pasa. voy a recuperar mi dinero y a hacer otros recados</w:t>
      </w:r>
    </w:p>
    <w:p>
      <w:r>
        <w:t xml:space="preserve">En mi habitación, guardo todo lo que se encuentra en mi cama y mi silla (un bordel sagrado) se encuentra ahora en la tierra.</w:t>
      </w:r>
    </w:p>
    <w:p>
      <w:r>
        <w:t xml:space="preserve">@aaronmrichards ¿no quieres una cita de macarrones con queso conmigo?</w:t>
      </w:r>
    </w:p>
    <w:p>
      <w:r>
        <w:t xml:space="preserve">Escuchar "A very She and Him Christmas" en el trabajo es la única forma de entrar en el espíritu navideño cuando estoy demasiado ocupado para acordarme de hacerlo.</w:t>
      </w:r>
    </w:p>
    <w:p>
      <w:r>
        <w:t xml:space="preserve">Compartir una habitación de hotel con mis padres que roncan.</w:t>
      </w:r>
    </w:p>
    <w:p>
      <w:r>
        <w:t xml:space="preserve">No es mentira: la caja de la pizza tiene un recordatorio para que la gente dé propina al repartidor.</w:t>
      </w:r>
    </w:p>
    <w:p>
      <w:r>
        <w:t xml:space="preserve">Acabo de decirle a mi madre que "quizá" no vaya a la universidad el año que viene. Está flipando...</w:t>
      </w:r>
    </w:p>
    <w:p>
      <w:r>
        <w:t xml:space="preserve">Quiero las sobras del pavo, pero no se me permite comer.</w:t>
      </w:r>
    </w:p>
    <w:p>
      <w:r>
        <w:t xml:space="preserve">Hoy he podido jugar a Zelda: Skyward Sword. Y he comido con mi padre y cenado con mis hijas. Ahora... ¿baile de los 80? </w:t>
      </w:r>
    </w:p>
    <w:p>
      <w:r>
        <w:t xml:space="preserve">Wow acaba de recibir un rápido recordatorio de por qué dejé dis bit.</w:t>
      </w:r>
    </w:p>
    <w:p>
      <w:r>
        <w:t xml:space="preserve">@kellyormond @Amanda_MacLurg estamos como a 30 minutos de distancia el uno del otro ¡¡¡prepárate para que venga a visitarte!!!</w:t>
      </w:r>
    </w:p>
    <w:p>
      <w:r>
        <w:t xml:space="preserve">...Luego terminó yendo a Costco con el papá y ahora conduciendo para matar el tiempo esperando que termine el partido del hermanito</w:t>
      </w:r>
    </w:p>
    <w:p>
      <w:r>
        <w:t xml:space="preserve">Ese momento incómodo en el que no llevas sujetador y toda tu familia decide visitarte</w:t>
      </w:r>
    </w:p>
    <w:p>
      <w:r>
        <w:t xml:space="preserve">3 pruebas hoy... ¡Pasé 2! Yay para mí!!!  Pero Señor necesito tu ayuda en el siguiente!  +  +</w:t>
      </w:r>
    </w:p>
    <w:p>
      <w:r>
        <w:t xml:space="preserve">@LunatHips Vale Vale si super Facil jejeje D: ! siii esta super D: miralo y veres :( Pero hazlo es mejor hacerlo ha que no D</w:t>
      </w:r>
    </w:p>
    <w:p>
      <w:r>
        <w:t xml:space="preserve">No puedo esperar a tener esta punción lumbar mañana</w:t>
      </w:r>
    </w:p>
    <w:p>
      <w:r>
        <w:t xml:space="preserve">Nada mejor que escuchar las risas de mis hijos desde la otra habitación.</w:t>
      </w:r>
    </w:p>
    <w:p>
      <w:r>
        <w:t xml:space="preserve">No puedo participar en la carrera divertida de mañana.</w:t>
      </w:r>
    </w:p>
    <w:p>
      <w:r>
        <w:t xml:space="preserve">¿Qué es lo que más te gusta de conectarte en Twitter? Me sorprende constantemente la autenticidad y el humor de los usuarios.</w:t>
      </w:r>
    </w:p>
    <w:p>
      <w:r>
        <w:t xml:space="preserve">¡Es el almuerzo y dejé mi jugo de limón!</w:t>
      </w:r>
    </w:p>
    <w:p>
      <w:r>
        <w:t xml:space="preserve">Gran perdió mi láser y mi dignidad en algún lugar del pueblo anoche</w:t>
      </w:r>
    </w:p>
    <w:p>
      <w:r>
        <w:t xml:space="preserve">No tengo ni idea de por qué, pero mientras mi hermano presume de sus buenos resultados de O para los que no ha estudiado, yo tengo miedo de perder contra él.</w:t>
      </w:r>
    </w:p>
    <w:p>
      <w:r>
        <w:t xml:space="preserve">Hoy he cogido algo de dinero por si iba a Starfucks o algo antes del ensayo. Entonces me di cuenta de que no hay más ensayos.</w:t>
      </w:r>
    </w:p>
    <w:p>
      <w:r>
        <w:t xml:space="preserve">Trabajando en el desfile de hoy para Sweet &amp; Sassy</w:t>
      </w:r>
    </w:p>
    <w:p>
      <w:r>
        <w:t xml:space="preserve">Lo mejor de mi trabajo es.. el bono de navidad que siempre olvido que viene</w:t>
      </w:r>
    </w:p>
    <w:p>
      <w:r>
        <w:t xml:space="preserve">No puedo dormir... pensando en el pasado.</w:t>
      </w:r>
    </w:p>
    <w:p>
      <w:r>
        <w:t xml:space="preserve">Me he vuelto a perder un poco de chile... ahora tengo hambre y no hay comida...</w:t>
      </w:r>
    </w:p>
    <w:p>
      <w:r>
        <w:t xml:space="preserve">@ronzorb Totalmente perdido en el episodio de esta semana. Por lo que parecía los chicos grabaron 3 de ellos. Así que no hay Ron durante un mes.</w:t>
      </w:r>
    </w:p>
    <w:p>
      <w:r>
        <w:t xml:space="preserve">Gran introducción de vuelta a Seattle esta noche.</w:t>
      </w:r>
    </w:p>
    <w:p>
      <w:r>
        <w:t xml:space="preserve">El peor dolor de garganta de la historia y ahora tengo que ir andando a la escuela</w:t>
      </w:r>
    </w:p>
    <w:p>
      <w:r>
        <w:t xml:space="preserve">No cambiar la fecha del reloj puede suponer un serio problema...</w:t>
      </w:r>
    </w:p>
    <w:p>
      <w:r>
        <w:t xml:space="preserve">Ese momento en el que te das cuenta de que llevas una semana usando las mismas 4 piezas de ropa las 24 horas del día....  </w:t>
      </w:r>
    </w:p>
    <w:p>
      <w:r>
        <w:t xml:space="preserve">@brokawrachel despierta yaaaaaa vagabundo te recojo en 45 minssss:)</w:t>
      </w:r>
    </w:p>
    <w:p>
      <w:r>
        <w:t xml:space="preserve">Él diría "Maldita sea, nunca hubiera pensado que tu culo querría estar conmigo" .....well nigga</w:t>
      </w:r>
    </w:p>
    <w:p>
      <w:r>
        <w:t xml:space="preserve">Sea cual sea el resultado final, debemos tener la tranquilidad de que nos hemos esforzado al máximo </w:t>
      </w:r>
    </w:p>
    <w:p>
      <w:r>
        <w:t xml:space="preserve">Me encanta cuando recibes una descripción del ladrón en tu contestador automático</w:t>
      </w:r>
    </w:p>
    <w:p>
      <w:r>
        <w:t xml:space="preserve">Es increíble que toda mi semana se vaya a pasar prácticamente en la escuela.</w:t>
      </w:r>
    </w:p>
    <w:p>
      <w:r>
        <w:t xml:space="preserve">Esa sensación que tienes cuando te estiras en la cama y cada músculo se siente relajado.</w:t>
      </w:r>
    </w:p>
    <w:p>
      <w:r>
        <w:t xml:space="preserve">@NFLJOE bueno pero irá a la nueva correa de distribución en el coche de hub.</w:t>
      </w:r>
    </w:p>
    <w:p>
      <w:r>
        <w:t xml:space="preserve">Hay una señora en el tren que se pelea con su madre por teléfono... Aahhh suena justo como mi madre y yo nos ponemos a ello.</w:t>
      </w:r>
    </w:p>
    <w:p>
      <w:r>
        <w:t xml:space="preserve">Que te den por culo que no hay política de devoluciones.</w:t>
      </w:r>
    </w:p>
    <w:p>
      <w:r>
        <w:t xml:space="preserve">Tan pronto como se hace un movimiento en la ciudad aquí ir cangrejo tryna tirar de nuevo hacia abajo!</w:t>
      </w:r>
    </w:p>
    <w:p>
      <w:r>
        <w:t xml:space="preserve">Recogimos nuestro árbol del almacén y luego tardamos casi dos horas en decidir la decoración navideña. Es la época más indecisa del año!</w:t>
      </w:r>
    </w:p>
    <w:p>
      <w:r>
        <w:t xml:space="preserve">Los días no son mucho mejores que días como hoy. </w:t>
      </w:r>
    </w:p>
    <w:p>
      <w:r>
        <w:t xml:space="preserve">No te creas las luces... mírame a los ojos... por favor no me tengas miedo @Drake</w:t>
      </w:r>
    </w:p>
    <w:p>
      <w:r>
        <w:t xml:space="preserve">Alabado sea Dios, de quien proceden todas las bendiciones.  </w:t>
      </w:r>
    </w:p>
    <w:p>
      <w:r>
        <w:t xml:space="preserve">No me gusta cómo oberweis entregó mis botellas de leche/zumo y mis botellas de zumo tenían residuos de leche vieja flotando en ellas.</w:t>
      </w:r>
    </w:p>
    <w:p>
      <w:r>
        <w:t xml:space="preserve">¡Mufasa! Oh Dios, oh no, esta es como la 500ª vez que muere. Crees que sería más inteligente y se subiría a la cornisa con Simba.</w:t>
      </w:r>
    </w:p>
    <w:p>
      <w:r>
        <w:t xml:space="preserve">Y lo que me recibe una vez que llego a casa... el trabajo del curso de medios.</w:t>
      </w:r>
    </w:p>
    <w:p>
      <w:r>
        <w:t xml:space="preserve">Pierdo a los compañeros de mensajes de texto todos los días.  Me voy a la cama. Otro día de escuela y trabajo mañana</w:t>
      </w:r>
    </w:p>
    <w:p>
      <w:r>
        <w:t xml:space="preserve">Estoy tan ocupada con el hecho de que *inserta el nombre del maricón aquí* está en la casa de alexas que ni siquiera puedo estudiar</w:t>
      </w:r>
    </w:p>
    <w:p>
      <w:r>
        <w:t xml:space="preserve">tachado uno más de mi lista de vacaciones. me encantan las compras navideñas</w:t>
      </w:r>
    </w:p>
    <w:p>
      <w:r>
        <w:t xml:space="preserve">Morden Warfare RT @DashCruise: JUGGERNAUT: una fuerza literal o metafórica considerada como despiadadamente destructiva e imparable......</w:t>
      </w:r>
    </w:p>
    <w:p>
      <w:r>
        <w:t xml:space="preserve">¿Supuestamente los tripulantes del ferry utilizaron las cámaras de seguridad para mirar las faldas de las mujeres? Por qué no me sorprende...</w:t>
      </w:r>
    </w:p>
    <w:p>
      <w:r>
        <w:t xml:space="preserve">"¡Menos bajo nuestro árbol significa más para el mundo!" ¿Qué significa esto para ti y para mí cuando pensamos en dar a los demás esta Navidad?</w:t>
      </w:r>
    </w:p>
    <w:p>
      <w:r>
        <w:t xml:space="preserve">Hoy no me siento muy bien :(</w:t>
      </w:r>
    </w:p>
    <w:p>
      <w:r>
        <w:t xml:space="preserve">Día de unión entre madre e hija</w:t>
      </w:r>
    </w:p>
    <w:p>
      <w:r>
        <w:t xml:space="preserve">Odio el olor del tocino &gt;.&lt;</w:t>
      </w:r>
    </w:p>
    <w:p>
      <w:r>
        <w:t xml:space="preserve">OMG esta melodía de la casa vino en mi pandora y casi me lío el corte de pelo! Me siento libre en</w:t>
      </w:r>
    </w:p>
    <w:p>
      <w:r>
        <w:t xml:space="preserve">@AmeliaBurnout bahaha gracias - me encantan los pachos. Y mi novio heterosexual @awarrenjohnson es un camarero allí</w:t>
      </w:r>
    </w:p>
    <w:p>
      <w:r>
        <w:t xml:space="preserve">Net thuis....nu naar bed al op vanaf een uur of 5. Fue muy agradable.</w:t>
      </w:r>
    </w:p>
    <w:p>
      <w:r>
        <w:t xml:space="preserve">@SHAYL0VE está amando mi acción de gracias en este momento!! Mientras yo estoy en un partido de fútbol</w:t>
      </w:r>
    </w:p>
    <w:p>
      <w:r>
        <w:t xml:space="preserve">Elaborar un calendario de revisión</w:t>
      </w:r>
    </w:p>
    <w:p>
      <w:r>
        <w:t xml:space="preserve">Así que no hay más entrenamiento por Dios sabe cuánto tiempo. Supongo que tengo que enderezar las cosas durante 6 horas -_-</w:t>
      </w:r>
    </w:p>
    <w:p>
      <w:r>
        <w:t xml:space="preserve">Mientras tanto, el viaje de ida y vuelta queda en suspenso mientras pasa un tren en hora punta.</w:t>
      </w:r>
    </w:p>
    <w:p>
      <w:r>
        <w:t xml:space="preserve">ooh mírame sigo copiando y pegando chistes de sitios web porque soy un idiota.</w:t>
      </w:r>
    </w:p>
    <w:p>
      <w:r>
        <w:t xml:space="preserve">Tengo el número de diciembre de @voguemagazine cuando pensaba que no lo tendría porque me olvidé de volver a pedirlo y casi lo compré. Woohooo </w:t>
      </w:r>
    </w:p>
    <w:p>
      <w:r>
        <w:t xml:space="preserve">@pennjillette @MrTeller Viendo NetFlix el otro día. Tú estabas en El Cairo. Teller estaba en la habitación del hotel.... Tiene voz!!!</w:t>
      </w:r>
    </w:p>
    <w:p>
      <w:r>
        <w:t xml:space="preserve">@CapSmooth jaja puede ser pero lo dudo porque no creen que sea bonita</w:t>
      </w:r>
    </w:p>
    <w:p>
      <w:r>
        <w:t xml:space="preserve">Ese momento. Katniss y Gale. Lo leí como si fuéramos tú y yo.  </w:t>
      </w:r>
    </w:p>
    <w:p>
      <w:r>
        <w:t xml:space="preserve">He dormido 4 horas y todavía estoy jodidamente cansado.</w:t>
      </w:r>
    </w:p>
    <w:p>
      <w:r>
        <w:t xml:space="preserve">Odio cuando la ropa se agota. D</w:t>
      </w:r>
    </w:p>
    <w:p>
      <w:r>
        <w:t xml:space="preserve">Sí, acabo de llegar a casa del centro comercial. Supongo que podré dormir unas 6 horas antes de que mi madre me despierte.</w:t>
      </w:r>
    </w:p>
    <w:p>
      <w:r>
        <w:t xml:space="preserve">Que cada corazón le prepare una habitación.</w:t>
      </w:r>
    </w:p>
    <w:p>
      <w:r>
        <w:t xml:space="preserve">Gran cena con @KyraLcrow...no puedo creer que en sólo 11 días me deje por otro país</w:t>
      </w:r>
    </w:p>
    <w:p>
      <w:r>
        <w:t xml:space="preserve">@belles_and_bows la gente no sabe cuando ha cruzado una línea. Dos personas han muerto en esos tiroteos.. ¿Cómo puede ser eso gracioso?</w:t>
      </w:r>
    </w:p>
    <w:p>
      <w:r>
        <w:t xml:space="preserve">Mi amigo Puck era uno de los tipos más simpáticos y divertidos que he conocido. Me causó una gran impresión. Murió ayer a los 41 años.</w:t>
      </w:r>
    </w:p>
    <w:p>
      <w:r>
        <w:t xml:space="preserve">Ok - 2 partes de la edición de copia directa a la izquierda y un montón de mierda de vestuario para planchar y luego estoy en mi sofá con mi libro</w:t>
      </w:r>
    </w:p>
    <w:p>
      <w:r>
        <w:t xml:space="preserve">Dejó caer el balón Joe no lo desvió ganamos tho.</w:t>
      </w:r>
    </w:p>
    <w:p>
      <w:r>
        <w:t xml:space="preserve">Omfg ik kreeg een ding van 20cm en daar in 3 cadeautjes.</w:t>
      </w:r>
    </w:p>
    <w:p>
      <w:r>
        <w:t xml:space="preserve">¿Por qué la gente dice "por la mañana" en Twitter? no es como si pudieras hablar con todo el mundo en Twitter.</w:t>
      </w:r>
    </w:p>
    <w:p>
      <w:r>
        <w:t xml:space="preserve">Estoy a punto de salir. Gracias a Dios que tengo práctica de bateo mañana.</w:t>
      </w:r>
    </w:p>
    <w:p>
      <w:r>
        <w:t xml:space="preserve">¡Me he torcido algo en la espalda! ¡Se siente como una mierda! :) :D</w:t>
      </w:r>
    </w:p>
    <w:p>
      <w:r>
        <w:t xml:space="preserve">me hice las uñas y se me manchó una. volví a hacerla y se me mancharon dos. ahora tengo tres uñas manchadas y una lima rota</w:t>
      </w:r>
    </w:p>
    <w:p>
      <w:r>
        <w:t xml:space="preserve">Jeff va a estar en Whose Line esta noche y me lo voy a perder!!! AGH! :(</w:t>
      </w:r>
    </w:p>
    <w:p>
      <w:r>
        <w:t xml:space="preserve">Parece que nunca voy a salir de esta ciudad de mala muerte.</w:t>
      </w:r>
    </w:p>
    <w:p>
      <w:r>
        <w:t xml:space="preserve">@CandyMaize aww el mío no lo hace y UK tiene que esperar 3 meses para la película</w:t>
      </w:r>
    </w:p>
    <w:p>
      <w:r>
        <w:t xml:space="preserve">@k_tray así que tu profesor vestido de harry potter odia el sexo...</w:t>
      </w:r>
    </w:p>
    <w:p>
      <w:r>
        <w:t xml:space="preserve">Hay algo en bailar con la lycra amarilla puesta que hace sonreír a una persona.</w:t>
      </w:r>
    </w:p>
    <w:p>
      <w:r>
        <w:t xml:space="preserve">@nealsdeli pastrami biscuit es lo mejor desde oh my god</w:t>
      </w:r>
    </w:p>
    <w:p>
      <w:r>
        <w:t xml:space="preserve">aw @atjogia y @arianagrande no me tuitearon/siguieron por mi cumpleaños :'( oh bueno están probablemente muy ocupados </w:t>
      </w:r>
    </w:p>
    <w:p>
      <w:r>
        <w:t xml:space="preserve">@ablake93 ¿y tú en el sofá cama? Estoy en el taller el próximo jueves y viernes</w:t>
      </w:r>
    </w:p>
    <w:p>
      <w:r>
        <w:t xml:space="preserve">Ojalá mi iPhone fuera también un mando a distancia</w:t>
      </w:r>
    </w:p>
    <w:p>
      <w:r>
        <w:t xml:space="preserve">@savidoz con la cara que tiene el negro asusta cualquier espiritu jaja mentira los extraños peleandose ya no tengo a quien aconsejar</w:t>
      </w:r>
    </w:p>
    <w:p>
      <w:r>
        <w:t xml:space="preserve">Tuve un gran cumpleaños, ahora mañana me sacan las muelas del juicio. </w:t>
      </w:r>
    </w:p>
    <w:p>
      <w:r>
        <w:t xml:space="preserve">Y un incendio en la casa interrumpe mi noche..</w:t>
      </w:r>
    </w:p>
    <w:p>
      <w:r>
        <w:t xml:space="preserve">Y así ha llegado el amanecer del tan esperado día/noche de la gallina....dun dun!!!!!</w:t>
      </w:r>
    </w:p>
    <w:p>
      <w:r>
        <w:t xml:space="preserve">Justo cuando piensas que las tormentas han terminado y que vas a estar bien, un maldito tornado sale de la nada y te hace más daño que antes.</w:t>
      </w:r>
    </w:p>
    <w:p>
      <w:r>
        <w:t xml:space="preserve">@xkrissyyalicia mi madre me dijo que no podía jugar porque aún tenía que escribir una redacción de ciencias...</w:t>
      </w:r>
    </w:p>
    <w:p>
      <w:r>
        <w:t xml:space="preserve">He jugado un día a Skyrim antes de que mi ordenador se estropeara.</w:t>
      </w:r>
    </w:p>
    <w:p>
      <w:r>
        <w:t xml:space="preserve">La tristeza que siento al darme cuenta de que he comprado un helado a base de chocolate y no uno de vainilla.</w:t>
      </w:r>
    </w:p>
    <w:p>
      <w:r>
        <w:t xml:space="preserve">Van a ser más de 2 semanas increíbles. Un amigo se fue anoche sin avisar a nadie. Recibió su llamada ahora.</w:t>
      </w:r>
    </w:p>
    <w:p>
      <w:r>
        <w:t xml:space="preserve">Tenía muchas ganas de salir con alguien especial hoy....... hasta que me di cuenta de que era mañana</w:t>
      </w:r>
    </w:p>
    <w:p>
      <w:r>
        <w:t xml:space="preserve">Intentando hablar con él a altas horas de la noche pero todavía está con gente ): </w:t>
      </w:r>
    </w:p>
    <w:p>
      <w:r>
        <w:t xml:space="preserve">Hay un tipo en el baño de al lado de mi habitación colocando azulejos. Su radio acaba de poner Everybody de los Backstreet Boys.</w:t>
      </w:r>
    </w:p>
    <w:p>
      <w:r>
        <w:t xml:space="preserve"> ES MI POLLA EN UNA CAJA CHICA!</w:t>
      </w:r>
    </w:p>
    <w:p>
      <w:r>
        <w:t xml:space="preserve">@glambergirlblog ¡Boo! El hecho de no ver tu hermosa cara en el trabajo me mata</w:t>
      </w:r>
    </w:p>
    <w:p>
      <w:r>
        <w:t xml:space="preserve">Con o sin retraso, todavía quiero dormir más, esta cama es demasiado cálida y acogedora para dejarla.</w:t>
      </w:r>
    </w:p>
    <w:p>
      <w:r>
        <w:t xml:space="preserve">Trabajar en la nieve mañana</w:t>
      </w:r>
    </w:p>
    <w:p>
      <w:r>
        <w:t xml:space="preserve">...que Kirk Franklin va a la fuerza.</w:t>
      </w:r>
    </w:p>
    <w:p>
      <w:r>
        <w:t xml:space="preserve">El electrón es, en primer lugar, su concepto del electrón. por T. Nhat Hanh</w:t>
      </w:r>
    </w:p>
    <w:p>
      <w:r>
        <w:t xml:space="preserve">Puede que esté buscando en todos los lugares equivocados y buscando la razón equivocada</w:t>
      </w:r>
    </w:p>
    <w:p>
      <w:r>
        <w:t xml:space="preserve">No podemos elegir las cartas que nos han tocado.. y las mías dicen "A la mierda tu vida" &gt;.&lt;</w:t>
      </w:r>
    </w:p>
    <w:p>
      <w:r>
        <w:t xml:space="preserve">Feliz cumpleaños a una chica muy chula @whenCAMSwentHAM </w:t>
      </w:r>
    </w:p>
    <w:p>
      <w:r>
        <w:t xml:space="preserve">Ponte a trabajar hoy de cinco a diez.</w:t>
      </w:r>
    </w:p>
    <w:p>
      <w:r>
        <w:t xml:space="preserve">Helado y un Blunt</w:t>
      </w:r>
    </w:p>
    <w:p>
      <w:r>
        <w:t xml:space="preserve">@jessica_smelly Opps... Acabo de releer tu pregunta... Ella sí sabe el género pero no se lo ha dicho a nadie todavía</w:t>
      </w:r>
    </w:p>
    <w:p>
      <w:r>
        <w:t xml:space="preserve">Bogue chitto bound with a broken cruise control</w:t>
      </w:r>
    </w:p>
    <w:p>
      <w:r>
        <w:t xml:space="preserve"> - gran momento para pensar en cómo hacer a nuestro mundo uno de &amp; libre de </w:t>
      </w:r>
    </w:p>
    <w:p>
      <w:r>
        <w:t xml:space="preserve">@willeeumsmith ha complacido a sus fans esta tarde al aparecer de nuevo en twitter evocando muchos tweets de Kyle Ginn anteriormente inactivo</w:t>
      </w:r>
    </w:p>
    <w:p>
      <w:r>
        <w:t xml:space="preserve">Deja de permitir que gente de mente pequeña te robe tu</w:t>
      </w:r>
    </w:p>
    <w:p>
      <w:r>
        <w:t xml:space="preserve">Esto termina oficialmente mi temporada en el karaoke. RIP Mrs. Kelli's. Nunca olvidaré sus tomas de WOW y los muchos intentos de Afroman.</w:t>
      </w:r>
    </w:p>
    <w:p>
      <w:r>
        <w:t xml:space="preserve">@squirrelz09 jaja eso es tan malo... Se supone que somos los mejores amigos :(</w:t>
      </w:r>
    </w:p>
    <w:p>
      <w:r>
        <w:t xml:space="preserve">me siento tan solo en mi sótano ahora mismo</w:t>
      </w:r>
    </w:p>
    <w:p>
      <w:r>
        <w:t xml:space="preserve">Odio no saber que la carretera está inundada hasta que conduzco hacia ella.</w:t>
      </w:r>
    </w:p>
    <w:p>
      <w:r>
        <w:t xml:space="preserve">zoo erg moe he maar wel lekker cadeautjes gekregen by</w:t>
      </w:r>
    </w:p>
    <w:p>
      <w:r>
        <w:t xml:space="preserve">¿Cómo es que nunca estuve en una gran pelea de comida mientras crecía?</w:t>
      </w:r>
    </w:p>
    <w:p>
      <w:r>
        <w:t xml:space="preserve">Hay una casa conduciendo delante de mí</w:t>
      </w:r>
    </w:p>
    <w:p>
      <w:r>
        <w:t xml:space="preserve">¿Ya está sonando la música navideña en Hyvee? Bueno... Al menos es después de Acción de Gracias</w:t>
      </w:r>
    </w:p>
    <w:p>
      <w:r>
        <w:t xml:space="preserve">Yaaay para el viernes negro :) no. Dormir luego trabajar hasta las 8 pm.</w:t>
      </w:r>
    </w:p>
    <w:p>
      <w:r>
        <w:t xml:space="preserve">@paulbrislen yo estuve casado 30 años y mi mujer me sorprendió dejándolo.</w:t>
      </w:r>
    </w:p>
    <w:p>
      <w:r>
        <w:t xml:space="preserve">Cuando oigo a la gente decir que el matrimonio es difícil, sólo pienso en lo perezosos que son.</w:t>
      </w:r>
    </w:p>
    <w:p>
      <w:r>
        <w:t xml:space="preserve">Acabo de escuchar el ruido más extraño fuera nunca sonaba como una cabra sin embargo, mi mente me convenció su algo listo para secuestrar a mí</w:t>
      </w:r>
    </w:p>
    <w:p>
      <w:r>
        <w:t xml:space="preserve">Estoy planeando pasar como 3 horas en el gimnasio mañana</w:t>
      </w:r>
    </w:p>
    <w:p>
      <w:r>
        <w:t xml:space="preserve">@lateasha_rena ¡Ahora tienes que explicar a tus hijos por qué tienes una marca de quemadura en el culo!</w:t>
      </w:r>
    </w:p>
    <w:p>
      <w:r>
        <w:t xml:space="preserve">Ganó la noche perdida en la natación con Mike y el chocolate caliente.</w:t>
      </w:r>
    </w:p>
    <w:p>
      <w:r>
        <w:t xml:space="preserve">INTENTEMOS SER AMABLES CON TODO EL MUNDO Y NO DEJEMOS QUE NADA NOS HAGA ENFADARNOS O ENTRISTECERNOS</w:t>
      </w:r>
    </w:p>
    <w:p>
      <w:r>
        <w:t xml:space="preserve">Manta de chocolate caliente despuésrr de un largo día divertido pero agotador!!! Ah</w:t>
      </w:r>
    </w:p>
    <w:p>
      <w:r>
        <w:t xml:space="preserve">Hora de acostarse ahora arriba en unas horas para 8 horas de universidad</w:t>
      </w:r>
    </w:p>
    <w:p>
      <w:r>
        <w:t xml:space="preserve">Noche fría y mañana la máxima es de 32 </w:t>
      </w:r>
    </w:p>
    <w:p>
      <w:r>
        <w:t xml:space="preserve">Nueva teoría: si todo el mundo empezara su día con cacao caliente y malvaviscos el mundo sería un lugar más alegre</w:t>
      </w:r>
    </w:p>
    <w:p>
      <w:r>
        <w:t xml:space="preserve"> Creo que mi sueño es real y luego me despierto decepcionado. [eso me ha pasado esta mañana] . ugh</w:t>
      </w:r>
    </w:p>
    <w:p>
      <w:r>
        <w:t xml:space="preserve">Si hoy publicas un estado futbolístico en fb serás enterrado vivo. </w:t>
      </w:r>
    </w:p>
    <w:p>
      <w:r>
        <w:t xml:space="preserve">Parece que hoy me he sorprendido tarareando "A B C" - Michael Jackson numerosas veces. Qué humor tan alegre debo tener :D </w:t>
      </w:r>
    </w:p>
    <w:p>
      <w:r>
        <w:t xml:space="preserve">Fk Es su televisión nunca annoyin -_- su no como él lo bajaría así que no tendría que escuchar toda la noche nono él quiere compartir la diversión -_-</w:t>
      </w:r>
    </w:p>
    <w:p>
      <w:r>
        <w:t xml:space="preserve">Ninguno de los de nuestra generación es "glamuroso" como Marilyn Monroe&amp; muchas personas son realmente bellas o sólo son falsamente bonitas</w:t>
      </w:r>
    </w:p>
    <w:p>
      <w:r>
        <w:t xml:space="preserve">Acabo de ver "Single White Female". Es la razón por la que la única compañera de piso que he tenido ha sido mi hermana... y por supuesto mi marido.</w:t>
      </w:r>
    </w:p>
    <w:p>
      <w:r>
        <w:t xml:space="preserve">Mi ventilador suena como si se fuera a caer del techo...</w:t>
      </w:r>
    </w:p>
    <w:p>
      <w:r>
        <w:t xml:space="preserve">Sat 26 Nov estaré en @RockwoodMusicNY a las 9pm. Es un poco mi cumpleaños (real: 27 Nov). En honor a mis 45 años estoy regalando 45s. </w:t>
      </w:r>
    </w:p>
    <w:p>
      <w:r>
        <w:t xml:space="preserve">¡Buenas noches! Llevo casi una semana enfermo. Nunca enseñé que diría que tengo ganas de ir a la escuela mañana.</w:t>
      </w:r>
    </w:p>
    <w:p>
      <w:r>
        <w:t xml:space="preserve">Maldita sea, se siente bien no vivir en</w:t>
      </w:r>
    </w:p>
    <w:p>
      <w:r>
        <w:t xml:space="preserve">Tras una excursión a la hora de comer por las tiendas de Newcastle, sólo puedo suponer que hay mucha gente sin espejos en su casa.</w:t>
      </w:r>
    </w:p>
    <w:p>
      <w:r>
        <w:t xml:space="preserve">Hay un programa en Nat Geo llamado Alaskan State Troopers. Será una temporada de 3 episodios de nieve y avistamientos de alces.</w:t>
      </w:r>
    </w:p>
    <w:p>
      <w:r>
        <w:t xml:space="preserve">Como no ser feliz escuchando el disco de navidad de third days</w:t>
      </w:r>
    </w:p>
    <w:p>
      <w:r>
        <w:t xml:space="preserve">Seguro que mi madre y yo nos peleamos cada Acción de Gracias.</w:t>
      </w:r>
    </w:p>
    <w:p>
      <w:r>
        <w:t xml:space="preserve">@ivegotdapower Disfruto de nuestros mensajes de texto. Me haces sentir divertido jeje </w:t>
      </w:r>
    </w:p>
    <w:p>
      <w:r>
        <w:t xml:space="preserve">Yay ahora tiempo para voulenteer toda la puta noche</w:t>
      </w:r>
    </w:p>
    <w:p>
      <w:r>
        <w:t xml:space="preserve">Awwww. Casey no tiene una hermana bi caliente.</w:t>
      </w:r>
    </w:p>
    <w:p>
      <w:r>
        <w:t xml:space="preserve">Cuando la alarma de incendios salta justo cuando estás a punto de intentar una presentación de la que no tienes ni idea.</w:t>
      </w:r>
    </w:p>
    <w:p>
      <w:r>
        <w:t xml:space="preserve">La hermana vino a casa para Acción de Gracias :)</w:t>
      </w:r>
    </w:p>
    <w:p>
      <w:r>
        <w:t xml:space="preserve">"@tomoxley1: @blkdemigod Soy un chico del oeste de Londres. Es todo acerca de los viernes en el Kings Road!!" &gt;&gt; ¡Los viernes son para mí y la televisión!</w:t>
      </w:r>
    </w:p>
    <w:p>
      <w:r>
        <w:t xml:space="preserve">Recibí una carta de Cincinnati esperando que me preguntaran dónde están mis transcripciones... y era una carta de aceptación :)</w:t>
      </w:r>
    </w:p>
    <w:p>
      <w:r>
        <w:t xml:space="preserve">Chris Paul a los LA....Clippers. </w:t>
      </w:r>
    </w:p>
    <w:p>
      <w:r>
        <w:t xml:space="preserve">A punto de tener pruebas de fútbol en un clima de cero grados.</w:t>
      </w:r>
    </w:p>
    <w:p>
      <w:r>
        <w:t xml:space="preserve">trabajando todo el día de mañana</w:t>
      </w:r>
    </w:p>
    <w:p>
      <w:r>
        <w:t xml:space="preserve">@dhuds92 no puede esperar a nuestra cita para comer después de la final la próxima semana</w:t>
      </w:r>
    </w:p>
    <w:p>
      <w:r>
        <w:t xml:space="preserve">Wow no una cosa de Twitter hoy y todos esos tweets y retweets también!!</w:t>
      </w:r>
    </w:p>
    <w:p>
      <w:r>
        <w:t xml:space="preserve">Mi mente no parece estar en el lugar correcto ahora mismo. La forma en la que acabo de hacer un dedo medio a una anciana. Huff</w:t>
      </w:r>
    </w:p>
    <w:p>
      <w:r>
        <w:t xml:space="preserve">whoop whoop *baila en la mesa de la sala de juntas* RT @toure_htz: Tah Tah EL c u pronto. Cape Town here I come ☺</w:t>
      </w:r>
    </w:p>
    <w:p>
      <w:r>
        <w:t xml:space="preserve">Esta noche he rezado por primera vez en mucho tiempo..  </w:t>
      </w:r>
    </w:p>
    <w:p>
      <w:r>
        <w:t xml:space="preserve">Lo pasé muy bien feliz aniversario a mi hermana</w:t>
      </w:r>
    </w:p>
    <w:p>
      <w:r>
        <w:t xml:space="preserve">@MackKingman te quiero&lt;3 ¡qué pena que no hayas ido a entrenar el sábado, de hecho estuve allí!</w:t>
      </w:r>
    </w:p>
    <w:p>
      <w:r>
        <w:t xml:space="preserve">Canciones de Navidad en la radio Para entrar en el espíritu festivo</w:t>
      </w:r>
    </w:p>
    <w:p>
      <w:r>
        <w:t xml:space="preserve">Ahora experimentan un dilema similar al de sus clientes b4 externalización RT@EconomicTimes Las empresas de TI aún no están preparadas para pasar a la nube</w:t>
      </w:r>
    </w:p>
    <w:p>
      <w:r>
        <w:t xml:space="preserve">Un poco mayor para estar jugando a los juegos, ¿no crees? Está bien Dios y el karma trabajan en pareja.</w:t>
      </w:r>
    </w:p>
    <w:p>
      <w:r>
        <w:t xml:space="preserve">El cumpleaños de mi cariño es en 5 días... ♥</w:t>
      </w:r>
    </w:p>
    <w:p>
      <w:r>
        <w:t xml:space="preserve">En serio, estoy muy contento de formar parte de la pandilla "bloqueada por @newsweekpak". Y yo que pensaba que nadie me tomaba en serio.</w:t>
      </w:r>
    </w:p>
    <w:p>
      <w:r>
        <w:t xml:space="preserve">Mi padre me va a comprar hoy un iPhone para Navidad.</w:t>
      </w:r>
    </w:p>
    <w:p>
      <w:r>
        <w:t xml:space="preserve">Hoy empiezo a hacer mis compras navideñas. Es la época de regalar, incluso podría montar mi árbol de Navidad hoy mismo </w:t>
      </w:r>
    </w:p>
    <w:p>
      <w:r>
        <w:t xml:space="preserve">¿La tienda de licores de Cottonwood es la más rentable de nuestro estado?</w:t>
      </w:r>
    </w:p>
    <w:p>
      <w:r>
        <w:t xml:space="preserve">Hagas lo que hagas no te metas con mi café</w:t>
      </w:r>
    </w:p>
    <w:p>
      <w:r>
        <w:t xml:space="preserve">No puedo esperar hasta el sábado por la noche @heatherrosee7 </w:t>
      </w:r>
    </w:p>
    <w:p>
      <w:r>
        <w:t xml:space="preserve">Me duele la cabeza este coche huele y no me siento bien</w:t>
      </w:r>
    </w:p>
    <w:p>
      <w:r>
        <w:t xml:space="preserve">Finnah ir a ver a esta chica jugar una vez que ella mejor estar sirviendo</w:t>
      </w:r>
    </w:p>
    <w:p>
      <w:r>
        <w:t xml:space="preserve">Una hora libre y sin trabajo</w:t>
      </w:r>
    </w:p>
    <w:p>
      <w:r>
        <w:t xml:space="preserve">volver a la encantadora lib</w:t>
      </w:r>
    </w:p>
    <w:p>
      <w:r>
        <w:t xml:space="preserve">Sólo he empezado a escuchar a Prince esta tarde, pero como nuevo fan ha sido un día bastante bueno.</w:t>
      </w:r>
    </w:p>
    <w:p>
      <w:r>
        <w:t xml:space="preserve">Espero que todo el mundo esté disfrutando de este precioso día!!! 70 grados a finales de noviembre</w:t>
      </w:r>
    </w:p>
    <w:p>
      <w:r>
        <w:t xml:space="preserve">@QB_Luke17 yo también lo pensé. (: por cierto te extraño mucho!</w:t>
      </w:r>
    </w:p>
    <w:p>
      <w:r>
        <w:t xml:space="preserve">Me encanta mi nuevo amplificador. Es portátil, tiene un estilo vintage clásico y, lo mejor de todo, tiene un tono increíble. </w:t>
      </w:r>
    </w:p>
    <w:p>
      <w:r>
        <w:t xml:space="preserve">Los vecinos gilipollas (extranjeros) están pegando a sus hijos; que gritan y lloran. Parecen bebés. El padre llamó a la seguridad.</w:t>
      </w:r>
    </w:p>
    <w:p>
      <w:r>
        <w:t xml:space="preserve">¡Guau! ¡Mi chico del templo tiene alas!</w:t>
      </w:r>
    </w:p>
    <w:p>
      <w:r>
        <w:t xml:space="preserve">Día de nieve!!!&amp; árbol de Navidad y decorado melodías docena de bastones de caramelo huevo nog y buen humor. Ya parece que es Navidad :)</w:t>
      </w:r>
    </w:p>
    <w:p>
      <w:r>
        <w:t xml:space="preserve">Desde que tuve a mi hija aún no he tenido un mal día!!! Ella es una bendición...</w:t>
      </w:r>
    </w:p>
    <w:p>
      <w:r>
        <w:t xml:space="preserve">Feliz día del manga! asik Area no Kishi akhirnya nongol juga!</w:t>
      </w:r>
    </w:p>
    <w:p>
      <w:r>
        <w:t xml:space="preserve">Informe del control de devolución de un gato callejero: NO es un gato callejero.  Vive con otros 2 gatos en una casa REALMENTE bonita. Así que podemos estar tranquilos.</w:t>
      </w:r>
    </w:p>
    <w:p>
      <w:r>
        <w:t xml:space="preserve">Oh. Actualización de la interfaz de Twitter en </w:t>
      </w:r>
    </w:p>
    <w:p>
      <w:r>
        <w:t xml:space="preserve">@dhester10 Tengo una rebanada de papa john's en mi nevera ¿la quieres?</w:t>
      </w:r>
    </w:p>
    <w:p>
      <w:r>
        <w:t xml:space="preserve">Hoy he llegado a tiempo a la escuela</w:t>
      </w:r>
    </w:p>
    <w:p>
      <w:r>
        <w:t xml:space="preserve">De repente me siento vulnerable</w:t>
      </w:r>
    </w:p>
    <w:p>
      <w:r>
        <w:t xml:space="preserve">Odio que la gente me pregunte qué quiero para mi cumpleaños y en Navidad no tengo ni idea.</w:t>
      </w:r>
    </w:p>
    <w:p>
      <w:r>
        <w:t xml:space="preserve">@janawalker10 Acabo de descubrir por las malas que estoy demasiado viejo para la lucha de piernas! El cuerpo no se dobla como antes!</w:t>
      </w:r>
    </w:p>
    <w:p>
      <w:r>
        <w:t xml:space="preserve">odio esa sensación de muerte inminente en un examen final</w:t>
      </w:r>
    </w:p>
    <w:p>
      <w:r>
        <w:t xml:space="preserve">Deliciosa cena hecha por la mano experta de @DANMAX89 esperándome en casa!</w:t>
      </w:r>
    </w:p>
    <w:p>
      <w:r>
        <w:t xml:space="preserve">La incómoda charla de la casa en una hora.</w:t>
      </w:r>
    </w:p>
    <w:p>
      <w:r>
        <w:t xml:space="preserve">La Sra. Bowers vuelve mañana.</w:t>
      </w:r>
    </w:p>
    <w:p>
      <w:r>
        <w:t xml:space="preserve">su prolly va a pasar en la mañana también &gt;.&lt; ugh lo que sea idc más :/</w:t>
      </w:r>
    </w:p>
    <w:p>
      <w:r>
        <w:t xml:space="preserve">Es una gran sorpresa que me haya encontrado con un rompecabezas de piernas de los niños.</w:t>
      </w:r>
    </w:p>
    <w:p>
      <w:r>
        <w:t xml:space="preserve">toda esta charla romántica y nunca he tenido una cita</w:t>
      </w:r>
    </w:p>
    <w:p>
      <w:r>
        <w:t xml:space="preserve">Esos asientos individuales disponibles para el juego de Boston están detrás del banco de los Bruins. Vamos, fans, pongan sus dólares donde están sus bocas.  </w:t>
      </w:r>
    </w:p>
    <w:p>
      <w:r>
        <w:t xml:space="preserve">Decepcionado con qué niño es esto en villancicos para una cura</w:t>
      </w:r>
    </w:p>
    <w:p>
      <w:r>
        <w:t xml:space="preserve">Perder a Kourtney y Kim en Nueva York no era parte del plan</w:t>
      </w:r>
    </w:p>
    <w:p>
      <w:r>
        <w:t xml:space="preserve">Urgh un maldito gordo de un tipo bastardo me empujó fuera del camino para entrar en el tren. Espero que las arterias te atrapen!</w:t>
      </w:r>
    </w:p>
    <w:p>
      <w:r>
        <w:t xml:space="preserve">"los días son largos pero los años son cortos" dice @GretchenRubin ¡qué verdad sobre todo cuando empezamos diciembre! ya?</w:t>
      </w:r>
    </w:p>
    <w:p>
      <w:r>
        <w:t xml:space="preserve"> a @prannny por ser la seguidora número 70!!!! mis asociados se pondrán en contacto contigo en breve para informarte de tu premio!!!</w:t>
      </w:r>
    </w:p>
    <w:p>
      <w:r>
        <w:t xml:space="preserve">Estoy tan molesto por la victoria de Clemson que voy a llorar hasta quedarme dormido esta noche :'( </w:t>
      </w:r>
    </w:p>
    <w:p>
      <w:r>
        <w:t xml:space="preserve">Este es el primer domingo desde julio que no tengo que preocuparme por salir de Clarendon a las 5 de la mañana para trabajar.</w:t>
      </w:r>
    </w:p>
    <w:p>
      <w:r>
        <w:t xml:space="preserve">Odio cuando los viejos asquerosos se me insinúan... ¡como en serio!</w:t>
      </w:r>
    </w:p>
    <w:p>
      <w:r>
        <w:t xml:space="preserve">la cabeza me está matando &amp;&amp; ¡tengo que estudiar para dos duros exámenes mañana!</w:t>
      </w:r>
    </w:p>
    <w:p>
      <w:r>
        <w:t xml:space="preserve">Abre mi bolso y no huele más que a hierba</w:t>
      </w:r>
    </w:p>
    <w:p>
      <w:r>
        <w:t xml:space="preserve">ni siquiera entiendo la introducción de este libro</w:t>
      </w:r>
    </w:p>
    <w:p>
      <w:r>
        <w:t xml:space="preserve">Acabo de usar mi libro de estilo AP por primera vez fuera de un examen.</w:t>
      </w:r>
    </w:p>
    <w:p>
      <w:r>
        <w:t xml:space="preserve">cada minuto que pasas enfadado pierdes 60 segundos de felicidad. Un cliché, pero no por ello deja de ser cierto</w:t>
      </w:r>
    </w:p>
    <w:p>
      <w:r>
        <w:t xml:space="preserve">Oficialmente vivir mi vida para mí. Cansado de que la gente me diga que debo ir a la escuela para esto cuz su dinero. Mi dinero, mi tiempo, mi futuro.</w:t>
      </w:r>
    </w:p>
    <w:p>
      <w:r>
        <w:t xml:space="preserve">@Rugbychickz ah te vas en 3 horas!! </w:t>
      </w:r>
    </w:p>
    <w:p>
      <w:r>
        <w:t xml:space="preserve">@JennyJohnsonHi5 Dios te bendiga...cuando conduzco con mi madre temo por mi vida.  </w:t>
      </w:r>
    </w:p>
    <w:p>
      <w:r>
        <w:t xml:space="preserve">Faltan 7 horas para que me vaya a trabajar...</w:t>
      </w:r>
    </w:p>
    <w:p>
      <w:r>
        <w:t xml:space="preserve">Los datos que indican que James May, alias Cpt. Slow, es un músico de Queen </w:t>
      </w:r>
    </w:p>
    <w:p>
      <w:r>
        <w:t xml:space="preserve">un día más en la escuela de kingsway regional</w:t>
      </w:r>
    </w:p>
    <w:p>
      <w:r>
        <w:t xml:space="preserve">Este sería el peor día para que alguien sea bloqueado por @WellYoureWrong</w:t>
      </w:r>
    </w:p>
    <w:p>
      <w:r>
        <w:t xml:space="preserve">Trataré de mantenerme caliente... Ir al centro comercial con mi mejor amiga por última vez antes de que se mude.</w:t>
      </w:r>
    </w:p>
    <w:p>
      <w:r>
        <w:t xml:space="preserve">Supongo que debería decirle a @TiffyBee_ que estoy guardando la foto que publicó de mi itty hoy ya que no los veo mucho más...</w:t>
      </w:r>
    </w:p>
    <w:p>
      <w:r>
        <w:t xml:space="preserve">Odio que me sigan en twitter siguiendo a esa persona y que luego me dejen de seguir</w:t>
      </w:r>
    </w:p>
    <w:p>
      <w:r>
        <w:t xml:space="preserve">@SophiaBush Oh Dios, odio esta foto... 10 años de una historia maravillosa... Deberían haber conservado el Rivercourt como un símbolo !</w:t>
      </w:r>
    </w:p>
    <w:p>
      <w:r>
        <w:t xml:space="preserve">Eso apesta. No puedo esperar a la práctica de mañana ahora ..</w:t>
      </w:r>
    </w:p>
    <w:p>
      <w:r>
        <w:t xml:space="preserve">No entiendo por qué algunos tienen que convertir cosas sencillas en enormes calvarios que siempre acaban con el cabreo de todos.</w:t>
      </w:r>
    </w:p>
    <w:p>
      <w:r>
        <w:t xml:space="preserve">He estado sentado debajo de una maldita polilla gigante durante quién sabe cuánto tiempo. Debería parecer que salí corriendo de la habitación cuando la vi.</w:t>
      </w:r>
    </w:p>
    <w:p>
      <w:r>
        <w:t xml:space="preserve">La gente debería tener cuidado cuando se pelean. Sentir lo siento 4 tha truco que está acosando a mi sis sobre un tramposo no es bueno.</w:t>
      </w:r>
    </w:p>
    <w:p>
      <w:r>
        <w:t xml:space="preserve">Kay bongga man entre plan sa Christmas Party. Hahaha! Ang Surprise gift ng Officers sa mga classmates. :') glad to be a part of it.</w:t>
      </w:r>
    </w:p>
    <w:p>
      <w:r>
        <w:t xml:space="preserve">La Generación Y prefiere trabajar en la farmacia que en la moda.</w:t>
      </w:r>
    </w:p>
    <w:p>
      <w:r>
        <w:t xml:space="preserve">Tío, echo de menos a mis amigas @Emyhellokitty y Amdrea!!! Andy me va a odiar cuando se entere de que realmente vuelvo a casa!</w:t>
      </w:r>
    </w:p>
    <w:p>
      <w:r>
        <w:t xml:space="preserve">me fastidia que ahora que tenemos buenas canciones escritas ya no hagamos conciertos.</w:t>
      </w:r>
    </w:p>
    <w:p>
      <w:r>
        <w:t xml:space="preserve">@Luv_Shaq ¿cómo te atreves a no invitarme a una fiesta de Love Actually?</w:t>
      </w:r>
    </w:p>
    <w:p>
      <w:r>
        <w:t xml:space="preserve">@gracehinckley jajajaja no sabía que las asiáticas podían levantar cosas tan grandes.</w:t>
      </w:r>
    </w:p>
    <w:p>
      <w:r>
        <w:t xml:space="preserve">Me puse a hacer mi versión de un fistpump. Mis padres estaban recordando cómo papá solía bailar. (</w:t>
      </w:r>
    </w:p>
    <w:p>
      <w:r>
        <w:t xml:space="preserve">hora de hacer los deberes de matemáticas</w:t>
      </w:r>
    </w:p>
    <w:p>
      <w:r>
        <w:t xml:space="preserve">Labios agrietados. Goteo nasal. Siempre con frío. </w:t>
      </w:r>
    </w:p>
    <w:p>
      <w:r>
        <w:t xml:space="preserve">En la escuela y con muchas ganas de comer.</w:t>
      </w:r>
    </w:p>
    <w:p>
      <w:r>
        <w:t xml:space="preserve">@itssnoellexo a punto de visitarte mañana sin ninguna razón</w:t>
      </w:r>
    </w:p>
    <w:p>
      <w:r>
        <w:t xml:space="preserve">a pesar de mi capa exterior negativa y de mi mal humor, en realidad no lo odio todo</w:t>
      </w:r>
    </w:p>
    <w:p>
      <w:r>
        <w:t xml:space="preserve">Bueno @roaringmotif vino y recogió su iPod así que mi sesión de improvisación ha terminado.</w:t>
      </w:r>
    </w:p>
    <w:p>
      <w:r>
        <w:t xml:space="preserve">Smf @irma_44 prometió sheed oovoo mí hace dos días. luego ignoró mis llamadas anoche</w:t>
      </w:r>
    </w:p>
    <w:p>
      <w:r>
        <w:t xml:space="preserve">Voy a ser honesto Estoy tan cansado de ser sutil</w:t>
      </w:r>
    </w:p>
    <w:p>
      <w:r>
        <w:t xml:space="preserve">@rain_s_child le he tuiteado el vídeo hace unos minutos pero no me ha mencionado :(</w:t>
      </w:r>
    </w:p>
    <w:p>
      <w:r>
        <w:t xml:space="preserve">Menos mal que el final de paternidad fue fácil. Ahora podré relajarme hasta la 5ª hora</w:t>
      </w:r>
    </w:p>
    <w:p>
      <w:r>
        <w:t xml:space="preserve">Me siento mucho mejor que esta mañana. Esa fue una migraña muy mala. Me golpeó durante 16 horas. De vuelta a Derby mañana.</w:t>
      </w:r>
    </w:p>
    <w:p>
      <w:r>
        <w:t xml:space="preserve">Último día de hoy! Estoy tan emocionada y al mismo tiempo tan triste.</w:t>
      </w:r>
    </w:p>
    <w:p>
      <w:r>
        <w:t xml:space="preserve">@Sn00ki. Tuve la suerte de sentarme en primera fila para la grabación. Estabas preciosa. Es una pena que no pudieras quedarte para las fotos después de la grabación.</w:t>
      </w:r>
    </w:p>
    <w:p>
      <w:r>
        <w:t xml:space="preserve">Parece que hoy será un día de acurrucarse en una habitación oscura y estornudar.</w:t>
      </w:r>
    </w:p>
    <w:p>
      <w:r>
        <w:t xml:space="preserve">FIN DE SEMANA! Y se ha visto que es un buen día :)   </w:t>
      </w:r>
    </w:p>
    <w:p>
      <w:r>
        <w:t xml:space="preserve">@mariiiiahhx3 mi mo dijo que no puedo ser recogido de la escuela mañana porque no fui hoy )</w:t>
      </w:r>
    </w:p>
    <w:p>
      <w:r>
        <w:t xml:space="preserve">@marklf Obviamente es mucho más divertido que trabajar para el gobierno estatal ;)</w:t>
      </w:r>
    </w:p>
    <w:p>
      <w:r>
        <w:t xml:space="preserve">Muerte al ego ¡Surgimiento de la colectividad planetaria!  La paz empieza desde dentro!</w:t>
      </w:r>
    </w:p>
    <w:p>
      <w:r>
        <w:t xml:space="preserve">Gracias a la preciosa @emilycsykes y a @nextmodellondon por el champán de Navidad que acaba de llegar a mi mesa.</w:t>
      </w:r>
    </w:p>
    <w:p>
      <w:r>
        <w:t xml:space="preserve">Odio que el teléfono de @Strong_Face esté muerto!!!!!!!</w:t>
      </w:r>
    </w:p>
    <w:p>
      <w:r>
        <w:t xml:space="preserve">&amp;&amp; ¡¡También estarías loco!! LoL RT @RoneDaRuler: lol Me encantaría cortarte</w:t>
      </w:r>
    </w:p>
    <w:p>
      <w:r>
        <w:t xml:space="preserve">¡¡Wahh Vampire Diaries holiday break!!  </w:t>
      </w:r>
    </w:p>
    <w:p>
      <w:r>
        <w:t xml:space="preserve">@Robb_85 buen chico ¿a dónde vas? Creo que soy puro</w:t>
      </w:r>
    </w:p>
    <w:p>
      <w:r>
        <w:t xml:space="preserve"> :)  RT @TheLSnetwork: Si el dinero es tu único motivo lo siento por ti.   </w:t>
      </w:r>
    </w:p>
    <w:p>
      <w:r>
        <w:t xml:space="preserve">@RatiMujumdar responder a mi correo .. estoy un poco desesperado</w:t>
      </w:r>
    </w:p>
    <w:p>
      <w:r>
        <w:t xml:space="preserve">Aparentemente perdí a mi mejor amigo..</w:t>
      </w:r>
    </w:p>
    <w:p>
      <w:r>
        <w:t xml:space="preserve">harto de la gente que se hace la pelota todo el tiempo</w:t>
      </w:r>
    </w:p>
    <w:p>
      <w:r>
        <w:t xml:space="preserve">no tener prácticamente ningún like ni comentario en tu foto de perfil y sentirte como un perdedor</w:t>
      </w:r>
    </w:p>
    <w:p>
      <w:r>
        <w:t xml:space="preserve"> ya no es tendencia... Supongo que eso significa que no se me permite responder a cualquier....</w:t>
      </w:r>
    </w:p>
    <w:p>
      <w:r>
        <w:t xml:space="preserve">El conductor del autobús ha denunciado a un tipo por ser un problema constante. Vaya.</w:t>
      </w:r>
    </w:p>
    <w:p>
      <w:r>
        <w:t xml:space="preserve">@TysonWillms UM Sé cómo te sientes hermano. Anoche estuve despierto hasta tarde bebiendo y pensé que iba a morir</w:t>
      </w:r>
    </w:p>
    <w:p>
      <w:r>
        <w:t xml:space="preserve">@Dub_Headz Justin bieber NO es electro hard bass. Last fm se está poniendo mal con él</w:t>
      </w:r>
    </w:p>
    <w:p>
      <w:r>
        <w:t xml:space="preserve">@MrMando_12 ahaha (; tienes que ver mi fealdad cuando enciendas tu teléfono</w:t>
      </w:r>
    </w:p>
    <w:p>
      <w:r>
        <w:t xml:space="preserve">*Por favor, no dejes que el mal gane* y deja que el bien florezca.....*P*L*E*A*S*E* Me encantaría que este dolor se detuviera...*2b able2smile again* Saltaría por</w:t>
      </w:r>
    </w:p>
    <w:p>
      <w:r>
        <w:t xml:space="preserve">Smh va a estar en la casa mis 2 días libres en lugar de celebrar Acción de Gracias con mi babygirl &amp; fam si sólo me pagó de nuevo no lo haría</w:t>
      </w:r>
    </w:p>
    <w:p>
      <w:r>
        <w:t xml:space="preserve">Hola Laguardia - créeme que el sentimiento es totalmente mutuo.</w:t>
      </w:r>
    </w:p>
    <w:p>
      <w:r>
        <w:t xml:space="preserve">Por fin he terminado mi trabajo de la unidad 3! ¡Hurra!</w:t>
      </w:r>
    </w:p>
    <w:p>
      <w:r>
        <w:t xml:space="preserve">Cena de cumpleaños y mi familia está hablando de política a gritos.</w:t>
      </w:r>
    </w:p>
    <w:p>
      <w:r>
        <w:t xml:space="preserve">Me encanta la época navideña!!!  </w:t>
      </w:r>
    </w:p>
    <w:p>
      <w:r>
        <w:t xml:space="preserve">Aventuras en el trabajo: el panel del techo justo encima de donde me siento tiene fugas. Sí. Me lo han arreglado en el gueto ....</w:t>
      </w:r>
    </w:p>
    <w:p>
      <w:r>
        <w:t xml:space="preserve">26 suscriptores de 1300 en youtube. o_O lástima que no subo más :(</w:t>
      </w:r>
    </w:p>
    <w:p>
      <w:r>
        <w:t xml:space="preserve">Lo mejor de la nueva película de los Muppets es la gran cantidad de adultos que se dejan caer para compartir su amor por los Muppets.</w:t>
      </w:r>
    </w:p>
    <w:p>
      <w:r>
        <w:t xml:space="preserve">Este movimiento de "conseguir un auténtico philly cheesesteak" me está haciendo polvo. Estoy a punto de sacar el acento.</w:t>
      </w:r>
    </w:p>
    <w:p>
      <w:r>
        <w:t xml:space="preserve">Hace poco vi un número de 3 dígitos que -por primera vez en una década- empieza por un 1. Lo comprobé dos veces. . . AAAAAHHH!!!!!</w:t>
      </w:r>
    </w:p>
    <w:p>
      <w:r>
        <w:t xml:space="preserve">Debut de Scorgasm el próximo miércoles 30/11/11 ; le diré a la persona que da la propina que tiene una buena polla antes de que hagamos el salto de pelota.</w:t>
      </w:r>
    </w:p>
    <w:p>
      <w:r>
        <w:t xml:space="preserve">Ese momento incómodo en el que recibes un mensaje de texto de la chica que está hablando con el chico que te rompió el corazón.</w:t>
      </w:r>
    </w:p>
    <w:p>
      <w:r>
        <w:t xml:space="preserve">Fui a @IKEACanada Ottawa para comprar 3 juegos de los platos "MARTOP" que ustedes anunciaron.Me dijeron que nunca los tenían en ese lugar.</w:t>
      </w:r>
    </w:p>
    <w:p>
      <w:r>
        <w:t xml:space="preserve">El bronceado me hace despreciar a la prensa porque ahora ashley no está en el aire con algún proyecto</w:t>
      </w:r>
    </w:p>
    <w:p>
      <w:r>
        <w:t xml:space="preserve">Todo tranquilo y silencioso entonces... Los hermanos llegan a casa</w:t>
      </w:r>
    </w:p>
    <w:p>
      <w:r>
        <w:t xml:space="preserve"> en fin la mejor parte de la noche para mi supongo!</w:t>
      </w:r>
    </w:p>
    <w:p>
      <w:r>
        <w:t xml:space="preserve">««« Pensamientos felices porque soy una persona feliz! :D no se puede tocar esto</w:t>
      </w:r>
    </w:p>
    <w:p>
      <w:r>
        <w:t xml:space="preserve">¡SE ME ACABÓ EL HELADO DE NUEZ DE MANTEQUILLA! ¿QUÉ PUEDE HACER UNA PERRA?</w:t>
      </w:r>
    </w:p>
    <w:p>
      <w:r>
        <w:t xml:space="preserve">Ahora a por la mierda de examen de mañana que aunque solo vale el 29% es un final de aprobado obligatorio. O sea que si suspendo estoy jodido.</w:t>
      </w:r>
    </w:p>
    <w:p>
      <w:r>
        <w:t xml:space="preserve">Nunca puedo comerme una bolsa entera de palomitas por mucho que lo intente.</w:t>
      </w:r>
    </w:p>
    <w:p>
      <w:r>
        <w:t xml:space="preserve">@AdamRichman Anoche vi el programa Man vs Food. Sólo puedo decir que me alegro de que estos establecimientos no existan en Inglaterra </w:t>
      </w:r>
    </w:p>
    <w:p>
      <w:r>
        <w:t xml:space="preserve"> en la conciencia en lugar de mirar hacia atrás o hacia adelante con</w:t>
      </w:r>
    </w:p>
    <w:p>
      <w:r>
        <w:t xml:space="preserve">Mis primeras 3 horas van a ser en la clase del Sr. Dalys mañana</w:t>
      </w:r>
    </w:p>
    <w:p>
      <w:r>
        <w:t xml:space="preserve">haz siempre las cosas que temes hacer... supera</w:t>
      </w:r>
    </w:p>
    <w:p>
      <w:r>
        <w:t xml:space="preserve">Por supuesto, está lloviendo a cántaros y tengo que ir andando a mi parada de autobús.</w:t>
      </w:r>
    </w:p>
    <w:p>
      <w:r>
        <w:t xml:space="preserve">Buenos días Twitter. Parece que Wordpress está caído tengo 10k para escribir estoy emocionalmente destrozado privado de sueño y he perdido la voz.</w:t>
      </w:r>
    </w:p>
    <w:p>
      <w:r>
        <w:t xml:space="preserve">Una vez más Taylor Swift escribe una canción con un paralelismo realmente espeluznante con mi vida.</w:t>
      </w:r>
    </w:p>
    <w:p>
      <w:r>
        <w:t xml:space="preserve">Aint that the truth RT @Linderella97: I miss football season at ACA :/</w:t>
      </w:r>
    </w:p>
    <w:p>
      <w:r>
        <w:t xml:space="preserve">Me llevo bien con las personas fuertes que no dejan que los demás hablen mal de ellas</w:t>
      </w:r>
    </w:p>
    <w:p>
      <w:r>
        <w:t xml:space="preserve">En las finales de IE había hasta 27 jueces en una sala y sin embargo estoy juzgando LD... y acabo de juzgar la peor ronda de la historia. ¿Ahora la ronda de Rockhurst contra Pembroke?</w:t>
      </w:r>
    </w:p>
    <w:p>
      <w:r>
        <w:t xml:space="preserve">Mi estómago es como un pozo sin fin hoy. Parece que voy a estar en la wii durante unas 4 horas mañana</w:t>
      </w:r>
    </w:p>
    <w:p>
      <w:r>
        <w:t xml:space="preserve">de vuelta a la escuela para dos semanas y media de </w:t>
      </w:r>
    </w:p>
    <w:p>
      <w:r>
        <w:t xml:space="preserve">No me preguntes sobre los estudios de la mujer porque no voy a ser capaz de darte la respuesta que quieres</w:t>
      </w:r>
    </w:p>
    <w:p>
      <w:r>
        <w:t xml:space="preserve">@malpaljenkins es verdad! Estoy llena de alegría por la libertad que tengo en Cristo!!!  </w:t>
      </w:r>
    </w:p>
    <w:p>
      <w:r>
        <w:t xml:space="preserve"> ahora puede ampliar el servicio de @yourtutor hasta las 21:00 horas de forma gratuita... ¿cómo? Supongo que tendrás que preguntarlo ;) </w:t>
      </w:r>
    </w:p>
    <w:p>
      <w:r>
        <w:t xml:space="preserve">@R_Holley3 Acabo de terminar mi helado de pastel de cumpleaños</w:t>
      </w:r>
    </w:p>
    <w:p>
      <w:r>
        <w:t xml:space="preserve">Quiero hacer mi programa sobre el miedo. ¿A qué temen los tuiteros?</w:t>
      </w:r>
    </w:p>
    <w:p>
      <w:r>
        <w:t xml:space="preserve">Un niño de 10 años entró en mi tienda emocionado porque había ahorrado su dinero para comprarle a su madre unas botas para Navidad. Hay esperanza para nosotros.</w:t>
      </w:r>
    </w:p>
    <w:p>
      <w:r>
        <w:t xml:space="preserve">Cuando un republicano dice "ciudad brillante", creo que realmente quiere decir "luz nocturna". Hay mucho que temer cuando se elige vivir en la oscuridad. </w:t>
      </w:r>
    </w:p>
    <w:p>
      <w:r>
        <w:t xml:space="preserve">Si no fuera por los errores y las caídas, podrían alcanzar el nivel de un equipo medio.  </w:t>
      </w:r>
    </w:p>
    <w:p>
      <w:r>
        <w:t xml:space="preserve">SUSPIROS. Las maravillosas e hilarantes frases de los políticos en la plataforma.</w:t>
      </w:r>
    </w:p>
    <w:p>
      <w:r>
        <w:t xml:space="preserve">@AlwaysME04 sí eso es probablemente ... Para salvar la cara sombodby sentimientos o no perder a alguien...</w:t>
      </w:r>
    </w:p>
    <w:p>
      <w:r>
        <w:t xml:space="preserve">¡Ah! Me encanta el desodorante para hombres! No sabía que otras chicas también lo hicieran :') RT @Loislikewoahhh: Desodorante para hombres</w:t>
      </w:r>
    </w:p>
    <w:p>
      <w:r>
        <w:t xml:space="preserve">¡No quiero que la nieve se derrita!</w:t>
      </w:r>
    </w:p>
    <w:p>
      <w:r>
        <w:t xml:space="preserve">Si tuviera una pistola te dispararía en el pie. O en la espalda.</w:t>
      </w:r>
    </w:p>
    <w:p>
      <w:r>
        <w:t xml:space="preserve">Se avecina un gran anuncio sobre el iQ y Cineplex. Permanece atento. Nunca podrás adivinar de qué se trata... @ScionEvolution</w:t>
      </w:r>
    </w:p>
    <w:p>
      <w:r>
        <w:t xml:space="preserve">Tengo la nueva televisión y el sistema de sonido envolvente para el FROG, ahora mi trabajo es reorganizar todo.</w:t>
      </w:r>
    </w:p>
    <w:p>
      <w:r>
        <w:t xml:space="preserve">@chibchenko me lo guardaré para mí entonces. y te dispararé uno de mis juegos de luces de hadas para alegrar tu vida.</w:t>
      </w:r>
    </w:p>
    <w:p>
      <w:r>
        <w:t xml:space="preserve">Buenos días Tan cansado :( ¡y tengo un día completo de conferencias! Por no hablar de la emoción de recoger la basura y barrer las hojas</w:t>
      </w:r>
    </w:p>
    <w:p>
      <w:r>
        <w:t xml:space="preserve">Hace mucho frío. Podría morir. Tiritando. Me siento mal.</w:t>
      </w:r>
    </w:p>
    <w:p>
      <w:r>
        <w:t xml:space="preserve">No puedo esperar a estudiar durante una hora para obtener una C en un examen de vocabulario </w:t>
      </w:r>
    </w:p>
    <w:p>
      <w:r>
        <w:t xml:space="preserve">Sentirse bien sensación derecha 2am noche de invierno ha ... Cubriendo todo el</w:t>
      </w:r>
    </w:p>
    <w:p>
      <w:r>
        <w:t xml:space="preserve">estar obligado a ver 2 partidos de fútbol la pantalla de la televisión se divide por la mitad</w:t>
      </w:r>
    </w:p>
    <w:p>
      <w:r>
        <w:t xml:space="preserve">Me estoy obligando a comer ahora mismo para no colapsar en el escenario</w:t>
      </w:r>
    </w:p>
    <w:p>
      <w:r>
        <w:t xml:space="preserve">Me encantaría que el culo autorregulador de la NCAA escarbara en todos los otros grandes programas de fball y viera lo que encuentra</w:t>
      </w:r>
    </w:p>
    <w:p>
      <w:r>
        <w:t xml:space="preserve">Oh wooowmine es un día b4 el suyo!   @Bonang_M: El cumpleaños de mi cariño es en 5 días... ♥</w:t>
      </w:r>
    </w:p>
    <w:p>
      <w:r>
        <w:t xml:space="preserve">Las mujeres mayores de edad dominan la cola de la oficina de correos y la protegen con su vida.</w:t>
      </w:r>
    </w:p>
    <w:p>
      <w:r>
        <w:t xml:space="preserve">incluso el juego se ha convertido en una herramienta para los niños y las escuelas</w:t>
      </w:r>
    </w:p>
    <w:p>
      <w:r>
        <w:t xml:space="preserve">pequeña carrera bajo la lluvia durante el almuerzo.......</w:t>
      </w:r>
    </w:p>
    <w:p>
      <w:r>
        <w:t xml:space="preserve">Niños gritando en esta sala de espera.</w:t>
      </w:r>
    </w:p>
    <w:p>
      <w:r>
        <w:t xml:space="preserve">@gotsoccer49 escuchar 5im no va a ser que old!!!! connie me está dando ideas</w:t>
      </w:r>
    </w:p>
    <w:p>
      <w:r>
        <w:t xml:space="preserve">El último espectáculo de villancicos...</w:t>
      </w:r>
    </w:p>
    <w:p>
      <w:r>
        <w:t xml:space="preserve">¿Es malo que tenga ganas de agarrar la olla de cerámica de este niño y romperla?</w:t>
      </w:r>
    </w:p>
    <w:p>
      <w:r>
        <w:t xml:space="preserve">Los pequeños TwitLibs llorones están golpeando a Megyn Kelly por afirmar un hecho.  Alguien en MSNBC debe haberlos puesto a ello.</w:t>
      </w:r>
    </w:p>
    <w:p>
      <w:r>
        <w:t xml:space="preserve">La música navideña hace que incluso una noche de limpieza sea agradable :-) </w:t>
      </w:r>
    </w:p>
    <w:p>
      <w:r>
        <w:t xml:space="preserve">Una de mis bandas de ska favoritas viene a DC no puedo ir</w:t>
      </w:r>
    </w:p>
    <w:p>
      <w:r>
        <w:t xml:space="preserve">Una novia que acaba de casarse con un jugador de baloncesto... dos días después lo despiden.</w:t>
      </w:r>
    </w:p>
    <w:p>
      <w:r>
        <w:t xml:space="preserve">Una perezosa y reluciente tarde de domingo. Misa esta noche en el Santuario Eucarístico</w:t>
      </w:r>
    </w:p>
    <w:p>
      <w:r>
        <w:t xml:space="preserve">En realidad, sería genial que una celebridad me siguiera, pero probablemente se molestaría y dejaría de seguirme.</w:t>
      </w:r>
    </w:p>
    <w:p>
      <w:r>
        <w:t xml:space="preserve">para rematar mi estado de ánimo mi teléfono se ha jodido y twitter no funciona en él</w:t>
      </w:r>
    </w:p>
    <w:p>
      <w:r>
        <w:t xml:space="preserve">En serio, ¿este tipo cree que es correcto dejar que su pelo de la oreja y la nariz crezca hasta este punto?</w:t>
      </w:r>
    </w:p>
    <w:p>
      <w:r>
        <w:t xml:space="preserve">Que te obliguen a ver vídeos sobre salud y seguridad en el trabajo.</w:t>
      </w:r>
    </w:p>
    <w:p>
      <w:r>
        <w:t xml:space="preserve">@ElaineEdwards @cmcgovern @efdel @cjayfla yo también intento seleccionar mi asiento como asiento de ventana donde alguien ya ha seleccionado el pasillo.</w:t>
      </w:r>
    </w:p>
    <w:p>
      <w:r>
        <w:t xml:space="preserve">@Hanako__x Parce qu'on me la proposait. Sauf que l'auteur et mon amie ont oublié de me préciser que c'était une death fic *-*.</w:t>
      </w:r>
    </w:p>
    <w:p>
      <w:r>
        <w:t xml:space="preserve">Concierto de la banda esta noche</w:t>
      </w:r>
    </w:p>
    <w:p>
      <w:r>
        <w:t xml:space="preserve">Aparentemente @yeroc7890 hizo algo horrible en Huntsville. El 90% de las proyecciones de HUGO en la ciudad son en 3D. Nada en 2D después de las 7PM.</w:t>
      </w:r>
    </w:p>
    <w:p>
      <w:r>
        <w:t xml:space="preserve">@NickWallsteadt @kwallsteadt ustedes son los gatos Jammie's. Gran trabajo hoy Nick! U me recordó a sacar / iniciar advenimiento</w:t>
      </w:r>
    </w:p>
    <w:p>
      <w:r>
        <w:t xml:space="preserve">Nunca tendré una oportunidad con Chris, no porque tengamos un océano de distancia entre nosotros, sino porque le gustan las chicas con la frente grande</w:t>
      </w:r>
    </w:p>
    <w:p>
      <w:r>
        <w:t xml:space="preserve">escuchando algunos throwbacks @UsherRaymondIV. bastante seguro de que voy a casarse con él un día que sólo no lo sabe todavía!</w:t>
      </w:r>
    </w:p>
    <w:p>
      <w:r>
        <w:t xml:space="preserve">¿Sabes lo que me hace ilusión del descanso? Todo. Hornear, tejer, ir de compras, dormir, dibujar, familia y amigos.</w:t>
      </w:r>
    </w:p>
    <w:p>
      <w:r>
        <w:t xml:space="preserve">Me han puesto en espera - ¿Conoces la melodía que sale de las luces musicales de Navidad? Eso es lo que están tocando en mi oído.</w:t>
      </w:r>
    </w:p>
    <w:p>
      <w:r>
        <w:t xml:space="preserve">Retiro lo dicho, las galletas de té de Rick son</w:t>
      </w:r>
    </w:p>
    <w:p>
      <w:r>
        <w:t xml:space="preserve">@kenzieee1234 jaja sinceramente estuvimos juntos cinco días de siete todo ese verano. Idk lo que pasó :(</w:t>
      </w:r>
    </w:p>
    <w:p>
      <w:r>
        <w:t xml:space="preserve">Tengo que empezar a hacer la maleta para la resi .</w:t>
      </w:r>
    </w:p>
    <w:p>
      <w:r>
        <w:t xml:space="preserve">Pensé que era mi día de suerte cuando sentí que alguien me hacía cosquillas en la cara esta mañana. No... El perro de @arecewright sólo me lamía la cara. </w:t>
      </w:r>
    </w:p>
    <w:p>
      <w:r>
        <w:t xml:space="preserve">Primer partido y tengo el honor de luchar en una categoría de peso superior.</w:t>
      </w:r>
    </w:p>
    <w:p>
      <w:r>
        <w:t xml:space="preserve">Mañana tengo que ir a ver si tengo que operarme del oído</w:t>
      </w:r>
    </w:p>
    <w:p>
      <w:r>
        <w:t xml:space="preserve">Tengo que estar en la escuela en exactamente 12 horas y todavía tengo que terminar mi tarea de IB 2 tareas de inglés y una tarea de matemáticas ...</w:t>
      </w:r>
    </w:p>
    <w:p>
      <w:r>
        <w:t xml:space="preserve">Joder, cuánta gente fuma.</w:t>
      </w:r>
    </w:p>
    <w:p>
      <w:r>
        <w:t xml:space="preserve">¿Debería alegrarme de haber conseguido por fin el signo que siempre quise o entristecerme porque este signo significa que tengo que acabar con él y dejarlo ir?</w:t>
      </w:r>
    </w:p>
    <w:p>
      <w:r>
        <w:t xml:space="preserve">"No soy tu segunda opción ni tu plan de respaldo. Así que no me envíes mensajes de texto cuando estés aburrido"</w:t>
      </w:r>
    </w:p>
    <w:p>
      <w:r>
        <w:t xml:space="preserve">Aquí vamos para el viaje de 6 horas a casa</w:t>
      </w:r>
    </w:p>
    <w:p>
      <w:r>
        <w:t xml:space="preserve">Últimamente estoy tan enfadado por el exceso de entrenamiento que voy a matar a alguien y luego reírme en un gruñido maníaco...</w:t>
      </w:r>
    </w:p>
    <w:p>
      <w:r>
        <w:t xml:space="preserve">Bueno, acabo de despertarme y no hay nadie aquí. Manzana para el desayuno es. Voy a estudiar para mi final esta tarde.</w:t>
      </w:r>
    </w:p>
    <w:p>
      <w:r>
        <w:t xml:space="preserve">Después de hoy, mi armario constará de 100 prendas menos. Adiós a la ropa de animadora de Hoover.</w:t>
      </w:r>
    </w:p>
    <w:p>
      <w:r>
        <w:t xml:space="preserve">@MeganLynne4 gracias meg!  Tengo un montón de eso para ir alrededor! No querría guardarme hoy lol sacando algo serio</w:t>
      </w:r>
    </w:p>
    <w:p>
      <w:r>
        <w:t xml:space="preserve">Acaba de recoger el nuevo coche comenzó de mala manera como se quedó atascado en Bristol fartherinlaw como él consiguió un golpe en el camino de vuelta sin tuerca de bloqueo</w:t>
      </w:r>
    </w:p>
    <w:p>
      <w:r>
        <w:t xml:space="preserve">Darse cuenta de que la iglesia de hoy va a ser mi único tiempo "para mí" que tengo durante un tiempo</w:t>
      </w:r>
    </w:p>
    <w:p>
      <w:r>
        <w:t xml:space="preserve">Revivirlo todo... Documental de conductor de todos los tiempos...</w:t>
      </w:r>
    </w:p>
    <w:p>
      <w:r>
        <w:t xml:space="preserve">Esta semana me han robado 2 MacBooks en mi residencia.</w:t>
      </w:r>
    </w:p>
    <w:p>
      <w:r>
        <w:t xml:space="preserve">Me he despertado a las 5 de la mañana, he trabajado un poco y me he dormido, y me he dado cuenta de que, por primera vez en una semana, tenemos la casa para nosotros solos.</w:t>
      </w:r>
    </w:p>
    <w:p>
      <w:r>
        <w:t xml:space="preserve">@emerocon que tengas un gran día y espero que todo vaya bien esta noche!!!  #felizcumpleaños</w:t>
      </w:r>
    </w:p>
    <w:p>
      <w:r>
        <w:t xml:space="preserve">De nuevo en el metro. Otro tren que no se mueve.</w:t>
      </w:r>
    </w:p>
    <w:p>
      <w:r>
        <w:t xml:space="preserve">@Wendys ayer fui a uno de sus restaurantes y no tenían frosty de vainilla:(</w:t>
      </w:r>
    </w:p>
    <w:p>
      <w:r>
        <w:t xml:space="preserve">ahora tengo que trabajar en inglés y química</w:t>
      </w:r>
    </w:p>
    <w:p>
      <w:r>
        <w:t xml:space="preserve">Una hora de entrenamiento antes del partido</w:t>
      </w:r>
    </w:p>
    <w:p>
      <w:r>
        <w:t xml:space="preserve">Bueno, mejor ir a la cama tiene una reunión en la mañana con el director de todos mis "tardanzas excesivas" oh y conseguir OC tomar distancia</w:t>
      </w:r>
    </w:p>
    <w:p>
      <w:r>
        <w:t xml:space="preserve">Me gustaría poder decir que mi semestre ha terminado oficialmente, pero tengo que recuperar un examen el lunes.</w:t>
      </w:r>
    </w:p>
    <w:p>
      <w:r>
        <w:t xml:space="preserve">Voy a dormir de nuevo nah. Buena noche fría y oscura.</w:t>
      </w:r>
    </w:p>
    <w:p>
      <w:r>
        <w:t xml:space="preserve">Me olvidé de ponerme producto en el pelo anoche. Hoy...</w:t>
      </w:r>
    </w:p>
    <w:p>
      <w:r>
        <w:t xml:space="preserve">¡Y tu hermana favorita! RT @KellyBob12 Bogue chitto bound with a broke cruise control</w:t>
      </w:r>
    </w:p>
    <w:p>
      <w:r>
        <w:t xml:space="preserve">Vuelvo a casa un día antes. No puedo esperar a matar de un susto a mis padres :)</w:t>
      </w:r>
    </w:p>
    <w:p>
      <w:r>
        <w:t xml:space="preserve">Este año voy a cocinar la cena de Acción de Gracias : )</w:t>
      </w:r>
    </w:p>
    <w:p>
      <w:r>
        <w:t xml:space="preserve">esperar a la escolta del campus durante más de una hora es inaceptable. estamos cansados y necesitamos dormir. vcu ponte las pilas. </w:t>
      </w:r>
    </w:p>
    <w:p>
      <w:r>
        <w:t xml:space="preserve">Gracias a Dios por la aceleración de mi paquete de Amazon se espera que llegue dentro de un mes, sin embargo, ha llegado después de 12 días solamente!</w:t>
      </w:r>
    </w:p>
    <w:p>
      <w:r>
        <w:t xml:space="preserve">no pudo ver esa escena en This Christmas smh</w:t>
      </w:r>
    </w:p>
    <w:p>
      <w:r>
        <w:t xml:space="preserve">No puedo levantarme temprano para ir a la escuela pero cuando no tengo escuela estoy despierto</w:t>
      </w:r>
    </w:p>
    <w:p>
      <w:r>
        <w:t xml:space="preserve">Mi primo está cocinando una cabeza de cerdo</w:t>
      </w:r>
    </w:p>
    <w:p>
      <w:r>
        <w:t xml:space="preserve">@BanjiGirl Ni siquiera sé lo que está pasando. Las cosas se han doblado.</w:t>
      </w:r>
    </w:p>
    <w:p>
      <w:r>
        <w:t xml:space="preserve">Creo que la única manera de conseguir una foto "perfecta" de la corona de adviento es crear mi propia pantalla.</w:t>
      </w:r>
    </w:p>
    <w:p>
      <w:r>
        <w:t xml:space="preserve">LMAO!!! RT @pinkivy81: _sugaHoney unsung podría tener toda una temporada de programas solo basados en los artistas de Bad Boy</w:t>
      </w:r>
    </w:p>
    <w:p>
      <w:r>
        <w:t xml:space="preserve">Sábado de tortilla de café perculando y Chet Baker~</w:t>
      </w:r>
    </w:p>
    <w:p>
      <w:r>
        <w:t xml:space="preserve">¿Quién demonios ha encontrado nuestra página de Facebook usando Bing y puedo prohibirle la entrada por usar Bing?</w:t>
      </w:r>
    </w:p>
    <w:p>
      <w:r>
        <w:t xml:space="preserve">Acabo de traer a mi mujer al trabajo. La mejor sensación de la historia.</w:t>
      </w:r>
    </w:p>
    <w:p>
      <w:r>
        <w:t xml:space="preserve">Feliz Día de Acción de Gracias a todos mis amigos estadounidenses. Mucho amor :) </w:t>
      </w:r>
    </w:p>
    <w:p>
      <w:r>
        <w:t xml:space="preserve">Me encanta sentir las patadas de mi bebé :)</w:t>
      </w:r>
    </w:p>
    <w:p>
      <w:r>
        <w:t xml:space="preserve">@driejs ¿Cómo se puede hacer un seguimiento de los datos de la tarjeta de crédito?</w:t>
      </w:r>
    </w:p>
    <w:p>
      <w:r>
        <w:t xml:space="preserve">@NotStuartTurner ¡qué envidia que hayas conseguido una entrada para el partido ojalá fuera elegible ya que podría volver el sábado ahora!</w:t>
      </w:r>
    </w:p>
    <w:p>
      <w:r>
        <w:t xml:space="preserve">Cuando tu madre ya no se siente como tu madre. Sólo una figura parecida a un fantasma con la que vives y que se enfada con un simple saludo</w:t>
      </w:r>
    </w:p>
    <w:p>
      <w:r>
        <w:t xml:space="preserve">He empezado a ver que ahora pienso que ser un estafador moral podría ser una carrera de apoyo viable. El secreto es: la gente es codiciosa.</w:t>
      </w:r>
    </w:p>
    <w:p>
      <w:r>
        <w:t xml:space="preserve">¿Esta perra pasó por delante de mí con una taza de café?</w:t>
      </w:r>
    </w:p>
    <w:p>
      <w:r>
        <w:t xml:space="preserve">brukte 1 and en halv time hjem fra skolen i dag da.</w:t>
      </w:r>
    </w:p>
    <w:p>
      <w:r>
        <w:t xml:space="preserve">@jontycarroll ver a @KaleyCuoco es tan fino :) dentro o fuera del conjunto siempre luciendo en forma</w:t>
      </w:r>
    </w:p>
    <w:p>
      <w:r>
        <w:t xml:space="preserve">Dios, Dios, Dios, estoy inspirado este año. </w:t>
      </w:r>
    </w:p>
    <w:p>
      <w:r>
        <w:t xml:space="preserve">El chocolate en el Kia deffos ganando el mini o BMW</w:t>
      </w:r>
    </w:p>
    <w:p>
      <w:r>
        <w:t xml:space="preserve">Refrescante empezar el día cayendo de culo en este estúpido hielo  </w:t>
      </w:r>
    </w:p>
    <w:p>
      <w:r>
        <w:t xml:space="preserve">El síndrome de no liberar dentro de mí</w:t>
      </w:r>
    </w:p>
    <w:p>
      <w:r>
        <w:t xml:space="preserve">Haciendo guías de estudio para mis finales..</w:t>
      </w:r>
    </w:p>
    <w:p>
      <w:r>
        <w:t xml:space="preserve">La esposa de Caín "no sabía" que le daba dinero a su amante durante 13 años.   COMO AMIGO.  Sí.   </w:t>
      </w:r>
    </w:p>
    <w:p>
      <w:r>
        <w:t xml:space="preserve">¿Sabes lo que realmente apesta? Que ya sé que no iré al baile después de este año de tortura :(</w:t>
      </w:r>
    </w:p>
    <w:p>
      <w:r>
        <w:t xml:space="preserve">mañana comienza la prueba de calcinación de dos días</w:t>
      </w:r>
    </w:p>
    <w:p>
      <w:r>
        <w:t xml:space="preserve">Estoy tan celoso de toda la gente en casa :(  </w:t>
      </w:r>
    </w:p>
    <w:p>
      <w:r>
        <w:t xml:space="preserve">Agradece tus pruebas. Si estás siendo probado estás siendo perfeccionado. Lo que significa que tienes un propósito divino y una razón para alegrarte.</w:t>
      </w:r>
    </w:p>
    <w:p>
      <w:r>
        <w:t xml:space="preserve">debo admitir que me siento como un monstruo</w:t>
      </w:r>
    </w:p>
    <w:p>
      <w:r>
        <w:t xml:space="preserve">La esperanza es lo que me hace seguir adelante ahora mismo! RT @Fuzywuzy8: Sin esperanza ¿qué tenemos en la vida?  </w:t>
      </w:r>
    </w:p>
    <w:p>
      <w:r>
        <w:t xml:space="preserve">Mis dos padres me llevarán hoy a la escuela...</w:t>
      </w:r>
    </w:p>
    <w:p>
      <w:r>
        <w:t xml:space="preserve">Acabo de encontrar un bonito paraguas en el fondo del bolso que compré.</w:t>
      </w:r>
    </w:p>
    <w:p>
      <w:r>
        <w:t xml:space="preserve">Odio a los cerdos. Y me refiero a los animales, no a las personas asquerosas.</w:t>
      </w:r>
    </w:p>
    <w:p>
      <w:r>
        <w:t xml:space="preserve">@imalazymom oh mi madre me ayuda a colorear la mía mañana.</w:t>
      </w:r>
    </w:p>
    <w:p>
      <w:r>
        <w:t xml:space="preserve">que crees que solo por dañar el coche o poner opsticles me va a impedir mis opiniones y pensamientosmientras tenga ROJO BLANCO Y AZULNO</w:t>
      </w:r>
    </w:p>
    <w:p>
      <w:r>
        <w:t xml:space="preserve"> estos 2 lovejoys que llamo mis bebés y ese hombre que llamo marido</w:t>
      </w:r>
    </w:p>
    <w:p>
      <w:r>
        <w:t xml:space="preserve">Nos encantó "Los Muppets". Muy recomendable, nos reímos mucho y nos divertimos mucho. Me sentí como un niño otra vez. </w:t>
      </w:r>
    </w:p>
    <w:p>
      <w:r>
        <w:t xml:space="preserve">Me sumo a la Sociedad de Entusiasmo por las Películas de los Teleñecos.</w:t>
      </w:r>
    </w:p>
    <w:p>
      <w:r>
        <w:t xml:space="preserve">¡Sí! ¡Gente en mi twitter que va a recibir mis chascarrillos de dibujos animados!</w:t>
      </w:r>
    </w:p>
    <w:p>
      <w:r>
        <w:t xml:space="preserve">No quiero hacer un informe para mí.</w:t>
      </w:r>
    </w:p>
    <w:p>
      <w:r>
        <w:t xml:space="preserve"> Nunca he esperado tanto tiempo para que un médico me manosee en mi vida Dislocarme el hombro</w:t>
      </w:r>
    </w:p>
    <w:p>
      <w:r>
        <w:t xml:space="preserve">@Heeeeed apuesto a que ahora estás agitando el mercader del pánico con el tiempo</w:t>
      </w:r>
    </w:p>
    <w:p>
      <w:r>
        <w:t xml:space="preserve">Odio no poder ayudar a alguien cuando está triste. A mí también me entristece. </w:t>
      </w:r>
    </w:p>
    <w:p>
      <w:r>
        <w:t xml:space="preserve">es acción de gracias y estoy encerrado en mi habitación poniéndome al día con mi mierda escolar</w:t>
      </w:r>
    </w:p>
    <w:p>
      <w:r>
        <w:t xml:space="preserve">Resulta bastante apropiado que hoy vea Defendiendo tu vida.</w:t>
      </w:r>
    </w:p>
    <w:p>
      <w:r>
        <w:t xml:space="preserve">Comer fideos con carne</w:t>
      </w:r>
    </w:p>
    <w:p>
      <w:r>
        <w:t xml:space="preserve">Perdona si no te contesté ayer el Internet dejó de funcionar :(</w:t>
      </w:r>
    </w:p>
    <w:p>
      <w:r>
        <w:t xml:space="preserve">Vamos al Yuk Doc. Espero que le guste. Bueno, ya sabes. Eso es relativo. </w:t>
      </w:r>
    </w:p>
    <w:p>
      <w:r>
        <w:t xml:space="preserve">@Lbelz OHMYGOSH. Esa sería la mejor bendición de acción de gracias que podría esperar.</w:t>
      </w:r>
    </w:p>
    <w:p>
      <w:r>
        <w:t xml:space="preserve">Un café al día aleja el mal humor</w:t>
      </w:r>
    </w:p>
    <w:p>
      <w:r>
        <w:t xml:space="preserve">Ah, y para que mi día sea aún mejor, tengo doble mate.</w:t>
      </w:r>
    </w:p>
    <w:p>
      <w:r>
        <w:t xml:space="preserve">Viendo a mi hermano terminar su final... Asustado de estar realmente en su posición en 2 años.</w:t>
      </w:r>
    </w:p>
    <w:p>
      <w:r>
        <w:t xml:space="preserve">Esperando un sermón de reprimenda de un profesor sobre cómo se percibe que "siempre voy con prisas". -___-</w:t>
      </w:r>
    </w:p>
    <w:p>
      <w:r>
        <w:t xml:space="preserve">Estoy tan jodido. ¡Hoy me han regalado un nuevo agujero del culo!</w:t>
      </w:r>
    </w:p>
    <w:p>
      <w:r>
        <w:t xml:space="preserve">mi patrón de sueño es tan desordenado. mañana por la mañana será interesante</w:t>
      </w:r>
    </w:p>
    <w:p>
      <w:r>
        <w:t xml:space="preserve">@SonriseChurchBC aprender la alegría navideña se logra cuando tomamos nuestros derechos y los ponemos a los pies de Jesús. </w:t>
      </w:r>
    </w:p>
    <w:p>
      <w:r>
        <w:t xml:space="preserve">estudiando para con mi chica. todo el día de ayer todo el día de hoy todo el día de mañana.</w:t>
      </w:r>
    </w:p>
    <w:p>
      <w:r>
        <w:t xml:space="preserve">Esta perra en el centro comercial hoy lmao.</w:t>
      </w:r>
    </w:p>
    <w:p>
      <w:r>
        <w:t xml:space="preserve">Llego a casa y mi madre está actuando de forma muy extraña. Bajo las escaleras y el árbol de Navidad está puesto.</w:t>
      </w:r>
    </w:p>
    <w:p>
      <w:r>
        <w:t xml:space="preserve">La parte en la que David persigue a Gary en el bosque y le rompe el cuello es una locura</w:t>
      </w:r>
    </w:p>
    <w:p>
      <w:r>
        <w:t xml:space="preserve">¡Amigo! RT @Lungs88: @Nondu_M ¡Cabanga nje ukuthi uKeith Sweat actuará junto a Ringo y artistas de jazz de SA en semicírculos!</w:t>
      </w:r>
    </w:p>
    <w:p>
      <w:r>
        <w:t xml:space="preserve">Es más de medianoche, así que se me permite informaros de que Gunner Kiel es el Mr. Football de Indiana 2011.</w:t>
      </w:r>
    </w:p>
    <w:p>
      <w:r>
        <w:t xml:space="preserve">Tengo miedo de que el día que envejezca el día que mis padres no estén en este mundo</w:t>
      </w:r>
    </w:p>
    <w:p>
      <w:r>
        <w:t xml:space="preserve">@sarcastic_syd: ese momento incómodo cuando estás en un partido de bballl con mike y caminas por la fila y ahí está tu padre</w:t>
      </w:r>
    </w:p>
    <w:p>
      <w:r>
        <w:t xml:space="preserve">Al diablo con todos ustedes, aquí ignoramos los sentimientos, millonarios prematuros, bienvenidos a nuestro año realista</w:t>
      </w:r>
    </w:p>
    <w:p>
      <w:r>
        <w:t xml:space="preserve">@AyoIvettee Lo sé geeessshhh. Esta larga distancia no está funcionando.</w:t>
      </w:r>
    </w:p>
    <w:p>
      <w:r>
        <w:t xml:space="preserve">¿No hay nadie que, por siete euros, quiera comprar y vender papelería?</w:t>
      </w:r>
    </w:p>
    <w:p>
      <w:r>
        <w:t xml:space="preserve">Haciendo el trabajo de la Sra. Bené toda la noche..</w:t>
      </w:r>
    </w:p>
    <w:p>
      <w:r>
        <w:t xml:space="preserve">@niceaxxe @Zelia sí. Pero esta vez no hay negro. De hecho me estoy haciendo las uñas de nuevo no he decidido el color... :)</w:t>
      </w:r>
    </w:p>
    <w:p>
      <w:r>
        <w:t xml:space="preserve">En el aeropuerto preparándonos para volver a casa. Ha sido un fin de semana increíble. Tengo el mejor amigo del mundo.</w:t>
      </w:r>
    </w:p>
    <w:p>
      <w:r>
        <w:t xml:space="preserve">Y ese segundo momento deprimente en el que @MeGustin hace RT a tu tuit sobre no seguirte y sin embargo no te sigue.</w:t>
      </w:r>
    </w:p>
    <w:p>
      <w:r>
        <w:t xml:space="preserve">Entonces, ¿quién ganó Tweeps? Me perdí el final en el avión.</w:t>
      </w:r>
    </w:p>
    <w:p>
      <w:r>
        <w:t xml:space="preserve">He soñado con hojas de secadora. Me desperté apretando una hoja de secadora. Debo haberla dejado en mi funda de almohada </w:t>
      </w:r>
    </w:p>
    <w:p>
      <w:r>
        <w:t xml:space="preserve">@Sim1La Time Magazine :D pero yo también estoy en medio de Choque de Reyes. Hoy voy a hacer una ruta de compras en librerías :D</w:t>
      </w:r>
    </w:p>
    <w:p>
      <w:r>
        <w:t xml:space="preserve">Las empresas religiosas y los organismos gubernamentales no quieren que te sientas libre. No quieren que te sientas cómodo y disfrutes.</w:t>
      </w:r>
    </w:p>
    <w:p>
      <w:r>
        <w:t xml:space="preserve">Sinceramente, creo que no debería haber clases después de Acción de Gracias ni antes de Navidad. Este mes es demasiado mágico para desperdiciar el estudio.</w:t>
      </w:r>
    </w:p>
    <w:p>
      <w:r>
        <w:t xml:space="preserve">Una persona enfadada sólo se enfada más cuando le dices "lo entiendo perfectamente".      </w:t>
      </w:r>
    </w:p>
    <w:p>
      <w:r>
        <w:t xml:space="preserve">mañana regreso a la escuela no puedo esperar a ver a toda la gente que asiste a mi escuela .</w:t>
      </w:r>
    </w:p>
    <w:p>
      <w:r>
        <w:t xml:space="preserve">Por lo visto hay fotos "divertidísimas" mías en la sala de personal de mi trabajo de nuestra fiesta de Navidad</w:t>
      </w:r>
    </w:p>
    <w:p>
      <w:r>
        <w:t xml:space="preserve">Acrónimo de FEAR = False Evidence Appearing Real.</w:t>
      </w:r>
    </w:p>
    <w:p>
      <w:r>
        <w:t xml:space="preserve"> es el día en que me deja de importar tu trasero</w:t>
      </w:r>
    </w:p>
    <w:p>
      <w:r>
        <w:t xml:space="preserve">Se acerca la Navidad! Quiero regalos! Me encanta la sensación</w:t>
      </w:r>
    </w:p>
    <w:p>
      <w:r>
        <w:t xml:space="preserve">He tenido tantas experiencias de conexión con la gente equivocada que nada me hace más feliz que conectar con los asignados por Dios.</w:t>
      </w:r>
    </w:p>
    <w:p>
      <w:r>
        <w:t xml:space="preserve">Fui a la pescadería a comprarle a Alex un nuevo pez como sorpresa pero ya estaba allí</w:t>
      </w:r>
    </w:p>
    <w:p>
      <w:r>
        <w:t xml:space="preserve">Me encanta conducir a casa en topless</w:t>
      </w:r>
    </w:p>
    <w:p>
      <w:r>
        <w:t xml:space="preserve">viendo Grown Ups con la gemela :) ACT's en la mañana.</w:t>
      </w:r>
    </w:p>
    <w:p>
      <w:r>
        <w:t xml:space="preserve">Odio cuando la gente no hace nada porque tiene miedo. No vivas tu vida con miedo, eso es estúpido. Tu vas a morir un día, acéptalo y diviértete.</w:t>
      </w:r>
    </w:p>
    <w:p>
      <w:r>
        <w:t xml:space="preserve">Intenté dar marcha atrás con mi coche hasta la entrada de mi casa. Resulta que no soy tan bueno en eso.</w:t>
      </w:r>
    </w:p>
    <w:p>
      <w:r>
        <w:t xml:space="preserve">4 dis 2days whn I felt upset I rmber Ps @JoseCarol &amp; @wendytreat's laugh @JPCC&amp;the sermon then I could laugh my problem.</w:t>
      </w:r>
    </w:p>
    <w:p>
      <w:r>
        <w:t xml:space="preserve">Y cuando mi mundo parece tan al revés. Sigues viniendo a mi alrededor. Sigues viniendo incluso cuando te decepciono. </w:t>
      </w:r>
    </w:p>
    <w:p>
      <w:r>
        <w:t xml:space="preserve">Más allá del agotamiento. Todo valdrá la pena un día, por ahora... trabajar sin dormir.</w:t>
      </w:r>
    </w:p>
    <w:p>
      <w:r>
        <w:t xml:space="preserve">SIGUE ( @soZeee )para citas directas desde el corazón y tweets inspiradores!!! Me lo agradecerás después!   TLS  </w:t>
      </w:r>
    </w:p>
    <w:p>
      <w:r>
        <w:t xml:space="preserve">¡NO ESTÁ CANSADO! Final en 4 horas y media</w:t>
      </w:r>
    </w:p>
    <w:p>
      <w:r>
        <w:t xml:space="preserve">Todo el mundo unfollow @TaylorHerndonn ella es una puta. Ella pone su cabeza en la gente coo-kaw's.</w:t>
      </w:r>
    </w:p>
    <w:p>
      <w:r>
        <w:t xml:space="preserve">Acabo de escuchar que @Cuprisin ha fallecido hoy. Era un gran tipo. Se le echará de menos.</w:t>
      </w:r>
    </w:p>
    <w:p>
      <w:r>
        <w:t xml:space="preserve">Y ahora era esta hora en la que yo escudriñaba la escada de madeira ranger y olho procurando algo checo a la puerta del sótano por encima de la som y espero</w:t>
      </w:r>
    </w:p>
    <w:p>
      <w:r>
        <w:t xml:space="preserve">@HayleyDocherty jaja me siento fatal ni siquiera me siento vivo</w:t>
      </w:r>
    </w:p>
    <w:p>
      <w:r>
        <w:t xml:space="preserve">Feliz Acción de Gracias a todos los americanos! Como soy canadiense, me voy a relajar y no voy a comer un festín...</w:t>
      </w:r>
    </w:p>
    <w:p>
      <w:r>
        <w:t xml:space="preserve">@TWEETmeBitchess eso es diferente. Algunos de ellos probablemente ni siquiera sabían su nombre hasta que empezó a jugar en NC State!</w:t>
      </w:r>
    </w:p>
    <w:p>
      <w:r>
        <w:t xml:space="preserve">El apartamento de Melbourne tiene una ducha de lluvia doble y un baño lleno de productos Aesop. Eso es lo que yo llamo el cielo!</w:t>
      </w:r>
    </w:p>
    <w:p>
      <w:r>
        <w:t xml:space="preserve">Casi las 2 de la mañana. Faltan 1000 palabras para el ensayo número 1.... y luego el ensayo número 2 - 2500 palabras más.</w:t>
      </w:r>
    </w:p>
    <w:p>
      <w:r>
        <w:t xml:space="preserve">me encanta cuando te pintas las uñas y ninguna se mancha!</w:t>
      </w:r>
    </w:p>
    <w:p>
      <w:r>
        <w:t xml:space="preserve">@rxtmr yung feeling na enjoy na enjoy kang nanonood ng oblation run sa UP Baguio bigla may kumalabit sa yo paglingon mo daddy mo</w:t>
      </w:r>
    </w:p>
    <w:p>
      <w:r>
        <w:t xml:space="preserve">El amor es la vibración más alta del Universo. Me da escalofríos por la columna vertebral.</w:t>
      </w:r>
    </w:p>
    <w:p>
      <w:r>
        <w:t xml:space="preserve">agradecido de que mi madre esté fuera para el día de acción de gracias :) :)</w:t>
      </w:r>
    </w:p>
    <w:p>
      <w:r>
        <w:t xml:space="preserve">Las principales personas en las que te fijas... ¡son las que se empanan en tu nombre!</w:t>
      </w:r>
    </w:p>
    <w:p>
      <w:r>
        <w:t xml:space="preserve">Pasando mi sábado trabajando en horario extendido de vacaciones. No hay nada como los compradores navideños ricos y maleducados para animar el espíritu de la temporada.</w:t>
      </w:r>
    </w:p>
    <w:p>
      <w:r>
        <w:t xml:space="preserve">oh mann.. aquí vamos de nuevo nosotros una nueva interfaz de twitter..</w:t>
      </w:r>
    </w:p>
    <w:p>
      <w:r>
        <w:t xml:space="preserve">estados para el black friday miércoles-viernes (: </w:t>
      </w:r>
    </w:p>
    <w:p>
      <w:r>
        <w:t xml:space="preserve">Se me ocurre que mañana bien podría estar al final de la treintena.</w:t>
      </w:r>
    </w:p>
    <w:p>
      <w:r>
        <w:t xml:space="preserve">Un día en familia era muy necesario... agradecido por el primer viernes libre en casi 2 meses... y emocionado por celebrar la Navidad mañana </w:t>
      </w:r>
    </w:p>
    <w:p>
      <w:r>
        <w:t xml:space="preserve">Un ensayo menos y dos más por delante. El viernes al mediodía, tan cerca y tan lejos... Entonces puede comenzar el estudio de las matemáticas.</w:t>
      </w:r>
    </w:p>
    <w:p>
      <w:r>
        <w:t xml:space="preserve">ese momento en el que te pasas una hora leyendo capítulos no incluidos en la cobertura filipina......haha..ha</w:t>
      </w:r>
    </w:p>
    <w:p>
      <w:r>
        <w:t xml:space="preserve">La graduación universitaria de los hermanos.</w:t>
      </w:r>
    </w:p>
    <w:p>
      <w:r>
        <w:t xml:space="preserve">no creo que mañana esté despierto en la escuela</w:t>
      </w:r>
    </w:p>
    <w:p>
      <w:r>
        <w:t xml:space="preserve">Omg el loveseat en la sala de estar se limpia. No puedo recordar la última vez que me senté en él!</w:t>
      </w:r>
    </w:p>
    <w:p>
      <w:r>
        <w:t xml:space="preserve">¡Ahora toca el paseo de la muerte hasta mi edificio para conseguir aparcamiento gratuito!</w:t>
      </w:r>
    </w:p>
    <w:p>
      <w:r>
        <w:t xml:space="preserve">@charlieee91 me está haciendo un desayuno cocinado!!</w:t>
      </w:r>
    </w:p>
    <w:p>
      <w:r>
        <w:t xml:space="preserve">Supongo que hoy estaré sentado en casa todo el día.</w:t>
      </w:r>
    </w:p>
    <w:p>
      <w:r>
        <w:t xml:space="preserve">@auqmy en el momento en que U deja de pensar y se va pensamos para tomar decisiones para no alterarnos .. el otro pensamiento es</w:t>
      </w:r>
    </w:p>
    <w:p>
      <w:r>
        <w:t xml:space="preserve">@vanka472 ¡Uthappam! Me estás matando. Nota al margen: No puedo creer que me acuerde de cómo se llama/cómo se escribe eso.</w:t>
      </w:r>
    </w:p>
    <w:p>
      <w:r>
        <w:t xml:space="preserve">Ese momento en el que miras el reloj y es más temprano de lo que pensabas</w:t>
      </w:r>
    </w:p>
    <w:p>
      <w:r>
        <w:t xml:space="preserve">Para mí, la felicidad consiste en hacer sonreír a la gente y ayudarla a devolverle el favor. Una sonrisa puede cambiar todo mi día. Especialmente de mis amigos.</w:t>
      </w:r>
    </w:p>
    <w:p>
      <w:r>
        <w:t xml:space="preserve">Mean Girls 2 es la película más estúpida de la historia. Ni siquiera debería estar calificada como película.</w:t>
      </w:r>
    </w:p>
    <w:p>
      <w:r>
        <w:t xml:space="preserve">@jontycarroll llámame mañana :) y noche hombre que tus sueños se llenen de @KaleyCuoco y su traje de wonderwoman</w:t>
      </w:r>
    </w:p>
    <w:p>
      <w:r>
        <w:t xml:space="preserve">@AllAboutMichael educación! Tengo 6 horas al día para potenciar las mentes y los corazones de los niños en mi pequeño rincón del mundo</w:t>
      </w:r>
    </w:p>
    <w:p>
      <w:r>
        <w:t xml:space="preserve">@Kyle_the_Girl_ bonito subrayado allí imitador.   All Stars sin ti esta noche. </w:t>
      </w:r>
    </w:p>
    <w:p>
      <w:r>
        <w:t xml:space="preserve">Me lavé los dientes y me di cuenta de que aún me quedaba chocolate caliente.</w:t>
      </w:r>
    </w:p>
    <w:p>
      <w:r>
        <w:t xml:space="preserve">@ergish Sí, señor. Deber de descanso :)</w:t>
      </w:r>
    </w:p>
    <w:p>
      <w:r>
        <w:t xml:space="preserve">Cada vez que te veo me da una sensación extraña en el estómago.. Oh, espera, no, sólo me dan ganas de vomitar.</w:t>
      </w:r>
    </w:p>
    <w:p>
      <w:r>
        <w:t xml:space="preserve">Aparentemente atraigo a las chicas bisexuales que miden menos de 1,5 metros.</w:t>
      </w:r>
    </w:p>
    <w:p>
      <w:r>
        <w:t xml:space="preserve">odio pensar en el trabajo que tengo que hacer antes de irme a la cama... voy a tener pesadillas</w:t>
      </w:r>
    </w:p>
    <w:p>
      <w:r>
        <w:t xml:space="preserve">@CMSamaritano estoy un poco atascado en mi sofá entre dos perros dormidos/contrahechos</w:t>
      </w:r>
    </w:p>
    <w:p>
      <w:r>
        <w:t xml:space="preserve">Tengo tanto miedo al abandono. Necesito dejar de pensar tanto.</w:t>
      </w:r>
    </w:p>
    <w:p>
      <w:r>
        <w:t xml:space="preserve">@_CaitlinOhh negativo puedes esperar hasta más tarde ;)</w:t>
      </w:r>
    </w:p>
    <w:p>
      <w:r>
        <w:t xml:space="preserve">Creo que mi compañera de cuarto es sorda Ella escucha la televisión taaaan fuerte .. Y no @amdx33 para todos los que piensan que ella es mi única compañera de cuarto</w:t>
      </w:r>
    </w:p>
    <w:p>
      <w:r>
        <w:t xml:space="preserve">Mi dulce novio apareció en mi puerta con un gofre de chocolate para desayunar. </w:t>
      </w:r>
    </w:p>
    <w:p>
      <w:r>
        <w:t xml:space="preserve">buenas noches mundo su enfermera hannah a partir de mañana apenas puedo controlar mi emoción despertando a las 5 y media</w:t>
      </w:r>
    </w:p>
    <w:p>
      <w:r>
        <w:t xml:space="preserve">Hoy he tenido que colocar la decoración navideña cubierta de purpurina en el trabajo. Ahora pasaré el resto de 2011 intentando quitármela.</w:t>
      </w:r>
    </w:p>
    <w:p>
      <w:r>
        <w:t xml:space="preserve">Quedan 10 más reorganizar algunas fotos ponerlo todo en un pendrive y un buen viaje de 30 minutos para rematar.</w:t>
      </w:r>
    </w:p>
    <w:p>
      <w:r>
        <w:t xml:space="preserve">@suchamelt es tan gracioso porque ni siquiera vivo tan lejos de slough así que veo a yobs descerebrados como ese casi todos los días</w:t>
      </w:r>
    </w:p>
    <w:p>
      <w:r>
        <w:t xml:space="preserve">Tengo un caso importante de la sin embargo realmente mirando adelante a la improvisación esta noche y pasando mis gérmenes a @Keppler04</w:t>
      </w:r>
    </w:p>
    <w:p>
      <w:r>
        <w:t xml:space="preserve">Vaya, han pasado 12 años desde el último álbum de estudio regular de Jethro Tull.</w:t>
      </w:r>
    </w:p>
    <w:p>
      <w:r>
        <w:t xml:space="preserve">El último pensamiento de Beast es para Joker. Li amavo quei due. </w:t>
      </w:r>
    </w:p>
    <w:p>
      <w:r>
        <w:t xml:space="preserve">El último examen de matemáticas es mañana. Voy a aprobarlo. Además, hay un paquete de revisión de 112 páginas para el examen final de matemáticas de la semana que viene. </w:t>
      </w:r>
    </w:p>
    <w:p>
      <w:r>
        <w:t xml:space="preserve">Tienes que leer un libro y escribir un trabajo sobre él en 8 días.</w:t>
      </w:r>
    </w:p>
    <w:p>
      <w:r>
        <w:t xml:space="preserve">dormitando a hoodwinked2. Es bueno tener una biblioteca gigante de películas. @NuFilo gracias amigo</w:t>
      </w:r>
    </w:p>
    <w:p>
      <w:r>
        <w:t xml:space="preserve">Esto apesta.. Ahora habrá la misma mierda para el top 10 de @SportsCenter cada noche.</w:t>
      </w:r>
    </w:p>
    <w:p>
      <w:r>
        <w:t xml:space="preserve">@BrittanyBiorck pobrecita pero tengo algo que te hará sentir mejor</w:t>
      </w:r>
    </w:p>
    <w:p>
      <w:r>
        <w:t xml:space="preserve">Gracias Jesús por el encuentro esta noche contigo @247florida. Mucha libertad alegría y Espíritu Santo! </w:t>
      </w:r>
    </w:p>
    <w:p>
      <w:r>
        <w:t xml:space="preserve">Reunión de la sala de la biblioteca de vuelta a la biblioteca oh y encima... hay 31 grados fuera.</w:t>
      </w:r>
    </w:p>
    <w:p>
      <w:r>
        <w:t xml:space="preserve">Hora de las fotos familiares</w:t>
      </w:r>
    </w:p>
    <w:p>
      <w:r>
        <w:t xml:space="preserve">Pruebas falsas que parecen reales</w:t>
      </w:r>
    </w:p>
    <w:p>
      <w:r>
        <w:t xml:space="preserve">Min tey lesa tweets di mas cu un ora bieuw paso un par di hnd ta pp di y min wake e episodio ainda</w:t>
      </w:r>
    </w:p>
    <w:p>
      <w:r>
        <w:t xml:space="preserve">El amor es la vibración más alta del Universo. Me da escalofríos por la columna vertebral.</w:t>
      </w:r>
    </w:p>
    <w:p>
      <w:r>
        <w:t xml:space="preserve">Supongo que voy a empezar con este discurso que tengo que escribir</w:t>
      </w:r>
    </w:p>
    <w:p>
      <w:r>
        <w:t xml:space="preserve">Ya terminé con mis caramelos, ¿cómo es que son tan buenos cuando no los tienes pero cuando los tienes no?</w:t>
      </w:r>
    </w:p>
    <w:p>
      <w:r>
        <w:t xml:space="preserve">Anna Kooiman se va de @foxcharlotte Perdonadme un segundo, necesito ordenar mis pensamientos.</w:t>
      </w:r>
    </w:p>
    <w:p>
      <w:r>
        <w:t xml:space="preserve">Realmente te odio mamá. Lo llevas cuando las cosas que ama son asquerosas. Por qué no me dejas complacerlo para que puedas ir a ser bueno. v.v</w:t>
      </w:r>
    </w:p>
    <w:p>
      <w:r>
        <w:t xml:space="preserve">A punto de tener el pelo negro azabache en unos veinte minutos.  Ya puedo ver lo oscuro que se ve.</w:t>
      </w:r>
    </w:p>
    <w:p>
      <w:r>
        <w:t xml:space="preserve">Desearía haber tomado esa siesta antes, ahora estoy bien despierto. </w:t>
      </w:r>
    </w:p>
    <w:p>
      <w:r>
        <w:t xml:space="preserve">Depósito de combustible vacío y una carga de tráfico de $.</w:t>
      </w:r>
    </w:p>
    <w:p>
      <w:r>
        <w:t xml:space="preserve">Acabo de probar un café con leche con especias de calabaza aunque odio el café. Lo odio.</w:t>
      </w:r>
    </w:p>
    <w:p>
      <w:r>
        <w:t xml:space="preserve">Evite estrictamente las ideas aterradoras</w:t>
      </w:r>
    </w:p>
    <w:p>
      <w:r>
        <w:t xml:space="preserve">Eso es lo que sucede cuando u se centran en el problema..u olvidar que Él está allí. Hoy es un día de mierda, pero todavía estoy caminando en la fe.</w:t>
      </w:r>
    </w:p>
    <w:p>
      <w:r>
        <w:t xml:space="preserve">Es hora de ducharse y pasar la noche estudiando</w:t>
      </w:r>
    </w:p>
    <w:p>
      <w:r>
        <w:t xml:space="preserve">El servicio frecuente mi añadir 52.</w:t>
      </w:r>
    </w:p>
    <w:p>
      <w:r>
        <w:t xml:space="preserve">Así que estoy preparando mis cosas para Tahoe y busco en los bolsillos de mis pantalones y bam siete dólares que ha sido escondido desde la temporada pasada</w:t>
      </w:r>
    </w:p>
    <w:p>
      <w:r>
        <w:t xml:space="preserve">hoy debería ser un día lleno de eventos en inglés y matemáticas...</w:t>
      </w:r>
    </w:p>
    <w:p>
      <w:r>
        <w:t xml:space="preserve">Voy a tener que reducir seriamente mi participación en los demócratas debido a mis nuevos trabajos :(</w:t>
      </w:r>
    </w:p>
    <w:p>
      <w:r>
        <w:t xml:space="preserve">Boooo. Fiesta de canto hecha. El compañero de cuarto está aquí. Yo también estaba en medio de No le temo a nada.</w:t>
      </w:r>
    </w:p>
    <w:p>
      <w:r>
        <w:t xml:space="preserve">@shutupdude @davidsonrva jaja ¿pensaron que iban a ver Hot Snakes este fin de semana?</w:t>
      </w:r>
    </w:p>
    <w:p>
      <w:r>
        <w:t xml:space="preserve">Todavía tengo que conducir una hora para llegar a casa</w:t>
      </w:r>
    </w:p>
    <w:p>
      <w:r>
        <w:t xml:space="preserve">Ohja! Un mes después, alguien me dijo: "Puedes venir a verme a mí para ver una foto". Mañana es una fiesta de la piel:)</w:t>
      </w:r>
    </w:p>
    <w:p>
      <w:r>
        <w:t xml:space="preserve">Los problemas de la vida son siempre muy graves.</w:t>
      </w:r>
    </w:p>
    <w:p>
      <w:r>
        <w:t xml:space="preserve">Ocho diarios y tarjetas de términos de AP lit para hacer todavía</w:t>
      </w:r>
    </w:p>
    <w:p>
      <w:r>
        <w:t xml:space="preserve">Siesta corta. Luego a estudiar para Marketing hasta las 9.</w:t>
      </w:r>
    </w:p>
    <w:p>
      <w:r>
        <w:t xml:space="preserve">Oye. Tal vez le lances esa a Wallace. No necesitaba esos seis puntos de fantasía ni nada. ¡No es como si los playoffs estuvieran en juego! </w:t>
      </w:r>
    </w:p>
    <w:p>
      <w:r>
        <w:t xml:space="preserve">Hora de acostarse, supongo... trabajo de 9 a 6</w:t>
      </w:r>
    </w:p>
    <w:p>
      <w:r>
        <w:t xml:space="preserve">Encontré mis notas cuando estaba experimentando con los sueños lúcidos. Puedo hacerlo. Pero me da mucho miedo. </w:t>
      </w:r>
    </w:p>
    <w:p>
      <w:r>
        <w:t xml:space="preserve">Rien est sûr mais apparemment un énorme cadeau m'attend pour Noël et donc pour l'anniversaire...!</w:t>
      </w:r>
    </w:p>
    <w:p>
      <w:r>
        <w:t xml:space="preserve">No creo que haría una cirugía en mi auto sólo sabiendo que ponen yew a dormir consigue em asustado wut si yew no despertar =/</w:t>
      </w:r>
    </w:p>
    <w:p>
      <w:r>
        <w:t xml:space="preserve">A la larga, cada vez que evitamos hacer lo correcto por miedo, morimos un poco por dentro. - John Ortberg </w:t>
      </w:r>
    </w:p>
    <w:p>
      <w:r>
        <w:t xml:space="preserve">He terminado mi discurso por ahora. Tengo que escribirlo en un montón de tarjetas.</w:t>
      </w:r>
    </w:p>
    <w:p>
      <w:r>
        <w:t xml:space="preserve">@ValenciaRay Gran tema el de hoy en tu programa, ¡sé que se puede hacer por experiencia!</w:t>
      </w:r>
    </w:p>
    <w:p>
      <w:r>
        <w:t xml:space="preserve">Echo de menos la temporada de fútbol en el ACA :/</w:t>
      </w:r>
    </w:p>
    <w:p>
      <w:r>
        <w:t xml:space="preserve">ahora a empezar mi examen para llevar a casa y estudiar mi música para un examen de escritura y firma mañana.</w:t>
      </w:r>
    </w:p>
    <w:p>
      <w:r>
        <w:t xml:space="preserve">La última vez que mi teléfono sonó porque recibí un texto </w:t>
      </w:r>
    </w:p>
    <w:p>
      <w:r>
        <w:t xml:space="preserve">¿La sorpresa de mi Kinder Sorpresa fue la sorpresa de que no hubiera sorpresa en dicho Kinder Sorpresa?</w:t>
      </w:r>
    </w:p>
    <w:p>
      <w:r>
        <w:t xml:space="preserve">@stephlowther ¡Pobre alma! He estado limpiando y luego me toca poner la decoración navideña.</w:t>
      </w:r>
    </w:p>
    <w:p>
      <w:r>
        <w:t xml:space="preserve">@NeffyBlack de verdad;) una persona que te serpentea nunca estará por encima de ti por eso serpentea y se pone debajo de ti...y por eso</w:t>
      </w:r>
    </w:p>
    <w:p>
      <w:r>
        <w:t xml:space="preserve">Metro está utilizando la frase "Armagedón financiero" esta mañana.</w:t>
      </w:r>
    </w:p>
    <w:p>
      <w:r>
        <w:t xml:space="preserve">Mañana va a haber una guerra en el trabajo .. Ya lo sé.</w:t>
      </w:r>
    </w:p>
    <w:p>
      <w:r>
        <w:t xml:space="preserve">Et là mon coeur s'est arrêté de battre. J'ai cru que nous étions le 17.</w:t>
      </w:r>
    </w:p>
    <w:p>
      <w:r>
        <w:t xml:space="preserve">Le tiré el bate a mi padre en un partido jaja</w:t>
      </w:r>
    </w:p>
    <w:p>
      <w:r>
        <w:t xml:space="preserve">@sjcoltrane Ese es realmente el riesgo aquí, ¿no? Que la gente no pierda el fanatismo sino que aprenda a ser más silenciosa al respecto.</w:t>
      </w:r>
    </w:p>
    <w:p>
      <w:r>
        <w:t xml:space="preserve">Vaya. ¿Perdidos todavía se emite?</w:t>
      </w:r>
    </w:p>
    <w:p>
      <w:r>
        <w:t xml:space="preserve">Me aterroriza tanto salir a la calle cuando está oscuro. Siento que alguien va a venir a secuestrarme!</w:t>
      </w:r>
    </w:p>
    <w:p>
      <w:r>
        <w:t xml:space="preserve">frío y me siento realmente enfermo. las alegrías de Inglaterra y su enfermedad.x</w:t>
      </w:r>
    </w:p>
    <w:p>
      <w:r>
        <w:t xml:space="preserve">@SkyNewsBreak Bastante hipócrita teniendo en cuenta los comentarios de ese mismo miembro sobre el racista @SeppBlatter ¿no crees? </w:t>
      </w:r>
    </w:p>
    <w:p>
      <w:r>
        <w:t xml:space="preserve">@lb_lola226 Laura!!!!! ¿cuándo trabajas esta semana? ¡vamos a ir a verte! ¡no te hemos visto en una eternidad!</w:t>
      </w:r>
    </w:p>
    <w:p>
      <w:r>
        <w:t xml:space="preserve">Pasando mañana en PlayGround Paradise con un montón de niños pequeños..</w:t>
      </w:r>
    </w:p>
    <w:p>
      <w:r>
        <w:t xml:space="preserve">@criminally_ esperar a que mis padres se vayan a dormir hasta que pueda verlo no lo voy a empezar hasta ahora. Pero ya está hecho.</w:t>
      </w:r>
    </w:p>
    <w:p>
      <w:r>
        <w:t xml:space="preserve">Y aquí comienza el largo viaje en coche a Carolina del Norte con el tráfico de Acción de Gracias</w:t>
      </w:r>
    </w:p>
    <w:p>
      <w:r>
        <w:t xml:space="preserve">Voy a llegar tarde en mi primer día de trabajo</w:t>
      </w:r>
    </w:p>
    <w:p>
      <w:r>
        <w:t xml:space="preserve">Le conté a la familia sobre nuestros planes de navidad... Acaba de hacer mucho frío en esta casa.</w:t>
      </w:r>
    </w:p>
    <w:p>
      <w:r>
        <w:t xml:space="preserve">Me espera una noche llena de deberes</w:t>
      </w:r>
    </w:p>
    <w:p>
      <w:r>
        <w:t xml:space="preserve">A las personas les cuesta dejar de sufrir. Por miedo a lo desconocido prefieren el sufrimiento que les es familiar. -</w:t>
      </w:r>
    </w:p>
    <w:p>
      <w:r>
        <w:t xml:space="preserve">Coro de villancicos en directo !!! En el cojunto..que hermosura de noche de velitas!!!</w:t>
      </w:r>
    </w:p>
    <w:p>
      <w:r>
        <w:t xml:space="preserve">En el camino de vuelta al hotel está lloviendo =D .. Muy buen tiempo</w:t>
      </w:r>
    </w:p>
    <w:p>
      <w:r>
        <w:t xml:space="preserve">impresionante noche :) ahora tengo que hacer mi trabajo de historia este fin de semana</w:t>
      </w:r>
    </w:p>
    <w:p>
      <w:r>
        <w:t xml:space="preserve">@DanFriedman81 ah. Por lo visto soy un incompetente.</w:t>
      </w:r>
    </w:p>
    <w:p>
      <w:r>
        <w:t xml:space="preserve">ugh enfermo del estómago .. una vez más</w:t>
      </w:r>
    </w:p>
    <w:p>
      <w:r>
        <w:t xml:space="preserve">Semana completa de clases y semana completa de prácticas</w:t>
      </w:r>
    </w:p>
    <w:p>
      <w:r>
        <w:t xml:space="preserve">por fin he visto a mi primo de hace tiempo perdido y ahora por fin trabajo y veo a seth souza otro perdido.</w:t>
      </w:r>
    </w:p>
    <w:p>
      <w:r>
        <w:t xml:space="preserve">Mañana no hay Black Friday para mí :(</w:t>
      </w:r>
    </w:p>
    <w:p>
      <w:r>
        <w:t xml:space="preserve">buen juego chicos acostarse temprano(: </w:t>
      </w:r>
    </w:p>
    <w:p>
      <w:r>
        <w:t xml:space="preserve">¿POR QUÉ NADIE NOS DICE QUÉ SIGNIFICAN LOS MALDITOS DEBERES INGLESES?</w:t>
      </w:r>
    </w:p>
    <w:p>
      <w:r>
        <w:t xml:space="preserve">En Acción de Gracias me toca entretener a los primos.</w:t>
      </w:r>
    </w:p>
    <w:p>
      <w:r>
        <w:t xml:space="preserve">@lolli_leak vuelve hoy a casa!  Comienzan las vacaciones de Navidad!</w:t>
      </w:r>
    </w:p>
    <w:p>
      <w:r>
        <w:t xml:space="preserve">Mi madre sonaba igual que el pájaro que hace el coo coo para los bocadillos de cacao. Está emocionada por recibir nuestro árbol de Navidad mañana.</w:t>
      </w:r>
    </w:p>
    <w:p>
      <w:r>
        <w:t xml:space="preserve"> Una olla de 'gestampte' de gran tamaño con un diseño y una imagen superior. Es una vasija y ....... sin </w:t>
      </w:r>
    </w:p>
    <w:p>
      <w:r>
        <w:t xml:space="preserve">he terminado de escribir un ensayo de 750 palabras sobre "heart shaped box" de nirvana for englishy ahora es el momento de escribir mi ensayo de economía.</w:t>
      </w:r>
    </w:p>
    <w:p>
      <w:r>
        <w:t xml:space="preserve">Llegar a ver a otro de mis maravillosos amigos casarse esta tarde :)</w:t>
      </w:r>
    </w:p>
    <w:p>
      <w:r>
        <w:t xml:space="preserve">Ah, odio cuando hablas con una persona sin parar y luego tiene que hacer algo y no puede enviar mensajes de texto, así que no hablas durante 2 horas</w:t>
      </w:r>
    </w:p>
    <w:p>
      <w:r>
        <w:t xml:space="preserve">@Debilish_Mynx @kadield y en broma... Me atrevo a decir que si alguna vez nos encontramos el tiempo y el espacio probablemente se colapsaría alrededor de nosotros.</w:t>
      </w:r>
    </w:p>
    <w:p>
      <w:r>
        <w:t xml:space="preserve">¿Por qué estamos luchando contra Alma de nuevo? Tiene derecho a su venganza, deberíamos ayudarla, maldita sea.</w:t>
      </w:r>
    </w:p>
    <w:p>
      <w:r>
        <w:t xml:space="preserve">Este chico se tiró un pedo delante de mí mientras hacía mi examen</w:t>
      </w:r>
    </w:p>
    <w:p>
      <w:r>
        <w:t xml:space="preserve">@Nonosamuse ¿hay todavía nativos digitales que no conocen twitter?</w:t>
      </w:r>
    </w:p>
    <w:p>
      <w:r>
        <w:t xml:space="preserve">la microbiología será la dueña de mi vida hasta tom a las 2:30</w:t>
      </w:r>
    </w:p>
    <w:p>
      <w:r>
        <w:t xml:space="preserve">Es una pena que todavía no haya DVDs de Secret Garden disponibles aquí en Japón. Me pregunto quién tiene en sus manos un lanzamiento..</w:t>
      </w:r>
    </w:p>
    <w:p>
      <w:r>
        <w:t xml:space="preserve">Siempre me siento súper decepcionado cuando paso por un remolque de caballos y no hay caballos en él:(</w:t>
      </w:r>
    </w:p>
    <w:p>
      <w:r>
        <w:t xml:space="preserve"> es reservar un vuelo de qantas... y subir a un avión de qantas  </w:t>
      </w:r>
    </w:p>
    <w:p>
      <w:r>
        <w:t xml:space="preserve">El trabajo arruina mis vacaciones... Te echaré de menos el miércoles de Black Out.</w:t>
      </w:r>
    </w:p>
    <w:p>
      <w:r>
        <w:t xml:space="preserve">Por mucho que ame a @Fearnecotton y a @hollywills odio el nuevo anuncio.</w:t>
      </w:r>
    </w:p>
    <w:p>
      <w:r>
        <w:t xml:space="preserve">¿apretón de manos? nah. paso. prefiero no tener uñas en los dedos que esas placas amarillas de cuerno que llaman "uñas". estoy fuera.</w:t>
      </w:r>
    </w:p>
    <w:p>
      <w:r>
        <w:t xml:space="preserve">No era lo suficientemente bueno para 24hr fitness... pensé que al menos me llamarían... ¡no que me enviarían un correo electrónico de rechazo sin sentido!</w:t>
      </w:r>
    </w:p>
    <w:p>
      <w:r>
        <w:t xml:space="preserve">Acabo de romper con dos chicos en una noche. Wow </w:t>
      </w:r>
    </w:p>
    <w:p>
      <w:r>
        <w:t xml:space="preserve">Ya mejor me ire a dormir :S im scared haha alrato d seguro terminare pasandome al cuarto d mi mama xD</w:t>
      </w:r>
    </w:p>
    <w:p>
      <w:r>
        <w:t xml:space="preserve">Mi oración para este viernes: Que Dios me ayude a proteger mi alegría de cualquier persona que (quiera/actúe/intente) robarla. Amén </w:t>
      </w:r>
    </w:p>
    <w:p>
      <w:r>
        <w:t xml:space="preserve">"@Sam_JL: @dyloe_the_one du moment que tu coupes pas !" serait ce une menaces mon amour ? LOL 1 palabra</w:t>
      </w:r>
    </w:p>
    <w:p>
      <w:r>
        <w:t xml:space="preserve">Mi ipod ha desaparecido y estoy teniendo una seria ansiedad de separación :(</w:t>
      </w:r>
    </w:p>
    <w:p>
      <w:r>
        <w:t xml:space="preserve">Pensé que alguien sensible en sus vidas que hacen todas las cosas correctas y trata de su mejor ahora veo diferente</w:t>
      </w:r>
    </w:p>
    <w:p>
      <w:r>
        <w:t xml:space="preserve">¿Eh? RT @awolfnamedpanda: toda esta charla romántica y nunca he tenido una cita</w:t>
      </w:r>
    </w:p>
    <w:p>
      <w:r>
        <w:t xml:space="preserve">Creo que tengo miedo de lo que me depara el futuro, estaba deseando algunas cosas y ahora me he acostumbrado a ellas.</w:t>
      </w:r>
    </w:p>
    <w:p>
      <w:r>
        <w:t xml:space="preserve">Correlaciones positivas y correlaciones negativas. ¿A quién le importa?</w:t>
      </w:r>
    </w:p>
    <w:p>
      <w:r>
        <w:t xml:space="preserve">Y en otras noticias el Papa ha anunciado que no es musulmán. </w:t>
      </w:r>
    </w:p>
    <w:p>
      <w:r>
        <w:t xml:space="preserve">Aliento matutino y no he dormido</w:t>
      </w:r>
    </w:p>
    <w:p>
      <w:r>
        <w:t xml:space="preserve">Agradecido por una ducha caliente y una tubería interior esta mañana helada. </w:t>
      </w:r>
    </w:p>
    <w:p>
      <w:r>
        <w:t xml:space="preserve">T:Voy a encontrar otra celebridad divertida que comparta el cumpleaños de Don y luego se lo diré cuando grabemos nuestra próxima entrada en el blog :P</w:t>
      </w:r>
    </w:p>
    <w:p>
      <w:r>
        <w:t xml:space="preserve">Así que mañana por la mañana me iré a Disneylandia y me quedaré 3 días. Tweetearé las 24 horas del día y subiré fotos. Y un video personal</w:t>
      </w:r>
    </w:p>
    <w:p>
      <w:r>
        <w:t xml:space="preserve">Decir que estoy cabreado es un eufemismo :( donde está @LilMissAbingdon cuando quiero hablar con ella :( </w:t>
      </w:r>
    </w:p>
    <w:p>
      <w:r>
        <w:t xml:space="preserve">No dejes que tu ego se pierda</w:t>
      </w:r>
    </w:p>
    <w:p>
      <w:r>
        <w:t xml:space="preserve">@BearBrazell Tengo que ponerme la ropa de ladrón amigo...aunque no te avisaré cuando llegue</w:t>
      </w:r>
    </w:p>
    <w:p>
      <w:r>
        <w:t xml:space="preserve">vu qu'on y retourne plus par la suite.</w:t>
      </w:r>
    </w:p>
    <w:p>
      <w:r>
        <w:t xml:space="preserve">@Scent_of_Roses ¡Al contrario! Un placer estar en contacto! ¡Olé!  </w:t>
      </w:r>
    </w:p>
    <w:p>
      <w:r>
        <w:t xml:space="preserve">Éxito: cuando los niños de 3 años a los que enseño me dicen que me quieren. En serio, me sale la mayor sonrisa.</w:t>
      </w:r>
    </w:p>
    <w:p>
      <w:r>
        <w:t xml:space="preserve">@toorah @suzy_leeds @the_stone_roses ellos también fueron una gran parte de mi vida Ian brown también</w:t>
      </w:r>
    </w:p>
    <w:p>
      <w:r>
        <w:t xml:space="preserve">@imran173 yo también viendo el partido del arsenal! y diez de acción aquí!</w:t>
      </w:r>
    </w:p>
    <w:p>
      <w:r>
        <w:t xml:space="preserve">Me encanta ver a mis hijas poner adornos en el árbol. Casi anula mi TOC, pero no del todo. </w:t>
      </w:r>
    </w:p>
    <w:p>
      <w:r>
        <w:t xml:space="preserve">Ahh hecho con los finales ahora puedo real este fin de semana ... oh, espera que tengo toda mi a.p lit para hacer</w:t>
      </w:r>
    </w:p>
    <w:p>
      <w:r>
        <w:t xml:space="preserve">@jchouinardx Acabo de terminar de ver Harry Potter y El Cáliz de Fuego he llorado cuando murió Diggory.</w:t>
      </w:r>
    </w:p>
    <w:p>
      <w:r>
        <w:t xml:space="preserve">Nunca me cansaré de hacer lo que Dios me ha llamado a hacer.  La alegría del Señor es mi fuerza.</w:t>
      </w:r>
    </w:p>
    <w:p>
      <w:r>
        <w:t xml:space="preserve">¿No podemos quedarnos viendo películas de Michel Gondry toda la noche?</w:t>
      </w:r>
    </w:p>
    <w:p>
      <w:r>
        <w:t xml:space="preserve">Oh, pero tengo 8927398456 horas de trabajo que hacer. Y tengo que limpiar la casa.</w:t>
      </w:r>
    </w:p>
    <w:p>
      <w:r>
        <w:t xml:space="preserve">@rogerrthatt19 Emmy se enfadó conmigo hoy......por primera vez</w:t>
      </w:r>
    </w:p>
    <w:p>
      <w:r>
        <w:t xml:space="preserve">Había este documental sobre John Steinbeck Creo que ahora es el momento adecuado para verlo algunos consejos útiles para :/</w:t>
      </w:r>
    </w:p>
    <w:p>
      <w:r>
        <w:t xml:space="preserve">El teléfono se está muriendo + la energía se ha cortado en casa = no hay teléfono durante un tiempo</w:t>
      </w:r>
    </w:p>
    <w:p>
      <w:r>
        <w:t xml:space="preserve">No hay trampas para moscas venus en el país olvidado de Dios. gah.</w:t>
      </w:r>
    </w:p>
    <w:p>
      <w:r>
        <w:t xml:space="preserve">@Molly_McB @TakeAHent se me rompió el corazón cuando miraste hacia abajo en</w:t>
      </w:r>
    </w:p>
    <w:p>
      <w:r>
        <w:t xml:space="preserve">Creo que acabo de matar con éxito a Lotus Notes! Acabo de conectar Mozilla Thunderbird al servidor Domino de mi trabajo y funciona. Puedo llorar!</w:t>
      </w:r>
    </w:p>
    <w:p>
      <w:r>
        <w:t xml:space="preserve">Demasiado raro para vivir y demasiado raro para morir.</w:t>
      </w:r>
    </w:p>
    <w:p>
      <w:r>
        <w:t xml:space="preserve">Ahora que estoy molesto supongo que haré los deberes toda la noche </w:t>
      </w:r>
    </w:p>
    <w:p>
      <w:r>
        <w:t xml:space="preserve">A vrai dire cette journée est un peu spéciale pour moi je ne prend pas le taxi à 10h pour rien...</w:t>
      </w:r>
    </w:p>
    <w:p>
      <w:r>
        <w:t xml:space="preserve">Esa cosa nueva que hace... la aprendió del mejor cariño.</w:t>
      </w:r>
    </w:p>
    <w:p>
      <w:r>
        <w:t xml:space="preserve">El ensayo general se hace realmente temprano!!!!!!</w:t>
      </w:r>
    </w:p>
    <w:p>
      <w:r>
        <w:t xml:space="preserve">¡¡27 vestidos!! Y la hora de dormir... Preparado para horas ridículas en el trabajo ahora hasta el lunes</w:t>
      </w:r>
    </w:p>
    <w:p>
      <w:r>
        <w:t xml:space="preserve">Podría decirse que la habitación está lista, ¡ahora es el momento de la química!</w:t>
      </w:r>
    </w:p>
    <w:p>
      <w:r>
        <w:t xml:space="preserve">Los créditos al principio de una película son realmente molestos.</w:t>
      </w:r>
    </w:p>
    <w:p>
      <w:r>
        <w:t xml:space="preserve">Soy un rey que busca una reina para establecerse con pero las buenas chicas en Trinidad ya sea tomada o tan herido que dnt quieren un bf</w:t>
      </w:r>
    </w:p>
    <w:p>
      <w:r>
        <w:t xml:space="preserve">Tengo un largo día por delante y me he despertado sintiéndome como una mierda.</w:t>
      </w:r>
    </w:p>
    <w:p>
      <w:r>
        <w:t xml:space="preserve">La gente cree que he cambiado sólo porque mis sentimientos han crecido.</w:t>
      </w:r>
    </w:p>
    <w:p>
      <w:r>
        <w:t xml:space="preserve">¿Por qué es tan importante que una idea en su cabeza se convierta en realidad y que no sea como la que usted ha planeado?</w:t>
      </w:r>
    </w:p>
    <w:p>
      <w:r>
        <w:t xml:space="preserve">¿Quién iba a decir que una carta podría hacerte tan feliz?</w:t>
      </w:r>
    </w:p>
    <w:p>
      <w:r>
        <w:t xml:space="preserve">Los osos jugaron con solidez, con un solo suplente por líneas, lo cual fue agotador para ellos. Terminaron perdiendo 2-0.</w:t>
      </w:r>
    </w:p>
    <w:p>
      <w:r>
        <w:t xml:space="preserve">@charquaouia ni siquiera se molestan en fingir.. bla hombres fed7ohoom.. fed7o ryooshom haciendo lugar para</w:t>
      </w:r>
    </w:p>
    <w:p>
      <w:r>
        <w:t xml:space="preserve">¿Qué es esto de los actos aleatorios? Es inútil en como una pérdida de minutos de mi tiempo de televisión.</w:t>
      </w:r>
    </w:p>
    <w:p>
      <w:r>
        <w:t xml:space="preserve">Ayer estuve a punto de comprar una camiseta de Nyan Cat en HotTopic :( Pero no estaba a mitad de precio...</w:t>
      </w:r>
    </w:p>
    <w:p>
      <w:r>
        <w:t xml:space="preserve">J'ai peur d'aller sur wikipedia il y a chuck Norrris qui me regarde et me demande de l'argent ....</w:t>
      </w:r>
    </w:p>
    <w:p>
      <w:r>
        <w:t xml:space="preserve">A veces me gusta saltar en la cama con la gente</w:t>
      </w:r>
    </w:p>
    <w:p>
      <w:r>
        <w:t xml:space="preserve">Esa increíble sensación que tienes cuando alguien intenta cabrearte pero tú acabas cabreándole a ÉL.</w:t>
      </w:r>
    </w:p>
    <w:p>
      <w:r>
        <w:t xml:space="preserve">Todo el mundo tiene derecho a escuchar la Buena Nueva del Evangelio del Reino;  </w:t>
      </w:r>
    </w:p>
    <w:p>
      <w:r>
        <w:t xml:space="preserve">En el tercer tren de la mañana ya con una salida a las 3:15 am a lilleshall. Acumulando kilómetros en tren hoy con @Adam_Auckland</w:t>
      </w:r>
    </w:p>
    <w:p>
      <w:r>
        <w:t xml:space="preserve">La Navidad en louisville es lo más bonito que hay. Feliz fiesta de la inmaculada concepción gente :)</w:t>
      </w:r>
    </w:p>
    <w:p>
      <w:r>
        <w:t xml:space="preserve">¡¡¡Déjalo ir!!! Sólo ríete de ello y recupera las fuerzas!</w:t>
      </w:r>
    </w:p>
    <w:p>
      <w:r>
        <w:t xml:space="preserve">@MatthewWebb_ me duele la garganta y me corre la nariz LOL. Y tengo animación</w:t>
      </w:r>
    </w:p>
    <w:p>
      <w:r>
        <w:t xml:space="preserve">@leethomascook @davetayls @DarkHorseIan Panqueques con jarabe de arce y tocino...</w:t>
      </w:r>
    </w:p>
    <w:p>
      <w:r>
        <w:t xml:space="preserve">En otras noticias, mi mamá hizo EFO.  </w:t>
      </w:r>
    </w:p>
    <w:p>
      <w:r>
        <w:t xml:space="preserve">Las vacaciones de Acción de Gracias son una burla... ¡No puedo esperar a las vacaciones de Navidad! Me encanta todo lo relacionado con los días de fiesta</w:t>
      </w:r>
    </w:p>
    <w:p>
      <w:r>
        <w:t xml:space="preserve">ir a la feria :3 llevar a mi hermana pequeña a ver a santa lol no tiene ni idea!</w:t>
      </w:r>
    </w:p>
    <w:p>
      <w:r>
        <w:t xml:space="preserve">@michlan sólo las colas habituales antes de Navidad llenas de locos. Muchos de ellos apestosos también.</w:t>
      </w:r>
    </w:p>
    <w:p>
      <w:r>
        <w:t xml:space="preserve">@JonathanRKnight Ya he tenido la mitad de un día productivo, la otra mitad la pasaré esperando durante horas en el hospital de ojos para una revisión</w:t>
      </w:r>
    </w:p>
    <w:p>
      <w:r>
        <w:t xml:space="preserve">No tenga la impresión de que usted despierta mi ira. Verás, uno sólo puede enfadarse con aquellos a los que respeta. ~Richard M. Nixon</w:t>
      </w:r>
    </w:p>
    <w:p>
      <w:r>
        <w:t xml:space="preserve">Así que no sólo mi sacerdote se ve caliente, pero no puede ser visto a una milla de distancia como el sanador en pvp. </w:t>
      </w:r>
    </w:p>
    <w:p>
      <w:r>
        <w:t xml:space="preserve">El momento en que te das cuenta que no puedes sacarlo de tu cabeza... Aunque estés en un cuento de hadas perfecto y él haya seguido adelante...</w:t>
      </w:r>
    </w:p>
    <w:p>
      <w:r>
        <w:t xml:space="preserve">@brokenhalo Yo esperaría que el uno no sea parte innata de la mayoría de la gente.</w:t>
      </w:r>
    </w:p>
    <w:p>
      <w:r>
        <w:t xml:space="preserve">Me entusiasma ir al banquete de voleibol... hasta que recuerdo que dura como tres horas.</w:t>
      </w:r>
    </w:p>
    <w:p>
      <w:r>
        <w:t xml:space="preserve">Vale, vale, supongo que puedo dar a @yoroyalfreshnes algunos apoyos. Me puso en una fila para ver "breaking dawn".</w:t>
      </w:r>
    </w:p>
    <w:p>
      <w:r>
        <w:t xml:space="preserve">Quiero y no quiero crecer. No sé lo que me espera en el futuro. Puede ser bueno y malo.</w:t>
      </w:r>
    </w:p>
    <w:p>
      <w:r>
        <w:t xml:space="preserve">Lmfa im strting a comer choclat helado y usted y yo viene en mi ipod </w:t>
      </w:r>
    </w:p>
    <w:p>
      <w:r>
        <w:t xml:space="preserve">Análisis de sangre a las 7 de la mañana</w:t>
      </w:r>
    </w:p>
    <w:p>
      <w:r>
        <w:t xml:space="preserve">estudio dun ganas entonces ¿qué hacer? COME</w:t>
      </w:r>
    </w:p>
    <w:p>
      <w:r>
        <w:t xml:space="preserve">No ardí en llamas al entrar. Yo diría que eso es una buena señal.</w:t>
      </w:r>
    </w:p>
    <w:p>
      <w:r>
        <w:t xml:space="preserve"> atasco y sin ninguna razón real; esa es la parte dolorosa @TotalTrafficLA</w:t>
      </w:r>
    </w:p>
    <w:p>
      <w:r>
        <w:t xml:space="preserve">Todos los días en el pasillo trato de no golpear a las putas que pasan por mi lado</w:t>
      </w:r>
    </w:p>
    <w:p>
      <w:r>
        <w:t xml:space="preserve">Traer a mi abuela de vuelta a North Providence</w:t>
      </w:r>
    </w:p>
    <w:p>
      <w:r>
        <w:t xml:space="preserve">Qué suerte tienen los 2 billetes 1 de 15 euros y el otro de 4 euros</w:t>
      </w:r>
    </w:p>
    <w:p>
      <w:r>
        <w:t xml:space="preserve">@youthofvelvet ahhh pocos si lo haces te mataré porque lo quiero demasiado (aa) son buenos thankyou :) rompí con jake :(</w:t>
      </w:r>
    </w:p>
    <w:p>
      <w:r>
        <w:t xml:space="preserve">levantarme mañana a las 9:30 para ir a dar de comer a los ancianos con mi abuelo. </w:t>
      </w:r>
    </w:p>
    <w:p>
      <w:r>
        <w:t xml:space="preserve">Sólo herramienta la mejor siesta. Y sólo duró una hora!! Ugh ahora bac a la realidad. La clase de psicología es a las 9 min....</w:t>
      </w:r>
    </w:p>
    <w:p>
      <w:r>
        <w:t xml:space="preserve">Este dentista me va a destrozar la cara.</w:t>
      </w:r>
    </w:p>
    <w:p>
      <w:r>
        <w:t xml:space="preserve">hace aproximadamente 3 semanas envió mi UCAS asumiría se envía en la semana resulta que no su ser devuelto a mí típica 'crofts</w:t>
      </w:r>
    </w:p>
    <w:p>
      <w:r>
        <w:t xml:space="preserve">Después de una siesta de 5 horas... Biblioteca</w:t>
      </w:r>
    </w:p>
    <w:p>
      <w:r>
        <w:t xml:space="preserve">@MissDMW con este teléfono jankey culo messin como lo hace .. TODAVÍA TENGO BLACKBERRY!</w:t>
      </w:r>
    </w:p>
    <w:p>
      <w:r>
        <w:t xml:space="preserve">@lexkeenan sígueme de vuelta - eso es lo menos que puedes hacer ya que no me hablas más :(:(</w:t>
      </w:r>
    </w:p>
    <w:p>
      <w:r>
        <w:t xml:space="preserve">quiero este vestido de asos pero es de la gama petite :'(</w:t>
      </w:r>
    </w:p>
    <w:p>
      <w:r>
        <w:t xml:space="preserve">La única noche que no quiero dormir temprano es la noche antes de un final a las 8 de la mañana.</w:t>
      </w:r>
    </w:p>
    <w:p>
      <w:r>
        <w:t xml:space="preserve">Para cualquiera que diga que no tiene miedo a la oscuridad le dejaré entrar en cualquiera de los teatros oscurecidos </w:t>
      </w:r>
    </w:p>
    <w:p>
      <w:r>
        <w:t xml:space="preserve">Y que comiencen las compras del viernes negro</w:t>
      </w:r>
    </w:p>
    <w:p>
      <w:r>
        <w:t xml:space="preserve">@RisingGoesHam Voy a desenroscar Mierda en tu garganta y poner tu cabeza de nuevo</w:t>
      </w:r>
    </w:p>
    <w:p>
      <w:r>
        <w:t xml:space="preserve">El final de hoy y luego directo al trabajo</w:t>
      </w:r>
    </w:p>
    <w:p>
      <w:r>
        <w:t xml:space="preserve">Es el momento de sacar los álbumes navideños de Relient K.</w:t>
      </w:r>
    </w:p>
    <w:p>
      <w:r>
        <w:t xml:space="preserve">"@TheRealAmor: Cuando los chicos se ponen celosos es algo lindo (': Cuando las chicas se ponen celosas la tercera guerra mundial está a punto de empezar.La verdad ms general Amor</w:t>
      </w:r>
    </w:p>
    <w:p>
      <w:r>
        <w:t xml:space="preserve">Ese momento en el que ves a tu amigo en un anuncio. ¡Jajajaja!</w:t>
      </w:r>
    </w:p>
    <w:p>
      <w:r>
        <w:t xml:space="preserve">Si me hubiera despertado 20 minutos antes podría haber intentado que @CodySimpson me siguiera :(</w:t>
      </w:r>
    </w:p>
    <w:p>
      <w:r>
        <w:t xml:space="preserve">"No podemos parar aquí. ¡Este es el país de los DRONES!"</w:t>
      </w:r>
    </w:p>
    <w:p>
      <w:r>
        <w:t xml:space="preserve">Voy a la habitación de mi amigo. Abre una de las puertas de su centro de entretenimiento y hay un juguete sexual.</w:t>
      </w:r>
    </w:p>
    <w:p>
      <w:r>
        <w:t xml:space="preserve">Creo que quiero hablar contigo de todo esto, pero también tengo miedo a la humillación y al rechazo.</w:t>
      </w:r>
    </w:p>
    <w:p>
      <w:r>
        <w:t xml:space="preserve">me voy a perder teen mom esta noche porque voy a estar en el trabajo todavía...</w:t>
      </w:r>
    </w:p>
    <w:p>
      <w:r>
        <w:t xml:space="preserve">totalmente! RT @nikhilwad: El vídeo del flash mob en CST es magnífico.</w:t>
      </w:r>
    </w:p>
    <w:p>
      <w:r>
        <w:t xml:space="preserve">@collscharf goodmorning sunshine ¿listo para jugar al softball a las 7 de la mañana?</w:t>
      </w:r>
    </w:p>
    <w:p>
      <w:r>
        <w:t xml:space="preserve">@JacobsCrossTV @fabloj Conocí a @Bola mientras compraba en uno de nuestros supermercados en la ciudad (Kampala). Soy un ENORME fan de JC lo que es un PLACER</w:t>
      </w:r>
    </w:p>
    <w:p>
      <w:r>
        <w:t xml:space="preserve">Tomando una siesta antes de tener que prepararme para mi turno -___- </w:t>
      </w:r>
    </w:p>
    <w:p>
      <w:r>
        <w:t xml:space="preserve">Fiesta de vacaciones con las damas </w:t>
      </w:r>
    </w:p>
    <w:p>
      <w:r>
        <w:t xml:space="preserve">Hornear pan de jengibre escuchando "So This is Christmas" de John Lennon</w:t>
      </w:r>
    </w:p>
    <w:p>
      <w:r>
        <w:t xml:space="preserve">2 minutos para el día de acción de gracias !!!</w:t>
      </w:r>
    </w:p>
    <w:p>
      <w:r>
        <w:t xml:space="preserve">todos vamos a morir en el 17 es un apocalipsis temprano.</w:t>
      </w:r>
    </w:p>
    <w:p>
      <w:r>
        <w:t xml:space="preserve">Ir de compras y volver a casa con las manos vacías...</w:t>
      </w:r>
    </w:p>
    <w:p>
      <w:r>
        <w:t xml:space="preserve">Ugh 4 años restantes de la escuela FML</w:t>
      </w:r>
    </w:p>
    <w:p>
      <w:r>
        <w:t xml:space="preserve">Conduzcamos todos como si fuera un día de mierda.</w:t>
      </w:r>
    </w:p>
    <w:p>
      <w:r>
        <w:t xml:space="preserve">Por favor, no te asustes de mí</w:t>
      </w:r>
    </w:p>
    <w:p>
      <w:r>
        <w:t xml:space="preserve">Shola ha marcado una gran diferencia</w:t>
      </w:r>
    </w:p>
    <w:p>
      <w:r>
        <w:t xml:space="preserve">@TheBodyShopUK Viendo a mi pequeño encontrar el número 1 en su calendario de adviento</w:t>
      </w:r>
    </w:p>
    <w:p>
      <w:r>
        <w:t xml:space="preserve">perdería mi paraguas la última semana de clase</w:t>
      </w:r>
    </w:p>
    <w:p>
      <w:r>
        <w:t xml:space="preserve">Cortar el árbol de Navidad</w:t>
      </w:r>
    </w:p>
    <w:p>
      <w:r>
        <w:t xml:space="preserve">Ver a los cerdos eyacular en la ciencia animal.</w:t>
      </w:r>
    </w:p>
    <w:p>
      <w:r>
        <w:t xml:space="preserve">Puedo pasar toda la tarde hablando con mi gente del seguro...</w:t>
      </w:r>
    </w:p>
    <w:p>
      <w:r>
        <w:t xml:space="preserve">A oui le melangeur je branche ma souris le son chrome monte je la debranche le son baisse</w:t>
      </w:r>
    </w:p>
    <w:p>
      <w:r>
        <w:t xml:space="preserve">Un tesoro de zapatos viejos y emocionantes en mi armario esta mañana :3 un par es incluso adecuado para el verano.  </w:t>
      </w:r>
    </w:p>
    <w:p>
      <w:r>
        <w:t xml:space="preserve">(Escritura milagrosa 700 a.C.) He aquí que la virgen concebirá y dará a luz un hijo y lo llamará Emanuel IS 7:14    </w:t>
      </w:r>
    </w:p>
    <w:p>
      <w:r>
        <w:t xml:space="preserve">Sheryl dice que está confundida y no sabe cómo acercarse a mí. Parece que voy a volver a la consejería</w:t>
      </w:r>
    </w:p>
    <w:p>
      <w:r>
        <w:t xml:space="preserve">Ermitaño en la pecera. Pasando mi noche del viernes con Stata y Matlab.</w:t>
      </w:r>
    </w:p>
    <w:p>
      <w:r>
        <w:t xml:space="preserve">Quiero hacer un cover de 'Mirror' pero necesito encontrar un rapero LMAO.</w:t>
      </w:r>
    </w:p>
    <w:p>
      <w:r>
        <w:t xml:space="preserve">Otra noche de viernes en CLT con buenos amigos como @gat3studio y @autumnscisciani y todavía no está @MeaganENewell </w:t>
      </w:r>
    </w:p>
    <w:p>
      <w:r>
        <w:t xml:space="preserve">@Alwaysagoodcall He escuchado probablemente 10 canciones de Navidad en la radio. Todas me recuerdan a ti y las cambio todas al instante.</w:t>
      </w:r>
    </w:p>
    <w:p>
      <w:r>
        <w:t xml:space="preserve">C'est la tempête ici!!!!! J'ose pas ouvrir les volets pour voir ce qu'il trame dehors... J'espère que pour ma mère tout va bien...</w:t>
      </w:r>
    </w:p>
    <w:p>
      <w:r>
        <w:t xml:space="preserve">Me encanta esta sensación del último día de la semana ;D</w:t>
      </w:r>
    </w:p>
    <w:p>
      <w:r>
        <w:t xml:space="preserve">No puedo creer que la temporada de fútbol universitario esté a punto de terminar.</w:t>
      </w:r>
    </w:p>
    <w:p>
      <w:r>
        <w:t xml:space="preserve">Tomar una ducha caliente y debatir sobre si debes ir al baño o simplemente dejar salir todo.</w:t>
      </w:r>
    </w:p>
    <w:p>
      <w:r>
        <w:t xml:space="preserve">perra robando el abrigo que quería en topshop después de verme con él puesto.</w:t>
      </w:r>
    </w:p>
    <w:p>
      <w:r>
        <w:t xml:space="preserve">Ahhhw disparame ahora.... Hay una alusión para mañana y TODAVÍA hay un tornado afuera.</w:t>
      </w:r>
    </w:p>
    <w:p>
      <w:r>
        <w:t xml:space="preserve">es el comienzo de algo hermoso. horror hermoso. @MetalCinephile/horror </w:t>
      </w:r>
    </w:p>
    <w:p>
      <w:r>
        <w:t xml:space="preserve">@KaraWithLove ¿Por qué cree que su opinión es tan valorada como para que cambies por él?</w:t>
      </w:r>
    </w:p>
    <w:p>
      <w:r>
        <w:t xml:space="preserve">Viendo x factor ahora no puedo creer que @drewryniewicz se haya ido a casa ¡¡¡una chica tan talentosa!!!</w:t>
      </w:r>
    </w:p>
    <w:p>
      <w:r>
        <w:t xml:space="preserve">Así que mi histopatología se ha retrasado "inusualmente" y recibiré los resultados por teléfono. Ahora estoy esperando la consulta del hombro.</w:t>
      </w:r>
    </w:p>
    <w:p>
      <w:r>
        <w:t xml:space="preserve">@annihilator_ cha...ser sólo un tono más claro ha estropeado mis oportunidades</w:t>
      </w:r>
    </w:p>
    <w:p>
      <w:r>
        <w:t xml:space="preserve">El Brittany no lo hizo desde el grupo de perros deportivos</w:t>
      </w:r>
    </w:p>
    <w:p>
      <w:r>
        <w:t xml:space="preserve">Ho dan ben je bezig geweest met papier-maché en kan je niks meer doen omdat het eerst moet drogen :( </w:t>
      </w:r>
    </w:p>
    <w:p>
      <w:r>
        <w:t xml:space="preserve">Tan feliz que mi hombre principal está fuera de la cárcel 90 días?  @Gregnosworthy la próxima vez que me cuelen en la cama de bronceado</w:t>
      </w:r>
    </w:p>
    <w:p>
      <w:r>
        <w:t xml:space="preserve">Me he despertado de mi sueño para pisar un charco.</w:t>
      </w:r>
    </w:p>
    <w:p>
      <w:r>
        <w:t xml:space="preserve">Por fin me he vuelto a dormir a eso de las 5 y ahora me he levantado tan mal que no sé si podré moverme de la cama :s ¡no puedo esperar al trabajo!</w:t>
      </w:r>
    </w:p>
    <w:p>
      <w:r>
        <w:t xml:space="preserve">@liz_perry7 ¡te echo de menos lizski! también tenemos que quedar porque no te he visto desde el campamento</w:t>
      </w:r>
    </w:p>
    <w:p>
      <w:r>
        <w:t xml:space="preserve">tan enojado con @ECruse23 por no hacer mi cd :(</w:t>
      </w:r>
    </w:p>
    <w:p>
      <w:r>
        <w:t xml:space="preserve">Zack Novak carga de nuevo contra Mason Plumlee.</w:t>
      </w:r>
    </w:p>
    <w:p>
      <w:r>
        <w:t xml:space="preserve">¿Antes o después de lavar los platos? ¿Lol sucio y grasiento? RT @IamRionEvans 2 las mujeres que el baño de burbujas también puede ser agua de los platos...</w:t>
      </w:r>
    </w:p>
    <w:p>
      <w:r>
        <w:t xml:space="preserve">@KimKardashian ¡Pendientes de 75.000 dólares! ¿Lo encontraste en Bora Bora? ¡Oh, no!</w:t>
      </w:r>
    </w:p>
    <w:p>
      <w:r>
        <w:t xml:space="preserve">Llegué a los 21 años y todavía me imagino el armario como un enorme fantasma en la oscuridad. Me gustaría poder dormir en la habitación de mis padres ahora mismo </w:t>
      </w:r>
    </w:p>
    <w:p>
      <w:r>
        <w:t xml:space="preserve">Alweer in de kantine aant w8te tot ik van start mag! Zo veeel zin in vnvnd!</w:t>
      </w:r>
    </w:p>
    <w:p>
      <w:r>
        <w:t xml:space="preserve">Dagje afspraken in Arnhem. Comienza con una copa que es muy buena. Visita de la familia de Straks para los papás y las mamás del día de fiesta y para las fotos de los niños.</w:t>
      </w:r>
    </w:p>
    <w:p>
      <w:r>
        <w:t xml:space="preserve">Intentando escribir un trabajo sobre el sueño de una noche de verano. Menos mal que no entiendo nada de esta obra.</w:t>
      </w:r>
    </w:p>
    <w:p>
      <w:r>
        <w:t xml:space="preserve">Maldita sea. ¡Quiero irme ahora mismo! Lamentablemente, los dos chicos con los que me embarqué no responden...</w:t>
      </w:r>
    </w:p>
    <w:p>
      <w:r>
        <w:t xml:space="preserve">Tengo que orinar pero no quiero dejar este juego </w:t>
      </w:r>
    </w:p>
    <w:p>
      <w:r>
        <w:t xml:space="preserve">Cuando rezas, ocurren cosas increíbles</w:t>
      </w:r>
    </w:p>
    <w:p>
      <w:r>
        <w:t xml:space="preserve">LOOLkim ftw RT @kimberleySa__ TRUE. Youre going to be all fat tomorrow RT @HanaBananaz: Gonna be in the library ALL fat tomorrow .____.</w:t>
      </w:r>
    </w:p>
    <w:p>
      <w:r>
        <w:t xml:space="preserve">nog ff de puntjes op de i y dan is ie klaar.</w:t>
      </w:r>
    </w:p>
    <w:p>
      <w:r>
        <w:t xml:space="preserve">Me duele mucho el nudillo. Necesito controlar mi</w:t>
      </w:r>
    </w:p>
    <w:p>
      <w:r>
        <w:t xml:space="preserve">Hungry Jacks podría alimentar al mundo con la cantidad de ensaladas de "elección saludable" que tiran porque nadie las compra.</w:t>
      </w:r>
    </w:p>
    <w:p>
      <w:r>
        <w:t xml:space="preserve">@_Margal Car OUI la StarAc' n'est pas morte outre-Atlantique</w:t>
      </w:r>
    </w:p>
    <w:p>
      <w:r>
        <w:t xml:space="preserve">@aislingconnell He tenido un fin de semana fallido. Olvidé el portátil para olvidar las muestras de persil olvidé los higos para la ropa de hombre. Lol.</w:t>
      </w:r>
    </w:p>
    <w:p>
      <w:r>
        <w:t xml:space="preserve">mmmm. Tengo el nuevo álbum de Toro y Moi y el nuevo álbum de The Antlers en mi Ipod finalmente.</w:t>
      </w:r>
    </w:p>
    <w:p>
      <w:r>
        <w:t xml:space="preserve">Craig Mabbitt es mi ídolo pero arruinó Escape The Fate.</w:t>
      </w:r>
    </w:p>
    <w:p>
      <w:r>
        <w:t xml:space="preserve">lo escuché por última vez hoy :(</w:t>
      </w:r>
    </w:p>
    <w:p>
      <w:r>
        <w:t xml:space="preserve">@kclem10 ¡No mencionaste nada de hacerlo! Simplemente te fuiste demasiado pronto.</w:t>
      </w:r>
    </w:p>
    <w:p>
      <w:r>
        <w:t xml:space="preserve">Té y chocolate del pj del Rey León</w:t>
      </w:r>
    </w:p>
    <w:p>
      <w:r>
        <w:t xml:space="preserve">La hora de acostarse y una noche de tos para esperar</w:t>
      </w:r>
    </w:p>
    <w:p>
      <w:r>
        <w:t xml:space="preserve">6 horas de hockey sobre hierba este fin de semana.</w:t>
      </w:r>
    </w:p>
    <w:p>
      <w:r>
        <w:t xml:space="preserve">Se siente bien ver la luz roja de Ma BB parpadear de nuevo (Y)</w:t>
      </w:r>
    </w:p>
    <w:p>
      <w:r>
        <w:t xml:space="preserve">Me gustaría poder acercarme a la zorra que me apuñaló por la espalda y arrancarle el corazón. oh, espera, ahora recuerdo que ¡NO TIENE!</w:t>
      </w:r>
    </w:p>
    <w:p>
      <w:r>
        <w:t xml:space="preserve">Si te digo algo y te lo confío y me jodes, considera que estamos peleando en una mierda de verdad.</w:t>
      </w:r>
    </w:p>
    <w:p>
      <w:r>
        <w:t xml:space="preserve">Baaaahahaha. Horas y horas a lo largo de varios meses ha llegado por fin a un producto final. Me gustaría tanto poder enseñaros lo que es</w:t>
      </w:r>
    </w:p>
    <w:p>
      <w:r>
        <w:t xml:space="preserve">Tener un corazón a corazón con Llegar a conocer el verdadero yo...</w:t>
      </w:r>
    </w:p>
    <w:p>
      <w:r>
        <w:t xml:space="preserve">Tengo que hacer un 57 en mi examen final para poder aprobar biología. Parece que voy a estudiar todos los días hasta el próximo miércoles.</w:t>
      </w:r>
    </w:p>
    <w:p>
      <w:r>
        <w:t xml:space="preserve">@DaLuvleeKay sus niggas también!!! Este negro dijo que la sangre del periodo solo hace que el coño se moje más o_O</w:t>
      </w:r>
    </w:p>
    <w:p>
      <w:r>
        <w:t xml:space="preserve">Vamos al 70 cumpleaños de la suegra. Shush... es un</w:t>
      </w:r>
    </w:p>
    <w:p>
      <w:r>
        <w:t xml:space="preserve">"@APRILannGaStOn: te llama guapa en lugar de caliente o sexy". Nunca me han llamado guapa....</w:t>
      </w:r>
    </w:p>
    <w:p>
      <w:r>
        <w:t xml:space="preserve">La alegría de Dios es tan abrumadora, mucho más abrumadora que la semana de los exámenes finales, concentrémonos en eso esta semana y démosle todo a Él</w:t>
      </w:r>
    </w:p>
    <w:p>
      <w:r>
        <w:t xml:space="preserve">jajajajajaja es REALMENTE divertido porque no tienes ni idea de lo que viene</w:t>
      </w:r>
    </w:p>
    <w:p>
      <w:r>
        <w:t xml:space="preserve">k realmente no estoy para ninguna tarea, no quiero hacerla durante mi tiempo libre... ¡ahora es cuando empiezo a tener un debate conmigo mismo!</w:t>
      </w:r>
    </w:p>
    <w:p>
      <w:r>
        <w:t xml:space="preserve">@cassengineer Mi. Favorita. Película de Navidad. Siempre. Siempre.</w:t>
      </w:r>
    </w:p>
    <w:p>
      <w:r>
        <w:t xml:space="preserve">Menos de dos puntos al final de Two&amp;halfMen el original. ¿Cómo hacer sin Charlie después?</w:t>
      </w:r>
    </w:p>
    <w:p>
      <w:r>
        <w:t xml:space="preserve">La vida de un injertador... No es bonita.... En una nota positiva... He cogido mi tren 615 todos los días de esta semana...</w:t>
      </w:r>
    </w:p>
    <w:p>
      <w:r>
        <w:t xml:space="preserve">La mejor sensación cuando alguien te dice que has perdido peso &lt;333</w:t>
      </w:r>
    </w:p>
    <w:p>
      <w:r>
        <w:t xml:space="preserve">WOW :( No me había enterado de eso.. SMH RT @Earth2Sun @MurdaMese Un niño de 10 años se suicidó.  ¿Cómo? ¿Por qué?</w:t>
      </w:r>
    </w:p>
    <w:p>
      <w:r>
        <w:t xml:space="preserve">Tengo mi vestido de gala que nadie va a usar este año.  </w:t>
      </w:r>
    </w:p>
    <w:p>
      <w:r>
        <w:t xml:space="preserve">Ver la Guía de Vicios de Liberia a las 3 de la mañana fue una mala idea</w:t>
      </w:r>
    </w:p>
    <w:p>
      <w:r>
        <w:t xml:space="preserve">Hoy busca la oportunidad de cambiar la vida de alguien en lugar de complacer la tuya. Es una experiencia mucho más gratificante.</w:t>
      </w:r>
    </w:p>
    <w:p>
      <w:r>
        <w:t xml:space="preserve">Tómate un tiempo cada día para sentarte a los pies de Jesús.    </w:t>
      </w:r>
    </w:p>
    <w:p>
      <w:r>
        <w:t xml:space="preserve"> me hace vomitar un poco en la boca...</w:t>
      </w:r>
    </w:p>
    <w:p>
      <w:r>
        <w:t xml:space="preserve">@katekillet nope punch punch.</w:t>
      </w:r>
    </w:p>
    <w:p>
      <w:r>
        <w:t xml:space="preserve">Cmon se quedó sin comida en los asientos de un vuelo de 5 horas junto al taco de baño y el compañero de fila con un ronquido gorgoteante.</w:t>
      </w:r>
    </w:p>
    <w:p>
      <w:r>
        <w:t xml:space="preserve">Genial...... Hay hielo en la carretera....</w:t>
      </w:r>
    </w:p>
    <w:p>
      <w:r>
        <w:t xml:space="preserve">Si pensabas que "Suga Free" ( @djeclyps Dub Mix) era un bombazo espera a que escuches lo que ni siquiera puedo mencionar que viene pronto...</w:t>
      </w:r>
    </w:p>
    <w:p>
      <w:r>
        <w:t xml:space="preserve">En otras noticias sobre el miedo y la miseria, la madre chimpancé comenzará su visita de tres días mañana.</w:t>
      </w:r>
    </w:p>
    <w:p>
      <w:r>
        <w:t xml:space="preserve">Es muy fácil de encontrar en el mercado de la hostelería.</w:t>
      </w:r>
    </w:p>
    <w:p>
      <w:r>
        <w:t xml:space="preserve">Ese momento incómodo en el que entras en tu salón y dos perros están teniendo sexo</w:t>
      </w:r>
    </w:p>
    <w:p>
      <w:r>
        <w:t xml:space="preserve">@jcspeechcoach lo eres. te lo demostraré. envíame tu número de móvil.</w:t>
      </w:r>
    </w:p>
    <w:p>
      <w:r>
        <w:t xml:space="preserve">Hoy es el día de recogida de @missionpie! Tan absurdamente excitante su tarta de miga de pera y frambuesa! Creo que estoy enamorada... </w:t>
      </w:r>
    </w:p>
    <w:p>
      <w:r>
        <w:t xml:space="preserve">Bon je vais chez le coiffeur. Je sais pas comment je vais revenir.</w:t>
      </w:r>
    </w:p>
    <w:p>
      <w:r>
        <w:t xml:space="preserve">¿Cómo se pierden los jeans? Llevo como 3 meses buscando sin éxito uno de mis pares de vaqueros!!</w:t>
      </w:r>
    </w:p>
    <w:p>
      <w:r>
        <w:t xml:space="preserve">Wow todos los chicos en el trabajo hablando de los videojuegos ..</w:t>
      </w:r>
    </w:p>
    <w:p>
      <w:r>
        <w:t xml:space="preserve">Eso me hizo sentir de alguna manera... como si fuera la mierda que hacen todos los negros...</w:t>
      </w:r>
    </w:p>
    <w:p>
      <w:r>
        <w:t xml:space="preserve">@MatthewAllin alt + 3 = tecla hash .. disfrutar del grillo!</w:t>
      </w:r>
    </w:p>
    <w:p>
      <w:r>
        <w:t xml:space="preserve">@TRobertson7 no me gusta esto me pone nervioso tropezar siento que todo el mundo puede verme</w:t>
      </w:r>
    </w:p>
    <w:p>
      <w:r>
        <w:t xml:space="preserve">@DaisyAsana Sopranos. Se está apoderando de mi vida... Esta vez en 3 semanas estaremos llenos y alegres y tendremos un montón de nuevos regalos encantadores...</w:t>
      </w:r>
    </w:p>
    <w:p>
      <w:r>
        <w:t xml:space="preserve">Escribiendo mi ensayo y disfrutando de mi batido de huevo.</w:t>
      </w:r>
    </w:p>
    <w:p>
      <w:r>
        <w:t xml:space="preserve">Cuando la gente se chupa los dientes &lt;</w:t>
      </w:r>
    </w:p>
    <w:p>
      <w:r>
        <w:t xml:space="preserve">Es el día DESPUÉS de Acción de Gracias! Doy gracias por poder tararear libremente canciones navideñas sin que la gente me diga "¡estás loco!". </w:t>
      </w:r>
    </w:p>
    <w:p>
      <w:r>
        <w:t xml:space="preserve">A veces me siento abrumada por el increíble apoyo de la gente con la que he conectado en twitter.</w:t>
      </w:r>
    </w:p>
    <w:p>
      <w:r>
        <w:t xml:space="preserve">"@unknowng13: @Diezel_Mc @HarryBizzle1 tengamos esta conversación fuera de twitter." ¿por qué fuera de twitter joe? No quieres celebrar y difundir la noticia</w:t>
      </w:r>
    </w:p>
    <w:p>
      <w:r>
        <w:t xml:space="preserve">viendo Easy A yo solo... ojalá tuviera un compañero de cine :/ </w:t>
      </w:r>
    </w:p>
    <w:p>
      <w:r>
        <w:t xml:space="preserve">Práctica de masajes para la siesta</w:t>
      </w:r>
    </w:p>
    <w:p>
      <w:r>
        <w:t xml:space="preserve">@CarlyColgan jajaja Quiero decir... No sabía cómo lo iba a abordar pero he hecho una maqueta de 10 páginas así que tengo dirección.... Abu time lol</w:t>
      </w:r>
    </w:p>
    <w:p>
      <w:r>
        <w:t xml:space="preserve">@Miss_Brooke86 los puse en el premio de la rifa de ositos para la escuela de ciegos yer daft twat yer.</w:t>
      </w:r>
    </w:p>
    <w:p>
      <w:r>
        <w:t xml:space="preserve">Amor a domicilio cuando mi madre está de mal humor</w:t>
      </w:r>
    </w:p>
    <w:p>
      <w:r>
        <w:t xml:space="preserve">"@SWHS_Tae: @Sharif_Williams Ctfu aún no me lo han devuelto se supone que mañana me lo devuelven"</w:t>
      </w:r>
    </w:p>
    <w:p>
      <w:r>
        <w:t xml:space="preserve">Es hora de entrenar! PT klant wil TRX Workout hij weet alleen niet wat hem wachten staat.</w:t>
      </w:r>
    </w:p>
    <w:p>
      <w:r>
        <w:t xml:space="preserve">que es lo que viene en facebook... ponen un video de una chica chupando un pene SMH...</w:t>
      </w:r>
    </w:p>
    <w:p>
      <w:r>
        <w:t xml:space="preserve">Siento que se acerca una noche de insomnio.</w:t>
      </w:r>
    </w:p>
    <w:p>
      <w:r>
        <w:t xml:space="preserve">@Mitch_Cohen alas y alcohol aquí en mi casa</w:t>
      </w:r>
    </w:p>
    <w:p>
      <w:r>
        <w:t xml:space="preserve">Pinté mi habitación en la casa de @emkboyd ahora es el momento de arrancar la alfombra y terminar la madera dura.</w:t>
      </w:r>
    </w:p>
    <w:p>
      <w:r>
        <w:t xml:space="preserve">"Es imposible estar enfadado mientras se rasga el ukelele". - Jake Shimabukuro </w:t>
      </w:r>
    </w:p>
    <w:p>
      <w:r>
        <w:t xml:space="preserve">"@SmileyBasim: No me envíes una foto después de las 2 de la mañana si no tienes el culo desnudo"</w:t>
      </w:r>
    </w:p>
    <w:p>
      <w:r>
        <w:t xml:space="preserve">No encuentro mi under armour para salir a correr &lt;&lt;&lt;&lt;</w:t>
      </w:r>
    </w:p>
    <w:p>
      <w:r>
        <w:t xml:space="preserve">Trabajo de curso... lluvia... oscuridad... cojo.</w:t>
      </w:r>
    </w:p>
    <w:p>
      <w:r>
        <w:t xml:space="preserve">Creo que miro los escaparates en línea sólo para deprimirme... </w:t>
      </w:r>
    </w:p>
    <w:p>
      <w:r>
        <w:t xml:space="preserve">Lo ga takut kegelapan yang lo takutin adalah apa yang ada di dalam kegelapan itu.</w:t>
      </w:r>
    </w:p>
    <w:p>
      <w:r>
        <w:t xml:space="preserve">@kaleighbrewer ¡Completamente preparado!. Ridículo no tenemos nada para salir.. ¿Es posible obtener un porcentaje negativo?</w:t>
      </w:r>
    </w:p>
    <w:p>
      <w:r>
        <w:t xml:space="preserve">Ojalá se vendiera el ponche de huevo durante todo el año</w:t>
      </w:r>
    </w:p>
    <w:p>
      <w:r>
        <w:t xml:space="preserve">Una de mis citas favoritas y una de mis citas favoritas de todos los tiempos: "Ahora siento que el mundo es mi ostra y que puedo desollarlo".</w:t>
      </w:r>
    </w:p>
    <w:p>
      <w:r>
        <w:t xml:space="preserve">Es una bendición ver a sus hermanos en Cristo trabajando incansablemente por el Reino de Dios. </w:t>
      </w:r>
    </w:p>
    <w:p>
      <w:r>
        <w:t xml:space="preserve">Con el corazón roto por no tener la locura de la marcha</w:t>
      </w:r>
    </w:p>
    <w:p>
      <w:r>
        <w:t xml:space="preserve">La gente que mastica es lo más irritante que existe</w:t>
      </w:r>
    </w:p>
    <w:p>
      <w:r>
        <w:t xml:space="preserve">Pensé que la gente quería estar en la cárcel de Twitter</w:t>
      </w:r>
    </w:p>
    <w:p>
      <w:r>
        <w:t xml:space="preserve">el entrenamiento de fútbol va a ser húmedo</w:t>
      </w:r>
    </w:p>
    <w:p>
      <w:r>
        <w:t xml:space="preserve">El domingo antes de los finales.. Apuesto a que la biblioteca está llena. Pero voy a ir de todos modos. </w:t>
      </w:r>
    </w:p>
    <w:p>
      <w:r>
        <w:t xml:space="preserve"> Satanás puede utilizar a la gente, el pasado y el dolor para que perdamos la concentración.</w:t>
      </w:r>
    </w:p>
    <w:p>
      <w:r>
        <w:t xml:space="preserve">Mi garganta me está matando, apenas puedo tragar :(</w:t>
      </w:r>
    </w:p>
    <w:p>
      <w:r>
        <w:t xml:space="preserve">Awww Bud te quiero más RT @WhoWatchin_Joe: Feliz Acción de Gracias a mi fan @_MsDannyD_ te quiero ver a las 930 oh yea</w:t>
      </w:r>
    </w:p>
    <w:p>
      <w:r>
        <w:t xml:space="preserve">@JOURNEEKAE Estará bien. Mañana traigo algo que te hará sentir mejor!</w:t>
      </w:r>
    </w:p>
    <w:p>
      <w:r>
        <w:t xml:space="preserve">todos los bares de casa parecen un banquete de bodas</w:t>
      </w:r>
    </w:p>
    <w:p>
      <w:r>
        <w:t xml:space="preserve">Bien, tiempo para mí y luego quizás más tiempo para mí y luego a la cama.</w:t>
      </w:r>
    </w:p>
    <w:p>
      <w:r>
        <w:t xml:space="preserve">Met z'n 4en Sint gekeken nu lekker slapen en morgen surprise weggeven en ontvangen in Lopik!  </w:t>
      </w:r>
    </w:p>
    <w:p>
      <w:r>
        <w:t xml:space="preserve">lool dem gente que sabe su historia de la vida entera pero estos tyms usted dont incluso kno su nombre</w:t>
      </w:r>
    </w:p>
    <w:p>
      <w:r>
        <w:t xml:space="preserve">Arrepentirse de lo que no has hecho antes no siempre te da el valor para hacerlo la próxima vez</w:t>
      </w:r>
    </w:p>
    <w:p>
      <w:r>
        <w:t xml:space="preserve">Ese triste momento en el que se te acaba la mina del lápiz mientras estudias cálculo. Aaaa y no estás cerca de tu dormitorio.</w:t>
      </w:r>
    </w:p>
    <w:p>
      <w:r>
        <w:t xml:space="preserve">Odia corregir mi papel de declaración de locura...</w:t>
      </w:r>
    </w:p>
    <w:p>
      <w:r>
        <w:t xml:space="preserve">Actualmente escuchando música navideña a pesar de que no es Navidad</w:t>
      </w:r>
    </w:p>
    <w:p>
      <w:r>
        <w:t xml:space="preserve">Tengo que levantarme muy temprano mañana. Eso es lo que me pasa por el d-hall.</w:t>
      </w:r>
    </w:p>
    <w:p>
      <w:r>
        <w:t xml:space="preserve">@cammay23 bueno ya que estamos confesando mierda yo y alejandro nos burlamos de ti</w:t>
      </w:r>
    </w:p>
    <w:p>
      <w:r>
        <w:t xml:space="preserve">Nada, ni siquiera un día de viento, puede estropear cómo me siento wohoo</w:t>
      </w:r>
    </w:p>
    <w:p>
      <w:r>
        <w:t xml:space="preserve">Me olvidé de alimentar a mi coche logró rodar por Richmond Hill y luego tuvo que conseguir un taxi a la estación de servicio y la espalda.</w:t>
      </w:r>
    </w:p>
    <w:p>
      <w:r>
        <w:t xml:space="preserve">Morderme la lengua es el final adecuado para una noche de mierda. </w:t>
      </w:r>
    </w:p>
    <w:p>
      <w:r>
        <w:t xml:space="preserve">Mi abuelo (Pops) se ve lindo en una forma adolescente</w:t>
      </w:r>
    </w:p>
    <w:p>
      <w:r>
        <w:t xml:space="preserve">Cortar mi maldito pie</w:t>
      </w:r>
    </w:p>
    <w:p>
      <w:r>
        <w:t xml:space="preserve">Me encanta esta época del año, me encanta decirle a la gente lo agradecida que estoy por ellos y lo mucho que los quiero. Me trae</w:t>
      </w:r>
    </w:p>
    <w:p>
      <w:r>
        <w:t xml:space="preserve">De pie en el tren porque no me gusta sentarme al lado de extraños</w:t>
      </w:r>
    </w:p>
    <w:p>
      <w:r>
        <w:t xml:space="preserve">SALTA SALTA SALTA! RT @bebeOrallo590: Mi perro ya no puede saltar en mi cama. Hay que llevarlo en brazos.</w:t>
      </w:r>
    </w:p>
    <w:p>
      <w:r>
        <w:t xml:space="preserve">Maldita sea, yo también me iba a acostar y entonces empezó esta mierda.</w:t>
      </w:r>
    </w:p>
    <w:p>
      <w:r>
        <w:t xml:space="preserve">día 1 de la semana de descanso: reunión en el trabajo</w:t>
      </w:r>
    </w:p>
    <w:p>
      <w:r>
        <w:t xml:space="preserve">Desearía que mi cabello fuera lo suficientemente largo como para hacer una trenza de cola de pescado...</w:t>
      </w:r>
    </w:p>
    <w:p>
      <w:r>
        <w:t xml:space="preserve">Un superávit presupuestario de 876 millones de dólares.</w:t>
      </w:r>
    </w:p>
    <w:p>
      <w:r>
        <w:t xml:space="preserve">Anoche cerré la casa para trabajar después de una pelea de UFC ahora abro el trabajo para una fiesta de Navidad de niños y soy su elfo esta noche</w:t>
      </w:r>
    </w:p>
    <w:p>
      <w:r>
        <w:t xml:space="preserve">No muy jodidamente feliz!!! Tal y como va esto voy a estar soltero al final del fin de semana....  </w:t>
      </w:r>
    </w:p>
    <w:p>
      <w:r>
        <w:t xml:space="preserve">Big sigue despierto. DH está en su camino a casa desde el aeropuerto ... Voy a dejar que él se ocupan de la hora de dormir.</w:t>
      </w:r>
    </w:p>
    <w:p>
      <w:r>
        <w:t xml:space="preserve">@haysy_e ¡Ja! Me enteré de que Nigel te prestó una atención no deseada el otro día! Estuve atrapado en mi coche con él durante 40 minutos el viernes.</w:t>
      </w:r>
    </w:p>
    <w:p>
      <w:r>
        <w:t xml:space="preserve">¿Quieres que tus padres sepan que eres gay? Díselo durante la cena de Navidad.</w:t>
      </w:r>
    </w:p>
    <w:p>
      <w:r>
        <w:t xml:space="preserve">@LastNameBabyBoy No más historia del rock and roll</w:t>
      </w:r>
    </w:p>
    <w:p>
      <w:r>
        <w:t xml:space="preserve">Tipo para concentrarse y estudiar!</w:t>
      </w:r>
    </w:p>
    <w:p>
      <w:r>
        <w:t xml:space="preserve">Oops. Creo que no saqué Boondock Saints de la caja antes de donarla al Hampden Family Center.</w:t>
      </w:r>
    </w:p>
    <w:p>
      <w:r>
        <w:t xml:space="preserve">Tengo un gran talento para el trabajo. Esto es lo que me gusta.</w:t>
      </w:r>
    </w:p>
    <w:p>
      <w:r>
        <w:t xml:space="preserve">Acabo de tener una mini guerra con una araña. Ganó y ahora soy una víctima en mi propia casa</w:t>
      </w:r>
    </w:p>
    <w:p>
      <w:r>
        <w:t xml:space="preserve">Logramos encontrar a Ailish entre 5000 niños en @MotorpointArena.  Un niño feliz de vernos</w:t>
      </w:r>
    </w:p>
    <w:p>
      <w:r>
        <w:t xml:space="preserve">¿Para ser un buen entrenador universitario hay que abusar de los niños? </w:t>
      </w:r>
    </w:p>
    <w:p>
      <w:r>
        <w:t xml:space="preserve">@CharlotteFoot sí, de hecho lo ha hecho unas cuantas veces antes, pero ha llegado al punto en que tiene que ser fijado.</w:t>
      </w:r>
    </w:p>
    <w:p>
      <w:r>
        <w:t xml:space="preserve">@torivance Estoy bien con el trabajo soy licenciado en cosmetología! Lol aka peluquero/maquillador jaja! Apuesto a que no lo sabías!</w:t>
      </w:r>
    </w:p>
    <w:p>
      <w:r>
        <w:t xml:space="preserve">Volví a la ciudad con @JessElizabeth20 y mamá... Para comprar de nuevo.</w:t>
      </w:r>
    </w:p>
    <w:p>
      <w:r>
        <w:t xml:space="preserve">Lol ella pensó que estaba xhoosin ... no bitxh ... Me gusta ya xoat guisante ... neva saltar el arma cuando xums 2 mí</w:t>
      </w:r>
    </w:p>
    <w:p>
      <w:r>
        <w:t xml:space="preserve">Esperé demasiado tiempo para intentar pedir los adornos de Cenicienta de este año en Disney.com y ahora están agotados</w:t>
      </w:r>
    </w:p>
    <w:p>
      <w:r>
        <w:t xml:space="preserve">@TheKillerRabbit ah dang. Tengo una clase de aeróbic acuático/tejido de cestas que cumple esos 4 meses.</w:t>
      </w:r>
    </w:p>
    <w:p>
      <w:r>
        <w:t xml:space="preserve">@morrplease @scottblanton Hay comida. También hay más público del que he visto nunca a estas horas.</w:t>
      </w:r>
    </w:p>
    <w:p>
      <w:r>
        <w:t xml:space="preserve">El desfile ha terminado; Papá Noel ha llegado. La Navidad ha comenzado! Escuchando mi música navideña ahora!!! (@kelseyheng)</w:t>
      </w:r>
    </w:p>
    <w:p>
      <w:r>
        <w:t xml:space="preserve">Simplemente miserable. Tanto hwww...but primera lección de canto/conducción con un alegre ruso. SIKE.</w:t>
      </w:r>
    </w:p>
    <w:p>
      <w:r>
        <w:t xml:space="preserve">@Smajola ucabanga ukuthi kuse thekwini la? Esto es Wits. Kid bofetadas profesor durante un examen n no un solo laf en voz alta ...</w:t>
      </w:r>
    </w:p>
    <w:p>
      <w:r>
        <w:t xml:space="preserve">¡Mañana, un bonito comienzo a las 6:30!</w:t>
      </w:r>
    </w:p>
    <w:p>
      <w:r>
        <w:t xml:space="preserve">Dejé las luces de mi coche en ahora no se iniciará lmfao</w:t>
      </w:r>
    </w:p>
    <w:p>
      <w:r>
        <w:t xml:space="preserve">Un amigo del hermano volvió de Adelaida y consiguió algo para dar. Puedo sentir algo :DD</w:t>
      </w:r>
    </w:p>
    <w:p>
      <w:r>
        <w:t xml:space="preserve">Siempre quiero mirar tumblr en el trabajo pero hay demasiadas partes del cuerpo desnudas en mi tablero que me parece inapropiado</w:t>
      </w:r>
    </w:p>
    <w:p>
      <w:r>
        <w:t xml:space="preserve">Escuchando algo de Slipknot en mi ipod en este momento </w:t>
      </w:r>
    </w:p>
    <w:p>
      <w:r>
        <w:t xml:space="preserve">Por fin tengo peces de nuevo en mi tanque. Ahora tengo algo que mirar</w:t>
      </w:r>
    </w:p>
    <w:p>
      <w:r>
        <w:t xml:space="preserve">quiero crear un nuevo live ahora si no me apoyan :'( !!!</w:t>
      </w:r>
    </w:p>
    <w:p>
      <w:r>
        <w:t xml:space="preserve">Me decepciona saber que mis adornos navideños no estarán cuando llegue a casa</w:t>
      </w:r>
    </w:p>
    <w:p>
      <w:r>
        <w:t xml:space="preserve">Es una locura cómo el pizzero puede aparecer más rápido en tu casa que la policía</w:t>
      </w:r>
    </w:p>
    <w:p>
      <w:r>
        <w:t xml:space="preserve">Cuando alguien me pide que me haga cargo de un caso, no vuelvo a comprobar el trabajo. Confío en que lo han hecho bien. Confía en la gente.</w:t>
      </w:r>
    </w:p>
    <w:p>
      <w:r>
        <w:t xml:space="preserve">¿Qué es peor que hacer una ensalada de guisantes? ...... Comerlo</w:t>
      </w:r>
    </w:p>
    <w:p>
      <w:r>
        <w:t xml:space="preserve">Gma camina rápido y lento al mismo tiempo</w:t>
      </w:r>
    </w:p>
    <w:p>
      <w:r>
        <w:t xml:space="preserve">McMinnville para el torneo de baloncesto durante las vacaciones</w:t>
      </w:r>
    </w:p>
    <w:p>
      <w:r>
        <w:t xml:space="preserve">Terminado el trabajo por fin que hacer ahora.. Oh sí, más trabajo</w:t>
      </w:r>
    </w:p>
    <w:p>
      <w:r>
        <w:t xml:space="preserve">Pasteles de carne caliente y crema doble... Lástima que todavía estoy en el trabajo.</w:t>
      </w:r>
    </w:p>
    <w:p>
      <w:r>
        <w:t xml:space="preserve">Es tan inteligente que anoche me dejó boquiabierto. Ya no podía estar enfadado con su padre</w:t>
      </w:r>
    </w:p>
    <w:p>
      <w:r>
        <w:t xml:space="preserve">mi único miedo es perder a mi hijo</w:t>
      </w:r>
    </w:p>
    <w:p>
      <w:r>
        <w:t xml:space="preserve">¡Qué día de mierda! ¡Literalmente!</w:t>
      </w:r>
    </w:p>
    <w:p>
      <w:r>
        <w:t xml:space="preserve">Felizmente en posesión de dos botellas de @PearlJam Faithfull Ale de @dogfishbeer gracias a @Redwhiteandbleu .  Gracias Twitter! </w:t>
      </w:r>
    </w:p>
    <w:p>
      <w:r>
        <w:t xml:space="preserve">@barbbbb Una amiga que es discapacitada visual recibió un juego y se volvió adicta inmediatamente. Seguro que este año se hace con otro sombrero.</w:t>
      </w:r>
    </w:p>
    <w:p>
      <w:r>
        <w:t xml:space="preserve">@keriaann08 eso es genial hermana. Me alegro de que seas realmente feliz.</w:t>
      </w:r>
    </w:p>
    <w:p>
      <w:r>
        <w:t xml:space="preserve">Siempre les dejo dar un paseo sin correr detrás de ellos, pero ¿por qué cuando quiero que se queden?</w:t>
      </w:r>
    </w:p>
    <w:p>
      <w:r>
        <w:t xml:space="preserve">Cerrar es Cerrar a la gente que no te.. Quedarse a lo nuevo No se merecen la</w:t>
      </w:r>
    </w:p>
    <w:p>
      <w:r>
        <w:t xml:space="preserve">¿Quieres saber cómo sé que es invierno? Mis labios están agrietados y mi pelo estático.</w:t>
      </w:r>
    </w:p>
    <w:p>
      <w:r>
        <w:t xml:space="preserve">Así que me olvidé de que ayer era el día de pago</w:t>
      </w:r>
    </w:p>
    <w:p>
      <w:r>
        <w:t xml:space="preserve">Todo el mundo está tuiteando sobre pasar un buen rato y yo estoy en casa haciendo de niñera enferma</w:t>
      </w:r>
    </w:p>
    <w:p>
      <w:r>
        <w:t xml:space="preserve">Oh H&amp;M otro par de tus jeans se me rompió de manera vergonzosa @hmusa</w:t>
      </w:r>
    </w:p>
    <w:p>
      <w:r>
        <w:t xml:space="preserve">@hollywheldon @IndyCar Cierto... ninguna serie de rueda abierta debería correr allí en ningún momento... </w:t>
      </w:r>
    </w:p>
    <w:p>
      <w:r>
        <w:t xml:space="preserve">por fin he puesto el árbol de navidad... ahora estoy en el espíritu de la navidad :) esperemos que siga viniendo        </w:t>
      </w:r>
    </w:p>
    <w:p>
      <w:r>
        <w:t xml:space="preserve">@amyhazelhansen No sé pero me siento como la muerte.</w:t>
      </w:r>
    </w:p>
    <w:p>
      <w:r>
        <w:t xml:space="preserve">Reescribiendo partes de mi ensayo... Ese es el trabajo de hoy. El trabajo de mañana es empezar el trabajo del curso de Procesos Costeros y Oceánicos [en la biblioteca..]</w:t>
      </w:r>
    </w:p>
    <w:p>
      <w:r>
        <w:t xml:space="preserve">Mejor ducharse y dormir.. ¡Competencia de los Poms en Milwaukee mañana! Tengo que estar en la escuela a las 6:30</w:t>
      </w:r>
    </w:p>
    <w:p>
      <w:r>
        <w:t xml:space="preserve">Amo a mi equipo de awwwww y los voy a extrañar mucho esta semana </w:t>
      </w:r>
    </w:p>
    <w:p>
      <w:r>
        <w:t xml:space="preserve">Medita en esto: el Señor NUNCA te dejará ni te abandonará.. Descansa tranquilo.. Trae incontenible incontenible</w:t>
      </w:r>
    </w:p>
    <w:p>
      <w:r>
        <w:t xml:space="preserve">"Voy a amarte hasta que las estrellas caigan del cielo para ti y para mí" </w:t>
      </w:r>
    </w:p>
    <w:p>
      <w:r>
        <w:t xml:space="preserve">Despertar con un bonito trabajo de matemáticas esperándote</w:t>
      </w:r>
    </w:p>
    <w:p>
      <w:r>
        <w:t xml:space="preserve">Las máximas en los 80 aquí en Palm Springs hoy! Ahhh ... será hermoso y tengo que pasar Acción de Gracias Parte Deux w / mamá y la abuela.</w:t>
      </w:r>
    </w:p>
    <w:p>
      <w:r>
        <w:t xml:space="preserve">Creo que mis bebés no se quedan a dormir hoy :(</w:t>
      </w:r>
    </w:p>
    <w:p>
      <w:r>
        <w:t xml:space="preserve">Me acaban de cambiar el vino por un fume blanc. Encantador</w:t>
      </w:r>
    </w:p>
    <w:p>
      <w:r>
        <w:t xml:space="preserve">Ahora que es medio tiempo puedo tomar un momento para llorar a Dom que sacrificó su propia vida para salvarme a mí y al resto del escuadrón COG antes...</w:t>
      </w:r>
    </w:p>
    <w:p>
      <w:r>
        <w:t xml:space="preserve">No todo lo hace este amor Coldplay sé que lo he dicho pero... me hace cantar el corazón</w:t>
      </w:r>
    </w:p>
    <w:p>
      <w:r>
        <w:t xml:space="preserve">"@fbemusic Nos encanta cuando @PrecisionProd nos obliga a sacar algo bonito en 4 horas! LOL" &lt;---</w:t>
      </w:r>
    </w:p>
    <w:p>
      <w:r>
        <w:t xml:space="preserve">@JasssssK @alex24601munro Sé que suena poco convincente pero estoy muy cansado y tengo que levantarme en 10 horas</w:t>
      </w:r>
    </w:p>
    <w:p>
      <w:r>
        <w:t xml:space="preserve">Mi teléfono está inactivo así que no recibo los tweets de @curtmega a menos que revise twitter :/</w:t>
      </w:r>
    </w:p>
    <w:p>
      <w:r>
        <w:t xml:space="preserve">@bellamalzone im jk no voy a verte. TENGO que trabajar en el puesto de concesión.</w:t>
      </w:r>
    </w:p>
    <w:p>
      <w:r>
        <w:t xml:space="preserve">Sabes que gasto dinero porque gastar tiempo es inútil</w:t>
      </w:r>
    </w:p>
    <w:p>
      <w:r>
        <w:t xml:space="preserve">El miedo diario. Varias horas antes.</w:t>
      </w:r>
    </w:p>
    <w:p>
      <w:r>
        <w:t xml:space="preserve">@JiffyRockets jaja tu oh muy bienvenidoe pero no me verás mañana tampoco porque tengo una reunión de stu co distrito:(</w:t>
      </w:r>
    </w:p>
    <w:p>
      <w:r>
        <w:t xml:space="preserve">El apartamento está listo para la Navidad. No puedo esperar a que mi madre llegue a casa :)</w:t>
      </w:r>
    </w:p>
    <w:p>
      <w:r>
        <w:t xml:space="preserve">Es una mañana maravillosa: ¡¡¡Me alegraré y me regocijaré en ella!!!  </w:t>
      </w:r>
    </w:p>
    <w:p>
      <w:r>
        <w:t xml:space="preserve">Una buena compra de acciones! Además, el día de mañana, me gustaría estar en nuestra página de fans en Fb.) </w:t>
      </w:r>
    </w:p>
    <w:p>
      <w:r>
        <w:t xml:space="preserve">Los extraño a todos :( @sJsnerd @JocelynEdie @alexattack45 @steviejash3 @JeremyBell21....mi verdadera familia me aburre.</w:t>
      </w:r>
    </w:p>
    <w:p>
      <w:r>
        <w:t xml:space="preserve">todavía rezo todos los días para que un día aparezcas en mi casa</w:t>
      </w:r>
    </w:p>
    <w:p>
      <w:r>
        <w:t xml:space="preserve">Haciendo fotos familiares.</w:t>
      </w:r>
    </w:p>
    <w:p>
      <w:r>
        <w:t xml:space="preserve">No te creas las mentiras mírame a los ojos por favor no me tengas miedo....</w:t>
      </w:r>
    </w:p>
    <w:p>
      <w:r>
        <w:t xml:space="preserve">Un trabajo por escribir y dos exámenes por hacer. Yup i poner ese pro en (; </w:t>
      </w:r>
    </w:p>
    <w:p>
      <w:r>
        <w:t xml:space="preserve">@eringuingrich sabes que intenta agregarme en facebook y yo sigo negándome...finalmente le mandé un mensaje y le dije que me dejara en paz</w:t>
      </w:r>
    </w:p>
    <w:p>
      <w:r>
        <w:t xml:space="preserve">Cuando sea rico y tenga un Mac me haré mi propia aplicación de Twitter para el iPhone y la tendré exactamente como la quiero.</w:t>
      </w:r>
    </w:p>
    <w:p>
      <w:r>
        <w:t xml:space="preserve">Hay gente que no tiene clase ni respeto por sí misma, es una pena</w:t>
      </w:r>
    </w:p>
    <w:p>
      <w:r>
        <w:t xml:space="preserve">Una noche fría y aburrida.</w:t>
      </w:r>
    </w:p>
    <w:p>
      <w:r>
        <w:t xml:space="preserve">debería empezar a hacer mi proyecto de ciencias...</w:t>
      </w:r>
    </w:p>
    <w:p>
      <w:r>
        <w:t xml:space="preserve">@AimeeMongoos_O sustituyeron mi tienda de mascotas por una de buena voluntad </w:t>
      </w:r>
    </w:p>
    <w:p>
      <w:r>
        <w:t xml:space="preserve">No puedo dar más bofetadas que hacer un gran reportaje para la próxima semana</w:t>
      </w:r>
    </w:p>
    <w:p>
      <w:r>
        <w:t xml:space="preserve">Dejé mi par de jeans favoritos en Purdue....... En serio..... Parece que tengo que conducir hasta allí...</w:t>
      </w:r>
    </w:p>
    <w:p>
      <w:r>
        <w:t xml:space="preserve">1er día de vacaciones de Acción de Gracias y tengo buceo</w:t>
      </w:r>
    </w:p>
    <w:p>
      <w:r>
        <w:t xml:space="preserve">Otro crack en este teléfono gay</w:t>
      </w:r>
    </w:p>
    <w:p>
      <w:r>
        <w:t xml:space="preserve">Tengo demasiadas cosas por las que ser para hacer una lista. Así que sacrificaré mi vida a ti, oh en  </w:t>
      </w:r>
    </w:p>
    <w:p>
      <w:r>
        <w:t xml:space="preserve"> pour moi car je n'ai pas beaucoup de followers :'(  </w:t>
      </w:r>
    </w:p>
    <w:p>
      <w:r>
        <w:t xml:space="preserve">Espero quedarme dormido antes de la escena de la estampida.</w:t>
      </w:r>
    </w:p>
    <w:p>
      <w:r>
        <w:t xml:space="preserve">Estaré estudiando hasta mi examen de mañana a las 2</w:t>
      </w:r>
    </w:p>
    <w:p>
      <w:r>
        <w:t xml:space="preserve">que es lo que me ha hecho ver con los 3 botones de mi coche (: </w:t>
      </w:r>
    </w:p>
    <w:p>
      <w:r>
        <w:t xml:space="preserve">Tengo que comprar un regalo para la fiesta de Navidad del Athletic Training esta noche.. Qué regalar qué regalar..</w:t>
      </w:r>
    </w:p>
    <w:p>
      <w:r>
        <w:t xml:space="preserve">Estoy en una base militar en Florida teniendo recuerdos de la Escuela de Rangers.</w:t>
      </w:r>
    </w:p>
    <w:p>
      <w:r>
        <w:t xml:space="preserve">eugh ¡No sé qué comprarle a mi novio para Navidad!</w:t>
      </w:r>
    </w:p>
    <w:p>
      <w:r>
        <w:t xml:space="preserve">Demain je passe l'après midi seul avec @kwakos dans une cave. Ca sent le kwakontest rectibrosse.</w:t>
      </w:r>
    </w:p>
    <w:p>
      <w:r>
        <w:t xml:space="preserve">Acabo de comprar el EP "Making Waves" de Sunless '97 en ITUNES !!! @sunless97</w:t>
      </w:r>
    </w:p>
    <w:p>
      <w:r>
        <w:t xml:space="preserve">Esta chica se puso a llorar porque nos quedamos sin bolas de algodón</w:t>
      </w:r>
    </w:p>
    <w:p>
      <w:r>
        <w:t xml:space="preserve">@michaelianblack estará en The National esta noche. ¿Adivina quién no va a estar en The National esta noche? Yo.</w:t>
      </w:r>
    </w:p>
    <w:p>
      <w:r>
        <w:t xml:space="preserve">Necesito que mi novio venga a frotarme la espalda... porque me duele... y se le da bien... lástima que esté a tres horas de distancia...</w:t>
      </w:r>
    </w:p>
    <w:p>
      <w:r>
        <w:t xml:space="preserve">me encanta estar bien despierto sabiendo que tengo que levantarme temprano para ir a la escuela</w:t>
      </w:r>
    </w:p>
    <w:p>
      <w:r>
        <w:t xml:space="preserve">@claire_deakin agradable. Sólo llevo 10 minutos en casa. Necesito comer dormir y llegar temprano al trabajo</w:t>
      </w:r>
    </w:p>
    <w:p>
      <w:r>
        <w:t xml:space="preserve">Hoy he recibido de mi madre la taza de Navidad de mi infancia.</w:t>
      </w:r>
    </w:p>
    <w:p>
      <w:r>
        <w:t xml:space="preserve">¡¡Hurra!! ¡Delfines de Taiji a salvo un día más! </w:t>
      </w:r>
    </w:p>
    <w:p>
      <w:r>
        <w:t xml:space="preserve">una noche para ponerse al día con el trabajo y solicitar puestos de trabajo</w:t>
      </w:r>
    </w:p>
    <w:p>
      <w:r>
        <w:t xml:space="preserve">"Tu cuenta ha sido habilitada para el desarrollo. Ahora podrás ver el menú para desarrolladores en la última versión de Spotify.</w:t>
      </w:r>
    </w:p>
    <w:p>
      <w:r>
        <w:t xml:space="preserve">@kelly_clarkson No tienes idea de cómo acabo de gritar "¡¡¡NOOOOO!!!" en el trabajo. No he conseguido mis entradas.</w:t>
      </w:r>
    </w:p>
    <w:p>
      <w:r>
        <w:t xml:space="preserve">Breaking dawn... mejor de lo que pensaba</w:t>
      </w:r>
    </w:p>
    <w:p>
      <w:r>
        <w:t xml:space="preserve">@hollynicolx Todavía no lo sé :/ me enviarán la factura por correo</w:t>
      </w:r>
    </w:p>
    <w:p>
      <w:r>
        <w:t xml:space="preserve">@BackbeatsVocal Lo haría pero es nuestro último ensayo general oficial antes de nuestro show del lunes.... No creo que lo hagan...</w:t>
      </w:r>
    </w:p>
    <w:p>
      <w:r>
        <w:t xml:space="preserve">A voir ma TL je me dis que ça sonne. Et que la caserne des pompiers est trèèèès loin du bureau.</w:t>
      </w:r>
    </w:p>
    <w:p>
      <w:r>
        <w:t xml:space="preserve">yay la forma es comprar una cabra para la navidad.</w:t>
      </w:r>
    </w:p>
    <w:p>
      <w:r>
        <w:t xml:space="preserve">Ahh tan feliz:) no ir a la escuela mañana! No puedo esperar para pasar el rato con todo el mundo esta semana!</w:t>
      </w:r>
    </w:p>
    <w:p>
      <w:r>
        <w:t xml:space="preserve">¡¡17 días 7 horas 41 minutos y 7 segundos para la Navidad!!</w:t>
      </w:r>
    </w:p>
    <w:p>
      <w:r>
        <w:t xml:space="preserve">no puedo esperar al futuro aunque he estado deseando algunas cosas pero ahora estoy acostumbrado a ellas </w:t>
      </w:r>
    </w:p>
    <w:p>
      <w:r>
        <w:t xml:space="preserve">Tal vez realmente apruebe un semestre de clases  </w:t>
      </w:r>
    </w:p>
    <w:p>
      <w:r>
        <w:t xml:space="preserve">La mierda acaba de golpear el ventilador metafórico  </w:t>
      </w:r>
    </w:p>
    <w:p>
      <w:r>
        <w:t xml:space="preserve">@RebekkavanPraag ¡qué talento! Esta es tu página web, ¡me encanta!</w:t>
      </w:r>
    </w:p>
    <w:p>
      <w:r>
        <w:t xml:space="preserve">@nprpolitics ¡Ja! Ese titular me hizo reír. </w:t>
      </w:r>
    </w:p>
    <w:p>
      <w:r>
        <w:t xml:space="preserve">Prueba. Clase. Luego los cómics.</w:t>
      </w:r>
    </w:p>
    <w:p>
      <w:r>
        <w:t xml:space="preserve">cena en el Outback para el aniversario de los padres</w:t>
      </w:r>
    </w:p>
    <w:p>
      <w:r>
        <w:t xml:space="preserve">No son emociones. Son simplemente pensamientos irracionales que se alimentan de una emoción</w:t>
      </w:r>
    </w:p>
    <w:p>
      <w:r>
        <w:t xml:space="preserve">En cuanto me duermo mi teléfono se apaga.....</w:t>
      </w:r>
    </w:p>
    <w:p>
      <w:r>
        <w:t xml:space="preserve">&amp; naw dez aint no mad tweets im still jus as happyi as I can b yal want steal my</w:t>
      </w:r>
    </w:p>
    <w:p>
      <w:r>
        <w:t xml:space="preserve">Tengo que ir a diezmar a la corte una vez más hoy ..</w:t>
      </w:r>
    </w:p>
    <w:p>
      <w:r>
        <w:t xml:space="preserve">En un estado de ánimo Sondheim hoy .. Por supuesto. El único lunes que tuve que cancelar mi lección (Donde trabajamos en Sondheim) Tengo una neumonía!</w:t>
      </w:r>
    </w:p>
    <w:p>
      <w:r>
        <w:t xml:space="preserve">Llevo 3 días en casa y es la primera vez que veo a mis padres </w:t>
      </w:r>
    </w:p>
    <w:p>
      <w:r>
        <w:t xml:space="preserve">Es difícil de entender.</w:t>
      </w:r>
    </w:p>
    <w:p>
      <w:r>
        <w:t xml:space="preserve">¿Quién está sobrio en la noche de mayor consumo del año...? ¡¡¡ESTA CHICA!!!</w:t>
      </w:r>
    </w:p>
    <w:p>
      <w:r>
        <w:t xml:space="preserve">Encontré una idea que me obligaría a hacer 24 dibujos diferentes en los próximos días :D Oh boy that'll be fun. </w:t>
      </w:r>
    </w:p>
    <w:p>
      <w:r>
        <w:t xml:space="preserve">Que comiencen las largas horas de estudio</w:t>
      </w:r>
    </w:p>
    <w:p>
      <w:r>
        <w:t xml:space="preserve">En serio, ¿por qué poner un programa de mierda sobre la maldita coliflor y pasar la hora en el teléfono?</w:t>
      </w:r>
    </w:p>
    <w:p>
      <w:r>
        <w:t xml:space="preserve">Bueno, todavía puedo rodar paso, pero mis días de 8 a 5 han terminado.</w:t>
      </w:r>
    </w:p>
    <w:p>
      <w:r>
        <w:t xml:space="preserve">NO HAY QUE LLAMAR A UN AMIGO ESTA NOCHE, TIENE QUE TRABAJAR DE LAS 11 DE LA TARDE HASTA LAS 9 DE LA MAÑANA :( </w:t>
      </w:r>
    </w:p>
    <w:p>
      <w:r>
        <w:t xml:space="preserve">@Lucaaas_21 la 2 mejor banda de todos los tiempos creadores de todo el rock and roll pesado!! Satisfaction es la 2ª mejor canción de todos los tiempos</w:t>
      </w:r>
    </w:p>
    <w:p>
      <w:r>
        <w:t xml:space="preserve">No me gustan las putas y si no tuviera miedo a Dios y viviera por mi hijo mataría a una de estas putas. ¡LO JURO!</w:t>
      </w:r>
    </w:p>
    <w:p>
      <w:r>
        <w:t xml:space="preserve">@TheBodyShopUK Pasando el día con mi madre y mi hermana sin hacer nada más que ponerse al día</w:t>
      </w:r>
    </w:p>
    <w:p>
      <w:r>
        <w:t xml:space="preserve">Un viaje a Walmart para comprar medicamentos para el resfriado/la tos</w:t>
      </w:r>
    </w:p>
    <w:p>
      <w:r>
        <w:t xml:space="preserve">5 horas de sueño y me pongo a trabajar de nuevo</w:t>
      </w:r>
    </w:p>
    <w:p>
      <w:r>
        <w:t xml:space="preserve">Ethan puede decir cosas bonitas a veces.</w:t>
      </w:r>
    </w:p>
    <w:p>
      <w:r>
        <w:t xml:space="preserve">Por supuesto, los jugadores de baloncesto harían una presentación sobre los deportes</w:t>
      </w:r>
    </w:p>
    <w:p>
      <w:r>
        <w:t xml:space="preserve">@FlorencePorcel J'ai eu le même coup cette semaine en écoutant Yelle. 2 heures après Amazon me proposait d'acheter les albums...</w:t>
      </w:r>
    </w:p>
    <w:p>
      <w:r>
        <w:t xml:space="preserve">No puedo esperar a sorprender a mi hermano con sus primeras entradas para el concierto de @professorgreen en Brixton.</w:t>
      </w:r>
    </w:p>
    <w:p>
      <w:r>
        <w:t xml:space="preserve">El teatro me va a matar Y tenemos una gran práctica después de la escuela mañana.  Cuando se supone que salimos temprano de vacaciones. </w:t>
      </w:r>
    </w:p>
    <w:p>
      <w:r>
        <w:t xml:space="preserve">enseñar al sobrino a caminar por sí mismo</w:t>
      </w:r>
    </w:p>
    <w:p>
      <w:r>
        <w:t xml:space="preserve">Querido Dios haz que la persona que está en mi mente muera (Ameen)</w:t>
      </w:r>
    </w:p>
    <w:p>
      <w:r>
        <w:t xml:space="preserve">espero que mi padre se olvide de que me quedo en casa para su cumpleaños :))</w:t>
      </w:r>
    </w:p>
    <w:p>
      <w:r>
        <w:t xml:space="preserve">Aww.____. Me encanta cómo otras personas le dicen a mi bebé cosas que yo no.</w:t>
      </w:r>
    </w:p>
    <w:p>
      <w:r>
        <w:t xml:space="preserve">Acabo de tener una sorpresa de feliz cumpleaños planeada por mi encantadora esposa en el Avenue en Tallahassee</w:t>
      </w:r>
    </w:p>
    <w:p>
      <w:r>
        <w:t xml:space="preserve">Este fin de semana no podré dormir en absoluto</w:t>
      </w:r>
    </w:p>
    <w:p>
      <w:r>
        <w:t xml:space="preserve">¡Jesucristo! ¡Las gaviotas aquí son del tamaño de niños pequeños!</w:t>
      </w:r>
    </w:p>
    <w:p>
      <w:r>
        <w:t xml:space="preserve">@Thumbpr Sí, Calvin y Hobbes es simplemente el mejor cómic jamás escrito</w:t>
      </w:r>
    </w:p>
    <w:p>
      <w:r>
        <w:t xml:space="preserve">mientras escribe un trabajo de 8 páginas para la misma clase</w:t>
      </w:r>
    </w:p>
    <w:p>
      <w:r>
        <w:t xml:space="preserve">Reunión misionera en la playa esta mañana, seguida de un café con la encantadora Rachel Kay. Ahora descansar antes de ir a colgar con Beth Reyes.</w:t>
      </w:r>
    </w:p>
    <w:p>
      <w:r>
        <w:t xml:space="preserve">"La forma de desarrollar la confianza en uno mismo es hacer lo que se teme". William Jennings Bryan</w:t>
      </w:r>
    </w:p>
    <w:p>
      <w:r>
        <w:t xml:space="preserve">@Swiftlogy como realmente cada post es tan mágico! me hace iluminar.(: ¡¡muchas gracias!!</w:t>
      </w:r>
    </w:p>
    <w:p>
      <w:r>
        <w:t xml:space="preserve">Ver a @nbrazz hoy me ha alegrado el día.</w:t>
      </w:r>
    </w:p>
    <w:p>
      <w:r>
        <w:t xml:space="preserve">Música navideña todo el día</w:t>
      </w:r>
    </w:p>
    <w:p>
      <w:r>
        <w:t xml:space="preserve">@EmilyKelberman no te preocupes... vuelvo a casa el jueves por la noche :)</w:t>
      </w:r>
    </w:p>
    <w:p>
      <w:r>
        <w:t xml:space="preserve">Esta mañana he perdido los nervios y he insultado como una perra loca a un conductor. Odio la persona me ha convertido en  </w:t>
      </w:r>
    </w:p>
    <w:p>
      <w:r>
        <w:t xml:space="preserve">Cuando el Ewok trata de despertar a su amigo Ewok caído.....I muere cada vez :'( </w:t>
      </w:r>
    </w:p>
    <w:p>
      <w:r>
        <w:t xml:space="preserve">Mi prima de 19 años que no fue a la escuela de modelos porque no le apetecía hacer el papeleo quiere casarse pronto</w:t>
      </w:r>
    </w:p>
    <w:p>
      <w:r>
        <w:t xml:space="preserve">Viendo Ciudadano Kane. Está en mi lista de películas. No esperaba que fuera divertida y, sin embargo, ¡me estoy riendo!</w:t>
      </w:r>
    </w:p>
    <w:p>
      <w:r>
        <w:t xml:space="preserve">@KeediKardashian Cynthia y su hermana se meten con Peter. Ella sólo necesita dejar esa sanguijuela...</w:t>
      </w:r>
    </w:p>
    <w:p>
      <w:r>
        <w:t xml:space="preserve">Dios mío... acabo de salir del trabajo -___- y tengo el PULPO lleno de deberes y un SACO lleno de</w:t>
      </w:r>
    </w:p>
    <w:p>
      <w:r>
        <w:t xml:space="preserve">Los estados de ánimo apestan</w:t>
      </w:r>
    </w:p>
    <w:p>
      <w:r>
        <w:t xml:space="preserve">Les hemos enseñado a los niños un correo electrónico simulado de Papá Noel en el que se expresa la preocupación de que podrían ser eliminados de la lista de "buenos" si no se portan bien.</w:t>
      </w:r>
    </w:p>
    <w:p>
      <w:r>
        <w:t xml:space="preserve">Mi barba pasó de ser espectacular a ser de tipo hobo en 3 días</w:t>
      </w:r>
    </w:p>
    <w:p>
      <w:r>
        <w:t xml:space="preserve">@UnsoundScone Alma es una maldita perra sketchy escabulléndose por todas partes toda desnuda y mierda D: ¿Has jugado a los 3?</w:t>
      </w:r>
    </w:p>
    <w:p>
      <w:r>
        <w:t xml:space="preserve">¿Espíritu navideño dónde estás? No te siento aquí en Dubai.</w:t>
      </w:r>
    </w:p>
    <w:p>
      <w:r>
        <w:t xml:space="preserve">La última temporada de animación si va a volar por ....</w:t>
      </w:r>
    </w:p>
    <w:p>
      <w:r>
        <w:t xml:space="preserve"> melón ¡Cerrado! Va a ser restaurante</w:t>
      </w:r>
    </w:p>
    <w:p>
      <w:r>
        <w:t xml:space="preserve">Mañana podré comer pavo</w:t>
      </w:r>
    </w:p>
    <w:p>
      <w:r>
        <w:t xml:space="preserve">@Erebuss o... j'ai peur de la suite</w:t>
      </w:r>
    </w:p>
    <w:p>
      <w:r>
        <w:t xml:space="preserve">Estar despierta mientras escucho a mi novio roncar</w:t>
      </w:r>
    </w:p>
    <w:p>
      <w:r>
        <w:t xml:space="preserve">@GagasSkalliwag Sí, gracias. Voy a necesitar eso. Puede que me sobre novocaína y me arruine la cara de por vida... )</w:t>
      </w:r>
    </w:p>
    <w:p>
      <w:r>
        <w:t xml:space="preserve">la semana que viene parece una buena semana solo hay que estar en la escuela un día! Sólo tengo que pasar esta semana...</w:t>
      </w:r>
    </w:p>
    <w:p>
      <w:r>
        <w:t xml:space="preserve">La sensación que tienes cuando ves a todos los demás felices además de la única persona que realmente importa....you.  # </w:t>
      </w:r>
    </w:p>
    <w:p>
      <w:r>
        <w:t xml:space="preserve">Trabajar el viernes negro</w:t>
      </w:r>
    </w:p>
    <w:p>
      <w:r>
        <w:t xml:space="preserve">@usaopoly ya es bastante malo que el monopolio de futurama se envíe con mucho retraso, pero las cajas de juego con defectos de impresión sucios y rayados están demasiado lejos.</w:t>
      </w:r>
    </w:p>
    <w:p>
      <w:r>
        <w:t xml:space="preserve">Odio ver a las viejas gordas masticar semillas de girasol.</w:t>
      </w:r>
    </w:p>
    <w:p>
      <w:r>
        <w:t xml:space="preserve">Tardó 13 minutos en el episodio piloto de Knight Rider para decir "Bueno, esto se puso raro".</w:t>
      </w:r>
    </w:p>
    <w:p>
      <w:r>
        <w:t xml:space="preserve">Sonrío, bailo, río: mi vida al servicio de la está siempre llena de</w:t>
      </w:r>
    </w:p>
    <w:p>
      <w:r>
        <w:t xml:space="preserve">Talento secreto: caerse por las escaleras y tropezar con ellas</w:t>
      </w:r>
    </w:p>
    <w:p>
      <w:r>
        <w:t xml:space="preserve">Dan ternyata banyak nyawa tertolong oleh defibrillator (alat kejut jantung) (selain mungkin karna faktor msh ada usia :p)</w:t>
      </w:r>
    </w:p>
    <w:p>
      <w:r>
        <w:t xml:space="preserve">Deal or No Deal es una puta mierda. Un programa de mierda y sin sentido. ¿Por qué coño está ahí?</w:t>
      </w:r>
    </w:p>
    <w:p>
      <w:r>
        <w:t xml:space="preserve">@freek_boon Jaja leuk. voor wie gekocht.ik mag morgen Uitpakken van ouders en maandag uitpakken van</w:t>
      </w:r>
    </w:p>
    <w:p>
      <w:r>
        <w:t xml:space="preserve">El día correcto del árbol de Navidad</w:t>
      </w:r>
    </w:p>
    <w:p>
      <w:r>
        <w:t xml:space="preserve">@erin50michael no te preocupes. Estoy bien. Sólo sin coche</w:t>
      </w:r>
    </w:p>
    <w:p>
      <w:r>
        <w:t xml:space="preserve">Coche embalado para NC ahora tengo que trabajar 10 horas</w:t>
      </w:r>
    </w:p>
    <w:p>
      <w:r>
        <w:t xml:space="preserve">@gleniboy genial gracias compañero. Yo también tengo el tuyo. Espero que te gusten las naranjas :)</w:t>
      </w:r>
    </w:p>
    <w:p>
      <w:r>
        <w:t xml:space="preserve">Intenté con todas mis fuerzas ganar entradas para Jerry Seinfeld hoy en la radio. </w:t>
      </w:r>
    </w:p>
    <w:p>
      <w:r>
        <w:t xml:space="preserve">Me espera una noche aburrida y larga :/</w:t>
      </w:r>
    </w:p>
    <w:p>
      <w:r>
        <w:t xml:space="preserve">Me levanto cabreado y me acuesto cabreado.</w:t>
      </w:r>
    </w:p>
    <w:p>
      <w:r>
        <w:t xml:space="preserve">cool pennfield cerrado...todavía tengo que ir a kcc con clase mañana</w:t>
      </w:r>
    </w:p>
    <w:p>
      <w:r>
        <w:t xml:space="preserve">Feliz cumpleaños JASPER!!!!</w:t>
      </w:r>
    </w:p>
    <w:p>
      <w:r>
        <w:t xml:space="preserve">Una llamada telefónica esta noche sería genial.</w:t>
      </w:r>
    </w:p>
    <w:p>
      <w:r>
        <w:t xml:space="preserve">@TheDailyShow falta mi Dump de la mañana ...</w:t>
      </w:r>
    </w:p>
    <w:p>
      <w:r>
        <w:t xml:space="preserve">En serio, no sé por qué diablos tengo que estar despierto a esta hora cuando mi clase sólo empieza a las 2 de la tarde.</w:t>
      </w:r>
    </w:p>
    <w:p>
      <w:r>
        <w:t xml:space="preserve">Me siento un poco vacío porque no voy a ir a Fuego y Hielo hoy.</w:t>
      </w:r>
    </w:p>
    <w:p>
      <w:r>
        <w:t xml:space="preserve">Café negro, mi iPad y mis revistas electrónicas antes del trabajo</w:t>
      </w:r>
    </w:p>
    <w:p>
      <w:r>
        <w:t xml:space="preserve">Acabo de escribir un gran y largo tweet y luego BAM desaparece!!! Grrrrrr</w:t>
      </w:r>
    </w:p>
    <w:p>
      <w:r>
        <w:t xml:space="preserve">@maddieaustin45 Hahah (: ¡esa es la verdad! conociendo esa clase probablemente hagamos 3 hojas de trabajo.</w:t>
      </w:r>
    </w:p>
    <w:p>
      <w:r>
        <w:t xml:space="preserve">la música navideña que suena en todo el centro comercial me pone de muy buen humor </w:t>
      </w:r>
    </w:p>
    <w:p>
      <w:r>
        <w:t xml:space="preserve">estar tumbado en el suelo mirando al techo y escuchando una música increíble es la mejor sensación del mundo</w:t>
      </w:r>
    </w:p>
    <w:p>
      <w:r>
        <w:t xml:space="preserve">Último cambio social y educativo en la clase de América Latina :(</w:t>
      </w:r>
    </w:p>
    <w:p>
      <w:r>
        <w:t xml:space="preserve">@Folie_Privee tu adicción a la silla de ruedas y a las escenas antropófagas me hace flipar mucho</w:t>
      </w:r>
    </w:p>
    <w:p>
      <w:r>
        <w:t xml:space="preserve">La gente debería enviarme mensajes de texto... me siento como un perdedor.</w:t>
      </w:r>
    </w:p>
    <w:p>
      <w:r>
        <w:t xml:space="preserve">La cáscara del camión, pero ahora tengo que limpiarlo.</w:t>
      </w:r>
    </w:p>
    <w:p>
      <w:r>
        <w:t xml:space="preserve">RIP Gary Speed pensamientos van a su esposa e hijos!</w:t>
      </w:r>
    </w:p>
    <w:p>
      <w:r>
        <w:t xml:space="preserve">es hora de ir a los libros durante un par de horas... y luego ir a la ciudad a buscar regalos de navidad....</w:t>
      </w:r>
    </w:p>
    <w:p>
      <w:r>
        <w:t xml:space="preserve">Hoy he cometido varios errores tipográficos. Mejor meto las manos en la nevera para calentarlas. </w:t>
      </w:r>
    </w:p>
    <w:p>
      <w:r>
        <w:t xml:space="preserve">Nada me rompe más el corazón que un bebé enfermo</w:t>
      </w:r>
    </w:p>
    <w:p>
      <w:r>
        <w:t xml:space="preserve">Me encanta llegar a clase y descubrir que tengo un examen</w:t>
      </w:r>
    </w:p>
    <w:p>
      <w:r>
        <w:t xml:space="preserve">Jelly belly mañana nos encontraremos de nuevo</w:t>
      </w:r>
    </w:p>
    <w:p>
      <w:r>
        <w:t xml:space="preserve">Querida FoxandFriends porque a una familia de niños le encanta demandar</w:t>
      </w:r>
    </w:p>
    <w:p>
      <w:r>
        <w:t xml:space="preserve">Lol...I feel yu! RT @Reggie_bo: Más que nada en este mundo quiero ser feliz... quiero decir directamente puro</w:t>
      </w:r>
    </w:p>
    <w:p>
      <w:r>
        <w:t xml:space="preserve">Mi abuela se rió mucho anoche !!! Mi abuelo debe haber tocado su punto húmedo</w:t>
      </w:r>
    </w:p>
    <w:p>
      <w:r>
        <w:t xml:space="preserve">@TiaRuggiero @brookephelan jajaja sí! ¿recuerdas cuando estuve a punto de patear a becca en la cara? </w:t>
      </w:r>
    </w:p>
    <w:p>
      <w:r>
        <w:t xml:space="preserve">En realidad soy un crip pero estoy en el grupo verde del carnaval de invierno .</w:t>
      </w:r>
    </w:p>
    <w:p>
      <w:r>
        <w:t xml:space="preserve">@DameJudiOfDench ¿no es un poco estafa si tengo que conseguir también una Xbox? ¿Cuánto cuestan? Hmmmm tengo bono para gastar</w:t>
      </w:r>
    </w:p>
    <w:p>
      <w:r>
        <w:t xml:space="preserve">Missin 'Mi Boo . Sucks Don't Get to See Her Until Friday .</w:t>
      </w:r>
    </w:p>
    <w:p>
      <w:r>
        <w:t xml:space="preserve">Nunca es demasiado pronto para una raya roja!! Todos a bordo del cumpleaños de Chewys</w:t>
      </w:r>
    </w:p>
    <w:p>
      <w:r>
        <w:t xml:space="preserve">Ir al gimnasio no para quemar grasa sino para quemar toda esta mierda negativa </w:t>
      </w:r>
    </w:p>
    <w:p>
      <w:r>
        <w:t xml:space="preserve">Odio ese nudo que se te hace en la garganta cuando realmente quieres llorar pero no quieres dejarlo salir</w:t>
      </w:r>
    </w:p>
    <w:p>
      <w:r>
        <w:t xml:space="preserve">La habitación está decorada con un bote de plástico brillante y un carrito de compras (¡de lujo!) con un carrito de golf.</w:t>
      </w:r>
    </w:p>
    <w:p>
      <w:r>
        <w:t xml:space="preserve">Voy a estar muy irritable esta semana. :)</w:t>
      </w:r>
    </w:p>
    <w:p>
      <w:r>
        <w:t xml:space="preserve">@hayraee eso es muy dulce de tu parte(: Te echo de menos panecillo wittle!</w:t>
      </w:r>
    </w:p>
    <w:p>
      <w:r>
        <w:t xml:space="preserve">¡En la fiesta de aniversario sorpresa de mis abuelos!</w:t>
      </w:r>
    </w:p>
    <w:p>
      <w:r>
        <w:t xml:space="preserve">Acabo de terminar en el doc.. Mi cuello está fuera de lugar y mi espalda está curvada.</w:t>
      </w:r>
    </w:p>
    <w:p>
      <w:r>
        <w:t xml:space="preserve">Cuando las palabras que escribes no pasan por la parte de tu cerebro que realmente las comprende. </w:t>
      </w:r>
    </w:p>
    <w:p>
      <w:r>
        <w:t xml:space="preserve">¡Listo para el fin de semana de cocción esta noche! </w:t>
      </w:r>
    </w:p>
    <w:p>
      <w:r>
        <w:t xml:space="preserve">@virtualactivism el TIMING fue premeditadamente explosivo- 2decir lo contrario sería acusarlos de estupidez criminal-. </w:t>
      </w:r>
    </w:p>
    <w:p>
      <w:r>
        <w:t xml:space="preserve">lol las cosas que la gente hace en los cines</w:t>
      </w:r>
    </w:p>
    <w:p>
      <w:r>
        <w:t xml:space="preserve">Acabo de enterarme de que mi primer supervisor (después de la universidad) falleció el año pasado.  Ojalá lo hubiera sabido.  Era un tipo tan genial. </w:t>
      </w:r>
    </w:p>
    <w:p>
      <w:r>
        <w:t xml:space="preserve">@NatalieMcCoy no puedo ser uno de esos amigos de la noche te veo en la mañana aburrido</w:t>
      </w:r>
    </w:p>
    <w:p>
      <w:r>
        <w:t xml:space="preserve">No todos los días se ve un cadáver sacado de delante de uno.  </w:t>
      </w:r>
    </w:p>
    <w:p>
      <w:r>
        <w:t xml:space="preserve">Bueno, se hizo de noche rápidamente... Aunque me alegro de que haya llovido</w:t>
      </w:r>
    </w:p>
    <w:p>
      <w:r>
        <w:t xml:space="preserve">Jackie hace el ABSOLUTO MÁS ugh ella me hace enfermo</w:t>
      </w:r>
    </w:p>
    <w:p>
      <w:r>
        <w:t xml:space="preserve">Desfile de Navidad hoy...</w:t>
      </w:r>
    </w:p>
    <w:p>
      <w:r>
        <w:t xml:space="preserve">Quiero deslizar unos cuantos hashtags en este papel sólo para ver qué dice mi profesor.</w:t>
      </w:r>
    </w:p>
    <w:p>
      <w:r>
        <w:t xml:space="preserve">@_TheVisionary Sí Pero podemos cruzar... Ya llamé a esta historia desde la 1ª semana de clase.</w:t>
      </w:r>
    </w:p>
    <w:p>
      <w:r>
        <w:t xml:space="preserve">@ikwilchocola Hola jawel. . IK HAD JOU OOK VERTELD OVER MN ONENIGHTSTAND hahha ok. en dan vertel ik ook nog iets/</w:t>
      </w:r>
    </w:p>
    <w:p>
      <w:r>
        <w:t xml:space="preserve"> cuando rompes tres corazones.. Incluyendo el tuyo</w:t>
      </w:r>
    </w:p>
    <w:p>
      <w:r>
        <w:t xml:space="preserve">Me he convertido en una persona amargada. De qué sirve poner una sonrisa falsa si no aprecio a nadie.</w:t>
      </w:r>
    </w:p>
    <w:p>
      <w:r>
        <w:t xml:space="preserve">No me importa que te vayas a la mierda.</w:t>
      </w:r>
    </w:p>
    <w:p>
      <w:r>
        <w:t xml:space="preserve">@brittany3693 @Hollykeeling09 así que no sé si Brittany te lo dijo o no... pero voy a ir a la copa de hierro con ustedes el sábado !!!!</w:t>
      </w:r>
    </w:p>
    <w:p>
      <w:r>
        <w:t xml:space="preserve">mi conmoción finalmente ha comenzado a desaparecer y ahora puedo decir esto: jim Magic me IGNORÓ ayer estaba demasiado ocupado charlando con hanna...</w:t>
      </w:r>
    </w:p>
    <w:p>
      <w:r>
        <w:t xml:space="preserve">@prdru1 Lo sé, ¿verdad? Está apelando pero ningún deportista ha ganado nunca una apelación.</w:t>
      </w:r>
    </w:p>
    <w:p>
      <w:r>
        <w:t xml:space="preserve">¿Vuelve Fear Factor?</w:t>
      </w:r>
    </w:p>
    <w:p>
      <w:r>
        <w:t xml:space="preserve">Supongo que no voy a saber nada de mi bebé esta noche :(</w:t>
      </w:r>
    </w:p>
    <w:p>
      <w:r>
        <w:t xml:space="preserve">Ah, no te encanta tener razón en algo en lo que desearías estar equivocado...</w:t>
      </w:r>
    </w:p>
    <w:p>
      <w:r>
        <w:t xml:space="preserve">@balianoakleymum @golferbell suena bien...!! Me espera un largo viaje a bristol!</w:t>
      </w:r>
    </w:p>
    <w:p>
      <w:r>
        <w:t xml:space="preserve">Ir a Banquet para cumplir con mamá padrastro nani Piya y el tío Daryl. Whoa real día de la familia hoy</w:t>
      </w:r>
    </w:p>
    <w:p>
      <w:r>
        <w:t xml:space="preserve">Una gloriosa mañana con los niños. Se están portando bien. ¿QUÉ ESTÁN PLANEANDO?</w:t>
      </w:r>
    </w:p>
    <w:p>
      <w:r>
        <w:t xml:space="preserve">@BloggingBombers wow-¿realmente sentían que le quedaba tanta gasolina en el tanque...?</w:t>
      </w:r>
    </w:p>
    <w:p>
      <w:r>
        <w:t xml:space="preserve">Joder, este dolor de rodilla es insoportable desde que el bloqueo del nervio desapareció.</w:t>
      </w:r>
    </w:p>
    <w:p>
      <w:r>
        <w:t xml:space="preserve">@liberaljohn34 no tiene ideología solo maximiza los beneficios ciegamente. Los individuos ya no importan!</w:t>
      </w:r>
    </w:p>
    <w:p>
      <w:r>
        <w:t xml:space="preserve">La mujer racista en el tranvía hizo el ridículo, qué idiota ignorante y decir palabrotas delante de su hijo pequeño de esa manera smh!</w:t>
      </w:r>
    </w:p>
    <w:p>
      <w:r>
        <w:t xml:space="preserve">Finalmente decido salir de la oficina y empieza a llover a cántaros de nuevo.</w:t>
      </w:r>
    </w:p>
    <w:p>
      <w:r>
        <w:t xml:space="preserve">Día 1 de Extreme Home Makeover Claffey Edition con @staceyclaffey. Espero que @ShawiClaff aprecie su nueva y humilde morada!</w:t>
      </w:r>
    </w:p>
    <w:p>
      <w:r>
        <w:t xml:space="preserve">Recordar los buenos tiempos mirando las fotos. Recuerdo todas nuestras bromas y el día en que nos conocimos. Éramos inseparables.</w:t>
      </w:r>
    </w:p>
    <w:p>
      <w:r>
        <w:t xml:space="preserve">Adivina quién es el primero en la cola de Yoshi's Oakland para escuchar a Mike Stern. ¡Gracias a mi increíble esposa!</w:t>
      </w:r>
    </w:p>
    <w:p>
      <w:r>
        <w:t xml:space="preserve">el año escolar va a pasar de 180 a 185 días...</w:t>
      </w:r>
    </w:p>
    <w:p>
      <w:r>
        <w:t xml:space="preserve">@lovatoslove OMG!!!!!!!!!!! A LA MIERDA! LA NAVIDAD ES EL CUMPLEAÑOS DE JESUS!!! NADA DEBERÍA ESTAR ABIERTO ESE DÍA! BNEOUWUWO</w:t>
      </w:r>
    </w:p>
    <w:p>
      <w:r>
        <w:t xml:space="preserve">El examen de cálculo me hizo perder cuatro puntos.</w:t>
      </w:r>
    </w:p>
    <w:p>
      <w:r>
        <w:t xml:space="preserve">Fuera del trabajo, listo para ir a la cama. Por suerte puedo dormir una hora antes de tener que prepararme para mi otro trabajo</w:t>
      </w:r>
    </w:p>
    <w:p>
      <w:r>
        <w:t xml:space="preserve">Sólo puedo escuchar a Death Cab fro Cutie durante cortos periodos de tiempo.</w:t>
      </w:r>
    </w:p>
    <w:p>
      <w:r>
        <w:t xml:space="preserve">@james_safc_1973 al final del día su personal sigue siendo agredido y herido</w:t>
      </w:r>
    </w:p>
    <w:p>
      <w:r>
        <w:t xml:space="preserve">Recordé que mi vida está bordeada por un lado por los recuerdos de los actos de Dios y por el otro por la esperanza en sus promesas, independientemente de lo que esté sucediendo...</w:t>
      </w:r>
    </w:p>
    <w:p>
      <w:r>
        <w:t xml:space="preserve">los teléfonos se arreglan finalmente esta es la razón por la que no debes azotar tu teléfono contra la pared...</w:t>
      </w:r>
    </w:p>
    <w:p>
      <w:r>
        <w:t xml:space="preserve">Sólo sé que estoy en deuda por ti defendiendo todos nuestros sueños... espero que le digas a tus Familias que esta Mierda no es lo que parece... te tengo a ti havno</w:t>
      </w:r>
    </w:p>
    <w:p>
      <w:r>
        <w:t xml:space="preserve">Odio cuando tienes una clase a las 3 pero todavía tienes que ir a la escuela a las 12 -_-</w:t>
      </w:r>
    </w:p>
    <w:p>
      <w:r>
        <w:t xml:space="preserve">Desfile de Navidad hoy. </w:t>
      </w:r>
    </w:p>
    <w:p>
      <w:r>
        <w:t xml:space="preserve">"¡Mira las vacas bebé corriendo!" "Sí, dentro de un año serán tu filete".</w:t>
      </w:r>
    </w:p>
    <w:p>
      <w:r>
        <w:t xml:space="preserve">Ahora es el momento de empezar una noche de jefe</w:t>
      </w:r>
    </w:p>
    <w:p>
      <w:r>
        <w:t xml:space="preserve">Me encantan mis primos y mi tío. Definitivamente vale la pena la gasolina para pasar un tiempo con la fam :) Y volví a casa con una casa totalmente decorada!</w:t>
      </w:r>
    </w:p>
    <w:p>
      <w:r>
        <w:t xml:space="preserve">no es america grandiosa estemos todos agradecidos por lo que tenemos porque es brillante y nos dijeron que nos iba a gustar en TEEVEE</w:t>
      </w:r>
    </w:p>
    <w:p>
      <w:r>
        <w:t xml:space="preserve"> SI HACES PISAR A LA JOVEN MARCA Wahlberg tu cabeza de perro será cortada y puesta a través de la puerta del perro...</w:t>
      </w:r>
    </w:p>
    <w:p>
      <w:r>
        <w:t xml:space="preserve">Nuevo rodaje en estudio el viernes! Je vous fait par des photos de se week end des que le photographe me les aura remis !</w:t>
      </w:r>
    </w:p>
    <w:p>
      <w:r>
        <w:t xml:space="preserve">He decidido... no permitiré que NADIE me diga que no puedo escuchar durante todo el año...</w:t>
      </w:r>
    </w:p>
    <w:p>
      <w:r>
        <w:t xml:space="preserve">¡Quiero ver Happy feet 2! Ya me he puesto en contacto con Justin. Estoy muy ocupado :(</w:t>
      </w:r>
    </w:p>
    <w:p>
      <w:r>
        <w:t xml:space="preserve">Echo de menos a mi novio, no he podido hablar con él por culpa de los finales.</w:t>
      </w:r>
    </w:p>
    <w:p>
      <w:r>
        <w:t xml:space="preserve">Por fin he conseguido que mi mando funcione con Skyrim!</w:t>
      </w:r>
    </w:p>
    <w:p>
      <w:r>
        <w:t xml:space="preserve">Enviando mi nuevo objetivo de vuelta y ahorrando para un 35mm. Tengo que repetirme a mí mismo... "Es sólo una 'cosa' es sólo una 'cosa'"</w:t>
      </w:r>
    </w:p>
    <w:p>
      <w:r>
        <w:t xml:space="preserve">Cuando estás apegado a alguien; tu naturaleza egoísta y tu inseguridad no le dejan ser y hacer lo que debe ser o hacer</w:t>
      </w:r>
    </w:p>
    <w:p>
      <w:r>
        <w:t xml:space="preserve">Sólo hay 5 escuelas que se clasifican tanto en fútbol como en baloncesto. La Universidad de Missouri resulta ser una de ellas.</w:t>
      </w:r>
    </w:p>
    <w:p>
      <w:r>
        <w:t xml:space="preserve">fui a la mva a sacar mi licencia para descubrir que estoy programado para sacarla la semana que viene y nadie puede llevarme entonces.</w:t>
      </w:r>
    </w:p>
    <w:p>
      <w:r>
        <w:t xml:space="preserve">A cada uno lo suyo.(Suum Cuique)Cicerón Celebra la vida esta es tu única oportunidad Da una de &amp;</w:t>
      </w:r>
    </w:p>
    <w:p>
      <w:r>
        <w:t xml:space="preserve">extraño mi pelo largo. )</w:t>
      </w:r>
    </w:p>
    <w:p>
      <w:r>
        <w:t xml:space="preserve">Estoy increíblemente agradecida por todas las bendiciones que DIOS me ha dado y por mi relación con mi SEÑOR SALVADOR y PADRE CELESTIAL. </w:t>
      </w:r>
    </w:p>
    <w:p>
      <w:r>
        <w:t xml:space="preserve">Acabo de encontrar a alguien que odia a Charlie Brown tanto como yo!!!! Mi alma gemela @collinrudkin sí!!!!!!!!!!!!'</w:t>
      </w:r>
    </w:p>
    <w:p>
      <w:r>
        <w:t xml:space="preserve">Primera persona borracha vista a los 2 minutos de estar en la ciudad.</w:t>
      </w:r>
    </w:p>
    <w:p>
      <w:r>
        <w:t xml:space="preserve">En el trabajo y listo para otro día</w:t>
      </w:r>
    </w:p>
    <w:p>
      <w:r>
        <w:t xml:space="preserve">Qué. El. Joder. Estoy tan listo para que este semestre termine.</w:t>
      </w:r>
    </w:p>
    <w:p>
      <w:r>
        <w:t xml:space="preserve">En otras noticias, debido al olvido de un cinturón y a un abrigo largo que impide el enganche, estos vaqueros están a un paso de golpear la cubierta.</w:t>
      </w:r>
    </w:p>
    <w:p>
      <w:r>
        <w:t xml:space="preserve">No sabes que la perra regresó.</w:t>
      </w:r>
    </w:p>
    <w:p>
      <w:r>
        <w:t xml:space="preserve">¡Mañana, deberes de jurado!</w:t>
      </w:r>
    </w:p>
    <w:p>
      <w:r>
        <w:t xml:space="preserve">Traer de vuelta mi pelo liso. No pensé que lo haría</w:t>
      </w:r>
    </w:p>
    <w:p>
      <w:r>
        <w:t xml:space="preserve">Me parece que incluso hay algo nuevo. Un estomago.</w:t>
      </w:r>
    </w:p>
    <w:p>
      <w:r>
        <w:t xml:space="preserve">encontré mi vieja lámpara de lava!</w:t>
      </w:r>
    </w:p>
    <w:p>
      <w:r>
        <w:t xml:space="preserve">1:30 am. Acabo de leer un tweet de @KILLSTEENKILL que mencionaba a @MattJackson13. Esta noche va a ser un clásico brutal. 18 horas hasta</w:t>
      </w:r>
    </w:p>
    <w:p>
      <w:r>
        <w:t xml:space="preserve">Ir a esta locura de las águilas con aspecto de vagabundo</w:t>
      </w:r>
    </w:p>
    <w:p>
      <w:r>
        <w:t xml:space="preserve">@jennaliberta oh dulce jesus. ¿Empiezo a correr?</w:t>
      </w:r>
    </w:p>
    <w:p>
      <w:r>
        <w:t xml:space="preserve">El mundo es pequeño. Al salir de la estación central de Utrecht me encuentro con unos amigos de Barcelona. Así que cenamos juntos</w:t>
      </w:r>
    </w:p>
    <w:p>
      <w:r>
        <w:t xml:space="preserve">Cuando pierdo un partido, culpo a quien está cerca</w:t>
      </w:r>
    </w:p>
    <w:p>
      <w:r>
        <w:t xml:space="preserve">¡puaj! ¡Twitter no necesita saber sobre su vida menstrual, señora!</w:t>
      </w:r>
    </w:p>
    <w:p>
      <w:r>
        <w:t xml:space="preserve">No me importa si veo una araña en mi casa... sólo me importa cuando desaparece</w:t>
      </w:r>
    </w:p>
    <w:p>
      <w:r>
        <w:t xml:space="preserve">Todavía no me he vestido!!  Necesito escribir una lista tan larga como un trozo de cuerda! ohhh necesito encontrar un traje victoriano para el sábado y el domingo...</w:t>
      </w:r>
    </w:p>
    <w:p>
      <w:r>
        <w:t xml:space="preserve">@mnolan12 son buenos. puede que me ayuden a acabar con el resto de la casa además de mi sofá y vestidor rotos</w:t>
      </w:r>
    </w:p>
    <w:p>
      <w:r>
        <w:t xml:space="preserve">@kirundle onmyway. Inesperadamente tuvo que limpiar cantidades masivas de nieve de gerome.</w:t>
      </w:r>
    </w:p>
    <w:p>
      <w:r>
        <w:t xml:space="preserve">Llegando a la escuela mañana con mononucleosis.</w:t>
      </w:r>
    </w:p>
    <w:p>
      <w:r>
        <w:t xml:space="preserve">Ya no es tu prisión hoy recuerdo quien era entonces ahora se ha ido.</w:t>
      </w:r>
    </w:p>
    <w:p>
      <w:r>
        <w:t xml:space="preserve">Un pequeño obstáculo este fin de semana es la floreciente exposición de arte que se organiza en mi pronto antiguo piso. 2 días completos de insufribles "artistas"</w:t>
      </w:r>
    </w:p>
    <w:p>
      <w:r>
        <w:t xml:space="preserve">Llegaste a casa después del servicio con tu nombre sake o u olvidaste tan pronto? RT @Precious_Ajunwa: @marcellinus Visita a la ciudad.</w:t>
      </w:r>
    </w:p>
    <w:p>
      <w:r>
        <w:t xml:space="preserve">@auntlala85 Buena idea. Quizás si lo envuelvo ahora se me olvide que lo compré entonces. </w:t>
      </w:r>
    </w:p>
    <w:p>
      <w:r>
        <w:t xml:space="preserve">@JokatLedda ¿Así que el tema es el mismo, querida? ¿No es una semana más?</w:t>
      </w:r>
    </w:p>
    <w:p>
      <w:r>
        <w:t xml:space="preserve">Acabo de elegir nuestro árbol de Navidad real...</w:t>
      </w:r>
    </w:p>
    <w:p>
      <w:r>
        <w:t xml:space="preserve">El novio ha volado hoy a Chicago para tasar una colección de cómics.</w:t>
      </w:r>
    </w:p>
    <w:p>
      <w:r>
        <w:t xml:space="preserve">Volver a Haterville AR 4 el gran Holocausto Butterball el jueves.  </w:t>
      </w:r>
    </w:p>
    <w:p>
      <w:r>
        <w:t xml:space="preserve">Música navideña en la radio.</w:t>
      </w:r>
    </w:p>
    <w:p>
      <w:r>
        <w:t xml:space="preserve">Nada me satisfaría más que ver cómo la luz abandona sus ojos y saber que ya no respira</w:t>
      </w:r>
    </w:p>
    <w:p>
      <w:r>
        <w:t xml:space="preserve">trabajo trabajo puto trabajo</w:t>
      </w:r>
    </w:p>
    <w:p>
      <w:r>
        <w:t xml:space="preserve">No pensé que me escucharía decir esto pero me gustó más el dueto de Tulisa y Little Mix en @TheXFactor</w:t>
      </w:r>
    </w:p>
    <w:p>
      <w:r>
        <w:t xml:space="preserve">Y ahora puedo ver más.</w:t>
      </w:r>
    </w:p>
    <w:p>
      <w:r>
        <w:t xml:space="preserve">Las compras del viernes negro comienzan ahora y luego van directamente al trabajo hasta las 6 de la tarde.</w:t>
      </w:r>
    </w:p>
    <w:p>
      <w:r>
        <w:t xml:space="preserve">En un taxi con una conductora aburrida. Discusión sin cola ni cabeza. Sólo pedí que me dijeran si estaba en el tren.</w:t>
      </w:r>
    </w:p>
    <w:p>
      <w:r>
        <w:t xml:space="preserve">El sitio web de la biblioteca local no funciona. Ahora no puedo ver si el libro que he reservado ya está en la biblioteca :-(</w:t>
      </w:r>
    </w:p>
    <w:p>
      <w:r>
        <w:t xml:space="preserve">@SteveRep44 Eso sería genial, lo que por supuesto significa que nunca ocurrirá.</w:t>
      </w:r>
    </w:p>
    <w:p>
      <w:r>
        <w:t xml:space="preserve">me encanta cuando quiero etiquetar a alguien en un tuit pero se me olvida. ahora parece que estoy hablando solo...</w:t>
      </w:r>
    </w:p>
    <w:p>
      <w:r>
        <w:t xml:space="preserve">Ughhh. Examen de ciencias y btt hoy! -.-</w:t>
      </w:r>
    </w:p>
    <w:p>
      <w:r>
        <w:t xml:space="preserve">@carlitoooh j'ai la cote de rien du tout j'ai perdu ma bien-aimé :'(</w:t>
      </w:r>
    </w:p>
    <w:p>
      <w:r>
        <w:t xml:space="preserve">@HoneyPolanco Lol. No me hagas hablar de la familia. Cuando nos visitan los primos de Trinidad se llevan sin más. Ni siquiera preguntan.</w:t>
      </w:r>
    </w:p>
    <w:p>
      <w:r>
        <w:t xml:space="preserve">Cuando das un paso en la fe y confías en Dios, él guiará tus pasos y proveerá tus necesidades. Vaya. A qué Dios servimos!!</w:t>
      </w:r>
    </w:p>
    <w:p>
      <w:r>
        <w:t xml:space="preserve">Todavía tengo una hora hasta mi cita con el médico .. luego tengo la escuela ..</w:t>
      </w:r>
    </w:p>
    <w:p>
      <w:r>
        <w:t xml:space="preserve">@_LoisMARIALane_ ¡Maldita sea Carolina del Sur! Sé que tienen buena comida sureña allí lol</w:t>
      </w:r>
    </w:p>
    <w:p>
      <w:r>
        <w:t xml:space="preserve">Emocionado: @JoyceDiDonato solista de la Misa de Medianoche en la Catedral de San Patricio donde canto en el coro. Transmitido en directo por WPIX.</w:t>
      </w:r>
    </w:p>
    <w:p>
      <w:r>
        <w:t xml:space="preserve">Domani vado al stadio a vedere il .. L' quest'anno non la guardo più.. Mette solo </w:t>
      </w:r>
    </w:p>
    <w:p>
      <w:r>
        <w:t xml:space="preserve">NECESITO una buena cita romántica para algo especial</w:t>
      </w:r>
    </w:p>
    <w:p>
      <w:r>
        <w:t xml:space="preserve">Me apresuré a entrar en el vestíbulo, pero mis amigos no están aquí, así que ahora estoy esperando incómodamente.</w:t>
      </w:r>
    </w:p>
    <w:p>
      <w:r>
        <w:t xml:space="preserve">En el coche aparcado en GSP esperando a @Mandizzel! Escuchando el álbum de @justinbieber bajo el muérdago! Truman animarme a mí mismo!</w:t>
      </w:r>
    </w:p>
    <w:p>
      <w:r>
        <w:t xml:space="preserve">@FahimaV el tuvo la desfachatez de mirarme y sonreír juro que cuando atrape al tipo que enfrió la caballerosidad los mataré de verdad!</w:t>
      </w:r>
    </w:p>
    <w:p>
      <w:r>
        <w:t xml:space="preserve">Así que vi a @TasteUrDREAMS en Pitkin hoy temprano y ella cruzó la calle cuando me vio</w:t>
      </w:r>
    </w:p>
    <w:p>
      <w:r>
        <w:t xml:space="preserve">cuando te quedas sin lo que quieres y no tienes dinero.</w:t>
      </w:r>
    </w:p>
    <w:p>
      <w:r>
        <w:t xml:space="preserve">@TheBodyShopUK mi hijo que hoy cumple 2 semanas me trae tremendo</w:t>
      </w:r>
    </w:p>
    <w:p>
      <w:r>
        <w:t xml:space="preserve">¡Adiós Alec! Te echaré mucho de menos. Diviértete en Belice.</w:t>
      </w:r>
    </w:p>
    <w:p>
      <w:r>
        <w:t xml:space="preserve">Levantarse en 5 horas para hacer el desayuno a mi madre</w:t>
      </w:r>
    </w:p>
    <w:p>
      <w:r>
        <w:t xml:space="preserve">Podría quedarme dormido en el trabajo.</w:t>
      </w:r>
    </w:p>
    <w:p>
      <w:r>
        <w:t xml:space="preserve">@Ghaliia pero no quieres tocar a mi hermoso perro</w:t>
      </w:r>
    </w:p>
    <w:p>
      <w:r>
        <w:t xml:space="preserve"> 1-2 para el soporte / Con este soporte, el soporte se encuentra en la mitad de la final.</w:t>
      </w:r>
    </w:p>
    <w:p>
      <w:r>
        <w:t xml:space="preserve">Vale, me acabo de dar cuenta de la magnitud de mi carencia en temas de dinero</w:t>
      </w:r>
    </w:p>
    <w:p>
      <w:r>
        <w:t xml:space="preserve">¿Alguna vez has estado tan contento como para sentarte y pensar a dónde vas? Te hace apreciar la rutina en la que estás ahora.</w:t>
      </w:r>
    </w:p>
    <w:p>
      <w:r>
        <w:t xml:space="preserve"> desayunamos para comer en la escuela.... oh espera... nunca lo hacemos</w:t>
      </w:r>
    </w:p>
    <w:p>
      <w:r>
        <w:t xml:space="preserve">@BCiatti estaré esperando bajo el árbol de navidad</w:t>
      </w:r>
    </w:p>
    <w:p>
      <w:r>
        <w:t xml:space="preserve">Se ha celebrado la fiesta de Navidad y se ha utilizado un iPad con Microsoft Word</w:t>
      </w:r>
    </w:p>
    <w:p>
      <w:r>
        <w:t xml:space="preserve">El ataque de la vibración del teléfono de repente :)</w:t>
      </w:r>
    </w:p>
    <w:p>
      <w:r>
        <w:t xml:space="preserve">No puedo esperar a mi bolsa pesada rosa de Everlast </w:t>
      </w:r>
    </w:p>
    <w:p>
      <w:r>
        <w:t xml:space="preserve">Muy contento de ver a Cena esta noche. Muy interesado en esta construcción de heel turn.  </w:t>
      </w:r>
    </w:p>
    <w:p>
      <w:r>
        <w:t xml:space="preserve">qué te parece si te pones a trabajar en el campo.</w:t>
      </w:r>
    </w:p>
    <w:p>
      <w:r>
        <w:t xml:space="preserve">@TheBodyShopUK Ver a mi perro abrir su calendario de adviento me trae</w:t>
      </w:r>
    </w:p>
    <w:p>
      <w:r>
        <w:t xml:space="preserve">@EmilyRD_ lol Iont know that seems very girlie! !! Los puñetazos solo suenan dope "o yea Tav dogged me for my b-day" puedo escucharlo ahora</w:t>
      </w:r>
    </w:p>
    <w:p>
      <w:r>
        <w:t xml:space="preserve">mi padre llega hoy a casa y no le hemos dicho que tengo un nuevo gatito.... y mucho menos dos; a ver cómo va esto.</w:t>
      </w:r>
    </w:p>
    <w:p>
      <w:r>
        <w:t xml:space="preserve">@gangbadoy jaja. malinaw na unprofessional the cabinet secs that talked to Cobonpue etal. hindi ko na alam bakit nagugulat pa 'ko.</w:t>
      </w:r>
    </w:p>
    <w:p>
      <w:r>
        <w:t xml:space="preserve">Mi madre hizo el desayuno esta mañana y me lo perdí....</w:t>
      </w:r>
    </w:p>
    <w:p>
      <w:r>
        <w:t xml:space="preserve">Anoche hice una cosa muy bonita pero como me pasé tanto tiempo en ella ahora no tengo tiempo para todo el trabajo que tengo que hacer</w:t>
      </w:r>
    </w:p>
    <w:p>
      <w:r>
        <w:t xml:space="preserve">Chris Paul a los Lakers??? lo que???? otro super equipo</w:t>
      </w:r>
    </w:p>
    <w:p>
      <w:r>
        <w:t xml:space="preserve">un fin de semana lleno de trabajo escolar.</w:t>
      </w:r>
    </w:p>
    <w:p>
      <w:r>
        <w:t xml:space="preserve">Que sean 6 alarmas de incendio en una noche. Que se joda Derwent.</w:t>
      </w:r>
    </w:p>
    <w:p>
      <w:r>
        <w:t xml:space="preserve">"La preocupación nunca priva al mañana de su tristeza, sólo priva al hoy de su alegría"&amp; Buscaglia&amp;  </w:t>
      </w:r>
    </w:p>
    <w:p>
      <w:r>
        <w:t xml:space="preserve">¡Acabo de encontrar un paquete completo de rolos Em en mi casa!</w:t>
      </w:r>
    </w:p>
    <w:p>
      <w:r>
        <w:t xml:space="preserve">Tener un mal día con el pelo</w:t>
      </w:r>
    </w:p>
    <w:p>
      <w:r>
        <w:t xml:space="preserve">ese momento en el que te das cuenta de que lo que quieres hacer con el resto de tu vida... puede estar ocurriendo</w:t>
      </w:r>
    </w:p>
    <w:p>
      <w:r>
        <w:t xml:space="preserve">@taylormckay oh eso está bien en ese caso esperaré a decírtelo en persona será un gran</w:t>
      </w:r>
    </w:p>
    <w:p>
      <w:r>
        <w:t xml:space="preserve">Me dirijo al Estado Natural para pasar un buen rato con mi </w:t>
      </w:r>
    </w:p>
    <w:p>
      <w:r>
        <w:t xml:space="preserve">Un descanso de la escritura de presentaciones. Es hora de limpiar la casa.</w:t>
      </w:r>
    </w:p>
    <w:p>
      <w:r>
        <w:t xml:space="preserve">Estoy harto de la escuela. Extraño mi tiempo libre y no puedo jugar a la pelota debido a las calificaciones</w:t>
      </w:r>
    </w:p>
    <w:p>
      <w:r>
        <w:t xml:space="preserve">@makenzie_stoner deja una taza de leche en el alféizar de mi ventana ¡Una vez más!  Esta vez en vez de requesón tenemos gelatina</w:t>
      </w:r>
    </w:p>
    <w:p>
      <w:r>
        <w:t xml:space="preserve">me encantaría ver la sonrisa de mi abuela cuando vea la cantidad de bolsas de bombones que ha comprado para su fiesta :) </w:t>
      </w:r>
    </w:p>
    <w:p>
      <w:r>
        <w:t xml:space="preserve">No hay nada mejor que un niño de jardín de infancia que te susurra "caca" al oído.</w:t>
      </w:r>
    </w:p>
    <w:p>
      <w:r>
        <w:t xml:space="preserve">Trabajo hoy mañana y el sábado</w:t>
      </w:r>
    </w:p>
    <w:p>
      <w:r>
        <w:t xml:space="preserve">Maldita sea, estaba en un rollo con este papel. hora de levantar y practicar el único descanso que tendré de los deberes de todo el día</w:t>
      </w:r>
    </w:p>
    <w:p>
      <w:r>
        <w:t xml:space="preserve">Peleas familiares en la mañana antes de la escuela...</w:t>
      </w:r>
    </w:p>
    <w:p>
      <w:r>
        <w:t xml:space="preserve">@Danyell53 Lo único que forzará es cuando la economía se vaya al suelo de verdad y se pida cuentas a los políticos </w:t>
      </w:r>
    </w:p>
    <w:p>
      <w:r>
        <w:t xml:space="preserve">Alégrate con tu familia en la hermosa tierra de la vida! ~Albert Einstein  </w:t>
      </w:r>
    </w:p>
    <w:p>
      <w:r>
        <w:t xml:space="preserve">Lily aprende a morder</w:t>
      </w:r>
    </w:p>
    <w:p>
      <w:r>
        <w:t xml:space="preserve">@TShavonne Girl una foto de ese libro está en mis fotos de Twitter lol. No, no lo he usado... o más bien lo he probado lol</w:t>
      </w:r>
    </w:p>
    <w:p>
      <w:r>
        <w:t xml:space="preserve">R.I.P Ryan Dunn. Fuiste un regalo para esta tierra y te echamos de menos cada día.</w:t>
      </w:r>
    </w:p>
    <w:p>
      <w:r>
        <w:t xml:space="preserve">semidespierto. en dos horas.</w:t>
      </w:r>
    </w:p>
    <w:p>
      <w:r>
        <w:t xml:space="preserve">actualización de la base de datos + migración de tablas prefijadas...</w:t>
      </w:r>
    </w:p>
    <w:p>
      <w:r>
        <w:t xml:space="preserve">El miedo controla este mundo más que nada. El miedo a destacar. El miedo a amar a alguien. El miedo a salir herido.</w:t>
      </w:r>
    </w:p>
    <w:p>
      <w:r>
        <w:t xml:space="preserve">Prueba de vocabulario de 50 palabras mañana</w:t>
      </w:r>
    </w:p>
    <w:p>
      <w:r>
        <w:t xml:space="preserve">Sólo con ver esta revisión de los fines del Gobierno me da dolor de cabeza.</w:t>
      </w:r>
    </w:p>
    <w:p>
      <w:r>
        <w:t xml:space="preserve">Buenos días...conferencia de las 8 de la mañana...3 horas de sueño</w:t>
      </w:r>
    </w:p>
    <w:p>
      <w:r>
        <w:t xml:space="preserve">@MattJackson13 Si Reseda se amotina la Legión Larry nos enderezará a todos </w:t>
      </w:r>
    </w:p>
    <w:p>
      <w:r>
        <w:t xml:space="preserve">@takeiteasybam No es que me hayas enviado un mensaje de texto en unos cien años</w:t>
      </w:r>
    </w:p>
    <w:p>
      <w:r>
        <w:t xml:space="preserve">Este gato está haciendo hooping con un famoso sombrero &amp; fila's .</w:t>
      </w:r>
    </w:p>
    <w:p>
      <w:r>
        <w:t xml:space="preserve">@BradfordReilly está ignorando mi invitación a la cena de vacaciones.  Me odia. </w:t>
      </w:r>
    </w:p>
    <w:p>
      <w:r>
        <w:t xml:space="preserve">Me pilla desprevenido cuando los asiáticos de la biblioteca hablan realmente en inglés</w:t>
      </w:r>
    </w:p>
    <w:p>
      <w:r>
        <w:t xml:space="preserve">Deberes de inglés y matemáticas en italiano.</w:t>
      </w:r>
    </w:p>
    <w:p>
      <w:r>
        <w:t xml:space="preserve">Será mejor que empiece con mis deberes de matemáticas..</w:t>
      </w:r>
    </w:p>
    <w:p>
      <w:r>
        <w:t xml:space="preserve">@goddessyan la mitad de ellos no tienen la cena del domingo para volver a casa.</w:t>
      </w:r>
    </w:p>
    <w:p>
      <w:r>
        <w:t xml:space="preserve">@alicearnold1 Oooh consiguió que Red Mist fuera firmado anoche en una velada con Pat C en Harrogate</w:t>
      </w:r>
    </w:p>
    <w:p>
      <w:r>
        <w:t xml:space="preserve">teen mom 2 anoche fue decepcionante. mismo bs w / jenelle ...</w:t>
      </w:r>
    </w:p>
    <w:p>
      <w:r>
        <w:t xml:space="preserve">¡¿CÓMO PUDE OLVIDAR TWITTEAR LO QUE PASÓ HACE 5 MINUTOS?! Llegué a casa y mi compañero de cuarto me saludó y me dijo hola.</w:t>
      </w:r>
    </w:p>
    <w:p>
      <w:r>
        <w:t xml:space="preserve">Yo no estaba tan seguro de que fuera a usar Twitter.</w:t>
      </w:r>
    </w:p>
    <w:p>
      <w:r>
        <w:t xml:space="preserve">Escuchando a @Drake hasta que pueda dormir. Así que, básicamente, hasta mis 9 de la mañana. Lol clase en 5 horas</w:t>
      </w:r>
    </w:p>
    <w:p>
      <w:r>
        <w:t xml:space="preserve"> Estás escuchando música en tu shuffle y todas las canciones que suenan son tipo Adele.</w:t>
      </w:r>
    </w:p>
    <w:p>
      <w:r>
        <w:t xml:space="preserve">Una persona en facebook ha preguntado si las iniciales del piano de @coldplays significan pequeña mezcla. Es Mylo Xyloto </w:t>
      </w:r>
    </w:p>
    <w:p>
      <w:r>
        <w:t xml:space="preserve">ah tiens ce cher @abadinte soutient la corruption made in Aubry...   </w:t>
      </w:r>
    </w:p>
    <w:p>
      <w:r>
        <w:t xml:space="preserve">Bueno, mi examen de inglés me ha violado hoy.</w:t>
      </w:r>
    </w:p>
    <w:p>
      <w:r>
        <w:t xml:space="preserve">Directamente Ahora Dime ¿Realmente quieres amarme para siempre?</w:t>
      </w:r>
    </w:p>
    <w:p>
      <w:r>
        <w:t xml:space="preserve">¡Maldita sea, eso fue duro! Una hora de llanto. Inspirador, emocional, reconfortante y divertido. @Milwiveschoir y @GarethMalone</w:t>
      </w:r>
    </w:p>
    <w:p>
      <w:r>
        <w:t xml:space="preserve">Como hoy me toca cuidar a mi hermano, mi día consistirá en verlo jugar todo el día.</w:t>
      </w:r>
    </w:p>
    <w:p>
      <w:r>
        <w:t xml:space="preserve">@TheBodyShopUK Largos paseos con el perro seguidos de un largo remojo en la bañera : )</w:t>
      </w:r>
    </w:p>
    <w:p>
      <w:r>
        <w:t xml:space="preserve">@lesinski1781 haciéndome @cheyben @brrrii ver videos de hockey</w:t>
      </w:r>
    </w:p>
    <w:p>
      <w:r>
        <w:t xml:space="preserve">Hablé con mi padre sobre el mejor recuerdo de la reunión familiar de ayer. Estoy de acuerdo en que fue mi sobrina de 4 años la que cantó su canción de oración al final.</w:t>
      </w:r>
    </w:p>
    <w:p>
      <w:r>
        <w:t xml:space="preserve">¡Hambre y frío! ¡Y sólo tengo sopa para comer!</w:t>
      </w:r>
    </w:p>
    <w:p>
      <w:r>
        <w:t xml:space="preserve">Me encanta ser la primera persona en los contactos de la mayoría de la gente... Recibo tantas llamadas telefónicas y mensajes de voz fabulosos.</w:t>
      </w:r>
    </w:p>
    <w:p>
      <w:r>
        <w:t xml:space="preserve">@Mimimurguia ¡Yo también te quiero! :) Sé que también hice tu regalo el año pasado pero este es mucho mejor! :D</w:t>
      </w:r>
    </w:p>
    <w:p>
      <w:r>
        <w:t xml:space="preserve">gran desfile en hawaii :) va a ser triste dejar lando atrás tmrw pero no puedo esperar a llegar a casa! </w:t>
      </w:r>
    </w:p>
    <w:p>
      <w:r>
        <w:t xml:space="preserve">Tengo que caminar hasta la vieja escuela media en los charcos.</w:t>
      </w:r>
    </w:p>
    <w:p>
      <w:r>
        <w:t xml:space="preserve">Estoy estresado hasta el punto de no querer hacer más trabajo. Al menos mañana es viernes!</w:t>
      </w:r>
    </w:p>
    <w:p>
      <w:r>
        <w:t xml:space="preserve">En las últimas tres horas he reorganizado TODA mi casa. Y ahora voy a pasar las próximas tres horas para ponerlo todo en orden.</w:t>
      </w:r>
    </w:p>
    <w:p>
      <w:r>
        <w:t xml:space="preserve">@morgan_zito He conocido a un zombie una vez que me ha salido la misma cosa</w:t>
      </w:r>
    </w:p>
    <w:p>
      <w:r>
        <w:t xml:space="preserve">Juro que si me dan a elegir seré un hombre en mi próxima vida. Esto de preocuparse por las niñeras y todo eso está jodido. No, en serio.</w:t>
      </w:r>
    </w:p>
    <w:p>
      <w:r>
        <w:t xml:space="preserve">Hoy no tengo nada que hacer :)</w:t>
      </w:r>
    </w:p>
    <w:p>
      <w:r>
        <w:t xml:space="preserve">Dejé mi en mi primo ayer:( wahhhhh</w:t>
      </w:r>
    </w:p>
    <w:p>
      <w:r>
        <w:t xml:space="preserve">Se acerca la hora punta.  @SouthernRailUK a punto de entrar en crisis de nuevo. </w:t>
      </w:r>
    </w:p>
    <w:p>
      <w:r>
        <w:t xml:space="preserve">El comentarista no ha captado la segunda vez que Giggs tira a alguien al suelo</w:t>
      </w:r>
    </w:p>
    <w:p>
      <w:r>
        <w:t xml:space="preserve">si los @NewYorkMets no fichan a José Reyes... veremos otra temporada de más de 100 pérdidas.</w:t>
      </w:r>
    </w:p>
    <w:p>
      <w:r>
        <w:t xml:space="preserve">Parece que mañana será un día de cama para ol</w:t>
      </w:r>
    </w:p>
    <w:p>
      <w:r>
        <w:t xml:space="preserve">Comí una porción de pizza y nunca me sentí así en mi vida.</w:t>
      </w:r>
    </w:p>
    <w:p>
      <w:r>
        <w:t xml:space="preserve">espera mi nueva pista de Psychedelic Trance !!</w:t>
      </w:r>
    </w:p>
    <w:p>
      <w:r>
        <w:t xml:space="preserve">@bobbystompy Yo absolutamente positivamente detesto fuertemente a Eli Manning</w:t>
      </w:r>
    </w:p>
    <w:p>
      <w:r>
        <w:t xml:space="preserve">@Popsmear80 hombre que las ballenas y los delfines..endangared especies sila ☹ malapit na sila maubos.. Las vacas y la carne jaja prang ang layo nun.</w:t>
      </w:r>
    </w:p>
    <w:p>
      <w:r>
        <w:t xml:space="preserve">Acabo de echarme una siesta de 45 minutos en el trabajo. El único problema es que ahora estoy más cansado que antes. </w:t>
      </w:r>
    </w:p>
    <w:p>
      <w:r>
        <w:t xml:space="preserve">Ese tipo de noche en la que no paras de abrir la nevera buscando ese bocadillo perfecto... y nunca lo encuentras...</w:t>
      </w:r>
    </w:p>
    <w:p>
      <w:r>
        <w:t xml:space="preserve">Grillos! Me olvidé los auriculares en casa... ¿cómo diablos voy a hacer algo hoy en medio de todo este silencio?</w:t>
      </w:r>
    </w:p>
    <w:p>
      <w:r>
        <w:t xml:space="preserve">Otra hora de historia... Biblioteca para hacer los deberes después :)</w:t>
      </w:r>
    </w:p>
    <w:p>
      <w:r>
        <w:t xml:space="preserve">tan ocupado... me duele la rodilla -_- cita con el médico la próxima semana.</w:t>
      </w:r>
    </w:p>
    <w:p>
      <w:r>
        <w:t xml:space="preserve">Aparentemente estoy reaccionando a algo, no estoy seguro de qué, pero lo estoy haciendo... las manos están hinchadas y está en un ojo *joder*.</w:t>
      </w:r>
    </w:p>
    <w:p>
      <w:r>
        <w:t xml:space="preserve">No puedo creer que haya repetido el mismo episodio por segundo día consecutivo.</w:t>
      </w:r>
    </w:p>
    <w:p>
      <w:r>
        <w:t xml:space="preserve">Se acerca el final de Hoopty. Hemos pasado buenos momentos, pero puede que tenga que sacrificarlo pronto. </w:t>
      </w:r>
    </w:p>
    <w:p>
      <w:r>
        <w:t xml:space="preserve">Por fin despierto tiempo para hw</w:t>
      </w:r>
    </w:p>
    <w:p>
      <w:r>
        <w:t xml:space="preserve">En los últimos 20 minutos hemos pasado por el hipódromo de Ascot y la entrada a Legoland. Este es el mejor viaje al trabajo. Siempre.</w:t>
      </w:r>
    </w:p>
    <w:p>
      <w:r>
        <w:t xml:space="preserve">Hora de dormir para prepararse para el trabajo.</w:t>
      </w:r>
    </w:p>
    <w:p>
      <w:r>
        <w:t xml:space="preserve">Aww!!! Muchas gracias. Love u RT @EForneyMassages S/O a mi hija en Cristo @iamchristianjoy que tengas un gran y feliz cumpleaños. Eres</w:t>
      </w:r>
    </w:p>
    <w:p>
      <w:r>
        <w:t xml:space="preserve">@Kaatheeeerine TE EXTRAÑARÉ BETSY. Hoy no cabemos en tu jersey...</w:t>
      </w:r>
    </w:p>
    <w:p>
      <w:r>
        <w:t xml:space="preserve">ese momento de orgullo en el que puedes sinceramente superar tu primer amor :)</w:t>
      </w:r>
    </w:p>
    <w:p>
      <w:r>
        <w:t xml:space="preserve"> pero siento que no sé nada para mi examen de economía de mañana</w:t>
      </w:r>
    </w:p>
    <w:p>
      <w:r>
        <w:t xml:space="preserve">@jjaybels Me gustaría tomarme un tiempo para expresar mi tristeza por este tema</w:t>
      </w:r>
    </w:p>
    <w:p>
      <w:r>
        <w:t xml:space="preserve">@Dashing_Sarah Alguien hará su regreso en WWE RAW Wait And See.. su a</w:t>
      </w:r>
    </w:p>
    <w:p>
      <w:r>
        <w:t xml:space="preserve">El dentista y el ortodoncista en un día..</w:t>
      </w:r>
    </w:p>
    <w:p>
      <w:r>
        <w:t xml:space="preserve">Una carrera de 12 millas. Cuéntalo. Duele. Pero me encanta...</w:t>
      </w:r>
    </w:p>
    <w:p>
      <w:r>
        <w:t xml:space="preserve">La emoción ineludible de otro día de regalo respiro en el deleite de bailar a la canción de los amores . </w:t>
      </w:r>
    </w:p>
    <w:p>
      <w:r>
        <w:t xml:space="preserve">Ohh este desayuno desordenado mío!!! ☺</w:t>
      </w:r>
    </w:p>
    <w:p>
      <w:r>
        <w:t xml:space="preserve">Encontrar la eternidad suscita reacciones Liberar la excelencia afecta a la realidad.</w:t>
      </w:r>
    </w:p>
    <w:p>
      <w:r>
        <w:t xml:space="preserve">Gage Molnar y yo íbamos a casa de Kate todos los días después de la escuela</w:t>
      </w:r>
    </w:p>
    <w:p>
      <w:r>
        <w:t xml:space="preserve">@ronmarz nueva cosa favorita para ver: una victoria de los Mets. Será tan esporádica como un triple de Reyes. Puede que tenga más triples que victorias.</w:t>
      </w:r>
    </w:p>
    <w:p>
      <w:r>
        <w:t xml:space="preserve"> poner ese anillo que compraste dentro del pavo como</w:t>
      </w:r>
    </w:p>
    <w:p>
      <w:r>
        <w:t xml:space="preserve">Acabo de tener una horrible premonición de que Vince Young ganará esta noche y en la recta final... Vick terminará jugando de QB para los Jets el próximo año</w:t>
      </w:r>
    </w:p>
    <w:p>
      <w:r>
        <w:t xml:space="preserve">@RyanJKren22 ¿En serio no debería estar en una cocina? ¿No debería estar viendo el fútbol? ¿No debería estar devolviendo el mensaje?</w:t>
      </w:r>
    </w:p>
    <w:p>
      <w:r>
        <w:t xml:space="preserve">jeje!! No van a creer esto: @NjagiKev1n @CyrusGich papá acaba de narrar venye aliruka valla sum tym baK</w:t>
      </w:r>
    </w:p>
    <w:p>
      <w:r>
        <w:t xml:space="preserve"> y yo la amistad ha decaído. Ya ni siquiera nos enviamos mensajes de texto.</w:t>
      </w:r>
    </w:p>
    <w:p>
      <w:r>
        <w:t xml:space="preserve">Teehee RT @dahlhalla: Ha llegado ese día terrorífico... ¡cuando te das cuenta de que tu equipo está jugando contra el equipo de @ShannonPoe!</w:t>
      </w:r>
    </w:p>
    <w:p>
      <w:r>
        <w:t xml:space="preserve">RT: @GG_quotes: Tres palabras: Gossip Girl Monday.// @NataliaGC @anegadsden :D</w:t>
      </w:r>
    </w:p>
    <w:p>
      <w:r>
        <w:t xml:space="preserve">@erforeman @AIR_IN_MJ sorry boutcha ella ha dejado bastante claro que no hace va jay jays junto con culos/caca y vómitos!</w:t>
      </w:r>
    </w:p>
    <w:p>
      <w:r>
        <w:t xml:space="preserve">cada vez que camino bajo la lluvia pienso que me va a salpicar un coche al pasar por un charco</w:t>
      </w:r>
    </w:p>
    <w:p>
      <w:r>
        <w:t xml:space="preserve">Maldita sea. Quería hacer Blondies y abrí la nevera al no tener mantequilla. </w:t>
      </w:r>
    </w:p>
    <w:p>
      <w:r>
        <w:t xml:space="preserve">El trabajo es el último lugar en el que quiero estar ahora mismo =( Por no hablar de que hace un frío de mil demonios y de que el primero de los meses me ha gritado dos veces</w:t>
      </w:r>
    </w:p>
    <w:p>
      <w:r>
        <w:t xml:space="preserve">pues de vuelta a Findlay con un nudo en la garganta y un dolor de estómago...</w:t>
      </w:r>
    </w:p>
    <w:p>
      <w:r>
        <w:t xml:space="preserve">Me gustaría poder jugar al lacrosse esta noche</w:t>
      </w:r>
    </w:p>
    <w:p>
      <w:r>
        <w:t xml:space="preserve">trabajador de la construcción de la ciudad del río para el día</w:t>
      </w:r>
    </w:p>
    <w:p>
      <w:r>
        <w:t xml:space="preserve">Maldita sea voy a estar atrapado en el tiempo americano X_x</w:t>
      </w:r>
    </w:p>
    <w:p>
      <w:r>
        <w:t xml:space="preserve">Me gustaría ser un extraterrestre para poder tocar el piano con mis largos dedos de extraterrestre. Pero no soy un extraterrestre. Y no toco el piano.</w:t>
      </w:r>
    </w:p>
    <w:p>
      <w:r>
        <w:t xml:space="preserve">Los recuerdos significativos traen</w:t>
      </w:r>
    </w:p>
    <w:p>
      <w:r>
        <w:t xml:space="preserve">examen de algebra 2 mañana</w:t>
      </w:r>
    </w:p>
    <w:p>
      <w:r>
        <w:t xml:space="preserve">omg tener un resfriado con un tabique desviado es tan molesto. NO PUEDO RESPIRAR POR MI FOSA NASAL DERECHA</w:t>
      </w:r>
    </w:p>
    <w:p>
      <w:r>
        <w:t xml:space="preserve">El producto final de mi trabajo de investigación está hecho. Antes de la medianoche también.</w:t>
      </w:r>
    </w:p>
    <w:p>
      <w:r>
        <w:t xml:space="preserve">Así que ahora tengo una sudadera de Keith Scott Body Shop...</w:t>
      </w:r>
    </w:p>
    <w:p>
      <w:r>
        <w:t xml:space="preserve">Examen de inglés por la mañana</w:t>
      </w:r>
    </w:p>
    <w:p>
      <w:r>
        <w:t xml:space="preserve">No tengo planes para el fin de semana, sólo dormir y tomar un montón de quilates de día y luego a la cama con la pluma de noche!</w:t>
      </w:r>
    </w:p>
    <w:p>
      <w:r>
        <w:t xml:space="preserve">Realmente no quiero ir a la escuela. Faltan menos de treinta días para las vacaciones de Navidad.</w:t>
      </w:r>
    </w:p>
    <w:p>
      <w:r>
        <w:t xml:space="preserve">Cuando el juego de taylors phone tiene gente desnuda ahhh</w:t>
      </w:r>
    </w:p>
    <w:p>
      <w:r>
        <w:t xml:space="preserve">@SteelCityKnight Hoy es diciembre señor. Y hace frío.</w:t>
      </w:r>
    </w:p>
    <w:p>
      <w:r>
        <w:t xml:space="preserve">hoy va a ser un día muy largo...</w:t>
      </w:r>
    </w:p>
    <w:p>
      <w:r>
        <w:t xml:space="preserve">En realidad el trabajo no es tan malo hoy.</w:t>
      </w:r>
    </w:p>
    <w:p>
      <w:r>
        <w:t xml:space="preserve">"No busques la felicidad con demasiada avidez y no temas a la felicidad". ~ Lao tzu  </w:t>
      </w:r>
    </w:p>
    <w:p>
      <w:r>
        <w:t xml:space="preserve">A poco más de 50 horas en ha sorprendido y emocionado a niveles ridículos entrada en mis juegos fav de la década se concede Sir...</w:t>
      </w:r>
    </w:p>
    <w:p>
      <w:r>
        <w:t xml:space="preserve">EL BLOQUEO SE HA ACABADO! ¡Que empiece la temporada de 66 partidos!  </w:t>
      </w:r>
    </w:p>
    <w:p>
      <w:r>
        <w:t xml:space="preserve">Bueno cumpleaños de la familia mañana.</w:t>
      </w:r>
    </w:p>
    <w:p>
      <w:r>
        <w:t xml:space="preserve"> y ocurre al mismo tiempo que Wayne Rooney</w:t>
      </w:r>
    </w:p>
    <w:p>
      <w:r>
        <w:t xml:space="preserve">La sensación de malestar en mi estómago es ser vulnerable.</w:t>
      </w:r>
    </w:p>
    <w:p>
      <w:r>
        <w:t xml:space="preserve">Espero que mi BooBoo se agite hoy para su fiesta!!!</w:t>
      </w:r>
    </w:p>
    <w:p>
      <w:r>
        <w:t xml:space="preserve">Escucha: Tu cuerpo es sabio. Despierta sentimientos de miedo para que puedas liberarlos.  </w:t>
      </w:r>
    </w:p>
    <w:p>
      <w:r>
        <w:t xml:space="preserve">Los vídeos de @buckhollywood siempre me alegran el día... Pero asustan a mi madre.</w:t>
      </w:r>
    </w:p>
    <w:p>
      <w:r>
        <w:t xml:space="preserve">No puedo ver un anuncio de Alvin y las Ardillas sin echar de menos a mi mejor amigo.</w:t>
      </w:r>
    </w:p>
    <w:p>
      <w:r>
        <w:t xml:space="preserve">Escuché que la piñata se rompió así que corrí hacia esa hija de puta pero estaba llena de caramelos mexicanos.</w:t>
      </w:r>
    </w:p>
    <w:p>
      <w:r>
        <w:t xml:space="preserve">Los ejercicios del Sr. Mango van a estar doloridos durante una semana después de hoy.</w:t>
      </w:r>
    </w:p>
    <w:p>
      <w:r>
        <w:t xml:space="preserve">"Sentado en esta habitación jugando a la ruleta rusa dedo en el gatillo para encontrarte Julieta". -@EscapeTheFate</w:t>
      </w:r>
    </w:p>
    <w:p>
      <w:r>
        <w:t xml:space="preserve">Días como hoy hacen que me pregunte si tengo un cartel flotante sobre mi cabeza que dice "Jódeme". </w:t>
      </w:r>
    </w:p>
    <w:p>
      <w:r>
        <w:t xml:space="preserve">Casualmente te sientes mejor porque estás teniendo una sesión de improvisación, pero luego te das cuenta de que tienes esa tarea de historia.</w:t>
      </w:r>
    </w:p>
    <w:p>
      <w:r>
        <w:t xml:space="preserve">oh y pensé que el día de pago era hoy....its el próximo viernes.</w:t>
      </w:r>
    </w:p>
    <w:p>
      <w:r>
        <w:t xml:space="preserve">Otro día lleno de gente molesta mañana.</w:t>
      </w:r>
    </w:p>
    <w:p>
      <w:r>
        <w:t xml:space="preserve">Estoy en una forma rara esta noche.</w:t>
      </w:r>
    </w:p>
    <w:p>
      <w:r>
        <w:t xml:space="preserve">Me encanta una buena sorpresa por la mañana!!</w:t>
      </w:r>
    </w:p>
    <w:p>
      <w:r>
        <w:t xml:space="preserve">Me he levantado esta mañana esperando un timeline semivacío debido a que me he levantado a las 9... En su lugar me encuentro con un blog de @kellllybeebee :)</w:t>
      </w:r>
    </w:p>
    <w:p>
      <w:r>
        <w:t xml:space="preserve">La última vez que Stefanie se escapó con el trabajo. ¿Qué pasó con su historia.... No puedo esperar a pillarlas resbalando.</w:t>
      </w:r>
    </w:p>
    <w:p>
      <w:r>
        <w:t xml:space="preserve">Qué mejor que una noche acogedora con la familia y los amigos </w:t>
      </w:r>
    </w:p>
    <w:p>
      <w:r>
        <w:t xml:space="preserve">Nunca en mi vida de ingeniero había estado en la biblioteca. Ahora aquí estoy haciendo como un segundo hogar. </w:t>
      </w:r>
    </w:p>
    <w:p>
      <w:r>
        <w:t xml:space="preserve">@Roberts4455 no me hagas empezar con esa estúpida canción orientada a ellos..</w:t>
      </w:r>
    </w:p>
    <w:p>
      <w:r>
        <w:t xml:space="preserve">Quiero volver a estar embarazada sólo para poder estar gorda impunemente. Ya no puedo culpar a mi hijo de casi un año por mi gran trasero.</w:t>
      </w:r>
    </w:p>
    <w:p>
      <w:r>
        <w:t xml:space="preserve">Sólo falta un examen de alemán y luego es Navidad</w:t>
      </w:r>
    </w:p>
    <w:p>
      <w:r>
        <w:t xml:space="preserve">Así que en lugar de ir de compras como el 92% de la población, mañana no haré otra cosa que solicitar trabajo. Ah, y trabajar...</w:t>
      </w:r>
    </w:p>
    <w:p>
      <w:r>
        <w:t xml:space="preserve">Apenas puedo describir lo que sentí cuando vi que se formaba la obra. </w:t>
      </w:r>
    </w:p>
    <w:p>
      <w:r>
        <w:t xml:space="preserve">el principal candidato republicano a la presidencia querría una valla en la frontera entre México y Estados Unidos. probablemente también esté a favor de la segregación</w:t>
      </w:r>
    </w:p>
    <w:p>
      <w:r>
        <w:t xml:space="preserve">Ik ben nog geen 5 min aan t schilderen en ik zit nu alder de verf. </w:t>
      </w:r>
    </w:p>
    <w:p>
      <w:r>
        <w:t xml:space="preserve">Me levanto a las 6 mañana porque tengo que hacer de canguro en mis vacaciones de Acción de Gracias.</w:t>
      </w:r>
    </w:p>
    <w:p>
      <w:r>
        <w:t xml:space="preserve">Si no vuelvo a ver a ninguna de las nenas o bros después de que se vayan a la universidad me voy a molestar. Los encontraré a todos cuando esté en la universidad &lt;3</w:t>
      </w:r>
    </w:p>
    <w:p>
      <w:r>
        <w:t xml:space="preserve">¿Agujas? Lollll ¡¡Trae las obras de agua!!</w:t>
      </w:r>
    </w:p>
    <w:p>
      <w:r>
        <w:t xml:space="preserve">Nada mejor que la sonrisa de tu hija cuando no la has visto en unos días.</w:t>
      </w:r>
    </w:p>
    <w:p>
      <w:r>
        <w:t xml:space="preserve">@Leannnis Divertido porque tengo uno para ti ven a la tienda mañana</w:t>
      </w:r>
    </w:p>
    <w:p>
      <w:r>
        <w:t xml:space="preserve">Después de la fiesta de Acción de Gracias, definitivamente no voy a estar listo para el entrenamiento del viernes por la mañana.</w:t>
      </w:r>
    </w:p>
    <w:p>
      <w:r>
        <w:t xml:space="preserve">Estoy jodidamente cansado de descubrir las cosas al final.   </w:t>
      </w:r>
    </w:p>
    <w:p>
      <w:r>
        <w:t xml:space="preserve">Solo en casa .... eso significa que tengo que cocinar mi propia comida -___-</w:t>
      </w:r>
    </w:p>
    <w:p>
      <w:r>
        <w:t xml:space="preserve">¡¡Permaneciendo con Heidi!! :) La quiero; ¡¡¡la echaré mucho de menos el próximo semestre!!! @HeyHeyHeidi_Pam</w:t>
      </w:r>
    </w:p>
    <w:p>
      <w:r>
        <w:t xml:space="preserve">Ese extraño momento en el que estás girando tu vehículo a gran velocidad y de repente pareces perder el control</w:t>
      </w:r>
    </w:p>
    <w:p>
      <w:r>
        <w:t xml:space="preserve">Wow mi hermano podría conseguir un trabajo</w:t>
      </w:r>
    </w:p>
    <w:p>
      <w:r>
        <w:t xml:space="preserve">Me voy a la cama contento por una vez... eso hasta que pienso en que mañana tengo que trabajar</w:t>
      </w:r>
    </w:p>
    <w:p>
      <w:r>
        <w:t xml:space="preserve">me muero de felicidad por los 8 mocks que me esperan esta semana</w:t>
      </w:r>
    </w:p>
    <w:p>
      <w:r>
        <w:t xml:space="preserve">no puedo esperar a ver a @Ana_Babby mañana por la mañana</w:t>
      </w:r>
    </w:p>
    <w:p>
      <w:r>
        <w:t xml:space="preserve">Me acaban de dar un puñetazo!!! ¡Gracias por los globos y el papel de saran! ¡Chicos del grupo de jóvenes! Quienquiera que sea! Para que sepas, tengo 27 años y no </w:t>
      </w:r>
    </w:p>
    <w:p>
      <w:r>
        <w:t xml:space="preserve">Lo mejor de mi Twitter son las actualizaciones sobre la Justicia de Dios que se está llevando a cabo en el mundo @IJMHQ @dosomething_now @Eurasia_Cafe</w:t>
      </w:r>
    </w:p>
    <w:p>
      <w:r>
        <w:t xml:space="preserve">¿Te apuntas a eso esta noche? RT @PeterJ91: Yo derramaría mis sobras de chipotle...al menos mis perros lo disfrutaron</w:t>
      </w:r>
    </w:p>
    <w:p>
      <w:r>
        <w:t xml:space="preserve">por teléfono a british gas.</w:t>
      </w:r>
    </w:p>
    <w:p>
      <w:r>
        <w:t xml:space="preserve">Inicio de un largo viaje en autobús.</w:t>
      </w:r>
    </w:p>
    <w:p>
      <w:r>
        <w:t xml:space="preserve">La conversación que mantenemos @JDougherty82 y yo es simplemente ÉPICA.</w:t>
      </w:r>
    </w:p>
    <w:p>
      <w:r>
        <w:t xml:space="preserve">Los tíos ni siquiera pueden apreciar el tener una chica sin tratar de estar sedientos y hablar con otras chicas en el lado</w:t>
      </w:r>
    </w:p>
    <w:p>
      <w:r>
        <w:t xml:space="preserve">Ahh mañana viernes faltan 6 días para las vacaciones</w:t>
      </w:r>
    </w:p>
    <w:p>
      <w:r>
        <w:t xml:space="preserve">Una maravilla! No hay nada que hacer en cuanto a la limpieza y no hay nada que hacer en cuanto a la limpieza. Es un buen servicio que se ha prestado.</w:t>
      </w:r>
    </w:p>
    <w:p>
      <w:r>
        <w:t xml:space="preserve">Me rindo. Voy a suspender mi examen de química del capítulo 6 mañana.</w:t>
      </w:r>
    </w:p>
    <w:p>
      <w:r>
        <w:t xml:space="preserve">@JenMai_ ohh okok... Ull conseguirlo pronto mamá no te preocupes ..</w:t>
      </w:r>
    </w:p>
    <w:p>
      <w:r>
        <w:t xml:space="preserve">No pasa un día sin que mi casa esté cubierta de papel higiénico</w:t>
      </w:r>
    </w:p>
    <w:p>
      <w:r>
        <w:t xml:space="preserve">cuando pases suficiente tiempo pensando te darás cuenta de que las decisiones nunca son más fáciles y las malas noticias sólo empeoran</w:t>
      </w:r>
    </w:p>
    <w:p>
      <w:r>
        <w:t xml:space="preserve">La alegría es cuando mi sobrina de 2 años me besa en la mejilla, me abraza y me dice "¡Adiós!   </w:t>
      </w:r>
    </w:p>
    <w:p>
      <w:r>
        <w:t xml:space="preserve">Me encanta cuando toda mi iglesia se ríe junta durante un servicio! Lol @_alm_ </w:t>
      </w:r>
    </w:p>
    <w:p>
      <w:r>
        <w:t xml:space="preserve">Así que mi siesta de esta mañana fue grandiosa ahora para algo de almuerzo. Puede que tenga que buscar en la cocina para ver lo que está abierto para agarrar después de Acción de Gracias.</w:t>
      </w:r>
    </w:p>
    <w:p>
      <w:r>
        <w:t xml:space="preserve">Necesito desesperadamente el perfume Daisy </w:t>
      </w:r>
    </w:p>
    <w:p>
      <w:r>
        <w:t xml:space="preserve">@Risa_Nichole2 mejor que se despierte y me haga unas tortitas. siento que hoy va a ser locamente deprimente.</w:t>
      </w:r>
    </w:p>
    <w:p>
      <w:r>
        <w:t xml:space="preserve">tumbado en el suelo de mi baño porque siento que voy a vomitar.</w:t>
      </w:r>
    </w:p>
    <w:p>
      <w:r>
        <w:t xml:space="preserve">Práctica de baile durante 4 horas..</w:t>
      </w:r>
    </w:p>
    <w:p>
      <w:r>
        <w:t xml:space="preserve">Esperando fuera durante 30 minutos antes de que mi padre aparezca para recogerme</w:t>
      </w:r>
    </w:p>
    <w:p>
      <w:r>
        <w:t xml:space="preserve">Echo de menos estar cerca de algunos de mis amigos :(</w:t>
      </w:r>
    </w:p>
    <w:p>
      <w:r>
        <w:t xml:space="preserve">Otra razón para odiar a Hitler: él hizo las suscripciones que se caen de su revista. Justo cuando pensábamos que no podías ser más malo</w:t>
      </w:r>
    </w:p>
    <w:p>
      <w:r>
        <w:t xml:space="preserve">No puedo esperar a que @Euan_Nicolson11 termine de jugar al fútbol.</w:t>
      </w:r>
    </w:p>
    <w:p>
      <w:r>
        <w:t xml:space="preserve">La fiesta se cortó... Sentimos que Baba nos estaba juzgando </w:t>
      </w:r>
    </w:p>
    <w:p>
      <w:r>
        <w:t xml:space="preserve">Echo de menos HCC y NoteOrious. Tengo que dejar de escuchar las grabaciones del instituto.</w:t>
      </w:r>
    </w:p>
    <w:p>
      <w:r>
        <w:t xml:space="preserve">No esperaba ver a @Hambo1234 corriendo por el Parque Victoria, pero ahí está.</w:t>
      </w:r>
    </w:p>
    <w:p>
      <w:r>
        <w:t xml:space="preserve">Confinado en mi apartamento hasta que nazca AbeGabe.</w:t>
      </w:r>
    </w:p>
    <w:p>
      <w:r>
        <w:t xml:space="preserve">El cielo comienza en la tierra y tiene lugar en nuestros corazones. Por lo tanto, Jesús volverá por aquellos que han tenido un trasplante de corazón celestial</w:t>
      </w:r>
    </w:p>
    <w:p>
      <w:r>
        <w:t xml:space="preserve">Yaay danés y afrina viene hoy :D</w:t>
      </w:r>
    </w:p>
    <w:p>
      <w:r>
        <w:t xml:space="preserve">@wazig ¿es más que la vagina que un lector hace para su amiga con clitpiercing?</w:t>
      </w:r>
    </w:p>
    <w:p>
      <w:r>
        <w:t xml:space="preserve">me eligieron para hacer una mini pieza lírica a dúo con elevaciones y demás :) ¡yay! </w:t>
      </w:r>
    </w:p>
    <w:p>
      <w:r>
        <w:t xml:space="preserve">Kai.......  @BadtMan_MarQuiz: @cutefred_ se meó y dijo que se siente como si acabara de tener un orgasmo.</w:t>
      </w:r>
    </w:p>
    <w:p>
      <w:r>
        <w:t xml:space="preserve">Mi segundo kernel panic en 6 años de Mac OS. Je crois que mon MacBook est en train de mourir en ce moment. Vite sauvegardes.</w:t>
      </w:r>
    </w:p>
    <w:p>
      <w:r>
        <w:t xml:space="preserve"> Deja de burlarte de mí ☹ Estoy demasiado arruinado para desbloquearte; voy a tener que esperar hasta el próximo jueves</w:t>
      </w:r>
    </w:p>
    <w:p>
      <w:r>
        <w:t xml:space="preserve">'me encanta michael buble shame bout él poner en un poco de peso' así que no lo amas entonces hacer que los fans vanidosos falsos.</w:t>
      </w:r>
    </w:p>
    <w:p>
      <w:r>
        <w:t xml:space="preserve">esperando que mi oso de peluche llegue a casa en su cama(; lmfao</w:t>
      </w:r>
    </w:p>
    <w:p>
      <w:r>
        <w:t xml:space="preserve">Es cierto. Washington levantó la prohibición del sacrificio de caballos para el consumo humano.  Mi corazón se hundió.  </w:t>
      </w:r>
    </w:p>
    <w:p>
      <w:r>
        <w:t xml:space="preserve">@falling_out El cover de Brandi de Roy Orbison "It's Over".... y se acabó oficialmente para ella las giras al menos aquí por un tiempo.</w:t>
      </w:r>
    </w:p>
    <w:p>
      <w:r>
        <w:t xml:space="preserve">Alegre, triste, enojado o indiferente ¡¡¡Dejemos que los buenos tiempos sigan adelante!!!</w:t>
      </w:r>
    </w:p>
    <w:p>
      <w:r>
        <w:t xml:space="preserve">No quiero estar despierto ahora. Demasiado cansado y demasiado frío.</w:t>
      </w:r>
    </w:p>
    <w:p>
      <w:r>
        <w:t xml:space="preserve">No tengo ganas de ir a la escuela mañana tengo que tratar de terminar mi proyecto de español debido segundo período entonces tengo que hacer Gingerbread</w:t>
      </w:r>
    </w:p>
    <w:p>
      <w:r>
        <w:t xml:space="preserve">Sí, puedo quedarme en casa esta noche.</w:t>
      </w:r>
    </w:p>
    <w:p>
      <w:r>
        <w:t xml:space="preserve">@diggy_simmons me gusta su single "Do it like you" podría escucharlo todo el día..</w:t>
      </w:r>
    </w:p>
    <w:p>
      <w:r>
        <w:t xml:space="preserve">Ecoute l'album de son ptit bn de bel inconnu mais c'est que c'est très très bon</w:t>
      </w:r>
    </w:p>
    <w:p>
      <w:r>
        <w:t xml:space="preserve">Eww. Odio escuchar a la gente comer. Sentado en una habitación con tres personas comiendo más dos perros =</w:t>
      </w:r>
    </w:p>
    <w:p>
      <w:r>
        <w:t xml:space="preserve">Finalmente terminé 2500 palabras de ensayo</w:t>
      </w:r>
    </w:p>
    <w:p>
      <w:r>
        <w:t xml:space="preserve">Ah, y tengo un hermoso ojo hinchado y completamente rojo</w:t>
      </w:r>
    </w:p>
    <w:p>
      <w:r>
        <w:t xml:space="preserve">@TheQueenHutras ¿Tenemos deberes de francés? CONTESTAD A MIS MENSAJES.</w:t>
      </w:r>
    </w:p>
    <w:p>
      <w:r>
        <w:t xml:space="preserve">Dolor de cabeza y me siento como una mierda.</w:t>
      </w:r>
    </w:p>
    <w:p>
      <w:r>
        <w:t xml:space="preserve">Por fin en casa terminando una dura semana. Ahora es el momento de un duro fin de semana</w:t>
      </w:r>
    </w:p>
    <w:p>
      <w:r>
        <w:t xml:space="preserve">Aburrido en el trabajo hasta las 8 entonces</w:t>
      </w:r>
    </w:p>
    <w:p>
      <w:r>
        <w:t xml:space="preserve">Fant Actress Pantha Du Prince y The Field en vinilo en Platekompaniet. Un gran regalo para los amantes de la música.</w:t>
      </w:r>
    </w:p>
    <w:p>
      <w:r>
        <w:t xml:space="preserve">La locura de las águilas esta noche. Tengo que estar allí a las 4.</w:t>
      </w:r>
    </w:p>
    <w:p>
      <w:r>
        <w:t xml:space="preserve">mientras vas a comer tu pavo mañana recuerda que los terroristas musulmanes también comen pavo. probablemente más a menudo porque no comen cerdo.</w:t>
      </w:r>
    </w:p>
    <w:p>
      <w:r>
        <w:t xml:space="preserve">Comiendo un enorme wrap de pollo con patatas fritas y palitos de queso con @juhiipatel. Mmm</w:t>
      </w:r>
    </w:p>
    <w:p>
      <w:r>
        <w:t xml:space="preserve">Cuando llegue el momento quiero estar esperando en tu coche cuando salgas de un largo día de trabajo con nada más que un abrigo y unos tacones.</w:t>
      </w:r>
    </w:p>
    <w:p>
      <w:r>
        <w:t xml:space="preserve">@Eskarina_ ben moi c'est amazon et c'est des pub pour des accessoires bébé...</w:t>
      </w:r>
    </w:p>
    <w:p>
      <w:r>
        <w:t xml:space="preserve">¿En serio? Si Marcus hubiera gritado una historia triste habría ganado claramente, pero no un acto digno de talento no puede ganar. </w:t>
      </w:r>
    </w:p>
    <w:p>
      <w:r>
        <w:t xml:space="preserve">Me encanta que me apaguen las luces cuando todavía estoy en el baño.... </w:t>
      </w:r>
    </w:p>
    <w:p>
      <w:r>
        <w:t xml:space="preserve">de ser extraño a amigo y ahora de ser amigo a EXTRAÑO!!</w:t>
      </w:r>
    </w:p>
    <w:p>
      <w:r>
        <w:t xml:space="preserve">Por qué Mariah Carey ha permitido que Justin Bieber defecara sobre su canción perfectamente buena está más allá de mí.</w:t>
      </w:r>
    </w:p>
    <w:p>
      <w:r>
        <w:t xml:space="preserve">@theweekndxo Me encanta House of balloons descargando el jueves para poder dormirme escuchándolo en mi ipod esta noche.</w:t>
      </w:r>
    </w:p>
    <w:p>
      <w:r>
        <w:t xml:space="preserve">Terminando mi lista de trabajo en un sábado por la noche... y una semana de 50 horas en Waitrose la próxima semana también.</w:t>
      </w:r>
    </w:p>
    <w:p>
      <w:r>
        <w:t xml:space="preserve">Me siento como una cara de bebé sin mi barba de pañal</w:t>
      </w:r>
    </w:p>
    <w:p>
      <w:r>
        <w:t xml:space="preserve">¿No se supone que estas malditas cosas deben desaparecer en esta época del año? ¡MUÉSTRATE ARAÑA!</w:t>
      </w:r>
    </w:p>
    <w:p>
      <w:r>
        <w:t xml:space="preserve">Un café grande y unos 8 azúcares.. Esta lluvia no se va a llevar mi</w:t>
      </w:r>
    </w:p>
    <w:p>
      <w:r>
        <w:t xml:space="preserve">@EddyGreenall aaa buena suerte! Nada dice regalo de Navidad anticipado como un examen.</w:t>
      </w:r>
    </w:p>
    <w:p>
      <w:r>
        <w:t xml:space="preserve">me fui a dormir sintiéndome como una mierda me desperté sintiéndome como una mierda</w:t>
      </w:r>
    </w:p>
    <w:p>
      <w:r>
        <w:t xml:space="preserve">Suspiro. TwitPic como la mayoría de la tecnología está más allá de mí. Pero quiero mostrar ma twitfriends ma tinta.</w:t>
      </w:r>
    </w:p>
    <w:p>
      <w:r>
        <w:t xml:space="preserve">Mi pequeña tripa ha dormido toda la noche por primera vez. Lo ha celebrado untando de cera de zapatos toda la sala de estar.</w:t>
      </w:r>
    </w:p>
    <w:p>
      <w:r>
        <w:t xml:space="preserve">Tengo un parfait. Estoy muy feliz.</w:t>
      </w:r>
    </w:p>
    <w:p>
      <w:r>
        <w:t xml:space="preserve">Llevar a Nana de compras navideñas...</w:t>
      </w:r>
    </w:p>
    <w:p>
      <w:r>
        <w:t xml:space="preserve">Voy a pasar esta hermosa tarde escribiendo mi trabajo de la universidad .</w:t>
      </w:r>
    </w:p>
    <w:p>
      <w:r>
        <w:t xml:space="preserve">Los que miran a Él están radiantes;&amp; los rostros nunca se cubren de vergüenza. Salmo 34:5</w:t>
      </w:r>
    </w:p>
    <w:p>
      <w:r>
        <w:t xml:space="preserve">Jefe: "aquí tienes unas llaves. Ve a conducir mi enorme land rover". Yo: "¿WUT?"</w:t>
      </w:r>
    </w:p>
    <w:p>
      <w:r>
        <w:t xml:space="preserve">-___-....mi hermano y mi padre estropearon la sorpresa.lol Voy a llamar a mi abuela y decirle que no vamos a venir.Lmbo</w:t>
      </w:r>
    </w:p>
    <w:p>
      <w:r>
        <w:t xml:space="preserve">Tengo problemas para hacer funcionar mi nueva blackberry del trabajo... Ah.  Y para colmo tengo que introducir todos mis contactos de nuevo en el teléfono.</w:t>
      </w:r>
    </w:p>
    <w:p>
      <w:r>
        <w:t xml:space="preserve">Ok BigBangTheory tuviste una oportunidad pero tuviste que ir y citar el juramento de Green Lantern incorrectamente. El más negro, no el más oscuro.</w:t>
      </w:r>
    </w:p>
    <w:p>
      <w:r>
        <w:t xml:space="preserve">¡Estoy furiosa! ¿Así que esperaban que pasara hambre todo el fin de semana? Ok kooooooool las palabras serán had....</w:t>
      </w:r>
    </w:p>
    <w:p>
      <w:r>
        <w:t xml:space="preserve">RIP Patrice O'Neal. tan divertido en @PrestonSteve933 y en el asado de Charlie Sheen. </w:t>
      </w:r>
    </w:p>
    <w:p>
      <w:r>
        <w:t xml:space="preserve">Ese glorioso momento en el que el intermitente coincide con el ritmo de la canción de la radio</w:t>
      </w:r>
    </w:p>
    <w:p>
      <w:r>
        <w:t xml:space="preserve">no puedes ser un verdadero fan de coldplay si todo lo que has escuchado es Mylo Xyloto! ¿qué hay de Rush of Blood to the Head? ¿¡X &amp; Y Viva La Vida ect!?</w:t>
      </w:r>
    </w:p>
    <w:p>
      <w:r>
        <w:t xml:space="preserve">Corregido mi tweet anterior porque su apellido es Myers.  Chris Myers republicano anti gay que odia a los niños de alquiler. </w:t>
      </w:r>
    </w:p>
    <w:p>
      <w:r>
        <w:t xml:space="preserve">Cómo las partes extrañas y desarticuladas han quedado tan bien juntas al final. LA ESCASEZ EN LA CIUDAD </w:t>
      </w:r>
    </w:p>
    <w:p>
      <w:r>
        <w:t xml:space="preserve">Los problemas de codificación están resueltos ahora supongo que podré codificar la próxima semana</w:t>
      </w:r>
    </w:p>
    <w:p>
      <w:r>
        <w:t xml:space="preserve">Dejé mi copia de Love Actually en la escuela... </w:t>
      </w:r>
    </w:p>
    <w:p>
      <w:r>
        <w:t xml:space="preserve">Ahora que Shaq está retirado, ningún jugador de la NBA en activo ha hecho un mate sobre Antoine Carr.</w:t>
      </w:r>
    </w:p>
    <w:p>
      <w:r>
        <w:t xml:space="preserve">Ew. Diviértete jugando con tu poste a las 630 AM! Lol RT @tcheng03 ¡Estoy tan cansado! 630am práctica mañana.</w:t>
      </w:r>
    </w:p>
    <w:p>
      <w:r>
        <w:t xml:space="preserve">Parece ser que Phil me va a llevar a la ciudad mañana por la noche en PGH... a comer a algún sitio especial... por una vez no me lo he imaginado.</w:t>
      </w:r>
    </w:p>
    <w:p>
      <w:r>
        <w:t xml:space="preserve">Odio los ordenadores y los trabajos de investigación</w:t>
      </w:r>
    </w:p>
    <w:p>
      <w:r>
        <w:t xml:space="preserve">El único momento en el que estoy deprimido es cuando permito que las cosas, las situaciones, la gente, etc. me depriman... Cura= no lo permitiré más</w:t>
      </w:r>
    </w:p>
    <w:p>
      <w:r>
        <w:t xml:space="preserve"> la mejor parte es que no creo que él sepa que yo sé que es su cumpleaños</w:t>
      </w:r>
    </w:p>
    <w:p>
      <w:r>
        <w:t xml:space="preserve"> Zo!!! Die Thomas heeft wel een hele andere stem dan je zou denken nadat je zijn foto gezien hebt</w:t>
      </w:r>
    </w:p>
    <w:p>
      <w:r>
        <w:t xml:space="preserve">Terminé de leer y ahora ya no hay más libros de @Crepúsculo que pueda leer......)'</w:t>
      </w:r>
    </w:p>
    <w:p>
      <w:r>
        <w:t xml:space="preserve">Tenía la alarma puesta a las 6 por alguna razón pero estoy levantado y zumbando. Más bien pienso que Krul tendrá un día ocupado hoy </w:t>
      </w:r>
    </w:p>
    <w:p>
      <w:r>
        <w:t xml:space="preserve">Al parecer, actualiza mi Twitter por mí con la actividad del juego.</w:t>
      </w:r>
    </w:p>
    <w:p>
      <w:r>
        <w:t xml:space="preserve">@caela_bedillion mismo aquí realmente no quiero ir a la escuela toda la semana. oh y examen de ciencias jueves.</w:t>
      </w:r>
    </w:p>
    <w:p>
      <w:r>
        <w:t xml:space="preserve">No puedo esperar a pasar la hora del almuerzo con la Sra. Good mañana</w:t>
      </w:r>
    </w:p>
    <w:p>
      <w:r>
        <w:t xml:space="preserve">Envolver regalos. Me encanta envolver regalos. </w:t>
      </w:r>
    </w:p>
    <w:p>
      <w:r>
        <w:t xml:space="preserve">Lo digo en serio - Lloro por @CodySimpson porque sé que probablemente nunca lo voy a conocer y si lo hago me va a olvidar :/</w:t>
      </w:r>
    </w:p>
    <w:p>
      <w:r>
        <w:t xml:space="preserve">Esta serie de SA contra Australia me hace pensar que el arreglo de partidos ha vuelto a SA cricket!!!!!!!!!</w:t>
      </w:r>
    </w:p>
    <w:p>
      <w:r>
        <w:t xml:space="preserve">Ayer vi "breaking dawn". Y fue bastante bueno en realidad</w:t>
      </w:r>
    </w:p>
    <w:p>
      <w:r>
        <w:t xml:space="preserve">Nu al een uur aan het nadenken mar nog steeds gééén idee</w:t>
      </w:r>
    </w:p>
    <w:p>
      <w:r>
        <w:t xml:space="preserve">esta pelicula es asquerosa por que mierda la estoy viendo lmfao como comer gusanos fritos</w:t>
      </w:r>
    </w:p>
    <w:p>
      <w:r>
        <w:t xml:space="preserve">mi cobalto es un trozo de plástico barato y quiero prenderle fuego</w:t>
      </w:r>
    </w:p>
    <w:p>
      <w:r>
        <w:t xml:space="preserve">@TheRealT57 por fin viendo vuestras actuaciones del PTL de anoche. Vuestras caras son increíbles. Os veis ESPECTACULARES! Y suenan increíblemente bien!</w:t>
      </w:r>
    </w:p>
    <w:p>
      <w:r>
        <w:t xml:space="preserve">empezando las compras de navidad hoy....</w:t>
      </w:r>
    </w:p>
    <w:p>
      <w:r>
        <w:t xml:space="preserve">Hoy no voy a mezclar bebidas. Aplazado hasta enero, lo que me permite abordar este ensayo sobre el cine canadiense.</w:t>
      </w:r>
    </w:p>
    <w:p>
      <w:r>
        <w:t xml:space="preserve">@lilmissmosher Estábamos en ese bar de copas y alguien tenía una pegatina de Rata Negra en la funda de su guitarra.</w:t>
      </w:r>
    </w:p>
    <w:p>
      <w:r>
        <w:t xml:space="preserve">Me aburro viendo la televisión. Necesito una vida más emocionante. Odio estar sentada en mi casa sola!! :(</w:t>
      </w:r>
    </w:p>
    <w:p>
      <w:r>
        <w:t xml:space="preserve">Mantén la clase de los fans que abuchean a la primera dama y a sus hijos?!?... ¡¡¡Vamos!!!</w:t>
      </w:r>
    </w:p>
    <w:p>
      <w:r>
        <w:t xml:space="preserve">Sin ofender a los fumadores de cigarrillos, pero honestamente no lo entiendo No hace nada más que daño a usted su bruto y en todas partes en el campus</w:t>
      </w:r>
    </w:p>
    <w:p>
      <w:r>
        <w:t xml:space="preserve">Qué semana 10 años desde que escuché por última vez esas fatídicas palabras escucharlas por segunda vez no fue más fácil.  </w:t>
      </w:r>
    </w:p>
    <w:p>
      <w:r>
        <w:t xml:space="preserve">Espaguetis y Enredados. Probablemente la mejor combinación de todas.</w:t>
      </w:r>
    </w:p>
    <w:p>
      <w:r>
        <w:t xml:space="preserve">Me olvidé de abrir mi calendario de adviento :( *cries*</w:t>
      </w:r>
    </w:p>
    <w:p>
      <w:r>
        <w:t xml:space="preserve">6 horas de escuchar a alguien hablar de genética</w:t>
      </w:r>
    </w:p>
    <w:p>
      <w:r>
        <w:t xml:space="preserve">@ChelseaHolman hizo eso esta mañana, excepto que era uno de esos raros tipos de puertas giratorias. </w:t>
      </w:r>
    </w:p>
    <w:p>
      <w:r>
        <w:t xml:space="preserve">Voy a aprender alemán para estas fechas el año que viene y no se lo voy a contar a Mark. Me meteré al azar en una conversación en alemán.</w:t>
      </w:r>
    </w:p>
    <w:p>
      <w:r>
        <w:t xml:space="preserve">io domani volevo dressmi tutta figa ma il mio compagno di class fa sega quindi è tutto inutile ç---ç</w:t>
      </w:r>
    </w:p>
    <w:p>
      <w:r>
        <w:t xml:space="preserve">Merkelozy: "estamos absolutamente decididos a mantener el euro como moneda estable" - Sauf qu'ils ne décident pas... </w:t>
      </w:r>
    </w:p>
    <w:p>
      <w:r>
        <w:t xml:space="preserve">así no es como funciona así no es como va y me he estado drogando sólo para equilibrar los bajos</w:t>
      </w:r>
    </w:p>
    <w:p>
      <w:r>
        <w:t xml:space="preserve">Queda 1 hora y 30 minutos de un cumpleaños más.</w:t>
      </w:r>
    </w:p>
    <w:p>
      <w:r>
        <w:t xml:space="preserve">Viendo el show de Jay Leno... T Pain asesinó esta canción... ¡¡Literalmente!! (Cambios de canal)</w:t>
      </w:r>
    </w:p>
    <w:p>
      <w:r>
        <w:t xml:space="preserve">No puedo esperar a divertirme este fin de semana... Ohh, espera, no puedo hacer nada.</w:t>
      </w:r>
    </w:p>
    <w:p>
      <w:r>
        <w:t xml:space="preserve">No puedo moverme de asiento, así que estoy sentado aquí atrás, en el fondo de la sala, solo.</w:t>
      </w:r>
    </w:p>
    <w:p>
      <w:r>
        <w:t xml:space="preserve">El amor es una palabra tan grande para tener sólo cuatro letras y se usa tan incorrectamente todos los días..</w:t>
      </w:r>
    </w:p>
    <w:p>
      <w:r>
        <w:t xml:space="preserve">Lo mejor de hoy: Compré toneladas de mierda... todo para mí.&amp; de hoy: no fui a ver al Team Starkid...</w:t>
      </w:r>
    </w:p>
    <w:p>
      <w:r>
        <w:t xml:space="preserve">@AllieMarlin las grandes mentes piensan igual. Especialmente las que pertenecen a víctimas desalmadas del laboratorio químico</w:t>
      </w:r>
    </w:p>
    <w:p>
      <w:r>
        <w:t xml:space="preserve">Joder, voy a tener un coche nuevo la semana que viene. </w:t>
      </w:r>
    </w:p>
    <w:p>
      <w:r>
        <w:t xml:space="preserve">Enfadado y todavía tiene que ir a trabajar y tratar con la gente.</w:t>
      </w:r>
    </w:p>
    <w:p>
      <w:r>
        <w:t xml:space="preserve">@Ycolin @michel_schuster @nicokosi consiguió otro teclado qwerty de Sun microsystem y está nuevo con el ratón todo en pack genuino.</w:t>
      </w:r>
    </w:p>
    <w:p>
      <w:r>
        <w:t xml:space="preserve">saltarse la filosofía fue la mejor idea que he tenido nunca</w:t>
      </w:r>
    </w:p>
    <w:p>
      <w:r>
        <w:t xml:space="preserve">Tengo el último episodio de Chuck descargado pero no tengo ganas de verlo. El final está cada vez más cerca...</w:t>
      </w:r>
    </w:p>
    <w:p>
      <w:r>
        <w:t xml:space="preserve">Descansa en paz Ginter el pez</w:t>
      </w:r>
    </w:p>
    <w:p>
      <w:r>
        <w:t xml:space="preserve">Voy a visitar a Dee en Baltimore el próximo verano, pero él no lo sabe todavía lol</w:t>
      </w:r>
    </w:p>
    <w:p>
      <w:r>
        <w:t xml:space="preserve">Tengo la sensación de que la próxima semana va a ser larga...</w:t>
      </w:r>
    </w:p>
    <w:p>
      <w:r>
        <w:t xml:space="preserve">En momentos como este desearía que pudiéramos expulsar a todos los miembros del Congreso y empezar de nuevo. </w:t>
      </w:r>
    </w:p>
    <w:p>
      <w:r>
        <w:t xml:space="preserve">Un amigo me dijo una vez "¡El secreto de un matrimonio largo es no divorciarse! @b_notay    </w:t>
      </w:r>
    </w:p>
    <w:p>
      <w:r>
        <w:t xml:space="preserve">Es un cuando el tipo espeluznante en el bar sigue mirando a usted y haciendo ojos saltones</w:t>
      </w:r>
    </w:p>
    <w:p>
      <w:r>
        <w:t xml:space="preserve">Oh, va a ser uno de esos días otra vez. Como todos los días en este ridículo lugar</w:t>
      </w:r>
    </w:p>
    <w:p>
      <w:r>
        <w:t xml:space="preserve">Ewe... y muy raro... &amp; ¿debería excitarme el olor de este baño?  </w:t>
      </w:r>
    </w:p>
    <w:p>
      <w:r>
        <w:t xml:space="preserve">@moyni0421 eso es un miedo a lo que representan los Flyers. La vieja gripe de Filadelfia para Sid. Hoy ha pasado las pruebas. Sigue de baja.</w:t>
      </w:r>
    </w:p>
    <w:p>
      <w:r>
        <w:t xml:space="preserve">Tan feliz que dejé de fumar el cigarrillo paso 1</w:t>
      </w:r>
    </w:p>
    <w:p>
      <w:r>
        <w:t xml:space="preserve">@melbomartin Sip. Temporada de hierba aquí ahora temporada de polen de pino en enero-febrero (que suele ser peor para mí)</w:t>
      </w:r>
    </w:p>
    <w:p>
      <w:r>
        <w:t xml:space="preserve">Los negros con pollas grandes... normalmente no presumen de sus pollas grandes.</w:t>
      </w:r>
    </w:p>
    <w:p>
      <w:r>
        <w:t xml:space="preserve">Mi sobrina camina en la oscuridad se mete en mi cama n comienza a roncar en mis oídos -___-</w:t>
      </w:r>
    </w:p>
    <w:p>
      <w:r>
        <w:t xml:space="preserve">Después de que mi hijastro se fuera a dormir, cogí su coche y lo conduje por la ciudad hasta que estuvo casi vacío.</w:t>
      </w:r>
    </w:p>
    <w:p>
      <w:r>
        <w:t xml:space="preserve">Voy a tener que afrontarlo. Soy pésimo con las estadísticas y siempre lo seré.</w:t>
      </w:r>
    </w:p>
    <w:p>
      <w:r>
        <w:t xml:space="preserve">En serio, no puedo recalcar lo genial que es la música de @starbucks ahora mismo.</w:t>
      </w:r>
    </w:p>
    <w:p>
      <w:r>
        <w:t xml:space="preserve">Messi Xavi y CR7 en la final por el Balón de Oro.</w:t>
      </w:r>
    </w:p>
    <w:p>
      <w:r>
        <w:t xml:space="preserve">Lo siento pero por mucho que me guste Big Time Rush no deberían utilizar y estropear una canción de All Time Low para su nuevo disco.</w:t>
      </w:r>
    </w:p>
    <w:p>
      <w:r>
        <w:t xml:space="preserve"> Sabía perfectamente que iba a llover hoy</w:t>
      </w:r>
    </w:p>
    <w:p>
      <w:r>
        <w:t xml:space="preserve">¿Qué es un paquete de regalo? ¿Y dónde puedo comprarla por 5 euros?</w:t>
      </w:r>
    </w:p>
    <w:p>
      <w:r>
        <w:t xml:space="preserve">Creo que mi padre es el primero en quejarse de mí esta noche</w:t>
      </w:r>
    </w:p>
    <w:p>
      <w:r>
        <w:t xml:space="preserve">Hmm acaba de escuchar que se olvidaron de mi pedido.. En serio, me estoy quedando sin tomo antes de que tenga que volver a los impuestos esta tarde.</w:t>
      </w:r>
    </w:p>
    <w:p>
      <w:r>
        <w:t xml:space="preserve">Jesús dijo "Venid a mí todos los que estáis cansados y cargados y yo os haré descansar".         </w:t>
      </w:r>
    </w:p>
    <w:p>
      <w:r>
        <w:t xml:space="preserve">Pssst... Mi último seguidor parece que ha entrado en mi casa y se ha hecho una foto con mi lámpara!</w:t>
      </w:r>
    </w:p>
    <w:p>
      <w:r>
        <w:t xml:space="preserve">Mi madre va a recibir una buena llamada de atención mañana. Su equipo de música se convirtió en todo el camino hacia arriba</w:t>
      </w:r>
    </w:p>
    <w:p>
      <w:r>
        <w:t xml:space="preserve">Aplastado entre dos gordos que se han quedado dormidos</w:t>
      </w:r>
    </w:p>
    <w:p>
      <w:r>
        <w:t xml:space="preserve">Bendito sea el hecho de respirar hoy</w:t>
      </w:r>
    </w:p>
    <w:p>
      <w:r>
        <w:t xml:space="preserve">@BlondeGenious ¡Mi teléfono murió anoche! Traté de enviar mensajes de texto de todos modos lol No puedo esperar para esta noche!</w:t>
      </w:r>
    </w:p>
    <w:p>
      <w:r>
        <w:t xml:space="preserve">una clase que volver a por un montón de mierda de deberes</w:t>
      </w:r>
    </w:p>
    <w:p>
      <w:r>
        <w:t xml:space="preserve">@redban buena llamada de Malibu Grand Prix. Ahora es una escuela :(</w:t>
      </w:r>
    </w:p>
    <w:p>
      <w:r>
        <w:t xml:space="preserve">Una foto de anoche me da ganas de llorar y de ponerme a dieta jaja</w:t>
      </w:r>
    </w:p>
    <w:p>
      <w:r>
        <w:t xml:space="preserve">Ya sabes que reviento las botellas porque embotellé mis emociones al menos las dejé al descubierto.</w:t>
      </w:r>
    </w:p>
    <w:p>
      <w:r>
        <w:t xml:space="preserve">No le gusta el salami, no quiere pastrami... sólo quiere mi boloney de carne. Buey Buey Buey boloney.</w:t>
      </w:r>
    </w:p>
    <w:p>
      <w:r>
        <w:t xml:space="preserve">He pulsado el botón de actualización en mi vida. No tengo rencor por nadie en absoluto. No tengo más que amor. </w:t>
      </w:r>
    </w:p>
    <w:p>
      <w:r>
        <w:t xml:space="preserve">@_ThreeG bienvenido a mi mundo. tenía 4 horas y un día completo de niños gritando y la pantomima.</w:t>
      </w:r>
    </w:p>
    <w:p>
      <w:r>
        <w:t xml:space="preserve">Lol aparentemente he estado despertando a Matthew n gritando en mi sueño toda la semana </w:t>
      </w:r>
    </w:p>
    <w:p>
      <w:r>
        <w:t xml:space="preserve">Mi abuela prepara una bebida brillante que llamamos "agua de río".  Sólo en los últimos de mis 26 años discerní que era té de frutas.</w:t>
      </w:r>
    </w:p>
    <w:p>
      <w:r>
        <w:t xml:space="preserve">Brb rompiendo mi televisión en pedazos.</w:t>
      </w:r>
    </w:p>
    <w:p>
      <w:r>
        <w:t xml:space="preserve">Las sorpresas son estupendas cuando la persona se sorprende. </w:t>
      </w:r>
    </w:p>
    <w:p>
      <w:r>
        <w:t xml:space="preserve">Hoy mi hermana se ha hecho un piercing en el labio. Se acaba de enterar</w:t>
      </w:r>
    </w:p>
    <w:p>
      <w:r>
        <w:t xml:space="preserve">Cuando llegue a casa me gustaría dormir. Pero estoy casi segura de que me veré obligada a hacer cosas familiares.</w:t>
      </w:r>
    </w:p>
    <w:p>
      <w:r>
        <w:t xml:space="preserve">Realmente odio conducir por el agua</w:t>
      </w:r>
    </w:p>
    <w:p>
      <w:r>
        <w:t xml:space="preserve">@manderrids bien hablar puto Inglés sis oh ps cyah viernes gurl ~</w:t>
      </w:r>
    </w:p>
    <w:p>
      <w:r>
        <w:t xml:space="preserve">¿Adivina quién no va a dormir esta noche?</w:t>
      </w:r>
    </w:p>
    <w:p>
      <w:r>
        <w:t xml:space="preserve">tiempo para las luces de navidad- limpiando la habitación &amp;adding un toque a @sampsonbee regalo no puedo esperar para esta noche! @nicolebell9 @mackk @erinmchugh</w:t>
      </w:r>
    </w:p>
    <w:p>
      <w:r>
        <w:t xml:space="preserve">El cachorro Pepper acaba de inhalar una salchicha muy grande. Me pregunto cuánto tiempo pasará hasta que la vomite.</w:t>
      </w:r>
    </w:p>
    <w:p>
      <w:r>
        <w:t xml:space="preserve">Estoy taaan perdido por qué dis john mayer me sigue si no lo sigo me siento famoso</w:t>
      </w:r>
    </w:p>
    <w:p>
      <w:r>
        <w:t xml:space="preserve">Mi vida está siendo consumida por el trabajo ahora trabajo hasta la medianoche los fines de semana. Me mata la vida social se ha ido</w:t>
      </w:r>
    </w:p>
    <w:p>
      <w:r>
        <w:t xml:space="preserve">A casa de ver a mamá. Ya sé lo que me espera: la operación se debió a la artritis, de la que ya tengo principios.</w:t>
      </w:r>
    </w:p>
    <w:p>
      <w:r>
        <w:t xml:space="preserve">Mi mujer está embarazada de nuestro segundo hijo. </w:t>
      </w:r>
    </w:p>
    <w:p>
      <w:r>
        <w:t xml:space="preserve">Ver a un montón de gente blanca bailando al ritmo de Soulja Boy</w:t>
      </w:r>
    </w:p>
    <w:p>
      <w:r>
        <w:t xml:space="preserve">más compras navideñas que hacer hoy...online y en tienda </w:t>
      </w:r>
    </w:p>
    <w:p>
      <w:r>
        <w:t xml:space="preserve">@cmichelle78 ¡Gracias! He estado toda la noche trabajando en el papeleo y me lo he perdido.</w:t>
      </w:r>
    </w:p>
    <w:p>
      <w:r>
        <w:t xml:space="preserve">laatste dingetjes doen en dan ben ik eindelijk klaar</w:t>
      </w:r>
    </w:p>
    <w:p>
      <w:r>
        <w:t xml:space="preserve">A punto de morir en el entrenamiento.</w:t>
      </w:r>
    </w:p>
    <w:p>
      <w:r>
        <w:t xml:space="preserve">He paseado angustiado como un niño sin madre encorvado y con el corazón pesado</w:t>
      </w:r>
    </w:p>
    <w:p>
      <w:r>
        <w:t xml:space="preserve">taaaaan contento con los grandes copos de nieve afuera se ve absolutamente hermoso haciendo el estudio mucho mejor </w:t>
      </w:r>
    </w:p>
    <w:p>
      <w:r>
        <w:t xml:space="preserve">No hay nada malo en drogarse. ¿Pero qué es lo que te coloca? Que sea el  </w:t>
      </w:r>
    </w:p>
    <w:p>
      <w:r>
        <w:t xml:space="preserve">Me gusta hacer que la gente se sienta especial y no necesariamente tiene que ser mi pareja (: </w:t>
      </w:r>
    </w:p>
    <w:p>
      <w:r>
        <w:t xml:space="preserve">Ya no me atrevo a quedar con la gente después de hoy.</w:t>
      </w:r>
    </w:p>
    <w:p>
      <w:r>
        <w:t xml:space="preserve">Sería bueno organizar un flash mob bollywoodiano también en Milán. ¿Se puede definir también si estamos en un grupo de tres personas?</w:t>
      </w:r>
    </w:p>
    <w:p>
      <w:r>
        <w:t xml:space="preserve">A punto de noquear en 5 horas =__=</w:t>
      </w:r>
    </w:p>
    <w:p>
      <w:r>
        <w:t xml:space="preserve">Pensé que hoy sería un día aburrido, pero entonces - felizmente - todos los bancos de Europa explotaron (un poco).</w:t>
      </w:r>
    </w:p>
    <w:p>
      <w:r>
        <w:t xml:space="preserve">Afspraak met vanavond om 19u in het van En de Sint komt natuurlijk niet met lege handen...!</w:t>
      </w:r>
    </w:p>
    <w:p>
      <w:r>
        <w:t xml:space="preserve">Me encanta la gente adorable.</w:t>
      </w:r>
    </w:p>
    <w:p>
      <w:r>
        <w:t xml:space="preserve">El río está oficialmente helado</w:t>
      </w:r>
    </w:p>
    <w:p>
      <w:r>
        <w:t xml:space="preserve">Ahora que Lil R ha empezado a hablar... su boca corre constantemente... ¡es un revuelo de cotorras y escupitajos!</w:t>
      </w:r>
    </w:p>
    <w:p>
      <w:r>
        <w:t xml:space="preserve">Otro día de lluvia. El trabajo va a ser divertido.</w:t>
      </w:r>
    </w:p>
    <w:p>
      <w:r>
        <w:t xml:space="preserve">Atención urgente en mi día libre</w:t>
      </w:r>
    </w:p>
    <w:p>
      <w:r>
        <w:t xml:space="preserve">Tak payah nak love me long time sangat lah . Bontot aku basah sampai dekat SSP kot y estuve temblando todo el tiempo en el coche :|</w:t>
      </w:r>
    </w:p>
    <w:p>
      <w:r>
        <w:t xml:space="preserve">Lol soy tan malvado. Mi persona sirvió pensar que su cena de acción de gracias va a ser un big mac.</w:t>
      </w:r>
    </w:p>
    <w:p>
      <w:r>
        <w:t xml:space="preserve">pensavo che due sorelle che si baciano in bocca fossero solo in scadenti film porno e invece no: approdano anche su facebook.</w:t>
      </w:r>
    </w:p>
    <w:p>
      <w:r>
        <w:t xml:space="preserve">Algo de K.D. Lang para el camino a casa. Conseguí algunas ofertas serias hoy</w:t>
      </w:r>
    </w:p>
    <w:p>
      <w:r>
        <w:t xml:space="preserve">@KarateGirl_17 El mío es un psicópata. Pero creo que todos lo sabemos. Pero algunas personas no saben lo psicópata que es el mío.  </w:t>
      </w:r>
    </w:p>
    <w:p>
      <w:r>
        <w:t xml:space="preserve">Pasar los próximos 3 días en la escuela de Historia Filosofía Religión y Clásicos. Enseñan la historia intelectual árabe moderna</w:t>
      </w:r>
    </w:p>
    <w:p>
      <w:r>
        <w:t xml:space="preserve">@BiebersLov de todos modos robert se offff aquí, así que esto significa que probablemente no va a seguir bc aloooot de ppl le tweet)</w:t>
      </w:r>
    </w:p>
    <w:p>
      <w:r>
        <w:t xml:space="preserve">Feliz Acción de Gracias a @LaraLLTalent y @MelodyLLTalent!  Con cariño, HeHo.</w:t>
      </w:r>
    </w:p>
    <w:p>
      <w:r>
        <w:t xml:space="preserve">La chica que dibujó las cejas porque me tiene mirando como si algo fuera a pasar con ellas tan altas en la frente</w:t>
      </w:r>
    </w:p>
    <w:p>
      <w:r>
        <w:t xml:space="preserve">Es molesto cuando eras más segura de ti misma soltera que ahora con tu novio.</w:t>
      </w:r>
    </w:p>
    <w:p>
      <w:r>
        <w:t xml:space="preserve">He terminado mi trabajo de historia de la música. ¡Feliz día! ¡Tralalalalalala!</w:t>
      </w:r>
    </w:p>
    <w:p>
      <w:r>
        <w:t xml:space="preserve">Haciendo una tarta para la fiesta de cumpleaños de Jesús mañana... : ) @jesus</w:t>
      </w:r>
    </w:p>
    <w:p>
      <w:r>
        <w:t xml:space="preserve">Escribir, dormir y levantarse a las 8 de la mañana para trabajar.</w:t>
      </w:r>
    </w:p>
    <w:p>
      <w:r>
        <w:t xml:space="preserve">Me subí a la atracción del pulpo en la plaza con Angelique. Sigaw lang sig si Gelic tapos ako tawa ng tawa haha</w:t>
      </w:r>
    </w:p>
    <w:p>
      <w:r>
        <w:t xml:space="preserve">Oh, cómo me gusta trabajar en los deberes hasta las 11 de la noche</w:t>
      </w:r>
    </w:p>
    <w:p>
      <w:r>
        <w:t xml:space="preserve">Increíble venta de juguetes! Pudimos ayudar a más de 30 familias, lo que equivale a 110 niños. Gracias a todos los que ayudaron! </w:t>
      </w:r>
    </w:p>
    <w:p>
      <w:r>
        <w:t xml:space="preserve">La foto de Gabriel Medina y yo la guardaré para siempre, pero nunca la pondré porque parezco un desastre.</w:t>
      </w:r>
    </w:p>
    <w:p>
      <w:r>
        <w:t xml:space="preserve">por primera vez por fin entiendo las matemáticas</w:t>
      </w:r>
    </w:p>
    <w:p>
      <w:r>
        <w:t xml:space="preserve">So Long My Love Sick Youngsters</w:t>
      </w:r>
    </w:p>
    <w:p>
      <w:r>
        <w:t xml:space="preserve">@nicklewisbryan Sí, eso no es bueno amigo. Siento que me voy a cagar en cualquier momento</w:t>
      </w:r>
    </w:p>
    <w:p>
      <w:r>
        <w:t xml:space="preserve">Acabo de recibir la gran noticia de que tengo que cerrar esta noche.</w:t>
      </w:r>
    </w:p>
    <w:p>
      <w:r>
        <w:t xml:space="preserve">@FredericBrussat Acaba de elegir RT dos &amp; 1 &amp; 1 extracto de libro.      </w:t>
      </w:r>
    </w:p>
    <w:p>
      <w:r>
        <w:t xml:space="preserve">Zac y yo estamos merendando en química. Mi profesor no está aquí de nuevo.</w:t>
      </w:r>
    </w:p>
    <w:p>
      <w:r>
        <w:t xml:space="preserve">@mcRuffian me pasó a mí y a mi también. Me hicieron comprar de nuevo por 100€ bajo amenaza de un cuchillo...  </w:t>
      </w:r>
    </w:p>
    <w:p>
      <w:r>
        <w:t xml:space="preserve">Me cago en los pantalones. Pura salsa 100%.</w:t>
      </w:r>
    </w:p>
    <w:p>
      <w:r>
        <w:t xml:space="preserve">El frío me está ayudando a ponerme de humor navideño.</w:t>
      </w:r>
    </w:p>
    <w:p>
      <w:r>
        <w:t xml:space="preserve">@malstott1 ¡anímate nena! al menos no tienes la gripe sin nadie que te cuide!</w:t>
      </w:r>
    </w:p>
    <w:p>
      <w:r>
        <w:t xml:space="preserve">@SpencerHowson "debería presentar todo el año (IMHO, por supuesto)" Preferiría que Ch9 sólo corriera un intermedio. 30mins de música ligera.</w:t>
      </w:r>
    </w:p>
    <w:p>
      <w:r>
        <w:t xml:space="preserve">@Agents_of_Info lol i hear yah mi trabajo es lento en estos tiempos así que disfruto de esa parte y además no puedo esperar para el árbol de navidad y las luces!</w:t>
      </w:r>
    </w:p>
    <w:p>
      <w:r>
        <w:t xml:space="preserve">Hace frío en Houston.  Un día para los accesorios. Si no entiendes la alegría de eso no tienes la edad suficiente para que te lo cuenten.</w:t>
      </w:r>
    </w:p>
    <w:p>
      <w:r>
        <w:t xml:space="preserve">15 millas más y me quedo sin gasolina. Siri me encuentra la gasolinera más cercana a la que puedo ir cuesta abajo. </w:t>
      </w:r>
    </w:p>
    <w:p>
      <w:r>
        <w:t xml:space="preserve">Me levanto al final de un en el me&amp; escuchar su inicio en</w:t>
      </w:r>
    </w:p>
    <w:p>
      <w:r>
        <w:t xml:space="preserve">Me sorprende bastante que Egipto sólo haya reunido un 62% de participación en sus elecciones. Más que nosotros, sí, pero... ¿en qué estaba pensando ese 38%?</w:t>
      </w:r>
    </w:p>
    <w:p>
      <w:r>
        <w:t xml:space="preserve">@Sarcastic_Viper Haciendo algo para ti. Tardaré un poco me voy en unos pocos pero lo espero este fin de semana.</w:t>
      </w:r>
    </w:p>
    <w:p>
      <w:r>
        <w:t xml:space="preserve">@alanosucre a partir de hoy te escucharé siempre. El cargador trabajó.... mi bebé está funcionando de nuevo:)</w:t>
      </w:r>
    </w:p>
    <w:p>
      <w:r>
        <w:t xml:space="preserve">Primer intento de fotos de tarjetas navideñas familiares.. Más bien una pelea a muerte esperando a suceder.</w:t>
      </w:r>
    </w:p>
    <w:p>
      <w:r>
        <w:t xml:space="preserve">Los dos hermanos enchufados a sus ipods durmiendo. 2 padres locos y luego estoy yo!</w:t>
      </w:r>
    </w:p>
    <w:p>
      <w:r>
        <w:t xml:space="preserve">Una noche increíble :) ACT en la mañana</w:t>
      </w:r>
    </w:p>
    <w:p>
      <w:r>
        <w:t xml:space="preserve">La mitad de este trabajo hecho para el Dr. Danforth.  Ahora a sufrir la otra mitad...  Luego a sufrir con el resto de mis deberes. </w:t>
      </w:r>
    </w:p>
    <w:p>
      <w:r>
        <w:t xml:space="preserve">Hago estallar las botellas para embotellar mis emociones. Al menos lo pongo todo al descubierto...</w:t>
      </w:r>
    </w:p>
    <w:p>
      <w:r>
        <w:t xml:space="preserve">Cuando hace frío en un autobús, ¿por qué la gente siente la necesidad de abrir las ventanas?</w:t>
      </w:r>
    </w:p>
    <w:p>
      <w:r>
        <w:t xml:space="preserve">Hoy se echa de menos a alguien especial.</w:t>
      </w:r>
    </w:p>
    <w:p>
      <w:r>
        <w:t xml:space="preserve">Un vecino acaba de llamar a mi puerta para decirme que hay una factura pegada. Como si fuera de su incumbencia.</w:t>
      </w:r>
    </w:p>
    <w:p>
      <w:r>
        <w:t xml:space="preserve"> pero yo absolutamente sólo odiaba el olor del cuarto de baño que sólo estaba en ella olía como coochies tangy!</w:t>
      </w:r>
    </w:p>
    <w:p>
      <w:r>
        <w:t xml:space="preserve">Carlos de Navidad cantando con la familia en nuestro viaje a casa</w:t>
      </w:r>
    </w:p>
    <w:p>
      <w:r>
        <w:t xml:space="preserve">@makenziejane oh me gustaría que tuvieras que acampar durante 2 días en tiendas de campaña y mi desprecio por el deporte y la bronquitis me lo impidieran</w:t>
      </w:r>
    </w:p>
    <w:p>
      <w:r>
        <w:t xml:space="preserve">tycker livet är rätt glatt särskilt nu när det kommit snö på isen...då ser man inte ens HUR glatt livet är!</w:t>
      </w:r>
    </w:p>
    <w:p>
      <w:r>
        <w:t xml:space="preserve">Voy a ver a mis chicos en el clásico de las compras navideñas ....</w:t>
      </w:r>
    </w:p>
    <w:p>
      <w:r>
        <w:t xml:space="preserve">Yo y @leahwedgle tenemos que ponernos mañana las faldas que hicimos en moda.</w:t>
      </w:r>
    </w:p>
    <w:p>
      <w:r>
        <w:t xml:space="preserve">Refréscame la memoria. ¿Qué pasa al final del año? @blogdramedy</w:t>
      </w:r>
    </w:p>
    <w:p>
      <w:r>
        <w:t xml:space="preserve">Más les vale. RT @MattJackson13: ¿Se amotinará Reseda después de que @NickJacksonYB y yo ganemos mañana? </w:t>
      </w:r>
    </w:p>
    <w:p>
      <w:r>
        <w:t xml:space="preserve">Es increíble cómo mi lunes se ve más sombrío sin nada nuevo que ver esta noche.</w:t>
      </w:r>
    </w:p>
    <w:p>
      <w:r>
        <w:t xml:space="preserve">Los padres cancelaron la decoración del árbol de Navidad después de que me apresurara a llegar a casa después de estudiar en el centro. :( </w:t>
      </w:r>
    </w:p>
    <w:p>
      <w:r>
        <w:t xml:space="preserve">semana ocupada!! estudiando toda la semana para los finales y tengo un trabajo de investigación para entregar</w:t>
      </w:r>
    </w:p>
    <w:p>
      <w:r>
        <w:t xml:space="preserve">Pensamiento tras pensamiento milla tras milla me encanta observar el espacio entre mis pensamientos donde el espíritu espera con una sonrisa amorosa. </w:t>
      </w:r>
    </w:p>
    <w:p>
      <w:r>
        <w:t xml:space="preserve">Estoy tan fascinado con la experiencia | ¿Por qué? Es divertidísimo. | Su comportamiento fue/es odioso y se prestó a la parodia! |</w:t>
      </w:r>
    </w:p>
    <w:p>
      <w:r>
        <w:t xml:space="preserve">Hay mucha práctica musical que hacer esta noche, aunque estoy muy contento con el resultado de la uni</w:t>
      </w:r>
    </w:p>
    <w:p>
      <w:r>
        <w:t xml:space="preserve">No hay que olvidar que todos los días se puede dormir y por la mañana se puede trabajar en la cocina.</w:t>
      </w:r>
    </w:p>
    <w:p>
      <w:r>
        <w:t xml:space="preserve">Acabo de estropear mi teléfono .. tal vez no debería hacer mella en la pared con él. </w:t>
      </w:r>
    </w:p>
    <w:p>
      <w:r>
        <w:t xml:space="preserve">@DPMoffice ¿Es eso para compensar la esperanza perdida por los empleadores sin escrúpulos de poder despedirlos sin razón durante 2 años. ¡Qué vergüenza!</w:t>
      </w:r>
    </w:p>
    <w:p>
      <w:r>
        <w:t xml:space="preserve">la señorita czranecka saca sus hojas de matemáticas de sitios web polacos y sólo las traduce al inglés por eso no tienen sentido</w:t>
      </w:r>
    </w:p>
    <w:p>
      <w:r>
        <w:t xml:space="preserve">@HannahMckown Estoy leyendo mi nota de ti de falls creek que un año y decidió informarle de que echo de menos su cara!  D</w:t>
      </w:r>
    </w:p>
    <w:p>
      <w:r>
        <w:t xml:space="preserve">La recepcionista de la oficina del PT está silbando villancicos </w:t>
      </w:r>
    </w:p>
    <w:p>
      <w:r>
        <w:t xml:space="preserve">Sacando todo el apio y las zanahorias de esta bolsa de verduras</w:t>
      </w:r>
    </w:p>
    <w:p>
      <w:r>
        <w:t xml:space="preserve">odio que soy la única chica negra que tiene problemas de acné.</w:t>
      </w:r>
    </w:p>
    <w:p>
      <w:r>
        <w:t xml:space="preserve">Emma está sola en casa. Espero que no queme la casa o así...</w:t>
      </w:r>
    </w:p>
    <w:p>
      <w:r>
        <w:t xml:space="preserve">@VenusIsNaive c'était un tweet borderline un peu mais j'attend l'image</w:t>
      </w:r>
    </w:p>
    <w:p>
      <w:r>
        <w:t xml:space="preserve">No puedo describir la tristeza que me produce que @CP3 se vaya a mi equipo menos favorito (Lakers) y vaya a jugar con el deportista que más odio (Kobe)</w:t>
      </w:r>
    </w:p>
    <w:p>
      <w:r>
        <w:t xml:space="preserve">el último fin de semana del año pasado no fue un buen fin de semana para mí..lol</w:t>
      </w:r>
    </w:p>
    <w:p>
      <w:r>
        <w:t xml:space="preserve">Si muero joven, acuéstame en un lecho de rosas</w:t>
      </w:r>
    </w:p>
    <w:p>
      <w:r>
        <w:t xml:space="preserve">@justicle urg no puede enviar el enlace.. Sydney 'planificador de eventos de extinción' teníamos un hermoso código de gravedad que fue desechado</w:t>
      </w:r>
    </w:p>
    <w:p>
      <w:r>
        <w:t xml:space="preserve">Así que Jake acaba de afeitar el pelo de Joe. Ahora hay una criatura en la bañera</w:t>
      </w:r>
    </w:p>
    <w:p>
      <w:r>
        <w:t xml:space="preserve">Olvidé mi botella de agua en el coche, así que me gasté 2 dólares en una Dasani para luego tirarla y llenarla con agua del grifo</w:t>
      </w:r>
    </w:p>
    <w:p>
      <w:r>
        <w:t xml:space="preserve">tuvimos un desayuno de culo de bomba ahora ella bout demasiado cocinar la cena .</w:t>
      </w:r>
    </w:p>
    <w:p>
      <w:r>
        <w:t xml:space="preserve">Tocando algo de música navideña con el ukelele.</w:t>
      </w:r>
    </w:p>
    <w:p>
      <w:r>
        <w:t xml:space="preserve">No sonrío porque crea que soy hermosa. Sonrío porque sé que soy bendita!!</w:t>
      </w:r>
    </w:p>
    <w:p>
      <w:r>
        <w:t xml:space="preserve">@SuperNigga Así que. Im Menos de 100 libras a la edad de 19 (casi 20)... y vivo en el Sur. P.D. ... No tengo un culo gordo.</w:t>
      </w:r>
    </w:p>
    <w:p>
      <w:r>
        <w:t xml:space="preserve">ugghh no puedo creer que Rachel Crow haya dejado el XFactor!!! ella era mihh fave...</w:t>
      </w:r>
    </w:p>
    <w:p>
      <w:r>
        <w:t xml:space="preserve">me disloqué la rodilla jugando al balón prisionero anoche... voy al ortopedista en un par de horas para asegurarme de que todo está bien</w:t>
      </w:r>
    </w:p>
    <w:p>
      <w:r>
        <w:t xml:space="preserve">@SamiaBazzi He fracasado en hacer la salsa de espinacas de tu madre</w:t>
      </w:r>
    </w:p>
    <w:p>
      <w:r>
        <w:t xml:space="preserve">Haren fohnen y dan a anna heb er zin in!</w:t>
      </w:r>
    </w:p>
    <w:p>
      <w:r>
        <w:t xml:space="preserve">seis páginas de presentación de papel y la pancarta de pike todo debido mañana #busybusy</w:t>
      </w:r>
    </w:p>
    <w:p>
      <w:r>
        <w:t xml:space="preserve">Mantén la cabeza en alto y no dejes que nadie te robe la alegría, algo que es legítimamente tuyo como un regalo de nuestro Padre. Adóptelo, ámelo y manténgalo cerca y querido!</w:t>
      </w:r>
    </w:p>
    <w:p>
      <w:r>
        <w:t xml:space="preserve">Acabo de ver la escena de "Dead Set" en la que le arrancan la garganta a Davina </w:t>
      </w:r>
    </w:p>
    <w:p>
      <w:r>
        <w:t xml:space="preserve">¡¡OH MIERDA!! ¡¡Mañana es la primera parte del final de temporada de Son Of Anarchy!!</w:t>
      </w:r>
    </w:p>
    <w:p>
      <w:r>
        <w:t xml:space="preserve">Odio cuando se deja la ventana del baño abierta cuando hace frío se congela el baño </w:t>
      </w:r>
    </w:p>
    <w:p>
      <w:r>
        <w:t xml:space="preserve">@campyspornshack Sí, no puedo cargar mi foto divertida de Cam y su twinkie :( </w:t>
      </w:r>
    </w:p>
    <w:p>
      <w:r>
        <w:t xml:space="preserve">¡No quiero esta maldita Navidad sin ti!</w:t>
      </w:r>
    </w:p>
    <w:p>
      <w:r>
        <w:t xml:space="preserve">@SeneeShearer23 pues el momento ha pasado.... y mi plan no ha funcionado.</w:t>
      </w:r>
    </w:p>
    <w:p>
      <w:r>
        <w:t xml:space="preserve">Matriculación hecha Examen I.S hecho una hora de camino a casa para estudiar para el siguiente... </w:t>
      </w:r>
    </w:p>
    <w:p>
      <w:r>
        <w:t xml:space="preserve">Acabo de descubrir que voy a pasar el 24 de diciembre hasta el 2 de enero en Faqra..</w:t>
      </w:r>
    </w:p>
    <w:p>
      <w:r>
        <w:t xml:space="preserve">Mi alarma me informó de que iba a sonar en 2 horas y 37 minutos.</w:t>
      </w:r>
    </w:p>
    <w:p>
      <w:r>
        <w:t xml:space="preserve">¡hey jesse puede encestar triples cuando no se precipita!</w:t>
      </w:r>
    </w:p>
    <w:p>
      <w:r>
        <w:t xml:space="preserve">Finjo que me peleo todo el tiempo</w:t>
      </w:r>
    </w:p>
    <w:p>
      <w:r>
        <w:t xml:space="preserve">@JAYELEIGHB @Summer_kanee es porque nuestra vida social está disminuyendo ... DEMASIADO MALDITO TRABAJO !!</w:t>
      </w:r>
    </w:p>
    <w:p>
      <w:r>
        <w:t xml:space="preserve">estoy descubriendo una banda que echaba de menos desde hace 15 años... deseando no haber estado tan protegido mientras crecía.</w:t>
      </w:r>
    </w:p>
    <w:p>
      <w:r>
        <w:t xml:space="preserve">Omg odio cuando recibes un txt de alguien que puede hacerte sentir mal cuando tu vida va de maravilla!</w:t>
      </w:r>
    </w:p>
    <w:p>
      <w:r>
        <w:t xml:space="preserve">Estoy bastante seguro de que los baristas idiotas del Starbucks de Auburn me están haciendo engordar al ignorar mi petición de leche descremada.</w:t>
      </w:r>
    </w:p>
    <w:p>
      <w:r>
        <w:t xml:space="preserve">Pensé que iba a ver hoy en lugar de eso tengo que ver a los chicos de la universidad</w:t>
      </w:r>
    </w:p>
    <w:p>
      <w:r>
        <w:t xml:space="preserve">¿Sabes qué? Me rindo. No quiero que me consideren *esa* persona. No es mi fuerte.</w:t>
      </w:r>
    </w:p>
    <w:p>
      <w:r>
        <w:t xml:space="preserve">mi sobrina mala como la mierda .</w:t>
      </w:r>
    </w:p>
    <w:p>
      <w:r>
        <w:t xml:space="preserve">"No juegues con un son demasiado inteligentes y probablemente perderán los estribos muy rápido" esto es tan yo jaja</w:t>
      </w:r>
    </w:p>
    <w:p>
      <w:r>
        <w:t xml:space="preserve">Para el mundo puedes ser una persona. Pero para una persona puedes ser su mundo.... No lo creo.</w:t>
      </w:r>
    </w:p>
    <w:p>
      <w:r>
        <w:t xml:space="preserve">O "querida persona de la lib calla". Dile a la persona que se calle porque probablemente no verá tu estado en fbook.</w:t>
      </w:r>
    </w:p>
    <w:p>
      <w:r>
        <w:t xml:space="preserve">Entrenamiento en la oscuridad y el frío</w:t>
      </w:r>
    </w:p>
    <w:p>
      <w:r>
        <w:t xml:space="preserve">@Ron_Farley25 @colingimblet te mando mi cd lol ... O te lo daré después de que dejes de ser una perra y vengas a verme</w:t>
      </w:r>
    </w:p>
    <w:p>
      <w:r>
        <w:t xml:space="preserve">Pasando mi único libre del día en la biblioteca</w:t>
      </w:r>
    </w:p>
    <w:p>
      <w:r>
        <w:t xml:space="preserve">@Indieegirll por lo tanto, como es el riesgo de lanzar sin saber si va a joder de qué en nuestro departamento...</w:t>
      </w:r>
    </w:p>
    <w:p>
      <w:r>
        <w:t xml:space="preserve">El amor es la vida &amp;&amp; La vida es amar. Muy especial</w:t>
      </w:r>
    </w:p>
    <w:p>
      <w:r>
        <w:t xml:space="preserve">@ImaGleekBaby @JoeyRichterArmy twitter no me deja ir lo suficientemente lejos en mis menciones para averiguar cómo nos conocimos.</w:t>
      </w:r>
    </w:p>
    <w:p>
      <w:r>
        <w:t xml:space="preserve">Primera película navideña del año</w:t>
      </w:r>
    </w:p>
    <w:p>
      <w:r>
        <w:t xml:space="preserve">después de esa agradable velada ahora toca volver a los deberes y a los platos.</w:t>
      </w:r>
    </w:p>
    <w:p>
      <w:r>
        <w:t xml:space="preserve">me he estresado por una guía de estudio... que aún no he hecho</w:t>
      </w:r>
    </w:p>
    <w:p>
      <w:r>
        <w:t xml:space="preserve">Ok naar crèche voor knutselavond. @vandervlies opperde een drol van ontbijtkoek maar het wordt vast iets braafs</w:t>
      </w:r>
    </w:p>
    <w:p>
      <w:r>
        <w:t xml:space="preserve">Oh null usted pensó que era fa play play</w:t>
      </w:r>
    </w:p>
    <w:p>
      <w:r>
        <w:t xml:space="preserve">Cuanto más alto sea el tacón, más cerca estará de Dios</w:t>
      </w:r>
    </w:p>
    <w:p>
      <w:r>
        <w:t xml:space="preserve">Que el Señor nos ayude a todos ¡El niño viene en el BET! </w:t>
      </w:r>
    </w:p>
    <w:p>
      <w:r>
        <w:t xml:space="preserve">Tengo que terminar las compras de Navidad ugh...</w:t>
      </w:r>
    </w:p>
    <w:p>
      <w:r>
        <w:t xml:space="preserve">Tengo el peor dolor de cabeza y no consigo dormir esta noche...</w:t>
      </w:r>
    </w:p>
    <w:p>
      <w:r>
        <w:t xml:space="preserve">Empiezo a estar ansioso por la cita de esta noche. ¿Y si no tenemos nada de qué hablar? ¿Y si tengo que comprar mis propias bebidas?</w:t>
      </w:r>
    </w:p>
    <w:p>
      <w:r>
        <w:t xml:space="preserve">Final de apreciación deportiva. Voy a echar de menos esta clase, era muy divertida.</w:t>
      </w:r>
    </w:p>
    <w:p>
      <w:r>
        <w:t xml:space="preserve">@kristin0462 es curioso como yo solía hablar con usted todo el tiempo me mudé y nos enviamos por correo electrónico y ahora ... No hablamos en absoluto!</w:t>
      </w:r>
    </w:p>
    <w:p>
      <w:r>
        <w:t xml:space="preserve">Odio absolutamente a mi perro de los vecinos que ladra todo el puto tiempo sin ninguna puta razón</w:t>
      </w:r>
    </w:p>
    <w:p>
      <w:r>
        <w:t xml:space="preserve">¡Sé que si Bug no vuelve al teléfono, colgaré!</w:t>
      </w:r>
    </w:p>
    <w:p>
      <w:r>
        <w:t xml:space="preserve">@LilysQuilts @sewjustinesew que la culpa la tiene Lynne con su charla sobre las fundas de almohada navideñas. Ahora tendré muchas de franela.</w:t>
      </w:r>
    </w:p>
    <w:p>
      <w:r>
        <w:t xml:space="preserve">Es noche de karaoke en Applebees y tengo que trabajar hasta las 10. &lt;</w:t>
      </w:r>
    </w:p>
    <w:p>
      <w:r>
        <w:t xml:space="preserve">@Shannon_McHugh me alegro de no estar sola! ¡¡No voy a dormir esta noche!!</w:t>
      </w:r>
    </w:p>
    <w:p>
      <w:r>
        <w:t xml:space="preserve">Tuve mi primer coche desde los 16 años. 15 años, 2 meses y 6 días después: lo acabo de vender.</w:t>
      </w:r>
    </w:p>
    <w:p>
      <w:r>
        <w:t xml:space="preserve">mi laptop es un pedazo de mierda barata por que no trabajas bien por una vez tonto cabeza de chorlito</w:t>
      </w:r>
    </w:p>
    <w:p>
      <w:r>
        <w:t xml:space="preserve">arroz integral con jerk caribeño</w:t>
      </w:r>
    </w:p>
    <w:p>
      <w:r>
        <w:t xml:space="preserve">Un cerdo gordo como Kenny debería revolcarse en un charco de jarabe. Luego encerrarse en una jaula bajo el sol. Dejar que algunas hormigas rojas lo muerdan.</w:t>
      </w:r>
    </w:p>
    <w:p>
      <w:r>
        <w:t xml:space="preserve">Aunque ahora me preocupa un poco que esto sea una tormenta perfecta para algún tipo de historia de terror cutre...</w:t>
      </w:r>
    </w:p>
    <w:p>
      <w:r>
        <w:t xml:space="preserve">Si un chico me cantara una chica menos sola y lo dijera en serio le creería</w:t>
      </w:r>
    </w:p>
    <w:p>
      <w:r>
        <w:t xml:space="preserve">Ya tengo el traje de la manta por fin planeado:) ...ahora los deberes.</w:t>
      </w:r>
    </w:p>
    <w:p>
      <w:r>
        <w:t xml:space="preserve">Todos los días reviso el correo..</w:t>
      </w:r>
    </w:p>
    <w:p>
      <w:r>
        <w:t xml:space="preserve">@Helz_Belles sí lo es. ¡Últimos 20 minutos! Estoy solo en la casa y tengo el mando.</w:t>
      </w:r>
    </w:p>
    <w:p>
      <w:r>
        <w:t xml:space="preserve">Una hora y media en el trabajo de un turno de 12 horas y ya estoy cabreado.</w:t>
      </w:r>
    </w:p>
    <w:p>
      <w:r>
        <w:t xml:space="preserve">Mamá piensa que estoy cumin casa el miércoles, pero estoy reservado mi billete para el martes .. Y cuando llegue a casa ima acaba de decir a su diapositiva y me pongo</w:t>
      </w:r>
    </w:p>
    <w:p>
      <w:r>
        <w:t xml:space="preserve">En la clínica y tratando de no derrumbarse en el suelo con un ataque de asma.</w:t>
      </w:r>
    </w:p>
    <w:p>
      <w:r>
        <w:t xml:space="preserve">@_sugaSuga YO CONOZCO!!!! Yo yo un puto sucio!!! Nunca tuve mi oportunidad de tenerlo a él y a @JediNympho juntos mmm mmm mmm</w:t>
      </w:r>
    </w:p>
    <w:p>
      <w:r>
        <w:t xml:space="preserve">Las casas con luces navideñas me hacen feliz :)</w:t>
      </w:r>
    </w:p>
    <w:p>
      <w:r>
        <w:t xml:space="preserve">Así que el día después de mi clase terminó donde necesitaba el apoyo de archivos en la aplicación de la actualización trae. </w:t>
      </w:r>
    </w:p>
    <w:p>
      <w:r>
        <w:t xml:space="preserve">Por supuesto, la mitad del teléfono del piso en el trabajo dejó de funcionar en medio de nuestras llamadas</w:t>
      </w:r>
    </w:p>
    <w:p>
      <w:r>
        <w:t xml:space="preserve">raaah aún no es diciembre pero ya tengo que aguantar que la radio ponga All I Want For Christmas Is You?</w:t>
      </w:r>
    </w:p>
    <w:p>
      <w:r>
        <w:t xml:space="preserve">Invoqué al Señor en la angustia: el Señor me respondió y me puso en un lugar amplio. Salmo 118:5 </w:t>
      </w:r>
    </w:p>
    <w:p>
      <w:r>
        <w:t xml:space="preserve">¿Por qué el ciberlunes tiene que ser hoy cuando no puedo gastar nada ahora mismo? 20% de descuento en todo el sitio de los Bruins.</w:t>
      </w:r>
    </w:p>
    <w:p>
      <w:r>
        <w:t xml:space="preserve">@kendiesmith Te echo de menos y aun así no me hablas.</w:t>
      </w:r>
    </w:p>
    <w:p>
      <w:r>
        <w:t xml:space="preserve">¿Snell? lol RT: @TheBADCounselor Tuve que preguntarle a @msstovall por qué su amiga no me da juego. *Ojos de buey*</w:t>
      </w:r>
    </w:p>
    <w:p>
      <w:r>
        <w:t xml:space="preserve">Día libre improvisado del novio</w:t>
      </w:r>
    </w:p>
    <w:p>
      <w:r>
        <w:t xml:space="preserve">@Luke9_3 Pasando tiempo con mi familia y haciéndoles rollos de canela...1 de unas cuantas razones por las que me alegro de que Sidewalk tenga un descanso!</w:t>
      </w:r>
    </w:p>
    <w:p>
      <w:r>
        <w:t xml:space="preserve">¿Hay alguna forma de decirle al hombre del que estás enamorada que eres diez años mayor que él sin herirle?</w:t>
      </w:r>
    </w:p>
    <w:p>
      <w:r>
        <w:t xml:space="preserve">Ah ben tiens j'avais raison sur la happy end. </w:t>
      </w:r>
    </w:p>
    <w:p>
      <w:r>
        <w:t xml:space="preserve">Tiempo para hacer café durante 8 horas</w:t>
      </w:r>
    </w:p>
    <w:p>
      <w:r>
        <w:t xml:space="preserve">Estoy en la intersección de la comida y el amor. Estoy horneando galletas de chocolate.</w:t>
      </w:r>
    </w:p>
    <w:p>
      <w:r>
        <w:t xml:space="preserve">Mi madre se va a trabajar y yo estoy solo en la casa.</w:t>
      </w:r>
    </w:p>
    <w:p>
      <w:r>
        <w:t xml:space="preserve">no me gusta la gente que no se lava las manos cuando es necesario</w:t>
      </w:r>
    </w:p>
    <w:p>
      <w:r>
        <w:t xml:space="preserve">Hoy será el día de los deberes. La semana que viene será la semana de estudio.</w:t>
      </w:r>
    </w:p>
    <w:p>
      <w:r>
        <w:t xml:space="preserve">Empezando a tener ganas de que llegue la navidad por fin</w:t>
      </w:r>
    </w:p>
    <w:p>
      <w:r>
        <w:t xml:space="preserve">Por favor, no me hagas caso, estoy bastante contento esperando en la cola detrás de ti y tu sudor de una semana.</w:t>
      </w:r>
    </w:p>
    <w:p>
      <w:r>
        <w:t xml:space="preserve">Disfrutando de una tostada con marmita y mantequilla.</w:t>
      </w:r>
    </w:p>
    <w:p>
      <w:r>
        <w:t xml:space="preserve">Tienen que hacer un vestuario aparte para las mujeres que sienten la necesidad de mostrar sus risas y ta tas al mundo sin vergüenza</w:t>
      </w:r>
    </w:p>
    <w:p>
      <w:r>
        <w:t xml:space="preserve">Último final completo y emocionado de ser un graduado Aggie!! </w:t>
      </w:r>
    </w:p>
    <w:p>
      <w:r>
        <w:t xml:space="preserve">☁ "La INDECISIÓN... es la semilla del F E A R" ~Napoleón Hill </w:t>
      </w:r>
    </w:p>
    <w:p>
      <w:r>
        <w:t xml:space="preserve">No puedo esperar a ver la cara de mi hijo en la mañana de Navidad.</w:t>
      </w:r>
    </w:p>
    <w:p>
      <w:r>
        <w:t xml:space="preserve">¡Te odio Shakespear! ¡Por qué me has hecho la vida tan difícil!</w:t>
      </w:r>
    </w:p>
    <w:p>
      <w:r>
        <w:t xml:space="preserve">No puedo esperar a levantarme en 2 horas e ir al laboratorio...</w:t>
      </w:r>
    </w:p>
    <w:p>
      <w:r>
        <w:t xml:space="preserve">Anoche fue una mierdahoy es una mierdaacaba de recordar que es porque la vida es una mierdael equipo de crisis estará aquí en breve aún más mierda</w:t>
      </w:r>
    </w:p>
    <w:p>
      <w:r>
        <w:t xml:space="preserve">Si el dinero es tu único motivo, lo siento por ti.   </w:t>
      </w:r>
    </w:p>
    <w:p>
      <w:r>
        <w:t xml:space="preserve">Si creyéramos que alguien quiere cuidar de nosotros quizá creeríamos en cuidarnos unos a otros. &gt;</w:t>
      </w:r>
    </w:p>
    <w:p>
      <w:r>
        <w:t xml:space="preserve">Si alguien en el mundo me enviara un mensaje de texto en este momento me alegraría el ánimo  </w:t>
      </w:r>
    </w:p>
    <w:p>
      <w:r>
        <w:t xml:space="preserve">Hay un homenaje a George Carlin en la PBS esta noche a las 10:30, pero nunca podré ir.</w:t>
      </w:r>
    </w:p>
    <w:p>
      <w:r>
        <w:t xml:space="preserve">me pregunto qué pasará con lol que acaba de caer del lado del mapa ¿eh?</w:t>
      </w:r>
    </w:p>
    <w:p>
      <w:r>
        <w:t xml:space="preserve">Tiene planeada una noche increíble para @EricJoseph2 </w:t>
      </w:r>
    </w:p>
    <w:p>
      <w:r>
        <w:t xml:space="preserve">Los chicos están en el salón viendo el fútbol y las chicas cocinando...</w:t>
      </w:r>
    </w:p>
    <w:p>
      <w:r>
        <w:t xml:space="preserve">De vuelta al agujero del infierno mañana</w:t>
      </w:r>
    </w:p>
    <w:p>
      <w:r>
        <w:t xml:space="preserve">Cinturones de seguridad. Te mantienen a salvo en un accidente. causan un terrible dolor al día siguiente.</w:t>
      </w:r>
    </w:p>
    <w:p>
      <w:r>
        <w:t xml:space="preserve">Mmm Caitlin eres bastante aleatoria!! Un lunes por la noche y tú ardiendo por Dios. Oooh pero bruh Él acaba de ser tan bueno.! No puedo explicarlo.</w:t>
      </w:r>
    </w:p>
    <w:p>
      <w:r>
        <w:t xml:space="preserve">He decidido que debería escribir para Esquire. Sin embargo, no voy a intentar conseguir el trabajo. Probablemente acabaré siendo redactor de contenidos para Maxim</w:t>
      </w:r>
    </w:p>
    <w:p>
      <w:r>
        <w:t xml:space="preserve">@sumayapapaya raro he estado leyendo 79,5% esta mañana. De cualquier manera no estoy seguro de que estoy comfy w / una propiedad mayoritaria telco.</w:t>
      </w:r>
    </w:p>
    <w:p>
      <w:r>
        <w:t xml:space="preserve">5alla9 mi fin de semana largo oo ma esht3'lt wla shay :D</w:t>
      </w:r>
    </w:p>
    <w:p>
      <w:r>
        <w:t xml:space="preserve">Riley está durmiendo en su propia cama... Debería estar emocionada, pero estoy indecisa. Está creciendo demasiado rápido</w:t>
      </w:r>
    </w:p>
    <w:p>
      <w:r>
        <w:t xml:space="preserve">Volviendo a la escuela..</w:t>
      </w:r>
    </w:p>
    <w:p>
      <w:r>
        <w:t xml:space="preserve">Hay un Taurus verde en venta (el único tipo de coche que mis padres quieren regalarme) en el aparcamiento de Save a Lot y se niegan a ir a mirar.</w:t>
      </w:r>
    </w:p>
    <w:p>
      <w:r>
        <w:t xml:space="preserve"> No podía esperar a verlos en vivo. Si perderlos en NH7 no fue lo suficientemente doloroso Suraj 's realizar su último concierto en Delhi.</w:t>
      </w:r>
    </w:p>
    <w:p>
      <w:r>
        <w:t xml:space="preserve">Los zombis de la próxima película de Guerra Mundial Z corren.</w:t>
      </w:r>
    </w:p>
    <w:p>
      <w:r>
        <w:t xml:space="preserve">Tía yo no hice twitter 2 seguir uI see u en mi casa everydAy.    Por supuesto que no dije eso en voz alta ...  </w:t>
      </w:r>
    </w:p>
    <w:p>
      <w:r>
        <w:t xml:space="preserve">Supongo que es hora de dormir. Mañana trabajo otro doble.</w:t>
      </w:r>
    </w:p>
    <w:p>
      <w:r>
        <w:t xml:space="preserve">Llevé una barra de granola extra al entrenamiento de natación pero @EmmaBoutcher13 no estaba allí</w:t>
      </w:r>
    </w:p>
    <w:p>
      <w:r>
        <w:t xml:space="preserve">@EUDOCHiA lo spero. Ma al cattivo gusto non c'è mai fine. Temo.</w:t>
      </w:r>
    </w:p>
    <w:p>
      <w:r>
        <w:t xml:space="preserve">en cuatro vuelos / dos días veré a mi hermano por primera vez en un año. es hora de teñirme de rubio y fingir esquizofrenia.</w:t>
      </w:r>
    </w:p>
    <w:p>
      <w:r>
        <w:t xml:space="preserve">Todavía no me he levantado de la cama.... la voz se ha ido... y tengo que trabajar en una hora hasta las 11... </w:t>
      </w:r>
    </w:p>
    <w:p>
      <w:r>
        <w:t xml:space="preserve">Todo lo que he querido hacer es escribir una explicación y análisis de los cables XLR 1/4 "Jack y SpeakON.</w:t>
      </w:r>
    </w:p>
    <w:p>
      <w:r>
        <w:t xml:space="preserve">El doctor finalmente vino. Me han dado unas pastillas, me han sacado sangre y tengo que volver por la mañana para una ecografía.</w:t>
      </w:r>
    </w:p>
    <w:p>
      <w:r>
        <w:t xml:space="preserve">He mirado mi primer regalo que me ha dejado tan generosamente mi compañera de universidad Sue. Creo que es un acogedor forro polar de la fabulosa preppy @vineyardvines ☃</w:t>
      </w:r>
    </w:p>
    <w:p>
      <w:r>
        <w:t xml:space="preserve">Falta el elemento esta noche bec de worl es igual</w:t>
      </w:r>
    </w:p>
    <w:p>
      <w:r>
        <w:t xml:space="preserve">@Matador_Shark lol. Hoy sí que estás timmah! La reunión es hoy2pm. Probablemente patear en después. Entonces tengo una función de wog para ir a esta noche.</w:t>
      </w:r>
    </w:p>
    <w:p>
      <w:r>
        <w:t xml:space="preserve">@aserenitatum se ha despertado después de una hora y media de sueño... Mi reloj está estropeado</w:t>
      </w:r>
    </w:p>
    <w:p>
      <w:r>
        <w:t xml:space="preserve">"@IStaySwirlin: @Commodity_One el mío tiene 14 meses. Son tan geniales!" sí lo son. Tenemos otro en camino</w:t>
      </w:r>
    </w:p>
    <w:p>
      <w:r>
        <w:t xml:space="preserve"> para enfrentar los restos de la lavadora.</w:t>
      </w:r>
    </w:p>
    <w:p>
      <w:r>
        <w:t xml:space="preserve">@sgrab14 esto es molesto jaja se supone que lo dices para ayudarte a calmarte y que no actúes o respondas en</w:t>
      </w:r>
    </w:p>
    <w:p>
      <w:r>
        <w:t xml:space="preserve">Anuncio deo 18+! Uno de los peores de la historia de la publicidad.  *Mordazas* </w:t>
      </w:r>
    </w:p>
    <w:p>
      <w:r>
        <w:t xml:space="preserve">Hoy ha sido un día horrible. Tan malo que, de hecho, he disfrutado más del trabajo que de cualquier otra cosa.</w:t>
      </w:r>
    </w:p>
    <w:p>
      <w:r>
        <w:t xml:space="preserve">Cállate mamá. ¿De verdad? No sabes nada de mí...</w:t>
      </w:r>
    </w:p>
    <w:p>
      <w:r>
        <w:t xml:space="preserve">Acabo de darme cuenta de lo mucho que me gustaba mi TA el último día de clase.</w:t>
      </w:r>
    </w:p>
    <w:p>
      <w:r>
        <w:t xml:space="preserve">...o peor aún: ¡cuando los reciben y luego sólo me los leen por teléfono!</w:t>
      </w:r>
    </w:p>
    <w:p>
      <w:r>
        <w:t xml:space="preserve">3 de las 4 cosas de mi lista de vacaciones incluyen oro.</w:t>
      </w:r>
    </w:p>
    <w:p>
      <w:r>
        <w:t xml:space="preserve">@Monsters_incc espero que pueda quedarse la echaría de menos</w:t>
      </w:r>
    </w:p>
    <w:p>
      <w:r>
        <w:t xml:space="preserve">Quiero tumbarme en mi cama todo el día y escribir. no me siento hoy y la escuela ni siquiera ha comenzado.</w:t>
      </w:r>
    </w:p>
    <w:p>
      <w:r>
        <w:t xml:space="preserve">Pasando días libres para chatear en línea con el soporte técnico del campo de batalla. ¡Ayúdame Adeep!</w:t>
      </w:r>
    </w:p>
    <w:p>
      <w:r>
        <w:t xml:space="preserve">¡Tengo que levantarme súper temprano mañana para ir también a Franklin!</w:t>
      </w:r>
    </w:p>
    <w:p>
      <w:r>
        <w:t xml:space="preserve">hace dos días monté en mangas cortas esta noche monté en under armour y un northface</w:t>
      </w:r>
    </w:p>
    <w:p>
      <w:r>
        <w:t xml:space="preserve">Lundi y a J Cole je n'y serai pas</w:t>
      </w:r>
    </w:p>
    <w:p>
      <w:r>
        <w:t xml:space="preserve">Que comience la locura de la BETA de SWtOR!!!     ¿Cuál pruebo primero?</w:t>
      </w:r>
    </w:p>
    <w:p>
      <w:r>
        <w:t xml:space="preserve">@jacalling no se encuentra en ninguna parte!! Que pena que no puedas venir mañana.. Quiero decir más tarde :(</w:t>
      </w:r>
    </w:p>
    <w:p>
      <w:r>
        <w:t xml:space="preserve">Ojalá se relaje con las cosas y confíe en mí.</w:t>
      </w:r>
    </w:p>
    <w:p>
      <w:r>
        <w:t xml:space="preserve">Twitter nocturno. 3 simulacros de examen mañana</w:t>
      </w:r>
    </w:p>
    <w:p>
      <w:r>
        <w:t xml:space="preserve">todo lo que me importa es el dinero jódanse perras ustedes no son nada!</w:t>
      </w:r>
    </w:p>
    <w:p>
      <w:r>
        <w:t xml:space="preserve">Parece que voy a hacer un viaje a la habitación del Sr. Gary Balls mañana por la mañana para obtener ayuda.</w:t>
      </w:r>
    </w:p>
    <w:p>
      <w:r>
        <w:t xml:space="preserve">Una hora de viaje a casa.</w:t>
      </w:r>
    </w:p>
    <w:p>
      <w:r>
        <w:t xml:space="preserve">De camino a limpiar el desorden que se ha hecho hoy en Urban.</w:t>
      </w:r>
    </w:p>
    <w:p>
      <w:r>
        <w:t xml:space="preserve">Feliz Día de Acción de Gracias! Un día de buena comida y de viejas tías abuelas que te pellizcan las mejillas diciéndote "no te veía desde que eras ASÍ de alto". </w:t>
      </w:r>
    </w:p>
    <w:p>
      <w:r>
        <w:t xml:space="preserve">Me mantengo en calma, nunca actúo fuera de ella.</w:t>
      </w:r>
    </w:p>
    <w:p>
      <w:r>
        <w:t xml:space="preserve">Compras de coches con los alquileres todo el día</w:t>
      </w:r>
    </w:p>
    <w:p>
      <w:r>
        <w:t xml:space="preserve">Compras navideñas nocturnas.</w:t>
      </w:r>
    </w:p>
    <w:p>
      <w:r>
        <w:t xml:space="preserve">Bajando diez minutos antes...</w:t>
      </w:r>
    </w:p>
    <w:p>
      <w:r>
        <w:t xml:space="preserve"> votó "sí" al mantenimiento de las leyes de armas actuales: armas vendidas sin seguro de gatillo  </w:t>
      </w:r>
    </w:p>
    <w:p>
      <w:r>
        <w:t xml:space="preserve">Pasaré parte de mi noche haciendo toneladas de tarjetas...</w:t>
      </w:r>
    </w:p>
    <w:p>
      <w:r>
        <w:t xml:space="preserve">Estoy listo para ir a dormir. Pero no... tengo una competencia de porristas.</w:t>
      </w:r>
    </w:p>
    <w:p>
      <w:r>
        <w:t xml:space="preserve">Buenos días a todos Feliz viernes día de diversión de Navidad hoy. Almuerzo de Navidad con los colegas, seguido de una noche en Rev de Cuba - probablemente ser desordenado :)</w:t>
      </w:r>
    </w:p>
    <w:p>
      <w:r>
        <w:t xml:space="preserve">Iba a echarme una siesta pero me he dado cuenta de que tengo que hacer los deberes ......</w:t>
      </w:r>
    </w:p>
    <w:p>
      <w:r>
        <w:t xml:space="preserve">Cansado + Todavía enfermo + Aburrido....¿Por qué?</w:t>
      </w:r>
    </w:p>
    <w:p>
      <w:r>
        <w:t xml:space="preserve">Extremadamente decepcionado con los osos. Esperaba que esta fuera la semana en que alguien callara a los homosexuales de Tebow</w:t>
      </w:r>
    </w:p>
    <w:p>
      <w:r>
        <w:t xml:space="preserve">@emily_guido Echo mucho de menos a Ben Reyer. Lo vi el fin de semana pasado I </w:t>
      </w:r>
    </w:p>
    <w:p>
      <w:r>
        <w:t xml:space="preserve">@jcartermc todo lo que importa es que salimos.  No lo cambiaría y noble feliz día b</w:t>
      </w:r>
    </w:p>
    <w:p>
      <w:r>
        <w:t xml:space="preserve">Anoche: "Creo que me gustaría seguir siendo un niño. ¿Hay alguna manera de evitar que crezca?"  </w:t>
      </w:r>
    </w:p>
    <w:p>
      <w:r>
        <w:t xml:space="preserve">¡Ha pasado de las compras del viernes negro!</w:t>
      </w:r>
    </w:p>
    <w:p>
      <w:r>
        <w:t xml:space="preserve">Me encanta intentar reconectar con alguien aunque me siga decepcionando. </w:t>
      </w:r>
    </w:p>
    <w:p>
      <w:r>
        <w:t xml:space="preserve">@tara23x0 y @katylynn_x acaban de salir y ya estoy aburrida y haciendo ruidos raros. Nadie está respondiendo.</w:t>
      </w:r>
    </w:p>
    <w:p>
      <w:r>
        <w:t xml:space="preserve">Espero que mi madre no se asuste de que esté en casa</w:t>
      </w:r>
    </w:p>
    <w:p>
      <w:r>
        <w:t xml:space="preserve">@ZacharyGC Por eso no te sigo en twitter. Bc en lugar de enviarme mensajes de texto &amp; hablar de las cosas. Tu twitteas sobre mi.</w:t>
      </w:r>
    </w:p>
    <w:p>
      <w:r>
        <w:t xml:space="preserve">es hora de ponerse a escribir un ensayo..</w:t>
      </w:r>
    </w:p>
    <w:p>
      <w:r>
        <w:t xml:space="preserve">La señora está recibiendo un pastel de 30 millones de dólares hecho con diamantes. Espero que ella tome ese pastel para alimentar a todos los hambrientos. Oh, espera, no lo hará.</w:t>
      </w:r>
    </w:p>
    <w:p>
      <w:r>
        <w:t xml:space="preserve">@Sil_spadafora Gracias Silvia. Espero que tu día sea genial ✿◕‿◕✿ lleno de *❤*&amp;.</w:t>
      </w:r>
    </w:p>
    <w:p>
      <w:r>
        <w:t xml:space="preserve">"...no veo ningún enemigo estoy relacionado con los primeros tiempos...y los últimos..."</w:t>
      </w:r>
    </w:p>
    <w:p>
      <w:r>
        <w:t xml:space="preserve">Tuve un día/noche divertido con @masontheswamper y su familia! Feliz Cumpleaños Blake </w:t>
      </w:r>
    </w:p>
    <w:p>
      <w:r>
        <w:t xml:space="preserve">Mi familia quiere salir a comer e ir al centro comercial... Acabo de llegar a casa todavía tengo pintura azul en mi pelo &amp;i parece la muerte ..</w:t>
      </w:r>
    </w:p>
    <w:p>
      <w:r>
        <w:t xml:space="preserve">Estoy cansado, pero hace demasiado frío para dormir. Listo para volver a Bethel mañana y terminar mis últimos 3 días de enseñanza de los estudiantes.</w:t>
      </w:r>
    </w:p>
    <w:p>
      <w:r>
        <w:t xml:space="preserve">Ahhh tengo que amar las compras navideñas!! Es tan difícil</w:t>
      </w:r>
    </w:p>
    <w:p>
      <w:r>
        <w:t xml:space="preserve">Oh, hombre, no puedo esperar hasta que llegue a casa para saber en qué voy a trabajar.</w:t>
      </w:r>
    </w:p>
    <w:p>
      <w:r>
        <w:t xml:space="preserve">cuando tu padre biológico con el que no has hablado en tu vida te llama al móvil a las 2 de la mañana.</w:t>
      </w:r>
    </w:p>
    <w:p>
      <w:r>
        <w:t xml:space="preserve">me voy a la la land porque al parecer tengo que estar en el trabajo a las 9:30</w:t>
      </w:r>
    </w:p>
    <w:p>
      <w:r>
        <w:t xml:space="preserve">aww. escucho el mario kart siendo jugado abajo por los homies mientras sigo estudiando para los finales.</w:t>
      </w:r>
    </w:p>
    <w:p>
      <w:r>
        <w:t xml:space="preserve">La jodida conexión a internet es una mierda, quizás funcione mejor con un puto puño en la puta pantalla</w:t>
      </w:r>
    </w:p>
    <w:p>
      <w:r>
        <w:t xml:space="preserve">Tengo que usar mi traje de la banda de nuevo esta mañana</w:t>
      </w:r>
    </w:p>
    <w:p>
      <w:r>
        <w:t xml:space="preserve">¡vaya noche más mala!</w:t>
      </w:r>
    </w:p>
    <w:p>
      <w:r>
        <w:t xml:space="preserve">Tengo muchísimas ganas de comer dulces pero este diente mío no me lo permite...!</w:t>
      </w:r>
    </w:p>
    <w:p>
      <w:r>
        <w:t xml:space="preserve">El español me va a violar tanto</w:t>
      </w:r>
    </w:p>
    <w:p>
      <w:r>
        <w:t xml:space="preserve">Tú roc! RT @NiemaJordan: Mi calendario está repleto de eventos que celebran el dopaje de la gente que conozco.</w:t>
      </w:r>
    </w:p>
    <w:p>
      <w:r>
        <w:t xml:space="preserve">Quiero dedicar mi vida a hacer reír y sonreír a la gente.</w:t>
      </w:r>
    </w:p>
    <w:p>
      <w:r>
        <w:t xml:space="preserve">@danecook al menos podrías decir que es 100% natural. Por favor, no enseñes ese truco a las pequeñas "galletas"   </w:t>
      </w:r>
    </w:p>
    <w:p>
      <w:r>
        <w:t xml:space="preserve">Acabo de hacer la primera cita con la vista en casi seis años. Me pregunto cuán ciego estoy ahora.</w:t>
      </w:r>
    </w:p>
    <w:p>
      <w:r>
        <w:t xml:space="preserve">La felicidad no la consigue mejor quien la busca directamente. ~ Bertrand Russell </w:t>
      </w:r>
    </w:p>
    <w:p>
      <w:r>
        <w:t xml:space="preserve">@karaswisher espera... así que no dejes el @tmobile todavía.. ¿todavía hay esperanza?</w:t>
      </w:r>
    </w:p>
    <w:p>
      <w:r>
        <w:t xml:space="preserve">ew seriamente si su perro se orinó en su chaqueta por favor no lo use en el autobús!</w:t>
      </w:r>
    </w:p>
    <w:p>
      <w:r>
        <w:t xml:space="preserve">Por primera vez en 9 meses dona cocina me ah fallado que pena</w:t>
      </w:r>
    </w:p>
    <w:p>
      <w:r>
        <w:t xml:space="preserve">La mayor barrera del éxito es el miedo al fracaso </w:t>
      </w:r>
    </w:p>
    <w:p>
      <w:r>
        <w:t xml:space="preserve">Estoy muy cómoda con mis nuevos pantalones de pijama. Ahora es hora de hibernar. Mañana vuelvo a trabajar.</w:t>
      </w:r>
    </w:p>
    <w:p>
      <w:r>
        <w:t xml:space="preserve">@bananie4 así que twitter no me deja retuitear tu tuit de brad paisley</w:t>
      </w:r>
    </w:p>
    <w:p>
      <w:r>
        <w:t xml:space="preserve">Buen humor por una vez de todos los días de esta semana </w:t>
      </w:r>
    </w:p>
    <w:p>
      <w:r>
        <w:t xml:space="preserve">Barrigas llenas y recuerdos hechos. Todos abrigados con los primos viendo películas de Navidad. Me encantan las vacaciones </w:t>
      </w:r>
    </w:p>
    <w:p>
      <w:r>
        <w:t xml:space="preserve">Está en Nancy Grace mientras la ciudad busca a su hija</w:t>
      </w:r>
    </w:p>
    <w:p>
      <w:r>
        <w:t xml:space="preserve">Bueno he comprado el prezzie de mi hermano. de todos modos no viene y he desperdiciado mi dinero será real</w:t>
      </w:r>
    </w:p>
    <w:p>
      <w:r>
        <w:t xml:space="preserve">La paleta de cordero se ha asado lentamente durante 6 horas y huele de maravilla y he encontrado un nuevo vino tinto que sabe a tabaco y a alegría</w:t>
      </w:r>
    </w:p>
    <w:p>
      <w:r>
        <w:t xml:space="preserve">Me encantaría probar toda esta deliciosa comida que me trajo mi madre, pero no puedo probar una mierda porque estoy enfermo</w:t>
      </w:r>
    </w:p>
    <w:p>
      <w:r>
        <w:t xml:space="preserve">Se ha hecho un escándalo y se ha conseguido uno en una hora. Hace que te preguntes qué demonios va a pasar cuando los conservadores se salgan con la suya en el NHS</w:t>
      </w:r>
    </w:p>
    <w:p>
      <w:r>
        <w:t xml:space="preserve">PROBABLEMENTE HAS TENIDO LA POLLA DEL 99% DE LA POBLACIÓN DE BURTON MÁS ETS QUE FRANKIE COCOZZA Y ESTÁS FUGOSO. ¿Están tus padres orgullosos?</w:t>
      </w:r>
    </w:p>
    <w:p>
      <w:r>
        <w:t xml:space="preserve">En un intento fallido de saludar a @lauraquile lancé mi teléfono al otro lado del Campus Center y ahora está vibrando incontroladamente.</w:t>
      </w:r>
    </w:p>
    <w:p>
      <w:r>
        <w:t xml:space="preserve">Siempre me pongo triste cuando tomo mi último sorbo de café. </w:t>
      </w:r>
    </w:p>
    <w:p>
      <w:r>
        <w:t xml:space="preserve">Si un tuit es "favorito", nunca se ha sentido así.</w:t>
      </w:r>
    </w:p>
    <w:p>
      <w:r>
        <w:t xml:space="preserve">La ira es una energía... Y tenía razón, ¿no? Aunque se puede complementar con un buen sentido del humor enfermizo.</w:t>
      </w:r>
    </w:p>
    <w:p>
      <w:r>
        <w:t xml:space="preserve">Yo derramaría mis sobras de chipotle... al menos mis perros lo disfrutarían</w:t>
      </w:r>
    </w:p>
    <w:p>
      <w:r>
        <w:t xml:space="preserve">En fait finalement je part plus seule en Australie : un pote du Roller m'accompagne !</w:t>
      </w:r>
    </w:p>
    <w:p>
      <w:r>
        <w:t xml:space="preserve">Mi PS3 que pedí recientemente ha llegado hoy y estoy en casa para jugarla después de mi viaje de 2 horas. El juego inaugural  </w:t>
      </w:r>
    </w:p>
    <w:p>
      <w:r>
        <w:t xml:space="preserve">No soporta ayudar a la gente y su boca "Boca" huele a culo</w:t>
      </w:r>
    </w:p>
    <w:p>
      <w:r>
        <w:t xml:space="preserve">@braindeadorc lol! Ese lugar se deshizo de su piscina de bolas.</w:t>
      </w:r>
    </w:p>
    <w:p>
      <w:r>
        <w:t xml:space="preserve">Es bueno saber que he empezado a trabajar con</w:t>
      </w:r>
    </w:p>
    <w:p>
      <w:r>
        <w:t xml:space="preserve">Pensé que ser fuerte significaba no perder nunca el control de uno mismo</w:t>
      </w:r>
    </w:p>
    <w:p>
      <w:r>
        <w:t xml:space="preserve">@walton0987 @adurose84 Goin to brave town.....Xmas shopping</w:t>
      </w:r>
    </w:p>
    <w:p>
      <w:r>
        <w:t xml:space="preserve">esto puede parecer una tontería pero es verdad que todos tenemos algo aquí... porque no eres humano sin</w:t>
      </w:r>
    </w:p>
    <w:p>
      <w:r>
        <w:t xml:space="preserve">@Sam__Way no temas abrázalo!!! También @mylestatlock amenaza con perdérselo.... A trabajar...</w:t>
      </w:r>
    </w:p>
    <w:p>
      <w:r>
        <w:t xml:space="preserve">@SamGreen17 ¿hiciste la cosa? mi teléfono se rompió</w:t>
      </w:r>
    </w:p>
    <w:p>
      <w:r>
        <w:t xml:space="preserve">Auuuuu!!! :D! RT @tshialeroux: Cc @B_Moletsane LOL!! Lwena mi cariño.. Hahaa ☺ RT @Bonang_M: Mi cariño cumple años en 5 días.... ♥</w:t>
      </w:r>
    </w:p>
    <w:p>
      <w:r>
        <w:t xml:space="preserve">Ahhh la constatación de que es una semana de cuatro días y que te vas a Londres el fin de semana</w:t>
      </w:r>
    </w:p>
    <w:p>
      <w:r>
        <w:t xml:space="preserve">Ese momento en el que tienes mucha hambre y ves un cupcake, ¡lo destrozas!</w:t>
      </w:r>
    </w:p>
    <w:p>
      <w:r>
        <w:t xml:space="preserve">Oggi dei bambini mi hanno chiesto chi aveva accesso la luce e io ho detto BABBO NATALE e loro hanno detto che non esiste nemmeno.</w:t>
      </w:r>
    </w:p>
    <w:p>
      <w:r>
        <w:t xml:space="preserve">Es difícil aceptar fracasar en algo, pero creo que es más difícil afrontar y aceptar no haberlo intentado nunca.</w:t>
      </w:r>
    </w:p>
    <w:p>
      <w:r>
        <w:t xml:space="preserve">Estoy en la fase de estornudos de mi resfriado.</w:t>
      </w:r>
    </w:p>
    <w:p>
      <w:r>
        <w:t xml:space="preserve">Temía estropear algo bueno y lo estropeé intentando no estropearlo...smh</w:t>
      </w:r>
    </w:p>
    <w:p>
      <w:r>
        <w:t xml:space="preserve">No creo en las coincidencias. Lo que no puedo comprender está más allá de mi entendimiento ahora.  </w:t>
      </w:r>
    </w:p>
    <w:p>
      <w:r>
        <w:t xml:space="preserve">@jephjacques ¡Jajaja! Esperaba una modelo sexy (o cosplayer) con una de tus camisetas de merch por alguna razón</w:t>
      </w:r>
    </w:p>
    <w:p>
      <w:r>
        <w:t xml:space="preserve">Voy a tomar fotos de la tarjeta de Navidad.</w:t>
      </w:r>
    </w:p>
    <w:p>
      <w:r>
        <w:t xml:space="preserve">Parte 2 de "Woody Allen: un documental" en @PBS + vino blanco =</w:t>
      </w:r>
    </w:p>
    <w:p>
      <w:r>
        <w:t xml:space="preserve">Lamentablemente mi iPad se está muriendo. :-/ No tengo dónde cargarlo.   </w:t>
      </w:r>
    </w:p>
    <w:p>
      <w:r>
        <w:t xml:space="preserve">@BimbolaL mi problema es tu grosería compañero.</w:t>
      </w:r>
    </w:p>
    <w:p>
      <w:r>
        <w:t xml:space="preserve">Viviendo en otro día o un estudiante de Vassar High</w:t>
      </w:r>
    </w:p>
    <w:p>
      <w:r>
        <w:t xml:space="preserve">Necesito escribir 1000 palabras para un ensayo mañana y otras 2000 para el viernes</w:t>
      </w:r>
    </w:p>
    <w:p>
      <w:r>
        <w:t xml:space="preserve">Yo lendo un trecho de un artículo de terror aki y de repente surge (no de além sino de casa do vizinho) un barulho de uma furadeira.</w:t>
      </w:r>
    </w:p>
    <w:p>
      <w:r>
        <w:t xml:space="preserve">Sabes que eres una chica Sabes que juegas a la pelota Aféitate las axilas y dobla la deOda.</w:t>
      </w:r>
    </w:p>
    <w:p>
      <w:r>
        <w:t xml:space="preserve">A veces me gustaría tener 300000 dólares para comprar un coche volador para visitar a todos mis amigos y familiares cuando quiera</w:t>
      </w:r>
    </w:p>
    <w:p>
      <w:r>
        <w:t xml:space="preserve">Me siento como un niño pequeño con todos estos adultos aquí. Normalmente tengo a mi hermana, pero está fuera con sus amigos.</w:t>
      </w:r>
    </w:p>
    <w:p>
      <w:r>
        <w:t xml:space="preserve">Bien, acabo de comprobar el espejo. Ningún vampiro me ha mordido, sólo he dormido mal.</w:t>
      </w:r>
    </w:p>
    <w:p>
      <w:r>
        <w:t xml:space="preserve">Ahora sabes que tu baño está sucio cuando alguien prefiere usar un baño público en lugar del tuyo</w:t>
      </w:r>
    </w:p>
    <w:p>
      <w:r>
        <w:t xml:space="preserve">Pavo negro como la mierda</w:t>
      </w:r>
    </w:p>
    <w:p>
      <w:r>
        <w:t xml:space="preserve">Ahora es krumbs todo da maldito lugar y ella quiere que kum todo su maldita cara</w:t>
      </w:r>
    </w:p>
    <w:p>
      <w:r>
        <w:t xml:space="preserve">Me quedé atrapado detrás de la construcción y un accidente de coche en mi camino a la escuela hoy.</w:t>
      </w:r>
    </w:p>
    <w:p>
      <w:r>
        <w:t xml:space="preserve">como pueden algunos fotografiarse medio desnudos cuando saben que su figura no está en el lugar correcto. </w:t>
      </w:r>
    </w:p>
    <w:p>
      <w:r>
        <w:t xml:space="preserve">Es un dolor tener una terrible memoria a corto plazo no puedo recordar lo que iba a twittear :(</w:t>
      </w:r>
    </w:p>
    <w:p>
      <w:r>
        <w:t xml:space="preserve">"DJ- Ger Schaeuble: Nadie sabe qué pasaría si el euro fracasa" &lt;--- bueno para la confianza</w:t>
      </w:r>
    </w:p>
    <w:p>
      <w:r>
        <w:t xml:space="preserve">Ese momento en el que entras en tu salón y @gCole47Hoe está ahí de pie y ni siquiera sabías que estaba en tu casa:)</w:t>
      </w:r>
    </w:p>
    <w:p>
      <w:r>
        <w:t xml:space="preserve">¿Etapa incómoda en mi primer año? </w:t>
      </w:r>
    </w:p>
    <w:p>
      <w:r>
        <w:t xml:space="preserve">4 am... Parece que me espera otra noche de insomnio y un día perdido para dormir.</w:t>
      </w:r>
    </w:p>
    <w:p>
      <w:r>
        <w:t xml:space="preserve">¡Mierda! Mi profesor usó La Primera Serie Mundial como tema de ejemplo para el trabajo que estoy escribiendo, así que no puedo usarlo.</w:t>
      </w:r>
    </w:p>
    <w:p>
      <w:r>
        <w:t xml:space="preserve">Me mantengo alejado de los compañeros que podrían meterme en problemas</w:t>
      </w:r>
    </w:p>
    <w:p>
      <w:r>
        <w:t xml:space="preserve">@evolutionfiles nuestro vecino también celebra su fecha de reingreso a EEUU. su hijo es de Rusia. </w:t>
      </w:r>
    </w:p>
    <w:p>
      <w:r>
        <w:t xml:space="preserve">Me desperté con un montón de ruido, así que salí a la calle y nos estaban rehaciendo el tejado -___-</w:t>
      </w:r>
    </w:p>
    <w:p>
      <w:r>
        <w:t xml:space="preserve">@Ryanissobomb @campen3 por el lado bueno el salón ahora se ve increíble. 2 días de religión impropia..</w:t>
      </w:r>
    </w:p>
    <w:p>
      <w:r>
        <w:t xml:space="preserve">Joy recuerda lo que te dije antes sobre poner</w:t>
      </w:r>
    </w:p>
    <w:p>
      <w:r>
        <w:t xml:space="preserve">Me perdí el partido de Stanford contra Duke para ver el béisbol.</w:t>
      </w:r>
    </w:p>
    <w:p>
      <w:r>
        <w:t xml:space="preserve">Es una bendición tener una iglesia en casa como CLA.</w:t>
      </w:r>
    </w:p>
    <w:p>
      <w:r>
        <w:t xml:space="preserve">@DustyWWE es ahora oficialmente mi tuitero favorito de las celebridades.</w:t>
      </w:r>
    </w:p>
    <w:p>
      <w:r>
        <w:t xml:space="preserve">No hay muertos vivientes esta noche.</w:t>
      </w:r>
    </w:p>
    <w:p>
      <w:r>
        <w:t xml:space="preserve">El comedor está siendo lavado a presión esta mañana. Justo frente a mi ventana.</w:t>
      </w:r>
    </w:p>
    <w:p>
      <w:r>
        <w:t xml:space="preserve">Puede que esta noche me pase la primera noche como estudiante de posgrado</w:t>
      </w:r>
    </w:p>
    <w:p>
      <w:r>
        <w:t xml:space="preserve">La lavadora hace un ruido extraño.... O.O</w:t>
      </w:r>
    </w:p>
    <w:p>
      <w:r>
        <w:t xml:space="preserve">La campaña "UNHATE" es probablemente el beso de la muerte para </w:t>
      </w:r>
    </w:p>
    <w:p>
      <w:r>
        <w:t xml:space="preserve">¿Soy un perdedor o qué?</w:t>
      </w:r>
    </w:p>
    <w:p>
      <w:r>
        <w:t xml:space="preserve">@_Serie_A ¿Eso es todo lo que has podido extraer de la carta abierta de Bojan a la Gazzetta? Sin comentarios...</w:t>
      </w:r>
    </w:p>
    <w:p>
      <w:r>
        <w:t xml:space="preserve">@_captainmorg sí pero tengo la extraña sensación de que es un sarcasmo porque hace unos días tuiteé que quería ser uno jajaja</w:t>
      </w:r>
    </w:p>
    <w:p>
      <w:r>
        <w:t xml:space="preserve">Quedan 6 días laborables</w:t>
      </w:r>
    </w:p>
    <w:p>
      <w:r>
        <w:t xml:space="preserve">Een prittstift een prittstift mi reino por un prittstift</w:t>
      </w:r>
    </w:p>
    <w:p>
      <w:r>
        <w:t xml:space="preserve">Domingo de velas rosas de Adviento</w:t>
      </w:r>
    </w:p>
    <w:p>
      <w:r>
        <w:t xml:space="preserve">@antonioeffe eh lo so perché è fidanzato con un'altra donna tra l'altro mezza italiana.</w:t>
      </w:r>
    </w:p>
    <w:p>
      <w:r>
        <w:t xml:space="preserve">Literalmente odiando todo en el trabajo en este momento sólo 4,5 horas más</w:t>
      </w:r>
    </w:p>
    <w:p>
      <w:r>
        <w:t xml:space="preserve">Los errores tipográficos en los tweets realmente arruinan todo el día. </w:t>
      </w:r>
    </w:p>
    <w:p>
      <w:r>
        <w:t xml:space="preserve">No hay nada más deprimente que no recibir un "te quiero" de tu novia.</w:t>
      </w:r>
    </w:p>
    <w:p>
      <w:r>
        <w:t xml:space="preserve">Ganó 6,72 libras de una máquina expendedora pro hustler me</w:t>
      </w:r>
    </w:p>
    <w:p>
      <w:r>
        <w:t xml:space="preserve">Creo que es hora de leer una vez más esta guía de estudio de Dendro y luego irme a la cama. Sólo para despertarme con una ducha y estudiar un poco más.</w:t>
      </w:r>
    </w:p>
    <w:p>
      <w:r>
        <w:t xml:space="preserve">ugh. tan triste ahora. las esperanzas pueden ser construidas y aplastadas en todas las dos horas.</w:t>
      </w:r>
    </w:p>
    <w:p>
      <w:r>
        <w:t xml:space="preserve">de vuelta de la relajación para darme cuenta de que tengo que sentarme y resolver el resto de mi vida esta noche</w:t>
      </w:r>
    </w:p>
    <w:p>
      <w:r>
        <w:t xml:space="preserve">Los sagitarianos molan RT @Bonang_M: El cumpleaños de mi cariño es en 5 días.... ♥</w:t>
      </w:r>
    </w:p>
    <w:p>
      <w:r>
        <w:t xml:space="preserve">El siguiente país que es una "amenaza para nuestra libertad" y/o es un "régimen opresivo" es RICO EN PETRÓLEO </w:t>
      </w:r>
    </w:p>
    <w:p>
      <w:r>
        <w:t xml:space="preserve">@fsoulabaille @flopcb @alicecoffin 50% d alliées c est pas si mal! Et les opposants sont pas tjrs ceux qu on croit </w:t>
      </w:r>
    </w:p>
    <w:p>
      <w:r>
        <w:t xml:space="preserve">@nickensimontwit ¿Cómo se puede hacer un seguimiento de la situación de un karton?</w:t>
      </w:r>
    </w:p>
    <w:p>
      <w:r>
        <w:t xml:space="preserve">Mi hijo de 13 años montó el árbol y colgó las luces.</w:t>
      </w:r>
    </w:p>
    <w:p>
      <w:r>
        <w:t xml:space="preserve">El mundo no me lo dio... así que el mundo, sin duda, no me lo puede quitar.</w:t>
      </w:r>
    </w:p>
    <w:p>
      <w:r>
        <w:t xml:space="preserve">La colega que te envía un correo "l'ennui ça fait faire des folies "</w:t>
      </w:r>
    </w:p>
    <w:p>
      <w:r>
        <w:t xml:space="preserve">dice: Listo para comer la mierda. Pidiendo mi bebida ahora. Oh... Y Piratas ha estado averiado todo el día.</w:t>
      </w:r>
    </w:p>
    <w:p>
      <w:r>
        <w:t xml:space="preserve">Si vas a ser un doble cara con tus mejores amigos, te vas a llevar la mierda que viene cuando se enteren.</w:t>
      </w:r>
    </w:p>
    <w:p>
      <w:r>
        <w:t xml:space="preserve">Esto es en serio demasiado lindo......hehe no puedo esperar para darle esto a él en la Navidad!!!! </w:t>
      </w:r>
    </w:p>
    <w:p>
      <w:r>
        <w:t xml:space="preserve">Taco Bell en el patio de comidas; tengo mi último día en Mens</w:t>
      </w:r>
    </w:p>
    <w:p>
      <w:r>
        <w:t xml:space="preserve">Ese momento incómodo en el que recibes un mensaje de texto de la chica que está hablando con el chico que te rompió el corazón.</w:t>
      </w:r>
    </w:p>
    <w:p>
      <w:r>
        <w:t xml:space="preserve">Hoy he aprendido algo en clase.</w:t>
      </w:r>
    </w:p>
    <w:p>
      <w:r>
        <w:t xml:space="preserve">¡Sólo quiero espolvorear mis trozos de pimienta en su café!</w:t>
      </w:r>
    </w:p>
    <w:p>
      <w:r>
        <w:t xml:space="preserve">El fin de semana está a punto de llegar y lo pasaré bebiendo, jugando y viendo el fútbol y, en general, siendo un hombre. Sólo para lamentarlo todo</w:t>
      </w:r>
    </w:p>
    <w:p>
      <w:r>
        <w:t xml:space="preserve">Bien despierto de mi siesta-__-</w:t>
      </w:r>
    </w:p>
    <w:p>
      <w:r>
        <w:t xml:space="preserve">comer con mi niña y luego relajarse y ver un poco de televisión con ella! Después de eso parece que ella se unirá a mí en mi baththn HW</w:t>
      </w:r>
    </w:p>
    <w:p>
      <w:r>
        <w:t xml:space="preserve">echando a todo el mundo por tierra y NO bebiendo en la noche en la que casi todo el mundo bebe.</w:t>
      </w:r>
    </w:p>
    <w:p>
      <w:r>
        <w:t xml:space="preserve">@conMEEKS no falta mucho (T_T) pasar por esta noche para decir adiós~</w:t>
      </w:r>
    </w:p>
    <w:p>
      <w:r>
        <w:t xml:space="preserve">Tengo todo mi trabajo hecho ahora puedo estudiar para anatomía para el resto de la semana</w:t>
      </w:r>
    </w:p>
    <w:p>
      <w:r>
        <w:t xml:space="preserve">Té de manzana y canela &lt;3</w:t>
      </w:r>
    </w:p>
    <w:p>
      <w:r>
        <w:t xml:space="preserve">Acabo de disfrutar del documental sobre Parkour de @tomkirbyfilms @JoeLBurrows y me he encontrado inesperadamente en los créditos.</w:t>
      </w:r>
    </w:p>
    <w:p>
      <w:r>
        <w:t xml:space="preserve">Ahh maldita sea miró videos de youtube con los datos en el que pensé que tenía inalámbrica en gran fracaso allí va mis datos para el mes</w:t>
      </w:r>
    </w:p>
    <w:p>
      <w:r>
        <w:t xml:space="preserve">@Holly0910 Odio que no tengas teléfono.... Llámame cuando te toque</w:t>
      </w:r>
    </w:p>
    <w:p>
      <w:r>
        <w:t xml:space="preserve">Boooooo no conseguir mi teléfono arreglado hasta mañana.</w:t>
      </w:r>
    </w:p>
    <w:p>
      <w:r>
        <w:t xml:space="preserve">@wrr71 A mí me ofrecieron entradas gratis para ese partido y las rechacé porque no quería congelarme. Me alegro de haberlo hecho...</w:t>
      </w:r>
    </w:p>
    <w:p>
      <w:r>
        <w:t xml:space="preserve">Acabo de llegar del trabajo:/ ¡¡¡La idea de volver allí en poco más de 12 horas no es genial!!!</w:t>
      </w:r>
    </w:p>
    <w:p>
      <w:r>
        <w:t xml:space="preserve">Vamos al cine a ver Dream House</w:t>
      </w:r>
    </w:p>
    <w:p>
      <w:r>
        <w:t xml:space="preserve">@caramorris_ no ha sido tan malo pero creo que caminar todo el día no ha ayudado por lo que su ahora palpitante e hinchado:/ y tengo trabajo mañana!</w:t>
      </w:r>
    </w:p>
    <w:p>
      <w:r>
        <w:t xml:space="preserve">¿He mencionado que tengo que volver a la escuela mañana?</w:t>
      </w:r>
    </w:p>
    <w:p>
      <w:r>
        <w:t xml:space="preserve">@AmberMarieex3 ¿pudiste averiguar si encontraron la tarta para mi madre?</w:t>
      </w:r>
    </w:p>
    <w:p>
      <w:r>
        <w:t xml:space="preserve">Falta el bachie de FL de un amigo este fin de semana... pero acaba de enviar algunas burbujas sorpresa para darles la bienvenida desde la piscina. </w:t>
      </w:r>
    </w:p>
    <w:p>
      <w:r>
        <w:t xml:space="preserve">No puedo creer que haya ido a ver Amanecer sin una cita.</w:t>
      </w:r>
    </w:p>
    <w:p>
      <w:r>
        <w:t xml:space="preserve">Vacaciones de Navidad= todas las zorras e imbéciles que odiaba en el instituto vuelven a casa durante un mes entero.</w:t>
      </w:r>
    </w:p>
    <w:p>
      <w:r>
        <w:t xml:space="preserve">mac a punto de morir...necesito cargar pero no quiero dejarlo</w:t>
      </w:r>
    </w:p>
    <w:p>
      <w:r>
        <w:t xml:space="preserve">Soy un firme creyente de la teoría de que la gente sólo da lo mejor de sí en las cosas que realmente disfruta. - Jack Nicklaus </w:t>
      </w:r>
    </w:p>
    <w:p>
      <w:r>
        <w:t xml:space="preserve">No he podido tuitear mucho porque Twitter está siendo una perra y no carga bien.</w:t>
      </w:r>
    </w:p>
    <w:p>
      <w:r>
        <w:t xml:space="preserve">Cuando sonreímos, nuestros ojos brillan con una efervescencia y una calidez que nos hace querer y elevar a quienes nos rodean.  </w:t>
      </w:r>
    </w:p>
    <w:p>
      <w:r>
        <w:t xml:space="preserve">el panel táctil de mi portátil no me deja hacer clic</w:t>
      </w:r>
    </w:p>
    <w:p>
      <w:r>
        <w:t xml:space="preserve">@Ramias23 golpeé al árbitro en la nariz con mi puño derecho</w:t>
      </w:r>
    </w:p>
    <w:p>
      <w:r>
        <w:t xml:space="preserve">@ShannonByrneX es como un caballo tienes mal gusto para los animales</w:t>
      </w:r>
    </w:p>
    <w:p>
      <w:r>
        <w:t xml:space="preserve">Al igual que las drogas pueden pasar de la madre al feto, las bendiciones y maldiciones también pueden hacerlo.  </w:t>
      </w:r>
    </w:p>
    <w:p>
      <w:r>
        <w:t xml:space="preserve">¿Por qué la mayoría de la gente oculta la verdad de lo correcto cuando ve lo incorrecto?</w:t>
      </w:r>
    </w:p>
    <w:p>
      <w:r>
        <w:t xml:space="preserve">@christylemire @ebertchicago @vishnevetsky Se les echará mucho de menos en la televisión. Seguiré leyendo sus otros trabajos.</w:t>
      </w:r>
    </w:p>
    <w:p>
      <w:r>
        <w:t xml:space="preserve">Hoy estaba de muy buen humor. Ahora estoy de un humor enojado con todo y con todos...</w:t>
      </w:r>
    </w:p>
    <w:p>
      <w:r>
        <w:t xml:space="preserve"> esto no es libertadesto es una mierda rara en tu cabeza. Yekhrebet el :S</w:t>
      </w:r>
    </w:p>
    <w:p>
      <w:r>
        <w:t xml:space="preserve">Mis días no van a ser los mismos hasta febrero. Primero no hay béisbol ahora no más Walking Dead :( UGH.    </w:t>
      </w:r>
    </w:p>
    <w:p>
      <w:r>
        <w:t xml:space="preserve">Algo acaba de hacer "clic" para mí: en este programa @WeightWatchers NUNCA tengo hambre o privación  </w:t>
      </w:r>
    </w:p>
    <w:p>
      <w:r>
        <w:t xml:space="preserve">Para conseguir ayuda con tu ira, empieza por hablar con tu médico de cabecera. Si estás en Gloucestershire puedes llamar a Let's Talk al 0800 073 2200</w:t>
      </w:r>
    </w:p>
    <w:p>
      <w:r>
        <w:t xml:space="preserve">Me encantan los kick ups, especialmente los de Silver Fox.</w:t>
      </w:r>
    </w:p>
    <w:p>
      <w:r>
        <w:t xml:space="preserve">Conduciendo a través de Alabama todavía se ve la destrucción del tornado.</w:t>
      </w:r>
    </w:p>
    <w:p>
      <w:r>
        <w:t xml:space="preserve">Café Intermezzo para visitar a mi novia @witteringtiffa.. Y antes de sentarme me dice que está embarazada! AHHH! </w:t>
      </w:r>
    </w:p>
    <w:p>
      <w:r>
        <w:t xml:space="preserve">Totalmente, me desperté y pensé que era la mañana de Navidad. </w:t>
      </w:r>
    </w:p>
    <w:p>
      <w:r>
        <w:t xml:space="preserve">Maldición... perdí mi oportunidad de ver el prólogo de The Dark Knight Rises antes de tiempo :(</w:t>
      </w:r>
    </w:p>
    <w:p>
      <w:r>
        <w:t xml:space="preserve">@skhoy Buenos días a ti también.  A mí en cambio me importa un carajo el Cyber Monday - OH WAIT Lacoste no tiene uno. </w:t>
      </w:r>
    </w:p>
    <w:p>
      <w:r>
        <w:t xml:space="preserve">Ok. Acabo de orinar y alguien ha orinado en el suelo de mi baño y se ha empapado en la parte inferior de mis pantalones.</w:t>
      </w:r>
    </w:p>
    <w:p>
      <w:r>
        <w:t xml:space="preserve">Es 1 de diciembre!! Por fin puedo abrir el Calendario de Adviento, escuchar canciones y decorar la casa sin ser juzgada.</w:t>
      </w:r>
    </w:p>
    <w:p>
      <w:r>
        <w:t xml:space="preserve">A cada uno lo suyo.(Suum Cuique)Cicerón Celebra la vida esta es tu única oportunidad Da una de &amp;</w:t>
      </w:r>
    </w:p>
    <w:p>
      <w:r>
        <w:t xml:space="preserve">una cantidad loca de trabajo para hacer este fin de semana, incluyendo un plan de negocios completo</w:t>
      </w:r>
    </w:p>
    <w:p>
      <w:r>
        <w:t xml:space="preserve">¿Alguna vez has tenido la sensación de no ser lo suficientemente bueno? Yo la tengo todos los días.</w:t>
      </w:r>
    </w:p>
    <w:p>
      <w:r>
        <w:t xml:space="preserve">Es hora de empezar con mis deberes...</w:t>
      </w:r>
    </w:p>
    <w:p>
      <w:r>
        <w:t xml:space="preserve">Estoy tan cansado... Y ahora el largo y frío camino a casa... sin cremallera lol</w:t>
      </w:r>
    </w:p>
    <w:p>
      <w:r>
        <w:t xml:space="preserve">Tengo que leer casi un libro entero hoy....gracias mrs.byrum</w:t>
      </w:r>
    </w:p>
    <w:p>
      <w:r>
        <w:t xml:space="preserve">estoy tratando de hacer cosas para la clase y homegirl sigue hablando por teléfono.. literalmente a punto de gritar</w:t>
      </w:r>
    </w:p>
    <w:p>
      <w:r>
        <w:t xml:space="preserve">Emocionado por el servicio de bautismo de esta mañana! 18 personas que se comprometen con Cristo.</w:t>
      </w:r>
    </w:p>
    <w:p>
      <w:r>
        <w:t xml:space="preserve">Nunca seré perfecto mientras viva en esta tierra. Nunca. Hasta el día en que te conozca cara a cara.</w:t>
      </w:r>
    </w:p>
    <w:p>
      <w:r>
        <w:t xml:space="preserve">Acaba de terminar un gran día Voy a reunirme con amigos mañana .. fue un día bastante bueno .. y esperar al 15-12-2011 !!!</w:t>
      </w:r>
    </w:p>
    <w:p>
      <w:r>
        <w:t xml:space="preserve">ahora va a estar pegado en mi cabeza por el resto del día.</w:t>
      </w:r>
    </w:p>
    <w:p>
      <w:r>
        <w:t xml:space="preserve">Cuando te duele el estómago de tanto reír.</w:t>
      </w:r>
    </w:p>
    <w:p>
      <w:r>
        <w:t xml:space="preserve">Maldito seas Murphy, ¿por qué tu ley tiene que ser cierta? Voy a la biblioteca para empezar de nuevo con mis papeles.</w:t>
      </w:r>
    </w:p>
    <w:p>
      <w:r>
        <w:t xml:space="preserve">@julielark ohhhhhh. tuve que quedarme en casa porque tengo que estudiar para el examen de montgomerys.</w:t>
      </w:r>
    </w:p>
    <w:p>
      <w:r>
        <w:t xml:space="preserve">  dos equipos 4-7 con QBs negros que no deben ser titulares en el primetime</w:t>
      </w:r>
    </w:p>
    <w:p>
      <w:r>
        <w:t xml:space="preserve">@jazzybell31 ¿Era un negro? Porque estuvo saltando delante de los coches de camino a animar antes. No tenía</w:t>
      </w:r>
    </w:p>
    <w:p>
      <w:r>
        <w:t xml:space="preserve">El profesor anuncia que se llevará el examen a casa.</w:t>
      </w:r>
    </w:p>
    <w:p>
      <w:r>
        <w:t xml:space="preserve">Mi hermana pequeña va a ir a la universidad el año que viene. ¡Estoy aterrorizada! @imisssaku cc: @ryanclassic @metricjulie</w:t>
      </w:r>
    </w:p>
    <w:p>
      <w:r>
        <w:t xml:space="preserve">@CoCoNIKKI82 Sinceramente veo que hay gente que publica cosas así.</w:t>
      </w:r>
    </w:p>
    <w:p>
      <w:r>
        <w:t xml:space="preserve">Espero que su equipo no sea hoy una fábrica de tristeza </w:t>
      </w:r>
    </w:p>
    <w:p>
      <w:r>
        <w:t xml:space="preserve">:( ¿Cómo está el pronóstico para el resto del fin de semana? RT @ilovehamlin11 Básicamente se avecina un chaparrón en la pista ahora mismo...</w:t>
      </w:r>
    </w:p>
    <w:p>
      <w:r>
        <w:t xml:space="preserve">pensando en VA Tech... otro tiroteo ocurrió hoy.... </w:t>
      </w:r>
    </w:p>
    <w:p>
      <w:r>
        <w:t xml:space="preserve">@NoelAlvarado3 no eres el único que ha notado la falta de ilusión por eso vienen verdaderos narcos a stallis</w:t>
      </w:r>
    </w:p>
    <w:p>
      <w:r>
        <w:t xml:space="preserve">El regalo que sigue dando durante una semana RT @SpecialBlend Pero en realidad sólo le compré un resfriado para su cumpleaños :-O</w:t>
      </w:r>
    </w:p>
    <w:p>
      <w:r>
        <w:t xml:space="preserve">En Willy T estudiando para este estúpido final de español.</w:t>
      </w:r>
    </w:p>
    <w:p>
      <w:r>
        <w:t xml:space="preserve">No quiero conducir todo el camino a la escuela y volver mañana y mi mamá no trabaja mañana a la escuela..</w:t>
      </w:r>
    </w:p>
    <w:p>
      <w:r>
        <w:t xml:space="preserve">¡Asqueroso! RT @MONSTERBRYTON: ¿Recuerdas cuando tuiteé que comí demasiadas Oreos? Buenas noticias, las he vomitado esta mañana.</w:t>
      </w:r>
    </w:p>
    <w:p>
      <w:r>
        <w:t xml:space="preserve">@Gina_Mick espero verte este fin de semana solo espero un mensaje de</w:t>
      </w:r>
    </w:p>
    <w:p>
      <w:r>
        <w:t xml:space="preserve">Bueno, el netball era una mierda. Mi entrenador estaba constantemente criticando detrás de mí</w:t>
      </w:r>
    </w:p>
    <w:p>
      <w:r>
        <w:t xml:space="preserve">mi pobre cachorrito se ha roto la pata)</w:t>
      </w:r>
    </w:p>
    <w:p>
      <w:r>
        <w:t xml:space="preserve">Por fin he terminado las 523 páginas de The Help. Ahora puedo ver la película en paz.</w:t>
      </w:r>
    </w:p>
    <w:p>
      <w:r>
        <w:t xml:space="preserve">@ItsLaneyJ Oh sí. He jugado condenado. Menos cabeza de crack? Joder. A mí me gusta el crack.</w:t>
      </w:r>
    </w:p>
    <w:p>
      <w:r>
        <w:t xml:space="preserve">No me divierte. He visto mi pila de regalos de Navidad de mi madre y mi padre. Tan pequeño :(</w:t>
      </w:r>
    </w:p>
    <w:p>
      <w:r>
        <w:t xml:space="preserve">Toda la clase de química recibiendo ayuda de un compañero asiático.</w:t>
      </w:r>
    </w:p>
    <w:p>
      <w:r>
        <w:t xml:space="preserve">Hoy es un buen día, excepto que desearía estar en casa</w:t>
      </w:r>
    </w:p>
    <w:p>
      <w:r>
        <w:t xml:space="preserve">@denneking23 es cierto que no verás mi cara en la buena de sabetha. Lo sé.</w:t>
      </w:r>
    </w:p>
    <w:p>
      <w:r>
        <w:t xml:space="preserve">Por fin he aprendido a hacer una trenza de cola de pez!</w:t>
      </w:r>
    </w:p>
    <w:p>
      <w:r>
        <w:t xml:space="preserve">elegir elegir elegir</w:t>
      </w:r>
    </w:p>
    <w:p>
      <w:r>
        <w:t xml:space="preserve">Tengo los peores padres del mundo y aparentemente ellos la peor hija del mundo. Parece que esta noche me quedaré en casa.</w:t>
      </w:r>
    </w:p>
    <w:p>
      <w:r>
        <w:t xml:space="preserve">Tengo miedo de conducir porque tengo miedo de fallar Tengo miedo de morir porque tengo miedo del infierno</w:t>
      </w:r>
    </w:p>
    <w:p>
      <w:r>
        <w:t xml:space="preserve">¿Qué pasa con las mujeres últimamente? ¡¿Ningún tipo es lo suficientemente bueno para ninguna de vosotras?! Parece que los corazones se derraman por todo twitter</w:t>
      </w:r>
    </w:p>
    <w:p>
      <w:r>
        <w:t xml:space="preserve">Tenía que llover cuando As I Lay Dying llegó a la ciudad</w:t>
      </w:r>
    </w:p>
    <w:p>
      <w:r>
        <w:t xml:space="preserve">@Louise_Johnston Por desgracia para ti y tus chicas, anoche no estaba de servicio de fotografía, sino de vídeo...</w:t>
      </w:r>
    </w:p>
    <w:p>
      <w:r>
        <w:t xml:space="preserve">Si tuviera que calificar la calidad del aire en el día de hoy le daría una F con un valor de puntos de -100. Sí, hoy es realmente malo.</w:t>
      </w:r>
    </w:p>
    <w:p>
      <w:r>
        <w:t xml:space="preserve">Me petrifican las cejas de ciervo y que me toquen el cuello. Así que no me expongas a estas cosas.</w:t>
      </w:r>
    </w:p>
    <w:p>
      <w:r>
        <w:t xml:space="preserve">El valor es el dominio del miedo, no la ausencia de</w:t>
      </w:r>
    </w:p>
    <w:p>
      <w:r>
        <w:t xml:space="preserve">@DntDoMe_1490 lmao...oomf está en sus bragas de abuelita haciendo malabares con su botín</w:t>
      </w:r>
    </w:p>
    <w:p>
      <w:r>
        <w:t xml:space="preserve">El chicle perdió su dulzura en 5 minutos :(</w:t>
      </w:r>
    </w:p>
    <w:p>
      <w:r>
        <w:t xml:space="preserve">@TrueAlexLambert pwease:) jeje ..asegúrate de revisar twitta mañana(;</w:t>
      </w:r>
    </w:p>
    <w:p>
      <w:r>
        <w:t xml:space="preserve">Se siente bien volver a la escuela.</w:t>
      </w:r>
    </w:p>
    <w:p>
      <w:r>
        <w:t xml:space="preserve">@garwboy @D_Rodders Una vez fui a una conferencia llamada "los niños también mueren"</w:t>
      </w:r>
    </w:p>
    <w:p>
      <w:r>
        <w:t xml:space="preserve">Acabo de darme cuenta de que echo de menos a mis amigos y aquí estoy empezando una noche llena de trabajo OTRA VEZ.</w:t>
      </w:r>
    </w:p>
    <w:p>
      <w:r>
        <w:t xml:space="preserve">voy a relajar mi primera noche de regreso a fred cantidades masivas de tareas que tengo comenzarán mañana.</w:t>
      </w:r>
    </w:p>
    <w:p>
      <w:r>
        <w:t xml:space="preserve">"@YasminAddison: ¡no puedo dormir lío! No dijiste que estabas en casa este fin de semana!</w:t>
      </w:r>
    </w:p>
    <w:p>
      <w:r>
        <w:t xml:space="preserve">Yo y @Nathage estamos haciendo cadenas de papel.</w:t>
      </w:r>
    </w:p>
    <w:p>
      <w:r>
        <w:t xml:space="preserve">En unas 48 horas algunos de los afortunados seremos cacheados por la seguridad @OfficialPWG</w:t>
      </w:r>
    </w:p>
    <w:p>
      <w:r>
        <w:t xml:space="preserve">Tocando los regalos y ya puedo decir que es una ropa de calendario de 1D y un collar</w:t>
      </w:r>
    </w:p>
    <w:p>
      <w:r>
        <w:t xml:space="preserve">Música de Kari Jobe CHRISTmas de camino a la playa.</w:t>
      </w:r>
    </w:p>
    <w:p>
      <w:r>
        <w:t xml:space="preserve">Montar con la hermana mientras ella conduce es una forma de fortalecer el carácter</w:t>
      </w:r>
    </w:p>
    <w:p>
      <w:r>
        <w:t xml:space="preserve">Esos niños discapacitados en Factor X me han hecho llorar</w:t>
      </w:r>
    </w:p>
    <w:p>
      <w:r>
        <w:t xml:space="preserve">@zaynmalik me alegró mucho saber que estabas de gira por América :D pero no en la costa oeste :(</w:t>
      </w:r>
    </w:p>
    <w:p>
      <w:r>
        <w:t xml:space="preserve">Poner mi árbol de Navidad lleva unas 10373629 horas.. Va a ser una larga noche</w:t>
      </w:r>
    </w:p>
    <w:p>
      <w:r>
        <w:t xml:space="preserve">@Bonita_Latina no tengo nada de eso, ni siquiera quiero tener sexo esta vez, sólo necesito amor.</w:t>
      </w:r>
    </w:p>
    <w:p>
      <w:r>
        <w:t xml:space="preserve">Mi nariz se siente mucho mejor hoy después del accidente con la mesa. El dolor está desapareciendo lentamente</w:t>
      </w:r>
    </w:p>
    <w:p>
      <w:r>
        <w:t xml:space="preserve">Todo lo que sé es que te quiero y no puedo pasar un día sin pensar en ti... Entonces, ¿por qué haces que sea tan difícil llevarse bien? </w:t>
      </w:r>
    </w:p>
    <w:p>
      <w:r>
        <w:t xml:space="preserve">@dafcarter12 @BenCullen_ @iamLloydE @jay_spear @Ellis2901 lo que discutimos ayer es mr.carter?</w:t>
      </w:r>
    </w:p>
    <w:p>
      <w:r>
        <w:t xml:space="preserve">Película de cama y una taza de té</w:t>
      </w:r>
    </w:p>
    <w:p>
      <w:r>
        <w:t xml:space="preserve">@Ash_Lee511 Me parecen bien esos pero cualquier otro tiene que hacer morir a la vista!</w:t>
      </w:r>
    </w:p>
    <w:p>
      <w:r>
        <w:t xml:space="preserve">No &lt;3! :-/ ¡no dejes que te depriman! RT @lily_101608: Cómo ppl despertar en la mañana después de lo que han hecho.  </w:t>
      </w:r>
    </w:p>
    <w:p>
      <w:r>
        <w:t xml:space="preserve">Incluso se puede decir que la vida es un sueño y que se puede hacer más.</w:t>
      </w:r>
    </w:p>
    <w:p>
      <w:r>
        <w:t xml:space="preserve">Apuesto con gusto a que en los próximos 10 años cualquier equipo profesional o universitario aquí en el estado de Washington NO traerá un título a casa.</w:t>
      </w:r>
    </w:p>
    <w:p>
      <w:r>
        <w:t xml:space="preserve">Espero hacer llorar a &amp; profesor..</w:t>
      </w:r>
    </w:p>
    <w:p>
      <w:r>
        <w:t xml:space="preserve">La alegría está siempre a una conversación de distancia con Dios. Salmo 30:11</w:t>
      </w:r>
    </w:p>
    <w:p>
      <w:r>
        <w:t xml:space="preserve">@_marionnette Non c'est pas drôle. JONGHYUN DOIT DOMINER. Mais j'ai trouvé un moyen pour te faire te calmer..........</w:t>
      </w:r>
    </w:p>
    <w:p>
      <w:r>
        <w:t xml:space="preserve">Espero que @Purrrrlaalala haya tenido un gran cumpleaños ayer  </w:t>
      </w:r>
    </w:p>
    <w:p>
      <w:r>
        <w:t xml:space="preserve">En el dentista para la consulta de las muelas del juicio..</w:t>
      </w:r>
    </w:p>
    <w:p>
      <w:r>
        <w:t xml:space="preserve">encuentro de atletismo mañana</w:t>
      </w:r>
    </w:p>
    <w:p>
      <w:r>
        <w:t xml:space="preserve">Aunque estoy enfadado me encanta que me vaya a casa en 30 min. Y mi mamá y papá no saben lol</w:t>
      </w:r>
    </w:p>
    <w:p>
      <w:r>
        <w:t xml:space="preserve">Me dormí como a las 7 y ahora me estoy despertando...</w:t>
      </w:r>
    </w:p>
    <w:p>
      <w:r>
        <w:t xml:space="preserve">Otra vez el extremo corto de la vara</w:t>
      </w:r>
    </w:p>
    <w:p>
      <w:r>
        <w:t xml:space="preserve">Ahora Albert puede eliminar la liga americana.</w:t>
      </w:r>
    </w:p>
    <w:p>
      <w:r>
        <w:t xml:space="preserve">Lo único que podía pensar durante el entrenamiento era "¡ahh me duelen los dientes!" El frío y el viento duelen, así que de camino al dentista</w:t>
      </w:r>
    </w:p>
    <w:p>
      <w:r>
        <w:t xml:space="preserve">Devuélveme la alegría de tu salvación, y sostenme con tu espíritu libre.</w:t>
      </w:r>
    </w:p>
    <w:p>
      <w:r>
        <w:t xml:space="preserve">Conoce a Papá Noel en el hospital</w:t>
      </w:r>
    </w:p>
    <w:p>
      <w:r>
        <w:t xml:space="preserve">No me importan los chistes de "cerca del hueso". Pero los chistes sobre Gary Speed están fuera de lugar</w:t>
      </w:r>
    </w:p>
    <w:p>
      <w:r>
        <w:t xml:space="preserve">@etrentongrewme no tienen nada más que mirar fwd a .. Al menos los sixers juegan duro a diferencia de nuestro otro equipo</w:t>
      </w:r>
    </w:p>
    <w:p>
      <w:r>
        <w:t xml:space="preserve">Mi padre acaba de decir "No me llames con ese rollo" lls</w:t>
      </w:r>
    </w:p>
    <w:p>
      <w:r>
        <w:t xml:space="preserve">no me gusta empacar. empacado para el fin de semana. la idea de empacar toda mi vida de nuevo en menos de 2 meses me enferma...</w:t>
      </w:r>
    </w:p>
    <w:p>
      <w:r>
        <w:t xml:space="preserve">Hoy ha sido un día precioso el tiempo animado me pone de muy buen humor! Feliz cumpleaños para mí</w:t>
      </w:r>
    </w:p>
    <w:p>
      <w:r>
        <w:t xml:space="preserve">Cansado y hambriento, pero por fin me he cortado el flequillo (por un profesional)</w:t>
      </w:r>
    </w:p>
    <w:p>
      <w:r>
        <w:t xml:space="preserve">@REI ¡Estoy deseando ver los vídeos! Dejé casi todo renuncié a mi trabajo para aventurarme a tiempo completo y aprender a vivir más plenamente.</w:t>
      </w:r>
    </w:p>
    <w:p>
      <w:r>
        <w:t xml:space="preserve">@WBCVideo y ¿por qué no lo harías? He visto el documental. Esas hermosas chicas de la WBC suenan mal cuando cacarean sobre estar contentas de que la gente muera</w:t>
      </w:r>
    </w:p>
    <w:p>
      <w:r>
        <w:t xml:space="preserve">Así que después de mi diente se derrumbó a principios de este wk estoy finalmente @ el dentista para conseguir que se extrae. </w:t>
      </w:r>
    </w:p>
    <w:p>
      <w:r>
        <w:t xml:space="preserve">¡7 horas de viaje en coche!</w:t>
      </w:r>
    </w:p>
    <w:p>
      <w:r>
        <w:t xml:space="preserve">La vida no siempre es divertida.  Tenemos que aprovechar las tonterías mientras podamos. </w:t>
      </w:r>
    </w:p>
    <w:p>
      <w:r>
        <w:t xml:space="preserve">No es que haya un solo hombre en la cocina, sino que es un gordinflón con un cuerpo de hierro y una gorra. Sí, han tomado una cola.</w:t>
      </w:r>
    </w:p>
    <w:p>
      <w:r>
        <w:t xml:space="preserve">Acabo de enterarme de que mi hermana iba a volver a regalar un regalo y me lo iba a regalar a mí por Navidad. Un regalo que originalmente le di...</w:t>
      </w:r>
    </w:p>
    <w:p>
      <w:r>
        <w:t xml:space="preserve">@cymruTree ¡¡¡Eso suena posativo!!! Yo no estoy bien: terribles efectos secundarios de los medicamentos y he tenido dos caídas fuertes en los últimos cuatro días!</w:t>
      </w:r>
    </w:p>
    <w:p>
      <w:r>
        <w:t xml:space="preserve">Perdí un seguidor &lt;/3 Sí. Llevo la cuenta de estas cosas.</w:t>
      </w:r>
    </w:p>
    <w:p>
      <w:r>
        <w:t xml:space="preserve">@ddeguzman he hecho a tu familia algo sobre tu amapola... pero quiero dártelo en persona(</w:t>
      </w:r>
    </w:p>
    <w:p>
      <w:r>
        <w:t xml:space="preserve">Y doy gracias a @jccarm que siempre tiene una canción que cantar</w:t>
      </w:r>
    </w:p>
    <w:p>
      <w:r>
        <w:t xml:space="preserve">No hay palabras para describir la abrumadora sensación de alivio cuando compruebo en Twitter que no he perdido ningún seguidor mientras dormía</w:t>
      </w:r>
    </w:p>
    <w:p>
      <w:r>
        <w:t xml:space="preserve">primera noche que paso en casa viendo películas. (</w:t>
      </w:r>
    </w:p>
    <w:p>
      <w:r>
        <w:t xml:space="preserve">Hay tanto trabajo que hacer que hoy ni siquiera he salido de mi habitación</w:t>
      </w:r>
    </w:p>
    <w:p>
      <w:r>
        <w:t xml:space="preserve">El sistema de diapositivas de la cámara de fotos no se puede utilizar en la oficina de la empresa, sino que se puede utilizar en la oficina de la empresa.</w:t>
      </w:r>
    </w:p>
    <w:p>
      <w:r>
        <w:t xml:space="preserve">El afinador de pianos acaba de llegar.. La casa no estará tranquila durante otras 3 horas.</w:t>
      </w:r>
    </w:p>
    <w:p>
      <w:r>
        <w:t xml:space="preserve">Tengo a la única persona a la que no tengo ni idea de qué comprar en forma de amigo invisible.</w:t>
      </w:r>
    </w:p>
    <w:p>
      <w:r>
        <w:t xml:space="preserve">Hoje meu dia vai ser estudar e estudar. Tenho que me aliviar pelo menos geo e hist. Serio......</w:t>
      </w:r>
    </w:p>
    <w:p>
      <w:r>
        <w:t xml:space="preserve">Me llegó un cheque de estimulo federal... este año también hay?</w:t>
      </w:r>
    </w:p>
    <w:p>
      <w:r>
        <w:t xml:space="preserve">¡Necesito dormir! ¿Por qué no puedo dormir? Canalizando pensamientos de biología en la escuela secundaria para hacer que esto suceda</w:t>
      </w:r>
    </w:p>
    <w:p>
      <w:r>
        <w:t xml:space="preserve">tuve un fin de semana de cumpleaños MARAVILLOSO tuve que terminarlo para volver corriendo a... un día lleno de CLASES CANCELADAS</w:t>
      </w:r>
    </w:p>
    <w:p>
      <w:r>
        <w:t xml:space="preserve">Buen día, hoy no se aprende nada.</w:t>
      </w:r>
    </w:p>
    <w:p>
      <w:r>
        <w:t xml:space="preserve">Me espera un divertido día de limpieza.</w:t>
      </w:r>
    </w:p>
    <w:p>
      <w:r>
        <w:t xml:space="preserve">@Crawford_Thom él ha estado literalmente durmiendo casi todo el día puesto porque hes enfermo :(</w:t>
      </w:r>
    </w:p>
    <w:p>
      <w:r>
        <w:t xml:space="preserve">S/o a la reacción de @JakeDeMasi a su fiesta sorpresa </w:t>
      </w:r>
    </w:p>
    <w:p>
      <w:r>
        <w:t xml:space="preserve">Me encanta, me encanta, me encanta</w:t>
      </w:r>
    </w:p>
    <w:p>
      <w:r>
        <w:t xml:space="preserve">Mi madre realmente conduciendo por debajo del límite de velocidad</w:t>
      </w:r>
    </w:p>
    <w:p>
      <w:r>
        <w:t xml:space="preserve"> cuando la gente mastica su comida de forma odiosa!! </w:t>
      </w:r>
    </w:p>
    <w:p>
      <w:r>
        <w:t xml:space="preserve">Seguiré adelante como tú cuando el desierto se inunde y la hierba se vuelva azul.</w:t>
      </w:r>
    </w:p>
    <w:p>
      <w:r>
        <w:t xml:space="preserve">@NFL32 Soy fan de los Chargers pero ya estoy deseando que llegue el año que viene</w:t>
      </w:r>
    </w:p>
    <w:p>
      <w:r>
        <w:t xml:space="preserve">No hay que olvidar que fue un gran día en la escuela. El desayuno es muy bueno.</w:t>
      </w:r>
    </w:p>
    <w:p>
      <w:r>
        <w:t xml:space="preserve">Camisa de leopardo Glitterati Zara esta noche botas lara bohinc + jeans cheap monday @mermhart y @tomellis17 en itt tomo con @RobbieSavage8</w:t>
      </w:r>
    </w:p>
    <w:p>
      <w:r>
        <w:t xml:space="preserve">¿Por qué no me devuelves el mensaje? :'(</w:t>
      </w:r>
    </w:p>
    <w:p>
      <w:r>
        <w:t xml:space="preserve">Retorcer el brazo de la ayuda financiera. Ser Wayne Stated es el soml.</w:t>
      </w:r>
    </w:p>
    <w:p>
      <w:r>
        <w:t xml:space="preserve">@CherylCole creo que tu twitter se ha congelado.. no puedo leer los tweets que me envías de broma no me twitteas :'(</w:t>
      </w:r>
    </w:p>
    <w:p>
      <w:r>
        <w:t xml:space="preserve">Me gustaría ir al concierto de Watch The Throne</w:t>
      </w:r>
    </w:p>
    <w:p>
      <w:r>
        <w:t xml:space="preserve">Despertar con cielos soleados, que agradable</w:t>
      </w:r>
    </w:p>
    <w:p>
      <w:r>
        <w:t xml:space="preserve">Llegar a casa y encontrar una araña en mi habitación</w:t>
      </w:r>
    </w:p>
    <w:p>
      <w:r>
        <w:t xml:space="preserve">Tiempo nublado en Port Louis.. Eso sí que es un</w:t>
      </w:r>
    </w:p>
    <w:p>
      <w:r>
        <w:t xml:space="preserve">Y en serio... una jugada en el Xfactor y todo el mundo ama a Coldplay....como en serio? Odio lo voluble que es el gusto musical de la mayoría de la gente</w:t>
      </w:r>
    </w:p>
    <w:p>
      <w:r>
        <w:t xml:space="preserve">quiero salir esta noche pero todo el mundo está en su tiempo de familia. supongo que es hora de estudiar T1</w:t>
      </w:r>
    </w:p>
    <w:p>
      <w:r>
        <w:t xml:space="preserve">me voy a levantar temprano para estudiar otra vez mañana por la mañana</w:t>
      </w:r>
    </w:p>
    <w:p>
      <w:r>
        <w:t xml:space="preserve">@BarkingCarnival @Recruitocosm La ofensiva de Texas no llegaría a los playoffs de la 5A. Desde que Colt se lesionó en la BCS del 09 ha sido una parodia.</w:t>
      </w:r>
    </w:p>
    <w:p>
      <w:r>
        <w:t xml:space="preserve">Pensé que era agua.... resulta que era vodka puro....</w:t>
      </w:r>
    </w:p>
    <w:p>
      <w:r>
        <w:t xml:space="preserve">@BlueEyedShinobi ¿alguna vez has hecho el juramento y el momento de silencio con caca en el zapato?</w:t>
      </w:r>
    </w:p>
    <w:p>
      <w:r>
        <w:t xml:space="preserve">ew esta es una sensación horrible que no quiero volver a sentir por qué algunas personas se sienten así todos los días</w:t>
      </w:r>
    </w:p>
    <w:p>
      <w:r>
        <w:t xml:space="preserve">@textruitje pff ik wou dat ik ook al klaar was! La idea se ha quedado en el tiempo para hacerla! Y gracias a Dios!</w:t>
      </w:r>
    </w:p>
    <w:p>
      <w:r>
        <w:t xml:space="preserve">Sólo quiero derretirme en un charco de lodo.</w:t>
      </w:r>
    </w:p>
    <w:p>
      <w:r>
        <w:t xml:space="preserve">Voy a ser un nerd y hacer la tarea matar a Christian llega aquí como a la 1</w:t>
      </w:r>
    </w:p>
    <w:p>
      <w:r>
        <w:t xml:space="preserve">Tengo un bolso que tiene una funda de Steve Jobs para su iPhone</w:t>
      </w:r>
    </w:p>
    <w:p>
      <w:r>
        <w:t xml:space="preserve">El día que necesito mi cargador no lo traigo</w:t>
      </w:r>
    </w:p>
    <w:p>
      <w:r>
        <w:t xml:space="preserve">Jugué a los bolos con mi novia @ChristinaBadina esta noche y me divertí. Ella no sabía que iba a venir</w:t>
      </w:r>
    </w:p>
    <w:p>
      <w:r>
        <w:t xml:space="preserve">@Christinedwyer lección de vida: siempre tener fe es lo contrario de</w:t>
      </w:r>
    </w:p>
    <w:p>
      <w:r>
        <w:t xml:space="preserve">Ese momento incómodo cuando tienes como seis pares de jeans con hebilla y no puedes encontrar ninguno.. ¡Supongo que hoy llevaré yogas!</w:t>
      </w:r>
    </w:p>
    <w:p>
      <w:r>
        <w:t xml:space="preserve">@TheWelsbyMiller todo el mundo está de mal humor en mi casa.</w:t>
      </w:r>
    </w:p>
    <w:p>
      <w:r>
        <w:t xml:space="preserve">@Jason_Wacker oh wack siento mucho su pérdida. Estaré pensando en ti y en tus amigos que echarán mucho de menos a Drew.</w:t>
      </w:r>
    </w:p>
    <w:p>
      <w:r>
        <w:t xml:space="preserve">Agradecido por la repentina capacidad de hacer una tortilla increíble!</w:t>
      </w:r>
    </w:p>
    <w:p>
      <w:r>
        <w:t xml:space="preserve">A punto de ir de paseo al granero con @RFletch43 y su familia..</w:t>
      </w:r>
    </w:p>
    <w:p>
      <w:r>
        <w:t xml:space="preserve">NOTA A MI MISMA: No duermas en el sofá de la casa de mi abuela... Tiene chinches y ahora tienes picaduras en toda la espalda :(</w:t>
      </w:r>
    </w:p>
    <w:p>
      <w:r>
        <w:t xml:space="preserve">Me encanta que me abandonen en mi última noche libre. Me hace sentir bien, ¿sabes?</w:t>
      </w:r>
    </w:p>
    <w:p>
      <w:r>
        <w:t xml:space="preserve">Libro del judío estúpido</w:t>
      </w:r>
    </w:p>
    <w:p>
      <w:r>
        <w:t xml:space="preserve">Me he hecho con una lata de Coca-Cola Light y un poco de chocolate. Esta va a ser la hora más productiva de mi vida.</w:t>
      </w:r>
    </w:p>
    <w:p>
      <w:r>
        <w:t xml:space="preserve">A las 7:50 horas pregunto a alguien y me dice que no empieza a trabajar hasta las 8:00 horas.</w:t>
      </w:r>
    </w:p>
    <w:p>
      <w:r>
        <w:t xml:space="preserve">aquí va otro desperdicio de una hora y quince minutos de mi vida.</w:t>
      </w:r>
    </w:p>
    <w:p>
      <w:r>
        <w:t xml:space="preserve">Mi despertador era mi madre gritando para que la ayudara a cocinar y limpiar porque teníamos invitados.</w:t>
      </w:r>
    </w:p>
    <w:p>
      <w:r>
        <w:t xml:space="preserve">ah mi vida para la próxima semana será finales finales y más finales</w:t>
      </w:r>
    </w:p>
    <w:p>
      <w:r>
        <w:t xml:space="preserve">...estoy de mal humor, lo que significa que cualquier cosa me va a cabrear en el trabajo.</w:t>
      </w:r>
    </w:p>
    <w:p>
      <w:r>
        <w:t xml:space="preserve">Jesús. Ahora el próximo autobús llega tarde. Sólo quiero suicidarme.  </w:t>
      </w:r>
    </w:p>
    <w:p>
      <w:r>
        <w:t xml:space="preserve">Sí! Reducción de la altura de la línea en Finally!</w:t>
      </w:r>
    </w:p>
    <w:p>
      <w:r>
        <w:t xml:space="preserve">¿Supongo que mañana haré el examen ACT?</w:t>
      </w:r>
    </w:p>
    <w:p>
      <w:r>
        <w:t xml:space="preserve">@luizceza @Jose_de_Abreu creo que es interesante por qué esta noticia no está en ningún diario importante de tv hoy! </w:t>
      </w:r>
    </w:p>
    <w:p>
      <w:r>
        <w:t xml:space="preserve">bastante despierto para haber dormido sólo 4 horas.</w:t>
      </w:r>
    </w:p>
    <w:p>
      <w:r>
        <w:t xml:space="preserve">Un montón de papeleo de entrenador toda la noche</w:t>
      </w:r>
    </w:p>
    <w:p>
      <w:r>
        <w:t xml:space="preserve">@Ashleegrim13 Sí. Tengo un gran examen de cálculo el lunes, así que pasaré todo el fin de semana estudiando.</w:t>
      </w:r>
    </w:p>
    <w:p>
      <w:r>
        <w:t xml:space="preserve">El tiempo que se pasa riendo es tiempo que se pasa con los dioses - Proverbio japonés&amp;</w:t>
      </w:r>
    </w:p>
    <w:p>
      <w:r>
        <w:t xml:space="preserve">@Melibellule je viens de montrer la photo a Maïté j'ai peur de lui avoir donné des idées...</w:t>
      </w:r>
    </w:p>
    <w:p>
      <w:r>
        <w:t xml:space="preserve">"A quien mucho se le da mucho se espera"... Tengo la sensación de que ahora voy a escuchar esto toda la temporada de mi entrenador</w:t>
      </w:r>
    </w:p>
    <w:p>
      <w:r>
        <w:t xml:space="preserve">@CoachCaudillA cuando vi que mi tweet fue retuiteado no esperaba que fueras tú. Así que te llevas un S/O especial por ser inesperado.</w:t>
      </w:r>
    </w:p>
    <w:p>
      <w:r>
        <w:t xml:space="preserve">Como muchos otros, estoy muy agradecida por mi familia, mis amigos y Dios.</w:t>
      </w:r>
    </w:p>
    <w:p>
      <w:r>
        <w:t xml:space="preserve">@jamesmyth y mi pobre chaqueta?</w:t>
      </w:r>
    </w:p>
    <w:p>
      <w:r>
        <w:t xml:space="preserve">Cuando u IGNORA A UNA PERSONA MÁS ÁNGEL SE PONE !!!! NO ME ROBA</w:t>
      </w:r>
    </w:p>
    <w:p>
      <w:r>
        <w:t xml:space="preserve">Es un nuevo día! Estoy preparado para afrontar el futuro :)&amp; </w:t>
      </w:r>
    </w:p>
    <w:p>
      <w:r>
        <w:t xml:space="preserve">@Chandler_Quick Vuelvo mañana por la tarde. Entonces podemos estudiar toda la noche.</w:t>
      </w:r>
    </w:p>
    <w:p>
      <w:r>
        <w:t xml:space="preserve">Ugh estoy demasiado cansado. Me han despertado a las 2 y a las 6 de la mañana...</w:t>
      </w:r>
    </w:p>
    <w:p>
      <w:r>
        <w:t xml:space="preserve">Escuché la canción "Bedrock" por primera vez en dos años o algo así. No sabía que conocía cada palabra.</w:t>
      </w:r>
    </w:p>
    <w:p>
      <w:r>
        <w:t xml:space="preserve">Tuve que sacar una piedra de mi pie después de mi épica carrera.</w:t>
      </w:r>
    </w:p>
    <w:p>
      <w:r>
        <w:t xml:space="preserve">La vida es que todo está aquí para apoyarnos y fue diseñada para ser alegre.  </w:t>
      </w:r>
    </w:p>
    <w:p>
      <w:r>
        <w:t xml:space="preserve">Cómo puedo ayudar... ¿Cómo se puede usar una hoja de papel? </w:t>
      </w:r>
    </w:p>
    <w:p>
      <w:r>
        <w:t xml:space="preserve">Hora del cine en familia</w:t>
      </w:r>
    </w:p>
    <w:p>
      <w:r>
        <w:t xml:space="preserve">@taylorswift13 Eso es súper bonito. Siempre he querido tener flequillo pero mi pelo es demasiado rizado.</w:t>
      </w:r>
    </w:p>
    <w:p>
      <w:r>
        <w:t xml:space="preserve">Acabo de derramar una lágrima kuhz evrytin hannin et sku ryte ahora. Gracias a Dios después de 2mrw descanso.</w:t>
      </w:r>
    </w:p>
    <w:p>
      <w:r>
        <w:t xml:space="preserve">@MYKELLisaTURTLE a mí no me dejan comprarlo ¿por qué a ti sí? (Además tendríamos que lidiar con que eres TÚ también...) :/</w:t>
      </w:r>
    </w:p>
    <w:p>
      <w:r>
        <w:t xml:space="preserve">No puedo esperar a volver a casa con la fambam! ¡Extraño tanto a mi! </w:t>
      </w:r>
    </w:p>
    <w:p>
      <w:r>
        <w:t xml:space="preserve">De una jornada escolar de 5 horas, tuve 2 clases y pasé 3 horas en la biblioteca. *Nerd* ahaha</w:t>
      </w:r>
    </w:p>
    <w:p>
      <w:r>
        <w:t xml:space="preserve">Sólo he tenido esa sensación una vez, tengo miedo de no volver a sentirme así.</w:t>
      </w:r>
    </w:p>
    <w:p>
      <w:r>
        <w:t xml:space="preserve">Oh Chargers....¿Por qué me haces sentir tan triste? Ya sabes lo que siento por Jay Cutler....pero su cabeza sigue en su cuerpo.</w:t>
      </w:r>
    </w:p>
    <w:p>
      <w:r>
        <w:t xml:space="preserve">@KatePinkSmith @sam_bottega ¡gracias, me ha venido bien! Me encanta cuando encuentras la tarjeta adecuada.</w:t>
      </w:r>
    </w:p>
    <w:p>
      <w:r>
        <w:t xml:space="preserve">Adivina qué hay. Ámalo o escríbelo.</w:t>
      </w:r>
    </w:p>
    <w:p>
      <w:r>
        <w:t xml:space="preserve">@vida4317 @i_am_riyanP ¡Mga ti! Walang kupas ang pagka pick up material sa oks. No hay nada que hacer. Cambio de territorio lang ..</w:t>
      </w:r>
    </w:p>
    <w:p>
      <w:r>
        <w:t xml:space="preserve">"¡Este hombre va a conseguirme una caja de gatitos inmediatamente!" Dios JD.. Te extraño tanto.</w:t>
      </w:r>
    </w:p>
    <w:p>
      <w:r>
        <w:t xml:space="preserve">Yo también :'( RT @Hanan_Juffali: Estoy taaaan insomne pero no quiero que se acabe el fin de semana</w:t>
      </w:r>
    </w:p>
    <w:p>
      <w:r>
        <w:t xml:space="preserve">Ese momento incómodo en el que te das cuenta de que estás coqueteando en línea y estás completamente fuera de lugar.</w:t>
      </w:r>
    </w:p>
    <w:p>
      <w:r>
        <w:t xml:space="preserve">Wow escuchar a los chicos dar consejos a sus amigos... </w:t>
      </w:r>
    </w:p>
    <w:p>
      <w:r>
        <w:t xml:space="preserve">:( ¡Estoy teniendo un momento @Sn00ki (waaaan) porque no estás aquí para celebrar los 99 días que me quedan hasta mi viaje!</w:t>
      </w:r>
    </w:p>
    <w:p>
      <w:r>
        <w:t xml:space="preserve">Estoy cansado de que mis amigos hablen de Justin Bieber nunca hablo de la gente que les gusta : WonderBroz O Newboyz . -_-</w:t>
      </w:r>
    </w:p>
    <w:p>
      <w:r>
        <w:t xml:space="preserve">Alegría es encontrar un cigarro en tu cajón cuando pensabas que no tenías ninguno.Y el único colega que te dejaba vaguear estaba de vacaciones anuales. Alegría, alegría</w:t>
      </w:r>
    </w:p>
    <w:p>
      <w:r>
        <w:t xml:space="preserve">@michaelmuhney me sorprende cuando un hombre/esposa adoptan no piensan en su vida sexual sin embargo una pareja gay es el titular</w:t>
      </w:r>
    </w:p>
    <w:p>
      <w:r>
        <w:t xml:space="preserve">la cebada se dirige al estado</w:t>
      </w:r>
    </w:p>
    <w:p>
      <w:r>
        <w:t xml:space="preserve">La suma de los cubos es el cuadrado de la suma!  </w:t>
      </w:r>
    </w:p>
    <w:p>
      <w:r>
        <w:t xml:space="preserve">Estoy listo para las vacaciones de Navidad.  </w:t>
      </w:r>
    </w:p>
    <w:p>
      <w:r>
        <w:t xml:space="preserve">Sin comercial antiarrugas mi piel no se ralentiza después de los 20 porque soy inmortal.</w:t>
      </w:r>
    </w:p>
    <w:p>
      <w:r>
        <w:t xml:space="preserve"> es sólo eso: una marca negra en la sociedad. La avaricia, la falta de respeto por los demás y el apoyo a un movimiento enfermo.</w:t>
      </w:r>
    </w:p>
    <w:p>
      <w:r>
        <w:t xml:space="preserve">Gracias a toda la gente que siempre me ha apoyado hasta ahora. Quiero decir muchas gracias. Adiós, indonesio</w:t>
      </w:r>
    </w:p>
    <w:p>
      <w:r>
        <w:t xml:space="preserve">Mañana tenemos un día sin reuniones, sin llamadas telefónicas programadas, sólo trabajando de la mañana a la noche.</w:t>
      </w:r>
    </w:p>
    <w:p>
      <w:r>
        <w:t xml:space="preserve">Omo pastorRT @MorpheusEnt: El temor del es el principio de la sabiduría...hacer su voluntad connota su</w:t>
      </w:r>
    </w:p>
    <w:p>
      <w:r>
        <w:t xml:space="preserve">Odio sentirme así. Es como si todo fuera gris y frío hecho de niebla.</w:t>
      </w:r>
    </w:p>
    <w:p>
      <w:r>
        <w:t xml:space="preserve">¿Por qué cuando mi compañero de cuarto está aquí el dormitorio huele REALMENTE raro? D</w:t>
      </w:r>
    </w:p>
    <w:p>
      <w:r>
        <w:t xml:space="preserve">Esta depresión me está pasando factura. No sé qué sentir y mucho menos cómo me siento. </w:t>
      </w:r>
    </w:p>
    <w:p>
      <w:r>
        <w:t xml:space="preserve">El contador feo dice: si la belleza fuera tiempo sería una eternidad</w:t>
      </w:r>
    </w:p>
    <w:p>
      <w:r>
        <w:t xml:space="preserve">Levantarse y almorzar en la cafetería.</w:t>
      </w:r>
    </w:p>
    <w:p>
      <w:r>
        <w:t xml:space="preserve">Debemos llegar a comprender que el Amor tiene dos manos /&amp; cauteloso si deambular por el poder del Amor es blanquear </w:t>
      </w:r>
    </w:p>
    <w:p>
      <w:r>
        <w:t xml:space="preserve">@CoolBeansBus Supongo que lo que pasa fuera del autobús se comparte en todas partes!!! Pero estás evitando la pregunta de la gratuidad</w:t>
      </w:r>
    </w:p>
    <w:p>
      <w:r>
        <w:t xml:space="preserve">Una cazuela de salchichas en olla lenta para la cena y una fondue de chocolate para el pudín con la televisión. Y el bono que tengo un marido fuera del trabajo tmrw ?</w:t>
      </w:r>
    </w:p>
    <w:p>
      <w:r>
        <w:t xml:space="preserve">@TommyGentleman Lo más molesto de todo es que también tienen un single de navidad en camino</w:t>
      </w:r>
    </w:p>
    <w:p>
      <w:r>
        <w:t xml:space="preserve">@JusticeYilek No me gusta que me derriben tantas veces.</w:t>
      </w:r>
    </w:p>
    <w:p>
      <w:r>
        <w:t xml:space="preserve">Día productivoyy trabajando de 9 a 5 mañana</w:t>
      </w:r>
    </w:p>
    <w:p>
      <w:r>
        <w:t xml:space="preserve">gran gestión de la ira hoy en día</w:t>
      </w:r>
    </w:p>
    <w:p>
      <w:r>
        <w:t xml:space="preserve">OMG es 5 de diciembre y las ventanas están abiertas en mi casa. Sr. Invierno donde estas. Jack Frost también ha desaparecido.</w:t>
      </w:r>
    </w:p>
    <w:p>
      <w:r>
        <w:t xml:space="preserve">con ganas de dulces y mi tienda cerrada</w:t>
      </w:r>
    </w:p>
    <w:p>
      <w:r>
        <w:t xml:space="preserve">@ALL511 ¡Qué bueno saberlo! Sin embargo, es una pena tener un contacto de BBM menos en mi lista...</w:t>
      </w:r>
    </w:p>
    <w:p>
      <w:r>
        <w:t xml:space="preserve">@kristamaezeny92 @blouwaffle pobre persona a la que le llegue tu sangre. lo van a sentir. lol.</w:t>
      </w:r>
    </w:p>
    <w:p>
      <w:r>
        <w:t xml:space="preserve">Por fin he terminado los deberes! O al menos toda la tarea que voy a hacer esta noche...</w:t>
      </w:r>
    </w:p>
    <w:p>
      <w:r>
        <w:t xml:space="preserve">GM! Hoy recuerda que lo que dejas para seguir a Jesús no se compara con lo que ganarás al seguirlo. </w:t>
      </w:r>
    </w:p>
    <w:p>
      <w:r>
        <w:t xml:space="preserve">Dios debe pensar que puedo manejar mucho.  </w:t>
      </w:r>
    </w:p>
    <w:p>
      <w:r>
        <w:t xml:space="preserve">Demain je me tape encore histoire avec mon prof pervers</w:t>
      </w:r>
    </w:p>
    <w:p>
      <w:r>
        <w:t xml:space="preserve">Preparándose para la fisioterapia</w:t>
      </w:r>
    </w:p>
    <w:p>
      <w:r>
        <w:t xml:space="preserve">¿por qué alguien compraría algo en lo que tú has hecho una aportación artística?</w:t>
      </w:r>
    </w:p>
    <w:p>
      <w:r>
        <w:t xml:space="preserve">Otro largo día en el Malibu Raceway.</w:t>
      </w:r>
    </w:p>
    <w:p>
      <w:r>
        <w:t xml:space="preserve">decepcionado y dolorido va a ser un largo día en el trabajo tmrw a partir de las 8 am</w:t>
      </w:r>
    </w:p>
    <w:p>
      <w:r>
        <w:t xml:space="preserve">¿Cómo es que atarme a una tabla y caer en picado me hace tan condenadamente feliz? </w:t>
      </w:r>
    </w:p>
    <w:p>
      <w:r>
        <w:t xml:space="preserve">Se me acaba de hundir el corazón al saber que el corazón de alguien que conozco y quiero se está partiendo en dos al ver lo que acabo de ver en facebook</w:t>
      </w:r>
    </w:p>
    <w:p>
      <w:r>
        <w:t xml:space="preserve">Es la época de las fiestas, así que contagia a todos los que te rodean y celebra la temporada de los regalos!!!</w:t>
      </w:r>
    </w:p>
    <w:p>
      <w:r>
        <w:t xml:space="preserve">Algunas personas juran que son ...pero realmente no tienen un hueso en su cuerpo!</w:t>
      </w:r>
    </w:p>
    <w:p>
      <w:r>
        <w:t xml:space="preserve">Realmente espero que deje esto para Navidad. Sería de gran ayuda.</w:t>
      </w:r>
    </w:p>
    <w:p>
      <w:r>
        <w:t xml:space="preserve">Realmente esperaba un día de nieve hoy. Me siento mal y tengo un examen de biología hoy.</w:t>
      </w:r>
    </w:p>
    <w:p>
      <w:r>
        <w:t xml:space="preserve">Woo mal humor</w:t>
      </w:r>
    </w:p>
    <w:p>
      <w:r>
        <w:t xml:space="preserve">El día de hoy ya ha empezado mal.</w:t>
      </w:r>
    </w:p>
    <w:p>
      <w:r>
        <w:t xml:space="preserve">Las muelas del juicio vienen oh</w:t>
      </w:r>
    </w:p>
    <w:p>
      <w:r>
        <w:t xml:space="preserve">@RuiterWrongFAN El pre-juego será la última vez que se vea bien esta noche.</w:t>
      </w:r>
    </w:p>
    <w:p>
      <w:r>
        <w:t xml:space="preserve">"@philippecaillet: @3_Caballeros tu n'irais pas à Orléans par hasard ?" // je pense que des gens me surveillent</w:t>
      </w:r>
    </w:p>
    <w:p>
      <w:r>
        <w:t xml:space="preserve">Seguro que tienes que levantarte a las 4 de la mañana, pero no pasa nada por cruzar la ciudad y poner gasolina en el coche aunque estés en ben.</w:t>
      </w:r>
    </w:p>
    <w:p>
      <w:r>
        <w:t xml:space="preserve">El libro que voy a regalar a alguien por Navidad fue escrito originalmente por un alemán. Eso lo explica *todo*. </w:t>
      </w:r>
    </w:p>
    <w:p>
      <w:r>
        <w:t xml:space="preserve">la gente puede molestarme seriamente</w:t>
      </w:r>
    </w:p>
    <w:p>
      <w:r>
        <w:t xml:space="preserve">I soo Much Im Jus Tryna Feel sum</w:t>
      </w:r>
    </w:p>
    <w:p>
      <w:r>
        <w:t xml:space="preserve">Turno de 9 horas mañana..</w:t>
      </w:r>
    </w:p>
    <w:p>
      <w:r>
        <w:t xml:space="preserve">quiero volver al maldito parque... </w:t>
      </w:r>
    </w:p>
    <w:p>
      <w:r>
        <w:t xml:space="preserve"> mi color favorito es el azul. Y tengo 10 tatuajes.</w:t>
      </w:r>
    </w:p>
    <w:p>
      <w:r>
        <w:t xml:space="preserve">@MaleryKattula @beccakallabat hell yeah excited for secret Santa I already know what I'm getting my person !</w:t>
      </w:r>
    </w:p>
    <w:p>
      <w:r>
        <w:t xml:space="preserve"> ¡Se derramó agua en mi cama! ¡Y está fría ahora mismo! Ahí va mi sueño de buenas noches!</w:t>
      </w:r>
    </w:p>
    <w:p>
      <w:r>
        <w:t xml:space="preserve">@56Slevin ¿tienes una prueba de xbox live en tu casa que pueda usar? Sledge canceló la suya. </w:t>
      </w:r>
    </w:p>
    <w:p>
      <w:r>
        <w:t xml:space="preserve">¡¿Salchicha en el relleno este año?!</w:t>
      </w:r>
    </w:p>
    <w:p>
      <w:r>
        <w:t xml:space="preserve">No me gustaría recibir una carta de rechazo de una universidad.</w:t>
      </w:r>
    </w:p>
    <w:p>
      <w:r>
        <w:t xml:space="preserve">Hoy me voy a Stl. 9 horas de viaje</w:t>
      </w:r>
    </w:p>
    <w:p>
      <w:r>
        <w:t xml:space="preserve">Voy a acurrucarme y a dormir un par de horas.</w:t>
      </w:r>
    </w:p>
    <w:p>
      <w:r>
        <w:t xml:space="preserve">ugh ahora de vuelta al inglés hw....</w:t>
      </w:r>
    </w:p>
    <w:p>
      <w:r>
        <w:t xml:space="preserve">@niamh_louisee ah me alegro :D y oooh bastante contento por eso aswell sus dos en forma ;D y noooo no quiero jason para ir</w:t>
      </w:r>
    </w:p>
    <w:p>
      <w:r>
        <w:t xml:space="preserve">@Firstdogonmoon dice que está bien volver a usar mis pantalones cortos morados holgados.</w:t>
      </w:r>
    </w:p>
    <w:p>
      <w:r>
        <w:t xml:space="preserve">@wouamai Se va a pasar un truco sin que sea cool c'est l'instinct animalier de l'homme qui prévient.</w:t>
      </w:r>
    </w:p>
    <w:p>
      <w:r>
        <w:t xml:space="preserve">baloncesto... estoy empezando a amarte</w:t>
      </w:r>
    </w:p>
    <w:p>
      <w:r>
        <w:t xml:space="preserve">Me encantan los gritos de celebración del touchdown.</w:t>
      </w:r>
    </w:p>
    <w:p>
      <w:r>
        <w:t xml:space="preserve">Una comida en breve...</w:t>
      </w:r>
    </w:p>
    <w:p>
      <w:r>
        <w:t xml:space="preserve">Noche de señoras mayores en Panera esta noche</w:t>
      </w:r>
    </w:p>
    <w:p>
      <w:r>
        <w:t xml:space="preserve">Tristissima news... Brandon es uno de mis héroes... Los Blazers sin Roy no se atreven a imaginarse nada.</w:t>
      </w:r>
    </w:p>
    <w:p>
      <w:r>
        <w:t xml:space="preserve">Ese momento en el que tengo que levantarme pero no quiero dejar tus brazos.</w:t>
      </w:r>
    </w:p>
    <w:p>
      <w:r>
        <w:t xml:space="preserve">El sábado @butimnotcool y yo montamos nuestro árbol de Navidad con el resto de la familia. Todos somos demasiado tontos para que sea un trabajo aburrido.</w:t>
      </w:r>
    </w:p>
    <w:p>
      <w:r>
        <w:t xml:space="preserve">cuando @ScottyMcCreery ganó AI yo estaba en su ciudad natal de Garner. Luego tuvo una fiesta en Southern Pines, donde yo estaba. Nunca lo vi.</w:t>
      </w:r>
    </w:p>
    <w:p>
      <w:r>
        <w:t xml:space="preserve">@ComiskularPerk Ninguna cantidad de bebida podría curar esta herida. </w:t>
      </w:r>
    </w:p>
    <w:p>
      <w:r>
        <w:t xml:space="preserve">Mi hija me dijo que realmente quería ir y yo le dije que no sabía que ya tenía entradas en primera fila.</w:t>
      </w:r>
    </w:p>
    <w:p>
      <w:r>
        <w:t xml:space="preserve">Cuando tememos las cosas creo que las deseamos... todo miedo esconde un deseo.&amp; MAMET Edmond </w:t>
      </w:r>
    </w:p>
    <w:p>
      <w:r>
        <w:t xml:space="preserve">@eleanorquinn norris green ES malo ¿recuerdas la vez que nos quedamos atrapados en el gueto cerca de sainsburys?</w:t>
      </w:r>
    </w:p>
    <w:p>
      <w:r>
        <w:t xml:space="preserve">la terapia física comienza hoy para los próximos tres meses.</w:t>
      </w:r>
    </w:p>
    <w:p>
      <w:r>
        <w:t xml:space="preserve">@sandiegozoo GROSS....&amp; un poco de miedo... Es como si fueran un ejército......</w:t>
      </w:r>
    </w:p>
    <w:p>
      <w:r>
        <w:t xml:space="preserve">@AshelySmashley retirado es una palabra fuerte</w:t>
      </w:r>
    </w:p>
    <w:p>
      <w:r>
        <w:t xml:space="preserve">La gente de mi pasillo se acumula en una habitación y no me deja dormir</w:t>
      </w:r>
    </w:p>
    <w:p>
      <w:r>
        <w:t xml:space="preserve">Compras de última hora con mom......</w:t>
      </w:r>
    </w:p>
    <w:p>
      <w:r>
        <w:t xml:space="preserve">Me nutro de la energía de los demás, una persona no se divierte y yo tampoco.</w:t>
      </w:r>
    </w:p>
    <w:p>
      <w:r>
        <w:t xml:space="preserve">Acabo de comer en una cafetería con tres tipos de grava en un solo plato.</w:t>
      </w:r>
    </w:p>
    <w:p>
      <w:r>
        <w:t xml:space="preserve">¿Por qué cojones están todas estas zorras feas comentando en mi post de Facebook?</w:t>
      </w:r>
    </w:p>
    <w:p>
      <w:r>
        <w:t xml:space="preserve">Si el dinero es tu único motivo, lo siento por ti.   </w:t>
      </w:r>
    </w:p>
    <w:p>
      <w:r>
        <w:t xml:space="preserve">@HowardAlonzo @MrMarchand @PageKennedy @MrShaneEMiller @DJWES @WillyVille @TADAO310 &lt;Así que todavía NO HAY APUESTA de tu MR. LA ALL DAY Haaaaaa</w:t>
      </w:r>
    </w:p>
    <w:p>
      <w:r>
        <w:t xml:space="preserve">Otro largo día de trabajo</w:t>
      </w:r>
    </w:p>
    <w:p>
      <w:r>
        <w:t xml:space="preserve">@SousaJD lol En realidad estoy en lvs ahora mismo! El lanzamiento del calendario era hoy, así que he decidido hacer acto de presencia!</w:t>
      </w:r>
    </w:p>
    <w:p>
      <w:r>
        <w:t xml:space="preserve">Hoy en día no se puede confiar en nadie, ni siquiera en la gente en la que crees que puedes confiar.</w:t>
      </w:r>
    </w:p>
    <w:p>
      <w:r>
        <w:t xml:space="preserve">Escuchar música de adoración mientras estoy en el gimnasio... Dos cosas que son buenas para mi alma.</w:t>
      </w:r>
    </w:p>
    <w:p>
      <w:r>
        <w:t xml:space="preserve">Otro día pasado en mi cama. Realmente debería conseguir una vida.</w:t>
      </w:r>
    </w:p>
    <w:p>
      <w:r>
        <w:t xml:space="preserve">Así, los cartones de AH son más fuertes de lo que parece.</w:t>
      </w:r>
    </w:p>
    <w:p>
      <w:r>
        <w:t xml:space="preserve">Es curioso que me he sentido fatal la mayor parte del día pero me he reído el doble :-)</w:t>
      </w:r>
    </w:p>
    <w:p>
      <w:r>
        <w:t xml:space="preserve">Recordando y hablando de lo triste que es ser senior cuando irónicamente sale Graduación en el pub Roadhouse </w:t>
      </w:r>
    </w:p>
    <w:p>
      <w:r>
        <w:t xml:space="preserve">no olvides que las recetas de comida mexicana de @MiguelTorresMMA son originarias de México y están riquísimas</w:t>
      </w:r>
    </w:p>
    <w:p>
      <w:r>
        <w:t xml:space="preserve">Supongo que no se sorprenda si no contesto cuando llame... No creo que vuelva a la vida.</w:t>
      </w:r>
    </w:p>
    <w:p>
      <w:r>
        <w:t xml:space="preserve">Volviendo a casa del campamento a una habitación completamente nueva !!!!!! &gt;&gt;&gt;&gt;</w:t>
      </w:r>
    </w:p>
    <w:p>
      <w:r>
        <w:t xml:space="preserve">welp siento que viene una resaca.</w:t>
      </w:r>
    </w:p>
    <w:p>
      <w:r>
        <w:t xml:space="preserve">2 horas de repaso de Humanidades Sesh....</w:t>
      </w:r>
    </w:p>
    <w:p>
      <w:r>
        <w:t xml:space="preserve">La vieja escuela @SayAnythingMuz y algo de battlefront para rematar esta noche.</w:t>
      </w:r>
    </w:p>
    <w:p>
      <w:r>
        <w:t xml:space="preserve">Me estoy perdiendo el juego de Penn State hoy... amo a mis buckeyes</w:t>
      </w:r>
    </w:p>
    <w:p>
      <w:r>
        <w:t xml:space="preserve">Escuché la descarga del inodoro y esta chica salió directamente del baño. Sé que no se lavó las manos...</w:t>
      </w:r>
    </w:p>
    <w:p>
      <w:r>
        <w:t xml:space="preserve"> ya no será tan emocionante y tan intenso desde que el sol @beautyqueenmil ya fue expulsado :(</w:t>
      </w:r>
    </w:p>
    <w:p>
      <w:r>
        <w:t xml:space="preserve">Dudo que reciba un mensaje tuyo hoy. No será un</w:t>
      </w:r>
    </w:p>
    <w:p>
      <w:r>
        <w:t xml:space="preserve">Entré en un banco y me saludaron con un "hola, Sra. H" y me quedé como "WOW"... la primera vez... El personal del banco recuerda el nombre del cliente...</w:t>
      </w:r>
    </w:p>
    <w:p>
      <w:r>
        <w:t xml:space="preserve">Tengo que hablar con el amor de mi vida hoy @lovelux0  </w:t>
      </w:r>
    </w:p>
    <w:p>
      <w:r>
        <w:t xml:space="preserve">¿de qué sirve el día nacional del beso si tu novio está a kilómetros de distancia? :(</w:t>
      </w:r>
    </w:p>
    <w:p>
      <w:r>
        <w:t xml:space="preserve">Tesis para Papel enviada. Ahora a revisar las páginas para la adaptación. Y llegar a la tesis Oh y reescribir el último 1/3 de mi guión.</w:t>
      </w:r>
    </w:p>
    <w:p>
      <w:r>
        <w:t xml:space="preserve">@iPithom llama a un psiquiatra y luego salta sobre él.</w:t>
      </w:r>
    </w:p>
    <w:p>
      <w:r>
        <w:t xml:space="preserve">Porque Él es el Yo soy 2day...Yo soy quien soy 2day...redimida bendecida y altamente favorecida una mujer de proverbios 31...Yo soy increíble b/c Él es!</w:t>
      </w:r>
    </w:p>
    <w:p>
      <w:r>
        <w:t xml:space="preserve">no puedo comer porque tengo que ganar peso </w:t>
      </w:r>
    </w:p>
    <w:p>
      <w:r>
        <w:t xml:space="preserve">Pensé que esto sería peor, pero en realidad no está tan mal.</w:t>
      </w:r>
    </w:p>
    <w:p>
      <w:r>
        <w:t xml:space="preserve">Me encanta cuando vas a comprar algo de todos modos y luego llegas al mostrador y está en oferta</w:t>
      </w:r>
    </w:p>
    <w:p>
      <w:r>
        <w:t xml:space="preserve">Y el comienzo de la semana del infierno comienza mañana</w:t>
      </w:r>
    </w:p>
    <w:p>
      <w:r>
        <w:t xml:space="preserve">No sé qué pasa con esta mierda de la agencia libre. Es como la Navidad Jr. para mí</w:t>
      </w:r>
    </w:p>
    <w:p>
      <w:r>
        <w:t xml:space="preserve">Mi madre cree que estoy en el trabajo en su cumpleaños hoy. Ahora, ¿por qué iba a hacer eso?</w:t>
      </w:r>
    </w:p>
    <w:p>
      <w:r>
        <w:t xml:space="preserve">Ver un anuncio del álbum de @onedirection en la televisión y saber que no lo tendrás hasta Navidad.</w:t>
      </w:r>
    </w:p>
    <w:p>
      <w:r>
        <w:t xml:space="preserve">la igualdad de oportunidades al rapear esa mierda es irreal!</w:t>
      </w:r>
    </w:p>
    <w:p>
      <w:r>
        <w:t xml:space="preserve">Las botas marrones venían con cordones de cinta negra. Yo quiero el rosa.</w:t>
      </w:r>
    </w:p>
    <w:p>
      <w:r>
        <w:t xml:space="preserve">[OOC:] Me temo que tendré que entrar un poco. Mi cuenta de RP parece estar actuando.</w:t>
      </w:r>
    </w:p>
    <w:p>
      <w:r>
        <w:t xml:space="preserve">Me preocupa haber hecho algo grave para ofender a mi entrenador teniendo en cuenta el sádico programa de entrenamiento que me ha hecho.</w:t>
      </w:r>
    </w:p>
    <w:p>
      <w:r>
        <w:t xml:space="preserve">Me gustaría aprovechar este momento para lamentar que mi marido esté en la habitación de Demi Lovato y no en la mía.</w:t>
      </w:r>
    </w:p>
    <w:p>
      <w:r>
        <w:t xml:space="preserve">¿Mi padre decide aparecer en Acción de Gracias?</w:t>
      </w:r>
    </w:p>
    <w:p>
      <w:r>
        <w:t xml:space="preserve">Estoy en las compras navideñas de Goody's y están tocando Mumford y Sons....  </w:t>
      </w:r>
    </w:p>
    <w:p>
      <w:r>
        <w:t xml:space="preserve">Mis labios están en llamas... Supongo que me estoy poniendo la ropa después de todo... :/</w:t>
      </w:r>
    </w:p>
    <w:p>
      <w:r>
        <w:t xml:space="preserve">sentado en casa con el ordenador</w:t>
      </w:r>
    </w:p>
    <w:p>
      <w:r>
        <w:t xml:space="preserve">Así que es oficialmente Navidad y no sé qué poner en mi lista de Navidad :(</w:t>
      </w:r>
    </w:p>
    <w:p>
      <w:r>
        <w:t xml:space="preserve">La banda se ha ido, pero no me gusta el tatuaje que se ha hecho... Y cómo se ha hecho... También se puede w88 hasta el 5 de diciembre</w:t>
      </w:r>
    </w:p>
    <w:p>
      <w:r>
        <w:t xml:space="preserve">Ese momento en el que te das cuenta de que el libro que estás leyendo se acaba de poner interesante pero tienes que parar porque se ha acabado la comida.</w:t>
      </w:r>
    </w:p>
    <w:p>
      <w:r>
        <w:t xml:space="preserve">nog stukje van gedicht maken nog steeds hahaha</w:t>
      </w:r>
    </w:p>
    <w:p>
      <w:r>
        <w:t xml:space="preserve">poner el árbol de navidad con mi hermana!</w:t>
      </w:r>
    </w:p>
    <w:p>
      <w:r>
        <w:t xml:space="preserve">Lo ga takut ketinggian yang lo takutin adalah jatoh dari ketinggian itu.</w:t>
      </w:r>
    </w:p>
    <w:p>
      <w:r>
        <w:t xml:space="preserve">cena en sawa! feliz cumpleaños @chrisbruno42</w:t>
      </w:r>
    </w:p>
    <w:p>
      <w:r>
        <w:t xml:space="preserve">Mi hermano ha cumplido hoy 10 años. Fue ayer cuando era un niño No puedo esperar a ir a su escuela para dejar sus cosas de cumpleaños</w:t>
      </w:r>
    </w:p>
    <w:p>
      <w:r>
        <w:t xml:space="preserve">@rvberloo Haz que la sorpresa sea un buen kartonnen y haz que sea una </w:t>
      </w:r>
    </w:p>
    <w:p>
      <w:r>
        <w:t xml:space="preserve">guía de estudio de química con @samaxwell725 </w:t>
      </w:r>
    </w:p>
    <w:p>
      <w:r>
        <w:t xml:space="preserve">"@Y_Strahovski: ¡10 días más de rodaje en chuck ! Es todo tan surrealista !"</w:t>
      </w:r>
    </w:p>
    <w:p>
      <w:r>
        <w:t xml:space="preserve">Esta noche estoy muy mal con SMB3. Todavía no he superado el primer mundo y solo tengo 14 vidas.</w:t>
      </w:r>
    </w:p>
    <w:p>
      <w:r>
        <w:t xml:space="preserve">Ewww la gente en BP es tan apestosa y sucia!! Un chico vomitó en su taquilla y la dejó allí durante todo el fin de semana. *____*</w:t>
      </w:r>
    </w:p>
    <w:p>
      <w:r>
        <w:t xml:space="preserve"> el chico que te gusta está en el trabajo y no puede devolverte el mensaje &lt;/3</w:t>
      </w:r>
    </w:p>
    <w:p>
      <w:r>
        <w:t xml:space="preserve"> te das cuenta de que tanto harry potter como crepúsculo están básicamente acabados.. qué vamos a hacer ahora</w:t>
      </w:r>
    </w:p>
    <w:p>
      <w:r>
        <w:t xml:space="preserve">Estoy a punto de volver a casa y terminar las 100 preguntas que tengo que hacer mañana para mi clase de informática.</w:t>
      </w:r>
    </w:p>
    <w:p>
      <w:r>
        <w:t xml:space="preserve">He decidido terminar mi presentación en inglés con un clip de Ahnold de "Total Recall" lol</w:t>
      </w:r>
    </w:p>
    <w:p>
      <w:r>
        <w:t xml:space="preserve">Sé sabio como una serpiente pero inocente como una paloma... La sabiduría viene de arriba. Dios es bueno. </w:t>
      </w:r>
    </w:p>
    <w:p>
      <w:r>
        <w:t xml:space="preserve">Varias personas me están enviando mensajes de texto preguntando si nuestros mensajes de fb son reales. Al principio dije que no, después de su segundo no estoy seguro. @mackenziekeys</w:t>
      </w:r>
    </w:p>
    <w:p>
      <w:r>
        <w:t xml:space="preserve">Bajando de unas vacaciones de 4,5 días que incluían Acción de Gracias y mi cumpleaños. Estoy seguro de que esta noche dormiré REAAALMENTE bien.</w:t>
      </w:r>
    </w:p>
    <w:p>
      <w:r>
        <w:t xml:space="preserve">@SpellboundSama @psaul3 ¿sabéis cómo conectaros a los hang outs en la aplicación? No estoy seguro de qué botón pulsar!</w:t>
      </w:r>
    </w:p>
    <w:p>
      <w:r>
        <w:t xml:space="preserve">Voy a ir a casa esta noche pero le dije a mi madre que iba a venir mañana</w:t>
      </w:r>
    </w:p>
    <w:p>
      <w:r>
        <w:t xml:space="preserve">mi chica acaba de sorprenderme con un whisky con coca-cola.</w:t>
      </w:r>
    </w:p>
    <w:p>
      <w:r>
        <w:t xml:space="preserve">Mi hermano acaba de llevarme a donde él y sus amigos rodaron un pliegue 8 veces</w:t>
      </w:r>
    </w:p>
    <w:p>
      <w:r>
        <w:t xml:space="preserve">Hoy va a ser una aburrida y solitaria noche de viernes -_- solo en casa sin nada que hacer más que los deberes</w:t>
      </w:r>
    </w:p>
    <w:p>
      <w:r>
        <w:t xml:space="preserve">El almuerzo de Acción de Gracias terminó en una discusión sobre deportes.</w:t>
      </w:r>
    </w:p>
    <w:p>
      <w:r>
        <w:t xml:space="preserve">Feliz fin de semana a los fiesteros y feliz lunes a mí</w:t>
      </w:r>
    </w:p>
    <w:p>
      <w:r>
        <w:t xml:space="preserve">todos los que coméis pulpo deberíais estar avergonzados.</w:t>
      </w:r>
    </w:p>
    <w:p>
      <w:r>
        <w:t xml:space="preserve">Estoy muy emocionada por empezar a comprar regalos antes de tiempo!</w:t>
      </w:r>
    </w:p>
    <w:p>
      <w:r>
        <w:t xml:space="preserve">Una experiencia inolvidable con muchos costes en mi casa. Me gusta más mi coche que lo que me gusta.</w:t>
      </w:r>
    </w:p>
    <w:p>
      <w:r>
        <w:t xml:space="preserve">Necesito algo que hacer para alejar mi mente de cómo lo mejor de mi vida me ha sido arrancado de las manos!</w:t>
      </w:r>
    </w:p>
    <w:p>
      <w:r>
        <w:t xml:space="preserve">Espero que ambos se sientan mejor pronto! RT @lezbionic: Bronquitis para mí. Infección de las vías respiratorias superiores infección de los senos y la bronquitis =wifey.</w:t>
      </w:r>
    </w:p>
    <w:p>
      <w:r>
        <w:t xml:space="preserve">¿Estamos realmente tan alejados de otras personas necesitadas? Si no estuviera en mi coche, le habría hecho un corte de mangas a la gente.</w:t>
      </w:r>
    </w:p>
    <w:p>
      <w:r>
        <w:t xml:space="preserve">Hoy he ido a clase y he prestado atención. Estoy triste porque me acabo de dar cuenta de que es una clase bastante buena</w:t>
      </w:r>
    </w:p>
    <w:p>
      <w:r>
        <w:t xml:space="preserve">La pantalla táctil de mi ZTE Blade ha dejado de funcionar. Pero no desesperes que lo he arreglado. </w:t>
      </w:r>
    </w:p>
    <w:p>
      <w:r>
        <w:t xml:space="preserve">A punto de suspender este examen de la vista</w:t>
      </w:r>
    </w:p>
    <w:p>
      <w:r>
        <w:t xml:space="preserve">@alstons7 listo lol no a mucho tiempo empezar a estudiar aka ver Econ conferencias en YouTube</w:t>
      </w:r>
    </w:p>
    <w:p>
      <w:r>
        <w:t xml:space="preserve">Mañana es la gran fiesta de Navidad para las chicas de @ServantsAnon! Se esperan más de 100 niños, un par de elfos, Santa, un caballo y un poni. </w:t>
      </w:r>
    </w:p>
    <w:p>
      <w:r>
        <w:t xml:space="preserve">No hay mayor dolor que recordar con miseria el tiempo en que fuimos felices...</w:t>
      </w:r>
    </w:p>
    <w:p>
      <w:r>
        <w:t xml:space="preserve">Mi Nana apesta a la hora de esconder cosas... Acaba de decir que me ha comprado un coche.</w:t>
      </w:r>
    </w:p>
    <w:p>
      <w:r>
        <w:t xml:space="preserve">A punto de hacer una aparición en este torneo.</w:t>
      </w:r>
    </w:p>
    <w:p>
      <w:r>
        <w:t xml:space="preserve">En el orden del día de hoy: los deberes sobre los deberes</w:t>
      </w:r>
    </w:p>
    <w:p>
      <w:r>
        <w:t xml:space="preserve">Otra vez la temporada del chocolate caliente y de los marshmellows!</w:t>
      </w:r>
    </w:p>
    <w:p>
      <w:r>
        <w:t xml:space="preserve">Une éruption prévue bientôt en Islande. On dirait que je n'ai pas droit aux vacances.</w:t>
      </w:r>
    </w:p>
    <w:p>
      <w:r>
        <w:t xml:space="preserve">Quedan 20 min de mi última clase de cj evaaa!!! luego es al repaso de matemáticas de la lib y luego más a estudiar....</w:t>
      </w:r>
    </w:p>
    <w:p>
      <w:r>
        <w:t xml:space="preserve">¡Y un doloroso moretón en mi mano!</w:t>
      </w:r>
    </w:p>
    <w:p>
      <w:r>
        <w:t xml:space="preserve">Abandona este libro. 45 páginas para leer mañana por la mañana</w:t>
      </w:r>
    </w:p>
    <w:p>
      <w:r>
        <w:t xml:space="preserve">Odio cuando voy al perfil de @justinbieber y dice "@justinbieber no sigue a @sarah_bieber19"</w:t>
      </w:r>
    </w:p>
    <w:p>
      <w:r>
        <w:t xml:space="preserve">Sentado al lado de una señora molesta en el tren que está leyendo la pantalla de mi portátil. Está muy interesada pero he tecleado "qué estás mirando"</w:t>
      </w:r>
    </w:p>
    <w:p>
      <w:r>
        <w:t xml:space="preserve">@brucieboy1986 no knobber!! Hard rock para alejarse del debería tengo ganas de we will rock u then!!!</w:t>
      </w:r>
    </w:p>
    <w:p>
      <w:r>
        <w:t xml:space="preserve">Odio cuando se te antoja comida que no tienes en tu despensa.</w:t>
      </w:r>
    </w:p>
    <w:p>
      <w:r>
        <w:t xml:space="preserve">Amo a mi niña :) es tan preciosa para mí </w:t>
      </w:r>
    </w:p>
    <w:p>
      <w:r>
        <w:t xml:space="preserve">El dolor de cabeza volvió al día siguiente. El dolor de cabeza volvió, no se quedó atrás.</w:t>
      </w:r>
    </w:p>
    <w:p>
      <w:r>
        <w:t xml:space="preserve">No me siento bien y tengo que ir a hacer de canguro</w:t>
      </w:r>
    </w:p>
    <w:p>
      <w:r>
        <w:t xml:space="preserve">No puedo dormir sobre mi lado izquierdo porque me duele mucho el oído...</w:t>
      </w:r>
    </w:p>
    <w:p>
      <w:r>
        <w:t xml:space="preserve">destrozado después del trabajo ahora tengo que empezar el repaso de psicología</w:t>
      </w:r>
    </w:p>
    <w:p>
      <w:r>
        <w:t xml:space="preserve">Me encanta cuando pongo la alarma en la casa.</w:t>
      </w:r>
    </w:p>
    <w:p>
      <w:r>
        <w:t xml:space="preserve">Línea de tiempo medio llena de gente de la escuela.</w:t>
      </w:r>
    </w:p>
    <w:p>
      <w:r>
        <w:t xml:space="preserve">@ViiicckkyyL Nooooooope. No lo hice. Lo habría hecho pero tenía comp. de club y práctica el viernes.</w:t>
      </w:r>
    </w:p>
    <w:p>
      <w:r>
        <w:t xml:space="preserve">La gente siempre odia a los de nuestra clase... ¿Y por qué? Porque podríamos sacar a tu chica/hombre de debajo del brazo... SMH ...</w:t>
      </w:r>
    </w:p>
    <w:p>
      <w:r>
        <w:t xml:space="preserve"> El tirador Hunt fue seleccionado por la AAA en el draft de la Regla 5</w:t>
      </w:r>
    </w:p>
    <w:p>
      <w:r>
        <w:t xml:space="preserve">@life encanta la sensación de haber encontrado algo después de haber pensado que lo habías perdido :D</w:t>
      </w:r>
    </w:p>
    <w:p>
      <w:r>
        <w:t xml:space="preserve">@alllaywhute correcto. hemos perdido como dos martes de comida seguidos :(</w:t>
      </w:r>
    </w:p>
    <w:p>
      <w:r>
        <w:t xml:space="preserve">Siento que este frío se acerca.</w:t>
      </w:r>
    </w:p>
    <w:p>
      <w:r>
        <w:t xml:space="preserve">@sthursby también la galleta de esta tarde estaba un poco rancia.</w:t>
      </w:r>
    </w:p>
    <w:p>
      <w:r>
        <w:t xml:space="preserve">En el trabajo hasta tarde en un sábado. Los obreros están aquí arreglando bombillas o algo así. Están tocando 'Push it' de 'Salt-N-Pepa' en sus teléfonos.</w:t>
      </w:r>
    </w:p>
    <w:p>
      <w:r>
        <w:t xml:space="preserve">@PROTIPZ amigo omg...tengo fairway solitare en el sitio de big fish para la venta de nuevos miembros de 2.09 :) teeheeee</w:t>
      </w:r>
    </w:p>
    <w:p>
      <w:r>
        <w:t xml:space="preserve">@PinkScooter_ esta habitación tan oscura que tengo mucho miedo!</w:t>
      </w:r>
    </w:p>
    <w:p>
      <w:r>
        <w:t xml:space="preserve">En el mundo la mayoría de las presas de los ríos son para cambiar los lugares situados como un área rápida de erth. Wat hpnd si una nueva presa construir en </w:t>
      </w:r>
    </w:p>
    <w:p>
      <w:r>
        <w:t xml:space="preserve">Ima tener el día más largo tmr.. Entre el trabajo n hacer todo el trabajo que shoulda abajo ova descanso..</w:t>
      </w:r>
    </w:p>
    <w:p>
      <w:r>
        <w:t xml:space="preserve">@CaitDemps07 siento haberte hecho llorar. Te voy a echar de menos :(</w:t>
      </w:r>
    </w:p>
    <w:p>
      <w:r>
        <w:t xml:space="preserve">Tengo una sorpresa para vosotros después de Año Nuevo con un miembro del Bricksquad Monopoly.</w:t>
      </w:r>
    </w:p>
    <w:p>
      <w:r>
        <w:t xml:space="preserve">¿la gran cosa que frena a la mayoría de la gente de la grandeza?</w:t>
      </w:r>
    </w:p>
    <w:p>
      <w:r>
        <w:t xml:space="preserve">Sólo espero estar escuchando bien El karma me tiene temiendo a la vida</w:t>
      </w:r>
    </w:p>
    <w:p>
      <w:r>
        <w:t xml:space="preserve">A punto de hacer gárgaras con esta agua salada</w:t>
      </w:r>
    </w:p>
    <w:p>
      <w:r>
        <w:t xml:space="preserve">Vaya... ¡qué noche tan fantástica! El aire huele a nieve a punto de caer y a troncos ardiendo en una enorme chimenea.</w:t>
      </w:r>
    </w:p>
    <w:p>
      <w:r>
        <w:t xml:space="preserve">Quiero alquilar una película pero no tengo a nadie para verla con .... Todo el mundo está en el trabajo :(</w:t>
      </w:r>
    </w:p>
    <w:p>
      <w:r>
        <w:t xml:space="preserve">Soy el hombre si lo dije perra soy el hombre no lo olvides</w:t>
      </w:r>
    </w:p>
    <w:p>
      <w:r>
        <w:t xml:space="preserve">Te amo, amo tu nombre, amo la forma en que me miras, amo tu hermosa sonrisa, me alegras el día y ni siquiera eres mía.</w:t>
      </w:r>
    </w:p>
    <w:p>
      <w:r>
        <w:t xml:space="preserve">Mi prueba de la mononucleosis ha dado positivo. </w:t>
      </w:r>
    </w:p>
    <w:p>
      <w:r>
        <w:t xml:space="preserve">Cuando hay otro anuncio de tío no te devuelve el mensaje</w:t>
      </w:r>
    </w:p>
    <w:p>
      <w:r>
        <w:t xml:space="preserve">Mi padre me llamó gorda en la cara el otro día. Así que su castigo fue comprarme un nuevo perfume- Gucci Guilty Intense :D</w:t>
      </w:r>
    </w:p>
    <w:p>
      <w:r>
        <w:t xml:space="preserve">Comer pizza fue un error. Me duele mucho el estómago...</w:t>
      </w:r>
    </w:p>
    <w:p>
      <w:r>
        <w:t xml:space="preserve">Este libro de Biología y yo estamos a punto de pasar una larga noche.</w:t>
      </w:r>
    </w:p>
    <w:p>
      <w:r>
        <w:t xml:space="preserve">@LillaRoseBby Tienes suerte prefiero estar allí con el buen tiempo! Yo también lo echo de menos sobre todo leyendo todos los tuits de la gente de HS)</w:t>
      </w:r>
    </w:p>
    <w:p>
      <w:r>
        <w:t xml:space="preserve">me siento demasiado mal para las palabras y tengo que levantarme mañana a las 7 para trabajar.</w:t>
      </w:r>
    </w:p>
    <w:p>
      <w:r>
        <w:t xml:space="preserve">Pintura de caras para esta escuela.</w:t>
      </w:r>
    </w:p>
    <w:p>
      <w:r>
        <w:t xml:space="preserve">Ejercicios personales en casa para mi rodilla</w:t>
      </w:r>
    </w:p>
    <w:p>
      <w:r>
        <w:t xml:space="preserve">No voy a mentir, nunca quiero tener el corazón roto.</w:t>
      </w:r>
    </w:p>
    <w:p>
      <w:r>
        <w:t xml:space="preserve">Mi papá no me conoce y mi hijo estará en el aeropuerto mañana cuando aterrice! Hehe</w:t>
      </w:r>
    </w:p>
    <w:p>
      <w:r>
        <w:t xml:space="preserve">@lalaurenna te amo también!  Hahha Errybodyy body love Billy te he echado de menos en mi último día de hoy D</w:t>
      </w:r>
    </w:p>
    <w:p>
      <w:r>
        <w:t xml:space="preserve">P.S. I Love You que empiecen las obras de agua </w:t>
      </w:r>
    </w:p>
    <w:p>
      <w:r>
        <w:t xml:space="preserve">¡He echado mucho de menos esta clase! La indulgencia de Ed nunca ha sido tan terrible. ¡Adoro a esta gente!</w:t>
      </w:r>
    </w:p>
    <w:p>
      <w:r>
        <w:t xml:space="preserve">Estoy en la estación de tren de Macclesfield a punto de subir a un tren para ir a Reading; luego a Bracknell. 3 días de reuniones.</w:t>
      </w:r>
    </w:p>
    <w:p>
      <w:r>
        <w:t xml:space="preserve">El problema no es el entrenamiento, ni la preparación, ni los preparativos. Mi culpa viene cuando llega el momento de tomar la salida.</w:t>
      </w:r>
    </w:p>
    <w:p>
      <w:r>
        <w:t xml:space="preserve">Gr8 día en el sofá 2day. El psiquiatra dijo que mi arraigado amor por el Borgoña blanco no afectaba a mi (falta de) vida en el Jura. ¡Avances! </w:t>
      </w:r>
    </w:p>
    <w:p>
      <w:r>
        <w:t xml:space="preserve">Por supuesto. 2 bitxhes gordos en mi fila. Comiendo comida que huele a pedos.</w:t>
      </w:r>
    </w:p>
    <w:p>
      <w:r>
        <w:t xml:space="preserve">Sí, señora, le he entendido hablar en español sobre mis pantalones cortos. Sí, respondí en un español gramaticalmente correcto.</w:t>
      </w:r>
    </w:p>
    <w:p>
      <w:r>
        <w:t xml:space="preserve">Putain j'ai flippé une ombre est apparue d'un coup ! Enfaite c'était juste une tige de poussière qui se balade devant ma lampe.</w:t>
      </w:r>
    </w:p>
    <w:p>
      <w:r>
        <w:t xml:space="preserve">¿Thrice y Thursday han roto? Hombre... Son sólo 630 y mi estabilidad emocional está en su punto más bajo.</w:t>
      </w:r>
    </w:p>
    <w:p>
      <w:r>
        <w:t xml:space="preserve">Viendo ¡Demasiados perritos deliciosos! Mi favorito hasta ahora es Lola The Beagle, que ha vuelto después de un largo retiro.</w:t>
      </w:r>
    </w:p>
    <w:p>
      <w:r>
        <w:t xml:space="preserve">Ana tiene un gato anoréxico</w:t>
      </w:r>
    </w:p>
    <w:p>
      <w:r>
        <w:t xml:space="preserve">Mi domingo consiste en ver el fútbol y limpiar la casa antes de que lleguen mis padres.</w:t>
      </w:r>
    </w:p>
    <w:p>
      <w:r>
        <w:t xml:space="preserve">Hasta ahora... La Navidad es diferente este año .. No he visto ningún anuncio de mascotas de chía.</w:t>
      </w:r>
    </w:p>
    <w:p>
      <w:r>
        <w:t xml:space="preserve">hora de empezar a estudiar para los finales</w:t>
      </w:r>
    </w:p>
    <w:p>
      <w:r>
        <w:t xml:space="preserve">Papá se va a Hidalgo mañana y yo no puedo ir por los finales.</w:t>
      </w:r>
    </w:p>
    <w:p>
      <w:r>
        <w:t xml:space="preserve">Los mejores boxjes son los de la radio... Pero también es de 15 euros</w:t>
      </w:r>
    </w:p>
    <w:p>
      <w:r>
        <w:t xml:space="preserve">SÍGUEME Y TE SEGUIRÉ        </w:t>
      </w:r>
    </w:p>
    <w:p>
      <w:r>
        <w:t xml:space="preserve">A Twitter y Facebook Police- Santa Clause no es real algunas personas piensan que los pepinos saben mejor en escabeche y OJ hizo esa mierda.</w:t>
      </w:r>
    </w:p>
    <w:p>
      <w:r>
        <w:t xml:space="preserve">Me encantan las listas de reproducción navideñas de H&amp;M en sus tiendas. Una de las canciones contiene Juan 3:16 y otra es una versión (decente) de "O Holy Night".</w:t>
      </w:r>
    </w:p>
    <w:p>
      <w:r>
        <w:t xml:space="preserve">Pero no haces ningún trabajo lol RT @NicBoyd24: Debería empezar a prepararme para el trabajo...turno 3-8</w:t>
      </w:r>
    </w:p>
    <w:p>
      <w:r>
        <w:t xml:space="preserve">Ese momento incómodo en el que le compras a tu novio una entrada para Soundwave por Navidad y luego rompe contigo. </w:t>
      </w:r>
    </w:p>
    <w:p>
      <w:r>
        <w:t xml:space="preserve">Kimberley que me dice que mi madre está en tren de ver a mi profesor principal después de 1h30 de asistencia.</w:t>
      </w:r>
    </w:p>
    <w:p>
      <w:r>
        <w:t xml:space="preserve">Haz que el volante vuele, amigos, ¡hagamos ejercicio! Los viernes son siempre agradables y saludables.</w:t>
      </w:r>
    </w:p>
    <w:p>
      <w:r>
        <w:t xml:space="preserve">Siempre ordeno mis cosas en el suelo... Aunque mañana es el día de la colada</w:t>
      </w:r>
    </w:p>
    <w:p>
      <w:r>
        <w:t xml:space="preserve">Trabajo de curso hecho y entregado! Ahora - el trabajo de curso criminal Black Mirror y aplicaciones !</w:t>
      </w:r>
    </w:p>
    <w:p>
      <w:r>
        <w:t xml:space="preserve">Imagínate que por la noche estás en el baño de un motel duchándote y de repente ves una serpiente en la puerta y te desmayas.</w:t>
      </w:r>
    </w:p>
    <w:p>
      <w:r>
        <w:t xml:space="preserve">Lo pasé muy bien viendo las luces con @Gregisthebomb!  Le echamos de menos como un loco</w:t>
      </w:r>
    </w:p>
    <w:p>
      <w:r>
        <w:t xml:space="preserve">Hopsakaas alle sinterklaascadeautjes in the pocket! No sólo hay que tener cuidado, sino que también hay que tener cuidado. </w:t>
      </w:r>
    </w:p>
    <w:p>
      <w:r>
        <w:t xml:space="preserve">Me encanta hacer felices a los demás</w:t>
      </w:r>
    </w:p>
    <w:p>
      <w:r>
        <w:t xml:space="preserve">Muchos deberes para ponerse al día. . .</w:t>
      </w:r>
    </w:p>
    <w:p>
      <w:r>
        <w:t xml:space="preserve">@Rachhmarchh si es cierto :( luego cada vez que estamos en casa y quiero salir dices que no</w:t>
      </w:r>
    </w:p>
    <w:p>
      <w:r>
        <w:t xml:space="preserve">Creo que mi equipo perdió en el trivial. :-(</w:t>
      </w:r>
    </w:p>
    <w:p>
      <w:r>
        <w:t xml:space="preserve">@jessica_sara acabo de pasar el día solicitando trabajos y volviendo a varias personas productivas pero de una manera totalmente diferente</w:t>
      </w:r>
    </w:p>
    <w:p>
      <w:r>
        <w:t xml:space="preserve">Lo mejor es empezar con esta pregunta de historia de 50 puntos</w:t>
      </w:r>
    </w:p>
    <w:p>
      <w:r>
        <w:t xml:space="preserve">Pero quiero leer a Martin, no el libro de Química. Martin. No Chimica.</w:t>
      </w:r>
    </w:p>
    <w:p>
      <w:r>
        <w:t xml:space="preserve">HAIL NAH!!! LOL RT @danecook: Me acabo de cagar en los pantalones. Pura salsa al 100%.</w:t>
      </w:r>
    </w:p>
    <w:p>
      <w:r>
        <w:t xml:space="preserve">Bueno. Parece que me pierdo las vacaciones familiares de Acción de Gracias para quedarme en Chicago y estar enfermo. Joder. Impresionante.</w:t>
      </w:r>
    </w:p>
    <w:p>
      <w:r>
        <w:t xml:space="preserve">Mi mandíbula estaba demasiado reventada... Se quemaron con una legión de aceite de oliva caliente...</w:t>
      </w:r>
    </w:p>
    <w:p>
      <w:r>
        <w:t xml:space="preserve">Una de las cosas más agradables de no trabajar más en la biblioteca: no hay fiestas forzadas. No hay comidas obligadas con compañeros de trabajo que detesto.</w:t>
      </w:r>
    </w:p>
    <w:p>
      <w:r>
        <w:t xml:space="preserve">Justo cuando pensaba que mi corazón no podía estar más roto.</w:t>
      </w:r>
    </w:p>
    <w:p>
      <w:r>
        <w:t xml:space="preserve">Hoy empiezo un curso de salud y seguridad. Espero que al final del mismo no sea una persona aburrida.</w:t>
      </w:r>
    </w:p>
    <w:p>
      <w:r>
        <w:t xml:space="preserve">¿Así que esta es la sensación que tienes cuando has sido productivo durante un día emtire?</w:t>
      </w:r>
    </w:p>
    <w:p>
      <w:r>
        <w:t xml:space="preserve">Por qué amo a Jen - ella devuelve. Todo. el. tiempo. RT @manifestyogajen: ¿Qué puedes hacer ahora mismo para hacer sonreír a alguien? </w:t>
      </w:r>
    </w:p>
    <w:p>
      <w:r>
        <w:t xml:space="preserve">puede que se me forme un enorme moratón en la frente... :(</w:t>
      </w:r>
    </w:p>
    <w:p>
      <w:r>
        <w:t xml:space="preserve">Esta mañana me he vuelto a enamorar de Dios. Me di cuenta de que Él me ama tanto hoy como el día en que le entregué mi vida.</w:t>
      </w:r>
    </w:p>
    <w:p>
      <w:r>
        <w:t xml:space="preserve">@LudlowMorgan umm. la gente también se cae de la faz de la tierra y no se molesta en volver a hablarte.</w:t>
      </w:r>
    </w:p>
    <w:p>
      <w:r>
        <w:t xml:space="preserve">Deja que el Sr. Brown mejore mi día.</w:t>
      </w:r>
    </w:p>
    <w:p>
      <w:r>
        <w:t xml:space="preserve">Validas la vida de las personas con tu atención. ~Desconocido ¿Cómo contribuye la tecnología a la atención de los demás?</w:t>
      </w:r>
    </w:p>
    <w:p>
      <w:r>
        <w:t xml:space="preserve">RIP mi pobre Zune :( lol fue un buen 6 años</w:t>
      </w:r>
    </w:p>
    <w:p>
      <w:r>
        <w:t xml:space="preserve">Me siento tan mareado que tengo náuseas y me duele la cabeza como una mierda.</w:t>
      </w:r>
    </w:p>
    <w:p>
      <w:r>
        <w:t xml:space="preserve">El musical ha terminado. Se acabó el skid row o el correr entre el público con linternas.</w:t>
      </w:r>
    </w:p>
    <w:p>
      <w:r>
        <w:t xml:space="preserve">Acabo de llegar a casa viendo que sólo tenemos 1 seguidor me entristece</w:t>
      </w:r>
    </w:p>
    <w:p>
      <w:r>
        <w:t xml:space="preserve">Es - Viernes de cine que es. Deep Blue Sea Snowtown Wuthering Heights, ¡toda la información está disponible hoy!</w:t>
      </w:r>
    </w:p>
    <w:p>
      <w:r>
        <w:t xml:space="preserve">@qmaloo Lo hice amigo. Tenía pescado y patatas fritas que preguntó cómo era @jakeeydmann.... Sólo miré al suelo y negué con la cabeza</w:t>
      </w:r>
    </w:p>
    <w:p>
      <w:r>
        <w:t xml:space="preserve">cada vez que te acercas a mí o vienes a hablar con la gente con la que hablo me dan ganas de asesinarte. No quiero ver tu cara.</w:t>
      </w:r>
    </w:p>
    <w:p>
      <w:r>
        <w:t xml:space="preserve">A punto de entrar en el trabajo estoy hambriento y cansado</w:t>
      </w:r>
    </w:p>
    <w:p>
      <w:r>
        <w:t xml:space="preserve">Sé que tengo los dientes torcidos cuando vas al ortodoncista y descubres que he estado yendo desde 2006.</w:t>
      </w:r>
    </w:p>
    <w:p>
      <w:r>
        <w:t xml:space="preserve">Me alegro de haberme acordado de que tengo un examen el miércoles, una cosa más que añadir a mi millón de cosas que hacer.</w:t>
      </w:r>
    </w:p>
    <w:p>
      <w:r>
        <w:t xml:space="preserve">Hoy voy a una conferencia de gráficos</w:t>
      </w:r>
    </w:p>
    <w:p>
      <w:r>
        <w:t xml:space="preserve">Planeo quedarme en casa explorando las maravillas de una cama caliente mientras mato gente en Modern Warfare</w:t>
      </w:r>
    </w:p>
    <w:p>
      <w:r>
        <w:t xml:space="preserve">Atascado en el tren cuando sólo estoy a 4 paradas de casa y tengo hambre y hay un niño molesto detrás de mí </w:t>
      </w:r>
    </w:p>
    <w:p>
      <w:r>
        <w:t xml:space="preserve">La verdad es que ha sido una fiesta impresionante :)</w:t>
      </w:r>
    </w:p>
    <w:p>
      <w:r>
        <w:t xml:space="preserve">Dejar que Explosions in the Sky exprese tus emociones reprimidas sólo funciona durante las primeras 38 horas. la hora 39 = una mierda. no hay papel a la vista.</w:t>
      </w:r>
    </w:p>
    <w:p>
      <w:r>
        <w:t xml:space="preserve">Mi madre acaba de decir que los Thurman vendrán el viernes por la noche</w:t>
      </w:r>
    </w:p>
    <w:p>
      <w:r>
        <w:t xml:space="preserve">El pelo rojo es increíble, pero se desvanece tan rápido</w:t>
      </w:r>
    </w:p>
    <w:p>
      <w:r>
        <w:t xml:space="preserve">Acabo de enviar a mi madre a las tiendas para que me compre la cena, a ver con qué vuelve.</w:t>
      </w:r>
    </w:p>
    <w:p>
      <w:r>
        <w:t xml:space="preserve">no puedo esperar a terminar la escuela secundaria... solo falta un año y medio...</w:t>
      </w:r>
    </w:p>
    <w:p>
      <w:r>
        <w:t xml:space="preserve">la falta de selección de clavos nike en línea me está decepcionando</w:t>
      </w:r>
    </w:p>
    <w:p>
      <w:r>
        <w:t xml:space="preserve">Mi hermano acaba de ver Plátanos en Pijama en el planificador de la televisión, lo pusimos y jadeamos de asco por lo que vimos! QUE ES ESTO! </w:t>
      </w:r>
    </w:p>
    <w:p>
      <w:r>
        <w:t xml:space="preserve">Dios, qué manera de terminar el Día de Acción de Gracias. Descansa en paz Maggie Daley.</w:t>
      </w:r>
    </w:p>
    <w:p>
      <w:r>
        <w:t xml:space="preserve">Tu cara parece un saco de boxeo y sabes cuál es la función última de un saco de boxeo.</w:t>
      </w:r>
    </w:p>
    <w:p>
      <w:r>
        <w:t xml:space="preserve">Escribir un ensayo en inglés sobre las actitudes ante los acentos y la variación del idioma.</w:t>
      </w:r>
    </w:p>
    <w:p>
      <w:r>
        <w:t xml:space="preserve">Lo único que me ayuda a pasar este día es MJ sonando en la radio @stephlauko ¡te echo de menos!</w:t>
      </w:r>
    </w:p>
    <w:p>
      <w:r>
        <w:t xml:space="preserve">Sentirse vacío por dentro</w:t>
      </w:r>
    </w:p>
    <w:p>
      <w:r>
        <w:t xml:space="preserve">Bye bye man u Hahahahaha</w:t>
      </w:r>
    </w:p>
    <w:p>
      <w:r>
        <w:t xml:space="preserve">@charlottehanlan estoy de acuerdo angry birds es exactamente como se describe</w:t>
      </w:r>
    </w:p>
    <w:p>
      <w:r>
        <w:t xml:space="preserve">@Chriskid56 esa misma ballena diciéndole a una niña que juegue con ella</w:t>
      </w:r>
    </w:p>
    <w:p>
      <w:r>
        <w:t xml:space="preserve">Enseñando a mi padre a usar un ipad. Es como ver a un cavernícola que descubrió el fuego</w:t>
      </w:r>
    </w:p>
    <w:p>
      <w:r>
        <w:t xml:space="preserve">Me encanta cómo Kiernan se empeña en decirme que corra la voz de que ha puesto una nueva guía de estudio... cuando ni siquiera la ha puesto.</w:t>
      </w:r>
    </w:p>
    <w:p>
      <w:r>
        <w:t xml:space="preserve">se cansó de ese LMS ish en Facebook sthu! ¿Tanto necesitas atención?</w:t>
      </w:r>
    </w:p>
    <w:p>
      <w:r>
        <w:t xml:space="preserve">Me siento jodidamente mal en este momento.</w:t>
      </w:r>
    </w:p>
    <w:p>
      <w:r>
        <w:t xml:space="preserve">Si buscas un lugar seguro, mejor escóndete en tu sueño.</w:t>
      </w:r>
    </w:p>
    <w:p>
      <w:r>
        <w:t xml:space="preserve">Odio cuando sigues a alguien pero no te sigue</w:t>
      </w:r>
    </w:p>
    <w:p>
      <w:r>
        <w:t xml:space="preserve">Me encanta cómo me siento cuando salgo de la iglesia</w:t>
      </w:r>
    </w:p>
    <w:p>
      <w:r>
        <w:t xml:space="preserve">encuentro la felicidad en las cosas más simples</w:t>
      </w:r>
    </w:p>
    <w:p>
      <w:r>
        <w:t xml:space="preserve">Acabo de recordar que mi paquete de bronceado se acaba hoy )</w:t>
      </w:r>
    </w:p>
    <w:p>
      <w:r>
        <w:t xml:space="preserve">Horroroso tráfico saliendo de preston</w:t>
      </w:r>
    </w:p>
    <w:p>
      <w:r>
        <w:t xml:space="preserve">Me pongo los auriculares en la oreja para que la gente no me hable....</w:t>
      </w:r>
    </w:p>
    <w:p>
      <w:r>
        <w:t xml:space="preserve">=/ Sabía que debería haber utilizado mi tiempo sabiamente ...ahora tengo que levantarme extra temprano para hacer la revisión de último minuto</w:t>
      </w:r>
    </w:p>
    <w:p>
      <w:r>
        <w:t xml:space="preserve">Me he pasado la noche solicitando trabajos, así que me toca madrugar para poder levantarme temprano mañana y volver a solicitar alguno.</w:t>
      </w:r>
    </w:p>
    <w:p>
      <w:r>
        <w:t xml:space="preserve">una noche tan alentadora de la oración y el compañerismo @villagechurchtx  </w:t>
      </w:r>
    </w:p>
    <w:p>
      <w:r>
        <w:t xml:space="preserve">5º día consecutivo con dolor de cabeza</w:t>
      </w:r>
    </w:p>
    <w:p>
      <w:r>
        <w:t xml:space="preserve">@cthulhuchick Oh. Sí. Debería revisar mi correo electrónico sobre eso. Oh, ¡mira! Un paquete está esperando allí.</w:t>
      </w:r>
    </w:p>
    <w:p>
      <w:r>
        <w:t xml:space="preserve">No se ha perdido nada de lo que se ha hecho en el pasado.</w:t>
      </w:r>
    </w:p>
    <w:p>
      <w:r>
        <w:t xml:space="preserve">máseeee tiempo en familia hoy</w:t>
      </w:r>
    </w:p>
    <w:p>
      <w:r>
        <w:t xml:space="preserve">¡Maldición! La madre, el padre y el hijo, todos apestan y tienen moho. Es una pena y una situación triste. ¿Quién le dirá al otro que necesita ducharse?</w:t>
      </w:r>
    </w:p>
    <w:p>
      <w:r>
        <w:t xml:space="preserve">@DanielleZbodula tiene que dejar de tuitear cosas repulsivas..</w:t>
      </w:r>
    </w:p>
    <w:p>
      <w:r>
        <w:t xml:space="preserve">Estoy lista para que esta semana termine y pueda hacer dos presentaciones. Odio hablar delante de la clase... wahhh</w:t>
      </w:r>
    </w:p>
    <w:p/>
    <w:p>
      <w:r>
        <w:t xml:space="preserve">Si el dinero es tu único motivo, lo siento por ti.   </w:t>
      </w:r>
    </w:p>
    <w:p>
      <w:r>
        <w:t xml:space="preserve">Tengo la extraña costumbre de rodar en la esterilla de yoga sin razón aparente o_O</w:t>
      </w:r>
    </w:p>
    <w:p>
      <w:r>
        <w:t xml:space="preserve">Para el cumpleaños actual de mi madre la voy a llevar de compras. lo que ella quiera se lo va a llevar. lo bueno es que ella no lo sabe todavía!</w:t>
      </w:r>
    </w:p>
    <w:p>
      <w:r>
        <w:t xml:space="preserve">Acabo de salir de Urgencias después de estar aquí durante 4 horas con una gripe estomacal del infierno.</w:t>
      </w:r>
    </w:p>
    <w:p>
      <w:r>
        <w:t xml:space="preserve">Y ya estamos en el autobús. Qué maravilla!</w:t>
      </w:r>
    </w:p>
    <w:p>
      <w:r>
        <w:t xml:space="preserve">Me voy a cortar el pelo el viernes. Lo que en realidad significa que voy a perder 7 pulgadas de pelo el viernes.</w:t>
      </w:r>
    </w:p>
    <w:p>
      <w:r>
        <w:t xml:space="preserve">mi amiga Nan acaba de enviarme el mensaje más asqueroso</w:t>
      </w:r>
    </w:p>
    <w:p>
      <w:r>
        <w:t xml:space="preserve">Me he emocionado mucho. Por segunda vez voy a ver la trilogía extendida de LOTR en los cines. De forma consecutiva.</w:t>
      </w:r>
    </w:p>
    <w:p>
      <w:r>
        <w:t xml:space="preserve">Oh, sólo 15 días más de ser un estudiante de primer semestre.</w:t>
      </w:r>
    </w:p>
    <w:p>
      <w:r>
        <w:t xml:space="preserve">No tenga la impresión de que usted despierta mi ira. Verás, uno sólo puede enfadarse con aquellos a los que respeta. ~Richard M. Nixon</w:t>
      </w:r>
    </w:p>
    <w:p>
      <w:r>
        <w:t xml:space="preserve">El perro se durmió en mis notas de estudios sociales en las que trabajé tanto</w:t>
      </w:r>
    </w:p>
    <w:p>
      <w:r>
        <w:t xml:space="preserve">El Manchester City vuelve a ganar</w:t>
      </w:r>
    </w:p>
    <w:p>
      <w:r>
        <w:t xml:space="preserve">Lo juro por Dios. La pausa publicitaria de TGW terminó Mónica Raymund aparece en mi pantalla y sinceramente pensé que estaba viendo a Torres.</w:t>
      </w:r>
    </w:p>
    <w:p>
      <w:r>
        <w:t xml:space="preserve">@brookieelove Puede que te hayas desmayado anoche pero te garantizo que recuerdas lo que ha pasado esta mañana/tarde.</w:t>
      </w:r>
    </w:p>
    <w:p>
      <w:r>
        <w:t xml:space="preserve">Cada vez que me pongo el cuello tengo miedo de que se rompa :/</w:t>
      </w:r>
    </w:p>
    <w:p>
      <w:r>
        <w:t xml:space="preserve">Mi mejor amigo de FL apareció hoy en mi puerta de la nada! ¡Estoy tan feliz! :)</w:t>
      </w:r>
    </w:p>
    <w:p>
      <w:r>
        <w:t xml:space="preserve">¿Cómo se puede encontrar un sitio web donde se puede comprar un paquete de descuento de una película de la Guerra de las Galaxias?</w:t>
      </w:r>
    </w:p>
    <w:p>
      <w:r>
        <w:t xml:space="preserve">odio el spam de twitter.</w:t>
      </w:r>
    </w:p>
    <w:p>
      <w:r>
        <w:t xml:space="preserve">El - run govn está en carrera por un para máximo. Pérdidas financieras Estafas y giro en las decisiones!!</w:t>
      </w:r>
    </w:p>
    <w:p>
      <w:r>
        <w:t xml:space="preserve">Blackberry bold con pantalla táctil. ¿Se han alineado los astros para que pueda tener mi teclado bb y jugar a angry birds al mismo tiempo?</w:t>
      </w:r>
    </w:p>
    <w:p>
      <w:r>
        <w:t xml:space="preserve">Me acabo de dar cuenta de que hice mal la primera página del agujero de mis matemáticas-_- y no tengo un estúpido lápiz con una estúpida goma de borrar..</w:t>
      </w:r>
    </w:p>
    <w:p>
      <w:r>
        <w:t xml:space="preserve">Ese momento incómodo en el que tu amigo enamorado te manda un mensaje de texto pidiendo ayuda y no sabes qué hacer... </w:t>
      </w:r>
    </w:p>
    <w:p>
      <w:r>
        <w:t xml:space="preserve">Mis amigas saben que nunca deben sorprenderme con un stripper masculino.</w:t>
      </w:r>
    </w:p>
    <w:p>
      <w:r>
        <w:t xml:space="preserve">Si nunca dejas ir al que dijo adiós ~ nunca tienes que abrir tu corazón a alguien nuevo. </w:t>
      </w:r>
    </w:p>
    <w:p>
      <w:r>
        <w:t xml:space="preserve">Es hora de limpiar mi habitación.</w:t>
      </w:r>
    </w:p>
    <w:p>
      <w:r>
        <w:t xml:space="preserve">Congelación. Frío. Ducha.</w:t>
      </w:r>
    </w:p>
    <w:p>
      <w:r>
        <w:t xml:space="preserve">Wow para la 'super chica' KARA !!</w:t>
      </w:r>
    </w:p>
    <w:p>
      <w:r>
        <w:t xml:space="preserve">No puedo creer que vaya a perder mi sesión de entrenamiento porque el maldito autobús se ha roto</w:t>
      </w:r>
    </w:p>
    <w:p>
      <w:r>
        <w:t xml:space="preserve">@gianmorelli EL TRÁFICO ES LO PEOR. De verdad. Anoche me dieron por todos lados.</w:t>
      </w:r>
    </w:p>
    <w:p>
      <w:r>
        <w:t xml:space="preserve">tengo un poco de miedo de lo que son capas 2 de las personas más cercanas a mí :S</w:t>
      </w:r>
    </w:p>
    <w:p>
      <w:r>
        <w:t xml:space="preserve">oh como he echado de menos a Patti Mark Sarah Maddie Zach Ruthie y Frank! :) </w:t>
      </w:r>
    </w:p>
    <w:p>
      <w:r>
        <w:t xml:space="preserve">otro fin de semana en el que tengo que levantarme temprano todos los días..</w:t>
      </w:r>
    </w:p>
    <w:p>
      <w:r>
        <w:t xml:space="preserve">Me desperté con la casa parcialmente inundada debido a un acuario que se estropeó en medio de la noche. Ahora en medio del control de daños.</w:t>
      </w:r>
    </w:p>
    <w:p>
      <w:r>
        <w:t xml:space="preserve">Eso es una mierda. Te mataría RT @blo_mi: Acabo de matar una araña y ponerla en la cama de mi hermana</w:t>
      </w:r>
    </w:p>
    <w:p>
      <w:r>
        <w:t xml:space="preserve">¿alguna idea de cómo transformar la ira por la impotencia de alguien en algo positivo?</w:t>
      </w:r>
    </w:p>
    <w:p>
      <w:r>
        <w:t xml:space="preserve">La Alemania nazi fue el primer estado en proteger legalmente los derechos de los animales. Antes de que Hitler tomara cianuro, probó una píldora en su perro Blondie.</w:t>
      </w:r>
    </w:p>
    <w:p>
      <w:r>
        <w:t xml:space="preserve">A veces me canso de que la misma gente de mierda retuitee mi mierda</w:t>
      </w:r>
    </w:p>
    <w:p>
      <w:r>
        <w:t xml:space="preserve">Ese momento de terror cuando vas a beber tu chocolate caliente sabiendo que está a punto de quemarte la boca.</w:t>
      </w:r>
    </w:p>
    <w:p>
      <w:r>
        <w:t xml:space="preserve">@shannon_ruth jaja creo que vamos muy tarde los colegiales ya habrán terminado para cuando lleguemos :/</w:t>
      </w:r>
    </w:p>
    <w:p>
      <w:r>
        <w:t xml:space="preserve">Mi novio se ha ido a melkbos hasta el fin de semana.</w:t>
      </w:r>
    </w:p>
    <w:p>
      <w:r>
        <w:t xml:space="preserve">En serio, si odias tanto a Irlanda, vete de una puta vez.</w:t>
      </w:r>
    </w:p>
    <w:p>
      <w:r>
        <w:t xml:space="preserve"> Gon pagar CapCity una visita más tarde esta semana ... *Un momento de silencio por todos estos raperos muertos*</w:t>
      </w:r>
    </w:p>
    <w:p>
      <w:r>
        <w:t xml:space="preserve">@casespcae101 mismo aquí w / mi labio. No puedo esperar hasta que vaya a visitarla jaja</w:t>
      </w:r>
    </w:p>
    <w:p>
      <w:r>
        <w:t xml:space="preserve">Acabo de cocinar una comida de clase mundial. Sorprendió a mi hermana que no sabía que era un chef disfrazado...:) </w:t>
      </w:r>
    </w:p>
    <w:p>
      <w:r>
        <w:t xml:space="preserve">Trabajo trabajo trabajo</w:t>
      </w:r>
    </w:p>
    <w:p>
      <w:r>
        <w:t xml:space="preserve">Horrible dolor de cabeza, cuando sientes que has tocado fondo pero no lo has hecho ......</w:t>
      </w:r>
    </w:p>
    <w:p>
      <w:r>
        <w:t xml:space="preserve">ODIO A LA GENTE QUE ES ESTÚPIDA!</w:t>
      </w:r>
    </w:p>
    <w:p>
      <w:r>
        <w:t xml:space="preserve">Me alegro de que la clase haya terminado. Es hora de ir a la sala de estudio y luego un descanso y luego más sala de estudio y luego la clase nocturna.</w:t>
      </w:r>
    </w:p>
    <w:p>
      <w:r>
        <w:t xml:space="preserve">Llora si lo necesitas pero no puedo quedarme a verte</w:t>
      </w:r>
    </w:p>
    <w:p>
      <w:r>
        <w:t xml:space="preserve">Flujo de la ducha. luego volver a la vida universitaria &gt;.&lt;</w:t>
      </w:r>
    </w:p>
    <w:p>
      <w:r>
        <w:t xml:space="preserve">He perdido otro botón de mi abrigo de invierno.</w:t>
      </w:r>
    </w:p>
    <w:p>
      <w:r>
        <w:t xml:space="preserve">No estoy lleno. No como la mayor parte de esta basura</w:t>
      </w:r>
    </w:p>
    <w:p>
      <w:r>
        <w:t xml:space="preserve">mi amor es tu amor; ¡tu amor es mi amor!</w:t>
      </w:r>
    </w:p>
    <w:p>
      <w:r>
        <w:t xml:space="preserve">Odio cuando recibes una notificación de que alguien te ha tuiteado y sólo es spam</w:t>
      </w:r>
    </w:p>
    <w:p>
      <w:r>
        <w:t xml:space="preserve">Un gato pasó volando a mi lado durante una carrera nocturna en un oscuro camino rural y luego Thom Yorke cantó "dance dance dance". </w:t>
      </w:r>
    </w:p>
    <w:p>
      <w:r>
        <w:t xml:space="preserve">@KelseyWalker10 emocionada de tocar la campana hoy!</w:t>
      </w:r>
    </w:p>
    <w:p>
      <w:r>
        <w:t xml:space="preserve">Cuando llega el final, recurro a los aperitivos salados y a las revistas de moda británicas para reconfortarme en el viaje de vuelta a casa.</w:t>
      </w:r>
    </w:p>
    <w:p>
      <w:r>
        <w:t xml:space="preserve">Comprando online unas botas nuevas ¡Feliz Navidad para mí!</w:t>
      </w:r>
    </w:p>
    <w:p>
      <w:r>
        <w:t xml:space="preserve">Si quieres, no pagues nada y observa cómo se hunde el sistema. Entonces podemos crear una economía compartida. </w:t>
      </w:r>
    </w:p>
    <w:p>
      <w:r>
        <w:t xml:space="preserve">Supongo que compartimos el mismo idiotaRT @Nadia_Nabil: Creo que necesito gafas. Donde quiera que mire la gente tiene dos caras!!!</w:t>
      </w:r>
    </w:p>
    <w:p>
      <w:r>
        <w:t xml:space="preserve">@christinaperri Estoy en Chicago haciendo el musical Memphis y nuestros espectáculos son a la misma maldita hora.</w:t>
      </w:r>
    </w:p>
    <w:p>
      <w:r>
        <w:t xml:space="preserve">Ha vuelto de pasear al perro con la cara congelada Ahora sólo tengo la expresión de David Guest</w:t>
      </w:r>
    </w:p>
    <w:p>
      <w:r>
        <w:t xml:space="preserve">Claro, si no haces selva, ¿por qué carajo vas a entrar?, imbécil.</w:t>
      </w:r>
    </w:p>
    <w:p>
      <w:r>
        <w:t xml:space="preserve">El pobre Josh condujo todo el camino a casa :(</w:t>
      </w:r>
    </w:p>
    <w:p>
      <w:r>
        <w:t xml:space="preserve">- Discúlpeme puedo ver su Dang A Lang Brother....Quiero decir que usted sabe sólo malabares sus bolas como los hermanos Wrangling. ^_^ #</w:t>
      </w:r>
    </w:p>
    <w:p>
      <w:r>
        <w:t xml:space="preserve">pasar todo el día rehaciendo el powerpoint de mi proyecto de fin de carrera, ya que perdí mi disco duro en algún lugar durante mis viajes de la semana pasada</w:t>
      </w:r>
    </w:p>
    <w:p>
      <w:r>
        <w:t xml:space="preserve">mi habitación está finalmente ordenada después de al menos 2 semanas viviendo como un vagabundo</w:t>
      </w:r>
    </w:p>
    <w:p>
      <w:r>
        <w:t xml:space="preserve">Estado actualizado ya que echo de menos a mi hermano el próximo minuto consiguió saber de mi mamá que está en su camino a casa  </w:t>
      </w:r>
    </w:p>
    <w:p>
      <w:r>
        <w:t xml:space="preserve"> intentaste besarme en el club. Asumiré que has bebido demasiado. Sintiendo el momento un poco demasiado.</w:t>
      </w:r>
    </w:p>
    <w:p>
      <w:r>
        <w:t xml:space="preserve">Cuando se ama a Dios todo es hermoso.  </w:t>
      </w:r>
    </w:p>
    <w:p>
      <w:r>
        <w:t xml:space="preserve">Siempre es divertido cuando mis clientes no llegan a tiempo</w:t>
      </w:r>
    </w:p>
    <w:p>
      <w:r>
        <w:t xml:space="preserve">No puedo dormirme pensando en tantas cosas ahora mismo. Y tengo que levantarme en 5 horas y media</w:t>
      </w:r>
    </w:p>
    <w:p>
      <w:r>
        <w:t xml:space="preserve">Examen de 10 perfecto en world studies!</w:t>
      </w:r>
    </w:p>
    <w:p>
      <w:r>
        <w:t xml:space="preserve">Voy a estar en la Escuela Secundaria Farnsley desde las 8 pm hasta las 8 am como voluntario para el octavo grado Lock-In ...</w:t>
      </w:r>
    </w:p>
    <w:p>
      <w:r>
        <w:t xml:space="preserve">No hay leche y quiero una taza de té :(</w:t>
      </w:r>
    </w:p>
    <w:p>
      <w:r>
        <w:t xml:space="preserve">Hay algo diferente en el mundo de hoy. Estoy sintiendo algo que no pensé que volvería a sentir. Nunca subestimes la vida.</w:t>
      </w:r>
    </w:p>
    <w:p>
      <w:r>
        <w:t xml:space="preserve">Ha sido un día largo. Estoy deseando ir al Café a las 9 y luego a la cama para otro largo día mañana. Noche de padres de 12 años.</w:t>
      </w:r>
    </w:p>
    <w:p>
      <w:r>
        <w:t xml:space="preserve">Dios nunca nos va a poner en una situación sin darnos la capacidad de estar en ella con alegría. </w:t>
      </w:r>
    </w:p>
    <w:p>
      <w:r>
        <w:t xml:space="preserve">El tipo que está a mi lado en este vuelo debe estar usando colonia con aroma a huevo mcmuffin.</w:t>
      </w:r>
    </w:p>
    <w:p>
      <w:r>
        <w:t xml:space="preserve">Evite estrictamente las ideas aterradoras</w:t>
      </w:r>
    </w:p>
    <w:p>
      <w:r>
        <w:t xml:space="preserve">@Hope4Ferrari pasta rosa chispeante otoño leer pintura</w:t>
      </w:r>
    </w:p>
    <w:p>
      <w:r>
        <w:t xml:space="preserve">Acabo de recibir el nombre del primer espectáculo de la temporada 2012/13 de @LancasterPAC. Es para que yo lo sepa y tú lo descubras... Es un</w:t>
      </w:r>
    </w:p>
    <w:p>
      <w:r>
        <w:t xml:space="preserve">Voy a pasar la tarde en la biblioteca</w:t>
      </w:r>
    </w:p>
    <w:p>
      <w:r>
        <w:t xml:space="preserve">Preparándose para subir a un avión</w:t>
      </w:r>
    </w:p>
    <w:p>
      <w:r>
        <w:t xml:space="preserve">Noddy estaba siendo tan desordenado en el juego el viernes pasado</w:t>
      </w:r>
    </w:p>
    <w:p>
      <w:r>
        <w:t xml:space="preserve">Trabajando en el regalo de Navidad de @jessnicole210.</w:t>
      </w:r>
    </w:p>
    <w:p>
      <w:r>
        <w:t xml:space="preserve">Jesús la realidad de los tiempos actuales&amp;</w:t>
      </w:r>
    </w:p>
    <w:p>
      <w:r>
        <w:t xml:space="preserve">magdalena de chocolate con sabor a pan normal y sin azúcar ...</w:t>
      </w:r>
    </w:p>
    <w:p>
      <w:r>
        <w:t xml:space="preserve">Me torcí el pulgar la semana pasada y puede que me haya torcido otro esta noche.</w:t>
      </w:r>
    </w:p>
    <w:p>
      <w:r>
        <w:t xml:space="preserve">malditos médicos malditos riñones maldita conferencia de las 9 de la mañana ahhh</w:t>
      </w:r>
    </w:p>
    <w:p>
      <w:r>
        <w:t xml:space="preserve">acaba de terminar el trabajo las piernas matando el dolor de espalda necesitan mi cama y pasa todo de nuevo mañana</w:t>
      </w:r>
    </w:p>
    <w:p>
      <w:r>
        <w:t xml:space="preserve">Sentada en mi bañera con todas mis mascotas solas en casa.</w:t>
      </w:r>
    </w:p>
    <w:p>
      <w:r>
        <w:t xml:space="preserve">Así que por el clima no me voy hasta la mañana -_-</w:t>
      </w:r>
    </w:p>
    <w:p>
      <w:r>
        <w:t xml:space="preserve">¿Es posible que alguien no tenga un par de bolas en su poder?</w:t>
      </w:r>
    </w:p>
    <w:p>
      <w:r>
        <w:t xml:space="preserve">Sesión de biblioteca seguida de trabajo</w:t>
      </w:r>
    </w:p>
    <w:p>
      <w:r>
        <w:t xml:space="preserve">@ashleysinc no me siento como la muerte! Me alegro de que la película fuera buena! Tan fastidiada de que mi cuerpo sea I'll que no pude ir :(</w:t>
      </w:r>
    </w:p>
    <w:p>
      <w:r>
        <w:t xml:space="preserve">Me encanta hacer enojar a Shemiah ( </w:t>
      </w:r>
    </w:p>
    <w:p>
      <w:r>
        <w:t xml:space="preserve">Los candidatos no piensan en el pueblo piensan en sus beneficios.</w:t>
      </w:r>
    </w:p>
    <w:p>
      <w:r>
        <w:t xml:space="preserve">Es increíble encontrar nueces en el bolsillo de mi sudadera.</w:t>
      </w:r>
    </w:p>
    <w:p>
      <w:r>
        <w:t xml:space="preserve">Este año estoy agradecido por mi vida. Me estoy conociendo en el Señor Jesucristo. Es un viaje increíble para el corazón.  </w:t>
      </w:r>
    </w:p>
    <w:p>
      <w:r>
        <w:t xml:space="preserve">Prefiero morir joven que vivir mi vida sin ti</w:t>
      </w:r>
    </w:p>
    <w:p>
      <w:r>
        <w:t xml:space="preserve">esta semana vou ter 2 testes e para a semana uma apresentação. e ainda esta semana recebo testes todos os dias!</w:t>
      </w:r>
    </w:p>
    <w:p>
      <w:r>
        <w:t xml:space="preserve">Quiero ir de fiesta ahora mismo, pero mi novio es odiado por todos mis amigos...</w:t>
      </w:r>
    </w:p>
    <w:p>
      <w:r>
        <w:t xml:space="preserve">¡A la cama temprano! Clase de 8 a 12 y luego guardia. Finalmente se hace a las 10 de la noche.</w:t>
      </w:r>
    </w:p>
    <w:p>
      <w:r>
        <w:t xml:space="preserve">Tengo que hacer OTRO viaje a la ciudad mañana -_-</w:t>
      </w:r>
    </w:p>
    <w:p>
      <w:r>
        <w:t xml:space="preserve">"@Osundell: @ERissve Todo lo que se puede decir es que es una pequeña broma: he fingido tener sexo." FYI - jag med</w:t>
      </w:r>
    </w:p>
    <w:p>
      <w:r>
        <w:t xml:space="preserve">¡alas de león y amas de casa desesperadas!</w:t>
      </w:r>
    </w:p>
    <w:p>
      <w:r>
        <w:t xml:space="preserve">Descansando después de frustrarse en la noche de lucha del campeón, así que lo cerré rápidamente antes de perderlo.</w:t>
      </w:r>
    </w:p>
    <w:p>
      <w:r>
        <w:t xml:space="preserve">Stop it kmsl RT @DaBlakkrDaBerri: Acabo de escuchar a @Digga318 en el ritmo y me trajo tanto</w:t>
      </w:r>
    </w:p>
    <w:p>
      <w:r>
        <w:t xml:space="preserve">Hay que acabar con los tiroteos en las escuelas.  Sé que no hay una solución rápida para esto. Pero se supone que las escuelas son seguras.</w:t>
      </w:r>
    </w:p>
    <w:p>
      <w:r>
        <w:t xml:space="preserve">Tengo que levantarme a las 630am para trabajar mañana:/</w:t>
      </w:r>
    </w:p>
    <w:p>
      <w:r>
        <w:t xml:space="preserve">Joda estoy esperando en el cuarto de mi hmna con las luces apagadas para que cuando llegue prenderle la velita :)</w:t>
      </w:r>
    </w:p>
    <w:p>
      <w:r>
        <w:t xml:space="preserve">@LindsayBall2 ¡Estoy completamente de acuerdo! no será lo mismo sin @MacyMonnin</w:t>
      </w:r>
    </w:p>
    <w:p>
      <w:r>
        <w:t xml:space="preserve">Super sécurisée ma banque... Ils me connaissent pas et acceptent mon autorisation de prélèvement sans pièce d'identité...</w:t>
      </w:r>
    </w:p>
    <w:p>
      <w:r>
        <w:t xml:space="preserve">Esperando en la cola de Target porque, a la mierda, ¿por qué no?</w:t>
      </w:r>
    </w:p>
    <w:p>
      <w:r>
        <w:t xml:space="preserve">@stevenmkelly tal vez bajar el tono un pero pfffft común casi nos sacamos las orejas al inicio de la temporada. Míranos ahora!!!!</w:t>
      </w:r>
    </w:p>
    <w:p>
      <w:r>
        <w:t xml:space="preserve">Los ciervos no se acercan a mí :( Estoy solaee. Siento que Edward Cullen va a venir a comerme en cualquier momento @kdodssss</w:t>
      </w:r>
    </w:p>
    <w:p>
      <w:r>
        <w:t xml:space="preserve">@RevistaHoteles te sugerimos que consultes en Facebook Outsider uno de los hoteles más nuevos de Punta Mita para que tus seguidores reciban un trato especial</w:t>
      </w:r>
    </w:p>
    <w:p>
      <w:r>
        <w:t xml:space="preserve">Este y todos los demás se han hecho cargo de la casa y han llegado a la ciudad.</w:t>
      </w:r>
    </w:p>
    <w:p>
      <w:r>
        <w:t xml:space="preserve">Mi profe de svt es frívolo.</w:t>
      </w:r>
    </w:p>
    <w:p>
      <w:r>
        <w:t xml:space="preserve">Offffff para ir a comprar el viernes negro:)</w:t>
      </w:r>
    </w:p>
    <w:p>
      <w:r>
        <w:t xml:space="preserve">Terminé con el encuentro de natación. A trabajar.</w:t>
      </w:r>
    </w:p>
    <w:p>
      <w:r>
        <w:t xml:space="preserve">A punto de aplastar estos langostinos y dejarlos en el suelo. Esta ha sido una semana COMPLETA... y en medio de todo he aprendido a mantener mi</w:t>
      </w:r>
    </w:p>
    <w:p>
      <w:r>
        <w:t xml:space="preserve">vi un grupo de perros en una jaula hace un momento.</w:t>
      </w:r>
    </w:p>
    <w:p>
      <w:r>
        <w:t xml:space="preserve">Es una noche de helados y canciones tristes...</w:t>
      </w:r>
    </w:p>
    <w:p>
      <w:r>
        <w:t xml:space="preserve">Smokesuminden RT @MrTinkTinkIzFlY: No puedo soportar cuando me bajo que es cuando estoy DESPIERTO {O_O} .</w:t>
      </w:r>
    </w:p>
    <w:p>
      <w:r>
        <w:t xml:space="preserve">Vaya, hacía tiempo que no tenía este subidón de adrenalina.</w:t>
      </w:r>
    </w:p>
    <w:p>
      <w:r>
        <w:t xml:space="preserve">El otro día cuando vi TP en top tweet, vi que mi profesor de física estaba en Twitter</w:t>
      </w:r>
    </w:p>
    <w:p>
      <w:r>
        <w:t xml:space="preserve">Las cosas están mejorando. Xfactor ha terminado, lo que significa que sólo tengo que lidiar con los tweets de Eastenders y Hollyoaks en mi línea de tiempo.</w:t>
      </w:r>
    </w:p>
    <w:p>
      <w:r>
        <w:t xml:space="preserve">@JK1887 Sí, me acordé ayer de que se había unido, así que miré la lista de seguidores para encontrar su nombre de usuario. No ha tuiteado durante mucho tiempo.</w:t>
      </w:r>
    </w:p>
    <w:p>
      <w:r>
        <w:t xml:space="preserve">Oh, ¿reloj de alarma que se cambió accidentalmente a 3AM?</w:t>
      </w:r>
    </w:p>
    <w:p>
      <w:r>
        <w:t xml:space="preserve">@illstr8r @manubuckeyenick @cshillz Lo hizo una vez @TheJake w / hijo. Tomó una foto falsa de él saltando 4 horas contra el logotipo de OfficeMax en la pared.</w:t>
      </w:r>
    </w:p>
    <w:p>
      <w:r>
        <w:t xml:space="preserve">@Sabahlalalala precisamente se trata de cambiar el proceso de pensamiento...</w:t>
      </w:r>
    </w:p>
    <w:p>
      <w:r>
        <w:t xml:space="preserve">¿Qué hay de bueno en la televisión esta noche, tuiteros? Tengo que comer y luego hacer 10 horas en la tienda de altitud.</w:t>
      </w:r>
    </w:p>
    <w:p>
      <w:r>
        <w:t xml:space="preserve">@RobynLynnGreen ¡No lo leeré si no lo haces! Haha</w:t>
      </w:r>
    </w:p>
    <w:p>
      <w:r>
        <w:t xml:space="preserve">Los pequeños Yakaz no saben con qué salsa serán cocinados esta noche...   Ca va être très drôle...</w:t>
      </w:r>
    </w:p>
    <w:p>
      <w:r>
        <w:t xml:space="preserve">Últimamente me entusiasma la idea de la universidad.</w:t>
      </w:r>
    </w:p>
    <w:p>
      <w:r>
        <w:t xml:space="preserve">Llevó a Duncan a las rebajas urbanas del black friday jajaja</w:t>
      </w:r>
    </w:p>
    <w:p>
      <w:r>
        <w:t xml:space="preserve">"No te creas las mentiras... Mírame a los ojos... Por favor, no me tengas miedo... Por favor, no me tengas miedo".</w:t>
      </w:r>
    </w:p>
    <w:p>
      <w:r>
        <w:t xml:space="preserve">Música navideña y decoración con mamá </w:t>
      </w:r>
    </w:p>
    <w:p>
      <w:r>
        <w:t xml:space="preserve">@ALePeilbetFANS @bubsywubzy @teachittomay @skyyanda FANS gracias. Estoy en la sala de espera de la consulta del oftalmólogo.</w:t>
      </w:r>
    </w:p>
    <w:p>
      <w:r>
        <w:t xml:space="preserve">@Matt_Johnson_MO jajaja!!!!!! mi madre hizo eso la semana pasada. Lo puso en la mesa y me lo bebí pensando que era café.</w:t>
      </w:r>
    </w:p>
    <w:p>
      <w:r>
        <w:t xml:space="preserve">¿Cuál es el puto sentido de elegir no hacer ejercicio? Para mí es una muestra de falta de autoestima y de ambición.</w:t>
      </w:r>
    </w:p>
    <w:p>
      <w:r>
        <w:t xml:space="preserve">No me gusta estar sola.. porque cuando estoy sola tengo tiempo para pensar.. y entonces me enfado.</w:t>
      </w:r>
    </w:p>
    <w:p>
      <w:r>
        <w:t xml:space="preserve">es hora de sacar las fichas para hacer tarjetas de memoria para toda la información que no aprendimos en mi clase de historia de los Estados Unidos.</w:t>
      </w:r>
    </w:p>
    <w:p>
      <w:r>
        <w:t xml:space="preserve">voy a tener que irme a la cama enfadado ahora. steve enfadado</w:t>
      </w:r>
    </w:p>
    <w:p>
      <w:r>
        <w:t xml:space="preserve">Feliz cumpleaños @molls009 !!!!! Muy feliz de poder celebrarlo contigo!</w:t>
      </w:r>
    </w:p>
    <w:p>
      <w:r>
        <w:t xml:space="preserve">Feliz de poder ver por fin a mi hermano @Chickie_F poner sus piernas a trabajar &lt;3 mi &amp;</w:t>
      </w:r>
    </w:p>
    <w:p>
      <w:r>
        <w:t xml:space="preserve">encerrado en el tiempo. sólo por un momento. ¡revertir la vida de fastforward parece ser una buena alternativa! </w:t>
      </w:r>
    </w:p>
    <w:p>
      <w:r>
        <w:t xml:space="preserve">Cisne Negro es la mejor película de la historia sin lugar a dudas</w:t>
      </w:r>
    </w:p>
    <w:p>
      <w:r>
        <w:t xml:space="preserve">@MichelGW ¡tiene su regalo! Espero que te guste! Está hecho a mano y puedes usarlo ! Te mantendrá caliente! Lol</w:t>
      </w:r>
    </w:p>
    <w:p>
      <w:r>
        <w:t xml:space="preserve">No sé cuántas veces podré escuchar la canción. Es triste!! D</w:t>
      </w:r>
    </w:p>
    <w:p>
      <w:r>
        <w:t xml:space="preserve">Cuando TODOS los deportes&amp;clubes hacen TODOS los entrenamientos&amp;ensayos el mismo día. Ah, y los profesores deciden dar deberes&amp;exámenes en esos días</w:t>
      </w:r>
    </w:p>
    <w:p>
      <w:r>
        <w:t xml:space="preserve">BBC2 - 100 Years Of The Palladium en este momento. Tengo que ir a la zona de descanso 2. Lo pondrán cuando vuelva.</w:t>
      </w:r>
    </w:p>
    <w:p>
      <w:r>
        <w:t xml:space="preserve">@kelllay415 ohh si lo hago. trabajo mi trasero en la danza </w:t>
      </w:r>
    </w:p>
    <w:p>
      <w:r>
        <w:t xml:space="preserve">Las compras de Navidad para un grupo de narcisistas</w:t>
      </w:r>
    </w:p>
    <w:p>
      <w:r>
        <w:t xml:space="preserve">!! RT @YeahhKemp: Ughhhh Odio la ensalada de patatas y la ensalada de macarrones !</w:t>
      </w:r>
    </w:p>
    <w:p>
      <w:r>
        <w:t xml:space="preserve">@JoAnnaLGarcia Es curioso que sigas ignorando a esta gran fan tuya que te apoya desde todo Panamá</w:t>
      </w:r>
    </w:p>
    <w:p>
      <w:r>
        <w:t xml:space="preserve">Casarse con una MUJER que se folla al 50% de la ciudad</w:t>
      </w:r>
    </w:p>
    <w:p>
      <w:r>
        <w:t xml:space="preserve">WTF ella malditamente cerca de un super modelo ella debe pensar que tengo dinero lol</w:t>
      </w:r>
    </w:p>
    <w:p>
      <w:r>
        <w:t xml:space="preserve">He sacado algo del congelador para el té. Aunque no estoy seguro de lo que es porque no lo recuerdo.</w:t>
      </w:r>
    </w:p>
    <w:p>
      <w:r>
        <w:t xml:space="preserve">lawd almighty Ronnie sings is adorable on the christmas track</w:t>
      </w:r>
    </w:p>
    <w:p>
      <w:r>
        <w:t xml:space="preserve">Comida con el novio. Ha hecho algo malo..</w:t>
      </w:r>
    </w:p>
    <w:p>
      <w:r>
        <w:t xml:space="preserve">llevando un baby grow con estampado de vaca al colegio mañana</w:t>
      </w:r>
    </w:p>
    <w:p>
      <w:r>
        <w:t xml:space="preserve">Dividido entre dos hermosos vestidos para la fiesta de fin de año de Kayla... Que ella no sabe que va a tener todavía ;)</w:t>
      </w:r>
    </w:p>
    <w:p>
      <w:r>
        <w:t xml:space="preserve">Encuentro de natación en Gilman el jueves.</w:t>
      </w:r>
    </w:p>
    <w:p>
      <w:r>
        <w:t xml:space="preserve">bottega Louie me has fallado. no hay vainilla ni earl grey...</w:t>
      </w:r>
    </w:p>
    <w:p>
      <w:r>
        <w:t xml:space="preserve">@waddupcass condujo 3 horas para ver perder a la UVA.</w:t>
      </w:r>
    </w:p>
    <w:p>
      <w:r>
        <w:t xml:space="preserve">Espero que esto despierte a la gente!!! El país necesita grandes mejoras. Creo que un país del tercer mundo habría lidiado mejor</w:t>
      </w:r>
    </w:p>
    <w:p>
      <w:r>
        <w:t xml:space="preserve">Algunas noches te extraño pero luego recuerdo todo lo que me hiciste pasar entonces recuerdo por qué te odio</w:t>
      </w:r>
    </w:p>
    <w:p>
      <w:r>
        <w:t xml:space="preserve">Yo no me meto con el liq marrón</w:t>
      </w:r>
    </w:p>
    <w:p>
      <w:r>
        <w:t xml:space="preserve">SE QUE LOS 18 AÑOS SON LEGALES PARA TODOS LOS NIGGAS, PERO SI TIENES 25 AÑOS, ¿QUÉ PUEDE HACER UN LIL BROAD QUE VIVA EN CASA, SINO MOJAR TU POLLA? </w:t>
      </w:r>
    </w:p>
    <w:p>
      <w:r>
        <w:t xml:space="preserve">Fallen Empires Are Rulling Find Earth And Reap Fantastic Expectation Amazing Revelations..F.E.A.R - una de las canciones más inteligentes.</w:t>
      </w:r>
    </w:p>
    <w:p>
      <w:r>
        <w:t xml:space="preserve">La canción del estribillo se me quedó grabada en la cabeza</w:t>
      </w:r>
    </w:p>
    <w:p>
      <w:r>
        <w:t xml:space="preserve">¿Apa yang cute? Hehe. Te extraño más! :) Cuídate también bff @nafyshamasri ♥</w:t>
      </w:r>
    </w:p>
    <w:p>
      <w:r>
        <w:t xml:space="preserve">@Naughty_Virgin ... et t'as encore tout vu !!!</w:t>
      </w:r>
    </w:p>
    <w:p>
      <w:r>
        <w:t xml:space="preserve">Mi estúpida aplicación vevo no carga Dx</w:t>
      </w:r>
    </w:p>
    <w:p>
      <w:r>
        <w:t xml:space="preserve">Mis padres están hablando del ombligo de mis perros...</w:t>
      </w:r>
    </w:p>
    <w:p>
      <w:r>
        <w:t xml:space="preserve">Como me he levantado más tarde de lo habitual.. Eso significa que hoy tengo que aparcar en China en la escuela.</w:t>
      </w:r>
    </w:p>
    <w:p>
      <w:r>
        <w:t xml:space="preserve">Parece que mi preminencia de hace 2 meses puede hacerse realidad.   </w:t>
      </w:r>
    </w:p>
    <w:p>
      <w:r>
        <w:t xml:space="preserve">@Kohesion10 tratando de escribir un plan de lección. Soy nuevo en esto y aparentemente apesto!!</w:t>
      </w:r>
    </w:p>
    <w:p>
      <w:r>
        <w:t xml:space="preserve">Impactante!!! RT @JPPrice Es más de medianoche así que se me permite informaros de que Gunner Kiel es el Mr. Football de Indiana 2011.</w:t>
      </w:r>
    </w:p>
    <w:p>
      <w:r>
        <w:t xml:space="preserve">No me molestan los que no están de acuerdo con la legalización de la marihuana, pero sí cuando sus argumentos no se basan en hechos. </w:t>
      </w:r>
    </w:p>
    <w:p>
      <w:r>
        <w:t xml:space="preserve">esta falta de sueño está empezando a afectarme poco a poco. estoy muy cansado y me siento como una mierda hoy y tengo las alegrías del trabajo por delante</w:t>
      </w:r>
    </w:p>
    <w:p>
      <w:r>
        <w:t xml:space="preserve">No sabía que Mila Kunis era la voz de Meg en Padre de Familia.</w:t>
      </w:r>
    </w:p>
    <w:p>
      <w:r>
        <w:t xml:space="preserve">Dos clases un par de horas de trabajo y luego un paseo de vuelta a casa para Acción de Gracias con @sarahclusserath</w:t>
      </w:r>
    </w:p>
    <w:p>
      <w:r>
        <w:t xml:space="preserve">ugh me siento como una mierda. ¡tantos pensamientos corriendo por mi cabeza! odio a la gente desagradecida y ¿por qué le pasan cosas malas a la gente increíble?</w:t>
      </w:r>
    </w:p>
    <w:p>
      <w:r>
        <w:t xml:space="preserve">Reunión familiar= gente rara que nunca has conocido diciendo me acuerdo de cuando eras un bebé</w:t>
      </w:r>
    </w:p>
    <w:p>
      <w:r>
        <w:t xml:space="preserve">¿Solo en casa todo el día? ¿Y tengo que limpiar?</w:t>
      </w:r>
    </w:p>
    <w:p>
      <w:r>
        <w:t xml:space="preserve">Pensé que no podía ser peor y adivina qué...</w:t>
      </w:r>
    </w:p>
    <w:p>
      <w:r>
        <w:t xml:space="preserve">¿En satdeh? RT @DanixRoti: Así que cuentas hw para mañana y un examen de informática para hacer mañana.</w:t>
      </w:r>
    </w:p>
    <w:p>
      <w:r>
        <w:t xml:space="preserve">Reunión de madrugada y un espasmo en la espalda.</w:t>
      </w:r>
    </w:p>
    <w:p>
      <w:r>
        <w:t xml:space="preserve">:( mi gnomo de travelocity se cayó de su estantería de invierno...irreparable</w:t>
      </w:r>
    </w:p>
    <w:p>
      <w:r>
        <w:t xml:space="preserve">Mi bebé vuelve a casa hoy (</w:t>
      </w:r>
    </w:p>
    <w:p>
      <w:r>
        <w:t xml:space="preserve">Vivo cuando los amigos vienen con Buda</w:t>
      </w:r>
    </w:p>
    <w:p>
      <w:r>
        <w:t xml:space="preserve">me encanta el nuevo cd de coldplay! Welp off al fabuloso comedor scott.</w:t>
      </w:r>
    </w:p>
    <w:p>
      <w:r>
        <w:t xml:space="preserve">He perdido el cargador de mi teléfono.</w:t>
      </w:r>
    </w:p>
    <w:p>
      <w:r>
        <w:t xml:space="preserve">¡Estoy triste ahora mismo! Dios trabaja en formas misteriosas! No tiene sentido en este momento, pero todo es parte de los planes de Dios. </w:t>
      </w:r>
    </w:p>
    <w:p>
      <w:r>
        <w:t xml:space="preserve">Me perdí de ver a Fiona Apple en Los Ángeles mañana... otra vez...</w:t>
      </w:r>
    </w:p>
    <w:p>
      <w:r>
        <w:t xml:space="preserve">Mírame a los ojos por favor no tengas miedo de mí. Te recuerdo que este sentimiento no es nuevo.</w:t>
      </w:r>
    </w:p>
    <w:p>
      <w:r>
        <w:t xml:space="preserve">Servicio de taxi esta noche. Claire está de fiesta con su departamento.</w:t>
      </w:r>
    </w:p>
    <w:p>
      <w:r>
        <w:t xml:space="preserve">Las relaciones terminan porque una vez que la persona te tiene deja de hacer las cosas que le costó conseguirte.</w:t>
      </w:r>
    </w:p>
    <w:p>
      <w:r>
        <w:t xml:space="preserve">En realidad, estoy muy nervioso por aprender a conducir hoy.  </w:t>
      </w:r>
    </w:p>
    <w:p>
      <w:r>
        <w:t xml:space="preserve">@Sammipie_123 me fui temprano no pude soportarlo y tuve que ver a mi abuelo salir de regreso a </w:t>
      </w:r>
    </w:p>
    <w:p>
      <w:r>
        <w:t xml:space="preserve">Voy a ir a desayunar @ paul !!!! YEEAAH BEBÉ :'D ☀♪☀</w:t>
      </w:r>
    </w:p>
    <w:p>
      <w:r>
        <w:t xml:space="preserve">Comencé mi día con la construcción de un muñeco de nieve tomando fotos de la nieve recién caída Michael Buble y una taza de té. </w:t>
      </w:r>
    </w:p>
    <w:p>
      <w:r>
        <w:t xml:space="preserve">Esta cena de culo solitario. </w:t>
      </w:r>
    </w:p>
    <w:p>
      <w:r>
        <w:t xml:space="preserve">Anticipando mi muerte. Ha sido una vida agradable.</w:t>
      </w:r>
    </w:p>
    <w:p>
      <w:r>
        <w:t xml:space="preserve">Hoy ha pasado lo peor: te he visto con otra chica. Duele mucho.   </w:t>
      </w:r>
    </w:p>
    <w:p>
      <w:r>
        <w:t xml:space="preserve">Acabo de llegar a casa de un viaje misionero de 2 semanas - bronceado y cansado pero definitivamente desafiado espiritualmente</w:t>
      </w:r>
    </w:p>
    <w:p>
      <w:r>
        <w:t xml:space="preserve">El niño de 4 años ladró órdenes a mi amigo el director mientras decoraba el árbol de Navidad esta tarde. Se mordió la lengua.</w:t>
      </w:r>
    </w:p>
    <w:p>
      <w:r>
        <w:t xml:space="preserve">@kennyflorian supongo que después de sobrevivir a que le rompan las pelotas en PPV la violación y el asesinato no parecen tan violentos</w:t>
      </w:r>
    </w:p>
    <w:p>
      <w:r>
        <w:t xml:space="preserve">@elinleser jeg vet ;-) yoga mat ordspill og vin i kveld.</w:t>
      </w:r>
    </w:p>
    <w:p>
      <w:r>
        <w:t xml:space="preserve">Falta: un cuaderno de dibujo. Si se encuentra, por favor, devuélvalo a través de una paloma mensajera.</w:t>
      </w:r>
    </w:p>
    <w:p>
      <w:r>
        <w:t xml:space="preserve">Acabo de despertar al azar de una pesadilla odio vivir justo al lado de un cementerio..hace que sea difícil volver a dormir lol</w:t>
      </w:r>
    </w:p>
    <w:p>
      <w:r>
        <w:t xml:space="preserve">@Joanna_Harker oh mi vida... eres una reina. Creo que nunca he sido tan feliz como en este momento!</w:t>
      </w:r>
    </w:p>
    <w:p>
      <w:r>
        <w:t xml:space="preserve">estoy desde hace 2 horas en la escuela. ¡djeeez! y no es sólo el viernes :O.</w:t>
      </w:r>
    </w:p>
    <w:p>
      <w:r>
        <w:t xml:space="preserve">Fear Factor es muy perturbador con las cosas que hacen comer a los concursantes..¿boca de toro?</w:t>
      </w:r>
    </w:p>
    <w:p>
      <w:r>
        <w:t xml:space="preserve">de alguna manera siento que no es la primera vez que ella lo ve salir. :(</w:t>
      </w:r>
    </w:p>
    <w:p>
      <w:r>
        <w:t xml:space="preserve">@GraemeCole74 ¡sintonía de calidad! Olvídate de todo y recuerda.....   </w:t>
      </w:r>
    </w:p>
    <w:p>
      <w:r>
        <w:t xml:space="preserve">Fui un tipo frío y estoy volviendo a mis costumbres</w:t>
      </w:r>
    </w:p>
    <w:p>
      <w:r>
        <w:t xml:space="preserve">@luvlivelife estoy a punto de ir a conocer su culo para que pueda hacer precisamente eso!! Lol .. Él simplemente no sabe.</w:t>
      </w:r>
    </w:p>
    <w:p>
      <w:r>
        <w:t xml:space="preserve">Ya no soy el alcalde del Columbus Crew Stadium en foursquare :(</w:t>
      </w:r>
    </w:p>
    <w:p>
      <w:r>
        <w:t xml:space="preserve">Ya sé que no voy a dormir esta noche</w:t>
      </w:r>
    </w:p>
    <w:p>
      <w:r>
        <w:t xml:space="preserve">Las cosas nuevas me hacen feliz pero odio despedirme de mi dinero</w:t>
      </w:r>
    </w:p>
    <w:p>
      <w:r>
        <w:t xml:space="preserve">Wow, literalmente acabo de perder todo el respeto por ti.</w:t>
      </w:r>
    </w:p>
    <w:p>
      <w:r>
        <w:t xml:space="preserve">@Sceafa omg la tarta sería impresionante! No la tengo desde el cumpleaños de mi hermana )</w:t>
      </w:r>
    </w:p>
    <w:p>
      <w:r>
        <w:t xml:space="preserve">empezando un viaje de 7 horas y media a casa desde el trabajo en un domingo</w:t>
      </w:r>
    </w:p>
    <w:p>
      <w:r>
        <w:t xml:space="preserve">@MissKt111 noooo creo que podemos decir con seguridad que se ha acabado y hasta mañana</w:t>
      </w:r>
    </w:p>
    <w:p>
      <w:r>
        <w:t xml:space="preserve">Justo lo que necesita para hacer una carga mahooosiva de lavado y secado en secadoragg</w:t>
      </w:r>
    </w:p>
    <w:p>
      <w:r>
        <w:t xml:space="preserve">Tengo el asiento más alto en la cabina</w:t>
      </w:r>
    </w:p>
    <w:p>
      <w:r>
        <w:t xml:space="preserve">Esta es mi primera mañana normal desde hace 4 años :')</w:t>
      </w:r>
    </w:p>
    <w:p>
      <w:r>
        <w:t xml:space="preserve">A veces hay algunas pequeñas frases que me hacen sonreír.     </w:t>
      </w:r>
    </w:p>
    <w:p>
      <w:r>
        <w:t xml:space="preserve">Ahora llega el mejor momento del día: ¡cocinar algo y escuchar música nueva para la agenda de 2012!</w:t>
      </w:r>
    </w:p>
    <w:p>
      <w:r>
        <w:t xml:space="preserve">nous aussi! ;) @la_vitrine ¡Ahora está confirmado! Tenemos toda una actividad para la Noche en Blanco de @MTLenLumiere!</w:t>
      </w:r>
    </w:p>
    <w:p>
      <w:r>
        <w:t xml:space="preserve">@luke_nientimp jeje otay voy a tu partido este fin de semana</w:t>
      </w:r>
    </w:p>
    <w:p>
      <w:r>
        <w:t xml:space="preserve">@drHarryBallz ¡bienvenido a twitter amigo! Te va a encantar</w:t>
      </w:r>
    </w:p>
    <w:p>
      <w:r>
        <w:t xml:space="preserve">Me encanta vestirme para una foto y tener una enorme pizarra blanca cubriendo tu outift. </w:t>
      </w:r>
    </w:p>
    <w:p>
      <w:r>
        <w:t xml:space="preserve">He dejado todos mis deberes para hoy.</w:t>
      </w:r>
    </w:p>
    <w:p>
      <w:r>
        <w:t xml:space="preserve">Joder, lo de dormir sólo 2 horas me está afectando mucho. Justo a tiempo para la conferencia.</w:t>
      </w:r>
    </w:p>
    <w:p>
      <w:r>
        <w:t xml:space="preserve"> Me siento realmente mal del estómago en este momento....</w:t>
      </w:r>
    </w:p>
    <w:p>
      <w:r>
        <w:t xml:space="preserve">@kellydgroves Yo tampoco, pero al final no estarás borracho y "Juan" pasará a "Jessica"</w:t>
      </w:r>
    </w:p>
    <w:p>
      <w:r>
        <w:t xml:space="preserve">Tengo amigos increíbles. Apareciendo en mi casa y demás.</w:t>
      </w:r>
    </w:p>
    <w:p>
      <w:r>
        <w:t xml:space="preserve">Queriendo girar hacia el carril más lejano en una calle de doble sentido!!!</w:t>
      </w:r>
    </w:p>
    <w:p>
      <w:r>
        <w:t xml:space="preserve">En la Nueva Jerusalén no habrá sed ni hambre ni calor.... y Dios enjugará toda lágrima de nuestros ojos. Apocalipsis 7:16   </w:t>
      </w:r>
    </w:p>
    <w:p>
      <w:r>
        <w:t xml:space="preserve">Iglesia y brunch con la familia y luego a mt pleazy a estudiar mi vida</w:t>
      </w:r>
    </w:p>
    <w:p>
      <w:r>
        <w:t xml:space="preserve">Me desperté a las 5 de la mañana con los sonidos de Deeds riendo en su habitación jugando con Magpie.</w:t>
      </w:r>
    </w:p>
    <w:p>
      <w:r>
        <w:t xml:space="preserve">@postscript_IDC : ¡INDEED! Smmfh . Y probablemente ni siquiera obtendré mi licencia hasta que comience la universidad -___-  </w:t>
      </w:r>
    </w:p>
    <w:p>
      <w:r>
        <w:t xml:space="preserve">no hay panecillos en Starbucks = mi barriga gruñe toda la clase</w:t>
      </w:r>
    </w:p>
    <w:p>
      <w:r>
        <w:t xml:space="preserve">Estoy tan feliz de que @Harley_Cope5 nunca diga que está agradecida por ser una de sus mejores amigas.</w:t>
      </w:r>
    </w:p>
    <w:p>
      <w:r>
        <w:t xml:space="preserve">Así que los Aggies se unirán a una división el próximo año que actualmente cuenta con los 3 mejores equipos en la clasificación de la BCS. </w:t>
      </w:r>
    </w:p>
    <w:p>
      <w:r>
        <w:t xml:space="preserve">Pero es una semana en la que se empieza a hablar por la mañana y por la mañana en la escuela, pero también se pueden hacer compras.</w:t>
      </w:r>
    </w:p>
    <w:p>
      <w:r>
        <w:t xml:space="preserve">Tratando de escribir un papel mientras mi novia está jugando a los corazones del reino ... no es divertido</w:t>
      </w:r>
    </w:p>
    <w:p>
      <w:r>
        <w:t xml:space="preserve">Ahora, en la ciudad, después de haber sido obligado a ir a la pantomima, apenas puedo caminar y es una completa pesadilla dolorosa para sentarse.</w:t>
      </w:r>
    </w:p>
    <w:p>
      <w:r>
        <w:t xml:space="preserve">La perra en el dolor de conseguir tatted y tweetin al mismo tiempo! Lol.</w:t>
      </w:r>
    </w:p>
    <w:p>
      <w:r>
        <w:t xml:space="preserve">ergh creo que mi resaca acaba de llegar oficialmente y justo a tiempo para escribir un ensayo de química</w:t>
      </w:r>
    </w:p>
    <w:p>
      <w:r>
        <w:t xml:space="preserve">"Habla cuando estés enfadado y harás el mejor discurso que jamás lamentarás". - Ambrose Bierce </w:t>
      </w:r>
    </w:p>
    <w:p>
      <w:r>
        <w:t xml:space="preserve">Mi padre está en una patada de nirvana.</w:t>
      </w:r>
    </w:p>
    <w:p>
      <w:r>
        <w:t xml:space="preserve"> esto de Rumi: "Has nacido con alas, ¿por qué prefieres arrastrarte por la vida?" Ojalá mis padres lo hubieran leído, pero al menos yo lo he hecho ahora.</w:t>
      </w:r>
    </w:p>
    <w:p>
      <w:r>
        <w:t xml:space="preserve">¿Estar enferma y tener la regla al mismo tiempo?</w:t>
      </w:r>
    </w:p>
    <w:p>
      <w:r>
        <w:t xml:space="preserve">Mañana tengo dos conferencias, dos tutorías y un seminario de 2 horas con 10 minutos entre cada una de ellas.</w:t>
      </w:r>
    </w:p>
    <w:p>
      <w:r>
        <w:t xml:space="preserve">Cada vez que bajo los escalones fuera de la Unión tengo miedo de caerme y romperme un diente.</w:t>
      </w:r>
    </w:p>
    <w:p>
      <w:r>
        <w:t xml:space="preserve">Esto podría significar mi último trabajo mi graduación mi Btech2012 mi nuevo trabajo real. leggo!</w:t>
      </w:r>
    </w:p>
    <w:p>
      <w:r>
        <w:t xml:space="preserve">Qué día tan increíble con mi chica :)</w:t>
      </w:r>
    </w:p>
    <w:p>
      <w:r>
        <w:t xml:space="preserve">¡NO ES EL BARCO DE PENNY! ¡Charlie! Nooo!!! &lt;/3 </w:t>
      </w:r>
    </w:p>
    <w:p>
      <w:r>
        <w:t xml:space="preserve">y ima mantener la honestidad im tan cansado de ser settle.</w:t>
      </w:r>
    </w:p>
    <w:p>
      <w:r>
        <w:t xml:space="preserve">No puedo esperar a la fiesta de NAVIDAD hastagquestionmark @DanielPolj</w:t>
      </w:r>
    </w:p>
    <w:p>
      <w:r>
        <w:t xml:space="preserve">Echo de menos los días en los que teníamos tiempos muertos de 15 minutos, pero ahora nos castigan durante semanas.</w:t>
      </w:r>
    </w:p>
    <w:p>
      <w:r>
        <w:t xml:space="preserve">@blairbernhardt apestassss. supongo que me va a dar carbón por navidad</w:t>
      </w:r>
    </w:p>
    <w:p>
      <w:r>
        <w:t xml:space="preserve">No te creas las mentiras mírame a los ojos por favor no me tengas miedo</w:t>
      </w:r>
    </w:p>
    <w:p>
      <w:r>
        <w:t xml:space="preserve">¿No es irónico que la única persona que puede hacerte feliz sea la misma que te hace sentir triste y solo?</w:t>
      </w:r>
    </w:p>
    <w:p>
      <w:r>
        <w:t xml:space="preserve">Uf - Steve Bruce se ha separado de - mis oídos ahora tendrán un descanso de mi querido maridito quejándose de su amado equipo!</w:t>
      </w:r>
    </w:p>
    <w:p>
      <w:r>
        <w:t xml:space="preserve">La música del iPhone en modo aleatorio está reproduciendo la mejor música para tabular los datos.</w:t>
      </w:r>
    </w:p>
    <w:p>
      <w:r>
        <w:t xml:space="preserve">¿Por qué el anuncio de Littlewoods ha decidido disipar la importancia de Papá Noel? Se trata de la magia, no de los niños que rapean.</w:t>
      </w:r>
    </w:p>
    <w:p>
      <w:r>
        <w:t xml:space="preserve">La única regla es que comienza: "Feliz feliz oh mi amigo". 'Hacia atrás en la línea numérica' </w:t>
      </w:r>
    </w:p>
    <w:p>
      <w:r>
        <w:t xml:space="preserve">larga noche y ahora un largo día por delante</w:t>
      </w:r>
    </w:p>
    <w:p>
      <w:r>
        <w:t xml:space="preserve">Me encanta abrir mi buzón y encontrarlo lleno de tarjetas navideñas.</w:t>
      </w:r>
    </w:p>
    <w:p>
      <w:r>
        <w:t xml:space="preserve">La semana pasada estaba viendo @twinatlantic esta semana no estoy</w:t>
      </w:r>
    </w:p>
    <w:p>
      <w:r>
        <w:t xml:space="preserve">Acabo de enterarme de que Thursday se va a separar y que Thrice se va a ir de vacaciones.</w:t>
      </w:r>
    </w:p>
    <w:p>
      <w:r>
        <w:t xml:space="preserve">Trabajando ~23hrs este fin de semana cuando los finales empiezan el lunes</w:t>
      </w:r>
    </w:p>
    <w:p>
      <w:r>
        <w:t xml:space="preserve">@therealmifka @princecapelli gran película. Solía ser una de mis favoritas hasta que una diablesa la arruinó</w:t>
      </w:r>
    </w:p>
    <w:p>
      <w:r>
        <w:t xml:space="preserve">@Renegal teniendo en cuenta la lentitud con la que se está escribiendo este trabajo, voy a necesitar un poco de jugo de elfo. Entonces me convertiré en Dark Billy.</w:t>
      </w:r>
    </w:p>
    <w:p>
      <w:r>
        <w:t xml:space="preserve">Adivina quién no tiene su curso de diseño floral. Esta chica. </w:t>
      </w:r>
    </w:p>
    <w:p>
      <w:r>
        <w:t xml:space="preserve">No creo que @Neeeeekole_ o @pudsybear_ vengan al club.</w:t>
      </w:r>
    </w:p>
    <w:p>
      <w:r>
        <w:t xml:space="preserve">Me alegro de tener el día libre mañana.  </w:t>
      </w:r>
    </w:p>
    <w:p>
      <w:r>
        <w:t xml:space="preserve">Pensé que tenía exámenes en dos de mis tres clases hoy. Resulta que me equivoqué, en realidad eran tres de mis tres clases las que tenían exámenes.</w:t>
      </w:r>
    </w:p>
    <w:p>
      <w:r>
        <w:t xml:space="preserve">Primera noche de vacaciones y estoy trabajando.</w:t>
      </w:r>
    </w:p>
    <w:p>
      <w:r>
        <w:t xml:space="preserve">Bueno, mi punto está fuera. Pero me cabreó descubrir que el laboratorio perdió la muestra de mi lengua</w:t>
      </w:r>
    </w:p>
    <w:p>
      <w:r>
        <w:t xml:space="preserve">Realmente me arrepiento de no haber comprado ese machete en ese Walmart en Texas. ERA TAN BARATO TAMBIÉN.</w:t>
      </w:r>
    </w:p>
    <w:p>
      <w:r>
        <w:t xml:space="preserve">Mi madre está viendo el especial de Acción de Gracias de Lady Gaga. Ella lo eligió. Yo no tengo nada que decir al respecto.</w:t>
      </w:r>
    </w:p>
    <w:p>
      <w:r>
        <w:t xml:space="preserve">@KaileyCarfield así que supongo que me dejas la idea del agujero para ir a terre haute.</w:t>
      </w:r>
    </w:p>
    <w:p>
      <w:r>
        <w:t xml:space="preserve">Ojalá hubiera podido estar hoy como extra. Tal vez podría haber llegado a ver @JosephMorgan en persona o algo así.</w:t>
      </w:r>
    </w:p>
    <w:p>
      <w:r>
        <w:t xml:space="preserve">@mcdeetogo tendremos un momento de silencio. Por diversas razones. Tampoco hay canciones de Keith Jackson.</w:t>
      </w:r>
    </w:p>
    <w:p>
      <w:r>
        <w:t xml:space="preserve">Qué día más feo y aburrido. Esto es llevar el "domingo perezoso" al extremo. Lo peor es que estás lejos.</w:t>
      </w:r>
    </w:p>
    <w:p>
      <w:r>
        <w:t xml:space="preserve">No pude ir al partido de hockey de Jakey :'( .</w:t>
      </w:r>
    </w:p>
    <w:p>
      <w:r>
        <w:t xml:space="preserve">pienso en este dicho en días como hoy: la gente no recuerda las palabras que dices, sino el sentimiento  </w:t>
      </w:r>
    </w:p>
    <w:p>
      <w:r>
        <w:t xml:space="preserve">Me espera una noche de escribir papeles... y luego el acto por la mañana.</w:t>
      </w:r>
    </w:p>
    <w:p>
      <w:r>
        <w:t xml:space="preserve">Mi momz en su camino sobre mi casa mema (que es donde estoy en) ella no tiene idea im casa! Lmao</w:t>
      </w:r>
    </w:p>
    <w:p>
      <w:r>
        <w:t xml:space="preserve">La Sra. Williams necesita llevar un protector contra escupitajos cuando habla con los estudiantes, juro que acaba de escupir en la pantalla de mi ordenador.</w:t>
      </w:r>
    </w:p>
    <w:p>
      <w:r>
        <w:t xml:space="preserve">"@Jaydanger12: Mi hermano mike se va al campo de entrenamiento en una semana :("</w:t>
      </w:r>
    </w:p>
    <w:p>
      <w:r>
        <w:t xml:space="preserve">¿Cómo esperas que te respete si te has aprovechado de una chica borracha?</w:t>
      </w:r>
    </w:p>
    <w:p>
      <w:r>
        <w:t xml:space="preserve">No me importa estar en espera si tienen buena música. Pero ahora mismo no la tienen</w:t>
      </w:r>
    </w:p>
    <w:p>
      <w:r>
        <w:t xml:space="preserve">Pasé la tarde con Shah.Rukh.Khan. Volví a casa con un marido ridículamente guapo. Por fin tengo en mis manos la octava temporada de Anatomía de Greys.</w:t>
      </w:r>
    </w:p>
    <w:p>
      <w:r>
        <w:t xml:space="preserve">Encontré 2 rollos de película para revelar pero no tengo ni idea de qué fotos hice</w:t>
      </w:r>
    </w:p>
    <w:p>
      <w:r>
        <w:t xml:space="preserve">no hay que olvidar que el texto de la ley y la ley que lo hace</w:t>
      </w:r>
    </w:p>
    <w:p>
      <w:r>
        <w:t xml:space="preserve">El día de hoy ha estado muy apagado. Es hora de trabajar con muletas mañana</w:t>
      </w:r>
    </w:p>
    <w:p>
      <w:r>
        <w:t xml:space="preserve">Sismas esta noche a punto de volverse loco de navidad con mis thetas de segundo año!</w:t>
      </w:r>
    </w:p>
    <w:p>
      <w:r>
        <w:t xml:space="preserve">Un tercio de mi último año... ahora vienen las clases difíciles</w:t>
      </w:r>
    </w:p>
    <w:p>
      <w:r>
        <w:t xml:space="preserve">@DailyGrumbles esperemos que sí. He comprado dos uno para mí y para mamá. La suya funciona la mía no tanto.</w:t>
      </w:r>
    </w:p>
    <w:p>
      <w:r>
        <w:t xml:space="preserve">¿Por qué cada vez que alguien cercano se enfada contigo es la única persona con la que realmente quieres hablar...</w:t>
      </w:r>
    </w:p>
    <w:p>
      <w:r>
        <w:t xml:space="preserve">@kente11 Cuando lleguemos a casa hoy vendremos con algunos "regalos"!!!</w:t>
      </w:r>
    </w:p>
    <w:p>
      <w:r>
        <w:t xml:space="preserve">@eddiemc13 'sirenas y dios reunidos en los estudios clásicos' pauline ''ustedes se burlan pero solo esperan el día del juicio''</w:t>
      </w:r>
    </w:p>
    <w:p>
      <w:r>
        <w:t xml:space="preserve">Bueno, estoy despierto.... Me he despertado con 50 millones de mensajes y con una aspiradora ....</w:t>
      </w:r>
    </w:p>
    <w:p>
      <w:r>
        <w:t xml:space="preserve">Los olores de las salas de estudio privadas nunca dejan de sorprender.</w:t>
      </w:r>
    </w:p>
    <w:p>
      <w:r>
        <w:t xml:space="preserve">Me estaba riendo de una foto que @peytonallen tuiteó y yo estaba en la bañera y luego me di cuenta de que mi familia podía oírme haciendo ruidos raros en la bañera.</w:t>
      </w:r>
    </w:p>
    <w:p>
      <w:r>
        <w:t xml:space="preserve">lavando por tercera vez hoy.  Sólo que ahora son todos los platos y sartenes que tenemos y además se ha quemado el culo de la mitad de las sartenes. </w:t>
      </w:r>
    </w:p>
    <w:p>
      <w:r>
        <w:t xml:space="preserve">Ensayo de 4 páginas para mañana...</w:t>
      </w:r>
    </w:p>
    <w:p>
      <w:r>
        <w:t xml:space="preserve">Viendo vacaciones de navidad con mi amor </w:t>
      </w:r>
    </w:p>
    <w:p>
      <w:r>
        <w:t xml:space="preserve">Y a 5 minutes j'me suis rendu compte qu'j'avais mal à la jambe. J'matte j'ai une énorme brûlure/griffure. J'sais pas d'où elle sort.</w:t>
      </w:r>
    </w:p>
    <w:p>
      <w:r>
        <w:t xml:space="preserve">Panera toda la tarde mientras trataba de meterme esta información en la cabeza </w:t>
      </w:r>
    </w:p>
    <w:p>
      <w:r>
        <w:t xml:space="preserve">@Katie_WKN P2 siento que lo estoy haciendo de nuevo necesito revisar las normas para poder auidit riesgos en P7 :-(</w:t>
      </w:r>
    </w:p>
    <w:p>
      <w:r>
        <w:t xml:space="preserve">Un largo día en la escuela y un largo entrenamiento.</w:t>
      </w:r>
    </w:p>
    <w:p>
      <w:r>
        <w:t xml:space="preserve">deberes contables para sacarme de mi relajado estado de ánimo de domingo por la noche.</w:t>
      </w:r>
    </w:p>
    <w:p>
      <w:r>
        <w:t xml:space="preserve">@emmafmurphy y lo sé. Estoy bien jalea no han estado bebiendo en demasiado tiempo :( No puedo esperar a Exámenes son una mierda</w:t>
      </w:r>
    </w:p>
    <w:p>
      <w:r>
        <w:t xml:space="preserve">@carasharko acaba de gastar 218 dólares en karmaloop sin consultarte espero que lo apruebes</w:t>
      </w:r>
    </w:p>
    <w:p>
      <w:r>
        <w:t xml:space="preserve">Ah, y música navideña todo el día</w:t>
      </w:r>
    </w:p>
    <w:p>
      <w:r>
        <w:t xml:space="preserve">También acabo de descubrir que el tipo que predica hoy no sabe cuándo callarse</w:t>
      </w:r>
    </w:p>
    <w:p>
      <w:r>
        <w:t xml:space="preserve"> Soy mi como su dorado dorado....        </w:t>
      </w:r>
    </w:p>
    <w:p>
      <w:r>
        <w:t xml:space="preserve">A punto de bombardear este examen de física</w:t>
      </w:r>
    </w:p>
    <w:p>
      <w:r>
        <w:t xml:space="preserve">HAHA. RT @Evankeene: Genial... estamos viendo otro aburrido documental de psicología.</w:t>
      </w:r>
    </w:p>
    <w:p>
      <w:r>
        <w:t xml:space="preserve">Se supone que hoy nevará</w:t>
      </w:r>
    </w:p>
    <w:p>
      <w:r>
        <w:t xml:space="preserve">Un poco triste que esta sea mi última clase de poesía con estos locos. ¿Quién lo hubiera pensado? </w:t>
      </w:r>
    </w:p>
    <w:p>
      <w:r>
        <w:t xml:space="preserve">Espero que esto no sea una de esas cosas para siempre... es curioso como el dinero lo cambia todo</w:t>
      </w:r>
    </w:p>
    <w:p>
      <w:r>
        <w:t xml:space="preserve">Me encanta cuando una canción hace que tu corazón se acelere prácticamente obligándote a bailar por el salón :)</w:t>
      </w:r>
    </w:p>
    <w:p>
      <w:r>
        <w:t xml:space="preserve">Gigantes gran ganancia hermano gritando hermano sube gigantes fumble hermano vuelve a bajar.</w:t>
      </w:r>
    </w:p>
    <w:p>
      <w:r>
        <w:t xml:space="preserve">Hoy es cumpleaños de un bato que me caga y le puse en su muro: ¡hola me caes mal y lo likeooo!</w:t>
      </w:r>
    </w:p>
    <w:p>
      <w:r>
        <w:t xml:space="preserve">Maldita sea, mi madre se ha ido durante 13 años</w:t>
      </w:r>
    </w:p>
    <w:p>
      <w:r>
        <w:t xml:space="preserve">@lexlowther ¡Ja, de verdad! En serio aunque saltó en mi regazo con las patas mojadas.</w:t>
      </w:r>
    </w:p>
    <w:p>
      <w:r>
        <w:t xml:space="preserve">@Monsieur_soleil en plus mon mur est visible de friends of a friend.</w:t>
      </w:r>
    </w:p>
    <w:p>
      <w:r>
        <w:t xml:space="preserve">El Clásico está en la cabeza de todo el mundo, pero yo estoy a favor del Real Madrid, ya que mi equipo fue eliminado de la UEFA.</w:t>
      </w:r>
    </w:p>
    <w:p>
      <w:r>
        <w:t xml:space="preserve">La operación "Last Essay Before Xmas" comienza hoy.</w:t>
      </w:r>
    </w:p>
    <w:p>
      <w:r>
        <w:t xml:space="preserve">no puedo dormir y mañana vuelvo a la escuela</w:t>
      </w:r>
    </w:p>
    <w:p>
      <w:r>
        <w:t xml:space="preserve">Mi sopa de carne vegetariana de lata era excepcional</w:t>
      </w:r>
    </w:p>
    <w:p>
      <w:r>
        <w:t xml:space="preserve">Esperamos con ansias las sesiones de Create del próximo trimestre en Theeggbath. Secuencia sensorial movimiento makaton música y Shakespeare </w:t>
      </w:r>
    </w:p>
    <w:p>
      <w:r>
        <w:t xml:space="preserve">¿Por qué estoy todavía en el trabajo? Ohhh lo sé bc producir anuncios de televisión es más importante que la vida.</w:t>
      </w:r>
    </w:p>
    <w:p>
      <w:r>
        <w:t xml:space="preserve">Trabajando en gap hoy :p</w:t>
      </w:r>
    </w:p>
    <w:p>
      <w:r>
        <w:t xml:space="preserve">@tvangarderen88 publicando fotos de las lesiones de entrenamiento de Markel son tan perjudiciales para los corredores junior como discutir el peso de Jakob.</w:t>
      </w:r>
    </w:p>
    <w:p>
      <w:r>
        <w:t xml:space="preserve">@hjharwood ¡Oh, eso es lo que quiero! No sé si puedo justificar conducir 45 minutos para el papel de regalo sin embargo.</w:t>
      </w:r>
    </w:p>
    <w:p>
      <w:r>
        <w:t xml:space="preserve"> me dijo que su música favorita era la música COUNTRY.</w:t>
      </w:r>
    </w:p>
    <w:p>
      <w:r>
        <w:t xml:space="preserve">Oh, genial. El cable de mi iPhone no se carga desde el portátil pero sí desde una toma de corriente. Supongo que tengo que comprar uno nuevo.</w:t>
      </w:r>
    </w:p>
    <w:p>
      <w:r>
        <w:t xml:space="preserve">A punto de tomar una dosis curativa de Thich Nhat Hanh porque necesito un respiro.</w:t>
      </w:r>
    </w:p>
    <w:p>
      <w:r>
        <w:t xml:space="preserve">Empezando mi curso de certificación de árbitros de 3 horas..</w:t>
      </w:r>
    </w:p>
    <w:p>
      <w:r>
        <w:t xml:space="preserve">Juro como un camionero cuando horneo</w:t>
      </w:r>
    </w:p>
    <w:p>
      <w:r>
        <w:t xml:space="preserve">¿También soy un solitario en Twitter? Qué triste... en la vida real y en Twitter Taylor Leigh Carroll es una solitaria</w:t>
      </w:r>
    </w:p>
    <w:p>
      <w:r>
        <w:t xml:space="preserve">Salud y social cw hecho para Smedders ☑ Psicología hecho para Pye ☑ ahora a hacer la revisión de la ciencia y luego volver a terminar más H + S</w:t>
      </w:r>
    </w:p>
    <w:p>
      <w:r>
        <w:t xml:space="preserve">Creo q despues de 8 hras corridas leyendo/memorizando mierda lo unico q entiendo es blahblahblah... A la sentencia sumaria entonces</w:t>
      </w:r>
    </w:p>
    <w:p>
      <w:r>
        <w:t xml:space="preserve">El verdadero paseo de la vergüenza: Cuando tiras una bola de papel a la basura y luego tienes que ir a buscarla </w:t>
      </w:r>
    </w:p>
    <w:p>
      <w:r>
        <w:t xml:space="preserve">Tener 18 años y no poder sentarse con los adultos. Yay a la mesa de los niños.</w:t>
      </w:r>
    </w:p>
    <w:p>
      <w:r>
        <w:t xml:space="preserve">Sí... He tardado un año y medio en ver mi caja de Friends hasta el final. Seguí posponiendo 'The Last One'</w:t>
      </w:r>
    </w:p>
    <w:p>
      <w:r>
        <w:t xml:space="preserve"> es @Univision me hace llorar de</w:t>
      </w:r>
    </w:p>
    <w:p>
      <w:r>
        <w:t xml:space="preserve">@speechpath68 Yo si lo tienes que aguantar al menos diviértete un poco...sumando a la carga.</w:t>
      </w:r>
    </w:p>
    <w:p>
      <w:r>
        <w:t xml:space="preserve">Voy a ver otro episodio de The Good Wife.</w:t>
      </w:r>
    </w:p>
    <w:p>
      <w:r>
        <w:t xml:space="preserve">¡La práctica de baloncesto va a ser H-E- doble L el lunes!</w:t>
      </w:r>
    </w:p>
    <w:p>
      <w:r>
        <w:t xml:space="preserve">por fin me pongo en plan navideño... :D  </w:t>
      </w:r>
    </w:p>
    <w:p>
      <w:r>
        <w:t xml:space="preserve">Espero que no estés tratando de esposar a esa tipa... Hay mucho que no sabes de ella.</w:t>
      </w:r>
    </w:p>
    <w:p>
      <w:r>
        <w:t xml:space="preserve">Bueno, ahora que no parezco una monja o la chica de la familia Adams ..... supongo que debería hacer los deberes</w:t>
      </w:r>
    </w:p>
    <w:p>
      <w:r>
        <w:t xml:space="preserve">aprendiendo a detectar a las zorras cada día que pasa</w:t>
      </w:r>
    </w:p>
    <w:p>
      <w:r>
        <w:t xml:space="preserve">y con eso me voy a la cama. me levanto temprano para tomar mi final de historia del arte.</w:t>
      </w:r>
    </w:p>
    <w:p>
      <w:r>
        <w:t xml:space="preserve">quiero un batido. fresa plátano mango mmmmmmmmmmmmm</w:t>
      </w:r>
    </w:p>
    <w:p>
      <w:r>
        <w:t xml:space="preserve">Me tropecé en la oficina de asistencia de Killian y se me rompió el zapato</w:t>
      </w:r>
    </w:p>
    <w:p>
      <w:r>
        <w:t xml:space="preserve">Ese momento aleatorio del día en el que se me pasa por la cabeza que ya no tengo mis muelas del juicio que me causan dolor</w:t>
      </w:r>
    </w:p>
    <w:p>
      <w:r>
        <w:t xml:space="preserve">no puedo ir al partido... No veré a @Call_MeCourt y no conoceré a @Miss_MyMom!!!!! :(</w:t>
      </w:r>
    </w:p>
    <w:p>
      <w:r>
        <w:t xml:space="preserve">ATRÁS. Porque todo se convirtió en una mierda cuando @dropDeadAG se rompió la pierna hace 5 minutos .. es un skater complicado.</w:t>
      </w:r>
    </w:p>
    <w:p>
      <w:r>
        <w:t xml:space="preserve">4 días para un mes entero de felicidad!</w:t>
      </w:r>
    </w:p>
    <w:p>
      <w:r>
        <w:t xml:space="preserve">@RevdRoy ¡¿No lo van a hacer?! Pero por qué. ¿Por qué nos dan esperanzas y luego no lo hacen? Quiero decir que eso es simplemente cruel.</w:t>
      </w:r>
    </w:p>
    <w:p>
      <w:r>
        <w:t xml:space="preserve">@trAmp_it ¿pero toda esa fantasía en el nuevo flyer? ¿fuera de la bolsa?</w:t>
      </w:r>
    </w:p>
    <w:p>
      <w:r>
        <w:t xml:space="preserve">Tiger Woods... ganó</w:t>
      </w:r>
    </w:p>
    <w:p>
      <w:r>
        <w:t xml:space="preserve">No puedo esperar a ir a buscar las luces de Navidad :))))</w:t>
      </w:r>
    </w:p>
    <w:p>
      <w:r>
        <w:t xml:space="preserve">@joe_hill razón 10: porque aparentemente es demasiado impresionante para ser un programa de televisión... </w:t>
      </w:r>
    </w:p>
    <w:p>
      <w:r>
        <w:t xml:space="preserve">omg pero espera.... mi mamá terminó temprano así que viene a buscarnos AHORA</w:t>
      </w:r>
    </w:p>
    <w:p>
      <w:r>
        <w:t xml:space="preserve">Firmamos alrededor de 4000 nuevas empresas cada día. Alrededor del 60% de las 100 mejores universidades de EE.UU. están en  </w:t>
      </w:r>
    </w:p>
    <w:p>
      <w:r>
        <w:t xml:space="preserve">Pruebas falsas que parecen reales</w:t>
      </w:r>
    </w:p>
    <w:p>
      <w:r>
        <w:t xml:space="preserve">OH aún mejor... Acabo de recordar que tengo una prueba y ensayo mañana en APUSH.</w:t>
      </w:r>
    </w:p>
    <w:p>
      <w:r>
        <w:t xml:space="preserve"> ha recaudado 3.000 millones de euros de sus ciudadanos para financiar su deuda. Ya no se trata de cantidades insignificantes, casi 300 euros por persona.</w:t>
      </w:r>
    </w:p>
    <w:p>
      <w:r>
        <w:t xml:space="preserve">¡Tengo hambre! Y el hotel trató de alimentarme con desagradables salchichas esta mañana...</w:t>
      </w:r>
    </w:p>
    <w:p>
      <w:r>
        <w:t xml:space="preserve">la única cosa con la que no soy exigente es con la comida.</w:t>
      </w:r>
    </w:p>
    <w:p>
      <w:r>
        <w:t xml:space="preserve">el fin de semana de harry potter llega a su fin</w:t>
      </w:r>
    </w:p>
    <w:p>
      <w:r>
        <w:t xml:space="preserve">No podría estar más contento de que sea viernes después de esta larga semana!</w:t>
      </w:r>
    </w:p>
    <w:p>
      <w:r>
        <w:t xml:space="preserve">Me cago en los pantalones. Pura salsa 100%.</w:t>
      </w:r>
    </w:p>
    <w:p>
      <w:r>
        <w:t xml:space="preserve">Por lo general, cuando estoy sobrio las películas de miedo no me molestan. De lo contrario, .....</w:t>
      </w:r>
    </w:p>
    <w:p>
      <w:r>
        <w:t xml:space="preserve">Me preguntaba cuándo iba a recibir mi cuaderno de bocetos de Womanthology. Me acaban de decir que se envía esta semana.</w:t>
      </w:r>
    </w:p>
    <w:p>
      <w:r>
        <w:t xml:space="preserve">omfg ¿en qué me he convertido?! escuchando a ADELE en repetición solo enb mi habitación oscura.</w:t>
      </w:r>
    </w:p>
    <w:p>
      <w:r>
        <w:t xml:space="preserve">Quiero asegurarme de que todo el mundo sabe que @fanzoid321 es el que está tratando de publicar su # en es alguien para arriba. Josh necesita echar un polvo... malo...</w:t>
      </w:r>
    </w:p>
    <w:p>
      <w:r>
        <w:t xml:space="preserve">Aprendiendo un nuevo sistema de seguimiento de errores web en el trabajo.</w:t>
      </w:r>
    </w:p>
    <w:p>
      <w:r>
        <w:t xml:space="preserve">encontró un radiador junto al que sentarse en la estación de tren</w:t>
      </w:r>
    </w:p>
    <w:p>
      <w:r>
        <w:t xml:space="preserve">Trabajo hasta el cierre. Va a ser una noche ocupada.</w:t>
      </w:r>
    </w:p>
    <w:p>
      <w:r>
        <w:t xml:space="preserve">Voy a sacar tiempo de mi noche para completar mi hoja de estudio de matemáticas para mi examen de mañana</w:t>
      </w:r>
    </w:p>
    <w:p>
      <w:r>
        <w:t xml:space="preserve">Jugando al Tigre con @cutthroatmalaro mientras se escucha música navideña.</w:t>
      </w:r>
    </w:p>
    <w:p>
      <w:r>
        <w:t xml:space="preserve">Tuit feliz:  Algunos piensan que la alegría escasea.  Más bien, ¡¡¡es escasa!!!   </w:t>
      </w:r>
    </w:p>
    <w:p>
      <w:r>
        <w:t xml:space="preserve">@gjbentvelzen El mes de mayo todos los lugares están en el mercado mbt Twinfield UK. Se han hecho muchas cosas nuevas. Es necesario que tengan éxito.</w:t>
      </w:r>
    </w:p>
    <w:p>
      <w:r>
        <w:t xml:space="preserve">Hoy es el cumpleaños de la madre. Voy a enviar algo con unos días de retraso. Apuesto a que ella se imaginará que me olvidé y boom...... </w:t>
      </w:r>
    </w:p>
    <w:p>
      <w:r>
        <w:t xml:space="preserve">el fin de semana más rápido! los exámenes empiezan esta semana....</w:t>
      </w:r>
    </w:p>
    <w:p>
      <w:r>
        <w:t xml:space="preserve">Gracias por sus oraciones. Paloma ha salido del hospital. Los pediatras y las enfermeras de Dover Kent son fenomenales.</w:t>
      </w:r>
    </w:p>
    <w:p>
      <w:r>
        <w:t xml:space="preserve">Así que, básicamente, hoy tengo clase el jueves...</w:t>
      </w:r>
    </w:p>
    <w:p>
      <w:r>
        <w:t xml:space="preserve">@soDEVineee tienes razón, es Peter. Hey, ¿qué estás haciendo? Esta ley y el orden sode es sobre el abuso sexual infantil que mierdas takin ova da medios de comunicación</w:t>
      </w:r>
    </w:p>
    <w:p>
      <w:r>
        <w:t xml:space="preserve">No importa cuántos episodios del maratón veas, siempre hay un nuevo episodio que te has perdido.</w:t>
      </w:r>
    </w:p>
    <w:p>
      <w:r>
        <w:t xml:space="preserve">¿Alguien más piensa que si somos cuartos a finales de mayo será como si hubiéramos ganado la liga?</w:t>
      </w:r>
    </w:p>
    <w:p>
      <w:r>
        <w:t xml:space="preserve">+1!! RT @NendakaDesign: 60 min de pour commencer la journée ça le fait!</w:t>
      </w:r>
    </w:p>
    <w:p>
      <w:r>
        <w:t xml:space="preserve">Terminado el trabajo por esta noche... pero ahora toca hacer los deberes :/</w:t>
      </w:r>
    </w:p>
    <w:p>
      <w:r>
        <w:t xml:space="preserve">El amor es la vibración más alta del Universo. Me da escalofríos por la columna vertebral.</w:t>
      </w:r>
    </w:p>
    <w:p>
      <w:r>
        <w:t xml:space="preserve">@Sniperovitch @dune_douce pour le lol j'ai eu un client ou un interlocuteur portait ce nom...</w:t>
      </w:r>
    </w:p>
    <w:p>
      <w:r>
        <w:t xml:space="preserve">@itsmatto te he echado de menos esta mañana.... puede que me cuele en tu habitación para abrazarte más tarde</w:t>
      </w:r>
    </w:p>
    <w:p>
      <w:r>
        <w:t xml:space="preserve">Felicidades @Flemister_kay57 por tu bonito coche nuevo!</w:t>
      </w:r>
    </w:p>
    <w:p>
      <w:r>
        <w:t xml:space="preserve">Demasiado frío, sin maquillaje, con el pelo recogido... ¡Bueno, hoy va a ser divertido!</w:t>
      </w:r>
    </w:p>
    <w:p>
      <w:r>
        <w:t xml:space="preserve">Me encanta cuando Rhema Radio reproduce un álbum entero de Newsboys de una sola vez.</w:t>
      </w:r>
    </w:p>
    <w:p>
      <w:r>
        <w:t xml:space="preserve">iTunes tiene que ser la cosa más molesta y complicada de la historia.</w:t>
      </w:r>
    </w:p>
    <w:p>
      <w:r>
        <w:t xml:space="preserve">Tan increíblemente cansado ahora mismo. Creo que me voy a dormir. Lo que significa que me levantaré en medio de la noche ya que son sólo las 7:15. </w:t>
      </w:r>
    </w:p>
    <w:p>
      <w:r>
        <w:t xml:space="preserve">HAHAA RT @Naneeen_: Necesito afeitarme ahí abajo para asegurarme de que no tengo una infección por hongos...</w:t>
      </w:r>
    </w:p>
    <w:p>
      <w:r>
        <w:t xml:space="preserve">Nunca más aceptaré ser un extra en una película Día completo desperdiciado y ahora tengo una tarde de trabajo escolar que esperar</w:t>
      </w:r>
    </w:p>
    <w:p>
      <w:r>
        <w:t xml:space="preserve">No recuerdo mis datos de acceso al Club Pingüino.</w:t>
      </w:r>
    </w:p>
    <w:p>
      <w:r>
        <w:t xml:space="preserve">@_mari_says_ @Savatte je n'ai pas dis que c'était beau. J'imagine dans 10ans.</w:t>
      </w:r>
    </w:p>
    <w:p>
      <w:r>
        <w:t xml:space="preserve">Pídeme lo que quieras que preparo un pequeño video para fin de año !</w:t>
      </w:r>
    </w:p>
    <w:p>
      <w:r>
        <w:t xml:space="preserve">Malas noticias, chicos. He perdido mis gafas de hipster. Swagger en cien mil trillones negativos</w:t>
      </w:r>
    </w:p>
    <w:p>
      <w:r>
        <w:t xml:space="preserve">Me inscribo para hacer el ACT, hago mi perfil de reclutamiento y empiezo con uno de los dos trabajos de investigación que tengo que hacer.</w:t>
      </w:r>
    </w:p>
    <w:p>
      <w:r>
        <w:t xml:space="preserve">Sé fuerte en el Señor y en el poder de su fuerza.  Poneos toda la armadura de Dios. Efesios 6:11    </w:t>
      </w:r>
    </w:p>
    <w:p>
      <w:r>
        <w:t xml:space="preserve">Hora de dormir. Mañana trabajo.</w:t>
      </w:r>
    </w:p>
    <w:p>
      <w:r>
        <w:t xml:space="preserve">Odio a mis hermanos que juegan a super mario bros con el sonido a tope que manera tan horrible de despertarse</w:t>
      </w:r>
    </w:p>
    <w:p>
      <w:r>
        <w:t xml:space="preserve">@MarkParkinson80 ahora ese hombre es un verdadero genio</w:t>
      </w:r>
    </w:p>
    <w:p>
      <w:r>
        <w:t xml:space="preserve">Tuve que embotellar una rata con cerveza rosada nosy anoche Henry trajo en ella subió la cortina. Por favor, no me condenes :(</w:t>
      </w:r>
    </w:p>
    <w:p>
      <w:r>
        <w:t xml:space="preserve">Ducha de trabajo</w:t>
      </w:r>
    </w:p>
    <w:p>
      <w:r>
        <w:t xml:space="preserve">Gafas rotas.... ¿Cinta? ¡Esto apesta!</w:t>
      </w:r>
    </w:p>
    <w:p>
      <w:r>
        <w:t xml:space="preserve">Me siento absolutamente mal. ¡Hora de ir a hacer de canguro toda la noche!</w:t>
      </w:r>
    </w:p>
    <w:p>
      <w:r>
        <w:t xml:space="preserve">@mattbluhm ¡SI! :) ps mandy se muda a chicago ?? :(</w:t>
      </w:r>
    </w:p>
    <w:p>
      <w:r>
        <w:t xml:space="preserve">Gracias carpeta contable por dar ese salto mortal desde mi cama. Ahora tengo que volver a poner mil millones de papeles dentro de ti.</w:t>
      </w:r>
    </w:p>
    <w:p>
      <w:r>
        <w:t xml:space="preserve">Jornada de 14 horas...</w:t>
      </w:r>
    </w:p>
    <w:p>
      <w:r>
        <w:t xml:space="preserve">Vamos a Norfolk para el fin de semana - absolutamente impresionantes vistas sobre el estuario cerca de Manningtree</w:t>
      </w:r>
    </w:p>
    <w:p>
      <w:r>
        <w:t xml:space="preserve">Cuando veas un loogie fresco en la acera de camino a clase</w:t>
      </w:r>
    </w:p>
    <w:p>
      <w:r>
        <w:t xml:space="preserve">Es hora de correr cinco kilómetros. </w:t>
      </w:r>
    </w:p>
    <w:p>
      <w:r>
        <w:t xml:space="preserve">Ese momento en el que te importa un carajo con alguien aunque ya te duela.</w:t>
      </w:r>
    </w:p>
    <w:p>
      <w:r>
        <w:t xml:space="preserve">@JDGandolf ¿de qué sirve salir en la cámara del beso si no ganas la tarjeta regalo de Arni's?</w:t>
      </w:r>
    </w:p>
    <w:p>
      <w:r>
        <w:t xml:space="preserve">No es una mierda como ver que la única cosa que no quieres que pase, pase... Y peor de lo que esperabas</w:t>
      </w:r>
    </w:p>
    <w:p>
      <w:r>
        <w:t xml:space="preserve">¡Gimnasio de trabajo y una larga siesta para mí! </w:t>
      </w:r>
    </w:p>
    <w:p>
      <w:r>
        <w:t xml:space="preserve">Ncaaawww cute maaan ♥ ☺ RT @Bonang_M: Mi cariño cumple años en 5 días.... ♥</w:t>
      </w:r>
    </w:p>
    <w:p>
      <w:r>
        <w:t xml:space="preserve">Me encanta llevar jerséis navideños horteras.</w:t>
      </w:r>
    </w:p>
    <w:p>
      <w:r>
        <w:t xml:space="preserve">Por qué Marky Mark es tan increíblemente sexy incluso como psicópata. Me hace desearlo más que nunca</w:t>
      </w:r>
    </w:p>
    <w:p>
      <w:r>
        <w:t xml:space="preserve">Leer Harry Potter mientras se escucha música navideña.</w:t>
      </w:r>
    </w:p>
    <w:p>
      <w:r>
        <w:t xml:space="preserve">nadie con quien hablar en twitter hoy.</w:t>
      </w:r>
    </w:p>
    <w:p>
      <w:r>
        <w:t xml:space="preserve">Mi sobrino es un poco desagradable, los niños lamen la suela de los zapatos.</w:t>
      </w:r>
    </w:p>
    <w:p>
      <w:r>
        <w:t xml:space="preserve">y que los que no lo son se lo lleven a la boca. </w:t>
      </w:r>
    </w:p>
    <w:p>
      <w:r>
        <w:t xml:space="preserve">se siente como una mierda el trabajo 7-3</w:t>
      </w:r>
    </w:p>
    <w:p>
      <w:r>
        <w:t xml:space="preserve">@britanylynnn Te dije muchas veces por qué! No hagas eso a tu amigo. Es una mierda! ¿Cuántas veces tengo que decirlo?</w:t>
      </w:r>
    </w:p>
    <w:p>
      <w:r>
        <w:t xml:space="preserve">Un turno de 5 horas se convirtió en un turno de 8 horas.</w:t>
      </w:r>
    </w:p>
    <w:p>
      <w:r>
        <w:t xml:space="preserve">Yo denim stfu este profesor de ciencias apesta n usted sigue arrastrando en su lección omfg pleAse callar. shittttt.. ESTO ES CIENCIA, NO DEPORTES.</w:t>
      </w:r>
    </w:p>
    <w:p>
      <w:r>
        <w:t xml:space="preserve">Vamos profe... ¡Voy a llegar tarde a mi próxima clase!</w:t>
      </w:r>
    </w:p>
    <w:p>
      <w:r>
        <w:t xml:space="preserve">@vanessaaJDB si te hace sentir mejor estoy teniendo un maratón de películas en mi habitación sola :(</w:t>
      </w:r>
    </w:p>
    <w:p>
      <w:r>
        <w:t xml:space="preserve">Dios es bueno todo el tiempo! No sólo cuando estás en lo más bajo de la vida, sino cuando estás en la cima del mundo. Recuerda que Él te puso donde estás.</w:t>
      </w:r>
    </w:p>
    <w:p>
      <w:r>
        <w:t xml:space="preserve">ya se sabe que voy a perder mi cita con el pelo esta semana :-((</w:t>
      </w:r>
    </w:p>
    <w:p>
      <w:r>
        <w:t xml:space="preserve">Esa sensación que tienes cuando quieres golpear la pared.</w:t>
      </w:r>
    </w:p>
    <w:p>
      <w:r>
        <w:t xml:space="preserve">También podría cortarme la pierna izquierda  </w:t>
      </w:r>
    </w:p>
    <w:p>
      <w:r>
        <w:t xml:space="preserve">Gma Inna Kitchen Working Hard lls</w:t>
      </w:r>
    </w:p>
    <w:p>
      <w:r>
        <w:t xml:space="preserve">"Es una contradicción lenta es la belleza en un florero" @jonforeman</w:t>
      </w:r>
    </w:p>
    <w:p>
      <w:r>
        <w:t xml:space="preserve">Estoy muy, muy cansado. Pero cada vez que quiero cerrar los ojos acabo despertando de nuevo.</w:t>
      </w:r>
    </w:p>
    <w:p>
      <w:r>
        <w:t xml:space="preserve">@LETGOdwork ese momento incómodo cuando un gorila aparece en tu fiesta y afeita los bigotes de todos y los reclama como propios</w:t>
      </w:r>
    </w:p>
    <w:p>
      <w:r>
        <w:t xml:space="preserve">Por fin escribo música que me entusiasma</w:t>
      </w:r>
    </w:p>
    <w:p>
      <w:r>
        <w:t xml:space="preserve">48 horas y unos minutos hasta que se acabe. Olvida el aspecto de mi labio superior.</w:t>
      </w:r>
    </w:p>
    <w:p>
      <w:r>
        <w:t xml:space="preserve">Perdí mi cd crónico :| </w:t>
      </w:r>
    </w:p>
    <w:p>
      <w:r>
        <w:t xml:space="preserve">"No hay duda de que la alegría fluye de un corazón agradecido".  ¿Necesitas alegría? Sé agradecido y tendrás</w:t>
      </w:r>
    </w:p>
    <w:p>
      <w:r>
        <w:t xml:space="preserve">Pura tontería QT @RatherHaveJesus: Algunos realmente piensan que Chris Brown es Dios.</w:t>
      </w:r>
    </w:p>
    <w:p>
      <w:r>
        <w:t xml:space="preserve">el trabajo, el ejercicio y los deberes </w:t>
      </w:r>
    </w:p>
    <w:p>
      <w:r>
        <w:t xml:space="preserve">@jaimej7 Realmente espero que tu no estés desnudo cuando entres en tu habitación decidí subir desde el sótano</w:t>
      </w:r>
    </w:p>
    <w:p>
      <w:r>
        <w:t xml:space="preserve">Tengo los mejores amigos. Buenas risas esta noche  </w:t>
      </w:r>
    </w:p>
    <w:p>
      <w:r>
        <w:t xml:space="preserve">Les choses vont mieux mais je dois toujours croiser les doigts pour que ça continue d'aller mieux.</w:t>
      </w:r>
    </w:p>
    <w:p>
      <w:r>
        <w:t xml:space="preserve">@Mandee_Lane En realidad estaba hablando de mi media naranja pero ahora estoy sentado con las piernas cruzadas mirando por encima del hombro constantemente.</w:t>
      </w:r>
    </w:p>
    <w:p>
      <w:r>
        <w:t xml:space="preserve">¿4 horas más? Parece que ya he hecho una jornada de 8 horas :-(</w:t>
      </w:r>
    </w:p>
    <w:p>
      <w:r>
        <w:t xml:space="preserve">Trabajando con 3 horas de sueño.</w:t>
      </w:r>
    </w:p>
    <w:p>
      <w:r>
        <w:t xml:space="preserve">@LauraTogher @katherinelyncho fanuary.. Don b tan desagradable Laura mi dios .. Ninguna mujer Wil obtener el patrocinio de mí para tal causa!!</w:t>
      </w:r>
    </w:p>
    <w:p>
      <w:r>
        <w:t xml:space="preserve">Mamá me regaló ropa para Navidad hombre extraño el</w:t>
      </w:r>
    </w:p>
    <w:p>
      <w:r>
        <w:t xml:space="preserve">No tomé una pastilla para dormir antes de acostarme y me olvidé de ese café de las 11 de la noche : / así que sí he estado despierto toda la noche</w:t>
      </w:r>
    </w:p>
    <w:p>
      <w:r>
        <w:t xml:space="preserve">No tenga la impresión de que usted despierta mi ira. Verás, uno sólo puede enfadarse con aquellos a los que respeta. ~Richard M. Nixon</w:t>
      </w:r>
    </w:p>
    <w:p>
      <w:r>
        <w:t xml:space="preserve">Ha sido una gran experiencia en @rieksvdvelde con una delegación de @DeWaldsang Zalk y MBG para la </w:t>
      </w:r>
    </w:p>
    <w:p>
      <w:r>
        <w:t xml:space="preserve">...¡y una duda se desliza en mi mente!</w:t>
      </w:r>
    </w:p>
    <w:p>
      <w:r>
        <w:t xml:space="preserve">Empezaría a llover más fuerte...</w:t>
      </w:r>
    </w:p>
    <w:p>
      <w:r>
        <w:t xml:space="preserve">Este va a ser un día de mala cabeza!!!</w:t>
      </w:r>
    </w:p>
    <w:p>
      <w:r>
        <w:t xml:space="preserve">¿Regalos de Navidad de la esposa?  Compruébalo. </w:t>
      </w:r>
    </w:p>
    <w:p>
      <w:r>
        <w:t xml:space="preserve">Las tías más básicas sin un sueño en este mundo son las primeras en decirte que no puedes</w:t>
      </w:r>
    </w:p>
    <w:p>
      <w:r>
        <w:t xml:space="preserve">Accidentalmente gasté mucho en vs pero me regalaron una camiseta del desfile de vs</w:t>
      </w:r>
    </w:p>
    <w:p>
      <w:r>
        <w:t xml:space="preserve">directamente a trabajar después de la escuela para el resto de la noche..</w:t>
      </w:r>
    </w:p>
    <w:p>
      <w:r>
        <w:t xml:space="preserve">Uno de mis compañeros acaba de ser encarcelado: ...... Era un delincuente con tres delitos y sólo tenía 25 años.</w:t>
      </w:r>
    </w:p>
    <w:p>
      <w:r>
        <w:t xml:space="preserve">Jesús dijo "Yo soy la resurrección y la vida.... y quien vive y cree en mí no morirá jamás".      </w:t>
      </w:r>
    </w:p>
    <w:p>
      <w:r>
        <w:t xml:space="preserve">dile a un barbero "no, estoy esperando a que me corte el pelo" y observa la expresión de su cara.</w:t>
      </w:r>
    </w:p>
    <w:p>
      <w:r>
        <w:t xml:space="preserve">Películas clásicas de Navidad seguidas de cacao caliente.</w:t>
      </w:r>
    </w:p>
    <w:p>
      <w:r>
        <w:t xml:space="preserve">@NYXDEYN vestido ceñido de color carne GaGa cuñas de cuero blanco y negro + lugar desconocido en la colina en Stavanger Noruega.</w:t>
      </w:r>
    </w:p>
    <w:p>
      <w:r>
        <w:t xml:space="preserve">Esa sensación reconfortante que tienes cuando tu madre sonríe esa sonrisa de abrazo que siempre trata de ocultar</w:t>
      </w:r>
    </w:p>
    <w:p>
      <w:r>
        <w:t xml:space="preserve">Esa sensación de aleluya que tienes cuando el zapato que te gusta está de oferta Y sólo queda uno Y es de tu talla Y te sienta genial.</w:t>
      </w:r>
    </w:p>
    <w:p>
      <w:r>
        <w:t xml:space="preserve">probablemente la próxima vez podría olvidar mi cumpleaños..... y mi nombre y todo lo demás.</w:t>
      </w:r>
    </w:p>
    <w:p>
      <w:r>
        <w:t xml:space="preserve"> Tengo que decir que eres un desagradable y avaricioso gilipollas sin conciencia, ¿cuántos muertos y sufridos por Bhopal?</w:t>
      </w:r>
    </w:p>
    <w:p>
      <w:r>
        <w:t xml:space="preserve">@My_NonExistence @_screaming4help Fíjate en el comentario aún menos de pene lls.</w:t>
      </w:r>
    </w:p>
    <w:p>
      <w:r>
        <w:t xml:space="preserve">Kansas St. es tendencia a nivel nacional. Lástima que no hayan ganado</w:t>
      </w:r>
    </w:p>
    <w:p>
      <w:r>
        <w:t xml:space="preserve">He estado solo antes, pero algunos de ustedes muhhfuckas estar caminando con un signo "Loner" tatuado en la frente.</w:t>
      </w:r>
    </w:p>
    <w:p>
      <w:r>
        <w:t xml:space="preserve">@annahuxy ...has modificado los títulos en iTunes. O desmarca la sincronización de la música en iTunes y luego sincroniza luego marca la sincronización de la música y sincroniza de nuevo</w:t>
      </w:r>
    </w:p>
    <w:p>
      <w:r>
        <w:t xml:space="preserve">Listo para el día de la semana que viene tengo que preparar mis cosas de navidad :) le va a ENCANTAR su regalo</w:t>
      </w:r>
    </w:p>
    <w:p>
      <w:r>
        <w:t xml:space="preserve">Misión cumplida! Gracias a @glyzzlenapenas y a la gente de 3E1! Te quiero @MasteerrG! :*</w:t>
      </w:r>
    </w:p>
    <w:p>
      <w:r>
        <w:t xml:space="preserve">Vaya, la gente de hoy en día. Deja de ser tan egoísta. No eres la única persona que importa en esta tierra.</w:t>
      </w:r>
    </w:p>
    <w:p>
      <w:r>
        <w:t xml:space="preserve"> Me como mi calendario de adviento diario ;)</w:t>
      </w:r>
    </w:p>
    <w:p>
      <w:r>
        <w:t xml:space="preserve">Emocionado por el plan de mañana en birthdaaay! Yeaaay</w:t>
      </w:r>
    </w:p>
    <w:p>
      <w:r>
        <w:t xml:space="preserve">Hacer pasteles con mamá y la abuela</w:t>
      </w:r>
    </w:p>
    <w:p>
      <w:r>
        <w:t xml:space="preserve">Virginia Tech me hace doler por dentro</w:t>
      </w:r>
    </w:p>
    <w:p>
      <w:r>
        <w:t xml:space="preserve">Demasiado arruinado para pagar las ofertas del Viernes Negro en línea.</w:t>
      </w:r>
    </w:p>
    <w:p>
      <w:r>
        <w:t xml:space="preserve">Ducharse en una habitación de motel de mala muerte. No hay nada peor. "No sé qué voy a echar más de menos la almohada de semen o la toalla de pelo"</w:t>
      </w:r>
    </w:p>
    <w:p>
      <w:r>
        <w:t xml:space="preserve">"@RevRunWisdom: Salir a la calle... Hay que afrontar el futuro con determinación y alegría!  </w:t>
      </w:r>
    </w:p>
    <w:p>
      <w:r>
        <w:t xml:space="preserve">Una hora y 45 minutos para viajar al VIS y lo hago 3 veces por semana.</w:t>
      </w:r>
    </w:p>
    <w:p>
      <w:r>
        <w:t xml:space="preserve">La emoción más dañina que llevamos con nosotros es la indignidad. No dejes que esos sentimientos te lleven por un camino falso. </w:t>
      </w:r>
    </w:p>
    <w:p>
      <w:r>
        <w:t xml:space="preserve">entrar en los planes de tus amigos para tu cumpleaños</w:t>
      </w:r>
    </w:p>
    <w:p>
      <w:r>
        <w:t xml:space="preserve">Tuve un fin de semana increíble con la novia.</w:t>
      </w:r>
    </w:p>
    <w:p>
      <w:r>
        <w:t xml:space="preserve">comentas las fotos de otras chicas más que me llamas. (</w:t>
      </w:r>
    </w:p>
    <w:p>
      <w:r>
        <w:t xml:space="preserve">Gran manera de empezar la mañana....</w:t>
      </w:r>
    </w:p>
    <w:p>
      <w:r>
        <w:t xml:space="preserve">Oh mi señor es tan bueno esta noche y sin embargo tan mal @chefanneburrell o @gzchef se va a casa. Sabía que este momento llegaría</w:t>
      </w:r>
    </w:p>
    <w:p>
      <w:r>
        <w:t xml:space="preserve">Necesito afeitarme ahí abajo para asegurarme de que no tengo una infección por hongos...</w:t>
      </w:r>
    </w:p>
    <w:p>
      <w:r>
        <w:t xml:space="preserve">Ahora es el momento de deshacer la maleta y terminar algunos deberes</w:t>
      </w:r>
    </w:p>
    <w:p>
      <w:r>
        <w:t xml:space="preserve">Cindy Crybaby oops me refiero a perder los próximos 2 juegos?</w:t>
      </w:r>
    </w:p>
    <w:p>
      <w:r>
        <w:t xml:space="preserve">compra del árbol de navidad</w:t>
      </w:r>
    </w:p>
    <w:p>
      <w:r>
        <w:t xml:space="preserve">@StampedeBlue mientras íbamos en la 4ª miré a mi mejor amigo en el sofá y le dije "va a lanzar un reloj pick..."</w:t>
      </w:r>
    </w:p>
    <w:p>
      <w:r>
        <w:t xml:space="preserve">exiliado en mi propia casa y no sé para qué. </w:t>
      </w:r>
    </w:p>
    <w:p>
      <w:r>
        <w:t xml:space="preserve">si veo a otro negro con mi nombre y no es crujiente o genial, lo miro en</w:t>
      </w:r>
    </w:p>
    <w:p>
      <w:r>
        <w:t xml:space="preserve">Árbol de Navidad, oh árbol de Navidad, ¡y qué bonito es!</w:t>
      </w:r>
    </w:p>
    <w:p>
      <w:r>
        <w:t xml:space="preserve">Al abrir la bandeja de entrada aparece el mejor asunto de un correo electrónico: "¡Yoko Ono (@yokoono) te ha enviado un mensaje directo en Twitter!" IMAGINA eso. </w:t>
      </w:r>
    </w:p>
    <w:p>
      <w:r>
        <w:t xml:space="preserve">Gran concierto con @AVALONtheGroup esta noche. Un público increíble!!! Nos vemos de nuevo mañana por la noche!</w:t>
      </w:r>
    </w:p>
    <w:p>
      <w:r>
        <w:t xml:space="preserve">Me parece triste que cada vez que hay fútbol en la tele el trending se convierta en eso. ¿Realmente los tuiteros no tienen otra cosa de la que hablar? :/</w:t>
      </w:r>
    </w:p>
    <w:p>
      <w:r>
        <w:t xml:space="preserve">El sitio web de la escuela no funciona, lo que significa que no puedo acceder a mis deberes para completarlos, lo que significa que puedo ver más Breaking Bad.</w:t>
      </w:r>
    </w:p>
    <w:p>
      <w:r>
        <w:t xml:space="preserve">Se ha echado una siesta de unas horas viendo películas navideñas </w:t>
      </w:r>
    </w:p>
    <w:p>
      <w:r>
        <w:t xml:space="preserve">podría HABER!!! RT @MonsterKatie Oh acabo de llegar a casa y me encuentro con que podría haber ido a la sorpresa a las 3:30 :|</w:t>
      </w:r>
    </w:p>
    <w:p>
      <w:r>
        <w:t xml:space="preserve">Que se joda la mayoría de la gente que vaga por esta tierra. Quiero golpear una pared</w:t>
      </w:r>
    </w:p>
    <w:p>
      <w:r>
        <w:t xml:space="preserve">No puedo creer que las vacaciones de Acción de Gracias terminen mañana! :((</w:t>
      </w:r>
    </w:p>
    <w:p>
      <w:r>
        <w:t xml:space="preserve">Normalmente South Park me hace reír, pero hoy no.</w:t>
      </w:r>
    </w:p>
    <w:p>
      <w:r>
        <w:t xml:space="preserve">algunas personas te hacen hervir la sangre! UGHHH!</w:t>
      </w:r>
    </w:p>
    <w:p>
      <w:r>
        <w:t xml:space="preserve">Tener gemelos se ha transmitido en mi familia... eso es incómodo mi bf es un gemelo. Lol</w:t>
      </w:r>
    </w:p>
    <w:p>
      <w:r>
        <w:t xml:space="preserve">En el CHEO para una resonancia magnética esta mañana - Un recordatorio sorprendente de que si no tienes un hijo enfermo en el CHEO entonces no puedes tener un día tan malo</w:t>
      </w:r>
    </w:p>
    <w:p>
      <w:r>
        <w:t xml:space="preserve">Regalos de flores guardados en el carvenue todo listo..      Los "invitados de honor" no saben nada de que vamos a una fiesta organizada para ellos.</w:t>
      </w:r>
    </w:p>
    <w:p>
      <w:r>
        <w:t xml:space="preserve">@thepioneerwoman ¡estamos haciendo tu sidra de manzana caliente en este mismo momento! usando el exprimidor Champion. hicimos un lío vewwwy grande.</w:t>
      </w:r>
    </w:p>
    <w:p>
      <w:r>
        <w:t xml:space="preserve">&amp; Vuelve el baile de invierno</w:t>
      </w:r>
    </w:p>
    <w:p>
      <w:r>
        <w:t xml:space="preserve">Menos mal que mi medicina para la alergia me ha aguantado una hora. Amado en cada cachorro sin enfermarse... hasta ahora.  </w:t>
      </w:r>
    </w:p>
    <w:p>
      <w:r>
        <w:t xml:space="preserve">DE CAMINO AL FUNERAL DE MI NIÑA!!! HOMBRE YO ODIO LOS FUNERALES ESTO REALMENTE ME MUESTRA LO BENDECIDO QUE SOY</w:t>
      </w:r>
    </w:p>
    <w:p>
      <w:r>
        <w:t xml:space="preserve">Esta mañana me he subido al coche y había una chickfila esperándome.</w:t>
      </w:r>
    </w:p>
    <w:p>
      <w:r>
        <w:t xml:space="preserve">Las tarjetas de regalo de CherryBerry Frozen Yogurt son ideales para rellenar las medias. </w:t>
      </w:r>
    </w:p>
    <w:p>
      <w:r>
        <w:t xml:space="preserve">@ILIA_27 Perdí a un amigo que me importaba mucho solo que no era lo que pensaba... </w:t>
      </w:r>
    </w:p>
    <w:p>
      <w:r>
        <w:t xml:space="preserve">Escuchando la canción de Navidad viendo las luces en Strongsville. Se siente como la Navidad. Sí.</w:t>
      </w:r>
    </w:p>
    <w:p>
      <w:r>
        <w:t xml:space="preserve"> ahora has pasado de ser la chica que haría cualquier cosa a la chica principal del lado</w:t>
      </w:r>
    </w:p>
    <w:p>
      <w:r>
        <w:t xml:space="preserve">No hay sintonía automática, pero se puede sentir el "Dolor".&amp; todo sale a borbotones como si me hubiera tocado una vena.</w:t>
      </w:r>
    </w:p>
    <w:p>
      <w:r>
        <w:t xml:space="preserve">Esperé a que me entregaran mi teléfono de reemplazo y ni siquiera funcionó</w:t>
      </w:r>
    </w:p>
    <w:p>
      <w:r>
        <w:t xml:space="preserve">Tomando un desvío en mi viaje para ir a ver a mi hermano :)) </w:t>
      </w:r>
    </w:p>
    <w:p>
      <w:r>
        <w:t xml:space="preserve">A punto de elegir algunos trajes para las fotos familiares. Solo.</w:t>
      </w:r>
    </w:p>
    <w:p>
      <w:r>
        <w:t xml:space="preserve">Me he levantado una hora antes de que sonaran mis alarmas. Trabajo de 11 a 11. Luego, a casa para descansar y relajarse.</w:t>
      </w:r>
    </w:p>
    <w:p>
      <w:r>
        <w:t xml:space="preserve">Es un poco difícil decirle a alguien que deje de usar su voz cuando es la reina del canto en el coche</w:t>
      </w:r>
    </w:p>
    <w:p>
      <w:r>
        <w:t xml:space="preserve">Gran manera de empezar el día... no...</w:t>
      </w:r>
    </w:p>
    <w:p>
      <w:r>
        <w:t xml:space="preserve">¿Por qué las chicas se tiñen el pelo tan rubio que es blanco?</w:t>
      </w:r>
    </w:p>
    <w:p>
      <w:r>
        <w:t xml:space="preserve">Así que me gusta ser alto y todo, pero entonces mi madre me utiliza para colgar cosas o alcanzar cosas para ella -.</w:t>
      </w:r>
    </w:p>
    <w:p>
      <w:r>
        <w:t xml:space="preserve">Menos mal que tiene la llave de todas las unidades de este edificio. </w:t>
      </w:r>
    </w:p>
    <w:p>
      <w:r>
        <w:t xml:space="preserve">@Makoski22 @McCaLL2 @ae_amorim @alexsahlen2 ¡Sólo me detengo para desearles a todos una buena noche y dulces sueños! :) Feliz viernes lleno de &amp;</w:t>
      </w:r>
    </w:p>
    <w:p>
      <w:r>
        <w:t xml:space="preserve">Terminé de estudiar para mi tercer final hoy, ahora sólo estoy tomando un pequeño descanso. Después de este final me toca estudiar para mi final del lunes.</w:t>
      </w:r>
    </w:p>
    <w:p>
      <w:r>
        <w:t xml:space="preserve">Ahora toca buscar entrenamientos de glúteos y piernas y luego ir al gimnasio a matar mi cuerpo</w:t>
      </w:r>
    </w:p>
    <w:p>
      <w:r>
        <w:t xml:space="preserve">¡Recibiré mi L mañana! ¡Justo a tiempo para la nieve!</w:t>
      </w:r>
    </w:p>
    <w:p>
      <w:r>
        <w:t xml:space="preserve">Sigue haciéndome perder el tiempo, adelante.</w:t>
      </w:r>
    </w:p>
    <w:p>
      <w:r>
        <w:t xml:space="preserve">Es un placer llegar al trabajo a tiempo y que el jefe... con las llaves... llegue 20 minutos tarde</w:t>
      </w:r>
    </w:p>
    <w:p>
      <w:r>
        <w:t xml:space="preserve">@janelleschafer ¿funcionó el champú de caballo?? me da pena decir que mi pelo no ha crecido pero sigo usándolo en un intento desesperado..</w:t>
      </w:r>
    </w:p>
    <w:p>
      <w:r>
        <w:t xml:space="preserve">Acabo de tener una sesión de formación en psicología social.  Resulta que ninguno de nosotros es un psicópata  </w:t>
      </w:r>
    </w:p>
    <w:p>
      <w:r>
        <w:t xml:space="preserve">ew su va a sentir tan incómodo sentado al lado de alguien que no le gusta</w:t>
      </w:r>
    </w:p>
    <w:p>
      <w:r>
        <w:t xml:space="preserve">@Biliske07 ....wow tu novia es bonita.  </w:t>
      </w:r>
    </w:p>
    <w:p>
      <w:r>
        <w:t xml:space="preserve">el sábado en casa significa que me perdí el día de chick fil a por cuarta vez consecutiva</w:t>
      </w:r>
    </w:p>
    <w:p>
      <w:r>
        <w:t xml:space="preserve">Las Leyes de Dios -preceptos básicos para guiar la vida- funcionan.  Las del hombre no.   </w:t>
      </w:r>
    </w:p>
    <w:p>
      <w:r>
        <w:t xml:space="preserve">Realmente necesito volver a leer una de mis queridas novelas de Jane Austen. Desgraciadamente ya estoy leyendo dos libros para la uni.</w:t>
      </w:r>
    </w:p>
    <w:p>
      <w:r>
        <w:t xml:space="preserve">Quedan 4 miserables horas más de trabajo.</w:t>
      </w:r>
    </w:p>
    <w:p>
      <w:r>
        <w:t xml:space="preserve">Estoy muy emocionada por la mañana.</w:t>
      </w:r>
    </w:p>
    <w:p>
      <w:r>
        <w:t xml:space="preserve">Acabo de comprarle la cena a una indigente y le he dado dinero para alimentar a su gato. ¿Cómo coño es posible esta situación en Europa occidental?</w:t>
      </w:r>
    </w:p>
    <w:p>
      <w:r>
        <w:t xml:space="preserve">Aviso a B y a otros seres queridos de mi vida inmediata: hoy he olvidado tomar mis medicamentos.   </w:t>
      </w:r>
    </w:p>
    <w:p>
      <w:r>
        <w:t xml:space="preserve">En el mismo centro comercial por segundo día consecutivo.</w:t>
      </w:r>
    </w:p>
    <w:p>
      <w:r>
        <w:t xml:space="preserve">Levántate y resplandece. Grande es su fidelidad; sus misericordias comienzan de nuevo cada mañana. Tan agradecido por otro día y la oportunidad de compartir a Jesús:)</w:t>
      </w:r>
    </w:p>
    <w:p>
      <w:r>
        <w:t xml:space="preserve">Mira la belleza y la perfección de la Naturaleza. Todo en la Naturaleza es tan alegre - Amma</w:t>
      </w:r>
    </w:p>
    <w:p>
      <w:r>
        <w:t xml:space="preserve">@xZoee_S. En ik gingen helemaal gilldens tijdens the film die man werd ze hoofd omgedraait en er werd der een uit het raam gegooit xd.</w:t>
      </w:r>
    </w:p>
    <w:p>
      <w:r>
        <w:t xml:space="preserve">El Internet es aún más mierda que de costumbre hoy...</w:t>
      </w:r>
    </w:p>
    <w:p>
      <w:r>
        <w:t xml:space="preserve">Me he despertado hace seis minutos y ahora estoy esperando a ponerme enfermo. </w:t>
      </w:r>
    </w:p>
    <w:p>
      <w:r>
        <w:t xml:space="preserve">Uno de los mayores retos, pero también de los mayores regalos, que puedes dar a las personas que diriges es aprender a responder a sus necesidades. </w:t>
      </w:r>
    </w:p>
    <w:p>
      <w:r>
        <w:t xml:space="preserve">Escuchando la música de espera del servicio de atención al cliente de Apple. Ahora está sonando New Order: Age of Consent Ven a pasar el rato. ♫♪ </w:t>
      </w:r>
    </w:p>
    <w:p>
      <w:r>
        <w:t xml:space="preserve">@MoustacheFC Ah ouais d'accord j'imagine. Se empieza a tener a los mismos en la casa.</w:t>
      </w:r>
    </w:p>
    <w:p>
      <w:r>
        <w:t xml:space="preserve">@KatNowell lolololol! Eres muy gracioso! Espero que nos hayamos despedido con buena nota :/ jaja. COGM y yo hemos roto</w:t>
      </w:r>
    </w:p>
    <w:p>
      <w:r>
        <w:t xml:space="preserve">A las cinco horas de tecnología e iluminación</w:t>
      </w:r>
    </w:p>
    <w:p>
      <w:r>
        <w:t xml:space="preserve">Hmmm otro periodo libre qué hacer tampoco hay deberes</w:t>
      </w:r>
    </w:p>
    <w:p>
      <w:r>
        <w:t xml:space="preserve">@louiseber ¿Michael dio alguna información extra sobre la presentación? Todo lo que está en moodle es la pregunta y no sé qué más quiere...</w:t>
      </w:r>
    </w:p>
    <w:p>
      <w:r>
        <w:t xml:space="preserve">Como Jon se va a Corea, voy a ser oficialmente hija única durante el verano.</w:t>
      </w:r>
    </w:p>
    <w:p>
      <w:r>
        <w:t xml:space="preserve">Examen final de Informática y Sociedad</w:t>
      </w:r>
    </w:p>
    <w:p>
      <w:r>
        <w:t xml:space="preserve">Más vale que te cuides que pienses que no voy a luchar por lo que me importa, tengo otra cosa en camino</w:t>
      </w:r>
    </w:p>
    <w:p>
      <w:r>
        <w:t xml:space="preserve">@Kippin91 dowdy no se presentó al entrenamiento</w:t>
      </w:r>
    </w:p>
    <w:p>
      <w:r>
        <w:t xml:space="preserve">Me estoy preguntando cuándo debo decirle a mi madre que he invitado a 4 grupos musicales de gira que estarán en la ciudad para la cena de Acción de Gracias. Probablemente pronto.</w:t>
      </w:r>
    </w:p>
    <w:p>
      <w:r>
        <w:t xml:space="preserve">Está esperando que su sexy GF @lucybumster llegue a casa de Espero que le guste mi sorpresa. </w:t>
      </w:r>
    </w:p>
    <w:p>
      <w:r>
        <w:t xml:space="preserve">@maryroseo yo también he pensado eso. Pero incluso el chico de T-Mobile dijo que el procesador es una pieza.</w:t>
      </w:r>
    </w:p>
    <w:p>
      <w:r>
        <w:t xml:space="preserve">Labio gordo y mandíbula hinchada</w:t>
      </w:r>
    </w:p>
    <w:p>
      <w:r>
        <w:t xml:space="preserve">Parece que hay un gran torneo de fútbol en Las Vegas. </w:t>
      </w:r>
    </w:p>
    <w:p>
      <w:r>
        <w:t xml:space="preserve">Hace 18 años mi madre me compró una bufanda. Hace 3 semanas la perdí. Hoy la he recuperado, entregada por una persona encantadora en Caffe Nero.</w:t>
      </w:r>
    </w:p>
    <w:p>
      <w:r>
        <w:t xml:space="preserve">Después de mi tiempo aquí en el oeste de la universidad he llegado a la conclusión de que los asiáticos como para incluir el moho en su dieta </w:t>
      </w:r>
    </w:p>
    <w:p>
      <w:r>
        <w:t xml:space="preserve">Voy a ver a todos en la Operación Papá Noel esta mañana. Estaré allí más tarde hoy :)</w:t>
      </w:r>
    </w:p>
    <w:p>
      <w:r>
        <w:t xml:space="preserve">La forma en que mi perro me dice feliz acción de gracias es vomitando en mi habitación.</w:t>
      </w:r>
    </w:p>
    <w:p>
      <w:r>
        <w:t xml:space="preserve">no puedo esperar a ver su cara mañana :D</w:t>
      </w:r>
    </w:p>
    <w:p>
      <w:r>
        <w:t xml:space="preserve">mi día está hecho por los pequeños pensamientos y sorpresas de los demás </w:t>
      </w:r>
    </w:p>
    <w:p>
      <w:r>
        <w:t xml:space="preserve">Morrissey en el jukebox de @CharliesKitchen en Cambridge y un rickey alcohólico de lima y frambuesa.</w:t>
      </w:r>
    </w:p>
    <w:p>
      <w:r>
        <w:t xml:space="preserve">La línea telefónica está conectada y todavía no hay router ni detalles. Han pasado 8 semanas!</w:t>
      </w:r>
    </w:p>
    <w:p>
      <w:r>
        <w:t xml:space="preserve">El ponche de huevo llega tarde</w:t>
      </w:r>
    </w:p>
    <w:p>
      <w:r>
        <w:t xml:space="preserve">No puedo aprender para el latín :/ RT @DemiForeverx3: Tengo que aprender para la historia... Pero no puedo concentrarme en ello porque creo que soy bipolar...</w:t>
      </w:r>
    </w:p>
    <w:p>
      <w:r>
        <w:t xml:space="preserve">Bloom es ahora un maldito Food Lion.</w:t>
      </w:r>
    </w:p>
    <w:p>
      <w:r>
        <w:t xml:space="preserve">Conseguirme un poco de entrenamiento ARI en los próximos días</w:t>
      </w:r>
    </w:p>
    <w:p>
      <w:r>
        <w:t xml:space="preserve">Filofobia. Miedo al apego emocional; miedo a estar o enamorarse.</w:t>
      </w:r>
    </w:p>
    <w:p>
      <w:r>
        <w:t xml:space="preserve">¿Qué? Estoy bien.... oh te referías a ti? RT @PoeticNinja_: Sarah no está contenta con el casting de Los Juegos del Hambre. No le gusta en absoluto.</w:t>
      </w:r>
    </w:p>
    <w:p>
      <w:r>
        <w:t xml:space="preserve">Una de las pocas personas que no puede salir por el trabajo en Acción de Gracias</w:t>
      </w:r>
    </w:p>
    <w:p>
      <w:r>
        <w:t xml:space="preserve">Los Muppets es absolutamente perfecta. Pienso volver a llorar de pura felicidad con casi toda la película muy pronto. </w:t>
      </w:r>
    </w:p>
    <w:p>
      <w:r>
        <w:t xml:space="preserve">@poliesport @toadsprocket08 @RushmoreBelle @emeeny ohh vale ya no hay más caseta de pizza hombre ☹</w:t>
      </w:r>
    </w:p>
    <w:p>
      <w:r>
        <w:t xml:space="preserve">awww @SammiBruner por fin es una niña grande ;)</w:t>
      </w:r>
    </w:p>
    <w:p>
      <w:r>
        <w:t xml:space="preserve">El podría ser algo más que un deporte. Ahora lo veo como un ejemplo perfecto para practicar la sustitución de</w:t>
      </w:r>
    </w:p>
    <w:p>
      <w:r>
        <w:t xml:space="preserve">Demasiada gente que NO CONOZCO aquí! y se supone que son mi familia..</w:t>
      </w:r>
    </w:p>
    <w:p>
      <w:r>
        <w:t xml:space="preserve">@TheREAL1_SMITY café....red toro</w:t>
      </w:r>
    </w:p>
    <w:p>
      <w:r>
        <w:t xml:space="preserve">Las chicas que actúan hablan y se visten como zorras las 24 horas del día y luego se sorprenden realmente cuando los chicos las tratan siempre como zorras. </w:t>
      </w:r>
    </w:p>
    <w:p>
      <w:r>
        <w:t xml:space="preserve">la escuela fue divertida hoy</w:t>
      </w:r>
    </w:p>
    <w:p>
      <w:r>
        <w:t xml:space="preserve">@CallummHall como ganar la lotería del euro!</w:t>
      </w:r>
    </w:p>
    <w:p>
      <w:r>
        <w:t xml:space="preserve">Ahora tengo mi único nutricionista personal, ¡sólo una pena que hayan decidido reducir mi consumo de calorías justo antes de un viernes! ¡¡¡GRANDE!!!</w:t>
      </w:r>
    </w:p>
    <w:p>
      <w:r>
        <w:t xml:space="preserve">Ese momento incómodo en el que te acuestas y te das cuenta de que debería estar en la escuela...</w:t>
      </w:r>
    </w:p>
    <w:p>
      <w:r>
        <w:t xml:space="preserve">no dejes que la comparación te robe</w:t>
      </w:r>
    </w:p>
    <w:p>
      <w:r>
        <w:t xml:space="preserve">Sé que el sentimiento habitual de ser silbado es de halago. Pero cuando son dos viejos gordos... Se siente más como una ola de</w:t>
      </w:r>
    </w:p>
    <w:p>
      <w:r>
        <w:t xml:space="preserve">Hice algunos experimentos con colores RGBa en varios navegadores. Puse alfa a 0,8 y el navegador devolvió el valor ~0,798765 </w:t>
      </w:r>
    </w:p>
    <w:p>
      <w:r>
        <w:t xml:space="preserve">No sabía que se celebraba hoy. Copa del Mundo de Wakepark 2011 en Al Forsan. ¡Oh, rayos!</w:t>
      </w:r>
    </w:p>
    <w:p>
      <w:r>
        <w:t xml:space="preserve">@RiskyBusinessMB así que el show en Boston fue tan épico que decidí venir a otro show pero no voy a decir cuál ;)</w:t>
      </w:r>
    </w:p>
    <w:p>
      <w:r>
        <w:t xml:space="preserve"> Kirk Franklin ---&gt; Hosanna </w:t>
      </w:r>
    </w:p>
    <w:p>
      <w:r>
        <w:t xml:space="preserve">¡¡Miedo a la oscuridad esta noche!! ¡Gracias a Dios por la luz roja de mi blackberry!</w:t>
      </w:r>
    </w:p>
    <w:p>
      <w:r>
        <w:t xml:space="preserve">@NanaMilkTea Enciérralos en una fábrica. Haz que intenten escapar usando un dispositivo que manipule el espacio-tiempo. Promete pastel. No lo entregues.</w:t>
      </w:r>
    </w:p>
    <w:p>
      <w:r>
        <w:t xml:space="preserve">@Laurennn_C genuinamente pensó que iba a morir :'(</w:t>
      </w:r>
    </w:p>
    <w:p>
      <w:r>
        <w:t xml:space="preserve">Leer sobre los gays en inglés.</w:t>
      </w:r>
    </w:p>
    <w:p>
      <w:r>
        <w:t xml:space="preserve">Estoy tan ansioso que no puedo esperar a comprar estas malditas cosas.</w:t>
      </w:r>
    </w:p>
    <w:p>
      <w:r>
        <w:t xml:space="preserve">Escribir un poema mientras el sol ha vuelto y el tren está casi en Utrecht.</w:t>
      </w:r>
    </w:p>
    <w:p>
      <w:r>
        <w:t xml:space="preserve">No importa cómo lo cocines: frito, al horno, ahumado, etc. ¡El pavo es la mejor carne del mundo!</w:t>
      </w:r>
    </w:p>
    <w:p>
      <w:r>
        <w:t xml:space="preserve">Es como si finalmente tuviera una hermana cuando mi madre me roba el maquillaje y la ropa...</w:t>
      </w:r>
    </w:p>
    <w:p>
      <w:r>
        <w:t xml:space="preserve">OTRAS NOTICIAS: sólo quedan 32 días de compras hasta Navidad</w:t>
      </w:r>
    </w:p>
    <w:p>
      <w:r>
        <w:t xml:space="preserve">Supongo que debería empezar a leer este libro de más de 1000 páginas porque sólo estoy en las 300 y tiene que estar listo para el miércoles.</w:t>
      </w:r>
    </w:p>
    <w:p>
      <w:r>
        <w:t xml:space="preserve">Lo único que me queda para este trabajo es la conclusión.  8 párrafos menos y 1 más.  Tengo que prepararme para el trabajo.  Se me hace tarde. </w:t>
      </w:r>
    </w:p>
    <w:p>
      <w:r>
        <w:t xml:space="preserve">Por fin he encontrado un centro de estudios económicos que no requiere un máster/doctorado. Sin duda, una buena opción :) Y también macro, no micro.</w:t>
      </w:r>
    </w:p>
    <w:p>
      <w:r>
        <w:t xml:space="preserve">Molesto. Cansado. Tarea. Mal día.</w:t>
      </w:r>
    </w:p>
    <w:p>
      <w:r>
        <w:t xml:space="preserve">Pruebas falsas que parecen reales</w:t>
      </w:r>
    </w:p>
    <w:p>
      <w:r>
        <w:t xml:space="preserve">Hora del banquete de 4 horas y media de natación y buceo.</w:t>
      </w:r>
    </w:p>
    <w:p>
      <w:r>
        <w:t xml:space="preserve">@kunkel7 ¿cuándo en mis 19 años de existencia he escrito así? Y buen trabajo @gammage210</w:t>
      </w:r>
    </w:p>
    <w:p>
      <w:r>
        <w:t xml:space="preserve">Pasando el rato con @_Mic_Jagger y @its_TTime_10 desde que @shelby0133 aka chubber bubbers y em se fueron a la cama!</w:t>
      </w:r>
    </w:p>
    <w:p>
      <w:r>
        <w:t xml:space="preserve">@MisterGiuntoli ¡¡WASSUP!! ¿CÓMO ESTÁS? ¿PREPARADOS PARA EL DOBLE EPISODIO DEL JUEVES Y EL VIERNES? YO SÉ QUE ESTOY EMOCIONADO.</w:t>
      </w:r>
    </w:p>
    <w:p>
      <w:r>
        <w:t xml:space="preserve">¿Nieve? Nieve. ¡Nieve! Nieve.... (La constatación de que voy a tener que cruzar el campus en ella).</w:t>
      </w:r>
    </w:p>
    <w:p>
      <w:r>
        <w:t xml:space="preserve">"@OMGwhatateen me emociono mucho cuando no estás. Esa emoción se llama alegría".</w:t>
      </w:r>
    </w:p>
    <w:p>
      <w:r>
        <w:t xml:space="preserve">Alguien de Abercrombie se me acercó en la calle: dijo que estaban reclutando y que si quería trabajar para ellos. ¿La mejor tarde de la historia?</w:t>
      </w:r>
    </w:p>
    <w:p>
      <w:r>
        <w:t xml:space="preserve">Y todos mis amigos están ocupados para venir a la foto de grupo Me alegro de que mi graduación real está todavía en  </w:t>
      </w:r>
    </w:p>
    <w:p>
      <w:r>
        <w:t xml:space="preserve">El teléfono no funciona y mamá probablemente no me lleve a la tienda de AT&amp;T :(</w:t>
      </w:r>
    </w:p>
    <w:p>
      <w:r>
        <w:t xml:space="preserve">Tengo la sensación de que esto va a ser un día largo ......</w:t>
      </w:r>
    </w:p>
    <w:p>
      <w:r>
        <w:t xml:space="preserve">Quedan 3 días en la oficina este año.</w:t>
      </w:r>
    </w:p>
    <w:p>
      <w:r>
        <w:t xml:space="preserve">A mitad de camino* con las compras navideñas!!!</w:t>
      </w:r>
    </w:p>
    <w:p>
      <w:r>
        <w:t xml:space="preserve">Detención mañana por la mañana</w:t>
      </w:r>
    </w:p>
    <w:p>
      <w:r>
        <w:t xml:space="preserve">A veces me gustaría tener una vida mejor, una buena vida donde pueda sonreír</w:t>
      </w:r>
    </w:p>
    <w:p>
      <w:r>
        <w:t xml:space="preserve">Va a ser un día interesante hoy, no tengo ni idea de lo que está planeado</w:t>
      </w:r>
    </w:p>
    <w:p>
      <w:r>
        <w:t xml:space="preserve">F-falso E-evidencia A-aparente R-real</w:t>
      </w:r>
    </w:p>
    <w:p>
      <w:r>
        <w:t xml:space="preserve">un párrafo hecho cuatro a goo. o espera esto es sólo mi borrador.</w:t>
      </w:r>
    </w:p>
    <w:p>
      <w:r>
        <w:t xml:space="preserve">El 95% de las ventas de música digital (excluyendo iTunes) las realiza Amazon. El 47% de los propietarios de reproductores MP3 que no son iPod compran en Amazon MP3 </w:t>
      </w:r>
    </w:p>
    <w:p>
      <w:r>
        <w:t xml:space="preserve">Voy a perderme en este trabajo escolar y en la música por el resto de la noche</w:t>
      </w:r>
    </w:p>
    <w:p>
      <w:r>
        <w:t xml:space="preserve">Ryan se tiró un pedo y sonó como si pasara una moto. ¡Ewww!</w:t>
      </w:r>
    </w:p>
    <w:p>
      <w:r>
        <w:t xml:space="preserve">Excepto que tengo dos tareas de biología para este fin de semana.</w:t>
      </w:r>
    </w:p>
    <w:p>
      <w:r>
        <w:t xml:space="preserve">Mi iPhones de vuelta, pero el sensor es todavía roto por lo que siempre será poner las llamadas en espera silenciar altavoz o simplemente colgar en todo el mundo</w:t>
      </w:r>
    </w:p>
    <w:p>
      <w:r>
        <w:t xml:space="preserve">Envié un mensaje de texto a muchas personas y no obtuve ningún tipo de respuesta....</w:t>
      </w:r>
    </w:p>
    <w:p>
      <w:r>
        <w:t xml:space="preserve">Me encanta no avisar a mis padres de cuándo voy a volver a casa, así que cuando llegan estoy sentada en el sofá viendo la televisión en plan "hey whats up".</w:t>
      </w:r>
    </w:p>
    <w:p>
      <w:r>
        <w:t xml:space="preserve">@meikamonroe @ElizabethAnne_R @LaStroke ooh que es una joya. Estoy llegando a casa para el fin de semana estar allí mañana.</w:t>
      </w:r>
    </w:p>
    <w:p>
      <w:r>
        <w:t xml:space="preserve">Odio llamar a la gente</w:t>
      </w:r>
    </w:p>
    <w:p>
      <w:r>
        <w:t xml:space="preserve">Sentimientos heridos: la comida de Acción de Gracias se retrasa unas horas.....</w:t>
      </w:r>
    </w:p>
    <w:p>
      <w:r>
        <w:t xml:space="preserve">Hay algunas cosas en la vida que me hacen extremadamente feliz, como los cachorros que hay actualmente en el vestíbulo de nuestro edificio.</w:t>
      </w:r>
    </w:p>
    <w:p>
      <w:r>
        <w:t xml:space="preserve">Es triste que me haya perdido el servicio de Adviento esta noche.   </w:t>
      </w:r>
    </w:p>
    <w:p>
      <w:r>
        <w:t xml:space="preserve">Me está gustando mucho The Very Gaga Thanksgiving. Es muy bueno.</w:t>
      </w:r>
    </w:p>
    <w:p>
      <w:r>
        <w:t xml:space="preserve">todos los adornos navideños están en el apartamento y fuera del almacén. es un comienzo.  </w:t>
      </w:r>
    </w:p>
    <w:p>
      <w:r>
        <w:t xml:space="preserve">Te odio con una pasión ardiente y tristemente tengo que mirar tu cara todos los días.</w:t>
      </w:r>
    </w:p>
    <w:p>
      <w:r>
        <w:t xml:space="preserve">¡Almuerzo incómodo!</w:t>
      </w:r>
    </w:p>
    <w:p>
      <w:r>
        <w:t xml:space="preserve">Sólo si tuviera una máquina del tiempo habría evitado esa pelea que arruinó mi vida</w:t>
      </w:r>
    </w:p>
    <w:p>
      <w:r>
        <w:t xml:space="preserve">Recordé que era blanco esta noche cuando intentaba rapear a Nicki</w:t>
      </w:r>
    </w:p>
    <w:p>
      <w:r>
        <w:t xml:space="preserve">hoy es un día triste...r.i.p a 3 personas increíbles. jeeze</w:t>
      </w:r>
    </w:p>
    <w:p>
      <w:r>
        <w:t xml:space="preserve">Parece que esta tarde la pasaremos trabajando en problemas de concurrencia</w:t>
      </w:r>
    </w:p>
    <w:p>
      <w:r>
        <w:t xml:space="preserve">La felicidad no es un caballo que no se puede enjaezar. ~ Ruso  </w:t>
      </w:r>
    </w:p>
    <w:p>
      <w:r>
        <w:t xml:space="preserve">Mi tía sigue diciéndome que he ganado peso smh..</w:t>
      </w:r>
    </w:p>
    <w:p>
      <w:r>
        <w:t xml:space="preserve">Deseando que todos los días sea Acción de Gracias. Familia Amigos Comida... Hay tanto que agradecer TODOS los días!!! Alabando a Él por todas las bendiciones!</w:t>
      </w:r>
    </w:p>
    <w:p>
      <w:r>
        <w:t xml:space="preserve">gente que no sabe el significado de ignorante dhjnerwngvreiuovhuwbfrfgiodsj</w:t>
      </w:r>
    </w:p>
    <w:p>
      <w:r>
        <w:t xml:space="preserve">Jazzy ji moving &amp; stuff .</w:t>
      </w:r>
    </w:p>
    <w:p>
      <w:r>
        <w:t xml:space="preserve">Conduciendo al centro de Buffalo por primera vez. Y estoy solo.</w:t>
      </w:r>
    </w:p>
    <w:p>
      <w:r>
        <w:t xml:space="preserve">Gracias profesor Chavez por hacer que Mass Comm sea prácticamente imposible de estudiar. Parece que voy a tener que leer todo el libro.</w:t>
      </w:r>
    </w:p>
    <w:p>
      <w:r>
        <w:t xml:space="preserve">Ah la sensación cuando terminas un examen y sabes que hay más por venir</w:t>
      </w:r>
    </w:p>
    <w:p>
      <w:r>
        <w:t xml:space="preserve">¡Hurra que el vuelo de N.I. se espere temprano!  Cero sueño para mí esta noche entonces!!!</w:t>
      </w:r>
    </w:p>
    <w:p>
      <w:r>
        <w:t xml:space="preserve">Tengo que volver a casa después de este segundo majalis y estudiar y esas cosas</w:t>
      </w:r>
    </w:p>
    <w:p>
      <w:r>
        <w:t xml:space="preserve">@WalkingDead_AMC El MidSeason Finale fue el final más inhumano de la historia.     </w:t>
      </w:r>
    </w:p>
    <w:p>
      <w:r>
        <w:t xml:space="preserve">La peor parte del fin de semana... Cuando tienes un montón de trabajo</w:t>
      </w:r>
    </w:p>
    <w:p>
      <w:r>
        <w:t xml:space="preserve">@Patrickk1964 ¡está de acuerdo! Gran música buen mensaje. Gracias.</w:t>
      </w:r>
    </w:p>
    <w:p>
      <w:r>
        <w:t xml:space="preserve">Siento que he hecho algo mal... Me siento mal</w:t>
      </w:r>
    </w:p>
    <w:p>
      <w:r>
        <w:t xml:space="preserve">Déjame adivinar, Brian Adams lanzará su Greatest Hits por 13ª vez </w:t>
      </w:r>
    </w:p>
    <w:p>
      <w:r>
        <w:t xml:space="preserve">Historia de los Estados Unidos y Español III Ahora tengo Química...</w:t>
      </w:r>
    </w:p>
    <w:p>
      <w:r>
        <w:t xml:space="preserve">tengo para siempre en la punta de la lengua... :) </w:t>
      </w:r>
    </w:p>
    <w:p>
      <w:r>
        <w:t xml:space="preserve">"@myalli: RT con tu merienda saludable favorita!" | anacardos y compota de manzana con un paquete de benefiber</w:t>
      </w:r>
    </w:p>
    <w:p>
      <w:r>
        <w:t xml:space="preserve">Me voy a mi segunda casa .... ¡el estudio de música! Yayay! &lt;3 ¡Hace mucho tiempo que no voy! :') ..Practicando en mi canción de portada.</w:t>
      </w:r>
    </w:p>
    <w:p>
      <w:r>
        <w:t xml:space="preserve">Asher ha estado rogando por un árbol de Navidad desde Halloween. El marido dice que no va a comprar uno. ¿WTF?</w:t>
      </w:r>
    </w:p>
    <w:p>
      <w:r>
        <w:t xml:space="preserve">Al escuchar la música de mi compañero de piso me dan ganas de darle un puñetazo.</w:t>
      </w:r>
    </w:p>
    <w:p>
      <w:r>
        <w:t xml:space="preserve">¡El Manchester United eliminado de la Liga de Campeones! ¡Voy a llorar!</w:t>
      </w:r>
    </w:p>
    <w:p>
      <w:r>
        <w:t xml:space="preserve">Cuando haces del Señor tu alegría, los deseos que crecen en tu corazón suelen ser los que Él planta.</w:t>
      </w:r>
    </w:p>
    <w:p>
      <w:r>
        <w:t xml:space="preserve">De repente estoy sintiendo ese sentimiento navideño.</w:t>
      </w:r>
    </w:p>
    <w:p>
      <w:r>
        <w:t xml:space="preserve">Desgraciadamente la paleta I &lt;3 Matte de @wetnwildbeauty no se encuentra por ningún lado!!!</w:t>
      </w:r>
    </w:p>
    <w:p>
      <w:r>
        <w:t xml:space="preserve">Ima vox oomf en un minuto antes de irme a dormir! Lol</w:t>
      </w:r>
    </w:p>
    <w:p>
      <w:r>
        <w:t xml:space="preserve">A veces, cuando estoy sentado, grito al azar "Maldita sea, Kurt. ¿POR QUÉ?"</w:t>
      </w:r>
    </w:p>
    <w:p>
      <w:r>
        <w:t xml:space="preserve">Otro hijo para la pareja que no sabe si quiere estar junta! Wow suerte niño n º 2 para Kourtney y Scott...</w:t>
      </w:r>
    </w:p>
    <w:p>
      <w:r>
        <w:t xml:space="preserve"> pero odio absolutamente los baños femeninos que huelen a cochinilla picante.</w:t>
      </w:r>
    </w:p>
    <w:p>
      <w:r>
        <w:t xml:space="preserve"> es para ti @LoVeRgRl_08 porque rezo para que tengas suficiente gracia sobre ti.</w:t>
      </w:r>
    </w:p>
    <w:p>
      <w:r>
        <w:t xml:space="preserve">Muy emocionado!  Orgelbau Dillingen ha sido elegido (por unanimidad) para construir el nuevo órgano de mi iglesia.</w:t>
      </w:r>
    </w:p>
    <w:p>
      <w:r>
        <w:t xml:space="preserve">los botes de gas lacrimógeno que mataron a la niña de 5 días fueron fabricados en los Estados Unidos.</w:t>
      </w:r>
    </w:p>
    <w:p>
      <w:r>
        <w:t xml:space="preserve">Además creo que recientemente he descubierto otra persona rara a la que si me la presentaran diría "no" y me alejaría.</w:t>
      </w:r>
    </w:p>
    <w:p>
      <w:r>
        <w:t xml:space="preserve">"Una alegría inquebrantable del corazón que trasciende nuestras circunstancias externas".</w:t>
      </w:r>
    </w:p>
    <w:p>
      <w:r>
        <w:t xml:space="preserve">Reportaje nocturno sobre los capitalistas buitre. No estoy seguro de que deba ver esto antes de dormir.</w:t>
      </w:r>
    </w:p>
    <w:p>
      <w:r>
        <w:t xml:space="preserve">no puedo esperar a mi fin de semana de cumpleaños con @philaspin :)</w:t>
      </w:r>
    </w:p>
    <w:p>
      <w:r>
        <w:t xml:space="preserve">En una nota más brillante, acabo de mirar el techo abollado donde salté cuando el gran Lafferty marcó en Rugby Park la temporada pasada.</w:t>
      </w:r>
    </w:p>
    <w:p>
      <w:r>
        <w:t xml:space="preserve">Siguiendo con Reese Witherspoon esta noche en la noche de cine</w:t>
      </w:r>
    </w:p>
    <w:p>
      <w:r>
        <w:t xml:space="preserve">La escuela secundaria está pasando demasiado rápido</w:t>
      </w:r>
    </w:p>
    <w:p>
      <w:r>
        <w:t xml:space="preserve">Estoy tan molesto que mi tabla de snowboard está todavía en IL. Si lo tuviera, dejaría de estudiar para los finales y haría snowboard todo el fin de semana.</w:t>
      </w:r>
    </w:p>
    <w:p>
      <w:r>
        <w:t xml:space="preserve">Sorprendentemente buen servicio de @eastcoastuk. El tren se retrasó el domingo La reclamación de reembolso se presentó el lunes Los vales llegaron el miércoles</w:t>
      </w:r>
    </w:p>
    <w:p>
      <w:r>
        <w:t xml:space="preserve">Me gustaría que las personas con las que hablo en Twitter fueran mis "amigos" de todos los días.</w:t>
      </w:r>
    </w:p>
    <w:p>
      <w:r>
        <w:t xml:space="preserve">@BellaPrincipesa a la gente no le importa las strippers y el papá de Bianca la entregó para saldar una deuda y su mamá lo sabe. </w:t>
      </w:r>
    </w:p>
    <w:p>
      <w:r>
        <w:t xml:space="preserve">Cuando decides hacer lo que la gente dice para decir que estás bien, siempre acabas mal... Te necesito H.</w:t>
      </w:r>
    </w:p>
    <w:p>
      <w:r>
        <w:t xml:space="preserve">1:31 y está en casa, supongo que hizo el límite de velocidad.</w:t>
      </w:r>
    </w:p>
    <w:p>
      <w:r>
        <w:t xml:space="preserve">Wow @JacobEaton1 Está solo en la cuarta fila hoy qué</w:t>
      </w:r>
    </w:p>
    <w:p>
      <w:r>
        <w:t xml:space="preserve">sintiendo náuseas podría correr a través de la carretera y vomitar sobre mi hermana  </w:t>
      </w:r>
    </w:p>
    <w:p>
      <w:r>
        <w:t xml:space="preserve">Acabo de descubrir que tengo neumonía y no puedo hacer nada durante tres días</w:t>
      </w:r>
    </w:p>
    <w:p>
      <w:r>
        <w:t xml:space="preserve">¿Qué pasa con las luces azules de Navidad?</w:t>
      </w:r>
    </w:p>
    <w:p>
      <w:r>
        <w:t xml:space="preserve">El fregadero está roto así que no hay 2 noches: Iba a ser cordero... ¡ahora sólo pbj!</w:t>
      </w:r>
    </w:p>
    <w:p>
      <w:r>
        <w:t xml:space="preserve">cuando pasas de existir día a día a Vivir </w:t>
      </w:r>
    </w:p>
    <w:p>
      <w:r>
        <w:t xml:space="preserve">En el autobús de vuelta a casa con @jordanmorrisx la lluvia y la oscuridad se cuelan saliendo para la universidad!</w:t>
      </w:r>
    </w:p>
    <w:p>
      <w:r>
        <w:t xml:space="preserve">Hoy había un centavo en mi comida en Jack N The Box.</w:t>
      </w:r>
    </w:p>
    <w:p>
      <w:r>
        <w:t xml:space="preserve">haciendo una tarta de cumpleaños para mi mami &lt;3</w:t>
      </w:r>
    </w:p>
    <w:p>
      <w:r>
        <w:t xml:space="preserve">Todavía no sé cómo me siento sobre la universidad o simplemente envejecer </w:t>
      </w:r>
    </w:p>
    <w:p>
      <w:r>
        <w:t xml:space="preserve">Descansa en paz Mike Greer echaré de menos nuestras agradables conversaciones :(</w:t>
      </w:r>
    </w:p>
    <w:p>
      <w:r>
        <w:t xml:space="preserve">Odio odiar ir a la cama solo y despertarme solo.</w:t>
      </w:r>
    </w:p>
    <w:p>
      <w:r>
        <w:t xml:space="preserve">por fin me voy a la cama. listo para suspender química mañana</w:t>
      </w:r>
    </w:p>
    <w:p>
      <w:r>
        <w:t xml:space="preserve">@RyanHealan23 no importa... ¡Sé que mi mierda es mejor que esté bajo el árbol! O Santa en el centro comercial se ha ido estar en un</w:t>
      </w:r>
    </w:p>
    <w:p>
      <w:r>
        <w:t xml:space="preserve">Esfuerzo admirable de la MSU pero no pudieron aguantar. Fuuuuck. </w:t>
      </w:r>
    </w:p>
    <w:p>
      <w:r>
        <w:t xml:space="preserve">yayay 10 páginas de examen de historia mañana :s</w:t>
      </w:r>
    </w:p>
    <w:p>
      <w:r>
        <w:t xml:space="preserve">mi padre fue a comprar al supermercado, llamó y preguntó si quería cebollas.</w:t>
      </w:r>
    </w:p>
    <w:p>
      <w:r>
        <w:t xml:space="preserve">Parece que el gimnasio me llama una vez más ¡demasiada gente me pone de los nervios! mezclado con</w:t>
      </w:r>
    </w:p>
    <w:p>
      <w:r>
        <w:t xml:space="preserve">Vivimos en una sociedad en la que la pizza llega a tu casa antes que el bombero .   </w:t>
      </w:r>
    </w:p>
    <w:p>
      <w:r>
        <w:t xml:space="preserve">@patrickyocum18 pero puedes ir a hacer snowboard y hacer gente de nieve.</w:t>
      </w:r>
    </w:p>
    <w:p>
      <w:r>
        <w:t xml:space="preserve">Las luces de Navidad están colgadas en todo lo que se ve.</w:t>
      </w:r>
    </w:p>
    <w:p>
      <w:r>
        <w:t xml:space="preserve">Ya he terminado con las clases del semestre... ahora sólo tengo que preocuparme de los finales y de un examen de biología</w:t>
      </w:r>
    </w:p>
    <w:p>
      <w:r>
        <w:t xml:space="preserve">Hay gente que es una mierda... y es triste decir que algunos de ellos son amigos míos...</w:t>
      </w:r>
    </w:p>
    <w:p>
      <w:r>
        <w:t xml:space="preserve">Salí a una fiesta asiática con mis padres.</w:t>
      </w:r>
    </w:p>
    <w:p>
      <w:r>
        <w:t xml:space="preserve">Me gusta ver a @P_Nix17 jugar a Gears of War</w:t>
      </w:r>
    </w:p>
    <w:p>
      <w:r>
        <w:t xml:space="preserve">@PeteDaPalagi whoa... Recibí más de lo que esperaba cuando pedí salsa de queso. Todo bien mi bruddah blanco. Cocinando lasaña</w:t>
      </w:r>
    </w:p>
    <w:p>
      <w:r>
        <w:t xml:space="preserve">@alanritchson va a echar de menos ese coño de bolsillo &amp;  </w:t>
      </w:r>
    </w:p>
    <w:p>
      <w:r>
        <w:t xml:space="preserve">Hoy he vuelto a Special K para el descanso. Poner el árbol de Navidad hoy - me pregunto cuánto tiempo se deja de pie con el gorro sobre!</w:t>
      </w:r>
    </w:p>
    <w:p>
      <w:r>
        <w:t xml:space="preserve">Sentado aquí buscando los episodios de la cuarta temporada de True Blood porque me perdí toda la última temporada :(</w:t>
      </w:r>
    </w:p>
    <w:p>
      <w:r>
        <w:t xml:space="preserve">Solía decir "jet life" ahora digo "fuck life" ....ahora hago botellas porque embotello mis emociones... al menos lo pongo todo al descubierto</w:t>
      </w:r>
    </w:p>
    <w:p>
      <w:r>
        <w:t xml:space="preserve">No compré nada en el viernes negro ni en el ciberlunes</w:t>
      </w:r>
    </w:p>
    <w:p>
      <w:r>
        <w:t xml:space="preserve">En la peluquería.... le dije que estaba aburrida de mi pelo y le he dejado que decida qué hacer con él.</w:t>
      </w:r>
    </w:p>
    <w:p>
      <w:r>
        <w:t xml:space="preserve">Hoy he hecho muchas cosas en el apartamento con @Tigerwong. Ahora me han robado a una fiesta en el jacuzzi.</w:t>
      </w:r>
    </w:p>
    <w:p>
      <w:r>
        <w:t xml:space="preserve">Acabo de llegar a casa de mi clase principal. Ya tengo una tarea!!.</w:t>
      </w:r>
    </w:p>
    <w:p>
      <w:r>
        <w:t xml:space="preserve">O BUNS POUR MOI C RS4 SANS OEUF PAIN TORTILLA SAUCE POOIVRE SANS OGNON E SUR LES FRITE SAUCE BLANCHE E POIVRE O CAS OU !!!</w:t>
      </w:r>
    </w:p>
    <w:p>
      <w:r>
        <w:t xml:space="preserve">Algunos congresistas tratan de protegerse como si estuvieran perdiendo las elecciones</w:t>
      </w:r>
    </w:p>
    <w:p>
      <w:r>
        <w:t xml:space="preserve">tener que hacer los deberes de informática funcional de última hora!</w:t>
      </w:r>
    </w:p>
    <w:p>
      <w:r>
        <w:t xml:space="preserve">tengo muchas cosas que hacer en las próximas dos semanas, pero ni siquiera me importa porque luego es SOLO NAVIDAD BLIMMIN! BAAAAH!</w:t>
      </w:r>
    </w:p>
    <w:p>
      <w:r>
        <w:t xml:space="preserve">Un día libre muy necesario de la escuela y el trabajo... Y estoy pintando.</w:t>
      </w:r>
    </w:p>
    <w:p>
      <w:r>
        <w:t xml:space="preserve">Informe de la vida: el niño pequeño tiene temperatura el bebé posiblemente en el estirón esposa v cansado tengo un resfriado y estoy a punto de caminar perro en la lluvia.</w:t>
      </w:r>
    </w:p>
    <w:p>
      <w:r>
        <w:t xml:space="preserve">NW: ¡"La Bella y la Bestia" con Siniggs! Una de mis películas favoritas de todos los tiempos! :)</w:t>
      </w:r>
    </w:p>
    <w:p>
      <w:r>
        <w:t xml:space="preserve"> ha kina nako eish especialmente cuando tengo que estar con el marido angna langa lokge</w:t>
      </w:r>
    </w:p>
    <w:p>
      <w:r>
        <w:t xml:space="preserve">Mis botas de lluvia Juicy Couture están rotas. ¿Qué puedo hacer con ellas? Nunca he tirado nada de Juicy Couture, no desde ahora.</w:t>
      </w:r>
    </w:p>
    <w:p>
      <w:r>
        <w:t xml:space="preserve">Me hace reír un poco cada vez que mi madre tiene que admitir que sabía lo que hacía cuando crié a El Niño</w:t>
      </w:r>
    </w:p>
    <w:p>
      <w:r>
        <w:t xml:space="preserve">El amplificador y el equipo de mis guitarras se están trasladando a mi nuevo estudio de grabación en casa. </w:t>
      </w:r>
    </w:p>
    <w:p>
      <w:r>
        <w:t xml:space="preserve">@HayAbigale ¡Te extraño bifffff! No he visto tu cara en todo el fin de semana!</w:t>
      </w:r>
    </w:p>
    <w:p>
      <w:r>
        <w:t xml:space="preserve">Genial, no volveremos a casa hasta por lo menos las 11:30</w:t>
      </w:r>
    </w:p>
    <w:p>
      <w:r>
        <w:t xml:space="preserve">7.30am y estoy en el escritorio para mi última semana de trabajo - va a ser un infierno en la tierra :o(</w:t>
      </w:r>
    </w:p>
    <w:p>
      <w:r>
        <w:t xml:space="preserve">@PeteMcVries Je sais pas ce qu'elle a récupéré au final elle l'a pas montré son trombi. Elle a dit "certains j'ai trouvé via Google".</w:t>
      </w:r>
    </w:p>
    <w:p>
      <w:r>
        <w:t xml:space="preserve">RIP gary speed verdadera leyenda y nunca será olvidado.</w:t>
      </w:r>
    </w:p>
    <w:p>
      <w:r>
        <w:t xml:space="preserve">El juego de la sorpresa puede comenzar: Angry bird esta vez.</w:t>
      </w:r>
    </w:p>
    <w:p>
      <w:r>
        <w:t xml:space="preserve">No confundas la amabilidad con la debilidad y no confundas la debilidad con la falta de valor.</w:t>
      </w:r>
    </w:p>
    <w:p>
      <w:r>
        <w:t xml:space="preserve">@tarakjpratt sí creo que luongo tiene una lesión menor probablemente será Cory Schneider en la red.</w:t>
      </w:r>
    </w:p>
    <w:p>
      <w:r>
        <w:t xml:space="preserve">Piet: de 16:00 a 21:00 horas, se puede disfrutar de la comida y de la alegría de los niños.  </w:t>
      </w:r>
    </w:p>
    <w:p>
      <w:r>
        <w:t xml:space="preserve">"@KurtScobieMusic: Ensayo con la FUSION BAND esta noche..Emocionado por el set de adoración de mañana por la noche!" estar emocionado por esta noche! :)</w:t>
      </w:r>
    </w:p>
    <w:p>
      <w:r>
        <w:t xml:space="preserve">Sé que me voy a enfermar en ese avión mañana</w:t>
      </w:r>
    </w:p>
    <w:p>
      <w:r>
        <w:t xml:space="preserve">@GottliebShow @SPORTSbyBROOKS Si te llama y trata de venderte algo cuelga. Te pedirá tu número de tarjeta de crédito.</w:t>
      </w:r>
    </w:p>
    <w:p>
      <w:r>
        <w:t xml:space="preserve">Me olvidé por completo de mi examen de gobierno americano de mañana. Ufff. Parece que me voy a quedar toda la noche</w:t>
      </w:r>
    </w:p>
    <w:p>
      <w:r>
        <w:t xml:space="preserve">Sra. Carole, de Baptist Physical Therapy, es usted demasiado amable. ¡Gracias por el Chick Fil A!  </w:t>
      </w:r>
    </w:p>
    <w:p>
      <w:r>
        <w:t xml:space="preserve">mi madre "esconde" mis propios regalos de navidad en MI armario</w:t>
      </w:r>
    </w:p>
    <w:p>
      <w:r>
        <w:t xml:space="preserve">@NickChallis @ImJustGar MishaMisha eres un puto cabrón has nacido cabrón morirás cabrón eres un puto cabrón</w:t>
      </w:r>
    </w:p>
    <w:p>
      <w:r>
        <w:t xml:space="preserve">Esta cena del domingo va a ir muy bien!!! Ahhhh no puedo esperar la última cena de domingo en Inglaterra =(</w:t>
      </w:r>
    </w:p>
    <w:p>
      <w:r>
        <w:t xml:space="preserve">tan adolorido estoy básicamente cojeando parezco estúpido y la gente me sigue mirando raro</w:t>
      </w:r>
    </w:p>
    <w:p>
      <w:r>
        <w:t xml:space="preserve">Oh, heno. Me quedan 9 horas en mi día de trabajo...</w:t>
      </w:r>
    </w:p>
    <w:p>
      <w:r>
        <w:t xml:space="preserve">Creo que voy a ser impresionante y empezar a trabajar en mi pequeño proyecto especialmente  </w:t>
      </w:r>
    </w:p>
    <w:p>
      <w:r>
        <w:t xml:space="preserve">lo más difícil es preocuparse por alguien que no se preocupa por ti</w:t>
      </w:r>
    </w:p>
    <w:p>
      <w:r>
        <w:t xml:space="preserve">No sé para qué intento estudiar química siempre tendrá el mismo resultado el examen me violará</w:t>
      </w:r>
    </w:p>
    <w:p>
      <w:r>
        <w:t xml:space="preserve">Ahhhhhh joder el universo tipo de estado de ánimo se ha apoderado de mí.</w:t>
      </w:r>
    </w:p>
    <w:p>
      <w:r>
        <w:t xml:space="preserve">Los finales... las maletas... la mudanza... las despedidas...</w:t>
      </w:r>
    </w:p>
    <w:p>
      <w:r>
        <w:t xml:space="preserve">Conseguir un asiento en el tren me llena de</w:t>
      </w:r>
    </w:p>
    <w:p>
      <w:r>
        <w:t xml:space="preserve">Me encanta cuando los miembros del grupo no se presentan a un proyecto....</w:t>
      </w:r>
    </w:p>
    <w:p>
      <w:r>
        <w:t xml:space="preserve">@alexashleys ¡18 días para que oigamos el trineo de santas salir del tejado! :)  </w:t>
      </w:r>
    </w:p>
    <w:p>
      <w:r>
        <w:t xml:space="preserve">Pastel de pastor en el horno regalos envueltos y Elf está empezando.</w:t>
      </w:r>
    </w:p>
    <w:p>
      <w:r>
        <w:t xml:space="preserve">Ahora a leer esta otra mitad de mi libro de Civismo</w:t>
      </w:r>
    </w:p>
    <w:p>
      <w:r>
        <w:t xml:space="preserve">@kaitlinsaney No salgo fuera....solo cuando es extremadamente necesario... Mi consumo de Starbucks ha disminuido drásticamente</w:t>
      </w:r>
    </w:p>
    <w:p>
      <w:r>
        <w:t xml:space="preserve">¿Hasbro ha reclamado los derechos de autor del canal de Youtube de Beanyone? ¿¡DÓNDE VOY A CONSEGUIR AHORA A LOS PONIS!? D</w:t>
      </w:r>
    </w:p>
    <w:p>
      <w:r>
        <w:t xml:space="preserve">La alegría no nos llega sin más. Tenemos que elegir la alegría y seguir eligiéndola cada día.</w:t>
      </w:r>
    </w:p>
    <w:p>
      <w:r>
        <w:t xml:space="preserve">Todo el mundo ha salido de la habitación mientras mamá hace el árbol de Navidad</w:t>
      </w:r>
    </w:p>
    <w:p>
      <w:r>
        <w:t xml:space="preserve">ojalá @MarkChapmanBand tocara mientras estoy en casa este fin de semana...</w:t>
      </w:r>
    </w:p>
    <w:p>
      <w:r>
        <w:t xml:space="preserve">5mo dormido por la noche casa limpia 3yo y marido fuera recoger MIL. Todo lo que tengo que hacer es sentarse tranquilamente.</w:t>
      </w:r>
    </w:p>
    <w:p>
      <w:r>
        <w:t xml:space="preserve">Lápices nuevos gomas de borrar mini sacapuntas pilas para calculadora y DNI. Definitivamente, ¡se notan los tiempos!</w:t>
      </w:r>
    </w:p>
    <w:p>
      <w:r>
        <w:t xml:space="preserve">Bueno, acabo de cortar a Jay Cutler de mi equipo de fantasía</w:t>
      </w:r>
    </w:p>
    <w:p>
      <w:r>
        <w:t xml:space="preserve">El lado malo de ser trabajador: el jefe te llama cada fin de semana porque confía en ti para cerrar. </w:t>
      </w:r>
    </w:p>
    <w:p>
      <w:r>
        <w:t xml:space="preserve">Tan feliz de poner el árbol y hacer las medias con @alexashleys. La amo tan dulcemente :)</w:t>
      </w:r>
    </w:p>
    <w:p>
      <w:r>
        <w:t xml:space="preserve">Mi mamá está tomando su final hoy. Yaaaay. Ahora podré comer espaguetis fríos yo sola. -______-</w:t>
      </w:r>
    </w:p>
    <w:p>
      <w:r>
        <w:t xml:space="preserve">Corona de flores con cinta y colgada. Árbol respirando a la espera de adornos. Acaba de desenvolver conjuntos de natividad de la infancia Perú Italia. </w:t>
      </w:r>
    </w:p>
    <w:p>
      <w:r>
        <w:t xml:space="preserve">Acabo de ver el episodio de la semana pasada y el final me hizo llorar :'(</w:t>
      </w:r>
    </w:p>
    <w:p>
      <w:r>
        <w:t xml:space="preserve">Cuando DIOS nos está enseñando el Autocontrol, permite que nuestro mundo 2 sea invadido por otros agravantes cuya sola presencia nos irrita.</w:t>
      </w:r>
    </w:p>
    <w:p>
      <w:r>
        <w:t xml:space="preserve">Me siento horrible!!! Supongo que eso es lo que me pasa por ser un culo para mi marca =( </w:t>
      </w:r>
    </w:p>
    <w:p>
      <w:r>
        <w:t xml:space="preserve">Me divierte trollear a @terminalose alias el mec que bloquea cuando no está de acuerdo con él.</w:t>
      </w:r>
    </w:p>
    <w:p>
      <w:r>
        <w:t xml:space="preserve">Me siento tan perdido... es difícil seguir adelante.</w:t>
      </w:r>
    </w:p>
    <w:p>
      <w:r>
        <w:t xml:space="preserve">no voy a decirles a mis padres o a mi hermana cuándo voy a volver a casa ;D</w:t>
      </w:r>
    </w:p>
    <w:p>
      <w:r>
        <w:t xml:space="preserve">@Lizz_Collins Así que. Siento que no te he tuiteado nada en demasiado tiempo. Así que aquí está mi tweet para ti. 33 días.</w:t>
      </w:r>
    </w:p>
    <w:p>
      <w:r>
        <w:t xml:space="preserve">@Midwest_AD @deryNBA @TerryFoster971 Brandon roy se retira por problemas de rodilla.</w:t>
      </w:r>
    </w:p>
    <w:p>
      <w:r>
        <w:t xml:space="preserve">prepararse para el trabajo y luego trabajar hasta las 3:30</w:t>
      </w:r>
    </w:p>
    <w:p>
      <w:r>
        <w:t xml:space="preserve">Ahora me toca hacer los deberes un sábado por la mañana en un hotel.</w:t>
      </w:r>
    </w:p>
    <w:p>
      <w:r>
        <w:t xml:space="preserve">@TheBodyShopUK Joy está viendo a mi madre mejorar después de la agresiva quimio y radioterapia. Es una inspiración y estoy muy orgullosa de ella.</w:t>
      </w:r>
    </w:p>
    <w:p>
      <w:r>
        <w:t xml:space="preserve">bostezo voy a decir que voy a estar dormido a las 10 de la noche</w:t>
      </w:r>
    </w:p>
    <w:p>
      <w:r>
        <w:t xml:space="preserve">RIP Harry Morgan. Gracias por muchos años de risas en M*A*S*H.   @Joelo432</w:t>
      </w:r>
    </w:p>
    <w:p>
      <w:r>
        <w:t xml:space="preserve">Gracias a la ASPCA por eliminar la alegría navideña de este día. ¡Ay!</w:t>
      </w:r>
    </w:p>
    <w:p>
      <w:r>
        <w:t xml:space="preserve">Por fin he terminado con este doble!!!! ...y tengo que volver aquí a las 9 de la mañana.</w:t>
      </w:r>
    </w:p>
    <w:p>
      <w:r>
        <w:t xml:space="preserve">Excelente partido hasta ahora contra los pingüinos de primera. Henrik Lundvquist lanzando golpes</w:t>
      </w:r>
    </w:p>
    <w:p>
      <w:r>
        <w:t xml:space="preserve">Leer mi horóscopo dijo que mi día iba a apestar..</w:t>
      </w:r>
    </w:p>
    <w:p>
      <w:r>
        <w:t xml:space="preserve">estoy tan cansado! XP su ni siquiera la medianoche todavía :'(</w:t>
      </w:r>
    </w:p>
    <w:p>
      <w:r>
        <w:t xml:space="preserve">Una mañana de trabajo duro a la izquierda a continuación, 8 días de sol comida y bevy. sólo tiene que conseguir a través del viaje en avión mierda de miedo que como.</w:t>
      </w:r>
    </w:p>
    <w:p>
      <w:r>
        <w:t xml:space="preserve">El momento de miedo cuando esa araña que estaba en la pared hace 2 segundos ya no está ahí.</w:t>
      </w:r>
    </w:p>
    <w:p>
      <w:r>
        <w:t xml:space="preserve">Tengo hambre esta noche con @Dazbrooks. No sé cuál es el tema de la comida</w:t>
      </w:r>
    </w:p>
    <w:p>
      <w:r>
        <w:t xml:space="preserve">Voy a decorar la casa 4 de Navidad. Necesito un poco de espíritu navideño ahora mismo. De ninguna manera dejaré entrar a Scrooge este año.</w:t>
      </w:r>
    </w:p>
    <w:p>
      <w:r>
        <w:t xml:space="preserve">No puedo esperar a ponerme al día con dos días de notas perdidas</w:t>
      </w:r>
    </w:p>
    <w:p>
      <w:r>
        <w:t xml:space="preserve">Las cartas de Justin sólo me molestan</w:t>
      </w:r>
    </w:p>
    <w:p>
      <w:r>
        <w:t xml:space="preserve">Kohl's hizo una canción parodia de la canción del viernes de Rebecca Black utilizando en su lugar el Black Friday en la letra.</w:t>
      </w:r>
    </w:p>
    <w:p>
      <w:r>
        <w:t xml:space="preserve">Dios es mi refugio y mi fuerza, mi ayuda muy presente en los momentos difíciles.  Las veces que tenga miedo confiaré en Él.  Salmos  </w:t>
      </w:r>
    </w:p>
    <w:p>
      <w:r>
        <w:t xml:space="preserve">Siento que no he hablado con @FlexxBeaTz en una eternidad</w:t>
      </w:r>
    </w:p>
    <w:p>
      <w:r>
        <w:t xml:space="preserve">Tengo un alto nivel de exigencia profesional</w:t>
      </w:r>
    </w:p>
    <w:p>
      <w:r>
        <w:t xml:space="preserve">Galskap med matteforelesning på en lørdag! Es un buen momento para empezar.</w:t>
      </w:r>
    </w:p>
    <w:p>
      <w:r>
        <w:t xml:space="preserve">Mañana empieza la infusión intravenosa de 4 horas :/</w:t>
      </w:r>
    </w:p>
    <w:p>
      <w:r>
        <w:t xml:space="preserve">@ las señoras de pie y hablando en medio del suelo... Así no se consigue un cuerpo caliente en el gimnasio</w:t>
      </w:r>
    </w:p>
    <w:p>
      <w:r>
        <w:t xml:space="preserve">Ambulofobia-Miedo a caminar.Kathisofobia-Miedo a sentarse.Gymnophobia-Miedo a la desnudez.Caligynephobia-Miedo a las mujeres hermosas! Lol</w:t>
      </w:r>
    </w:p>
    <w:p>
      <w:r>
        <w:t xml:space="preserve">Sólo quiero leer y beber té para el resto del día loljk Tengo acondicionado y el fútbol</w:t>
      </w:r>
    </w:p>
    <w:p>
      <w:r>
        <w:t xml:space="preserve">ese momento en el que cuentas un chiste y crees que todo el mundo se ríe de él, pero en realidad se estaban riendo del chiste de otro. Lol</w:t>
      </w:r>
    </w:p>
    <w:p>
      <w:r>
        <w:t xml:space="preserve">Preparar esta fiesta es muy divertido. No puedo esperar a esta noche.</w:t>
      </w:r>
    </w:p>
    <w:p>
      <w:r>
        <w:t xml:space="preserve">Es difícil vestirse de skater en invierno</w:t>
      </w:r>
    </w:p>
    <w:p>
      <w:r>
        <w:t xml:space="preserve">probablemente esta noche vuelva a meterse en la cárcel de twitter</w:t>
      </w:r>
    </w:p>
    <w:p>
      <w:r>
        <w:t xml:space="preserve">recuperándose de la noche anterior.. por qué la gente mata sus propias relaciones con la duda.. antes de que haya realmente algo que cuestionar..</w:t>
      </w:r>
    </w:p>
    <w:p>
      <w:r>
        <w:t xml:space="preserve">No estoy muy seguro de cómo ha sucedido, pero de alguna manera la portada de mi agenda se ha arrancado. Y la contraportada también está medio rota.</w:t>
      </w:r>
    </w:p>
    <w:p>
      <w:r>
        <w:t xml:space="preserve">@JohnsonHannah Te extraño:( se siente raro ducharse solo... Y no despertarse con tu alarma</w:t>
      </w:r>
    </w:p>
    <w:p>
      <w:r>
        <w:t xml:space="preserve">I. Odio. Negro. Viernes. Nada mejor que trabajar de 8 a 5 con el peor dolor de cabeza del mundo.  </w:t>
      </w:r>
    </w:p>
    <w:p>
      <w:r>
        <w:t xml:space="preserve">Estimado "nueva empresa de Seo con sede en la India y líder en la construcción de enlaces" Me alegro de que el filtro de spam de Gmail no te haya pillado.</w:t>
      </w:r>
    </w:p>
    <w:p>
      <w:r>
        <w:t xml:space="preserve">@Ataylrd @PraisInstigator @Preachboipreach lmbo jajaja Te dije hombre mamá sabía pero papá no o pero él iba a averiguar....smh</w:t>
      </w:r>
    </w:p>
    <w:p>
      <w:r>
        <w:t xml:space="preserve">Me encanta cuando alguien prueba algo pero no se molesta en confirmar que realmente hace algo.</w:t>
      </w:r>
    </w:p>
    <w:p>
      <w:r>
        <w:t xml:space="preserve">La caja de Scott Pilgrim acaba de llegar. ¡Comienza a leer!</w:t>
      </w:r>
    </w:p>
    <w:p>
      <w:r>
        <w:t xml:space="preserve">Donc la même impression de déjà-vu tous les 6 mois c'est super strange !</w:t>
      </w:r>
    </w:p>
    <w:p>
      <w:r>
        <w:t xml:space="preserve">La familia Abc esta noche. La temporada navideña está sobre nosotros!</w:t>
      </w:r>
    </w:p>
    <w:p>
      <w:r>
        <w:t xml:space="preserve">@lanimalu Un glorioso día inventarán una máquina que nos lea la mente y escanee la foto directamente en el ordenador.</w:t>
      </w:r>
    </w:p>
    <w:p>
      <w:r>
        <w:t xml:space="preserve">Estoy triste:( Es la última selección para RachelFinnKurtPuckQuinnSantana y Mike:( </w:t>
      </w:r>
    </w:p>
    <w:p>
      <w:r>
        <w:t xml:space="preserve">¡Envolviendo mis propios regalos de Navidad!</w:t>
      </w:r>
    </w:p>
    <w:p>
      <w:r>
        <w:t xml:space="preserve">¿Sabes qué...? Ni siquiera me he tocado el pelo esta mañana </w:t>
      </w:r>
    </w:p>
    <w:p>
      <w:r>
        <w:t xml:space="preserve">Hells home la casa de mi madre. </w:t>
      </w:r>
    </w:p>
    <w:p>
      <w:r>
        <w:t xml:space="preserve">De vuelta a Londres, justo a tiempo para la hora punta</w:t>
      </w:r>
    </w:p>
    <w:p>
      <w:r>
        <w:t xml:space="preserve">@hardedfr Grave au vu du reste son SSD doit pas être négligeable.</w:t>
      </w:r>
    </w:p>
    <w:p>
      <w:r>
        <w:t xml:space="preserve">Apesta cuando las cosas no salen como se planean.</w:t>
      </w:r>
    </w:p>
    <w:p>
      <w:r>
        <w:t xml:space="preserve">¡Las obras van a ser una alegría esta semana! ¿23 horas?</w:t>
      </w:r>
    </w:p>
    <w:p>
      <w:r>
        <w:t xml:space="preserve">Mentí al decir que no volvería a tomar bebidas energéticas. Me tomé una a las 8 de la tarde. Ahora son las 4 de la mañana. Tengo clase a las 8 y no he tenido ni un minuto de sueño</w:t>
      </w:r>
    </w:p>
    <w:p>
      <w:r>
        <w:t xml:space="preserve">¡Estos malditos ordenadores de Walmart son tan lentos! Sólo quiero terminar este CBL en 10 minutos</w:t>
      </w:r>
    </w:p>
    <w:p>
      <w:r>
        <w:t xml:space="preserve">3 papeles para escribir esta noche ....</w:t>
      </w:r>
    </w:p>
    <w:p>
      <w:r>
        <w:t xml:space="preserve">Actualmente estoy asistiendo a un profundo análisis de métricas y, como soy un tipo creativo, estoy teniendo un ataque de pánico inducido por las matemáticas.  </w:t>
      </w:r>
    </w:p>
    <w:p>
      <w:r>
        <w:t xml:space="preserve">QUÉ. El examen de música fue el más difícil de este año. ESTÁS BROMEANDO QUE TUVIMOS QUE COMPONER UNA CANCIÓN COMO WTF. </w:t>
      </w:r>
    </w:p>
    <w:p>
      <w:r>
        <w:t xml:space="preserve">Camiseta y chándal PR y Paradise en un mes.</w:t>
      </w:r>
    </w:p>
    <w:p>
      <w:r>
        <w:t xml:space="preserve">Bueno, esta Navidad no será una "Navidad muy especial" para mí</w:t>
      </w:r>
    </w:p>
    <w:p>
      <w:r>
        <w:t xml:space="preserve">Ganó 76-14 solo 11 puntos pero bien por jugar 3 min. Un cuarto!</w:t>
      </w:r>
    </w:p>
    <w:p>
      <w:r>
        <w:t xml:space="preserve">Mi gato está enfermo. Le he llorado pero creo que no ha servido de nada. Por favor, que alguien invente un traductor miau-inglés para que pueda escucharlo.</w:t>
      </w:r>
    </w:p>
    <w:p>
      <w:r>
        <w:t xml:space="preserve">Banquete deportivo esta noche</w:t>
      </w:r>
    </w:p>
    <w:p>
      <w:r>
        <w:t xml:space="preserve">Luchando contra todas las ganas de arrancar estos puntos.</w:t>
      </w:r>
    </w:p>
    <w:p>
      <w:r>
        <w:t xml:space="preserve">Oh, Dios mío. Han sido unas horas muy interesantes. No quiero dejar a mi familia mañana.</w:t>
      </w:r>
    </w:p>
    <w:p>
      <w:r>
        <w:t xml:space="preserve">Me encanta escuchar todas estas canciones navideñas!</w:t>
      </w:r>
    </w:p>
    <w:p>
      <w:r>
        <w:t xml:space="preserve">ese deprimente momento en el que se te cae el bastón de caramelo y se rompe en 39975216900076542 mil millones de pedazos :(</w:t>
      </w:r>
    </w:p>
    <w:p>
      <w:r>
        <w:t xml:space="preserve">El niño número 7 mil millones es un asiático meditando</w:t>
      </w:r>
    </w:p>
    <w:p>
      <w:r>
        <w:t xml:space="preserve">momento en que una botella abierta sobre tu cama está a punto de caer..</w:t>
      </w:r>
    </w:p>
    <w:p>
      <w:r>
        <w:t xml:space="preserve">@WATTS_WRONG Lo destrocé hace un par de semanas y hoy me he enterado de que no se puede arreglar. Por lo tanto estoy sin coche!</w:t>
      </w:r>
    </w:p>
    <w:p>
      <w:r>
        <w:t xml:space="preserve">¡Mañana, día de descanso!</w:t>
      </w:r>
    </w:p>
    <w:p>
      <w:r>
        <w:t xml:space="preserve">Pensabas que tenías un amigo con derecho a roce, pero en realidad llevas 2 meses en una relación comprometida</w:t>
      </w:r>
    </w:p>
    <w:p>
      <w:r>
        <w:t xml:space="preserve">El amor puede cambiar la visión del mundo &lt;3 pero el odio puede destruir a toda la humanidad!  </w:t>
      </w:r>
    </w:p>
    <w:p>
      <w:r>
        <w:t xml:space="preserve">@Strife_NaHalf mantener el cristo fuera de la Navidad @Krutchtacular donde mi chocolate caliente azul</w:t>
      </w:r>
    </w:p>
    <w:p>
      <w:r>
        <w:t xml:space="preserve">@handhat no es pollo - y tocino. Así que un poco de cerdo. Y Brie</w:t>
      </w:r>
    </w:p>
    <w:p>
      <w:r>
        <w:t xml:space="preserve">Cuando se trata de mujeres... los chicos nunca confían en otros chicos incluso su propio amigo puede hacer un movimiento en su propia chica</w:t>
      </w:r>
    </w:p>
    <w:p>
      <w:r>
        <w:t xml:space="preserve">@waitinonadoce uhhhh ¿no puedo ser parte de este increíble shabang en tu casa? por cierto espero que te sientas mejor.. te extrañé esta noche :(</w:t>
      </w:r>
    </w:p>
    <w:p>
      <w:r>
        <w:t xml:space="preserve">Una clase más y luego ir a inscribirse para el próximo semestre</w:t>
      </w:r>
    </w:p>
    <w:p>
      <w:r>
        <w:t xml:space="preserve"> ¡Música navideña! &lt;3 y temporada navideña!</w:t>
      </w:r>
    </w:p>
    <w:p>
      <w:r>
        <w:t xml:space="preserve">es hora de abordar la solicitud de la ubc!</w:t>
      </w:r>
    </w:p>
    <w:p>
      <w:r>
        <w:t xml:space="preserve">Trabaja, trabaja, trabaja.</w:t>
      </w:r>
    </w:p>
    <w:p>
      <w:r>
        <w:t xml:space="preserve">Odio cómo se llena el tren cuando llegamos a Birmingham New Street.</w:t>
      </w:r>
    </w:p>
    <w:p>
      <w:r>
        <w:t xml:space="preserve">Trabajar en es tan poco americano. Dicho esto, mañana trabajo.</w:t>
      </w:r>
    </w:p>
    <w:p>
      <w:r>
        <w:t xml:space="preserve">Me siento como un dios al haber conseguido cambiar una lavadora que goteaba con sólo 3 viajes a B&amp;Q y la compra de 2 herramientas eléctricas no relacionadas.</w:t>
      </w:r>
    </w:p>
    <w:p>
      <w:r>
        <w:t xml:space="preserve">La alegría está a nuestro alrededor, por supuesto, pero también es una elección y una actitud. Ábrete a la alegría hoy y compártela en voz alta.  </w:t>
      </w:r>
    </w:p>
    <w:p>
      <w:r>
        <w:t xml:space="preserve">Niños de 10 meses llamando a la policía.</w:t>
      </w:r>
    </w:p>
    <w:p>
      <w:r>
        <w:t xml:space="preserve">Al menos 3 PERSONAS me han dicho que han sido friendzoned hoy =))))</w:t>
      </w:r>
    </w:p>
    <w:p>
      <w:r>
        <w:t xml:space="preserve">Para empezar mi fin de semana tengo que pasar una hora en el aparcamiento de la misericordia</w:t>
      </w:r>
    </w:p>
    <w:p>
      <w:r>
        <w:t xml:space="preserve">¡Tengo mucho sueño y tengo un partido en Cherokee!</w:t>
      </w:r>
    </w:p>
    <w:p>
      <w:r>
        <w:t xml:space="preserve">Excursión a la planta de tratamiento de aguas residuales</w:t>
      </w:r>
    </w:p>
    <w:p>
      <w:r>
        <w:t xml:space="preserve">en medio de todo este trabajo duro hay un poco de suerte para jugar a lo grande...</w:t>
      </w:r>
    </w:p>
    <w:p>
      <w:r>
        <w:t xml:space="preserve">Alegría.  No importa la temporada, la circunstancia o la compañía: la alegría es el objetivo. </w:t>
      </w:r>
    </w:p>
    <w:p>
      <w:r>
        <w:t xml:space="preserve">Fingiría que me importa, pero incluso eso es demasiado difícil.</w:t>
      </w:r>
    </w:p>
    <w:p>
      <w:r>
        <w:t xml:space="preserve">Al parecer, twitter todavía funciona en mi terrible teléfono.</w:t>
      </w:r>
    </w:p>
    <w:p>
      <w:r>
        <w:t xml:space="preserve">@JahEmpress sí la más pacifista de mi familia llena de y</w:t>
      </w:r>
    </w:p>
    <w:p>
      <w:r>
        <w:t xml:space="preserve">Ooh @Godleyspinner ¿te acuerdas de Harriet? Creo recordar que estabas muy enamorado de ella. </w:t>
      </w:r>
    </w:p>
    <w:p>
      <w:r>
        <w:t xml:space="preserve">Me pregunto a qué hora me recogerá @xdoobie1990x para ir al trabajo.</w:t>
      </w:r>
    </w:p>
    <w:p>
      <w:r>
        <w:t xml:space="preserve">La parte favorita de pasar tiempo con los familiares durante las vacaciones: Oír hablar de "los gays".</w:t>
      </w:r>
    </w:p>
    <w:p>
      <w:r>
        <w:t xml:space="preserve">Grande es tu fidelidad Señor para conmigo.</w:t>
      </w:r>
    </w:p>
    <w:p>
      <w:r>
        <w:t xml:space="preserve">Ensayo de 2000 palabras hecho empezar mi otro mañana</w:t>
      </w:r>
    </w:p>
    <w:p>
      <w:r>
        <w:t xml:space="preserve">Ok Colin solo aparece conduciendo un semi.</w:t>
      </w:r>
    </w:p>
    <w:p>
      <w:r>
        <w:t xml:space="preserve">Mi calendario está repleto de eventos que celebran el dopaje de las personas que conozco.</w:t>
      </w:r>
    </w:p>
    <w:p>
      <w:r>
        <w:t xml:space="preserve">Cuidando a niños obsesionados con Pokemon toda la noche .... y todo lo que quieren hacer esta noche es ver películas de Pokemon . </w:t>
      </w:r>
    </w:p>
    <w:p>
      <w:r>
        <w:t xml:space="preserve">Putain j'en veux trop a ma mère. Après le coup du jean quelle m'a déchiré. J'ai un SEUM de fou. Jlaimais bien...( le Jean hein)</w:t>
      </w:r>
    </w:p>
    <w:p>
      <w:r>
        <w:t xml:space="preserve">Me siento tan vacío sin mi iPod en el autobús</w:t>
      </w:r>
    </w:p>
    <w:p>
      <w:r>
        <w:t xml:space="preserve">@TheBodyShopUK mi familia acurrucada bajo las mantas con el fuego encendido una buena película y un buen quemador enviando un exuberante envió a la habitación</w:t>
      </w:r>
    </w:p>
    <w:p>
      <w:r>
        <w:t xml:space="preserve">@alisonhaislip ¿Green Bay es ahora la Madre de la Democracia y el Padre de la Civilización?</w:t>
      </w:r>
    </w:p>
    <w:p>
      <w:r>
        <w:t xml:space="preserve">es hora de hacer algo de comida!</w:t>
      </w:r>
    </w:p>
    <w:p>
      <w:r>
        <w:t xml:space="preserve">Wtf pensé que era 4?! RT @missabby07 Es hora de salir a correr, espero que me levante el ánimo y luego volver a este trabajo de 7 páginas que hay que entregar esta noche</w:t>
      </w:r>
    </w:p>
    <w:p>
      <w:r>
        <w:t xml:space="preserve">Maldita mierda. Me pusieron en el maldito asiento del medio. Este va a ser un maldito vuelo largo.</w:t>
      </w:r>
    </w:p>
    <w:p>
      <w:r>
        <w:t xml:space="preserve">" yu to hot to trot " ⬅ como los agricultores van a golpear ahora en día </w:t>
      </w:r>
    </w:p>
    <w:p>
      <w:r>
        <w:t xml:space="preserve">Mi madre no me deja ver el partido porque cree que necesito descansar.</w:t>
      </w:r>
    </w:p>
    <w:p>
      <w:r>
        <w:t xml:space="preserve">@NicolaSigley ni hablar OMG voy a volver el viernes con Chris de nuevo "cheeky grin" </w:t>
      </w:r>
    </w:p>
    <w:p>
      <w:r>
        <w:t xml:space="preserve">@igsmalls polonia está en el ranking de los más guapos del mundo.</w:t>
      </w:r>
    </w:p>
    <w:p>
      <w:r>
        <w:t xml:space="preserve">Trabajar o rehacer algo que realmente agradecí haber hecho... ESTIRARSE. Maldita sea. </w:t>
      </w:r>
    </w:p>
    <w:p>
      <w:r>
        <w:t xml:space="preserve">TWITTER NO FUNCIONA EN MI PC ASÍ QUE SOLO PUEDO USARLO UN POCO. Por favor, no me sigan.</w:t>
      </w:r>
    </w:p>
    <w:p>
      <w:r>
        <w:t xml:space="preserve">Me encanta cuando tienes un gran día y luego una cosa te arruina todo el día</w:t>
      </w:r>
    </w:p>
    <w:p>
      <w:r>
        <w:t xml:space="preserve">....... EL CAMPEÓN ESTÁ AQUÍ ......... (¡Josh nunca deja de sorprender!) Amor loco por mi pequeño HOMBRE.  Gran día en conjunto. </w:t>
      </w:r>
    </w:p>
    <w:p>
      <w:r>
        <w:t xml:space="preserve">NOOOOOO no pongan super torpe a las 9 de la mañana entendemos que nadie lo ve pero yo sí! y no me voy a levantar para verlo</w:t>
      </w:r>
    </w:p>
    <w:p>
      <w:r>
        <w:t xml:space="preserve">cuando ves el lado friki de alguien por primera vez</w:t>
      </w:r>
    </w:p>
    <w:p>
      <w:r>
        <w:t xml:space="preserve">Comiendo en el Swiss Chalet con @Winieckipedia! Esperando a las 21 horas para ver a Addy Rawl en el partido de la expo de Estados Unidos!</w:t>
      </w:r>
    </w:p>
    <w:p>
      <w:r>
        <w:t xml:space="preserve">Hoy ha sido un mini día de Navidad que ha incluido música en la nieve, baile y mucha comida, galletas, regalos y películas.</w:t>
      </w:r>
    </w:p>
    <w:p>
      <w:r>
        <w:t xml:space="preserve">Tener un post cumpleaños comedown demasiada diversión y juegos y BOOZE hace Lula una chica perezosa..Tweeting en la cama con la manta de leccy en!</w:t>
      </w:r>
    </w:p>
    <w:p>
      <w:r>
        <w:t xml:space="preserve">Los textiles en realidad no han ido tan mal como se esperaba..</w:t>
      </w:r>
    </w:p>
    <w:p>
      <w:r>
        <w:t xml:space="preserve">Instalando el nuevo Xcode... La App Store funciona bastante bien para estas cosas.</w:t>
      </w:r>
    </w:p>
    <w:p>
      <w:r>
        <w:t xml:space="preserve">Feliz Día de Acción de Gracias a mi fan @_MsDannyD_ love you see at 930 oh yea</w:t>
      </w:r>
    </w:p>
    <w:p>
      <w:r>
        <w:t xml:space="preserve">@5OnMaryJane lol Sé que dijo error de respuesta, pero ir a través de veces. Y no hace 3 horas lol.&amp; Raggidy Anne lookin culo</w:t>
      </w:r>
    </w:p>
    <w:p>
      <w:r>
        <w:t xml:space="preserve">Los jefes nunca saben en qué se meten cuando convierten a un duro trabajador creativo en un organizador de fiestas.</w:t>
      </w:r>
    </w:p>
    <w:p>
      <w:r>
        <w:t xml:space="preserve">"Nuestros miedos son más numerosos que nuestros peligros y sufrimos más en nuestra imaginación que en la realidad". - Séneca </w:t>
      </w:r>
    </w:p>
    <w:p>
      <w:r>
        <w:t xml:space="preserve">¿Cómo diablos puede DirecTV no tener CSN? Ni siquiera puedo ver el partido. ¡Carajo!</w:t>
      </w:r>
    </w:p>
    <w:p>
      <w:r>
        <w:t xml:space="preserve">esperar a que otro te haga feliz es la mejor manera de estar triste. encuentra tu propia felicidad y corre con ella.</w:t>
      </w:r>
    </w:p>
    <w:p>
      <w:r>
        <w:t xml:space="preserve">He tenido que quedarme después de la escuela casi todos los días esta semana y puede que tenga que hacerlo mañana</w:t>
      </w:r>
    </w:p>
    <w:p>
      <w:r>
        <w:t xml:space="preserve">@maggie_gore GOSH DANG IT!!!!!!!!!!!!!!!!!!!!!  ESTARÉ EN EL VIAJE DE LA BANDA.</w:t>
      </w:r>
    </w:p>
    <w:p>
      <w:r>
        <w:t xml:space="preserve">la escuela a primera hora de la mañana.</w:t>
      </w:r>
    </w:p>
    <w:p>
      <w:r>
        <w:t xml:space="preserve">La última vez que se rompió mi televisor, el director de la vida joven se presentó en mi casa.</w:t>
      </w:r>
    </w:p>
    <w:p>
      <w:r>
        <w:t xml:space="preserve">¡La peor semana de todas! Y mañana es lunes</w:t>
      </w:r>
    </w:p>
    <w:p>
      <w:r>
        <w:t xml:space="preserve">@RussellBurn ¡Super gran final del día! :)</w:t>
      </w:r>
    </w:p>
    <w:p>
      <w:r>
        <w:t xml:space="preserve">Consulta médica... Esperando una hora</w:t>
      </w:r>
    </w:p>
    <w:p>
      <w:r>
        <w:t xml:space="preserve">Me da miedo levantarme por la mañana si no puedo caminar  </w:t>
      </w:r>
    </w:p>
    <w:p>
      <w:r>
        <w:t xml:space="preserve">haha nety veel karton weggegooid kom je boven mist er een stukje karton denk je van: ¡Mierda!</w:t>
      </w:r>
    </w:p>
    <w:p>
      <w:r>
        <w:t xml:space="preserve">ok ik gawn het hele huis doorzoeken naar karton of dozen ofzo en dan maak ik daar wel wat van ;d</w:t>
      </w:r>
    </w:p>
    <w:p>
      <w:r>
        <w:t xml:space="preserve">Un viaje de vuelta a casa encantador. Me alejé de un cielo amarillo/verde brillante hacia uno rosa/azul oscuro. </w:t>
      </w:r>
    </w:p>
    <w:p>
      <w:r>
        <w:t xml:space="preserve">Una de mis mayores tristezas es el hecho de que por primera vez tengo que cambiar de pantalón de guinda.</w:t>
      </w:r>
    </w:p>
    <w:p>
      <w:r>
        <w:t xml:space="preserve">@HardintheCity Espero que tu vida vaya bien en Los Ángeles. Te mereces la felicidad y el éxito. Creo que he conseguido lo que me merezco.</w:t>
      </w:r>
    </w:p>
    <w:p>
      <w:r>
        <w:t xml:space="preserve">Así que el tipo que hizo el Joker murió hoy. Yo, personalmente, voy a celebrar la vida del hombre que nos dio el mejor "boogy-man" de la historia.</w:t>
      </w:r>
    </w:p>
    <w:p>
      <w:r>
        <w:t xml:space="preserve">Uno de mis mayores temores en la vida es que alguien encuentre la manera de recuperar todo lo que he buscado en Google. </w:t>
      </w:r>
    </w:p>
    <w:p>
      <w:r>
        <w:t xml:space="preserve">Fui a usar mis auriculares pero recuerdo que no funcionan :(</w:t>
      </w:r>
    </w:p>
    <w:p>
      <w:r>
        <w:t xml:space="preserve">Parece que el cielo va a caer con tanto rayo de lluvia nunca visto tantos en una sola noche o.O</w:t>
      </w:r>
    </w:p>
    <w:p>
      <w:r>
        <w:t xml:space="preserve">ese momento incómodo en el que te despiertas, miras a tu alrededor y te das cuenta de que @justinbieber nunca estuvo realmente en tu habitación.</w:t>
      </w:r>
    </w:p>
    <w:p>
      <w:r>
        <w:t xml:space="preserve">Llegar a casa a una casa llena de gente</w:t>
      </w:r>
    </w:p>
    <w:p>
      <w:r>
        <w:t xml:space="preserve">Si esperamos a sentirnos preparados para compartir lo que Dios ha hecho en nuestras vidas, puede que nunca salgamos y llevemos a otros a la esperanza que tenemos.</w:t>
      </w:r>
    </w:p>
    <w:p>
      <w:r>
        <w:t xml:space="preserve">La luz de agua en el combustible se encendió en el camión.</w:t>
      </w:r>
    </w:p>
    <w:p>
      <w:r>
        <w:t xml:space="preserve">A la espera de tonite!!!! Ummm me pregunto que tiene @C_Money307 bajo la manga! (Sonrisa)</w:t>
      </w:r>
    </w:p>
    <w:p>
      <w:r>
        <w:t xml:space="preserve">@cherisetrt me ha retado a ver cuánto tiempo puedo estar sin afeitarme... ¡hmmm! Es un reto desagradable, pero vamos a ver cuánto tiempo voy</w:t>
      </w:r>
    </w:p>
    <w:p>
      <w:r>
        <w:t xml:space="preserve">mi padre compró angry birds para mí y hermano @@</w:t>
      </w:r>
    </w:p>
    <w:p>
      <w:r>
        <w:t xml:space="preserve">Estaba moliendo y durmiendo RT @Bono_BL: ¡¡U como loco tarde!! Lol. RT @JennSays_ATF: ¡¿Patrice Oneal ha muerto?! ¿En serio?</w:t>
      </w:r>
    </w:p>
    <w:p>
      <w:r>
        <w:t xml:space="preserve">la sensación de tener dinero en el banco.</w:t>
      </w:r>
    </w:p>
    <w:p>
      <w:r>
        <w:t xml:space="preserve">Ensayo de 7 páginas Fútbol de la Embajada de Jordania. </w:t>
      </w:r>
    </w:p>
    <w:p>
      <w:r>
        <w:t xml:space="preserve">Secreto que no es tan secreto: me aterra hacerme una endoscopia; pero ha llegado el momento...</w:t>
      </w:r>
    </w:p>
    <w:p>
      <w:r>
        <w:t xml:space="preserve">Tengo miedo de mirar porque tengo miedo de ver... tengo miedo de ti porque tengo miedo de mí</w:t>
      </w:r>
    </w:p>
    <w:p>
      <w:r>
        <w:t xml:space="preserve">Ugh. Hora de luchar por una ducha jaja. Tan cansado. Pero he dormido un poco al menos :) ¡tiempo de limpieza de la computadora!</w:t>
      </w:r>
    </w:p>
    <w:p>
      <w:r>
        <w:t xml:space="preserve">En el desayuno con @R_Y_4_N en Miss Marmalade. El café es asombroso.</w:t>
      </w:r>
    </w:p>
    <w:p>
      <w:r>
        <w:t xml:space="preserve">@SuzanneMBakker @LuciaMHNas Siempre es agradable tener menciones en twitter.</w:t>
      </w:r>
    </w:p>
    <w:p>
      <w:r>
        <w:t xml:space="preserve">@IzIzHamHam tal vez no si no hubieran hecho brillar a Rob así en la película y a kristen como bella</w:t>
      </w:r>
    </w:p>
    <w:p>
      <w:r>
        <w:t xml:space="preserve">entrenando solo mañana ya que adam tuvo que ir a florida</w:t>
      </w:r>
    </w:p>
    <w:p>
      <w:r>
        <w:t xml:space="preserve">Feliz viernes! ¿Quién está emocionado porque es el fin de semana? </w:t>
      </w:r>
    </w:p>
    <w:p>
      <w:r>
        <w:t xml:space="preserve">Y así el gobierno arrastra al pueblo de SA - pataleando y gritando - a la Edad Media. ¡Ya basta!</w:t>
      </w:r>
    </w:p>
    <w:p>
      <w:r>
        <w:t xml:space="preserve">Trabajar hasta el mediodía</w:t>
      </w:r>
    </w:p>
    <w:p>
      <w:r>
        <w:t xml:space="preserve">Dios es suficientemente poderoso para moldearnos a la imagen de Cristo. No es nuestra actividad religiosa la que lo hará. Alegría para el mundo! </w:t>
      </w:r>
    </w:p>
    <w:p>
      <w:r>
        <w:t xml:space="preserve">Sé que no sigo a mucha gente, pero sé la sensación que tienes cuando alguien no te sigue</w:t>
      </w:r>
    </w:p>
    <w:p>
      <w:r>
        <w:t xml:space="preserve">nampak ada yang baru warna item di garasi *tutup mata dulu*</w:t>
      </w:r>
    </w:p>
    <w:p>
      <w:r>
        <w:t xml:space="preserve">Voy a estar pegado a mi ordenador durante las próximas 10 horas debido a esta mierda de grupo -__-</w:t>
      </w:r>
    </w:p>
    <w:p>
      <w:r>
        <w:t xml:space="preserve">Me dormí a las 10:30... Ahora no puedo volver a la cama.</w:t>
      </w:r>
    </w:p>
    <w:p>
      <w:r>
        <w:t xml:space="preserve">@TheBodyShopUK Ver las fotos de mis sobrinos de 18 meses conociendo a Papá Noel por primera vez me hace sonreír y</w:t>
      </w:r>
    </w:p>
    <w:p>
      <w:r>
        <w:t xml:space="preserve">@pammywilly je je je me encanta esa mujer y tú. Me sorprende como puede decir mi nombre como si todavía tuviera 10 años y estuviera en problemas</w:t>
      </w:r>
    </w:p>
    <w:p>
      <w:r>
        <w:t xml:space="preserve">El zoo no tiene nada que ver con las impresiones de los carteles y los dibujos.</w:t>
      </w:r>
    </w:p>
    <w:p>
      <w:r>
        <w:t xml:space="preserve">@peachandblue He sucumbido a los gérmenes que circulan por la oficina. Le suspiro. Tampoco hay días de baja por enfermedad todavía.</w:t>
      </w:r>
    </w:p>
    <w:p>
      <w:r>
        <w:t xml:space="preserve">Hoy he horneado mi primer pastel de calabaza. En realidad, dos. Salieron bastante bien!</w:t>
      </w:r>
    </w:p>
    <w:p>
      <w:r>
        <w:t xml:space="preserve">Desanimado. Si tengo suerte @smcgrath estará fuera del trabajo a medianoche :(</w:t>
      </w:r>
    </w:p>
    <w:p>
      <w:r>
        <w:t xml:space="preserve">buen trabajo escondiendo ese dinero de ti mismo y luego olvidándote de él.</w:t>
      </w:r>
    </w:p>
    <w:p>
      <w:r>
        <w:t xml:space="preserve">Ojalá tuviera alas para poder volar lejos de este mundo</w:t>
      </w:r>
    </w:p>
    <w:p>
      <w:r>
        <w:t xml:space="preserve">Durante todos estos años has protegido la semilla, es hora de convertirse en la hermosa flor.~S.C. Paul  </w:t>
      </w:r>
    </w:p>
    <w:p>
      <w:r>
        <w:t xml:space="preserve">Mañana voy a la escuela por una hora para entregar todo mi trabajo y obtener más de esta semana!</w:t>
      </w:r>
    </w:p>
    <w:p>
      <w:r>
        <w:t xml:space="preserve">Ir a la cocina coreana con la familia para celebrar el aniversario de boda de los padres :)  </w:t>
      </w:r>
    </w:p>
    <w:p>
      <w:r>
        <w:t xml:space="preserve">Así que el lugar es tranquilo y aburrido como "una clase de historia con una anciana que sólo habla de verdad"</w:t>
      </w:r>
    </w:p>
    <w:p>
      <w:r>
        <w:t xml:space="preserve">La versión de la Biblia del Mensaje me hace reír. Es potente, pero me río casi siempre.   (Prov 17:22 )</w:t>
      </w:r>
    </w:p>
    <w:p>
      <w:r>
        <w:t xml:space="preserve">El Kindle Fire ahora insiste en apagar aleatoriamente su wifi. </w:t>
      </w:r>
    </w:p>
    <w:p>
      <w:r>
        <w:t xml:space="preserve">Hay algo genial en hacer fotos con una cámara desechable y no saber cómo saldrán.</w:t>
      </w:r>
    </w:p>
    <w:p>
      <w:r>
        <w:t xml:space="preserve">Me encanta pillar a la gente que intenta hurgarse la nariz discretamente. </w:t>
      </w:r>
    </w:p>
    <w:p>
      <w:r>
        <w:t xml:space="preserve">Dang que me hizo super enojado</w:t>
      </w:r>
    </w:p>
    <w:p>
      <w:r>
        <w:t xml:space="preserve">Jesús = Dios con nosotros ...Él sabe exactamente por lo que estás pasando - alegría dolor sonrisas lágrimas / Heb 4:12 </w:t>
      </w:r>
    </w:p>
    <w:p>
      <w:r>
        <w:t xml:space="preserve">@EmilyBrinnand lamentablemente ya estoy en el tren de vuelta a casa.. Es hora de conectar el marantz y ver qué material tengo de los dos últimos días</w:t>
      </w:r>
    </w:p>
    <w:p>
      <w:r>
        <w:t xml:space="preserve">siempre hay un ávido fotógrafo en las fiestas decidido a no salir en las fotos</w:t>
      </w:r>
    </w:p>
    <w:p>
      <w:r>
        <w:t xml:space="preserve">TAN AGOTADO. Pero es el fin de semanadahhh yayyy. Y el lunes voy al Dr. Collins para que me diga la fecha en la que me quitarán los brackets!</w:t>
      </w:r>
    </w:p>
    <w:p>
      <w:r>
        <w:t xml:space="preserve">La información alucinante llega a ti alucinantemente pronto.... ¡así es, nuestros detalles de Año Nuevo en NOLA llegan ESTA NOCHE!</w:t>
      </w:r>
    </w:p>
    <w:p>
      <w:r>
        <w:t xml:space="preserve">Me encanta la leche con chocolate</w:t>
      </w:r>
    </w:p>
    <w:p>
      <w:r>
        <w:t xml:space="preserve">No sé cómo la gente puede estar tan deprimida en sus vidas... Disfruta de la vida y hazla divertida.  </w:t>
      </w:r>
    </w:p>
    <w:p>
      <w:r>
        <w:t xml:space="preserve">Y sólo un día  </w:t>
      </w:r>
    </w:p>
    <w:p>
      <w:r>
        <w:t xml:space="preserve">Woa, enciendo el televisor y el FC va ganando 1:0 contra  </w:t>
      </w:r>
    </w:p>
    <w:p>
      <w:r>
        <w:t xml:space="preserve">Árbol de Navidad en su sitio Cascanueces en el equipo de música y chocolate caliente en nuestras barrigas. Es hora de decorar.</w:t>
      </w:r>
    </w:p>
    <w:p>
      <w:r>
        <w:t xml:space="preserve">Voy a tener que trabajar doblemente en el gimnasio</w:t>
      </w:r>
    </w:p>
    <w:p>
      <w:r>
        <w:t xml:space="preserve">Esta chica está tratando de usar esta ropa súper ajustada pero tiene un gran dolor de cabeza.</w:t>
      </w:r>
    </w:p>
    <w:p>
      <w:r>
        <w:t xml:space="preserve">Es normal que tenga una dama de compañía que llegue a mi casa. Oo</w:t>
      </w:r>
    </w:p>
    <w:p>
      <w:r>
        <w:t xml:space="preserve">El rival de las hijas en el fútbol sala no se presenta. Los padres asumen el papel del equipo contrario. Sufren una humillante derrota por 7-5 ante las chicas de 7º grado </w:t>
      </w:r>
    </w:p>
    <w:p>
      <w:r>
        <w:t xml:space="preserve">Acabo de darme cuenta de que no tendré el vestido de mi mamá en dos días ......</w:t>
      </w:r>
    </w:p>
    <w:p>
      <w:r>
        <w:t xml:space="preserve">@CaitlynXJesus8 te amo a caitlyn.. Tan triste que tengo que perderme el cambio que podría morir</w:t>
      </w:r>
    </w:p>
    <w:p>
      <w:r>
        <w:t xml:space="preserve">*suspiro* así que si las cosas no son a menudo como parecen o no quiero que se vean supongo que no hay esperanza sobre...</w:t>
      </w:r>
    </w:p>
    <w:p>
      <w:r>
        <w:t xml:space="preserve">Cuando recibas la información de última hora de que vas a cenar en tu nonnas</w:t>
      </w:r>
    </w:p>
    <w:p>
      <w:r>
        <w:t xml:space="preserve">Pensé que era mi gato el que salía de debajo de la cama. NOPE. Era Barney.</w:t>
      </w:r>
    </w:p>
    <w:p>
      <w:r>
        <w:t xml:space="preserve">hay un ratón muerto en una ratonera en el lavadero. he pasado por delante de él muchas veces. se lo dejo a mi madre cuando llegue a casa</w:t>
      </w:r>
    </w:p>
    <w:p>
      <w:r>
        <w:t xml:space="preserve">¿Por qué no puedo cerrar la sesión de Twitter desde mi teléfono?</w:t>
      </w:r>
    </w:p>
    <w:p>
      <w:r>
        <w:t xml:space="preserve"> cuando encuentro momentos para amar a los pájaros de mi comedero. Estas cosas me hacen feliz.</w:t>
      </w:r>
    </w:p>
    <w:p>
      <w:r>
        <w:t xml:space="preserve">No tenga la impresión de que usted despierta mi ira. Verás, uno sólo puede enfadarse con aquellos a los que respeta. ~Richard M. Nixon</w:t>
      </w:r>
    </w:p>
    <w:p>
      <w:r>
        <w:t xml:space="preserve"> 2 las mujeres que el baño de burbujas también puede b agua de los platos...</w:t>
      </w:r>
    </w:p>
    <w:p>
      <w:r>
        <w:t xml:space="preserve">Voy al gimnasio a trabajar un poco.</w:t>
      </w:r>
    </w:p>
    <w:p>
      <w:r>
        <w:t xml:space="preserve">depende de lo que sienta, pero cuando oigo pasar aviones por encima de mi casa me da mucho miedo morir</w:t>
      </w:r>
    </w:p>
    <w:p>
      <w:r>
        <w:t xml:space="preserve">Me encanta leer. ¡Pero odio leer en voz alta!</w:t>
      </w:r>
    </w:p>
    <w:p>
      <w:r>
        <w:t xml:space="preserve">@katylindemann Lo sé. Estoy emocionada. He reorganizado mi cajón de ropa térmica en previsión.</w:t>
      </w:r>
    </w:p>
    <w:p>
      <w:r>
        <w:t xml:space="preserve">Voy a ir a tu país el próximo año ¿¡Estás listo!? </w:t>
      </w:r>
    </w:p>
    <w:p>
      <w:r>
        <w:t xml:space="preserve">Mi nómina del viernes va a ser una auténtica belleza</w:t>
      </w:r>
    </w:p>
    <w:p>
      <w:r>
        <w:t xml:space="preserve">Tres días con la familia llena de fruta ....My se ha puesto a prueba! He pasado la prueba... creo :)  </w:t>
      </w:r>
    </w:p>
    <w:p>
      <w:r>
        <w:t xml:space="preserve">Todo el mundo sigue diciendo cómo sus cerebros están fritos de estudiar sí no he comenzado.. va a ser una noche longggggg</w:t>
      </w:r>
    </w:p>
    <w:p>
      <w:r>
        <w:t xml:space="preserve">@Jillian_McNamee acaba de empezar a hornear. Apuesto a que no puedes adivinar lo que estoy haciendo para mañana.</w:t>
      </w:r>
    </w:p>
    <w:p>
      <w:r>
        <w:t xml:space="preserve">Solo yo olvido la tarjeta de memoria de mi cámara...</w:t>
      </w:r>
    </w:p>
    <w:p>
      <w:r>
        <w:t xml:space="preserve">@whiteysauto ¿La próxima semana tal vez? Jugando a ponerme al día esta semana.</w:t>
      </w:r>
    </w:p>
    <w:p>
      <w:r>
        <w:t xml:space="preserve">No puedo encontrar mi jabón para la cara .. Estoy a punto de lavar mi cara con jabón de baño ..</w:t>
      </w:r>
    </w:p>
    <w:p>
      <w:r>
        <w:t xml:space="preserve">Cuando tu amigo hace una lista de amigos que también son tus amigos pero tú no estás incluido en la lista.</w:t>
      </w:r>
    </w:p>
    <w:p>
      <w:r>
        <w:t xml:space="preserve">Buenas noches pajaritos de la cárcel. Puede que mañana asista a la escuela; será un</w:t>
      </w:r>
    </w:p>
    <w:p>
      <w:r>
        <w:t xml:space="preserve">Llegué a casa y descubrí que mi familia tenía un árbol de Navidad</w:t>
      </w:r>
    </w:p>
    <w:p>
      <w:r>
        <w:t xml:space="preserve">Consiguiendo ver el tercer periodo del partido de los Blackhawks</w:t>
      </w:r>
    </w:p>
    <w:p>
      <w:r>
        <w:t xml:space="preserve">La fuga del inodoro se solucionó este fin de semana...</w:t>
      </w:r>
    </w:p>
    <w:p>
      <w:r>
        <w:t xml:space="preserve">Estoy bastante aburrido ahora mismo! Gran manera de pasar el fin de semana en la casa/:......</w:t>
      </w:r>
    </w:p>
    <w:p>
      <w:r>
        <w:t xml:space="preserve">Acabo de darme cuenta de que tengo un examen mañana en mi clase de estrellas y galaxias...</w:t>
      </w:r>
    </w:p>
    <w:p>
      <w:r>
        <w:t xml:space="preserve">En el dentista a primera hora</w:t>
      </w:r>
    </w:p>
    <w:p>
      <w:r>
        <w:t xml:space="preserve">@Jhiggs86 ¡¡¡Estoy enviando a mis padres hacia ti en marzo!!! Y con envío me refiero a que ellos se van y yo me quedo atrás</w:t>
      </w:r>
    </w:p>
    <w:p>
      <w:r>
        <w:t xml:space="preserve">@MuniraOwn SEÑORA SEÑORA SEÑORA SEÑORA SEÑORA SEÑORA SEÑORA SEÑORA SEÑORA SEÑORA SEÑORA SEÑORA SEÑORA SEÑORA SEÑORA SEÑORA SEÑORA SEÑORA SEÑORA SEÑORA SEÑORA SEÑORA</w:t>
      </w:r>
    </w:p>
    <w:p>
      <w:r>
        <w:t xml:space="preserve">El pan de pasas me hace feliz. </w:t>
      </w:r>
    </w:p>
    <w:p>
      <w:r>
        <w:t xml:space="preserve">He perdido mis semillas. Ahora, ¿cómo se supone que voy a plantar mis árboles? D</w:t>
      </w:r>
    </w:p>
    <w:p>
      <w:r>
        <w:t xml:space="preserve">Un bastardo me quitó el espejo retrovisor mientras estaba en Sainsburys; ahora oficialmente no tengo ninguno que funcione.</w:t>
      </w:r>
    </w:p>
    <w:p>
      <w:r>
        <w:t xml:space="preserve">Desde que aprobé el DMCT el año pasado puedo pasar mi hora de matemáticas sin hacer absolutamente nada en la biblioteca..</w:t>
      </w:r>
    </w:p>
    <w:p>
      <w:r>
        <w:t xml:space="preserve">Echo de menos a @thegraduate. ya estaría saliendo un nuevo cd si siguieran juntos.</w:t>
      </w:r>
    </w:p>
    <w:p>
      <w:r>
        <w:t xml:space="preserve">@MisterFTD Me gustaría que Eli tuviera a alguien que atrapara un maldito buen pase.</w:t>
      </w:r>
    </w:p>
    <w:p>
      <w:r>
        <w:t xml:space="preserve">@isisplanaa jaja me encanta la charla basura. Tengo que reconocer que lo hiciste mejor que Juan lmao. Todavía tengo un intercambio de bloques en la manga ;)</w:t>
      </w:r>
    </w:p>
    <w:p>
      <w:r>
        <w:t xml:space="preserve">la felicidad cuando marco algo en mi agenda</w:t>
      </w:r>
    </w:p>
    <w:p>
      <w:r>
        <w:t xml:space="preserve">Odio cuando los tíos actúan como si su polla fuera grande sabiendo que es pequeña</w:t>
      </w:r>
    </w:p>
    <w:p>
      <w:r>
        <w:t xml:space="preserve">Oh, Dios, el alivio que siento por no tener que aguantar nunca más una sesión de pt con "J" merece la pena perder el dinero. </w:t>
      </w:r>
    </w:p>
    <w:p>
      <w:r>
        <w:t xml:space="preserve">Así que en Walmart un camión diesel atropelló a un coche en el estacionamiento! ¿Adivina quién conducía el camión? ¡Un mexicano! Lol.</w:t>
      </w:r>
    </w:p>
    <w:p>
      <w:r>
        <w:t xml:space="preserve">Envolviendo los regalos de Navidad! Ohh el</w:t>
      </w:r>
    </w:p>
    <w:p>
      <w:r>
        <w:t xml:space="preserve">mamma mia. mi servirebbe un bel gruzzoletto per poter vedere a new york il concerto dei mars. </w:t>
      </w:r>
    </w:p>
    <w:p>
      <w:r>
        <w:t xml:space="preserve">Cuando una sociedad comienza a pensar por separado en uno de los otros es el principio del fin de la civilización.  </w:t>
      </w:r>
    </w:p>
    <w:p>
      <w:r>
        <w:t xml:space="preserve">@TommyFPatterson ¿¡Qué!? ¿Tengo que esperar hasta la próxima semana?</w:t>
      </w:r>
    </w:p>
    <w:p>
      <w:r>
        <w:t xml:space="preserve">Bueno, es hora de hacer los deberes de computación que no sabía que teníamos y luego mi mierda de fotografía.</w:t>
      </w:r>
    </w:p>
    <w:p>
      <w:r>
        <w:t xml:space="preserve">@erin_florence : hoy me han crecido las pelotas. he hecho lo inesperado. he fracasado en el reto. mis pelotas se han arrugado.</w:t>
      </w:r>
    </w:p>
    <w:p>
      <w:r>
        <w:t xml:space="preserve">¡No me gusta el chico con el que hablo mamá!</w:t>
      </w:r>
    </w:p>
    <w:p>
      <w:r>
        <w:t xml:space="preserve">Soñé que era un invitado en una casa-barco. Deja que el río fluya!</w:t>
      </w:r>
    </w:p>
    <w:p>
      <w:r>
        <w:t xml:space="preserve">ohhhh estrés! los chicos pueden ser una pérdida de tiempo</w:t>
      </w:r>
    </w:p>
    <w:p>
      <w:r>
        <w:t xml:space="preserve">¡Todo esto por nuestro rey! Podríamos unirnos y cantar.... Ohhhh Alabado sea! Él es santo! ¡Aleluya!  </w:t>
      </w:r>
    </w:p>
    <w:p>
      <w:r>
        <w:t xml:space="preserve">Me quedo con la Sra. Schlorman hasta que termine el examen de biología. -__-</w:t>
      </w:r>
    </w:p>
    <w:p>
      <w:r>
        <w:t xml:space="preserve">@bethkatemiller yess maam pero los juegos antes de la práctica esta veze</w:t>
      </w:r>
    </w:p>
    <w:p>
      <w:r>
        <w:t xml:space="preserve">ohh dayummnnn tengo los ojos puestos en un hombre sexy! </w:t>
      </w:r>
    </w:p>
    <w:p>
      <w:r>
        <w:t xml:space="preserve">después de terminar el trabajo a las 10.30pm ya estoy levantado y volviendo a entrar</w:t>
      </w:r>
    </w:p>
    <w:p>
      <w:r>
        <w:t xml:space="preserve">Su nombre es Michael, es una perra. Y tiene un feo corte de pelo. Y no me gustan sus botas.</w:t>
      </w:r>
    </w:p>
    <w:p>
      <w:r>
        <w:t xml:space="preserve">Mi formulario de TIC ha ido finalmente a la cabeza de la sexta forma para que la sección de referencia se puede hacer y luego se Uni aplicación se ha ido</w:t>
      </w:r>
    </w:p>
    <w:p>
      <w:r>
        <w:t xml:space="preserve">Es hora de conducir 2 horas por mi cuenta.</w:t>
      </w:r>
    </w:p>
    <w:p>
      <w:r>
        <w:t xml:space="preserve">@Razarumi @ijazkhan Hoy vi un cartel en un rickshaw: ¡Bharat se rishta kya nafrat ka inteqaam ka!</w:t>
      </w:r>
    </w:p>
    <w:p>
      <w:r>
        <w:t xml:space="preserve">Me encanta la Galería de Navidad!! </w:t>
      </w:r>
    </w:p>
    <w:p>
      <w:r>
        <w:t xml:space="preserve">@kayLturnet ¿lista para nuestro desfile de moda? Mi carrera como modelo comienza mañana</w:t>
      </w:r>
    </w:p>
    <w:p>
      <w:r>
        <w:t xml:space="preserve">Dang lo llamó diez veces no puede despertarlo</w:t>
      </w:r>
    </w:p>
    <w:p>
      <w:r>
        <w:t xml:space="preserve">@MurfnTurf @underthepalms_ sí decepcionante acción FaceTime. Tengo que emborracharla!</w:t>
      </w:r>
    </w:p>
    <w:p>
      <w:r>
        <w:t xml:space="preserve">@TheBodyShopUK Mi hijo de 2 años me miraba mientras me ponía manteca de karité en las piernas y luego hacía lo mismo con él. Huele de maravilla!</w:t>
      </w:r>
    </w:p>
    <w:p>
      <w:r>
        <w:t xml:space="preserve">Mi madre es una idiota. Dice que va a bajar a la iglesia "para hacer un trabajo de última hora" </w:t>
      </w:r>
    </w:p>
    <w:p>
      <w:r>
        <w:t xml:space="preserve">Que se jodan todos, aquí ignoramos los sentimientos</w:t>
      </w:r>
    </w:p>
    <w:p>
      <w:r>
        <w:t xml:space="preserve">@Rosie Escuchando "A Rosie Christmas" Me encanta este CD. Me encanta "Have urself a Merry Lil'Christmas" con B.Joel</w:t>
      </w:r>
    </w:p>
    <w:p>
      <w:r>
        <w:t xml:space="preserve">No hay nada en la televisión para ver así que me he quedado con los Simpsons..</w:t>
      </w:r>
    </w:p>
    <w:p>
      <w:r>
        <w:t xml:space="preserve">Es la primera vez que me quito el trapo rojo durante un partido</w:t>
      </w:r>
    </w:p>
    <w:p>
      <w:r>
        <w:t xml:space="preserve">Gran noche con @samantha_maye @ashleyy117 y otros que no tienen cuenta de twitter para el bday de @Bren_35!</w:t>
      </w:r>
    </w:p>
    <w:p>
      <w:r>
        <w:t xml:space="preserve">omg FLUFFY TAIL KEYCHAIN GO AWAY THE ARE DISGUSTING. DEJEN DE HACER UNA COSA PORQUE NO ES Y NUNCA LO SERÁ WOIEUROIWEUR</w:t>
      </w:r>
    </w:p>
    <w:p>
      <w:r>
        <w:t xml:space="preserve">Así que ella quiere estos zapatos.... cosa es que ella sabe que va a conseguir em tengo aumentar mi elemento de</w:t>
      </w:r>
    </w:p>
    <w:p>
      <w:r>
        <w:t xml:space="preserve">Esta semana he comprado mis primeros regalos de Navidad del año. Ya estoy a punto de explotar para contar lo que son. Soy terrible en esto</w:t>
      </w:r>
    </w:p>
    <w:p>
      <w:r>
        <w:t xml:space="preserve">@NoSaidJoe Oh y Apples to Apples en ZimChristParty o morir. Y por qué Danny Brown está abriendo para childish gambino</w:t>
      </w:r>
    </w:p>
    <w:p>
      <w:r>
        <w:t xml:space="preserve">@TheBodyShopUK La alegría es ayudar a un vecino necesitado y saber que has hecho una pequeña diferencia  </w:t>
      </w:r>
    </w:p>
    <w:p>
      <w:r>
        <w:t xml:space="preserve">Tratando de mantenernos centrados en el verdadero significado de la Navidad. </w:t>
      </w:r>
    </w:p>
    <w:p>
      <w:r>
        <w:t xml:space="preserve">@MedusaInDespair ¡Salir con 13 años! Empiezan tan jóvenes? </w:t>
      </w:r>
    </w:p>
    <w:p>
      <w:r>
        <w:t xml:space="preserve">por primera vez desde que tengo uso de razón no voy a participar en la tradición familiar. ¿puede esta lesión ser más inconveniente?</w:t>
      </w:r>
    </w:p>
    <w:p>
      <w:r>
        <w:t xml:space="preserve">Compras navideñas antes, ahora estoy en casa y envolviendo regalos.</w:t>
      </w:r>
    </w:p>
    <w:p>
      <w:r>
        <w:t xml:space="preserve">¡Brillante! Hay un tipo en el almuerzo con un ceceo afectado. También hay una Elizabeth en la mesa. No se referirá a ella como Liz</w:t>
      </w:r>
    </w:p>
    <w:p>
      <w:r>
        <w:t xml:space="preserve">Encontré la emisora de radio navideña</w:t>
      </w:r>
    </w:p>
    <w:p>
      <w:r>
        <w:t xml:space="preserve">Creo que me está saliendo una ampolla en el pulgar de tanto tallar </w:t>
      </w:r>
    </w:p>
    <w:p>
      <w:r>
        <w:t xml:space="preserve">Y soy una persona honesta, estoy cansada de ser sutil.</w:t>
      </w:r>
    </w:p>
    <w:p>
      <w:r>
        <w:t xml:space="preserve">@mojohnson23 ¡¡Que se joda el 1º!! Hoy tengo que ir al juzgado otra vez.</w:t>
      </w:r>
    </w:p>
    <w:p>
      <w:r>
        <w:t xml:space="preserve">Hoy tengo la boca más hinchada que nunca.</w:t>
      </w:r>
    </w:p>
    <w:p>
      <w:r>
        <w:t xml:space="preserve">Cuando la gente se queda dormida mientras les envías mensajes de texto&lt;&lt;&lt;&lt;&lt;&lt;</w:t>
      </w:r>
    </w:p>
    <w:p>
      <w:r>
        <w:t xml:space="preserve">Queridos canales de televisión, si en lugar de la programación habitual se emite un evento deportivo, ¡ponedlo en la guía!</w:t>
      </w:r>
    </w:p>
    <w:p>
      <w:r>
        <w:t xml:space="preserve">Te juro que ayer las chicas de mi familia me hicieron jugar a decir que sí al vestido y yo no uso vestidos! Lo odio. Quería llorar</w:t>
      </w:r>
    </w:p>
    <w:p>
      <w:r>
        <w:t xml:space="preserve">Sin miedo significa que no se necesita el Coraje.</w:t>
      </w:r>
    </w:p>
    <w:p>
      <w:r>
        <w:t xml:space="preserve">"si no me gusta no me lo trago" ¡Te reto a que adivines de qué película es!</w:t>
      </w:r>
    </w:p>
    <w:p>
      <w:r>
        <w:t xml:space="preserve">@chelsseabrown. Oh Dios RIP a mí. Yoh preguntar mike un vasyl y paul número 2 si quieren comprar un mickey de Texas para mi hermano.</w:t>
      </w:r>
    </w:p>
    <w:p>
      <w:r>
        <w:t xml:space="preserve">Acabo de gastar 100 dólares en cestas de regalo para mis padres y abuelos.</w:t>
      </w:r>
    </w:p>
    <w:p>
      <w:r>
        <w:t xml:space="preserve">@ashlee_england1 ¡Oh, vale! Sí, tengo tantos correos electrónicos con ofertas del lunes cibernético pero cero dinero para comprar :(</w:t>
      </w:r>
    </w:p>
    <w:p>
      <w:r>
        <w:t xml:space="preserve">Ahora la gente puede empezar a celebrar la Navidad. El pobre día del pavo fue olvidado este año </w:t>
      </w:r>
    </w:p>
    <w:p>
      <w:r>
        <w:t xml:space="preserve">Es un buen regalo para mi hijo, jaja</w:t>
      </w:r>
    </w:p>
    <w:p>
      <w:r>
        <w:t xml:space="preserve"> Zara no tiene buena pinta y sí está señalando con el dedo al director del proyecto.</w:t>
      </w:r>
    </w:p>
    <w:p>
      <w:r>
        <w:t xml:space="preserve">Omg. La nieve es tan completa y bonita!</w:t>
      </w:r>
    </w:p>
    <w:p>
      <w:r>
        <w:t xml:space="preserve">Definitivamente acaba de ver un negocio de drogas mientras esperaba para cobrar en Walmart</w:t>
      </w:r>
    </w:p>
    <w:p>
      <w:r>
        <w:t xml:space="preserve">Hoy hace 38 años (esta tarde) que finalizó mi primer alistamiento en el Cuerpo. </w:t>
      </w:r>
    </w:p>
    <w:p>
      <w:r>
        <w:t xml:space="preserve">@bentosmile puede pasarpero si te lo esperas entonces pones todo ese esfuerzo extra para evitarlo y cuando llegue apuñalarlo</w:t>
      </w:r>
    </w:p>
    <w:p>
      <w:r>
        <w:t xml:space="preserve">Dicen que el verdadero amor se esconde detrás de cada esquina.. ¡Debo estar caminando en círculos!</w:t>
      </w:r>
    </w:p>
    <w:p>
      <w:r>
        <w:t xml:space="preserve">Hoy no hay fútbol universitario</w:t>
      </w:r>
    </w:p>
    <w:p>
      <w:r>
        <w:t xml:space="preserve">Me lo pasé muy bien pasando el rato con mi mientras nuestros hijos jugaban. Me encanta ver a mi hijo divertirse y oírle reír.</w:t>
      </w:r>
    </w:p>
    <w:p>
      <w:r>
        <w:t xml:space="preserve">@hel_kel22 hey man back off pal!!! Haha</w:t>
      </w:r>
    </w:p>
    <w:p>
      <w:r>
        <w:t xml:space="preserve">Cuando alguien por el que haces tanto te menosprecia constantemente. No te mereces esto</w:t>
      </w:r>
    </w:p>
    <w:p>
      <w:r>
        <w:t xml:space="preserve">Acabo de terminar la campaña en MW3 y no estoy muy contento de que haya terminado</w:t>
      </w:r>
    </w:p>
    <w:p>
      <w:r>
        <w:t xml:space="preserve">Mañana fría; y otro día de escuela...</w:t>
      </w:r>
    </w:p>
    <w:p>
      <w:r>
        <w:t xml:space="preserve">Los teléfonos me odian. Yo, literalmente, no puede mantener un teléfono w / o que el desorden o ser atropellado (@dianaewelch).. ahora la mía no se quedará en silencio </w:t>
      </w:r>
    </w:p>
    <w:p>
      <w:r>
        <w:t xml:space="preserve">me dan ganas de llorar cuando veo ese video.</w:t>
      </w:r>
    </w:p>
    <w:p>
      <w:r>
        <w:t xml:space="preserve">Tengo que ver el partido en silencio</w:t>
      </w:r>
    </w:p>
    <w:p>
      <w:r>
        <w:t xml:space="preserve">Si los Hogs jugaran contra cualquiera que no fuera MS Valley State, lo dejaría pasar por Mike Anderson.</w:t>
      </w:r>
    </w:p>
    <w:p>
      <w:r>
        <w:t xml:space="preserve">Bueno, no conseguí un touch pad de 99 dólares porque EBAY SIGUÍA CRUDO OMG - ¡incluso después de haber confirmado mi cuenta!</w:t>
      </w:r>
    </w:p>
    <w:p>
      <w:r>
        <w:t xml:space="preserve">un camión de carga de gran tamaño casi me echa de la interestatal esta mañana. Ojalá lo hubiera hecho.</w:t>
      </w:r>
    </w:p>
    <w:p>
      <w:r>
        <w:t xml:space="preserve">¡Ojalá los niños de al lado dejaran de llorar por un minuto!</w:t>
      </w:r>
    </w:p>
    <w:p>
      <w:r>
        <w:t xml:space="preserve">También me colaré en el programa de radio de mi amiga Laura a las 3 de la tarde. Va a ser en vivo.</w:t>
      </w:r>
    </w:p>
    <w:p>
      <w:r>
        <w:t xml:space="preserve">Necesitamos juguetes, papel de envolver y regalos para las mamás en Navidad. Más de 100 niños necesitados@ServantsAnon ¡Llama al 403-237-8477 para donar o ayudar a envolver!</w:t>
      </w:r>
    </w:p>
    <w:p>
      <w:r>
        <w:t xml:space="preserve">@TinaSchicchi me das ganas de teñirme el pelo de oscuro... Pero mañana me lo pondré aún más rubio :)</w:t>
      </w:r>
    </w:p>
    <w:p>
      <w:r>
        <w:t xml:space="preserve">Genial... estamos viendo otro aburrido documental de psicología.</w:t>
      </w:r>
    </w:p>
    <w:p>
      <w:r>
        <w:t xml:space="preserve">ni siquiera puedo verme presionando el botón de seguir para seguir tu ignorante trasero.</w:t>
      </w:r>
    </w:p>
    <w:p>
      <w:r>
        <w:t xml:space="preserve">no soporto la música del anuncio de sky movies. especialmente en la escena de colin firth</w:t>
      </w:r>
    </w:p>
    <w:p>
      <w:r>
        <w:t xml:space="preserve">¡Hoy un autobús casi me atropella!</w:t>
      </w:r>
    </w:p>
    <w:p>
      <w:r>
        <w:t xml:space="preserve">@JasmineMaaaae ¿me refiero a esto? Me duele el corazón al escuchar esto.....</w:t>
      </w:r>
    </w:p>
    <w:p>
      <w:r>
        <w:t xml:space="preserve">A punto de ir a disparar armas y enfadarse y demás.  </w:t>
      </w:r>
    </w:p>
    <w:p>
      <w:r>
        <w:t xml:space="preserve">@rusty_roberts hey ¿cuándo es nuestro final en contabilidad? </w:t>
      </w:r>
    </w:p>
    <w:p>
      <w:r>
        <w:t xml:space="preserve">S/O a @aausbrook93 mi amigo favorito en todo el mundo!! :))) Pero no me habla lo suficiente y nunca quedamos! :(((</w:t>
      </w:r>
    </w:p>
    <w:p>
      <w:r>
        <w:t xml:space="preserve">No te creas las mentiras mírame a los ojos por favor no me tengas miedo</w:t>
      </w:r>
    </w:p>
    <w:p>
      <w:r>
        <w:t xml:space="preserve">Fiebre, dolor de garganta, obstrucción de los senos paranasales.</w:t>
      </w:r>
    </w:p>
    <w:p>
      <w:r>
        <w:t xml:space="preserve">muriendo lentamente mientras intento leer a Huck Finn. </w:t>
      </w:r>
    </w:p>
    <w:p>
      <w:r>
        <w:t xml:space="preserve">A veces las imágenes no son el espejo de la realidad.</w:t>
      </w:r>
    </w:p>
    <w:p>
      <w:r>
        <w:t xml:space="preserve">sentada junto al árbol de Navidad con una taza de cacao caliente, una manta alrededor de mí y un oso de peluche.</w:t>
      </w:r>
    </w:p>
    <w:p>
      <w:r>
        <w:t xml:space="preserve">Así que @heldbyhorses va a hacer una gira por Inglaterra y quizás por Gales el año que viene. Muy contentos de que se esté reservando ahora!</w:t>
      </w:r>
    </w:p>
    <w:p>
      <w:r>
        <w:t xml:space="preserve">@and_tuts trata de apagarlo en un bathro durante un comercial en un bar de los steelers. Ahora hay una cola enorme.</w:t>
      </w:r>
    </w:p>
    <w:p>
      <w:r>
        <w:t xml:space="preserve">RT@xZoee_S En ik gingen helemaal gilldens tijdens the film die man werd ze hoofd omgedraait en er werd der een uit het raam gegooit xd.</w:t>
      </w:r>
    </w:p>
    <w:p>
      <w:r>
        <w:t xml:space="preserve">Al parecer, Balotelli quería regalar su tarjeta roja a Mancini como regalo de cumpleaños.</w:t>
      </w:r>
    </w:p>
    <w:p>
      <w:r>
        <w:t xml:space="preserve">Bajé las escaleras en el Tri County y miré hacia abajo y vi una araña tan grande como una moneda. Me asusté y corrí escaleras arriba con seguridad!</w:t>
      </w:r>
    </w:p>
    <w:p>
      <w:r>
        <w:t xml:space="preserve">Me apetece ver Cuando Harry conoció a Sally y comer unos Jimmy Johns. Probablemente voy a ver la película pero no a comer la comida...</w:t>
      </w:r>
    </w:p>
    <w:p>
      <w:r>
        <w:t xml:space="preserve">Guía de estudio de psicología HECHA ahora tengo que estudiarla...</w:t>
      </w:r>
    </w:p>
    <w:p>
      <w:r>
        <w:t xml:space="preserve">@NickStavole solo espera que todos empiecen a entrar aquí porque se dan cuenta de la cantidad de gente que tiene uno todo el drama mezquino viene con</w:t>
      </w:r>
    </w:p>
    <w:p>
      <w:r>
        <w:t xml:space="preserve">Es hora de volver al trabajo</w:t>
      </w:r>
    </w:p>
    <w:p>
      <w:r>
        <w:t xml:space="preserve">Un día increíble. La escuela mañana...</w:t>
      </w:r>
    </w:p>
    <w:p>
      <w:r>
        <w:t xml:space="preserve">Necesita mantenerme entretenido durante la próxima hora y sólo tengo un 26% de batería.</w:t>
      </w:r>
    </w:p>
    <w:p>
      <w:r>
        <w:t xml:space="preserve">@MannyDelvalle_ eso es porque eres famoso hermano una vez que pasa eso todas las chicas quieren tu polla pero no por amor solo para poder presumir..</w:t>
      </w:r>
    </w:p>
    <w:p>
      <w:r>
        <w:t xml:space="preserve">Último día de trabajo y la tristeza en esos increíbles ojos chinos de todo mi personal me está matando! Tenía un equipo increíble!</w:t>
      </w:r>
    </w:p>
    <w:p>
      <w:r>
        <w:t xml:space="preserve">@DanielLouden Buenas noticias: @stephenfry va a entrar en los 39 Escalones en Londres...</w:t>
      </w:r>
    </w:p>
    <w:p>
      <w:r>
        <w:t xml:space="preserve">Ya estamos en diciembre!  No puedo esperar a que llegue la Navidad!  Me hace súper feliz  </w:t>
      </w:r>
    </w:p>
    <w:p>
      <w:r>
        <w:t xml:space="preserve">Daaamn. Mi madre acaba de arruinar mi mañana al no dejarme conducir... Ahora mis papás nos llevan.</w:t>
      </w:r>
    </w:p>
    <w:p>
      <w:r>
        <w:t xml:space="preserve">Buenos días, recuerda que la vida es lo que tú haces. Así que vive, ama y ríe.</w:t>
      </w:r>
    </w:p>
    <w:p>
      <w:r>
        <w:t xml:space="preserve">WTF victoria secret ya no tiene yogas en stock</w:t>
      </w:r>
    </w:p>
    <w:p>
      <w:r>
        <w:t xml:space="preserve">Voy a aprovechar mi tiempo acurrucado en el calor hoy... Volver a limpiar los establos para 3 shetties y dos caballos el viernes...</w:t>
      </w:r>
    </w:p>
    <w:p>
      <w:r>
        <w:t xml:space="preserve">No sé por qué estoy de tan buen humor ahora mismo. Realmente no lo sé, pero soy tan NOCOMPLAINTS!</w:t>
      </w:r>
    </w:p>
    <w:p>
      <w:r>
        <w:t xml:space="preserve">(ESCRITURA DEL MILAGRO 700 a.C.) He aquí que la virgen concebirá y dará a luz un hijo y lo llamará Emanuel. Is 7:14    </w:t>
      </w:r>
    </w:p>
    <w:p>
      <w:r>
        <w:t xml:space="preserve">es hora de empezar con este trabajo de inglés.</w:t>
      </w:r>
    </w:p>
    <w:p>
      <w:r>
        <w:t xml:space="preserve">@jennapozz sabes que te diría que te animes a hacer un tiro y animar a bitchz pero prefiero tener clase en lugar de esas putas de pacotilla</w:t>
      </w:r>
    </w:p>
    <w:p>
      <w:r>
        <w:t xml:space="preserve">Esta noche me miré en el espejo y alguien diferente me devolvió la mirada fue agradable </w:t>
      </w:r>
    </w:p>
    <w:p>
      <w:r>
        <w:t xml:space="preserve">Es el cumpleaños de mi papá pero no lo he visto en todo el día</w:t>
      </w:r>
    </w:p>
    <w:p>
      <w:r>
        <w:t xml:space="preserve">Ha sido una gran experiencia en @rieksvdvelde con una delegación de @DeWaldsang Zalk y MBG para la </w:t>
      </w:r>
    </w:p>
    <w:p>
      <w:r>
        <w:t xml:space="preserve">Siempre pongo el titanic cuando muere Leonardo DiCaprio. Lloro cada vez que lo hace /</w:t>
      </w:r>
    </w:p>
    <w:p>
      <w:r>
        <w:t xml:space="preserve">He soñado que tuiteaba un fragmento de frase y @pattonoswalt le hacía RT. Al principio estaba como WOO! Luego me di cuenta de que era a mi costa.</w:t>
      </w:r>
    </w:p>
    <w:p>
      <w:r>
        <w:t xml:space="preserve">@sghammond - Sí perro. "Walk" fue tocado... en lo nuevo de Katy Perry.</w:t>
      </w:r>
    </w:p>
    <w:p>
      <w:r>
        <w:t xml:space="preserve">Nada como intentar relajarse cuando tu hermano está jugando con un coche teledirigido en la habitación de arriba con efectos de sonido.</w:t>
      </w:r>
    </w:p>
    <w:p>
      <w:r>
        <w:t xml:space="preserve">Esta es una gran sorpresa, y con la ayuda de @JodieSplinter, el resultado es que @DJ_ANGERFIST y los 30 peores momentos.</w:t>
      </w:r>
    </w:p>
    <w:p>
      <w:r>
        <w:t xml:space="preserve">Las madres de las familias vienen a cenar esta noche .......</w:t>
      </w:r>
    </w:p>
    <w:p>
      <w:r>
        <w:t xml:space="preserve">Este descanso/vacaciones de 5 días es muy necesario. Celebrar las pequeñas cosas de la vida. Que Dios os bendiga a todos los tuiteros!  </w:t>
      </w:r>
    </w:p>
    <w:p>
      <w:r>
        <w:t xml:space="preserve">Esta mañana me he tirado una tele en los calzoncillos jaja. Acabo de pensar en eso.</w:t>
      </w:r>
    </w:p>
    <w:p>
      <w:r>
        <w:t xml:space="preserve">¿"Lloverá" no es una canción tan mala?</w:t>
      </w:r>
    </w:p>
    <w:p>
      <w:r>
        <w:t xml:space="preserve">Voy a sumergirme en algunos apuntes de física</w:t>
      </w:r>
    </w:p>
    <w:p>
      <w:r>
        <w:t xml:space="preserve">Un día triste. La red de alimentos no funciona.</w:t>
      </w:r>
    </w:p>
    <w:p>
      <w:r>
        <w:t xml:space="preserve">Acabo de matar una araña y ponerla en la cama de mi hermana</w:t>
      </w:r>
    </w:p>
    <w:p>
      <w:r>
        <w:t xml:space="preserve">Wow, eso fue un movimiento de mierda... Lo menos que puedes hacer es decirme que te llevas el coche y que tengo que encontrar mi propio camino al trabajo.</w:t>
      </w:r>
    </w:p>
    <w:p>
      <w:r>
        <w:t xml:space="preserve">Buenos amigos, panqueques perfectos, música libre, un día soleado. Y aún queda toda la tarde para disfrutar.</w:t>
      </w:r>
    </w:p>
    <w:p>
      <w:r>
        <w:t xml:space="preserve">Hervir una tetera con poca agua.  </w:t>
      </w:r>
    </w:p>
    <w:p>
      <w:r>
        <w:t xml:space="preserve">Oh, Dios mío, el conductor del autobús se salta mi parada y luego escupe su camino a través de una conversación gimiendo en mí. Habla en inglés, imbécil esclavizante.</w:t>
      </w:r>
    </w:p>
    <w:p>
      <w:r>
        <w:t xml:space="preserve">RECUERDE: No hay servicio doble este domingo. Iglesia como de costumbre 10.30 Foro del Milenio. Ven a ver la siguiente parte de nuestra serie de la alegría</w:t>
      </w:r>
    </w:p>
    <w:p>
      <w:r>
        <w:t xml:space="preserve">Estoy agotado. ¡Primer día de trabajo!</w:t>
      </w:r>
    </w:p>
    <w:p>
      <w:r>
        <w:t xml:space="preserve">O por cierto @FeaRHaleyBaby acento país es lindo para mí .. Sólo pensé en dejar que todos ustedes saben que ..</w:t>
      </w:r>
    </w:p>
    <w:p>
      <w:r>
        <w:t xml:space="preserve">Dejé de desear que las cosas fueran a mi manera y acepté que es la decisión de los grandes. Estoy agradecido por los últimos 6 meses de bendiciones.</w:t>
      </w:r>
    </w:p>
    <w:p>
      <w:r>
        <w:t xml:space="preserve">Entrenamiento de fútbol esta noche</w:t>
      </w:r>
    </w:p>
    <w:p>
      <w:r>
        <w:t xml:space="preserve">Acostado en la cama. Ventana abierta. Brisa fresca. Escuchando el libro de los Números.</w:t>
      </w:r>
    </w:p>
    <w:p>
      <w:r>
        <w:t xml:space="preserve">A pesar de que me gustan sus apariciones en el GRAN SHOW DE COMEDIA INDIO siempre... a pesar de eso. PURBI JOSHI - DAMADAMM </w:t>
      </w:r>
    </w:p>
    <w:p>
      <w:r>
        <w:t xml:space="preserve">Tengo niños pequeños que vienen a casa. Mis dos primos pequeños, tan adorables. El problema es que tengo tantos deberes</w:t>
      </w:r>
    </w:p>
    <w:p>
      <w:r>
        <w:t xml:space="preserve">Alguna vez has golpeado a alguien tan fuerte en la cara que se siente como si te hubieras fracturado todos los huesos de la mano que llamamos el</w:t>
      </w:r>
    </w:p>
    <w:p>
      <w:r>
        <w:t xml:space="preserve">Otra vez un tren retrasado. Dos personas "enfermas" esta vez.</w:t>
      </w:r>
    </w:p>
    <w:p>
      <w:r>
        <w:t xml:space="preserve">fue a marylous con will neal shawn y ethan después de consejo estudiantil ahora shitloads de la tarea</w:t>
      </w:r>
    </w:p>
    <w:p>
      <w:r>
        <w:t xml:space="preserve">¿Por qué cambiaron tanto el carácter de Clare? Ahora la odio. </w:t>
      </w:r>
    </w:p>
    <w:p>
      <w:r>
        <w:t xml:space="preserve">@lindseyhard08 "Santa baby imma fucking break your computer when you turn on 90's music and burn your chem book"</w:t>
      </w:r>
    </w:p>
    <w:p>
      <w:r>
        <w:t xml:space="preserve">La banda sonora de hoy acompaña a la lluvia.</w:t>
      </w:r>
    </w:p>
    <w:p>
      <w:r>
        <w:t xml:space="preserve">los brazos y las piernas están tan doloridos :( y mañana es el día del camión!</w:t>
      </w:r>
    </w:p>
    <w:p>
      <w:r>
        <w:t xml:space="preserve">La preocupación es la forma más común de idolatría de mi corazón. </w:t>
      </w:r>
    </w:p>
    <w:p>
      <w:r>
        <w:t xml:space="preserve">Acabo de recibir el árbol de Navidad. Ahora a decorarlo por mi cuenta -_-</w:t>
      </w:r>
    </w:p>
    <w:p>
      <w:r>
        <w:t xml:space="preserve">¡5 horas de deberes me han matado el cerebro! Ahora tengo trabajo para 5 horas.</w:t>
      </w:r>
    </w:p>
    <w:p>
      <w:r>
        <w:t xml:space="preserve">4 días para @csssuxxx ... ahora donde puse esos boletos</w:t>
      </w:r>
    </w:p>
    <w:p>
      <w:r>
        <w:t xml:space="preserve">@briehaner Echo de menos tu cara bonita</w:t>
      </w:r>
    </w:p>
    <w:p>
      <w:r>
        <w:t xml:space="preserve">Claramente el tiempo de la fiesta de navidad- estos trenes de la mañana están significativamente más vacíos</w:t>
      </w:r>
    </w:p>
    <w:p>
      <w:r>
        <w:t xml:space="preserve">urban meyer acepta el trabajo de ohio state. ¿se pregunta si ya lo sabe?</w:t>
      </w:r>
    </w:p>
    <w:p>
      <w:r>
        <w:t xml:space="preserve">Bueno, es hora de limpiar los camiones de bomberos.</w:t>
      </w:r>
    </w:p>
    <w:p>
      <w:r>
        <w:t xml:space="preserve">Acabo de recordar la barra de chocolate que compré en WHSmiths antes</w:t>
      </w:r>
    </w:p>
    <w:p>
      <w:r>
        <w:t xml:space="preserve">mierda. Compras navideñas.</w:t>
      </w:r>
    </w:p>
    <w:p>
      <w:r>
        <w:t xml:space="preserve">Sí. @bckmph tiene mucha razón. En algún lugar muy probablemente ahora un escocés borracho está tratando de separarse del alambre de púas.</w:t>
      </w:r>
    </w:p>
    <w:p>
      <w:r>
        <w:t xml:space="preserve">Hice mi ÚLTIMO examen de gobierno. Siempre los he odiado. Ahora sólo tengo un ensayo, 2 proyectos, una tarea, un examen y los finales.</w:t>
      </w:r>
    </w:p>
    <w:p>
      <w:r>
        <w:t xml:space="preserve">Mi profesor no está recibiendo este pset y él MEJOR aceptar esa mierda tarde. im lo siento gtfoh estoy haciendo los plazos de mierda.</w:t>
      </w:r>
    </w:p>
    <w:p>
      <w:r>
        <w:t xml:space="preserve">Si saliera ahora mismo el 75% de posibilidades de encontrarme con el tráfico, teniendo en cuenta que son las 4 de la mañana.</w:t>
      </w:r>
    </w:p>
    <w:p>
      <w:r>
        <w:t xml:space="preserve">La iglesia de esta mañana fue genial.</w:t>
      </w:r>
    </w:p>
    <w:p>
      <w:r>
        <w:t xml:space="preserve">Ydd estoy solo en casa para la víspera de Acción de Gracias</w:t>
      </w:r>
    </w:p>
    <w:p>
      <w:r>
        <w:t xml:space="preserve">@chengggay ¡Salamwah po! :)Di po ako makakpunta maya :( Baka sa RDR nalang po. Hoho. Gusto ko pa naman </w:t>
      </w:r>
    </w:p>
    <w:p>
      <w:r>
        <w:t xml:space="preserve">"@Aja_Rhea_522: Mi secador de pelo dispara llamas azules te consiguió uno nuevo para pero es un</w:t>
      </w:r>
    </w:p>
    <w:p>
      <w:r>
        <w:t xml:space="preserve">Sí, Natalie me hace sentir sucia por dentro... Pero sí, lo superaré</w:t>
      </w:r>
    </w:p>
    <w:p>
      <w:r>
        <w:t xml:space="preserve">Otro largo día de trabajo mañana</w:t>
      </w:r>
    </w:p>
    <w:p>
      <w:r>
        <w:t xml:space="preserve">Esperaré hasta mañana por la tarde para comprar cosas. Tengo trabajo por la mañana.</w:t>
      </w:r>
    </w:p>
    <w:p>
      <w:r>
        <w:t xml:space="preserve">Sólo quiero dormir... Pero, por supuesto, tengo un montón de tareas.</w:t>
      </w:r>
    </w:p>
    <w:p>
      <w:r>
        <w:t xml:space="preserve">Juego Jv. Llevando la cuenta. No quiero prestar atención.</w:t>
      </w:r>
    </w:p>
    <w:p>
      <w:r>
        <w:t xml:space="preserve">Siempre es difícil aceptar el hecho de que alguien cercano a ti pueda fallecer</w:t>
      </w:r>
    </w:p>
    <w:p>
      <w:r>
        <w:t xml:space="preserve">ayer fue realmente un buen día.</w:t>
      </w:r>
    </w:p>
    <w:p>
      <w:r>
        <w:t xml:space="preserve">OMG por primera vez en semanas los vecinos de enfrente no están afuera haciendo ruido :D</w:t>
      </w:r>
    </w:p>
    <w:p>
      <w:r>
        <w:t xml:space="preserve">fin de semana de mierda a punto de ser seguido por una semana de mierda más</w:t>
      </w:r>
    </w:p>
    <w:p>
      <w:r>
        <w:t xml:space="preserve">¿Qué es lo que nos frena? ¿Qué es lo que nos impide alcanzar nuestro verdadero potencial y nos obliga a convertirnos en quienes deseamos ser?</w:t>
      </w:r>
    </w:p>
    <w:p>
      <w:r>
        <w:t xml:space="preserve">Un tuit más! ¡Sleeping With Sirens fue trending en Twitter! ¡Qué locura @swstheband! Puedes apostar tu trasero a que los veré en Warped.</w:t>
      </w:r>
    </w:p>
    <w:p>
      <w:r>
        <w:t xml:space="preserve">a los fumadores, ¿has eructado alguna vez mientras le dabas a la pipa?</w:t>
      </w:r>
    </w:p>
    <w:p>
      <w:r>
        <w:t xml:space="preserve">Llegué a casa después de un largo día de trabajo y me encontré con la cosa más dulce del mundo :)</w:t>
      </w:r>
    </w:p>
    <w:p>
      <w:r>
        <w:t xml:space="preserve">Otra derrota en la final y en las semifinales... No hay camiseta morada :( la maldición permanece :( superando la tristeza a base de atiborrarme de comida</w:t>
      </w:r>
    </w:p>
    <w:p>
      <w:r>
        <w:t xml:space="preserve">Sólo Dios podría crear estos momentos que me hacen reír tanto que pierdo el aliento!!!!</w:t>
      </w:r>
    </w:p>
    <w:p>
      <w:r>
        <w:t xml:space="preserve">El ManU queda fuera de la Copa de la Liga por el Cristal Palace... llegando a semifinales!!!!</w:t>
      </w:r>
    </w:p>
    <w:p>
      <w:r>
        <w:t xml:space="preserve">Acabo de recordar algunas cosas de mi infancia. Así que... YO EXISTÍ. WOW... Feliz ahora :')</w:t>
      </w:r>
    </w:p>
    <w:p>
      <w:r>
        <w:t xml:space="preserve">Las compras de Navidad ya están casi hechas! Cant 4get 2 comprar mi propio regalo como lo hago todos los años Ahora 2 conseguir el regalo del BF Él va a encantar ;)</w:t>
      </w:r>
    </w:p>
    <w:p>
      <w:r>
        <w:t xml:space="preserve">Casi en casa. Y mi madre y mi hermano no tienen ni idea.</w:t>
      </w:r>
    </w:p>
    <w:p>
      <w:r>
        <w:t xml:space="preserve">"@FreshPrince_215: Realmente tenía una sudadera con capucha de una sola pieza&lt; no te preocupes que acabo de pedir la tuya ayer la tendrás para tu cumpleaños! =D</w:t>
      </w:r>
    </w:p>
    <w:p>
      <w:r>
        <w:t xml:space="preserve">Lmfao RT@danecook: Me acabo de cagar en los pantalones. Pura salsa al 100%.</w:t>
      </w:r>
    </w:p>
    <w:p>
      <w:r>
        <w:t xml:space="preserve">Me alegro de que las personas se sientan atraídas por los nuevos cuentos de @mandykoolen y los míos.</w:t>
      </w:r>
    </w:p>
    <w:p>
      <w:r>
        <w:t xml:space="preserve">★Buenos días★ Mantén el sol en tu corazón y alma aunque el tiempo no coopere con tu estado de ánimo!  </w:t>
      </w:r>
    </w:p>
    <w:p>
      <w:r>
        <w:t xml:space="preserve">@marissanb Siempre me siento mal cuando dejamos al perro solo</w:t>
      </w:r>
    </w:p>
    <w:p>
      <w:r>
        <w:t xml:space="preserve">Si veo la palabra "swag" una vez más en esta maldita transmisión en vivo, voy a enloquecer al perpetrador donde no brilla el "swag".</w:t>
      </w:r>
    </w:p>
    <w:p>
      <w:r>
        <w:t xml:space="preserve">Camarero, hay una lagartija en mi Lasagne....one acaba de arrastrarse por mi mesa y se ha sentado en ella... luego ha huido de la escena.  </w:t>
      </w:r>
    </w:p>
    <w:p>
      <w:r>
        <w:t xml:space="preserve">Viernes = día libre de la paga del fin de semana bebida</w:t>
      </w:r>
    </w:p>
    <w:p>
      <w:r>
        <w:t xml:space="preserve"> tweeeders. Estoy cansado y vuelvo al trabajo mañana</w:t>
      </w:r>
    </w:p>
    <w:p>
      <w:r>
        <w:t xml:space="preserve">Me siento un poco mareado porque acabo de encontrar un boleto de apuestas en mi cartera que realmente obtendrá un retorno (y no es e/w).</w:t>
      </w:r>
    </w:p>
    <w:p>
      <w:r>
        <w:t xml:space="preserve">Hoy me espera un día divertido de ordenación y limpieza para preparar la Navidad.</w:t>
      </w:r>
    </w:p>
    <w:p>
      <w:r>
        <w:t xml:space="preserve">Ya estoy harto de la ronda de tontos de hoy y acabo de llegar al trabajo.</w:t>
      </w:r>
    </w:p>
    <w:p>
      <w:r>
        <w:t xml:space="preserve">Vuelta al cole a primera hora: examen de matemáticas</w:t>
      </w:r>
    </w:p>
    <w:p>
      <w:r>
        <w:t xml:space="preserve">Todavía se ríe MUCHO de la cara de @DRound242 cuando entró por la puerta y vio a todo el mundo....</w:t>
      </w:r>
    </w:p>
    <w:p>
      <w:r>
        <w:t xml:space="preserve">nunca dejes que tu miedo decida tu destino     </w:t>
      </w:r>
    </w:p>
    <w:p>
      <w:r>
        <w:t xml:space="preserve">Mini Teddy Grahams para el desayuno</w:t>
      </w:r>
    </w:p>
    <w:p>
      <w:r>
        <w:t xml:space="preserve">@JannySoul pues entonces todos los que hicieron tu encuesta no oficial han estado saliendo con un montón de chicas perdedoras sin personalidad</w:t>
      </w:r>
    </w:p>
    <w:p>
      <w:r>
        <w:t xml:space="preserve">@Pelts_86 por lo menos estoy allí cada semana lee. @adrianmacleod1 es simplemente homofóbico. No hay lugar para ese tipo de comportamiento en este mundo</w:t>
      </w:r>
    </w:p>
    <w:p>
      <w:r>
        <w:t xml:space="preserve">@Alyssa_Piercy Gracias por nuestra canción de despedida y por gritar en la comida!! </w:t>
      </w:r>
    </w:p>
    <w:p>
      <w:r>
        <w:t xml:space="preserve">Me siento super limpio cuando mis duchas son EXTRA calientes</w:t>
      </w:r>
    </w:p>
    <w:p>
      <w:r>
        <w:t xml:space="preserve">Me acaban de informar que rompo para la próxima semana y no para la siguiente.</w:t>
      </w:r>
    </w:p>
    <w:p>
      <w:r>
        <w:t xml:space="preserve">Quería salir a las 4. Me voy a las 5. Aún así va a ser una gran noche.</w:t>
      </w:r>
    </w:p>
    <w:p>
      <w:r>
        <w:t xml:space="preserve">Probablemente debería ser feliz por el resto de la semana..    </w:t>
      </w:r>
    </w:p>
    <w:p>
      <w:r>
        <w:t xml:space="preserve">@JulieCarney27 mundo de dolor... Pero he comprado adornos y un árbol de Navidad. También he comprado una botella de vino para quitarme de encima el dolor.</w:t>
      </w:r>
    </w:p>
    <w:p>
      <w:r>
        <w:t xml:space="preserve">Qué maravilla. Ik kom thuis en er staat al een emmer naast mijn bed..</w:t>
      </w:r>
    </w:p>
    <w:p>
      <w:r>
        <w:t xml:space="preserve">Salí temprano del trabajo... Es hora de empezar mi ensayo de sociología</w:t>
      </w:r>
    </w:p>
    <w:p>
      <w:r>
        <w:t xml:space="preserve">@StevenLazar0ff ew odio el centro comercial de chapel hill.</w:t>
      </w:r>
    </w:p>
    <w:p>
      <w:r>
        <w:t xml:space="preserve">@TheReidReport @mommadona Muchas veces los padres y consejeros no se involucran. O si lo están es demasiado tarde.</w:t>
      </w:r>
    </w:p>
    <w:p>
      <w:r>
        <w:t xml:space="preserve">Pero tengo que ahora caz papá después de dar un montón de trabajos para hacer. -_- </w:t>
      </w:r>
    </w:p>
    <w:p>
      <w:r>
        <w:t xml:space="preserve">No puedo esperar a conducir a la escuela en la nieve mañana!</w:t>
      </w:r>
    </w:p>
    <w:p>
      <w:r>
        <w:t xml:space="preserve"> por otro día de salud y por no dar nunca por sentado lo que nos rodea. y</w:t>
      </w:r>
    </w:p>
    <w:p>
      <w:r>
        <w:t xml:space="preserve">juegos de baloncesto todo el día para los hermanos menores</w:t>
      </w:r>
    </w:p>
    <w:p>
      <w:r>
        <w:t xml:space="preserve">me sentí como un niño otra vez durante el momento mental de hoy con KD y Jello!</w:t>
      </w:r>
    </w:p>
    <w:p>
      <w:r>
        <w:t xml:space="preserve">Sinceramente, no creo que pueda pensar ahora mismo. estoy harto de leer preguntas. pero tengo que estudiar para este examen de marketing de mañana.</w:t>
      </w:r>
    </w:p>
    <w:p>
      <w:r>
        <w:t xml:space="preserve">@Odbe34 "El límite de palabras es de 2000 palabras. Las palabras que superen el límite NO serán [subrayadas] marcadas". Así que creo que no hay margen de maniobra :(</w:t>
      </w:r>
    </w:p>
    <w:p>
      <w:r>
        <w:t xml:space="preserve">Creo que Dios sabe profundamente en mi corazón por lo que Dios escuchar mi oración creo que usted tiene un buen camino para mí. (┌__┐)</w:t>
      </w:r>
    </w:p>
    <w:p>
      <w:r>
        <w:t xml:space="preserve">Vaya. Me gusta una chica que nunca me corresponderá.</w:t>
      </w:r>
    </w:p>
    <w:p>
      <w:r>
        <w:t xml:space="preserve">Nada como morder un trozo de grasa a mitad de la comida para perder el apetito.  </w:t>
      </w:r>
    </w:p>
    <w:p>
      <w:r>
        <w:t xml:space="preserve">El odio libre está en mí hoy como.</w:t>
      </w:r>
    </w:p>
    <w:p>
      <w:r>
        <w:t xml:space="preserve">A la oficina de correos... A hacer cola</w:t>
      </w:r>
    </w:p>
    <w:p>
      <w:r>
        <w:t xml:space="preserve">así que pensé en el pasado y pensé en ti y empecé a llorar porque tal vez todavía te extraño y te quiero en mi vida</w:t>
      </w:r>
    </w:p>
    <w:p>
      <w:r>
        <w:t xml:space="preserve">Voy a boxear con los bomberos contra la policía en su torneo anual de GUNS &amp; HOSES (^; ¡voy a noquear a los COPS!</w:t>
      </w:r>
    </w:p>
    <w:p>
      <w:r>
        <w:t xml:space="preserve">@crissy_khun @kam0lester Me quedo teniendo sueños de munchies en el armario de la merienda en la antigua casa... luego me despierto :/ ...sin munchies y</w:t>
      </w:r>
    </w:p>
    <w:p>
      <w:r>
        <w:t xml:space="preserve">Ignoro lo que otros consideran un indicador de abundancia y determino el valor de la vida por la alegría que desprende.   </w:t>
      </w:r>
    </w:p>
    <w:p>
      <w:r>
        <w:t xml:space="preserve">Oh Dios, sabes que va a ser un día LARGO cuando estás en tu segunda taza de café en 20 minutos.</w:t>
      </w:r>
    </w:p>
    <w:p>
      <w:r>
        <w:t xml:space="preserve">Oh hey, acabo de recibir una revista en el centro comercial en la que me inscribí para empezar a recibir... ¡El otoño pasado!</w:t>
      </w:r>
    </w:p>
    <w:p>
      <w:r>
        <w:t xml:space="preserve">a casa desde el trabajo y tiene que levantarse en 4 horas..</w:t>
      </w:r>
    </w:p>
    <w:p>
      <w:r>
        <w:t xml:space="preserve">segunda infección de Blatter en el último medio año.</w:t>
      </w:r>
    </w:p>
    <w:p>
      <w:r>
        <w:t xml:space="preserve">espanol con filsan y lee luego el rpac para mi segunda cita caliente con la elíptica. </w:t>
      </w:r>
    </w:p>
    <w:p>
      <w:r>
        <w:t xml:space="preserve">@Nondu_M Cabanga nje ukuthi uKeith Sweat actuará junto a Ringo y los artistas de jazz de SA en los semicírculos!</w:t>
      </w:r>
    </w:p>
    <w:p>
      <w:r>
        <w:t xml:space="preserve">Lo mejor del día 1: Que mi hija de 7 años se haya metido en la cama conmigo esta mañana para cantarme la canción de su programa de Navidad :)</w:t>
      </w:r>
    </w:p>
    <w:p>
      <w:r>
        <w:t xml:space="preserve">me encanta encontrar una araña en la ducha</w:t>
      </w:r>
    </w:p>
    <w:p>
      <w:r>
        <w:t xml:space="preserve">@DiremanOfficial ¡sí! Lol! Está quedando muy bien! No puedo esperar!</w:t>
      </w:r>
    </w:p>
    <w:p>
      <w:r>
        <w:t xml:space="preserve">@MRMVReyes lol no por desgracia fue en un club heterosexual así que no hay chicos gay pero viendo glee me dan ganas de encontrar a alguien ahora</w:t>
      </w:r>
    </w:p>
    <w:p>
      <w:r>
        <w:t xml:space="preserve">Uno de los amigos de los primos pequeños de Jareds me acaba de decir que es la novia de Jareds ... ¿sabe algo que yo no sé?</w:t>
      </w:r>
    </w:p>
    <w:p>
      <w:r>
        <w:t xml:space="preserve">Ensayo hecho y espolvoreado, ahora es el momento de pasar a mi camino de investigación.</w:t>
      </w:r>
    </w:p>
    <w:p>
      <w:r>
        <w:t xml:space="preserve">En el tranvía, sin música, se escuchan conversaciones telefónicas inanes de desconocidos.</w:t>
      </w:r>
    </w:p>
    <w:p>
      <w:r>
        <w:t xml:space="preserve">Luchando contra el impulso de conducir 45 minutos a Hobby Lobby hoy para las decoraciones de Navidad. Echo mucho de menos mi Hobby Lobby.</w:t>
      </w:r>
    </w:p>
    <w:p>
      <w:r>
        <w:t xml:space="preserve">Resulta que el hombre pez tenía un sobrepeso de unos 20 kilos</w:t>
      </w:r>
    </w:p>
    <w:p>
      <w:r>
        <w:t xml:space="preserve">excursión de hoy</w:t>
      </w:r>
    </w:p>
    <w:p>
      <w:r>
        <w:t xml:space="preserve"> Mi amigo más cercano me jodió 4 mi Ex y creyó sus mentiras. Nunca voy a perdonar ni olvidar tal traición para </w:t>
      </w:r>
    </w:p>
    <w:p>
      <w:r>
        <w:t xml:space="preserve">Ew acaba de pisar un caracol de tamaño mamut mientras intentaba entrar en mi casa No estoy muy bien con eso uhh yuck</w:t>
      </w:r>
    </w:p>
    <w:p>
      <w:r>
        <w:t xml:space="preserve">Cc @B_Moletsane LOL!! Lwena mi cariño.. Hahaa ☺ RT @Bonang_M: Mi cariño cumple años en 5 días.... ♥</w:t>
      </w:r>
    </w:p>
    <w:p>
      <w:r>
        <w:t xml:space="preserve">No soporto la asquerosa conversación de @carlybianchini todas las mañanas sinceramente quiero vomitar</w:t>
      </w:r>
    </w:p>
    <w:p>
      <w:r>
        <w:t xml:space="preserve">Noche frustrante maldita sea la gente </w:t>
      </w:r>
    </w:p>
    <w:p>
      <w:r>
        <w:t xml:space="preserve">(ESCRITURA MILAGROSA 700 a.C.) He aquí que la virgen concebirá y dará a luz un hijo y lo llamará Emanuel Is. 7:14    </w:t>
      </w:r>
    </w:p>
    <w:p>
      <w:r>
        <w:t xml:space="preserve">@RoechelleFoley figuras. lol y sorprendentemente estoy tratando de escribir este papel.</w:t>
      </w:r>
    </w:p>
    <w:p>
      <w:r>
        <w:t xml:space="preserve">Juro que mi pobre perra Daisy tiene Alzheimer. Todos los Mangans están creciendo</w:t>
      </w:r>
    </w:p>
    <w:p>
      <w:r>
        <w:t xml:space="preserve">@WatchJ LMAOOOO smh. Sé que el matrimonio se supone que es para siempre, pero sólo tanto usted puede tomar</w:t>
      </w:r>
    </w:p>
    <w:p>
      <w:r>
        <w:t xml:space="preserve">Joe Nathan dejó los Mellizos por los Rangers de Texas. </w:t>
      </w:r>
    </w:p>
    <w:p>
      <w:r>
        <w:t xml:space="preserve">Este ha sido el primer fin de semana que no he tenido deberes en años.... y es muy probable que sea el último durante un tiempo</w:t>
      </w:r>
    </w:p>
    <w:p>
      <w:r>
        <w:t xml:space="preserve">Un "Espíritu Libre" es alguien que quiere actuar como una puta y tontear con quien más piropos te haga esta semana.</w:t>
      </w:r>
    </w:p>
    <w:p>
      <w:r>
        <w:t xml:space="preserve">oke. als dit een echt mascaraborstel was deed die het heel slecht :$</w:t>
      </w:r>
    </w:p>
    <w:p>
      <w:r>
        <w:t xml:space="preserve">EL GRAN HERMANO JOE ESTÁ EN CASA!!!!!!</w:t>
      </w:r>
    </w:p>
    <w:p>
      <w:r>
        <w:t xml:space="preserve">Dios me hace feliz, así que quiero hacerlo feliz a él. Señor, ¿quién es como tú?... ¡Y yo quiero ser más como tú!  </w:t>
      </w:r>
    </w:p>
    <w:p>
      <w:r>
        <w:t xml:space="preserve">¡Mi hermana me roba la ropa!</w:t>
      </w:r>
    </w:p>
    <w:p>
      <w:r>
        <w:t xml:space="preserve">Sólo salir para un viaje de cinco horas a casa de Buffalo</w:t>
      </w:r>
    </w:p>
    <w:p>
      <w:r>
        <w:t xml:space="preserve">Dios mío, yo y oomf no podemos mantener una conversación para la mierda más lols</w:t>
      </w:r>
    </w:p>
    <w:p>
      <w:r>
        <w:t xml:space="preserve">@NoelB6 El otro día estaba emocionado por el año nuevo hasta que recordé que no estarás aquí ☹ Tendré que ponerme solo</w:t>
      </w:r>
    </w:p>
    <w:p>
      <w:r>
        <w:t xml:space="preserve">Si consigo 100 seguidores para el final de esta semana... nada cambiará seguiré comiendo queso y huevos a mediodía entre semana.</w:t>
      </w:r>
    </w:p>
    <w:p>
      <w:r>
        <w:t xml:space="preserve">Este fin de semana hay que celebrar más. Un mes desde la fuga de la celebridad con @GinoTheFilipino!</w:t>
      </w:r>
    </w:p>
    <w:p>
      <w:r>
        <w:t xml:space="preserve">Debería empezar a prepararme para el trabajo... turno de 3 a 8.</w:t>
      </w:r>
    </w:p>
    <w:p>
      <w:r>
        <w:t xml:space="preserve">@lilybriody me has reventado el tímpano izquierdo!!</w:t>
      </w:r>
    </w:p>
    <w:p>
      <w:r>
        <w:t xml:space="preserve">NOOOOO SE SUPONÍA QUE IBA A ENVIAR LAS CARTAS EL VIERNES. NOOOOOOOOOOOOOOOOO</w:t>
      </w:r>
    </w:p>
    <w:p>
      <w:r>
        <w:t xml:space="preserve">Ella era hermosa pero esa perra era cuuuuhrazy hijo...</w:t>
      </w:r>
    </w:p>
    <w:p>
      <w:r>
        <w:t xml:space="preserve">fan-fucking-tastic...lisiado una vez más</w:t>
      </w:r>
    </w:p>
    <w:p>
      <w:r>
        <w:t xml:space="preserve">"Ninguna pasión roba tan eficazmente a la mente todas sus facultades de actuar y razonar como el miedo". - Edmund Burke </w:t>
      </w:r>
    </w:p>
    <w:p>
      <w:r>
        <w:t xml:space="preserve">Me siento bastante productivo esta mañana. Me he levantado temprano y me he afeitado, me he ido a trabajar temprano y ahora voy a limpiar el desastre de la fiesta del personal de la PM</w:t>
      </w:r>
    </w:p>
    <w:p>
      <w:r>
        <w:t xml:space="preserve">Acabo de descubrir que mi silla de ordenador puede ir más alto!!!!</w:t>
      </w:r>
    </w:p>
    <w:p>
      <w:r>
        <w:t xml:space="preserve">Por un momento hoy el orgulloso propietario de una piscina sobre el suelo llamó a un lavadero inundado. Gracias lavadora.</w:t>
      </w:r>
    </w:p>
    <w:p>
      <w:r>
        <w:t xml:space="preserve">En Casa Amarilla Aburrido</w:t>
      </w:r>
    </w:p>
    <w:p>
      <w:r>
        <w:t xml:space="preserve">Celebra la vida esta es tu única oportunidad Da la de &amp;</w:t>
      </w:r>
    </w:p>
    <w:p>
      <w:r>
        <w:t xml:space="preserve">Después de comer demasiado, la manera perfecta de pasar la tarde es decorar la casa para la primera Navidad de Desi.</w:t>
      </w:r>
    </w:p>
    <w:p>
      <w:r>
        <w:t xml:space="preserve">Por fin un poco de descanso... después de tres semanas de trabajo diario intentando conseguir un espíritu navideño para mis nietos cuya madre está enferma.</w:t>
      </w:r>
    </w:p>
    <w:p>
      <w:r>
        <w:t xml:space="preserve">La última vez que fui al dentista lloré en la sala de espera hasta que llegó mi turno.</w:t>
      </w:r>
    </w:p>
    <w:p>
      <w:r>
        <w:t xml:space="preserve">Cumpliré 20 años en dos semanas y realmente siento que mi infancia está terminando.</w:t>
      </w:r>
    </w:p>
    <w:p>
      <w:r>
        <w:t xml:space="preserve">No estoy de humor para bromas. El Sr. Flo Rida está en camino.</w:t>
      </w:r>
    </w:p>
    <w:p>
      <w:r>
        <w:t xml:space="preserve">Preparándose para un día lleno de trabajo escolar</w:t>
      </w:r>
    </w:p>
    <w:p>
      <w:r>
        <w:t xml:space="preserve">Es hora de dejar de lado el ordenador y dedicar un poco de tiempo a las tareas.</w:t>
      </w:r>
    </w:p>
    <w:p>
      <w:r>
        <w:t xml:space="preserve">Expectativas fantásticas revelaciones sorprendentes</w:t>
      </w:r>
    </w:p>
    <w:p>
      <w:r>
        <w:t xml:space="preserve">Bajé la mitad de las escaleras y me di cuenta de que mi hermana todavía estaba en casa.</w:t>
      </w:r>
    </w:p>
    <w:p>
      <w:r>
        <w:t xml:space="preserve">Lmfao RT @YaoJones: Estaba guapísima pero esa perra estaba cuuuuhrazy hijo....</w:t>
      </w:r>
    </w:p>
    <w:p>
      <w:r>
        <w:t xml:space="preserve">@mhezlop ese tweet es la razón por la que estoy en twitter! no lo podría haber dicho mejor FUCK OFF VOODOO FUCK OFF THE DEN FUCK OFF FACEBOOK</w:t>
      </w:r>
    </w:p>
    <w:p>
      <w:r>
        <w:t xml:space="preserve">Un poco por encima de todos los análisis de sangre que empiezan a parecerse a un cojín de alfileres humano.</w:t>
      </w:r>
    </w:p>
    <w:p>
      <w:r>
        <w:t xml:space="preserve">Obtuve la misma nota exacta en los 3 exámenes de árabe que hicimos -.- !! 5air ??</w:t>
      </w:r>
    </w:p>
    <w:p>
      <w:r>
        <w:t xml:space="preserve">@chelseafc ¡Por favor, saluda a mi padre John Jackson que nunca se pierde un partido o un programa del Chelsea! Él no sabe que estoy enviando este tweet!</w:t>
      </w:r>
    </w:p>
    <w:p>
      <w:r>
        <w:t xml:space="preserve">Jesús dijo "Para los hombres esto es imposible, pero para Dios todo es posible". Mateo 19:26     </w:t>
      </w:r>
    </w:p>
    <w:p>
      <w:r>
        <w:t xml:space="preserve">Qué largos y dolorosos días de trabajo. Lo mismo mañana.</w:t>
      </w:r>
    </w:p>
    <w:p>
      <w:r>
        <w:t xml:space="preserve">ohh la sensación que tienes cuando lees el estado de alguien que te gusta sobre la persona que le gusta.</w:t>
      </w:r>
    </w:p>
    <w:p>
      <w:r>
        <w:t xml:space="preserve">Que tengas un feliz día ;-) RT @kcarruthers: &amp; así comienza la temporada de bebidas de Navidad hay varias funciones en cada noche entre ahora y Navidad</w:t>
      </w:r>
    </w:p>
    <w:p>
      <w:r>
        <w:t xml:space="preserve">Con Summer Katie y Bonnie. Mi vida y la de Bonnie apestan. Jaja.. Estamos acostados en nuestros lugares tristes.</w:t>
      </w:r>
    </w:p>
    <w:p>
      <w:r>
        <w:t xml:space="preserve">@Bash_Lightyear lol porque vi en la televisión que Rick gana sólo actuar en Joburg</w:t>
      </w:r>
    </w:p>
    <w:p>
      <w:r>
        <w:t xml:space="preserve">los momentos en que la familia no te trata como tal</w:t>
      </w:r>
    </w:p>
    <w:p>
      <w:r>
        <w:t xml:space="preserve">¿pero solo yo no tengo el nuevo twitter? :(</w:t>
      </w:r>
    </w:p>
    <w:p>
      <w:r>
        <w:t xml:space="preserve">Gracias @rchow7 por las entradas a y el consiguiente insomnio. No me reía tanto desde que vi Luna Nueva. </w:t>
      </w:r>
    </w:p>
    <w:p>
      <w:r>
        <w:t xml:space="preserve">quiero invitar a mis compañeros, pero sé que mamá nos matará a mí y a mis hermanas por hacer los trabajos del curso.</w:t>
      </w:r>
    </w:p>
    <w:p>
      <w:r>
        <w:t xml:space="preserve">@_screaming4help Delonte te digo que te irás a casa con menos pene!!!</w:t>
      </w:r>
    </w:p>
    <w:p>
      <w:r>
        <w:t xml:space="preserve">¿Qué pasaría si el pueblo hiciera una fiesta de pan de jengibre y no apareciera nadie?  Quiero decir que hay 60 grados... ¡y si no viene nadie a nuestros cuentos!</w:t>
      </w:r>
    </w:p>
    <w:p>
      <w:r>
        <w:t xml:space="preserve">Estación de radio navideña.</w:t>
      </w:r>
    </w:p>
    <w:p>
      <w:r>
        <w:t xml:space="preserve">@xoxosteeph lol esa señora está loca. me escupió a mí y a mi mochila un periodo de clase</w:t>
      </w:r>
    </w:p>
    <w:p>
      <w:r>
        <w:t xml:space="preserve">Escribir un examen de gobierno de 3 horas a las 8 de la mañana</w:t>
      </w:r>
    </w:p>
    <w:p>
      <w:r>
        <w:t xml:space="preserve">@lafon04 Gracias amigo.  Eres un buen amigo.  A diferencia de @PTODDSCOTT y su abandono tanto de mí como de la comunidad twittera. </w:t>
      </w:r>
    </w:p>
    <w:p>
      <w:r>
        <w:t xml:space="preserve">queda un examen mañana a las 8 de la mañana y luego adiós mankato para siempre :'(</w:t>
      </w:r>
    </w:p>
    <w:p>
      <w:r>
        <w:t xml:space="preserve">- que te llamen gordo es horrible justo lo hace</w:t>
      </w:r>
    </w:p>
    <w:p>
      <w:r>
        <w:t xml:space="preserve">Las leyes de la atracción están en movimiento por aquí homeboy. Otro gran día!!! Más grandes noticias!!!</w:t>
      </w:r>
    </w:p>
    <w:p>
      <w:r>
        <w:t xml:space="preserve">@Alexis_a15 ooh ¿a dónde? hablamos de ir a california pero estaríamos conduciendo....y ya sabes. yo y mi familia y los viajes en coche</w:t>
      </w:r>
    </w:p>
    <w:p>
      <w:r>
        <w:t xml:space="preserve">UH OH VOY A VISITAR A MI BARBERO!!! HA SIDO LO QUE MES Y MEDIO NO DOIN EL ROCÍO</w:t>
      </w:r>
    </w:p>
    <w:p>
      <w:r>
        <w:t xml:space="preserve">Me levanté temprano para terminar este proyecto</w:t>
      </w:r>
    </w:p>
    <w:p>
      <w:r>
        <w:t xml:space="preserve">Algunos HDP ya vieron el trailer de El Hobbit y yo acá en mi casa sin nada que ver ni siquiera The Walking Dead...</w:t>
      </w:r>
    </w:p>
    <w:p>
      <w:r>
        <w:t xml:space="preserve">Mi primer día de descanso post-prac en casa ..</w:t>
      </w:r>
    </w:p>
    <w:p>
      <w:r>
        <w:t xml:space="preserve">más de unos minutos enriqueciendo a Joyce y haar dan para que sepan que no tiene ni idea.</w:t>
      </w:r>
    </w:p>
    <w:p>
      <w:r>
        <w:t xml:space="preserve">Me encanta despertarme con el sonido de los niños gritando.</w:t>
      </w:r>
    </w:p>
    <w:p>
      <w:r>
        <w:t xml:space="preserve">Todavía no tengo un calendario de adviento :(</w:t>
      </w:r>
    </w:p>
    <w:p>
      <w:r>
        <w:t xml:space="preserve">todo el mundo está bien no te preocupes! Mi karma está bien solo pueden bajarlo una vez al día! Dentro de unas horas...</w:t>
      </w:r>
    </w:p>
    <w:p>
      <w:r>
        <w:t xml:space="preserve">sólo se pueden comprar cadootjes de mañana en la ciudad y también se pueden comprar en la calle</w:t>
      </w:r>
    </w:p>
    <w:p>
      <w:r>
        <w:t xml:space="preserve">Huevos panqueques y tocino con @Chrissyynguyen :) ahora viendo la prisa de agosto al lado de nuestro magnífico árbol de Navidad</w:t>
      </w:r>
    </w:p>
    <w:p>
      <w:r>
        <w:t xml:space="preserve">@SeppBlatter sabe cómo lidiar con el racismo y la tecnología de la línea de gol, ¡bastardo suizo!</w:t>
      </w:r>
    </w:p>
    <w:p>
      <w:r>
        <w:t xml:space="preserve">@MorganLevesque Kikou jeune poney. ¿Están viendo la foto de la pipa gorda en mi cuenta? Pks moi non...</w:t>
      </w:r>
    </w:p>
    <w:p>
      <w:r>
        <w:t xml:space="preserve">El pelo hecho. Sentirse fresco.</w:t>
      </w:r>
    </w:p>
    <w:p>
      <w:r>
        <w:t xml:space="preserve">Siempre quise hacer lOve a este trabajo de las mujeres iIncluso podría sombrear un par de lágrimas de</w:t>
      </w:r>
    </w:p>
    <w:p>
      <w:r>
        <w:t xml:space="preserve">@TierraArmstrong Sí, me refería a la oración... No sabía que sabías lo que era la oración o lo que significaba.</w:t>
      </w:r>
    </w:p>
    <w:p>
      <w:r>
        <w:t xml:space="preserve">Me asusta mucho tener esos sentimientos, así que tal vez debería parar esto antes de que empiece.</w:t>
      </w:r>
    </w:p>
    <w:p>
      <w:r>
        <w:t xml:space="preserve">3 cosas que pueden destruir a una persona;    </w:t>
      </w:r>
    </w:p>
    <w:p>
      <w:r>
        <w:t xml:space="preserve">Estaciones de radio de Tallahassee y &lt;1hr para ir si el tráfico trabaja conmigo.</w:t>
      </w:r>
    </w:p>
    <w:p>
      <w:r>
        <w:t xml:space="preserve">cosas que nunca mejoran con el tiempo poniendo la funda en su edredón.</w:t>
      </w:r>
    </w:p>
    <w:p>
      <w:r>
        <w:t xml:space="preserve">@alisoncrockett Este fin de semana de cuatro días fue un parpadeo y puede que te lo hayas perdido.</w:t>
      </w:r>
    </w:p>
    <w:p>
      <w:r>
        <w:t xml:space="preserve">Es una pena que me pierda -___- ¡el segundo año consecutivo!</w:t>
      </w:r>
    </w:p>
    <w:p>
      <w:r>
        <w:t xml:space="preserve">Yo: "Hoy ha aparecido un nuevo acusador". @IronRose83: "¿Para Herman o para Penn State?" Yo: "...Es triste que estés válidamente confundido".</w:t>
      </w:r>
    </w:p>
    <w:p>
      <w:r>
        <w:t xml:space="preserve">Hay mucho trabajo que hacer mañana. Transcribir lleva horas, terminar la presentación de mi película y decidir qué quiero hacer para mi guión</w:t>
      </w:r>
    </w:p>
    <w:p>
      <w:r>
        <w:t xml:space="preserve">Acabo de tener una siesta increíblemente refrescante después de un gran almuerzo de domingo. Este ha sido uno de los mejores fines de semana.</w:t>
      </w:r>
    </w:p>
    <w:p>
      <w:r>
        <w:t xml:space="preserve">hoy he tocado la guitarra en lo alto de una escalera de incendios del tercer piso, he trabajado con gente realmente maravillosa y me ha sorprendido una nueva película favorita.</w:t>
      </w:r>
    </w:p>
    <w:p>
      <w:r>
        <w:t xml:space="preserve">Al parecer, tengo que enseñar a los bibliotecarios a usar adobe connect...</w:t>
      </w:r>
    </w:p>
    <w:p>
      <w:r>
        <w:t xml:space="preserve">He soñado que iba a Trader Joe's a por chocolate, pero me he despertado antes de comerlo.</w:t>
      </w:r>
    </w:p>
    <w:p>
      <w:r>
        <w:t xml:space="preserve">Si mis padres no se van a quejar a bt por la falta de internet lo haré yo.</w:t>
      </w:r>
    </w:p>
    <w:p>
      <w:r>
        <w:t xml:space="preserve">Otra gran comida familiar. </w:t>
      </w:r>
    </w:p>
    <w:p>
      <w:r>
        <w:t xml:space="preserve">Perdido en una niebla de incertidumbre</w:t>
      </w:r>
    </w:p>
    <w:p>
      <w:r>
        <w:t xml:space="preserve">Por la mañana. Clases de natación. Y la alegría de esta mañana. El niño de 9 años ha subido de nivel = clase de natación más tarde = pasar mi vida aquí</w:t>
      </w:r>
    </w:p>
    <w:p>
      <w:r>
        <w:t xml:space="preserve">Mi madre me dijo que podía gastar 20 dólares en Walmart y gasté 19,97 dólares. </w:t>
      </w:r>
    </w:p>
    <w:p>
      <w:r>
        <w:t xml:space="preserve">Ur me deja atrás mintiendo a mí acerca de por qué u nunca responder a mis mensajes ... Pero prefiero decirle a twitter que decirle a u y perder u..</w:t>
      </w:r>
    </w:p>
    <w:p>
      <w:r>
        <w:t xml:space="preserve">Mañana la práctica de la banda de nuevo ..</w:t>
      </w:r>
    </w:p>
    <w:p>
      <w:r>
        <w:t xml:space="preserve">@chrisfinley1 Awh... para.. me das ganas de ir al hospital... y ver... ¡envía una foto! </w:t>
      </w:r>
    </w:p>
    <w:p>
      <w:r>
        <w:t xml:space="preserve">@LaurenSequerra ¿no odias que la gente renuncie a sus amigos por aceptación mientras apuñala a sus amigos por la espalda?</w:t>
      </w:r>
    </w:p>
    <w:p>
      <w:r>
        <w:t xml:space="preserve">No puedo esperar a salir de la escuela y seguir con mi vida!!</w:t>
      </w:r>
    </w:p>
    <w:p>
      <w:r>
        <w:t xml:space="preserve">Me encanta cuando la gente viene a mí todo el bombo y me muestran lo mucho de un idiota que acaba de hacer parecer y al instante stfu</w:t>
      </w:r>
    </w:p>
    <w:p>
      <w:r>
        <w:t xml:space="preserve">Es una pena que esté trabajando en el Berkshire Mall y no tenga dinero para conseguir el autógrafo de @JVReemer21</w:t>
      </w:r>
    </w:p>
    <w:p>
      <w:r>
        <w:t xml:space="preserve">No voy a poder terminar esta película antes de tener que irme :(</w:t>
      </w:r>
    </w:p>
    <w:p>
      <w:r>
        <w:t xml:space="preserve">@NarcisseBreed na me dejó de jugar lol. Recuerdo que me tuvieron que llevar al coche el verano pasado lol. Smh</w:t>
      </w:r>
    </w:p>
    <w:p>
      <w:r>
        <w:t xml:space="preserve">con anna y megan . mezclando fondation en ws pike.</w:t>
      </w:r>
    </w:p>
    <w:p>
      <w:r>
        <w:t xml:space="preserve">agotado ahora tengo que conducir de vuelta a la escuela</w:t>
      </w:r>
    </w:p>
    <w:p>
      <w:r>
        <w:t xml:space="preserve">el año 12 comienza mañana la última noche que no tendré algún tipo de tarea para otro año</w:t>
      </w:r>
    </w:p>
    <w:p>
      <w:r>
        <w:t xml:space="preserve"> porque la venganza es gratis. pero el precio que se paga requiere trabajo.</w:t>
      </w:r>
    </w:p>
    <w:p>
      <w:r>
        <w:t xml:space="preserve">@mgizzle7 Sé que se supone que es largo ya que hay mucha gente actuando. Supongo que 1-2 horas.</w:t>
      </w:r>
    </w:p>
    <w:p>
      <w:r>
        <w:t xml:space="preserve">Las percepciones de la gente enfadada son reales para ELLOS, tu opinión es irrelevante.     </w:t>
      </w:r>
    </w:p>
    <w:p>
      <w:r>
        <w:t xml:space="preserve">Oh god je suis entourée de tuberculeux de nécessiteux et de galeux... Et je ne suis même pas a la maison communale d' Ixelles..</w:t>
      </w:r>
    </w:p>
    <w:p>
      <w:r>
        <w:t xml:space="preserve">Vaya, muchos de mis compañeros han suspendido sus proyectos de fin de carrera. Me siento muy bien porque el mío fue aceptado en la primera lectura!</w:t>
      </w:r>
    </w:p>
    <w:p>
      <w:r>
        <w:t xml:space="preserve">@_sugaHoney unsung podría tener toda una temporada de programas sólo basados en los artistas de Bad Boy</w:t>
      </w:r>
    </w:p>
    <w:p>
      <w:r>
        <w:t xml:space="preserve">¡Vuelvo a casa mañana! Pero no podré ver a mi bebé hasta el domingo por la noche.)</w:t>
      </w:r>
    </w:p>
    <w:p>
      <w:r>
        <w:t xml:space="preserve">A veces las palabras duelen más que las acciones, me gustaría poder retirar las palabras que dije</w:t>
      </w:r>
    </w:p>
    <w:p>
      <w:r>
        <w:t xml:space="preserve">perdí un amigo = perdí un pedazo de mi corazón &lt;/3</w:t>
      </w:r>
    </w:p>
    <w:p>
      <w:r>
        <w:t xml:space="preserve">Mi hermano acaba de llegar a casa un día antes :) :) </w:t>
      </w:r>
    </w:p>
    <w:p>
      <w:r>
        <w:t xml:space="preserve">estoy de muy buen humor, si me ves no dudes en chocar los cinco, sabes que no te dejaré colgado.</w:t>
      </w:r>
    </w:p>
    <w:p>
      <w:r>
        <w:t xml:space="preserve">@LaurenDTilley tus palabras duelen como si me lanzaran una botella de agua</w:t>
      </w:r>
    </w:p>
    <w:p>
      <w:r>
        <w:t xml:space="preserve">1:34am Voy a empezar a hacer la maleta para mi viaje a Orlando hoy para ver a @AlongCameAndrea después cuando abra mi maleta será un</w:t>
      </w:r>
    </w:p>
    <w:p>
      <w:r>
        <w:t xml:space="preserve">"solo para que sepas que la propina no está incluida en el precio del groupon"... "Oh, ¿no está?" ummmm ¿cuándo está incluida la propina en NADA?</w:t>
      </w:r>
    </w:p>
    <w:p>
      <w:r>
        <w:t xml:space="preserve">Voy a cambiar mi nombre en twitter a "mary iloveryan martin" oh espera. Eso es tan patético como la mierda.  </w:t>
      </w:r>
    </w:p>
    <w:p>
      <w:r>
        <w:t xml:space="preserve">@Amy_dask ok mi maldito codo golpeó mi teléfono y terminó la llamada.. y traté de enviarte un mensaje de texto y no se envía</w:t>
      </w:r>
    </w:p>
    <w:p>
      <w:r>
        <w:t xml:space="preserve">¡Carajo! Me he quedado con la boca abierta. Las tetas son muy grandes y el bebé está en el suelo, ¡jajaja!</w:t>
      </w:r>
    </w:p>
    <w:p>
      <w:r>
        <w:t xml:space="preserve">Blehh quiero ir al concierto de un día para recordar :(</w:t>
      </w:r>
    </w:p>
    <w:p>
      <w:r>
        <w:t xml:space="preserve">saí sabado de manha NÃO TINHA NADA NA ARVORE DE NATAL.. chego em casa domingo a tarde tá CHEIO DE PRESENTE NA ARVORE DE NATAL...</w:t>
      </w:r>
    </w:p>
    <w:p>
      <w:r>
        <w:t xml:space="preserve">dolor de cabeza cansado procrastinando. no es un buen momento para randy.</w:t>
      </w:r>
    </w:p>
    <w:p>
      <w:r>
        <w:t xml:space="preserve">Quién iba a decir que esta noche tendría que escribir un trabajo de geografía, no yo.</w:t>
      </w:r>
    </w:p>
    <w:p>
      <w:r>
        <w:t xml:space="preserve">Lo hice. Todo lo que podía ver era el pelo y a veces el culo. Aunque no se podía saber quién era quién.</w:t>
      </w:r>
    </w:p>
    <w:p>
      <w:r>
        <w:t xml:space="preserve">La ira es algo que todos experimentamos, pero puede causar problemas en las relaciones y en la calidad de vida si se descontrola</w:t>
      </w:r>
    </w:p>
    <w:p>
      <w:r>
        <w:t xml:space="preserve">Ese momento deprimente cuando pierdes un seguidor</w:t>
      </w:r>
    </w:p>
    <w:p>
      <w:r>
        <w:t xml:space="preserve">Me encanta cuando la gente juega a "adivinar quién se ha corrido en la cena".</w:t>
      </w:r>
    </w:p>
    <w:p>
      <w:r>
        <w:t xml:space="preserve">Me voy a casa a pasar la semana! Hasta mi final el viernes a las 8 de la mañana :/</w:t>
      </w:r>
    </w:p>
    <w:p>
      <w:r>
        <w:t xml:space="preserve">Cuando trabajas por algo durante mucho tiempo y no lo consigues, otro lo recibe en bandeja.</w:t>
      </w:r>
    </w:p>
    <w:p>
      <w:r>
        <w:t xml:space="preserve">Acabo de encontrar diez dólares en vaqueros que no me he puesto desde el 8º grado</w:t>
      </w:r>
    </w:p>
    <w:p>
      <w:r>
        <w:t xml:space="preserve">¿Qué ha pasado con lo de vestirse bien en Acción de Gracias? Soy la persona más bien vestida y llevo un polo</w:t>
      </w:r>
    </w:p>
    <w:p>
      <w:r>
        <w:t xml:space="preserve">este tiene que ser el día más increíble de mi vida. O uno de.</w:t>
      </w:r>
    </w:p>
    <w:p>
      <w:r>
        <w:t xml:space="preserve">@tashpoint_ohh estas caliente te quiero para siempre ojala te quedes a dormir. mi cama esta vacia</w:t>
      </w:r>
    </w:p>
    <w:p>
      <w:r>
        <w:t xml:space="preserve">Dormido todo el día ahora me siento realizado.. Es hora de que haga estas frases de introducción ¡¡¡oh chico!!!</w:t>
      </w:r>
    </w:p>
    <w:p>
      <w:r>
        <w:t xml:space="preserve">@BubbaStratton mantente fuerte y con la cabeza en alto. No dejes que grite</w:t>
      </w:r>
    </w:p>
    <w:p>
      <w:r>
        <w:t xml:space="preserve">¡Todas las chicas que conozco piensan que soy una puta groupie!</w:t>
      </w:r>
    </w:p>
    <w:p>
      <w:r>
        <w:t xml:space="preserve">En cierto modo me he convertido en el hipócrita que odio</w:t>
      </w:r>
    </w:p>
    <w:p>
      <w:r>
        <w:t xml:space="preserve">aléjate de los negros que pueden meterme en problemas</w:t>
      </w:r>
    </w:p>
    <w:p>
      <w:r>
        <w:t xml:space="preserve">Me alegro de que todavía tengamos a Chamakh y Squillaci. Que alguien me explique cómo ninguno de ellos llegó a rematar ese centro.</w:t>
      </w:r>
    </w:p>
    <w:p>
      <w:r>
        <w:t xml:space="preserve">Es hora de correr en equipo.</w:t>
      </w:r>
    </w:p>
    <w:p>
      <w:r>
        <w:t xml:space="preserve">Me acaba de ganar mi padre en el ajedrez 3 veces!</w:t>
      </w:r>
    </w:p>
    <w:p>
      <w:r>
        <w:t xml:space="preserve">Ese día aterrador ha llegado... ¡cuando te das cuenta de que tu equipo está jugando contra el equipo de @ShannonPoe!</w:t>
      </w:r>
    </w:p>
    <w:p>
      <w:r>
        <w:t xml:space="preserve">Las crónicas de los partidos de la BBC son siempre las mejores, las de Sky son simplemente estúpidas</w:t>
      </w:r>
    </w:p>
    <w:p>
      <w:r>
        <w:t xml:space="preserve">Así que... no puedo mover el pie.</w:t>
      </w:r>
    </w:p>
    <w:p>
      <w:r>
        <w:t xml:space="preserve">KRTU/Musical Mad Libs gracias por la impresionante lista de reproducción en mi camino a casa: Sigur Ros Mountain Goats y DOS canciones de Sufjan Stevens seguidas.</w:t>
      </w:r>
    </w:p>
    <w:p>
      <w:r>
        <w:t xml:space="preserve">No me gustan estos días de pavor abrumador</w:t>
      </w:r>
    </w:p>
    <w:p>
      <w:r>
        <w:t xml:space="preserve">El triste momento en el que te avisan de que probablemente se van a reír de ti en el colegio el día de hoy.</w:t>
      </w:r>
    </w:p>
    <w:p>
      <w:r>
        <w:t xml:space="preserve">Mi hermano me acaba de decir lo mucho que me va a echar de menos cuando me vaya a la universidad</w:t>
      </w:r>
    </w:p>
    <w:p>
      <w:r>
        <w:t xml:space="preserve">Maldita sea, no creí que lo vería tuitear una mierda</w:t>
      </w:r>
    </w:p>
    <w:p>
      <w:r>
        <w:t xml:space="preserve">No tengo un jersey hortera de invierno/vacaciones.</w:t>
      </w:r>
    </w:p>
    <w:p>
      <w:r>
        <w:t xml:space="preserve">Hoy me siento físicamente muy bien.</w:t>
      </w:r>
    </w:p>
    <w:p>
      <w:r>
        <w:t xml:space="preserve">Acabo de descubrir que soy tía abuela. </w:t>
      </w:r>
    </w:p>
    <w:p>
      <w:r>
        <w:t xml:space="preserve">@MrMatthewTodd ¡Es hora de trabajar! Feliz viernes</w:t>
      </w:r>
    </w:p>
    <w:p>
      <w:r>
        <w:t xml:space="preserve">He terminado el trabajo y ahora me voy a casa para prepararme para el examen de danza de mañana.</w:t>
      </w:r>
    </w:p>
    <w:p>
      <w:r>
        <w:t xml:space="preserve">No recomiendo cambiarse en un estacionamiento.. Una vez que me vestí, un asqueroso me miraba y sonreía. </w:t>
      </w:r>
    </w:p>
    <w:p>
      <w:r>
        <w:t xml:space="preserve">Me gustaría tener dos sentimientos de banco PHB de nuevo ... Dis 1 es demasiado aburrido sin swaggs.</w:t>
      </w:r>
    </w:p>
    <w:p>
      <w:r>
        <w:t xml:space="preserve">Probablemente debería ir a la cama pronto iglesia por la mañana</w:t>
      </w:r>
    </w:p>
    <w:p>
      <w:r>
        <w:t xml:space="preserve">@Shollis27 Debatiendo como. En el trabajo hasta las 4 y de vuelta mañana.</w:t>
      </w:r>
    </w:p>
    <w:p>
      <w:r>
        <w:t xml:space="preserve">Día en Disneylandia con el increíblemente maravilloso y extraordinariamente bello @daniellegermann</w:t>
      </w:r>
    </w:p>
    <w:p>
      <w:r>
        <w:t xml:space="preserve">Tengo regalo para u....heres mi polla en una caja</w:t>
      </w:r>
    </w:p>
    <w:p>
      <w:r>
        <w:t xml:space="preserve">Tu vida vale mucho más que el oro. ~ Bob Marley &amp;    </w:t>
      </w:r>
    </w:p>
    <w:p>
      <w:r>
        <w:t xml:space="preserve">Odio ver a Eli ser golpeado, pero sólo puedo imaginar los sentimientos que Matthews tiene cuando sus ojos se ensanchan y está a punto de hacer la colisión.</w:t>
      </w:r>
    </w:p>
    <w:p>
      <w:r>
        <w:t xml:space="preserve">Es mi primera temporada de vacaciones sin venta al por menor!!!</w:t>
      </w:r>
    </w:p>
    <w:p>
      <w:r>
        <w:t xml:space="preserve">Dios no nos insufló vida para US 2 Draaaaag a través del día! </w:t>
      </w:r>
    </w:p>
    <w:p>
      <w:r>
        <w:t xml:space="preserve">mi madre es tan astuta que incluso puso "conseguir un nuevo iphone" en fbook bien jugado mamá bien jugado</w:t>
      </w:r>
    </w:p>
    <w:p>
      <w:r>
        <w:t xml:space="preserve">Los 4 años de la escuela no tienen pantalones largos para usar. En su lugar tengo que llevar estos pantalones de 3/4 pero ¡a quién le importa! Hay nieve! Mi corazón está lleno de</w:t>
      </w:r>
    </w:p>
    <w:p>
      <w:r>
        <w:t xml:space="preserve">Tan cansado de llorar todo el tiempo </w:t>
      </w:r>
    </w:p>
    <w:p>
      <w:r>
        <w:t xml:space="preserve">Acabo de abrir mi carpeta de orquesta... y mi enorme música negra de brigadoon no estaba en ella.</w:t>
      </w:r>
    </w:p>
    <w:p>
      <w:r>
        <w:t xml:space="preserve">@dardenitaaa Hmm... Han quitado todos los gremios y la mina de oro. Espero que no cancelen Apocalipsis del todo. D'8</w:t>
      </w:r>
    </w:p>
    <w:p>
      <w:r>
        <w:t xml:space="preserve">Operación Niño de la Navidad</w:t>
      </w:r>
    </w:p>
    <w:p>
      <w:r>
        <w:t xml:space="preserve">Es hora de prepararse para el trabajo.</w:t>
      </w:r>
    </w:p>
    <w:p>
      <w:r>
        <w:t xml:space="preserve">El mayor regalo de Dios esta mañana @parkviewchurch.&amp;  </w:t>
      </w:r>
    </w:p>
    <w:p>
      <w:r>
        <w:t xml:space="preserve">Oh, Dios, el alivio que siento por no tener que aguantar nunca más una sesión de pt con "J" merece la pena perder el dinero. </w:t>
      </w:r>
    </w:p>
    <w:p>
      <w:r>
        <w:t xml:space="preserve">@paezpumarL lo que escuché RT @MarleyMagaziner: pensamientos de bf sobre el show de lana del rey "fue lo peor que he hecho" </w:t>
      </w:r>
    </w:p>
    <w:p>
      <w:r>
        <w:t xml:space="preserve">Creo que acabo de conocer a mi futura esposa, pero el problema es que ella aún no lo sabe.</w:t>
      </w:r>
    </w:p>
    <w:p>
      <w:r>
        <w:t xml:space="preserve">@o_OiSeeUTweetin No sé, ¿es para mañana? y, oh, chico, sé que estoy en un tratamiento</w:t>
      </w:r>
    </w:p>
    <w:p>
      <w:r>
        <w:t xml:space="preserve">@arthursporken ¡No hay que olvidar que hay un gran misterio!</w:t>
      </w:r>
    </w:p>
    <w:p>
      <w:r>
        <w:t xml:space="preserve">@emiry93 además me he dado cuenta de que literalmente no tengo oportunidad durante el programa de sentarme por mis cambios de maquillaje/disfraz.</w:t>
      </w:r>
    </w:p>
    <w:p>
      <w:r>
        <w:t xml:space="preserve">Sólo quiero acurrucarme y ver una película con @LaVieDe_Kerrie pero estoy atrapado en Norton hasta las 9pm</w:t>
      </w:r>
    </w:p>
    <w:p>
      <w:r>
        <w:t xml:space="preserve">Este tipo no llevaba su chaleco hoy</w:t>
      </w:r>
    </w:p>
    <w:p>
      <w:r>
        <w:t xml:space="preserve">sergio busquets se zambulle y hace de las suyas</w:t>
      </w:r>
    </w:p>
    <w:p>
      <w:r>
        <w:t xml:space="preserve">es imperativo que mañana vaya a la oreja x-tacy. debo despedirme y comprar una tonelada de cds.  </w:t>
      </w:r>
    </w:p>
    <w:p>
      <w:r>
        <w:t xml:space="preserve"> Repasar las 800 fotos de mi teléfono me trae muchos recuerdos</w:t>
      </w:r>
    </w:p>
    <w:p>
      <w:r>
        <w:t xml:space="preserve">Man United en la cuerda floja por el momento</w:t>
      </w:r>
    </w:p>
    <w:p>
      <w:r>
        <w:t xml:space="preserve">Echando de menos a @kelly_clarkson @ddlovato interpretando juntos una canción navideña en </w:t>
      </w:r>
    </w:p>
    <w:p>
      <w:r>
        <w:t xml:space="preserve">Una pepita de oro recordada de anoche: Key diciéndole al técnico que "pare. Colabora y escucha" cuando empezó a reproducir el vídeo equivocado.</w:t>
      </w:r>
    </w:p>
    <w:p>
      <w:r>
        <w:t xml:space="preserve">La corteza superior en Warwick realmente tenía a alguien que hablaba inglés correcto contestando el teléfono </w:t>
      </w:r>
    </w:p>
    <w:p>
      <w:r>
        <w:t xml:space="preserve">Los brotes que me dieron para comer venían con garbanzos asados. No me los iba a comer pero luego me comí uno - resulta que - ¡macadamias!</w:t>
      </w:r>
    </w:p>
    <w:p>
      <w:r>
        <w:t xml:space="preserve">Oh, otro día lleno de diversión estudiando hasta que quiero llorar.</w:t>
      </w:r>
    </w:p>
    <w:p>
      <w:r>
        <w:t xml:space="preserve">Gran sesión con mi madre. Lo hizo increíble para ser su primera vez!!</w:t>
      </w:r>
    </w:p>
    <w:p>
      <w:r>
        <w:t xml:space="preserve">DEJA DE USAR FACEBOOK PARA PUBLICITAR TU NEGOCIO! TE BORRARÉ!</w:t>
      </w:r>
    </w:p>
    <w:p>
      <w:r>
        <w:t xml:space="preserve">La sensación que tienes al saber que no hay escuela mañana</w:t>
      </w:r>
    </w:p>
    <w:p>
      <w:r>
        <w:t xml:space="preserve">@Moegley_21 Quiero decir, básicamente, ¿vas a ir de compras por la mañana? Papá decidió que va a ir ahora</w:t>
      </w:r>
    </w:p>
    <w:p>
      <w:r>
        <w:t xml:space="preserve">Hoy es la concentración de los animadores.</w:t>
      </w:r>
    </w:p>
    <w:p>
      <w:r>
        <w:t xml:space="preserve">Música navideña en la biblioteca .</w:t>
      </w:r>
    </w:p>
    <w:p>
      <w:r>
        <w:t xml:space="preserve">¿Realizas tu espectáculo mañana? ¿Dónde? Dame información... :(</w:t>
      </w:r>
    </w:p>
    <w:p>
      <w:r>
        <w:t xml:space="preserve">No sé por qué ha tenido que ser LAX el que me haga sentir el espíritu navideño, pero me alegro de que por fin me invada :)&amp;</w:t>
      </w:r>
    </w:p>
    <w:p>
      <w:r>
        <w:t xml:space="preserve">Ahhhh me encanta enfermarme dos días antes de mi cumpleaños.</w:t>
      </w:r>
    </w:p>
    <w:p>
      <w:r>
        <w:t xml:space="preserve">Limpiar y luego empezar con mis diez cargas de tareas.</w:t>
      </w:r>
    </w:p>
    <w:p>
      <w:r>
        <w:t xml:space="preserve">He retirado oficialmente Vagrant Story y Final Fantasy Tactics. Es más que probable que Fear Effect 1 se retire también esta noche.</w:t>
      </w:r>
    </w:p>
    <w:p>
      <w:r>
        <w:t xml:space="preserve">¡Desearía que @zorgill23 estuviera aquí para ver a sus amigos conmigo! Tradición de repetición nocturna.</w:t>
      </w:r>
    </w:p>
    <w:p>
      <w:r>
        <w:t xml:space="preserve">Cuarta residencia de ancianos: traer</w:t>
      </w:r>
    </w:p>
    <w:p>
      <w:r>
        <w:t xml:space="preserve">Me encanta cómo me he empapado corriendo hacia mi coche</w:t>
      </w:r>
    </w:p>
    <w:p>
      <w:r>
        <w:t xml:space="preserve">@BenForggiven cosa es mi amigo. Si es algo que no quieren afrontar encontrarán cualquier excusa para no Es sólo su</w:t>
      </w:r>
    </w:p>
    <w:p>
      <w:r>
        <w:t xml:space="preserve">Me preocupa si voy a recibir mañana 2 puntos. Afectará al estudio bajo la literatura.</w:t>
      </w:r>
    </w:p>
    <w:p>
      <w:r>
        <w:t xml:space="preserve">me siento como @saffcarey hecho todos mis trabajos. lavado el remolque de la cabeza a los pies. y todavía en mi PJs.</w:t>
      </w:r>
    </w:p>
    <w:p>
      <w:r>
        <w:t xml:space="preserve">Cuando los microondas sólo quieren calentar la mitad de tu comida.</w:t>
      </w:r>
    </w:p>
    <w:p>
      <w:r>
        <w:t xml:space="preserve">El héroe y el cobarde sienten lo mismo</w:t>
      </w:r>
    </w:p>
    <w:p>
      <w:r>
        <w:t xml:space="preserve">¡Juro que estamos malditos! ♥RT @Lulu_Kinzz: Uno de esos corazones con TeE_LoUche !!!</w:t>
      </w:r>
    </w:p>
    <w:p>
      <w:r>
        <w:t xml:space="preserve">Por qué Amanecer fue una decepción aún mayor de lo esperado: "Ay jen ay jen di mo nakita si taylor na nakahubad :(" -Karisse</w:t>
      </w:r>
    </w:p>
    <w:p>
      <w:r>
        <w:t xml:space="preserve">LOL RT @teamziller: RT @KDonhoops RT @NepeanTX: Ahora que Shaq está retirado ningún jugador NBA en activo ha hecho un mate sobre Antoine Carr.</w:t>
      </w:r>
    </w:p>
    <w:p>
      <w:r>
        <w:t xml:space="preserve">Feliz cumpleaños a la mejor mamá del mundo! </w:t>
      </w:r>
    </w:p>
    <w:p>
      <w:r>
        <w:t xml:space="preserve">La felicidad es la ausencia del esfuerzo por la felicidad. ~ Chuang Tzu </w:t>
      </w:r>
    </w:p>
    <w:p>
      <w:r>
        <w:t xml:space="preserve">Nuevo camino profesional: Reactor del Canal de la Historia.</w:t>
      </w:r>
    </w:p>
    <w:p>
      <w:r>
        <w:t xml:space="preserve">¡Joder! ¡Hay un ensayo en este maldito testttttt! Dx</w:t>
      </w:r>
    </w:p>
    <w:p>
      <w:r>
        <w:t xml:space="preserve">Mi gerente es impresionante y mi dm es un buen jefe, pero mis compañeros de trabajo son un montón de a$$&amp;oles.</w:t>
      </w:r>
    </w:p>
    <w:p>
      <w:r>
        <w:t xml:space="preserve">FUUUUUUUUUU! Acabo de pasar una hora grabando un Let's Play con mis amigos y aparentemente su conversación de Skype NO se grabó. GAH!</w:t>
      </w:r>
    </w:p>
    <w:p>
      <w:r>
        <w:t xml:space="preserve">Echo de menos a Mitch. Ahhh no puedo soportar estar sin mi mejor amigo )</w:t>
      </w:r>
    </w:p>
    <w:p>
      <w:r>
        <w:t xml:space="preserve">Montando una nueva tabla mañana. Encuéntrame montando en @WhistlerBlckcmb para saber de qué compañía se trata! </w:t>
      </w:r>
    </w:p>
    <w:p>
      <w:r>
        <w:t xml:space="preserve">@Sut_11 se obtiene una gran lista de artículos que necesitan ser encontrados y luego transferidos a otra tienda por lo que sólo me ha tomado 4 horas bak más tarde</w:t>
      </w:r>
    </w:p>
    <w:p>
      <w:r>
        <w:t xml:space="preserve">@Hailzbabyy jaja Sé que duele como una perra y luego u caer dormido y cuando u despertar usted tiene como un dolor de cabeza</w:t>
      </w:r>
    </w:p>
    <w:p>
      <w:r>
        <w:t xml:space="preserve">BLAAAAAAAAAAAAAAAAAAAAAAAA. Dentro de una semana se cumplirá un año desde la segunda vez que conocí a @Justinbieber</w:t>
      </w:r>
    </w:p>
    <w:p>
      <w:r>
        <w:t xml:space="preserve">Qué tipo de mujer se siente cómoda follando con otra zorra cuando tienen un hijo.</w:t>
      </w:r>
    </w:p>
    <w:p>
      <w:r>
        <w:t xml:space="preserve">Para cada uno un camino Para cada hombre una religión Enfrentarse a todo el mundo y gobernar Joder con todo y retumbar</w:t>
      </w:r>
    </w:p>
    <w:p>
      <w:r>
        <w:t xml:space="preserve">Estoy aburrido y Buggie Twitter seco .! Listo volver a mi twitter.! BBT.! ;)</w:t>
      </w:r>
    </w:p>
    <w:p>
      <w:r>
        <w:t xml:space="preserve">debería empezar a escribir mi ensayo de historia.</w:t>
      </w:r>
    </w:p>
    <w:p>
      <w:r>
        <w:t xml:space="preserve">@Peterlowee @deez_tweetz24 @Harrisonlioce que gracioso Pete pero si odio el béisbol jaja lo único que me importa</w:t>
      </w:r>
    </w:p>
    <w:p>
      <w:r>
        <w:t xml:space="preserve">Me encanta tener días perfectos en un lunes.</w:t>
      </w:r>
    </w:p>
    <w:p>
      <w:r>
        <w:t xml:space="preserve">gran día con mi familia y amigos (: </w:t>
      </w:r>
    </w:p>
    <w:p>
      <w:r>
        <w:t xml:space="preserve">Este viernes salen a la venta muchas entradas para conciertos increíbles...  </w:t>
      </w:r>
    </w:p>
    <w:p>
      <w:r>
        <w:t xml:space="preserve">Nada como descubrir que ha cambiado totalmente la forma de hacer los grupos de acceso+NAT de la 8.2 a la 8.4.</w:t>
      </w:r>
    </w:p>
    <w:p>
      <w:r>
        <w:t xml:space="preserve">tienes que ser powerwalkin como jeta para tener sum mierda caer outcho PANTIES</w:t>
      </w:r>
    </w:p>
    <w:p>
      <w:r>
        <w:t xml:space="preserve">Tarde de cine y chocolate navideño</w:t>
      </w:r>
    </w:p>
    <w:p>
      <w:r>
        <w:t xml:space="preserve">Desde la mañana mi cuerpo ha sentido dos descargas eléctricas al tocar.</w:t>
      </w:r>
    </w:p>
    <w:p>
      <w:r>
        <w:t xml:space="preserve">Haciendo un proyecto de biología sobre el sistema endocrino que está en la misma sección de mi libro de texto que el sistema reproductivo...</w:t>
      </w:r>
    </w:p>
    <w:p>
      <w:r>
        <w:t xml:space="preserve">Pensando que va a ser uno de esos días en los que cada pequeña cosa que alguien hace me cabrea</w:t>
      </w:r>
    </w:p>
    <w:p>
      <w:r>
        <w:t xml:space="preserve">Algo es extraño aquí los Leones están jugando bien en la primera mitad</w:t>
      </w:r>
    </w:p>
    <w:p>
      <w:r>
        <w:t xml:space="preserve">LT ont worry bout shit what y'all know nottinggggg !</w:t>
      </w:r>
    </w:p>
    <w:p>
      <w:r>
        <w:t xml:space="preserve">@dmoney0044 @devf1sk5 los entrenamientos nocturnos son los mejores cuando te das cuenta de que tienes 3 exámenes y 1 prueba para estudiar y son las 10:00...</w:t>
      </w:r>
    </w:p>
    <w:p>
      <w:r>
        <w:t xml:space="preserve">es hora de ir a casa pronto y entrar en un coma alimenticio trabajar en la mañana para el viernes negro</w:t>
      </w:r>
    </w:p>
    <w:p>
      <w:r>
        <w:t xml:space="preserve">Si Chris Paul suma como va a los Clippers. Idk I'll lose it</w:t>
      </w:r>
    </w:p>
    <w:p>
      <w:r>
        <w:t xml:space="preserve">@WadeBarrett finalmente se ha quedado sin esa gomina invencible.</w:t>
      </w:r>
    </w:p>
    <w:p>
      <w:r>
        <w:t xml:space="preserve">Paraît que si metes el hashtag en un tweet un agente de la CIA recibe una notificación por email </w:t>
      </w:r>
    </w:p>
    <w:p>
      <w:r>
        <w:t xml:space="preserve">Feliz cumpleaños .... ¿Cómo sería el mundo si aún lo estuvieran rockeando?</w:t>
      </w:r>
    </w:p>
    <w:p>
      <w:r>
        <w:t xml:space="preserve">Es posible que no pueda hacer nada mañana o el resto de este fin de semana</w:t>
      </w:r>
    </w:p>
    <w:p>
      <w:r>
        <w:t xml:space="preserve">todos los chicos del sótano tienen conjuntivitis </w:t>
      </w:r>
    </w:p>
    <w:p>
      <w:r>
        <w:t xml:space="preserve">¡Una vez para @J_Kirb3 lanzándome un desagradable callejón!</w:t>
      </w:r>
    </w:p>
    <w:p>
      <w:r>
        <w:t xml:space="preserve">@ToriiLizzz ... vuelve a mi vida; ya no salimos.</w:t>
      </w:r>
    </w:p>
    <w:p>
      <w:r>
        <w:t xml:space="preserve">Todas estas canciones románticas de Navidad no me ayudan a olvidarme de la mierda.</w:t>
      </w:r>
    </w:p>
    <w:p>
      <w:r>
        <w:t xml:space="preserve">Invitaciones enviadas. Ahora estoy recibiendo más rechazos que confirmaciones de asistencia.</w:t>
      </w:r>
    </w:p>
    <w:p>
      <w:r>
        <w:t xml:space="preserve">Comiendo todo lo que hay en mi cocina...hm debe ser esa época del mes otra vez :/</w:t>
      </w:r>
    </w:p>
    <w:p>
      <w:r>
        <w:t xml:space="preserve">D: EL EPISODIO DE HOY DE FMA HA SIDO JODIDAMENTE TRISTE ....... Ojalá tuviera un hermano pequeño como Al o un hermano mayor como Ed...</w:t>
      </w:r>
    </w:p>
    <w:p>
      <w:r>
        <w:t xml:space="preserve">Es increíble ver cómo la gente cambia ante tus ojos.</w:t>
      </w:r>
    </w:p>
    <w:p>
      <w:r>
        <w:t xml:space="preserve">Lo mejor de trabajar en una biblioteca académica 24 horas: Poner en orden después de que los estudiantes desaliñados.</w:t>
      </w:r>
    </w:p>
    <w:p>
      <w:r>
        <w:t xml:space="preserve">Acabo de escuchar que la era actual de Huey Lewis &amp; The News es una mierda.</w:t>
      </w:r>
    </w:p>
    <w:p>
      <w:r>
        <w:t xml:space="preserve">@kartellmusic @Fabo10MaP @Thomasivap Este tweet provoca en mí un gran sentimiento de depresión...</w:t>
      </w:r>
    </w:p>
    <w:p>
      <w:r>
        <w:t xml:space="preserve">Y para rematar el bonito estado de ánimo en el que me encuentro, pasamos una hora y media hablando del holocausto</w:t>
      </w:r>
    </w:p>
    <w:p>
      <w:r>
        <w:t xml:space="preserve">Hay una moneda de 25 centavos pegada en la parte trasera de mi teléfono</w:t>
      </w:r>
    </w:p>
    <w:p>
      <w:r>
        <w:t xml:space="preserve">Maldita sea, incluso los Leones no pueden ser fieles</w:t>
      </w:r>
    </w:p>
    <w:p>
      <w:r>
        <w:t xml:space="preserve">En serio... ¿acabo de leer un documento enviado por el "comandante en jefe de las fuerzas armadas de Pak" pidiendo a los Estados Unidos que lo salven de sus propios militares?</w:t>
      </w:r>
    </w:p>
    <w:p>
      <w:r>
        <w:t xml:space="preserve">A la mierda la nieve, la odio</w:t>
      </w:r>
    </w:p>
    <w:p>
      <w:r>
        <w:t xml:space="preserve">@jennareynolds24 esta es mi vida ahora mismo como si no lo entendieras  </w:t>
      </w:r>
    </w:p>
    <w:p>
      <w:r>
        <w:t xml:space="preserve">Gracias walgreens por joder mi foto del pasaporte y hacerme parecer un extraterrestre</w:t>
      </w:r>
    </w:p>
    <w:p>
      <w:r>
        <w:t xml:space="preserve">Anoche tuve un sueño en el que un chico muy sexy de ojos verdes me pedía una bola de nieve, ojalá fuera real</w:t>
      </w:r>
    </w:p>
    <w:p>
      <w:r>
        <w:t xml:space="preserve">Lavando el tinte de pelo se ve gris por el momento</w:t>
      </w:r>
    </w:p>
    <w:p>
      <w:r>
        <w:t xml:space="preserve">Otro emocionante día de tratar con gente rara @Sophia_Shaffer</w:t>
      </w:r>
    </w:p>
    <w:p>
      <w:r>
        <w:t xml:space="preserve">Me acuerdo de ti. Este sentimiento no es nuevo. Así que, por favor, no te asustes de mí.</w:t>
      </w:r>
    </w:p>
    <w:p>
      <w:r>
        <w:t xml:space="preserve">@withlovebetty sabes que nunca me presento con las manos vacías. Stoked para ver lo que el jefe va a tatuar en mí y ver u por supuesto </w:t>
      </w:r>
    </w:p>
    <w:p>
      <w:r>
        <w:t xml:space="preserve"> contra esta noche. También la NFL del jueves por la noche.</w:t>
      </w:r>
    </w:p>
    <w:p>
      <w:r>
        <w:t xml:space="preserve">Trabajo en unas 9 horas... Mi primer viernes negro como empleado de Hollister.</w:t>
      </w:r>
    </w:p>
    <w:p>
      <w:r>
        <w:t xml:space="preserve">No entiendo por qué he estado sentado en la ruta 287 durante 20 minutos. ¡Vamos!</w:t>
      </w:r>
    </w:p>
    <w:p>
      <w:r>
        <w:t xml:space="preserve">Iluminación del árbol + manía de Bieber (estará allí) + presidente y su caravana cruzando por la ciudad = Locura sin precedentes</w:t>
      </w:r>
    </w:p>
    <w:p>
      <w:r>
        <w:t xml:space="preserve">Mi padre terminó estando en la casa del lago</w:t>
      </w:r>
    </w:p>
    <w:p>
      <w:r>
        <w:t xml:space="preserve">Estoy taaaan agradecido de tenerte babydoll y tuve una noche absolutamente perfecta e increíble contigo! Eres la novia perfecta!! </w:t>
      </w:r>
    </w:p>
    <w:p>
      <w:r>
        <w:t xml:space="preserve">¡¡¡Puta de primera clase!!! Aparca tu coche fuera de tu propia casa de mierda antes de que no tengas coche para conducir !!!!</w:t>
      </w:r>
    </w:p>
    <w:p>
      <w:r>
        <w:t xml:space="preserve">Puede que lo haya dicho antes, pero una de mis peores experiencias en la vida fue confundir un pastel de frutas con un brownie con M&amp;M's. </w:t>
      </w:r>
    </w:p>
    <w:p>
      <w:r>
        <w:t xml:space="preserve">El único momento en el que puedo disfrutar realmente de un tiempo "para mí" es muy tarde por la noche... Cuando estoy medio coherente y tengo que levantarme temprano al día siguiente.</w:t>
      </w:r>
    </w:p>
    <w:p>
      <w:r>
        <w:t xml:space="preserve">No he tenido un corazón a corazón con @RiksAStateChamp hoy.</w:t>
      </w:r>
    </w:p>
    <w:p>
      <w:r>
        <w:t xml:space="preserve">Buenos días Tweeps, sólo faltan 15 días para la Navidad... Aparte de comprar regalos, ¿qué otras tradiciones especiales tienes? </w:t>
      </w:r>
    </w:p>
    <w:p>
      <w:r>
        <w:t xml:space="preserve">Bien. Es hora de concentrarse y hacer cosas. Tengo 4 semanas antes de que termine el año. </w:t>
      </w:r>
    </w:p>
    <w:p>
      <w:r>
        <w:t xml:space="preserve">La alegría es una emoción profunda y constante que sentimos cuando tenemos una relación con Dios. No puede ser quitada por la gente o por nuestras circunstancias</w:t>
      </w:r>
    </w:p>
    <w:p>
      <w:r>
        <w:t xml:space="preserve">@_SophCo_ me sorprende como que te hayas equivocado de tren pero también ahora que lo mencionas...</w:t>
      </w:r>
    </w:p>
    <w:p>
      <w:r>
        <w:t xml:space="preserve">Voy a acurrucarme con un niño de cuatro años. La mejor parte del día. </w:t>
      </w:r>
    </w:p>
    <w:p>
      <w:r>
        <w:t xml:space="preserve">@JakeStHilaire tengo un montón de remezclas pero no el cd que acaban de sacar solo era de stand up and scream</w:t>
      </w:r>
    </w:p>
    <w:p>
      <w:r>
        <w:t xml:space="preserve">@Lewis_bradley hermano me gusta mucho esto. estoy usando uno de los míos a nuestra comida de Navidad y nadie sabe!</w:t>
      </w:r>
    </w:p>
    <w:p>
      <w:r>
        <w:t xml:space="preserve">@Sanny_MUFC @chiller58_lfc Omar cálmate que sacas todo de contexto (me refería a que estabas perdiendo la batalla de las palabras) LOL </w:t>
      </w:r>
    </w:p>
    <w:p>
      <w:r>
        <w:t xml:space="preserve">nog even de puntjes op de i zetten! and dan klaar! kijk er staat al een puntje op! bijna klaar dus!</w:t>
      </w:r>
    </w:p>
    <w:p>
      <w:r>
        <w:t xml:space="preserve">Noticias deprimentes. Mi compañero de trabajo consiguió un nuevo trabajo. ¿A quién voy a atormentar ahora?</w:t>
      </w:r>
    </w:p>
    <w:p>
      <w:r>
        <w:t xml:space="preserve">hora de trabajar en la cama mañana.</w:t>
      </w:r>
    </w:p>
    <w:p>
      <w:r>
        <w:t xml:space="preserve">siento que se acerca una noche sin dormir.</w:t>
      </w:r>
    </w:p>
    <w:p>
      <w:r>
        <w:t xml:space="preserve">Espero que esto no sea una de esas cosas para siempre. Es curioso cómo el dinero puede cambiarlo todo</w:t>
      </w:r>
    </w:p>
    <w:p>
      <w:r>
        <w:t xml:space="preserve">Sólo 4 goles hasta ahora en todas las 4 primeras divisiones del fútbol inglés.</w:t>
      </w:r>
    </w:p>
    <w:p>
      <w:r>
        <w:t xml:space="preserve">Es bonito que todos estos chicos digan "ojalá todas las chicas fueran así" No te engañes, hermano, no tendrías ninguna oportunidad.</w:t>
      </w:r>
    </w:p>
    <w:p>
      <w:r>
        <w:t xml:space="preserve">No importa la edad que tenga, cada vez que tenga un soplador de hojas, haré volar a la persona más cercana a mí. Me trae</w:t>
      </w:r>
    </w:p>
    <w:p>
      <w:r>
        <w:t xml:space="preserve">¡El especial de Navidad de Charlie Brown está en marcha!</w:t>
      </w:r>
    </w:p>
    <w:p>
      <w:r>
        <w:t xml:space="preserve">Estoy tentado de apagar mi teléfono e ignorar a casi todo el mundo... /: </w:t>
      </w:r>
    </w:p>
    <w:p>
      <w:r>
        <w:t xml:space="preserve">¿Qué es el fizzy? Youtube no me deja ver el nuevo video de @deefizzy :(</w:t>
      </w:r>
    </w:p>
    <w:p>
      <w:r>
        <w:t xml:space="preserve">Phooson... a 5 días... ¡va a tener una hija feliz! </w:t>
      </w:r>
    </w:p>
    <w:p>
      <w:r>
        <w:t xml:space="preserve">nak tengok breaking dawn part 1 :(</w:t>
      </w:r>
    </w:p>
    <w:p>
      <w:r>
        <w:t xml:space="preserve">@Molly_Rose63 Me ha pasado tanto que ya estoy cansada. Solo me apetece decir que busco amor no sexo ¡¡¡Cara de mierda!!!</w:t>
      </w:r>
    </w:p>
    <w:p>
      <w:r>
        <w:t xml:space="preserve">ok por qué carajo esta chica está entrando en detalles sobre esta mierda </w:t>
      </w:r>
    </w:p>
    <w:p>
      <w:r>
        <w:t xml:space="preserve">Otro gran día, con la sensación de que la Navidad está a punto de llegar  </w:t>
      </w:r>
    </w:p>
    <w:p>
      <w:r>
        <w:t xml:space="preserve">Murmurando blasfemias sobre el frío que hace fuera mientras lleno el depósito en la gasolinera</w:t>
      </w:r>
    </w:p>
    <w:p>
      <w:r>
        <w:t xml:space="preserve">Si se muerde los labios mientras se come en mi vecindad, créeme que te arrancaré la cara y la llevaré a la iglesia.</w:t>
      </w:r>
    </w:p>
    <w:p>
      <w:r>
        <w:t xml:space="preserve">wow alejarse por unos minutos y los son una cabeza</w:t>
      </w:r>
    </w:p>
    <w:p>
      <w:r>
        <w:t xml:space="preserve">Un extraño está sentado nosotras las chicas la conocen ella es tan jodidamente fuerte. y habla como una puta</w:t>
      </w:r>
    </w:p>
    <w:p>
      <w:r>
        <w:t xml:space="preserve">Visita al médico=Bronquitis para mí. Infección de las vías respiratorias superiores infección de los senos y la bronquitis = wifey.</w:t>
      </w:r>
    </w:p>
    <w:p>
      <w:r>
        <w:t xml:space="preserve">@j_tats @DanceIsLife37 estoy confundido. examen de ciencias mañana!</w:t>
      </w:r>
    </w:p>
    <w:p>
      <w:r>
        <w:t xml:space="preserve">Huh. Acepté pagar a Comcast 5 dólares más al mes por un Internet más rápido. Mi primera factura con ese internet más rápido es 80 dólares más cara.</w:t>
      </w:r>
    </w:p>
    <w:p>
      <w:r>
        <w:t xml:space="preserve">@markmac1023 estamos!!! El día de Navidad con nuestra familia de la iglesia @MainStrChurch será un acontecimiento!</w:t>
      </w:r>
    </w:p>
    <w:p>
      <w:r>
        <w:t xml:space="preserve">Apuesto a que nunca lo verán venir como una perra ciega que coge por detrás </w:t>
      </w:r>
    </w:p>
    <w:p>
      <w:r>
        <w:t xml:space="preserve">ojalá la gente se diera cuenta de que bajo esta actitud de zorra... realmente tengo sentimientos :(</w:t>
      </w:r>
    </w:p>
    <w:p>
      <w:r>
        <w:t xml:space="preserve">@SarahBakerE ¿realmente es un concepto que los habitantes de Memphis no entienden?</w:t>
      </w:r>
    </w:p>
    <w:p>
      <w:r>
        <w:t xml:space="preserve">Quiero que un flash mob actúe para</w:t>
      </w:r>
    </w:p>
    <w:p>
      <w:r>
        <w:t xml:space="preserve">Por fin el último día de la semana. Mañana podré dormir hasta tarde.</w:t>
      </w:r>
    </w:p>
    <w:p>
      <w:r>
        <w:t xml:space="preserve">En otras noticias, mi cliente de Twitter parece estar estropeado de nuevo</w:t>
      </w:r>
    </w:p>
    <w:p>
      <w:r>
        <w:t xml:space="preserve">Esto no va a pasar esta noche</w:t>
      </w:r>
    </w:p>
    <w:p>
      <w:r>
        <w:t xml:space="preserve">Algunas personas simplemente no saben cuándo parar... Y eso me cabrea.</w:t>
      </w:r>
    </w:p>
    <w:p>
      <w:r>
        <w:t xml:space="preserve">Demasiado café me ha dado un dolor de cabeza por cafeína. Esto es peor que estar medio dormido.. Estoy tratando de escribir un maldito ensayo!!</w:t>
      </w:r>
    </w:p>
    <w:p>
      <w:r>
        <w:t xml:space="preserve">Oh, me encantan mis viernes por la noche.</w:t>
      </w:r>
    </w:p>
    <w:p>
      <w:r>
        <w:t xml:space="preserve">A mitad del encantador concierto, una de las coristas luce un peinado de Sideshow Mel. Y nos han dejado cantar con ella.</w:t>
      </w:r>
    </w:p>
    <w:p>
      <w:r>
        <w:t xml:space="preserve">el entrenamiento no fue tan malodd! el juego contra fpc mañana... y ellos juegan sucio.</w:t>
      </w:r>
    </w:p>
    <w:p>
      <w:r>
        <w:t xml:space="preserve">Voy a meterme este paño anudado en el culo y sacarlo justo antes de correrme.</w:t>
      </w:r>
    </w:p>
    <w:p>
      <w:r>
        <w:t xml:space="preserve">realmente me apetece una noche temprana. Ahora mismo estoy medio despierto, pero tengo que hacer una transcripción de una entrevista de 17.000 palabras...</w:t>
      </w:r>
    </w:p>
    <w:p>
      <w:r>
        <w:t xml:space="preserve">¡Broma que era una broma! ¡¡No me llames!! Solía trabajar para una organización benéfica de derechos de los animales.</w:t>
      </w:r>
    </w:p>
    <w:p>
      <w:r>
        <w:t xml:space="preserve">Una noche divertida :) ahora toca ser productivo</w:t>
      </w:r>
    </w:p>
    <w:p>
      <w:r>
        <w:t xml:space="preserve">@wiscy_neat no es una violación si se grita sorpresa primero</w:t>
      </w:r>
    </w:p>
    <w:p>
      <w:r>
        <w:t xml:space="preserve">Lil bro js tiene un saco que fue escondido en la parte trasera de un camión gmc. viviendo como locales ~</w:t>
      </w:r>
    </w:p>
    <w:p>
      <w:r>
        <w:t xml:space="preserve">Estoy literalmente en la biblioteca. Por qué la biblioteca es el único sitio web al que no puedo conectarme. </w:t>
      </w:r>
    </w:p>
    <w:p>
      <w:r>
        <w:t xml:space="preserve">Pensar mientras se está en la cama... es una locura lo cerca que estabas de alguien y lo miras de forma tan diferente.</w:t>
      </w:r>
    </w:p>
    <w:p>
      <w:r>
        <w:t xml:space="preserve">ese momento incómodo en el que acabas de hacer un twitter y te das cuenta de que tienes 1 seguidor que ni siquiera conoces   </w:t>
      </w:r>
    </w:p>
    <w:p>
      <w:r>
        <w:t xml:space="preserve">La mezcla de 1D y jls fue simplemente... las palabras no pueden explicar el siguiente nivel de</w:t>
      </w:r>
    </w:p>
    <w:p>
      <w:r>
        <w:t xml:space="preserve">Hey @gdungan3008 ¿te importaría explicar a ese tal Turner Gill?</w:t>
      </w:r>
    </w:p>
    <w:p>
      <w:r>
        <w:t xml:space="preserve">Antes fui a un parque en Bolton que me dejó boquiabierto. También descubrí que Bolton es la ciudad más grande de Europa occidental. Un lugar decente</w:t>
      </w:r>
    </w:p>
    <w:p>
      <w:r>
        <w:t xml:space="preserve">genial solo que parezco una patata comparado con todas las chicas de mi equipo de fútbol en esta fiesta.</w:t>
      </w:r>
    </w:p>
    <w:p>
      <w:r>
        <w:t xml:space="preserve">Y de todos los días de salir temprano mi última clase vamos hasta las 7:20pm.</w:t>
      </w:r>
    </w:p>
    <w:p>
      <w:r>
        <w:t xml:space="preserve">Hice un poco de matemáticas ahora clase de baile luego tengo que hacer un baile para fashionshow hacer mi pelo y las uñas y estudiar..</w:t>
      </w:r>
    </w:p>
    <w:p>
      <w:r>
        <w:t xml:space="preserve">La hermanita y su novio están viendo Bill y Ted pero también están acurrucados así que no soy bienvenido.</w:t>
      </w:r>
    </w:p>
    <w:p>
      <w:r>
        <w:t xml:space="preserve">El Stoke y el PSG me han costado 71 libras esta noche.</w:t>
      </w:r>
    </w:p>
    <w:p>
      <w:r>
        <w:t xml:space="preserve">No te enfrentes nunca a una jornada laboral larga y pesada con un colega que se acerca a ti y usa slip bianchi</w:t>
      </w:r>
    </w:p>
    <w:p>
      <w:r>
        <w:t xml:space="preserve">@DatYngCal ew solo estuve ocupado como una hora. tu estarás ocupado como 4...</w:t>
      </w:r>
    </w:p>
    <w:p>
      <w:r>
        <w:t xml:space="preserve">Supongo que debería empezar con esa redacción para la clase de Schmidt. </w:t>
      </w:r>
    </w:p>
    <w:p>
      <w:r>
        <w:t xml:space="preserve">Dejemos de lado los finales y lleguemos a la Navidad. </w:t>
      </w:r>
    </w:p>
    <w:p>
      <w:r>
        <w:t xml:space="preserve">A pesar de mi tuit de ayer en realidad soy yo el que tiene que estar en el HPER esta mañana para ir a clase.</w:t>
      </w:r>
    </w:p>
    <w:p>
      <w:r>
        <w:t xml:space="preserve">@puyogk Ben cuando se ve que los juegos de noel de Konami es el remake HD....</w:t>
      </w:r>
    </w:p>
    <w:p>
      <w:r>
        <w:t xml:space="preserve">Tengo muchas ganas de salir de viaje. No he vuelto en 12 años. Y eso que nací y me crié allí. Echo de menos las olas.</w:t>
      </w:r>
    </w:p>
    <w:p>
      <w:r>
        <w:t xml:space="preserve">Diga lo que piensa, señor RT @Teddi_H8Heauxs: Diría algo... pero me callaré.</w:t>
      </w:r>
    </w:p>
    <w:p>
      <w:r>
        <w:t xml:space="preserve">Acabo de leer el correo electrónico del campus sobre la Sra. Joan Austin.</w:t>
      </w:r>
    </w:p>
    <w:p>
      <w:r>
        <w:t xml:space="preserve">Acabo de despertarme y mis tíos de Kentucky están en mi casa.</w:t>
      </w:r>
    </w:p>
    <w:p>
      <w:r>
        <w:t xml:space="preserve">Ed Balls dice que Antiques Roadshow le hace llorar. Una victoria en Old Trafford es mi punto de inflexión.   </w:t>
      </w:r>
    </w:p>
    <w:p>
      <w:r>
        <w:t xml:space="preserve">Luv cuando las chicas blancas vino tuh viejo Shabba.</w:t>
      </w:r>
    </w:p>
    <w:p>
      <w:r>
        <w:t xml:space="preserve">Me levanté temprano esta mañana sintiéndome muy bien y cantando y bailando con mi familia. Va a ser un gran día! Amo a mi familia!</w:t>
      </w:r>
    </w:p>
    <w:p>
      <w:r>
        <w:t xml:space="preserve">Ewwww la gente del otro lado de la cierta de nosotros están hablando de forúnculos en las zonas privadas!</w:t>
      </w:r>
    </w:p>
    <w:p>
      <w:r>
        <w:t xml:space="preserve">Espero que mi madre se olvide de esas pastillas y no me haga tomarlas de nuevo mañana.</w:t>
      </w:r>
    </w:p>
    <w:p>
      <w:r>
        <w:t xml:space="preserve">Espero que la gira australiana no acabe como la inglesa</w:t>
      </w:r>
    </w:p>
    <w:p>
      <w:r>
        <w:t xml:space="preserve">@kellybrooke57 acaba de hacerme la noche. Qué impresionante</w:t>
      </w:r>
    </w:p>
    <w:p>
      <w:r>
        <w:t xml:space="preserve">Prefiero gastar dinero que gastar tiempo.... así es como me criaron</w:t>
      </w:r>
    </w:p>
    <w:p>
      <w:r>
        <w:t xml:space="preserve">Las hembras se centran en los esfuerzos parentales, mientras que los machos se centran en los esfuerzos de apareamiento. </w:t>
      </w:r>
    </w:p>
    <w:p>
      <w:r>
        <w:t xml:space="preserve">Primera hora de ballet mañana</w:t>
      </w:r>
    </w:p>
    <w:p>
      <w:r>
        <w:t xml:space="preserve">Trabaja con un lijmgeur y cuando abrimos el ramen, ¡se van a aburrir!</w:t>
      </w:r>
    </w:p>
    <w:p>
      <w:r>
        <w:t xml:space="preserve">Ojalá tuviéramos una clase de Ingeniería Informática en el colegio! Se me antoja la tecnología todo el día!!!</w:t>
      </w:r>
    </w:p>
    <w:p>
      <w:r>
        <w:t xml:space="preserve">Bump Amare @TimVStheWorld los Knicks están tratando de conseguir Chandler CP3 y correr que con Melo.</w:t>
      </w:r>
    </w:p>
    <w:p>
      <w:r>
        <w:t xml:space="preserve">Otro viernes por la noche en casa solo</w:t>
      </w:r>
    </w:p>
    <w:p>
      <w:r>
        <w:t xml:space="preserve">no soporto decirle a un chico con tres palabras 'me gustas'.. miedo a la reacción</w:t>
      </w:r>
    </w:p>
    <w:p>
      <w:r>
        <w:t xml:space="preserve">Ahora voy a intentar cortarme el pelo</w:t>
      </w:r>
    </w:p>
    <w:p>
      <w:r>
        <w:t xml:space="preserve">Cuando le dije que le iban a dar su regalo de cumpleaños se puso toda sonriente!!!</w:t>
      </w:r>
    </w:p>
    <w:p>
      <w:r>
        <w:t xml:space="preserve">@TweezRUs eww ur nasty..! Fideos con queso y atún</w:t>
      </w:r>
    </w:p>
    <w:p>
      <w:r>
        <w:t xml:space="preserve">@purringsounds No me gusta que te mudes a casa de Shannon porque no veo tanto a mamá Shawn. ¡O en absoluto!</w:t>
      </w:r>
    </w:p>
    <w:p>
      <w:r>
        <w:t xml:space="preserve">@Everlane me envió una invitación pero no me permite iniciar sesión. Luego traté de iniciar sesión con Facebook y me espera en la lista de nuevo.</w:t>
      </w:r>
    </w:p>
    <w:p>
      <w:r>
        <w:t xml:space="preserve">Odio a algunas personas. Me sorprende la cantidad de caras que puede tener la gente. :/</w:t>
      </w:r>
    </w:p>
    <w:p>
      <w:r>
        <w:t xml:space="preserve">Yo también debería haber ido a mis KNICKS RT @LaFemmeMarkita: Estoy un poco molesto por este acuerdo entre Chris Paul y los Laker</w:t>
      </w:r>
    </w:p>
    <w:p>
      <w:r>
        <w:t xml:space="preserve">Qué demonios te ha entrado como pierna tu culo ahora...</w:t>
      </w:r>
    </w:p>
    <w:p>
      <w:r>
        <w:t xml:space="preserve">Supongo que te odio oficialmente.</w:t>
      </w:r>
    </w:p>
    <w:p>
      <w:r>
        <w:t xml:space="preserve">Hora de los deberes ¡UGH!</w:t>
      </w:r>
    </w:p>
    <w:p>
      <w:r>
        <w:t xml:space="preserve">Acabo de ver un anuncio de unas tiras de pollo de KFC que vienen con "2 dips" ~&gt; un poco de salsa y unos fritos en una taza. o_O</w:t>
      </w:r>
    </w:p>
    <w:p>
      <w:r>
        <w:t xml:space="preserve">Bueno, eso fue un desperdicio de CUATRO HORAS que nunca podré recuperar... ahora tengo que revivir la terrible experiencia mientras escribo este trabajo</w:t>
      </w:r>
    </w:p>
    <w:p>
      <w:r>
        <w:t xml:space="preserve">La esposa de Sandusky está enferma de la cabeza por defender a su marido.. Todos esos chicos violados-molestados y ella lo defiende!!!</w:t>
      </w:r>
    </w:p>
    <w:p>
      <w:r>
        <w:t xml:space="preserve">El fin de semana del campeonato. El segundo mejor fin de semana de toda la temporada de fútbol universitario. :)  </w:t>
      </w:r>
    </w:p>
    <w:p>
      <w:r>
        <w:t xml:space="preserve">está volviendo a caer lentamente en la depresión :(</w:t>
      </w:r>
    </w:p>
    <w:p>
      <w:r>
        <w:t xml:space="preserve">mi padre está cargando mi árbol de navidad.</w:t>
      </w:r>
    </w:p>
    <w:p>
      <w:r>
        <w:t xml:space="preserve">Mi ajetreado día es cada vez más tranquilo. Dos de los tres clientes ya han cancelado... Veremos si el otro aparece!</w:t>
      </w:r>
    </w:p>
    <w:p>
      <w:r>
        <w:t xml:space="preserve">Bien, bien, qué bien. Mamá no me dejó suficiente dinero para el tren de hoy, así que no puedo ir a la Uni.</w:t>
      </w:r>
    </w:p>
    <w:p>
      <w:r>
        <w:t xml:space="preserve">Sentado en clase mirando mis manos con el esmalte de uñas en mal estado</w:t>
      </w:r>
    </w:p>
    <w:p>
      <w:r>
        <w:t xml:space="preserve">Supongo que mi tío se hará cargo de una de mis habitaciones este fin de semana.</w:t>
      </w:r>
    </w:p>
    <w:p>
      <w:r>
        <w:t xml:space="preserve">¿Habéis oído hablar del entrenador de Penn State que abusaba de los niños?</w:t>
      </w:r>
    </w:p>
    <w:p>
      <w:r>
        <w:t xml:space="preserve">¡Esta noche será una noche para recordar!</w:t>
      </w:r>
    </w:p>
    <w:p>
      <w:r>
        <w:t xml:space="preserve">@anniiwebb suenas como si no me quisieras como entrenador de vida...</w:t>
      </w:r>
    </w:p>
    <w:p>
      <w:r>
        <w:t xml:space="preserve">Echo de menos a Harry Potter. :(</w:t>
      </w:r>
    </w:p>
    <w:p>
      <w:r>
        <w:t xml:space="preserve">episodio final de friends</w:t>
      </w:r>
    </w:p>
    <w:p>
      <w:r>
        <w:t xml:space="preserve">@mikkyjimenez mi segundo programa favorito detrás de Grand designs pero que me hagan ver Agua con elefantes</w:t>
      </w:r>
    </w:p>
    <w:p>
      <w:r>
        <w:t xml:space="preserve">Quiero decir que tengo la Ultimate Motown Christmas Collection y tiene "Give Love" pero es la versión de Johnny Gill.</w:t>
      </w:r>
    </w:p>
    <w:p>
      <w:r>
        <w:t xml:space="preserve">Acabo de encontrar un muñeco de nieve de peluche escondido en mi cama. Gracias 3yo!</w:t>
      </w:r>
    </w:p>
    <w:p>
      <w:r>
        <w:t xml:space="preserve">Mi noche consiste en hornear tartas galletas y hacer carteles</w:t>
      </w:r>
    </w:p>
    <w:p>
      <w:r>
        <w:t xml:space="preserve">Trató de actuar como si no tuviera idea de lo que estaba pasando... ¡Y yo también! Pero adivina qué, te veré en unas horas.</w:t>
      </w:r>
    </w:p>
    <w:p>
      <w:r>
        <w:t xml:space="preserve">Mi barriga vacía se siente como un agujero negro de hambre y frío.  </w:t>
      </w:r>
    </w:p>
    <w:p>
      <w:r>
        <w:t xml:space="preserve">No he hablado con mi novio en todo el día..</w:t>
      </w:r>
    </w:p>
    <w:p>
      <w:r>
        <w:t xml:space="preserve">Nunca dejaría que mis futuros hijos salieran de casa con el aspecto y el olor de la mitad de los niños de este colegio</w:t>
      </w:r>
    </w:p>
    <w:p>
      <w:r>
        <w:t xml:space="preserve">Tengo una hora y diecisiete minutos hasta que pase el resto del día en la biblioteca.</w:t>
      </w:r>
    </w:p>
    <w:p>
      <w:r>
        <w:t xml:space="preserve">Enamorarse profundamente de una mujer es una apuesta con mi suerte, voy a perderlo todo</w:t>
      </w:r>
    </w:p>
    <w:p>
      <w:r>
        <w:t xml:space="preserve">Los que se burlan de jessi de little mix que se jodan. Sois un asco.</w:t>
      </w:r>
    </w:p>
    <w:p>
      <w:r>
        <w:t xml:space="preserve">Lo peor RT @jcorsi10: oh &amp; pensé que el día de pago era hoy....its el próximo viernes.</w:t>
      </w:r>
    </w:p>
    <w:p>
      <w:r>
        <w:t xml:space="preserve">Qué locura que sólo queden 25 días para la Navidad!!! </w:t>
      </w:r>
    </w:p>
    <w:p>
      <w:r>
        <w:t xml:space="preserve">Todavía estoy mareado por lo de anoche. Buenos momentos con un querido amor de toda la vida. Amor risas lágrimas y dulce nostalgia.</w:t>
      </w:r>
    </w:p>
    <w:p>
      <w:r>
        <w:t xml:space="preserve">Pasé el día mirando las barras de progreso</w:t>
      </w:r>
    </w:p>
    <w:p>
      <w:r>
        <w:t xml:space="preserve">sígueme @pinkferrari_KAY ... ¡te sigo!</w:t>
      </w:r>
    </w:p>
    <w:p>
      <w:r>
        <w:t xml:space="preserve">Estaba enfadado sin razón, así que ahora estoy enfadado por haber estado tan enfadado antes.</w:t>
      </w:r>
    </w:p>
    <w:p>
      <w:r>
        <w:t xml:space="preserve">Hmm mi cara está ligeramente hinchada y dolorida</w:t>
      </w:r>
    </w:p>
    <w:p>
      <w:r>
        <w:t xml:space="preserve">me he preparado una buena cena, ahora más deberes</w:t>
      </w:r>
    </w:p>
    <w:p>
      <w:r>
        <w:t xml:space="preserve">¿Llegar temprano al trabajo?  Sí, estoy orgulloso, pero para mi consternación mi supervisor todavía no está aquí... </w:t>
      </w:r>
    </w:p>
    <w:p>
      <w:r>
        <w:t xml:space="preserve">El texto se ha redactado y se ha completado con los resultados de la investigación. No a la huella de Dongen</w:t>
      </w:r>
    </w:p>
    <w:p>
      <w:r>
        <w:t xml:space="preserve">@stix1845 ¡Pero ahora tengo demasiado trabajo y lo único que quiero es irme a la cama! Además el próximo semestre no podré revertir....</w:t>
      </w:r>
    </w:p>
    <w:p>
      <w:r>
        <w:t xml:space="preserve">Acabo de fracasar en mi examen de francés</w:t>
      </w:r>
    </w:p>
    <w:p>
      <w:r>
        <w:t xml:space="preserve">-_-RT @2_AboutThatLife: Finnah ir a ver a esta chica jugar una vez que es mejor que se sirve</w:t>
      </w:r>
    </w:p>
    <w:p>
      <w:r>
        <w:t xml:space="preserve">Tenemos un profesor de física realmente brillante. En un período de una semana tuvimos 3 pruebas: pre-mock real mock y post-mock.</w:t>
      </w:r>
    </w:p>
    <w:p>
      <w:r>
        <w:t xml:space="preserve">Y lo que quiero decir es que las chicas más gordas son las que más ruido hacen. Jah STFU</w:t>
      </w:r>
    </w:p>
    <w:p>
      <w:r>
        <w:t xml:space="preserve">Estoy enamorada de un hombre llamado Jesús! @Christfollowbac         </w:t>
      </w:r>
    </w:p>
    <w:p>
      <w:r>
        <w:t xml:space="preserve">Arriba duchado:) .... tiempo ta limpiar -.-</w:t>
      </w:r>
    </w:p>
    <w:p>
      <w:r>
        <w:t xml:space="preserve">mmmmmm creo que viene la madre naturaleza .</w:t>
      </w:r>
    </w:p>
    <w:p>
      <w:r>
        <w:t xml:space="preserve">La comida suena tan bien ahora mismo... Lástima que no tenga ninguna.</w:t>
      </w:r>
    </w:p>
    <w:p>
      <w:r>
        <w:t xml:space="preserve">@maggieshunter Hoy he estado a punto de tirar mi Mac por la ventana varias veces. Luego me he dado cuenta de que es como mi mejor amigo.</w:t>
      </w:r>
    </w:p>
    <w:p>
      <w:r>
        <w:t xml:space="preserve">Participa en mi concurso de caras de idiota!</w:t>
      </w:r>
    </w:p>
    <w:p>
      <w:r>
        <w:t xml:space="preserve">¡Mi hombre del café acaba de poner una cara sonriente en mi taza de café! </w:t>
      </w:r>
    </w:p>
    <w:p>
      <w:r>
        <w:t xml:space="preserve">Pensé que esta era mi última cita pero resulta que podría pasar por esa mierda de nervios con otro diente  </w:t>
      </w:r>
    </w:p>
    <w:p>
      <w:r>
        <w:t xml:space="preserve">fue confrontado por una mujer desconocida en asda y sus palabras fueron "espero que estés sobrio desde las travesuras del fin de semana pasado</w:t>
      </w:r>
    </w:p>
    <w:p>
      <w:r>
        <w:t xml:space="preserve">La academia de herramientas no me hace esperar mi tatuaje de mañana. Han pasado 4 años desde que me hice uno y he olvidado el dolor y la picazón.</w:t>
      </w:r>
    </w:p>
    <w:p>
      <w:r>
        <w:t xml:space="preserve">@TuckerScottXXX 2 días hasta que esté en LA.</w:t>
      </w:r>
    </w:p>
    <w:p>
      <w:r>
        <w:t xml:space="preserve">Voy a ejercitarme y a sacar esta agresión extra de mi sistema  </w:t>
      </w:r>
    </w:p>
    <w:p>
      <w:r>
        <w:t xml:space="preserve">@freubelweb ¡Cómo no! ¿Te has quedado con ganas de más? No te preocupes! Usted es una mujer de la familia Freubel ;-)</w:t>
      </w:r>
    </w:p>
    <w:p>
      <w:r>
        <w:t xml:space="preserve">Fiesta de Navidad de River Island para hombres = éxito</w:t>
      </w:r>
    </w:p>
    <w:p>
      <w:r>
        <w:t xml:space="preserve">@SohoGuy ¿Recuerdas la serie original? era un humor que disfrutaban tanto los adultos como los niños! CERDOS EN SPAAAAACE!!</w:t>
      </w:r>
    </w:p>
    <w:p>
      <w:r>
        <w:t xml:space="preserve">Cada vez que tengo noticias de mi familia de la Costa Este me hace extrañarlas aún más de lo normal</w:t>
      </w:r>
    </w:p>
    <w:p>
      <w:r>
        <w:t xml:space="preserve">¡No puedo esperar a la fiesta del sábado! Va a ser un desastre! Voy a esconder algo en el zapato de alguien!!!</w:t>
      </w:r>
    </w:p>
    <w:p>
      <w:r>
        <w:t xml:space="preserve">¡Una niña prepúber con aspecto de rinoceronte en el autobús acosando a otra niña! Que tonta. Me dan ganas de joderte mentalmente.</w:t>
      </w:r>
    </w:p>
    <w:p>
      <w:r>
        <w:t xml:space="preserve">El hombre que está a mi lado en la parada del autobús huele como un baño público.</w:t>
      </w:r>
    </w:p>
    <w:p>
      <w:r>
        <w:t xml:space="preserve">Me da miedo que aunque ponga el teléfono en silencio siga sonando en clase... :s</w:t>
      </w:r>
    </w:p>
    <w:p>
      <w:r>
        <w:t xml:space="preserve">Puedo escuchar a mi vecino de al lado cantar en la ducha</w:t>
      </w:r>
    </w:p>
    <w:p>
      <w:r>
        <w:t xml:space="preserve">Las buenas noticias siempre llegan justo cuando las necesitas! Acabo de ver que Na Hong-jin, director de THE CHASER, ha hecho una nueva película y ya se ha estrenado.</w:t>
      </w:r>
    </w:p>
    <w:p>
      <w:r>
        <w:t xml:space="preserve">Estas voces me dicen que me vaya ¿Por qué debería ir Mann estoy tan cómodo aquí ¿Por qué debería ir a un lugar donde la gente vive en</w:t>
      </w:r>
    </w:p>
    <w:p>
      <w:r>
        <w:t xml:space="preserve">Esperaba comer un cuadrado de chocolate con mi café.  ¿POR QUÉ EL CHOCOLATE HUELE Y SABE A QUESO PARMESANO? </w:t>
      </w:r>
    </w:p>
    <w:p>
      <w:r>
        <w:t xml:space="preserve">@FearDept ¡Los Estados Unidos son geniales porque cada mes tienen una nueva amenaza! Este mes: Armas biológicas. Gracias por decirme qué</w:t>
      </w:r>
    </w:p>
    <w:p>
      <w:r>
        <w:t xml:space="preserve">otra temporada en la biblioteca 1900 palabras para ir</w:t>
      </w:r>
    </w:p>
    <w:p>
      <w:r>
        <w:t xml:space="preserve">@followthebaehr Hace sol pero esta noche/mañana llueve. 1 día más de trabajo y luego estoy libre durante cuatro días bc de Acción de Gracias.</w:t>
      </w:r>
    </w:p>
    <w:p>
      <w:r>
        <w:t xml:space="preserve">@kheyt esperar que se come con un coco? Lmao no lo recuerdo no lo he comido en una década!</w:t>
      </w:r>
    </w:p>
    <w:p>
      <w:r>
        <w:t xml:space="preserve">Una cosa que un ladrón no puede robar es tu</w:t>
      </w:r>
    </w:p>
    <w:p>
      <w:r>
        <w:t xml:space="preserve">Típico que me pones la alarma en mi cel suena en la mañana y un día después</w:t>
      </w:r>
    </w:p>
    <w:p>
      <w:r>
        <w:t xml:space="preserve">@JennBerkley @msmonigutierrez muy de acuerdo. Es bastante asqueroso. Sobre todo con un final online en el que TIENES que sacar un 10.</w:t>
      </w:r>
    </w:p>
    <w:p>
      <w:r>
        <w:t xml:space="preserve">mi teléfono está oficialmente roto ahora esto va a ser un largo descanso.probablemente no voy a conseguir un nuevo 1 hasta la próxima semana</w:t>
      </w:r>
    </w:p>
    <w:p>
      <w:r>
        <w:t xml:space="preserve">Estoy agradecido a mi equipo de atletismo y a mi familia, que me ayudan a seguir adelante cada día.</w:t>
      </w:r>
    </w:p>
    <w:p>
      <w:r>
        <w:t xml:space="preserve">Los músculos de los muslos siguen ardiendo gracias a Andddd tengo que llevar tacones esta noche</w:t>
      </w:r>
    </w:p>
    <w:p>
      <w:r>
        <w:t xml:space="preserve">A petición popular (@RadicalJoker) @pal36 Por favor, publica el vídeo del baile del caño</w:t>
      </w:r>
    </w:p>
    <w:p>
      <w:r>
        <w:t xml:space="preserve">5 minutos hasta una conferencia de 3 horas</w:t>
      </w:r>
    </w:p>
    <w:p>
      <w:r>
        <w:t xml:space="preserve">Hoy estaría machacando algo de póker online. </w:t>
      </w:r>
    </w:p>
    <w:p>
      <w:r>
        <w:t xml:space="preserve">¡Buenos días babez! Me dirijo a la 413 brillante y temprano para el brunch con la familia!</w:t>
      </w:r>
    </w:p>
    <w:p>
      <w:r>
        <w:t xml:space="preserve">¡Decidido! ¡Mañana, el trabajo de búnker!</w:t>
      </w:r>
    </w:p>
    <w:p>
      <w:r>
        <w:t xml:space="preserve">Le he preparado la bolsa para el viaje en tren. Un sudoku (su pasión) y un crayón de papel mal tintado para divertirse.</w:t>
      </w:r>
    </w:p>
    <w:p>
      <w:r>
        <w:t xml:space="preserve">@alessio_88 si infatti è così io invece voglio sempre crederci ogni volta ma tanto è inutile</w:t>
      </w:r>
    </w:p>
    <w:p>
      <w:r>
        <w:t xml:space="preserve">¿Tienes miedo de algo? Lee Isaías 41:13. No tengas miedo. Toma al Señor nuestro Dios de la mano y deja que te ayude. </w:t>
      </w:r>
    </w:p>
    <w:p>
      <w:r>
        <w:t xml:space="preserve">@aboveandbeyond ¡Paavo! Gracias por el 397 pegado en la caja. He estado buscando el nombre de esa pista durante 3 años!</w:t>
      </w:r>
    </w:p>
    <w:p>
      <w:r>
        <w:t xml:space="preserve">Voy a ir a visitar a un amigo mío mañana</w:t>
      </w:r>
    </w:p>
    <w:p>
      <w:r>
        <w:t xml:space="preserve">@tannerrose94 ¡Ah! ¿Tienes algún programa en camino? Se me pasó totalmente lo de Woods y se me acaba de ocurrir.</w:t>
      </w:r>
    </w:p>
    <w:p>
      <w:r>
        <w:t xml:space="preserve">Me pierdo la despedida de soltera de mi hermana mañana :( Me gustaría estar en casa</w:t>
      </w:r>
    </w:p>
    <w:p>
      <w:r>
        <w:t xml:space="preserve">¡Cierra la puerta principal! Mi hermano acaba de llegar de </w:t>
      </w:r>
    </w:p>
    <w:p>
      <w:r>
        <w:t xml:space="preserve">@ApoloOhno me gustaría que me regalaras un bonito jersey de 8Zone con capucha por Navidad. </w:t>
      </w:r>
    </w:p>
    <w:p>
      <w:r>
        <w:t xml:space="preserve">En la peluquería... Aver como salgo</w:t>
      </w:r>
    </w:p>
    <w:p>
      <w:r>
        <w:t xml:space="preserve">está en un autobús queriendo volver a casa</w:t>
      </w:r>
    </w:p>
    <w:p>
      <w:r>
        <w:t xml:space="preserve">Acabo de mirarme en el espejo y Dios, me veo horrible</w:t>
      </w:r>
    </w:p>
    <w:p>
      <w:r>
        <w:t xml:space="preserve">Ni siquiera has contestado al mensaje y tienes una actitud conmigo.</w:t>
      </w:r>
    </w:p>
    <w:p>
      <w:r>
        <w:t xml:space="preserve">Mi padre me está dando la mejor noticia de la historia, me están entrando muchas mariposas y quiero llorar.</w:t>
      </w:r>
    </w:p>
    <w:p>
      <w:r>
        <w:t xml:space="preserve">Yea I'm The King Now Where My MuFu*king Crown</w:t>
      </w:r>
    </w:p>
    <w:p>
      <w:r>
        <w:t xml:space="preserve">En la cama comiendo millones derretidos mientras miraba un día. Si pensabas que era una película de amor feliz, pues es jodidamente deprimente.</w:t>
      </w:r>
    </w:p>
    <w:p>
      <w:r>
        <w:t xml:space="preserve">El pan está subiendo en la cocina y yo tengo café y el diario de un loco. </w:t>
      </w:r>
    </w:p>
    <w:p>
      <w:r>
        <w:t xml:space="preserve">MotherF**k Drinking &amp;&amp; Driving I'd Prefer Get High &amp;&amp; Fly</w:t>
      </w:r>
    </w:p>
    <w:p>
      <w:r>
        <w:t xml:space="preserve">@a__james jajaja bueno en el peor de los casos puedes estudiar alemán conmigo!!!!</w:t>
      </w:r>
    </w:p>
    <w:p>
      <w:r>
        <w:t xml:space="preserve">Encerrado en mi habitación con mis libros. Me siento muy triste. Lo bueno es que está jugando para mí y que será en unas pocas horas:D</w:t>
      </w:r>
    </w:p>
    <w:p>
      <w:r>
        <w:t xml:space="preserve">logo estarei ai so pra te ver @emeeers</w:t>
      </w:r>
    </w:p>
    <w:p>
      <w:r>
        <w:t xml:space="preserve">Descubrir la ALEGRÍA es volver a un estado de UNIDAD con el UNIVERSO" ∼ Peggy Jenkins</w:t>
      </w:r>
    </w:p>
    <w:p>
      <w:r>
        <w:t xml:space="preserve">@The_Will_Allen Eres el maestro de las cosquillas&amp; me causas mucho dolor en el cuerpo..pero te quiero.</w:t>
      </w:r>
    </w:p>
    <w:p>
      <w:r>
        <w:t xml:space="preserve">¡El lunes! Sí! Establece objetivos ahora para que tu semana sea productiva, emocionante y saludable. Yo tengo planeado un entrenamiento en casa y un masaje programado.</w:t>
      </w:r>
    </w:p>
    <w:p>
      <w:r>
        <w:t xml:space="preserve">Bienvenido diciembre! Es muy raro que tú tengas una tonelada de nieve y yo ninguna.</w:t>
      </w:r>
    </w:p>
    <w:p>
      <w:r>
        <w:t xml:space="preserve">Odio a la gente de mente estrecha/arrogante. Despierta de una vez.</w:t>
      </w:r>
    </w:p>
    <w:p>
      <w:r>
        <w:t xml:space="preserve">La cirugía de mamá le prohíbe cocinar el día del pavo. No sabe que la reunión de la cena de Acción de Gracias de mis parientes es para ella.</w:t>
      </w:r>
    </w:p>
    <w:p>
      <w:r>
        <w:t xml:space="preserve">La muda de la piel vieja, aunque dolorosa, es muy necesaria para revelar la nueva belleza que hay debajo.   </w:t>
      </w:r>
    </w:p>
    <w:p>
      <w:r>
        <w:t xml:space="preserve">Acabo de conocer a mi primo de 9 años por primera vez</w:t>
      </w:r>
    </w:p>
    <w:p>
      <w:r>
        <w:t xml:space="preserve">Solo en casa trabajando en mi trabajo de investigación.</w:t>
      </w:r>
    </w:p>
    <w:p>
      <w:r>
        <w:t xml:space="preserve"> odio cuando la gente escupe mientras te hablan</w:t>
      </w:r>
    </w:p>
    <w:p>
      <w:r>
        <w:t xml:space="preserve">Trabajar hasta el cierre</w:t>
      </w:r>
    </w:p>
    <w:p>
      <w:r>
        <w:t xml:space="preserve">Evite estrictamente las ideas aterradoras</w:t>
      </w:r>
    </w:p>
    <w:p>
      <w:r>
        <w:t xml:space="preserve">Falsa expectativa actuando de forma real</w:t>
      </w:r>
    </w:p>
    <w:p>
      <w:r>
        <w:t xml:space="preserve">¿Quieres que te recuerden? El viernes negro ve a una tienda, empuja a un niño, míralo a los ojos y dile "te acuerdas de mí". </w:t>
      </w:r>
    </w:p>
    <w:p>
      <w:r>
        <w:t xml:space="preserve">Fotos de la familia hoy ...</w:t>
      </w:r>
    </w:p>
    <w:p>
      <w:r>
        <w:t xml:space="preserve">Me he despertado con otra ropa con la que salí anoche...</w:t>
      </w:r>
    </w:p>
    <w:p>
      <w:r>
        <w:t xml:space="preserve">LMAO a la novia en el Eco de hoy: "compramos el anillo juntos, así que sabía que iba a suceder, sólo que no sabía cuándo, dónde o cómo".</w:t>
      </w:r>
    </w:p>
    <w:p>
      <w:r>
        <w:t xml:space="preserve">Wake Forest es destruido en el baloncesto</w:t>
      </w:r>
    </w:p>
    <w:p>
      <w:r>
        <w:t xml:space="preserve">Tengo tantas ganas de ir a la tienda de Golf Wang</w:t>
      </w:r>
    </w:p>
    <w:p>
      <w:r>
        <w:t xml:space="preserve">Me siento bastante mal. Y realmente no puedo soportar estas fotos en mi libro de Patho esta noche</w:t>
      </w:r>
    </w:p>
    <w:p>
      <w:r>
        <w:t xml:space="preserve">Te lo prometo. Cuando tienes a Dios de tu lado te encontrarás sonriendo sin razón alguna.</w:t>
      </w:r>
    </w:p>
    <w:p>
      <w:r>
        <w:t xml:space="preserve">nu kijk ik op de ns site... maar door de spits duurt die reis 3 kwartier inplaats van een halve... half uur wachten :')</w:t>
      </w:r>
    </w:p>
    <w:p>
      <w:r>
        <w:t xml:space="preserve">La gente vuelve. Te echo de menos.</w:t>
      </w:r>
    </w:p>
    <w:p>
      <w:r>
        <w:t xml:space="preserve">Despertarse con un dolor de cabeza con el que no se ha ido a dormir </w:t>
      </w:r>
    </w:p>
    <w:p>
      <w:r>
        <w:t xml:space="preserve">Último día de trabajo con Larry Moss. Sus historias y su pasión por el arte de la actuación son inspiradoras</w:t>
      </w:r>
    </w:p>
    <w:p>
      <w:r>
        <w:t xml:space="preserve">Escribir es divertido cuando es sólo para ti y tus compañeros. Se convierte en algo aterrador cuando empiezas a enviar tu trabajo para que lo juzguen y lo rechacen.</w:t>
      </w:r>
    </w:p>
    <w:p>
      <w:r>
        <w:t xml:space="preserve">RT: @GirlPosts: La sociedad se cargó lo que le quedaba de confedencia. Y aún así le echó la culpa al espejo.</w:t>
      </w:r>
    </w:p>
    <w:p>
      <w:r>
        <w:t xml:space="preserve">Es mi cumpleaños y estoy a punto de ir a una entrevista para un curso de gestión</w:t>
      </w:r>
    </w:p>
    <w:p>
      <w:r>
        <w:t xml:space="preserve">Muy pocas veces necesito desesperadamente a alguien con quien hablar. Esta noche es una de esas noches. Todo el mundo está durmiendo. Estoy perdido.</w:t>
      </w:r>
    </w:p>
    <w:p>
      <w:r>
        <w:t xml:space="preserve">Voy a ver si @jessiejofficial me sigue me voy a la cama ahora y por la mañana veré si lo ha hecho &lt;3</w:t>
      </w:r>
    </w:p>
    <w:p>
      <w:r>
        <w:t xml:space="preserve">Hoy he comido comida de Acción de Gracias... pero no pastel</w:t>
      </w:r>
    </w:p>
    <w:p>
      <w:r>
        <w:t xml:space="preserve">Estar en el coche con mi madre conduciendo es lo más aterrador</w:t>
      </w:r>
    </w:p>
    <w:p>
      <w:r>
        <w:t xml:space="preserve">Escuela y trabajo hoy</w:t>
      </w:r>
    </w:p>
    <w:p>
      <w:r>
        <w:t xml:space="preserve">Odio cuando acabas de entregar tu redacción que te ha costado una eternidad hacer y luego te dan otra para hacer.</w:t>
      </w:r>
    </w:p>
    <w:p>
      <w:r>
        <w:t xml:space="preserve">"@CalebSmith41: El dinero no puede comprar la alegría" ¡Sólo la tranquilidad!</w:t>
      </w:r>
    </w:p>
    <w:p>
      <w:r>
        <w:t xml:space="preserve">Feliz cumpleaños @CrispySmores18 te amo!!</w:t>
      </w:r>
    </w:p>
    <w:p>
      <w:r>
        <w:t xml:space="preserve">No te dejes engañar por mi hermosa cara, soy una bestia furiosa</w:t>
      </w:r>
    </w:p>
    <w:p>
      <w:r>
        <w:t xml:space="preserve">Sólo tenía que ver lo bien que te folla tu nuevo hombre porque ambos me han estado follando</w:t>
      </w:r>
    </w:p>
    <w:p>
      <w:r>
        <w:t xml:space="preserve">@OhhhSoooLovely eso es una locura mis nices 3&amp;7 se hacen mani pedis pero no se maquillan .. Niñas pequeñas intentando ser mayores</w:t>
      </w:r>
    </w:p>
    <w:p>
      <w:r>
        <w:t xml:space="preserve">@ STRESS.. Tfoe man voor die dikkeOutist ooknog pokemon/spiderman&amp;Cars iets uitzoeken Argg</w:t>
      </w:r>
    </w:p>
    <w:p>
      <w:r>
        <w:t xml:space="preserve">@leeberube va a ser el gran 2-0 no esa dulce niña que me hacía comprar sus dunkins cada mañana</w:t>
      </w:r>
    </w:p>
    <w:p>
      <w:r>
        <w:t xml:space="preserve">Así que todos los profesores han decidido ponerme más deberes que en todo el semestre esta semana.</w:t>
      </w:r>
    </w:p>
    <w:p>
      <w:r>
        <w:t xml:space="preserve">Ahora tengo que escribir mi trabajo de investigación. </w:t>
      </w:r>
    </w:p>
    <w:p>
      <w:r>
        <w:t xml:space="preserve">Sólo tenía que añadir que estoy muy emocionada por empezar a trabajar el lunes! Ha pasado tanto tiempo... ¡No puedo esperar a firmar ese RN detrás de mi nombre de nuevo!</w:t>
      </w:r>
    </w:p>
    <w:p>
      <w:r>
        <w:t xml:space="preserve"> todos los seres humanos en la India se garantiza la seguridad como Ajmal Kasab ...</w:t>
      </w:r>
    </w:p>
    <w:p>
      <w:r>
        <w:t xml:space="preserve">Cuando le gritas al horno para que cocine tu comida más rápido</w:t>
      </w:r>
    </w:p>
    <w:p>
      <w:r>
        <w:t xml:space="preserve">Después de probar Plaxo @connexio y finalmente @soocial hoy he vuelto a @connexio. Conclusión: la mejor tecnología de desduplicación-sincronización hasta ahora.</w:t>
      </w:r>
    </w:p>
    <w:p>
      <w:r>
        <w:t xml:space="preserve">Drogen, schilderen y Label maken voor amber</w:t>
      </w:r>
    </w:p>
    <w:p>
      <w:r>
        <w:t xml:space="preserve">La clase y luego el último trabajo del trimestre.  Aunque no hay razón para celebrar. Los estudios comenzarán justo después.</w:t>
      </w:r>
    </w:p>
    <w:p>
      <w:r>
        <w:t xml:space="preserve">Los factores de miedo vuelven a aparecer.</w:t>
      </w:r>
    </w:p>
    <w:p>
      <w:r>
        <w:t xml:space="preserve">La alegría de la Navidad está aquí todo el mundo feliz porque diciembre es el momento en el que te preparas para la Navidad Muisc y la alegría de la Navidad estoy todo feliz</w:t>
      </w:r>
    </w:p>
    <w:p>
      <w:r>
        <w:t xml:space="preserve">¿Quieres pedir algo para tus rastas o tapones/espirales/túneles o algún otro producto interesante? Espere hasta mañana al mediodía</w:t>
      </w:r>
    </w:p>
    <w:p>
      <w:r>
        <w:t xml:space="preserve">Un día más en las guerras americanas... Experiencia de aprendizaje visual.</w:t>
      </w:r>
    </w:p>
    <w:p>
      <w:r>
        <w:t xml:space="preserve">Cansado todo el día no puede dormir por la noche.</w:t>
      </w:r>
    </w:p>
    <w:p>
      <w:r>
        <w:t xml:space="preserve">@duncphoto ¡Gracias a Dios que ha terminado! Me preocupaba que estuviera en bucle toda la noche...</w:t>
      </w:r>
    </w:p>
    <w:p>
      <w:r>
        <w:t xml:space="preserve">El día que me peino y maquillo hace viento y llueve.</w:t>
      </w:r>
    </w:p>
    <w:p>
      <w:r>
        <w:t xml:space="preserve">Long Titty No Nipple Having Ass Bi**h</w:t>
      </w:r>
    </w:p>
    <w:p>
      <w:r>
        <w:t xml:space="preserve">Soy fuerte porque soy débilSoy hermosa porque conozco mis defectosSoy intrépida porque he tenido miedoSoy capaz de reír porque he conocido</w:t>
      </w:r>
    </w:p>
    <w:p>
      <w:r>
        <w:t xml:space="preserve">Ese momento totalmente devastador en el que te das cuenta de que has superado a un amigo de la infancia</w:t>
      </w:r>
    </w:p>
    <w:p>
      <w:r>
        <w:t xml:space="preserve">Acaba de suspender un examen de física</w:t>
      </w:r>
    </w:p>
    <w:p>
      <w:r>
        <w:t xml:space="preserve">Eso sí que fue un buen día. Y ni siquiera estoy borracho.</w:t>
      </w:r>
    </w:p>
    <w:p>
      <w:r>
        <w:t xml:space="preserve">en casa desde el trabajo, ahora es el momento de terminar los deberes</w:t>
      </w:r>
    </w:p>
    <w:p>
      <w:r>
        <w:t xml:space="preserve">Ducha y luego golpear estas dos páginas de mi ensayo y otro papel y un powerpoint</w:t>
      </w:r>
    </w:p>
    <w:p>
      <w:r>
        <w:t xml:space="preserve">@summersebastian ¡Te extraño más! Mañana estaré en casa! (Hoy dependiendo de cuando leas esto)! </w:t>
      </w:r>
    </w:p>
    <w:p>
      <w:r>
        <w:t xml:space="preserve">Almuerzo con los viejos en el club y luego volver a Tampa</w:t>
      </w:r>
    </w:p>
    <w:p>
      <w:r>
        <w:t xml:space="preserve">No me siento mucho mejor hoy, pero tengo que tratar de reunirme para el trabajo..... ni siquiera se mueve todavía.....</w:t>
      </w:r>
    </w:p>
    <w:p>
      <w:r>
        <w:t xml:space="preserve">Pobre Jimmie Copper. No sabe cómo twittear</w:t>
      </w:r>
    </w:p>
    <w:p>
      <w:r>
        <w:t xml:space="preserve">Me mata cuando la gente tiene todas estas emociones que simplemente no pueden expresar de una manera madura</w:t>
      </w:r>
    </w:p>
    <w:p>
      <w:r>
        <w:t xml:space="preserve">Evite estrictamente las ideas aterradoras</w:t>
      </w:r>
    </w:p>
    <w:p>
      <w:r>
        <w:t xml:space="preserve">En otras noticias. Estoy funcionando con 4 horas de sueño y podría estar despierto toda la noche terminando un proyecto en Centennial.</w:t>
      </w:r>
    </w:p>
    <w:p>
      <w:r>
        <w:t xml:space="preserve">extraño a @cray692 &amp; siempre está ocupado con el trabajo y ish y no tiene tiempo para mí más.</w:t>
      </w:r>
    </w:p>
    <w:p>
      <w:r>
        <w:t xml:space="preserve">Pabst en la mano Gopher Puck en el Tellie y la casa vacía. Puede que me desabroche la parte superior de los pantalones y haga sonidos involuntarios.</w:t>
      </w:r>
    </w:p>
    <w:p>
      <w:r>
        <w:t xml:space="preserve">Knp selalu ngebayangin mimpi itu... pleaseee God eliminate da dreams of ma mind</w:t>
      </w:r>
    </w:p>
    <w:p>
      <w:r>
        <w:t xml:space="preserve">Así que mientras mi pelo se seca creo que voy a empezar con mi lista de Navidad</w:t>
      </w:r>
    </w:p>
    <w:p>
      <w:r>
        <w:t xml:space="preserve">@TheBodyShopUK Mi sobrina corre hacia mí con los brazos extendidos para abrazarme y sonreír cuando nos reunimos para almorzar cada miércoles me trae</w:t>
      </w:r>
    </w:p>
    <w:p>
      <w:r>
        <w:t xml:space="preserve">@MzMarie0903 Te tengo nena!!!! No te preocupes por nada, céntrate en esa preciosa niña que está a punto de conquistar el mundo =</w:t>
      </w:r>
    </w:p>
    <w:p>
      <w:r>
        <w:t xml:space="preserve">Conduciendo a casa para el 90º cumpleaños sorpresa de la abuela, casi muere aplastada en la M1 por un camión de John Lewis que casi nos obliga a chocar con la barrera.</w:t>
      </w:r>
    </w:p>
    <w:p>
      <w:r>
        <w:t xml:space="preserve">Mi mejor y peor característica personal es la empatía... Siento profundamente la pérdida de los demás</w:t>
      </w:r>
    </w:p>
    <w:p>
      <w:r>
        <w:t xml:space="preserve">Envolver los regalos de Navidad :)</w:t>
      </w:r>
    </w:p>
    <w:p>
      <w:r>
        <w:t xml:space="preserve">Ughhhh. Hora de ir al infierno hasta las cinco.</w:t>
      </w:r>
    </w:p>
    <w:p>
      <w:r>
        <w:t xml:space="preserve">Hoy empezamos a abrir hasta las 10 de la noche. Fue agradable saber que mis hijos</w:t>
      </w:r>
    </w:p>
    <w:p>
      <w:r>
        <w:t xml:space="preserve">Oh, mierda. He visto una cucaracha en la cocina. ¿Debo ignorarla o ir a por ella? T_T</w:t>
      </w:r>
    </w:p>
    <w:p>
      <w:r>
        <w:t xml:space="preserve">buenos días a todos. mi última semana de trabajo del año</w:t>
      </w:r>
    </w:p>
    <w:p>
      <w:r>
        <w:t xml:space="preserve">el vuelo se ha retrasado ya 20 minutos :( eso significa más tiempo para actualizar los deberes de CS y organizarse en el aeropuerto</w:t>
      </w:r>
    </w:p>
    <w:p>
      <w:r>
        <w:t xml:space="preserve">Tengo esta locura de corte de pelo falso. No puedo dejar de mirar mi nuevo corte de pelo en el espejo.</w:t>
      </w:r>
    </w:p>
    <w:p>
      <w:r>
        <w:t xml:space="preserve">No se dan cuenta de lo épica que es esta película para mí... Yo soy Buddy el duende. Esta película es mi vida. Y la estoy viendo con Jen Berglund.</w:t>
      </w:r>
    </w:p>
    <w:p>
      <w:r>
        <w:t xml:space="preserve">Acabo de pasear a mi perro y al de mis padres y he visitado el piso de mi hermana (que se ha ido a Alemania) y he hecho un pequeño calendario de adviento para ella.</w:t>
      </w:r>
    </w:p>
    <w:p>
      <w:r>
        <w:t xml:space="preserve">Me gustaría que @Taylor_Howe y @Kaleigh_Boylan vinieran antes de que me golpee la cabeza contra mi pared de ladrillos</w:t>
      </w:r>
    </w:p>
    <w:p>
      <w:r>
        <w:t xml:space="preserve">El más hermoso día de celebración con la familia... mi copa se desborda.</w:t>
      </w:r>
    </w:p>
    <w:p>
      <w:r>
        <w:t xml:space="preserve">el bastón para mi figura de acción de Gandalf ha desaparecido misteriosamente :(</w:t>
      </w:r>
    </w:p>
    <w:p>
      <w:r>
        <w:t xml:space="preserve">es hora de limpiar mi habitación...</w:t>
      </w:r>
    </w:p>
    <w:p>
      <w:r>
        <w:t xml:space="preserve">Maldita sea, estoy loco por perder mis habilidades en Call of Duty, hermano.</w:t>
      </w:r>
    </w:p>
    <w:p>
      <w:r>
        <w:t xml:space="preserve">@mrssheylaknight oh. Yo estaba como volviendo loco buscando ese canal, pero entonces yo estaba como owaitits un canal del Reino Unido. Entonces me puse triste.</w:t>
      </w:r>
    </w:p>
    <w:p>
      <w:r>
        <w:t xml:space="preserve">¡Feliz 80º día a mi madre hoy! Y feliz 22º aniversario a mi heroico marido hoy! </w:t>
      </w:r>
    </w:p>
    <w:p>
      <w:r>
        <w:t xml:space="preserve">La transición está casi completa. Espejo en la pared... Soy mi madre después de todo.</w:t>
      </w:r>
    </w:p>
    <w:p>
      <w:r>
        <w:t xml:space="preserve">Una cosa que temo dentro de 20 años. No ser capaz de mantener a mi familia.</w:t>
      </w:r>
    </w:p>
    <w:p>
      <w:r>
        <w:t xml:space="preserve">Tengo un presentimiento... podría ser el fin de nuestro grupo</w:t>
      </w:r>
    </w:p>
    <w:p>
      <w:r>
        <w:t xml:space="preserve">Estos no entienden, es Canadá, sucede RT @kaikaidunn: por qué todos hablan de la nieve como si no viviéramos en Canadá...</w:t>
      </w:r>
    </w:p>
    <w:p>
      <w:r>
        <w:t xml:space="preserve">facebook no es el puto tumblr no pones 'waiting 4 ma gal to come round' con una foto tuya posando omfg</w:t>
      </w:r>
    </w:p>
    <w:p>
      <w:r>
        <w:t xml:space="preserve">Creo que soy la única chica a la que su madre no le deja ir de compras el viernes negro. </w:t>
      </w:r>
    </w:p>
    <w:p>
      <w:r>
        <w:t xml:space="preserve">Ja, ja, estoy a punto de ir a su casa mientras duerme de ese turno de 12 horas.</w:t>
      </w:r>
    </w:p>
    <w:p>
      <w:r>
        <w:t xml:space="preserve">Wow eso es mucho tiempo! RT @murphylee: ¿Y? Lo soy desde el 98 RT @CrazeLegs07: @murphylee ¿Eres vegano?</w:t>
      </w:r>
    </w:p>
    <w:p>
      <w:r>
        <w:t xml:space="preserve">las piernas me están matando y mañana estaré en la unidad de animales</w:t>
      </w:r>
    </w:p>
    <w:p>
      <w:r>
        <w:t xml:space="preserve">Tan feliz que sólo tengo 2 turnos la próxima semana......pero luego mi humor se apaga porque recuerdo que voy a ser madre todo el fin de semana</w:t>
      </w:r>
    </w:p>
    <w:p>
      <w:r>
        <w:t xml:space="preserve">La gente debería ser capaz de apagar sus emociones, sólo estropean las cosas:((</w:t>
      </w:r>
    </w:p>
    <w:p>
      <w:r>
        <w:t xml:space="preserve">Cena con mamá... esto es bonito... lol</w:t>
      </w:r>
    </w:p>
    <w:p>
      <w:r>
        <w:t xml:space="preserve">Y ese fue el último update al SVN de Circus Charlie ya me da nostalgia</w:t>
      </w:r>
    </w:p>
    <w:p>
      <w:r>
        <w:t xml:space="preserve">@LeanneHaasen Tal vez lo haga. Tal vez quieras revisar tu jardín cuando llegues a casa</w:t>
      </w:r>
    </w:p>
    <w:p>
      <w:r>
        <w:t xml:space="preserve">Me he dado cuenta de que es de noche - siempre me doy cuenta de eso justo antes de acostarme. Ahora esperando que mi tiro se caliente... </w:t>
      </w:r>
    </w:p>
    <w:p>
      <w:r>
        <w:t xml:space="preserve">BCPE. Nueva Navidad para mujeres. Jerséis y camisetas de Navidad. Cascanueces con la familia de ST. Fiesta de Navidad de ST. Música navideña. 22 días.</w:t>
      </w:r>
    </w:p>
    <w:p>
      <w:r>
        <w:t xml:space="preserve">Es lógico que las campañas sean tan positivas como una camiseta de Ajax. </w:t>
      </w:r>
    </w:p>
    <w:p>
      <w:r>
        <w:t xml:space="preserve">@_ElectronOrbit @My_NonExistence Marcel está tratando de sonar inteligente lls U know u used Gooogle boyyy!</w:t>
      </w:r>
    </w:p>
    <w:p>
      <w:r>
        <w:t xml:space="preserve">La oficina está en la cuenta atrás de Buble que va a cantar en directo en Radio 1.</w:t>
      </w:r>
    </w:p>
    <w:p>
      <w:r>
        <w:t xml:space="preserve">Hoy hay grandes expectativas</w:t>
      </w:r>
    </w:p>
    <w:p>
      <w:r>
        <w:t xml:space="preserve">gracias twitter. Acabo de pasar la última hora de una maravillosa siesta con el bebé pensando en el crimen de honor.</w:t>
      </w:r>
    </w:p>
    <w:p>
      <w:r>
        <w:t xml:space="preserve">Si tienes un diario no leas el pasado :(</w:t>
      </w:r>
    </w:p>
    <w:p>
      <w:r>
        <w:t xml:space="preserve">Muchos culpan y recriminan el armamento pero el problema del hombre no está en las armas....está en su corazón.</w:t>
      </w:r>
    </w:p>
    <w:p>
      <w:r>
        <w:t xml:space="preserve">A punto de tomar mi final en mi laboratorio de Biología y no viene más bck....yayyy</w:t>
      </w:r>
    </w:p>
    <w:p>
      <w:r>
        <w:t xml:space="preserve">Acción de gracias por la entrega de Cristo</w:t>
      </w:r>
    </w:p>
    <w:p>
      <w:r>
        <w:t xml:space="preserve">Conseguí reinar sobre el demonio que buscaba refugio en el dominio de mis pensamientos invocando su nombre.</w:t>
      </w:r>
    </w:p>
    <w:p>
      <w:r>
        <w:t xml:space="preserve">odio cuando busco en google mi sueño y los significados pueden relacionarse con mi vida</w:t>
      </w:r>
    </w:p>
    <w:p>
      <w:r>
        <w:t xml:space="preserve">Esta semana pasada en twitter me ha mostrado lo falsa que es la gente en ATL...</w:t>
      </w:r>
    </w:p>
    <w:p>
      <w:r>
        <w:t xml:space="preserve">Hoy se ve medio decente...</w:t>
      </w:r>
    </w:p>
    <w:p>
      <w:r>
        <w:t xml:space="preserve">"@ThinkMoneyOTG: 2 muertos por disparos en el campus de Virginia Tech (BLOG)"</w:t>
      </w:r>
    </w:p>
    <w:p>
      <w:r>
        <w:t xml:space="preserve">Feliz acción de gracias a todos los tristes que miran mi twitter cuando pueden estar comiendo</w:t>
      </w:r>
    </w:p>
    <w:p>
      <w:r>
        <w:t xml:space="preserve">Las líneas rojas que cruzan mi televisor hacen que quiera superarme a mí mismo</w:t>
      </w:r>
    </w:p>
    <w:p>
      <w:r>
        <w:t xml:space="preserve">feliz acción de gracias a todos. sean agradecidos.</w:t>
      </w:r>
    </w:p>
    <w:p>
      <w:r>
        <w:t xml:space="preserve">Es hora de estudiar una vez más. Excepto esta vez para la clase de Anne.</w:t>
      </w:r>
    </w:p>
    <w:p>
      <w:r>
        <w:t xml:space="preserve">decoración navideña y trabajo toda la noche</w:t>
      </w:r>
    </w:p>
    <w:p>
      <w:r>
        <w:t xml:space="preserve">¿Cómo no me di cuenta de que estaba sentado detrás de este hermoso hombre pelirrojo? Oh, joder, acaba de leerme la mente y se ha puesto la capucha.</w:t>
      </w:r>
    </w:p>
    <w:p>
      <w:r>
        <w:t xml:space="preserve">Estoy taaaaan dormida pero no quiero que se acabe el fin de semana</w:t>
      </w:r>
    </w:p>
    <w:p>
      <w:r>
        <w:t xml:space="preserve">Que empiece el debate de Ecuador. Se prometió café; no hay.</w:t>
      </w:r>
    </w:p>
    <w:p>
      <w:r>
        <w:t xml:space="preserve">Tumbado en la cama, cogí un vaso y bebí de él, pensaba que era agua y era coca-cola de cereza.</w:t>
      </w:r>
    </w:p>
    <w:p>
      <w:r>
        <w:t xml:space="preserve">El tráfico apesta. Por lo menos tengo que estar en un espacio confinado y escuchar 2 @GOPTaylor gritar en @newenglandpats radio.</w:t>
      </w:r>
    </w:p>
    <w:p>
      <w:r>
        <w:t xml:space="preserve">Tu chica tiene el culo como una tortita FlapJack</w:t>
      </w:r>
    </w:p>
    <w:p>
      <w:r>
        <w:t xml:space="preserve">Ahora estoy durmiendo un máximo de 4 horas antes de mi primer día de entrenamiento.</w:t>
      </w:r>
    </w:p>
    <w:p>
      <w:r>
        <w:t xml:space="preserve">Ahora para un viaje de mierda en autobús que consiste en el culo de un extraño en mi cara.</w:t>
      </w:r>
    </w:p>
    <w:p>
      <w:r>
        <w:t xml:space="preserve">No quiero ser gafe pero estoy teniendo una gran semana hasta ahora. La vida va en ascenso. Cruza los dedos para que siga así. </w:t>
      </w:r>
    </w:p>
    <w:p>
      <w:r>
        <w:t xml:space="preserve">Tengo la suerte de trabajar donde lo hago, pero el hogar es donde está el corazón.  Me alegro de estar en casa!</w:t>
      </w:r>
    </w:p>
    <w:p>
      <w:r>
        <w:t xml:space="preserve">ni siquiera la mitad de mi trabajo va a ser en toda la noche a este ritmo</w:t>
      </w:r>
    </w:p>
    <w:p>
      <w:r>
        <w:t xml:space="preserve">Sólo quiero tiempo para la Navidad. Tiempo y felicidad</w:t>
      </w:r>
    </w:p>
    <w:p>
      <w:r>
        <w:t xml:space="preserve">Estoy en un Vibe gon alimentar esta depresión al papel con una pluma como la cuchara. Mi Pad tiene hambre y Imma alimentar esto</w:t>
      </w:r>
    </w:p>
    <w:p>
      <w:r>
        <w:t xml:space="preserve">Por fin haré algo diferente con mi pelo mañana</w:t>
      </w:r>
    </w:p>
    <w:p>
      <w:r>
        <w:t xml:space="preserve">Siento que la palabra "negar" está en cada canción.</w:t>
      </w:r>
    </w:p>
    <w:p>
      <w:r>
        <w:t xml:space="preserve">Las luces de Navidad me hacen feliz.</w:t>
      </w:r>
    </w:p>
    <w:p>
      <w:r>
        <w:t xml:space="preserve">Otra fiesta en el trabajo otra llena de coños</w:t>
      </w:r>
    </w:p>
    <w:p>
      <w:r>
        <w:t xml:space="preserve">¿El trabajo de investigación asignado hoy debe presentarse el lunes?</w:t>
      </w:r>
    </w:p>
    <w:p>
      <w:r>
        <w:t xml:space="preserve">Acabo de enterarme de que me van a sacar las muelas del juicio el 21 de diciembre. La única parte buena es que tengo un descanso navideño más largo.</w:t>
      </w:r>
    </w:p>
    <w:p>
      <w:r>
        <w:t xml:space="preserve">Vamos a Bosnia vía Croacia. Parada en Zagreb hoy para cenar y tomar algo con la mejor amiga y luego 2 días de escala en el camino de vuelta.</w:t>
      </w:r>
    </w:p>
    <w:p>
      <w:r>
        <w:t xml:space="preserve">Odio quedarme dormido con alguien y que cuando me despierte no esté allí</w:t>
      </w:r>
    </w:p>
    <w:p>
      <w:r>
        <w:t xml:space="preserve">el momento en que te das cuenta de que has perdido a la persona que más necesitabas pero que no querías admitir</w:t>
      </w:r>
    </w:p>
    <w:p>
      <w:r>
        <w:t xml:space="preserve">Mi amiga vino a mi casa a dormir y se olvidó su copia de Las Reliquias de la Muerte Parte 2. ¿De verdad? D</w:t>
      </w:r>
    </w:p>
    <w:p>
      <w:r>
        <w:t xml:space="preserve">Desquitarse con otra persona no es la solución. Embotellarlo tampoco lo es. Todos necesitamos una liberación "adecuada". Una salida. Hmmn...</w:t>
      </w:r>
    </w:p>
    <w:p>
      <w:r>
        <w:t xml:space="preserve">Tower Heist es muy bueno.</w:t>
      </w:r>
    </w:p>
    <w:p>
      <w:r>
        <w:t xml:space="preserve">Echo de menos a mi hermana mayor @rachcav</w:t>
      </w:r>
    </w:p>
    <w:p>
      <w:r>
        <w:t xml:space="preserve">Ya estoy despierto.  Un sueño de mierda.  No tengo voz</w:t>
      </w:r>
    </w:p>
    <w:p>
      <w:r>
        <w:t xml:space="preserve">Mis ipods se están muriendo :( eso significa que no hay facebook ni twitter hasta que salga del trabajo</w:t>
      </w:r>
    </w:p>
    <w:p>
      <w:r>
        <w:t xml:space="preserve">Wow Redskins son la escuela de Dallas hablar de un</w:t>
      </w:r>
    </w:p>
    <w:p>
      <w:r>
        <w:t xml:space="preserve">@Ozzy4_12 @iiDooIVIii En otra nota.... Adivina a quién le acaba de gustar otra foto?</w:t>
      </w:r>
    </w:p>
    <w:p>
      <w:r>
        <w:t xml:space="preserve">puedes pensar que soy una perra pero al menos tengo una opinión y una personalidad</w:t>
      </w:r>
    </w:p>
    <w:p>
      <w:r>
        <w:t xml:space="preserve">A casa a hacer algo de comer y luego a trabajar</w:t>
      </w:r>
    </w:p>
    <w:p>
      <w:r>
        <w:t xml:space="preserve">Mamá dice que tengo que comer bien porque estoy creciendo! Bueno, ¡qué gran excusa para comer y ganar peso sin sentirme culpable!</w:t>
      </w:r>
    </w:p>
    <w:p>
      <w:r>
        <w:t xml:space="preserve">Aunque realmente comenzó el domingo pasado, ahora estamos en un período de mirar hacia atrás a la primera venida de Cristo y hacia adelante a su segunda.</w:t>
      </w:r>
    </w:p>
    <w:p>
      <w:r>
        <w:t xml:space="preserve">Por alguna razón me desperté pensando que era viernes, luego llegué a la escuela y me di cuenta de que en realidad es lunes -_-</w:t>
      </w:r>
    </w:p>
    <w:p>
      <w:r>
        <w:t xml:space="preserve">♥ Miro a mi alrededor todo el amor que hay en mi vida y no puedo creer lo bendecida que estoy.♥</w:t>
      </w:r>
    </w:p>
    <w:p>
      <w:r>
        <w:t xml:space="preserve">Las compras navideñas de hoy.</w:t>
      </w:r>
    </w:p>
    <w:p>
      <w:r>
        <w:t xml:space="preserve">@emer3637 ¡qué miedo! El mío será protegido mi una banda de metal pronto</w:t>
      </w:r>
    </w:p>
    <w:p>
      <w:r>
        <w:t xml:space="preserve">Los hombres quieren una buena mujer, pero ¿cuál es el punto si su demasiado desconsiderado n selfis para siquiera apreciarla</w:t>
      </w:r>
    </w:p>
    <w:p>
      <w:r>
        <w:t xml:space="preserve">@Drewsdays así que se va directamente de sus hermanos y no quiero arriesgarme a coger mi coche. =(</w:t>
      </w:r>
    </w:p>
    <w:p>
      <w:r>
        <w:t xml:space="preserve">Temo que un día me despertaré y todas mis pesadillas se harán realidad y perderé a todos los que me son tan queridos</w:t>
      </w:r>
    </w:p>
    <w:p>
      <w:r>
        <w:t xml:space="preserve">Fotos familiares de Navidad hoy</w:t>
      </w:r>
    </w:p>
    <w:p>
      <w:r>
        <w:t xml:space="preserve">Hacer recados con mi madre = pasatiempo favorito... especialmente durante las vacaciones</w:t>
      </w:r>
    </w:p>
    <w:p>
      <w:r>
        <w:t xml:space="preserve">Debería irme a la cama... Pero no tengo sueño como siempre. Y las 6 de la mañana están a la vuelta de la esquina.</w:t>
      </w:r>
    </w:p>
    <w:p>
      <w:r>
        <w:t xml:space="preserve">Joder todos los yall ignoramos feelins aquí pre maduro millonario</w:t>
      </w:r>
    </w:p>
    <w:p>
      <w:r>
        <w:t xml:space="preserve">"El verdadero valor no es la ausencia de miedo, sino la voluntad de proceder a pesar de él" ~desconocido  </w:t>
      </w:r>
    </w:p>
    <w:p>
      <w:r>
        <w:t xml:space="preserve">Adiós noviembre :( Es hora de que empiece a hacer los deberes de las vacaciones~ D</w:t>
      </w:r>
    </w:p>
    <w:p>
      <w:r>
        <w:t xml:space="preserve">¿COMO CARAJOS MOVIMIENTOS COMO JAGGER ENCONTRARON SU CAMINO EN MI IPOD? CONTESTAME ITUNES MALDITA SEA!!!</w:t>
      </w:r>
    </w:p>
    <w:p>
      <w:r>
        <w:t xml:space="preserve">@missb62 ¡Yo también te agradezco! Aprendo mucho de ti y de todos los Tweeps con los que interactuamos. Discutimos, no estamos de acuerdo. Estamos de acuerdo.</w:t>
      </w:r>
    </w:p>
    <w:p>
      <w:r>
        <w:t xml:space="preserve">Woooooooo! Entradas impresas con éxito. Nos vamos a Disneylandia en 24 horas y los niños todavía no lo saben.</w:t>
      </w:r>
    </w:p>
    <w:p>
      <w:r>
        <w:t xml:space="preserve">Compras del Viernes Negro</w:t>
      </w:r>
    </w:p>
    <w:p>
      <w:r>
        <w:t xml:space="preserve">No importa cuánto lo intente, Kid Cudi no me retuitea</w:t>
      </w:r>
    </w:p>
    <w:p>
      <w:r>
        <w:t xml:space="preserve">Tengo que limpiar mi coche, arreglar la pantalla de mi teléfono y hacer algunas compras navideñas, todo en la agenda de hoy</w:t>
      </w:r>
    </w:p>
    <w:p>
      <w:r>
        <w:t xml:space="preserve">mis noches de viernes las paso solo</w:t>
      </w:r>
    </w:p>
    <w:p>
      <w:r>
        <w:t xml:space="preserve">Siguiendo a @elizadushku y es bastante impresionante... sus tweets me sorprenden. </w:t>
      </w:r>
    </w:p>
    <w:p>
      <w:r>
        <w:t xml:space="preserve">Temiendo amar algo que podría romperse</w:t>
      </w:r>
    </w:p>
    <w:p>
      <w:r>
        <w:t xml:space="preserve">Me encanta conseguir fuentes gratuitas en línea, especialmente cuando son de temática navideña!</w:t>
      </w:r>
    </w:p>
    <w:p>
      <w:r>
        <w:t xml:space="preserve">@ChloeMartinB Respondo cuando no se asiste y sobre un asunto al que no se asiste</w:t>
      </w:r>
    </w:p>
    <w:p>
      <w:r>
        <w:t xml:space="preserve">@danaAgordon mi amiga cantante ha vuelto</w:t>
      </w:r>
    </w:p>
    <w:p>
      <w:r>
        <w:t xml:space="preserve">Hay algunas personas en este mundo que nunca me gustarán. En particular, la gente que no tiene ni idea de cómo no ser un imbécil. </w:t>
      </w:r>
    </w:p>
    <w:p>
      <w:r>
        <w:t xml:space="preserve">No tengo cera para peinarme mañana.</w:t>
      </w:r>
    </w:p>
    <w:p>
      <w:r>
        <w:t xml:space="preserve">Hoy he tenido que saltarme el gimnasio.</w:t>
      </w:r>
    </w:p>
    <w:p>
      <w:r>
        <w:t xml:space="preserve">Lmfao real talk RT @The_Live_Phive: dile a un barbero "nah estoy esperando a que me corte el pelo" &amp; mira la expresión de su cara.</w:t>
      </w:r>
    </w:p>
    <w:p>
      <w:r>
        <w:t xml:space="preserve">Un humor horrible a punto de ser un día horrible</w:t>
      </w:r>
    </w:p>
    <w:p>
      <w:r>
        <w:t xml:space="preserve">un poco triste brunos dejando y no vamos a tener comidas caseras errrdau</w:t>
      </w:r>
    </w:p>
    <w:p>
      <w:r>
        <w:t xml:space="preserve">es casi el final de noviembre y todavía no siento frío.</w:t>
      </w:r>
    </w:p>
    <w:p>
      <w:r>
        <w:t xml:space="preserve">Soy esquizofrénico + gay. Normalmente, una sola de estas cosas sería inconcebible para una familia de Sri Lanka. </w:t>
      </w:r>
    </w:p>
    <w:p>
      <w:r>
        <w:t xml:space="preserve"> 4 toda su solemnidad escribió un libro sobre el donde observó que las bromas ayudan a la gente a defenderse &amp;</w:t>
      </w:r>
    </w:p>
    <w:p>
      <w:r>
        <w:t xml:space="preserve">Es alegre cuando tu hermana pequeña entra en tu habitación y se tira pedos</w:t>
      </w:r>
    </w:p>
    <w:p>
      <w:r>
        <w:t xml:space="preserve">Royal Mail entregó literalmente donde Yodel no pudo. Teléfono nuevo con carga.</w:t>
      </w:r>
    </w:p>
    <w:p>
      <w:r>
        <w:t xml:space="preserve">Bueno, anoche dormí un total de 3 horas.</w:t>
      </w:r>
    </w:p>
    <w:p>
      <w:r>
        <w:t xml:space="preserve">partido de hockey esta noche </w:t>
      </w:r>
    </w:p>
    <w:p>
      <w:r>
        <w:t xml:space="preserve"> Cuando una persona es detenida quiero que esté aterrorizada por no saber lo que le va a pasar en la custodia americana</w:t>
      </w:r>
    </w:p>
    <w:p>
      <w:r>
        <w:t xml:space="preserve">La Manada nos la está metiendo y mi hijo tiene fiebre</w:t>
      </w:r>
    </w:p>
    <w:p>
      <w:r>
        <w:t xml:space="preserve">¿Has decidido su regalo? RT @Bonang_M: El cumpleaños de mi cariño es en 5 días... ♥</w:t>
      </w:r>
    </w:p>
    <w:p>
      <w:r>
        <w:t xml:space="preserve">Sabes que la cama de Brian está muy sola sin él en ella. Prefiere jugar a los videojuegos. :(</w:t>
      </w:r>
    </w:p>
    <w:p>
      <w:r>
        <w:t xml:space="preserve">Resistiendo el impulso de enviar la película En el reino de los sentidos al disco duro de mi amigo y rebautizarla como Crepúsculo: Amanecer Parte 1.</w:t>
      </w:r>
    </w:p>
    <w:p>
      <w:r>
        <w:t xml:space="preserve">Un día de estos nos cansaremos de tomarle el pelo a InsaneSibal y a otros. Pero ellos nunca se cansarán de la estupidez.</w:t>
      </w:r>
    </w:p>
    <w:p>
      <w:r>
        <w:t xml:space="preserve">Debería haberme operado en el verano, sigo teniendo dolores de apéndice, doctor steve, allá voy.</w:t>
      </w:r>
    </w:p>
    <w:p>
      <w:r>
        <w:t xml:space="preserve">Siento mucho amor y esperanza por el bebé Holly el primer bebé nacido en mi familia desde hace 19 años</w:t>
      </w:r>
    </w:p>
    <w:p>
      <w:r>
        <w:t xml:space="preserve">@lumam73 Yo también quiero a mi gato y si no le das patadas o le tiras los zapatos a diario también le gustas.</w:t>
      </w:r>
    </w:p>
    <w:p>
      <w:r>
        <w:t xml:space="preserve">Celebra la vida esta es tu única oportunidad Da la de &amp;</w:t>
      </w:r>
    </w:p>
    <w:p>
      <w:r>
        <w:t xml:space="preserve">Ahora odio ir a dormir. Soñar ya no es una experiencia maravillosa. Me despierto llorando.</w:t>
      </w:r>
    </w:p>
    <w:p>
      <w:r>
        <w:t xml:space="preserve">@luffwoto Me ha encantado... bélgica es un lugar muy bonito... pero lamentablemente he tenido la gripe :(</w:t>
      </w:r>
    </w:p>
    <w:p>
      <w:r>
        <w:t xml:space="preserve">Mi estilo de burla no se traduce muy bien en Internet. =/</w:t>
      </w:r>
    </w:p>
    <w:p>
      <w:r>
        <w:t xml:space="preserve">Estoy lleno de la presencia de Dios y del amor que esto me trae</w:t>
      </w:r>
    </w:p>
    <w:p>
      <w:r>
        <w:t xml:space="preserve">Dada a la gran cantidad de barba que me crece nunca podría estar en una banda como Minus The Bear</w:t>
      </w:r>
    </w:p>
    <w:p>
      <w:r>
        <w:t xml:space="preserve">Quiero conocer a la gente de LOST, pero probablemente nunca lo haré.</w:t>
      </w:r>
    </w:p>
    <w:p>
      <w:r>
        <w:t xml:space="preserve">@shughamster aaaaaaah es hermoso como un colegio de estrellas titilantes brillando en el cielo de navidad</w:t>
      </w:r>
    </w:p>
    <w:p>
      <w:r>
        <w:t xml:space="preserve">Está lloviendo fuera y voy a tomar el autobús a un millón de lugares hoy</w:t>
      </w:r>
    </w:p>
    <w:p>
      <w:r>
        <w:t xml:space="preserve">@USMCNamVet1968 fue a cenar solo a los amigos nuevos restr..renegó de la invitación de los pseudo 'cristianos' odiados por algunos por la audacia en Cristo</w:t>
      </w:r>
    </w:p>
    <w:p>
      <w:r>
        <w:t xml:space="preserve">El problema no es no saber, es no querer averiguar</w:t>
      </w:r>
    </w:p>
    <w:p>
      <w:r>
        <w:t xml:space="preserve">mamá encontró mi último tatuo......</w:t>
      </w:r>
    </w:p>
    <w:p>
      <w:r>
        <w:t xml:space="preserve">Maldición de las mañanas de los martes, parece que se repite lo de la semana pasada.</w:t>
      </w:r>
    </w:p>
    <w:p>
      <w:r>
        <w:t xml:space="preserve">El entrenamiento fue bueno, pero ahora tengo que concentrarme. Ya está bien de andar de un lado a otro de mi apartamento... tengo que empezar la carga de trabajo.</w:t>
      </w:r>
    </w:p>
    <w:p>
      <w:r>
        <w:t xml:space="preserve">@Lil_RoXaNe Va pas te butter sobre la ruta t'es censé me pecho en 2012</w:t>
      </w:r>
    </w:p>
    <w:p>
      <w:r>
        <w:t xml:space="preserve">Es una hermosa mañana aquí en Me encanta esta llovizna. Sólo significa una cosa paseo por la mañana cancelado. YAY</w:t>
      </w:r>
    </w:p>
    <w:p>
      <w:r>
        <w:t xml:space="preserve">¿Alguien se daría cuenta si derriban la ciudad de Reseda? @MattJackson13: ¿Se amotinará Reseda después de que @NickJacksonYB y yo ganemos mañana? </w:t>
      </w:r>
    </w:p>
    <w:p>
      <w:r>
        <w:t xml:space="preserve">.. Reviento las botellas porque embotellé mis Emociones ... al menos lo puse todo al descubierto ...</w:t>
      </w:r>
    </w:p>
    <w:p>
      <w:r>
        <w:t xml:space="preserve">Es hora de ir a comprar comida</w:t>
      </w:r>
    </w:p>
    <w:p>
      <w:r>
        <w:t xml:space="preserve">Mañana es domingo... Eso significa que el lunes hay colegio.</w:t>
      </w:r>
    </w:p>
    <w:p>
      <w:r>
        <w:t xml:space="preserve">Esperado como para fcukin siempre para este día y es sobre fcukin algunos shxt que no es incluso el mío</w:t>
      </w:r>
    </w:p>
    <w:p>
      <w:r>
        <w:t xml:space="preserve">@LandsEndPR dando muestra de lo que las palabras no pueden, además de traer la sonrisa y la anticipación a ambos  </w:t>
      </w:r>
    </w:p>
    <w:p>
      <w:r>
        <w:t xml:space="preserve">Así que resulta que llevar un playsuit + mallas = realmente no poder ir al baño de forma improvisada</w:t>
      </w:r>
    </w:p>
    <w:p>
      <w:r>
        <w:t xml:space="preserve">No es el final que quería, pero en general es una buena temporada.</w:t>
      </w:r>
    </w:p>
    <w:p>
      <w:r>
        <w:t xml:space="preserve">Tal vez algunas partes de Estados Unidos se den cuenta de que la 2ª enmienda no es en absoluto absoluta y promulguen leyes de control de armas más estrictas.</w:t>
      </w:r>
    </w:p>
    <w:p>
      <w:r>
        <w:t xml:space="preserve">conseguir un resfriado..........im va a sonar aún más horrible en el desayuno de los premios mañana</w:t>
      </w:r>
    </w:p>
    <w:p>
      <w:r>
        <w:t xml:space="preserve">Si cualquier otra persona que no fueras tú hubiera dicho eso te habría echado un tuit. RT @danecook: Me acabo de cagar en los pantalones. Pura salsa 100%.</w:t>
      </w:r>
    </w:p>
    <w:p>
      <w:r>
        <w:t xml:space="preserve">@TheEllenShow ¡Felicidades! También a mi copia de tu nuevo libro le falta la última página del capítulo "Sauna".</w:t>
      </w:r>
    </w:p>
    <w:p>
      <w:r>
        <w:t xml:space="preserve">maldita sea me acabo de dar cuenta de que no voy a poder ver la mitad del partido de hockey de esta noche.</w:t>
      </w:r>
    </w:p>
    <w:p>
      <w:r>
        <w:t xml:space="preserve">El viernes por la noche... y en lugar de estar emocionado de ir a mear... estoy sentado en ma laz en casa...</w:t>
      </w:r>
    </w:p>
    <w:p>
      <w:r>
        <w:t xml:space="preserve">¡Oh, Dios! Tengo que pasar todo el día en casa de Dave...</w:t>
      </w:r>
    </w:p>
    <w:p>
      <w:r>
        <w:t xml:space="preserve">@SockedKiwi más amable. La calefacción está en factor warp 5. Tengo una jarra de cerveza y la serie 4 de parques y recreaciones cargada.</w:t>
      </w:r>
    </w:p>
    <w:p>
      <w:r>
        <w:t xml:space="preserve">¡Acabo de escuchar una noticia salvaje! No puedo esperar a que todo el mundo lo escuche.</w:t>
      </w:r>
    </w:p>
    <w:p>
      <w:r>
        <w:t xml:space="preserve">No encontré aceite de menta, así que me puse aceite de lavanda bajo la nariz. Ahora a limpiar.</w:t>
      </w:r>
    </w:p>
    <w:p>
      <w:r>
        <w:t xml:space="preserve">Me comprometí a no volver a quedarme a dormir en un pl donde thurs tanto drama y vibraciones raras LMAOOOO</w:t>
      </w:r>
    </w:p>
    <w:p>
      <w:r>
        <w:t xml:space="preserve">¡Queso de cabra al horno! :D</w:t>
      </w:r>
    </w:p>
    <w:p>
      <w:r>
        <w:t xml:space="preserve">Añadir a mi lista de deseos en Amazon cosas que no me puedo permitir.</w:t>
      </w:r>
    </w:p>
    <w:p>
      <w:r>
        <w:t xml:space="preserve">El momento en el que mira fijamente a otra persona y tú eres la razón.</w:t>
      </w:r>
    </w:p>
    <w:p>
      <w:r>
        <w:t xml:space="preserve">Estas dos últimas semanas me han fastidiado mucho. Es hora de volver al gimnasio pronto. Oficialmente he bajado a un paquete de 4.</w:t>
      </w:r>
    </w:p>
    <w:p>
      <w:r>
        <w:t xml:space="preserve">Mañana vuelve a la escuela.</w:t>
      </w:r>
    </w:p>
    <w:p>
      <w:r>
        <w:t xml:space="preserve">@kenwyatt ¿significa eso que no tengo que ver la 1 y la 2? ¿dijiste que podías hacer play wed? reemplazaste el teléfono y perdiste los datos</w:t>
      </w:r>
    </w:p>
    <w:p>
      <w:r>
        <w:t xml:space="preserve">Ir a comprar las mejores cosas para mis amigos y familiares &lt;3 Me encanta elegir esa cosa increíble y ver cómo la desenvuelven.</w:t>
      </w:r>
    </w:p>
    <w:p>
      <w:r>
        <w:t xml:space="preserve">Es el 1 de diciembre!! La gran preparación para la mejor época del año comienza aquí. Prometemos un especial de Navidad surrealista muy pronto.</w:t>
      </w:r>
    </w:p>
    <w:p>
      <w:r>
        <w:t xml:space="preserve">Me encanta que mi madre me compre una tarjeta de cumpleaños cuando estoy con ella.</w:t>
      </w:r>
    </w:p>
    <w:p>
      <w:r>
        <w:t xml:space="preserve">@LeeStrobel Me alegro de que estés disfrutando de verdad de esta temporada de la vida. </w:t>
      </w:r>
    </w:p>
    <w:p>
      <w:r>
        <w:t xml:space="preserve">¡Zorras en Ferguson! Chica saltando de chico en chico en el auditorio</w:t>
      </w:r>
    </w:p>
    <w:p>
      <w:r>
        <w:t xml:space="preserve">Mi nueva descripción de trabajo: Ama de llaves, cocinero, técnico de atención a los pacientes y mantenimiento &gt;_&lt;</w:t>
      </w:r>
    </w:p>
    <w:p>
      <w:r>
        <w:t xml:space="preserve">Mis abuelos vienen con el crucero!! Dijeron que no se lo podían perder :)</w:t>
      </w:r>
    </w:p>
    <w:p>
      <w:r>
        <w:t xml:space="preserve">Hace un mes estaba paseando por Washington DC despreocupada y vertiginosa hoy estoy estresada por los finales y la última semana de clases</w:t>
      </w:r>
    </w:p>
    <w:p>
      <w:r>
        <w:t xml:space="preserve">Tengo lo que parece/siente como un diente creciendo en una parte de mi boca donde realmente NO se quiere</w:t>
      </w:r>
    </w:p>
    <w:p>
      <w:r>
        <w:t xml:space="preserve">Ese momento que sabes que va a llegar, pero que pensabas que nunca iba a suceder, y luego se acerca sigilosamente y ocurre de verdad...</w:t>
      </w:r>
    </w:p>
    <w:p>
      <w:r>
        <w:t xml:space="preserve"> recuerdos del equipo rojo de octavo grado...</w:t>
      </w:r>
    </w:p>
    <w:p>
      <w:r>
        <w:t xml:space="preserve">Por cierto, mi presentación en el teatro se desarrolló sin problemas. Sólo un pequeño error. Mi profesor la grabó y vamos a ver y autocriticar.</w:t>
      </w:r>
    </w:p>
    <w:p>
      <w:r>
        <w:t xml:space="preserve">@Kowala_Bear332 hey no he stalkeado tu twitter todavía</w:t>
      </w:r>
    </w:p>
    <w:p>
      <w:r>
        <w:t xml:space="preserve">-- señoras con bigote smh al menos afeitarlos depilarlos cera o alguna mierda</w:t>
      </w:r>
    </w:p>
    <w:p>
      <w:r>
        <w:t xml:space="preserve">Cuando estás cabreado y la gente no sabe cuándo parar</w:t>
      </w:r>
    </w:p>
    <w:p>
      <w:r>
        <w:t xml:space="preserve">Empezando el día con los entrenamientos de las 8 y luego las clases hasta las 4:30</w:t>
      </w:r>
    </w:p>
    <w:p>
      <w:r>
        <w:t xml:space="preserve">Un falso matón me dijo que estaba solo en la cima... supongo que se refería a vivir en el ático de su madre.</w:t>
      </w:r>
    </w:p>
    <w:p>
      <w:r>
        <w:t xml:space="preserve">Deseando a @friendlybro un buen viaje. Sé lo solitario que puede ser el camino y lo que hace a la psique de un hombre.</w:t>
      </w:r>
    </w:p>
    <w:p>
      <w:r>
        <w:t xml:space="preserve">Terminé de conseguir todo para mi familia adoptiva @ServantsAnon! ¡Madre soltera 3 hijos bebé en camino! ¡Espero estar ayudando a alegrar su día!</w:t>
      </w:r>
    </w:p>
    <w:p>
      <w:r>
        <w:t xml:space="preserve">Así que quiere ir a Walden Galleria para el Viernes Negro </w:t>
      </w:r>
    </w:p>
    <w:p>
      <w:r>
        <w:t xml:space="preserve">Llevo planeando un viaje desde septiembre para que @DJTravisty08 vaya al concierto de Chi - hoy están agotadas :( nena</w:t>
      </w:r>
    </w:p>
    <w:p>
      <w:r>
        <w:t xml:space="preserve">ese mini infarto que tienes cuando te dice que @justinbieber te sigue pero resulta que es sólo un poser con la misma foto.</w:t>
      </w:r>
    </w:p>
    <w:p>
      <w:r>
        <w:t xml:space="preserve">En lugar de celebrar el desempleo durmiendo hasta el mediodía, estoy en la graduación de mi hermana menor.</w:t>
      </w:r>
    </w:p>
    <w:p>
      <w:r>
        <w:t xml:space="preserve">smh estoy muy triste. el único baloncesto que tengo que esperar es la locura de marzo???? </w:t>
      </w:r>
    </w:p>
    <w:p>
      <w:r>
        <w:t xml:space="preserve">"La belleza no está en la cara; la belleza es una luz en el corazón". -- Kahlil Gibran</w:t>
      </w:r>
    </w:p>
    <w:p>
      <w:r>
        <w:t xml:space="preserve">Noche de padres en un rato</w:t>
      </w:r>
    </w:p>
    <w:p>
      <w:r>
        <w:t xml:space="preserve">Las parejas que se casan tienen fotos de boda increíbles tanto</w:t>
      </w:r>
    </w:p>
    <w:p>
      <w:r>
        <w:t xml:space="preserve">Gimnasio hecho. La universidad esta tarde. Luego otra noche de trabajo.</w:t>
      </w:r>
    </w:p>
    <w:p>
      <w:r>
        <w:t xml:space="preserve"> está debutando esta noche y ¿dónde estoy yo? O bien... en clase.</w:t>
      </w:r>
    </w:p>
    <w:p>
      <w:r>
        <w:t xml:space="preserve">No estoy seguro de por qué @DJ_MILLIONS no jugó esta noche y es nuestro segundo goleador. No fue inteligente y probablemente nos costó el partido.</w:t>
      </w:r>
    </w:p>
    <w:p>
      <w:r>
        <w:t xml:space="preserve">Christmas Tonight de @davebarnesmusic y Hillary Scott es definitivamente mi canción navideña favorita hoy!!!</w:t>
      </w:r>
    </w:p>
    <w:p>
      <w:r>
        <w:t xml:space="preserve">¡Vaya! Una producción navideña menos.. ¡Faltan cinco! ¡Whoop! Esto va a ir rápido!!!!!</w:t>
      </w:r>
    </w:p>
    <w:p>
      <w:r>
        <w:t xml:space="preserve">wow he tuiteado mucho en esta última hora sobre este estreno... supongo que tengo que volver a mi ensayo ahora</w:t>
      </w:r>
    </w:p>
    <w:p>
      <w:r>
        <w:t xml:space="preserve">@Oliviaslogosky Honestamente Sincero - Me encanta la canción Voy a tener que ser todo lo contrario de mí cuando la canto que es divertido.</w:t>
      </w:r>
    </w:p>
    <w:p>
      <w:r>
        <w:t xml:space="preserve">Mi barista favorito renunció cuando yo estaba en la escuela. Se siente como si un ser querido hubiera muerto y recién ahora me entero </w:t>
      </w:r>
    </w:p>
    <w:p>
      <w:r>
        <w:t xml:space="preserve">Abrir una cuenta de ahorros.</w:t>
      </w:r>
    </w:p>
    <w:p>
      <w:r>
        <w:t xml:space="preserve">Artest y Bynum por Howard es lo único que se me ocurre. Si ocurre, Kobe podría ganar 3 anillos más. Esto va a ser interesante!</w:t>
      </w:r>
    </w:p>
    <w:p>
      <w:r>
        <w:t xml:space="preserve">Práctica del programa de Navidad!   </w:t>
      </w:r>
    </w:p>
    <w:p>
      <w:r>
        <w:t xml:space="preserve">viendo un documental sobre los internados. No puedo creer que la gente trate así a los niños indígenas. </w:t>
      </w:r>
    </w:p>
    <w:p>
      <w:r>
        <w:t xml:space="preserve">Magical Zombie&amp; - Negro dos Splenda - &amp; en taza! &amp;   </w:t>
      </w:r>
    </w:p>
    <w:p>
      <w:r>
        <w:t xml:space="preserve">@Hillmonious suena sólido :p esa es una buena película :D y u acaba de romper mi corazón</w:t>
      </w:r>
    </w:p>
    <w:p>
      <w:r>
        <w:t xml:space="preserve">@rehtaeHKye pronto tendremos una larga charla por Skype. Tengo una migración esta noche así que voy a barrer lo antes posible </w:t>
      </w:r>
    </w:p>
    <w:p>
      <w:r>
        <w:t xml:space="preserve">La escuela no tenía sentido hoy... Oh, bueno. En el trabajo hasta las nueve.</w:t>
      </w:r>
    </w:p>
    <w:p>
      <w:r>
        <w:t xml:space="preserve">estamos tan jodidos. ¿qué hacer con mary y beth en las estúpidas?</w:t>
      </w:r>
    </w:p>
    <w:p>
      <w:r>
        <w:t xml:space="preserve">Lo echo de menos cuando el fútbol no está en la televisión.</w:t>
      </w:r>
    </w:p>
    <w:p>
      <w:r>
        <w:t xml:space="preserve">@KateyField @KateyField @MarkWright_ pensé que mark era un claro ganador .</w:t>
      </w:r>
    </w:p>
    <w:p>
      <w:r>
        <w:t xml:space="preserve">Soy fuerte como una roca pero te digo que me derrumbo cuando la gente me tira al suelo.. ☹</w:t>
      </w:r>
    </w:p>
    <w:p>
      <w:r>
        <w:t xml:space="preserve">"La familia es el cimiento de nuestra sociedad. Si no la protegemos con la institución del matrimonio, nuestro país caerá". </w:t>
      </w:r>
    </w:p>
    <w:p>
      <w:r>
        <w:t xml:space="preserve">Cita con el dentista por sorpresa</w:t>
      </w:r>
    </w:p>
    <w:p>
      <w:r>
        <w:t xml:space="preserve">El amor es la vibración más alta del Universo. Me da escalofríos por la columna vertebral.</w:t>
      </w:r>
    </w:p>
    <w:p>
      <w:r>
        <w:t xml:space="preserve">En serio, no puedo abrir esta botella de Mountain Dew :(</w:t>
      </w:r>
    </w:p>
    <w:p>
      <w:r>
        <w:t xml:space="preserve">Voy a hacer lo que hago en el pecho..... ¡Conducir un camión monstruo!</w:t>
      </w:r>
    </w:p>
    <w:p>
      <w:r>
        <w:t xml:space="preserve">@MohMoney5 @thirtyh lol no hagas que tus nuevos brodaas somalíes te disciplinen</w:t>
      </w:r>
    </w:p>
    <w:p>
      <w:r>
        <w:t xml:space="preserve">@HalesLiffey te agradezco que hayas arrancado el ombligo... :( gracias. </w:t>
      </w:r>
    </w:p>
    <w:p>
      <w:r>
        <w:t xml:space="preserve">Felicidades a mi maravilloso novio @Matt_Meuer por ganar su partido... Me alegro de haber podido venir</w:t>
      </w:r>
    </w:p>
    <w:p>
      <w:r>
        <w:t xml:space="preserve">viendo el episodio de ayer por la noche de @SNL y flipando cuando @JonHuntsman salió en la actualización del fin de semana con @sethmeyers21.</w:t>
      </w:r>
    </w:p>
    <w:p>
      <w:r>
        <w:t xml:space="preserve">@megjane25 tengo que trabajar en este cuerpo de Victoria secret mío  </w:t>
      </w:r>
    </w:p>
    <w:p>
      <w:r>
        <w:t xml:space="preserve">@UndergroundPixl lo entiendo solo gente que pueda hacer una reseña del nuevo juego para haceros ganar dinero</w:t>
      </w:r>
    </w:p>
    <w:p>
      <w:r>
        <w:t xml:space="preserve">Me encanta no tener mi libro de texto de sociología ni mi cuaderno de ejercicios, pero tener una redacción mañana </w:t>
      </w:r>
    </w:p>
    <w:p>
      <w:r>
        <w:t xml:space="preserve">trabajo trabajo trabajo</w:t>
      </w:r>
    </w:p>
    <w:p>
      <w:r>
        <w:t xml:space="preserve">Miré debajo del árbol y encontré algunos regalos para 'Amy'. Lo cual es raro porque sólo pedí una cosa y ni siquiera ha llegado.</w:t>
      </w:r>
    </w:p>
    <w:p>
      <w:r>
        <w:t xml:space="preserve">Pasó el día en la cárcel</w:t>
      </w:r>
    </w:p>
    <w:p>
      <w:r>
        <w:t xml:space="preserve">Acabo de descubrir que no puedo vender mi libro de marketing.</w:t>
      </w:r>
    </w:p>
    <w:p>
      <w:r>
        <w:t xml:space="preserve">Siento que si dejo que las personas se acerquen a mí, terminaré herido y traicionado.</w:t>
      </w:r>
    </w:p>
    <w:p>
      <w:r>
        <w:t xml:space="preserve">Leí que kimberly mcCullough dejaba la serie en enero ¿significa esto que van a hacer morir a Robin?  </w:t>
      </w:r>
    </w:p>
    <w:p>
      <w:r>
        <w:t xml:space="preserve">Debo admitir que amo la moda la ropa los accesorios las pasarelas los modelos los diseñadores en fin la moda es mi vida</w:t>
      </w:r>
    </w:p>
    <w:p>
      <w:r>
        <w:t xml:space="preserve">Letra: "mira una araña en el techo" Yo: "no hay ninguna letra de araña" Letra: "¿Jordan lo limpió?" Yo: "yup" @_JNise Todas las noches ..</w:t>
      </w:r>
    </w:p>
    <w:p>
      <w:r>
        <w:t xml:space="preserve">grupo interesante para hoy 18 personas para entretener y 2 locos!</w:t>
      </w:r>
    </w:p>
    <w:p>
      <w:r>
        <w:t xml:space="preserve">Puede ir al médico mañana finalmente. Ugh</w:t>
      </w:r>
    </w:p>
    <w:p>
      <w:r>
        <w:t xml:space="preserve">Moody's ha previsto que nuestro crecimiento económico aumente un 1% en el nuevo año, más lentamente de lo previsto por el Gobierno.</w:t>
      </w:r>
    </w:p>
    <w:p>
      <w:r>
        <w:t xml:space="preserve">la pistola de propagación en el momento de Contra + canal de Duck Tales después de la escuela + escote =</w:t>
      </w:r>
    </w:p>
    <w:p>
      <w:r>
        <w:t xml:space="preserve">La sensación de cuando llamas a tu amigo un par de veces y no te coge y después te acusa de haberle dado llamadas perdidas!!!</w:t>
      </w:r>
    </w:p>
    <w:p>
      <w:r>
        <w:t xml:space="preserve">tengo mucho que planificar para mi día de mañana!</w:t>
      </w:r>
    </w:p>
    <w:p>
      <w:r>
        <w:t xml:space="preserve">Conduciendo hacia Chapel Hill.</w:t>
      </w:r>
    </w:p>
    <w:p>
      <w:r>
        <w:t xml:space="preserve">Buscando en páginas web ropa que finalmente me quede bien</w:t>
      </w:r>
    </w:p>
    <w:p>
      <w:r>
        <w:t xml:space="preserve">El torneo de netball fue bueno. ¡El maldito árbitro me dio contacto por algo que no hice!</w:t>
      </w:r>
    </w:p>
    <w:p>
      <w:r>
        <w:t xml:space="preserve">El novio es un chofer o un chófer. No hay nada que hacer. No se puede hacer nada. No se puede hacer nada en la calle, no se puede hacer nada.</w:t>
      </w:r>
    </w:p>
    <w:p>
      <w:r>
        <w:t xml:space="preserve">¿Por qué Jesús tenemos inspecciones de habitaciones? Nada te hace sentir más adulto que un extraño al azar revisando toda tu basura</w:t>
      </w:r>
    </w:p>
    <w:p>
      <w:r>
        <w:t xml:space="preserve">"Grande es tu fidelidad... grande es tu fidelidad..." :D</w:t>
      </w:r>
    </w:p>
    <w:p>
      <w:r>
        <w:t xml:space="preserve">Pero si no tiene Twitter, no sabe nada de lo que está haciendo.</w:t>
      </w:r>
    </w:p>
    <w:p>
      <w:r>
        <w:t xml:space="preserve">Al parecer, "trevor" significa gran pueblo.... es una broma gorda</w:t>
      </w:r>
    </w:p>
    <w:p>
      <w:r>
        <w:t xml:space="preserve">Lo único que hay en mi lista de Navidad este año es y</w:t>
      </w:r>
    </w:p>
    <w:p>
      <w:r>
        <w:t xml:space="preserve">Al menos vas a traer algo de dinero RT @GenocideJONES: Mi jefe decidió llamarme al trabajo hoy -_-</w:t>
      </w:r>
    </w:p>
    <w:p>
      <w:r>
        <w:t xml:space="preserve">¡Amén! RT@DuaneDaRock: Ser rico espiritualmente dura más que tratar de ser rico materialmente!</w:t>
      </w:r>
    </w:p>
    <w:p>
      <w:r>
        <w:t xml:space="preserve">Que comience la redacción de tarjetas de Navidad!</w:t>
      </w:r>
    </w:p>
    <w:p>
      <w:r>
        <w:t xml:space="preserve">EWWWWWW ESTA CHICA LLEVA MEDIAS TRANSPARENTES. No necesito ver tu culo tyvm.. </w:t>
      </w:r>
    </w:p>
    <w:p>
      <w:r>
        <w:t xml:space="preserve">me rebanó el dedo con un cuchillo</w:t>
      </w:r>
    </w:p>
    <w:p>
      <w:r>
        <w:t xml:space="preserve">Pat Shurmur y Colt McCoy están teniendo un buen "Quién es peor". Ambos están ganando.  </w:t>
      </w:r>
    </w:p>
    <w:p>
      <w:r>
        <w:t xml:space="preserve">Acabo de estar en casa de mi abuela durante 2 horas y media.</w:t>
      </w:r>
    </w:p>
    <w:p>
      <w:r>
        <w:t xml:space="preserve">@AllThingsPLL @TheSecretCircle Bianca es tan talentosa ! no me sorprende . pero que dice eso de Maya y PLL?</w:t>
      </w:r>
    </w:p>
    <w:p>
      <w:r>
        <w:t xml:space="preserve">Ya sea que los días comiencen nublados o con un sol radiante, comenzar el día con un sube a cualquiera. @jesussister </w:t>
      </w:r>
    </w:p>
    <w:p>
      <w:r>
        <w:t xml:space="preserve">No me siento cómodo llamando a mi padre papá</w:t>
      </w:r>
    </w:p>
    <w:p>
      <w:r>
        <w:t xml:space="preserve">No tengo ganas de mi clase de bienes raíces que comienza hoy. En absoluto. No me interesa. Largas conferencias. Aburrido como el infierno.</w:t>
      </w:r>
    </w:p>
    <w:p>
      <w:r>
        <w:t xml:space="preserve">recordando a @ThomasGuardado que cuando deje el instituto seguirá conectado a todo el drama e infierno de DHS a través de mí</w:t>
      </w:r>
    </w:p>
    <w:p>
      <w:r>
        <w:t xml:space="preserve">Que te lean el historial de tu ordenador en voz alta sería una mierda.</w:t>
      </w:r>
    </w:p>
    <w:p>
      <w:r>
        <w:t xml:space="preserve">@MrsDigger @a_tweet_life @KurtSchlichter NADA por ley en Egipto es ILEGAL casarse con alguien menor de 18 años.</w:t>
      </w:r>
    </w:p>
    <w:p>
      <w:r>
        <w:t xml:space="preserve">Un gran día: mi madre de 82 años probó la acupuntura para el dolor de cuello y artritis y sintió los beneficios después de su primera sesión. </w:t>
      </w:r>
    </w:p>
    <w:p>
      <w:r>
        <w:t xml:space="preserve">Pareces una maldita prostituta. ¡Ponte algo de ropa!</w:t>
      </w:r>
    </w:p>
    <w:p>
      <w:r>
        <w:t xml:space="preserve">¡Ups! Ya lo has tuiteado. SÍ TWITTER IK QUERÍA TUITEARLO DE NUEVO!!!!!!!!!!!!!!!!!!!!!!</w:t>
      </w:r>
    </w:p>
    <w:p>
      <w:r>
        <w:t xml:space="preserve">@AliceDowler no olvides que el próximo período estamos trabajando en nuestro tablón de anuncios</w:t>
      </w:r>
    </w:p>
    <w:p>
      <w:r>
        <w:t xml:space="preserve">Cita de Moyes "Todavía no sé si habrá dinero, así que tendremos que esperar y ver qué podemos hacer en enero.</w:t>
      </w:r>
    </w:p>
    <w:p>
      <w:r>
        <w:t xml:space="preserve">¡Un antiguo enamorado del instituto ha arado el camino de mis padres esta mañana! ¡Qué bonito!</w:t>
      </w:r>
    </w:p>
    <w:p>
      <w:r>
        <w:t xml:space="preserve">percuma juara umum sea games tapi di cap sea games yg paling ancur spanjang sejarah ┐('～`)┌</w:t>
      </w:r>
    </w:p>
    <w:p>
      <w:r>
        <w:t xml:space="preserve">La chica sentada a mi lado parece que tiene un caso agradable de tos ferina.</w:t>
      </w:r>
    </w:p>
    <w:p>
      <w:r>
        <w:t xml:space="preserve">Mamá me acaba de decir que voy a la religión en febrero </w:t>
      </w:r>
    </w:p>
    <w:p>
      <w:r>
        <w:t xml:space="preserve">Ese momento incómodo en el que tu amigo juega como 12 personas al azar en palabras con amigos para ti...</w:t>
      </w:r>
    </w:p>
    <w:p>
      <w:r>
        <w:t xml:space="preserve">He tenido un día fantástico! No puedo resumir lo que ha pasado en 140 caracteres, pero sí diré que estoy encantado.</w:t>
      </w:r>
    </w:p>
    <w:p>
      <w:r>
        <w:t xml:space="preserve">y mis padres se van de nuevo otra semana de caos</w:t>
      </w:r>
    </w:p>
    <w:p>
      <w:r>
        <w:t xml:space="preserve">Hoy no hay ningún chico caliente en mi autobús.</w:t>
      </w:r>
    </w:p>
    <w:p>
      <w:r>
        <w:t xml:space="preserve">Mi semana está casi garantizada para ser salvaje. Empezó a las 12:01 de la mañana, cuando me di cuenta de que la mayor parte de mi especial de media hora se había borrado.</w:t>
      </w:r>
    </w:p>
    <w:p>
      <w:r>
        <w:t xml:space="preserve">Los Delfines se conforman con un gol de campo</w:t>
      </w:r>
    </w:p>
    <w:p>
      <w:r>
        <w:t xml:space="preserve">Por mucho que me gusten los Steelers. No puedo soportar a Big Ben</w:t>
      </w:r>
    </w:p>
    <w:p>
      <w:r>
        <w:t xml:space="preserve">;-) RT @QweenRay: @nellemel ¡¡¡quién sabe lo que nos deparará mañana por la noche!!!</w:t>
      </w:r>
    </w:p>
    <w:p>
      <w:r>
        <w:t xml:space="preserve">@mgcat lol... lo sé normalmente pero realmente era lindo. Ahora ha vuelto a su nariz en el aire</w:t>
      </w:r>
    </w:p>
    <w:p>
      <w:r>
        <w:t xml:space="preserve">Bubba inventando una canción en el teclado y cantando mirando un dvd en busca de palabras de inspiración</w:t>
      </w:r>
    </w:p>
    <w:p>
      <w:r>
        <w:t xml:space="preserve">Demain j'ai juste mon bac blanc mais tout va bien !</w:t>
      </w:r>
    </w:p>
    <w:p>
      <w:r>
        <w:t xml:space="preserve">¡hoy no he tenido antojo de galletas de mantequilla de cacahuete!</w:t>
      </w:r>
    </w:p>
    <w:p>
      <w:r>
        <w:t xml:space="preserve">Me encanta ir a los macdintons toda la noche y que me despierten tres horas después de haber llegado a casa para dar un paseo en bicicleta con la familia</w:t>
      </w:r>
    </w:p>
    <w:p>
      <w:r>
        <w:t xml:space="preserve">@sarahweissy Creo que no hemos tenido una conversación en bastante tiempo</w:t>
      </w:r>
    </w:p>
    <w:p>
      <w:r>
        <w:t xml:space="preserve">La gente que no conoce la forma correcta de usar la gramática</w:t>
      </w:r>
    </w:p>
    <w:p>
      <w:r>
        <w:t xml:space="preserve">"Lo que te hace rico es estar vivo". ~Notas de El Universo </w:t>
      </w:r>
    </w:p>
    <w:p>
      <w:r>
        <w:t xml:space="preserve">Tiempo para :))) temporada 3 ep 8 creo </w:t>
      </w:r>
    </w:p>
    <w:p>
      <w:r>
        <w:t xml:space="preserve">Encerrado dentro de la casa de @NathanBrewster porque la llave de su casa está en mi coche y toda su familia ha salido y me ha encerrado!</w:t>
      </w:r>
    </w:p>
    <w:p>
      <w:r>
        <w:t xml:space="preserve"> El que no puede perdonar a los demás destruye el puente por el que él mismo debe pasar. ~George Herbert    </w:t>
      </w:r>
    </w:p>
    <w:p>
      <w:r>
        <w:t xml:space="preserve">Entonces, ¿de qué sirve hacer un horario de autobuses si ni siquiera lo cumplen?</w:t>
      </w:r>
    </w:p>
    <w:p>
      <w:r>
        <w:t xml:space="preserve">Releyendo la serie de la Agencia de Detectives Nº 1 de Alexander McCall Smith. </w:t>
      </w:r>
    </w:p>
    <w:p>
      <w:r>
        <w:t xml:space="preserve">no entiendo por qué la gente con sobrepeso lleva ropa tan ajustada o deja que su barriga cuelgue por encima de sus vaqueros</w:t>
      </w:r>
    </w:p>
    <w:p>
      <w:r>
        <w:t xml:space="preserve">Por primera vez, 4 de los 5 álbumes más vendidos en Estados Unidos son canadienses. Pero entre ellos están Nickelback y Justin Bieber. </w:t>
      </w:r>
    </w:p>
    <w:p>
      <w:r>
        <w:t xml:space="preserve">Cuando un chico dice que necesita una chica para ser feliz.</w:t>
      </w:r>
    </w:p>
    <w:p>
      <w:r>
        <w:t xml:space="preserve">Sentado junto a una sala llena de crecimiento personal y risas...</w:t>
      </w:r>
    </w:p>
    <w:p>
      <w:r>
        <w:t xml:space="preserve">Oooh hombre 3 horas de sueño dolor de estómago y en la parte trasera de un avión muy lleno en el que tuve que pagar por mi equipaje de mano.</w:t>
      </w:r>
    </w:p>
    <w:p>
      <w:r>
        <w:t xml:space="preserve">cuando algunos twittos ponen su foto real en tu no les ves más como antes</w:t>
      </w:r>
    </w:p>
    <w:p>
      <w:r>
        <w:t xml:space="preserve">No hay F's! Mi teléfono se volverá a encender en algún momento de esta semana.</w:t>
      </w:r>
    </w:p>
    <w:p>
      <w:r>
        <w:t xml:space="preserve">una semana de subida de mil puntos y los jefes de la FED dicen que la economía es mucho mejor de lo esperado</w:t>
      </w:r>
    </w:p>
    <w:p>
      <w:r>
        <w:t xml:space="preserve">Sólo puedo contener tantas lágrimas &lt;/3! </w:t>
      </w:r>
    </w:p>
    <w:p>
      <w:r>
        <w:t xml:space="preserve">Ninguna cantidad de tiempo puede curar la lista de tu madre</w:t>
      </w:r>
    </w:p>
    <w:p>
      <w:r>
        <w:t xml:space="preserve">Maldita sea. Estoy cansado de esta mierda. Mal día y ahora los planes estropeados</w:t>
      </w:r>
    </w:p>
    <w:p>
      <w:r>
        <w:t xml:space="preserve">Los maquillajes de siempre deben ser...  Los colores son muy grandes. Muy bonito!</w:t>
      </w:r>
    </w:p>
    <w:p>
      <w:r>
        <w:t xml:space="preserve">Aaahhh!!! Estoy perdiendo seguidores O_O y finalmente pude llegar a 100.</w:t>
      </w:r>
    </w:p>
    <w:p>
      <w:r>
        <w:t xml:space="preserve">La verdad es que te echo de menos....y la verdad es que estoy mintiendo!  ¿Qué pasó con AAR? :(</w:t>
      </w:r>
    </w:p>
    <w:p>
      <w:r>
        <w:t xml:space="preserve">@GillyvX jajaja correr un maratón esperando ir al extranjero a hacer algo</w:t>
      </w:r>
    </w:p>
    <w:p>
      <w:r>
        <w:t xml:space="preserve">Hey les petits amis quoi de mieux pour commencer la semaine qu'un petit cadeau des ?! surveillez bien ...</w:t>
      </w:r>
    </w:p>
    <w:p>
      <w:r>
        <w:t xml:space="preserve">Mi otro Bestfriends Upset Así que ahora tengo que ir a golpear su culo Lmfao</w:t>
      </w:r>
    </w:p>
    <w:p>
      <w:r>
        <w:t xml:space="preserve"> tu memoria decide borrarse a sí misma y a todos tus finales.</w:t>
      </w:r>
    </w:p>
    <w:p>
      <w:r>
        <w:t xml:space="preserve">Volviendo a ver Harry potter 7 parte 2</w:t>
      </w:r>
    </w:p>
    <w:p>
      <w:r>
        <w:t xml:space="preserve">No quiero estar sentado durante una hora de geología. Estoy durmiendo dos horas. Todavía tengo que estudiar esta noche.</w:t>
      </w:r>
    </w:p>
    <w:p>
      <w:r>
        <w:t xml:space="preserve">El viento sopla a medio gas y el cielo está ominosamente oscuro. A la hora de la comida cae un chaparrón y los adolescentes chillan como locos.</w:t>
      </w:r>
    </w:p>
    <w:p>
      <w:r>
        <w:t xml:space="preserve">Lleva sólo buenas vibraciones y reparte sonrisas. Poco a poco, sonrisa a sonrisa, podemos cambiar el mundo.</w:t>
      </w:r>
    </w:p>
    <w:p>
      <w:r>
        <w:t xml:space="preserve">No más Pulzar FM :( otra víctima del terremoto. Apesta  </w:t>
      </w:r>
    </w:p>
    <w:p>
      <w:r>
        <w:t xml:space="preserve">@RawanAjina y aquí estaba yo a punto de tuitear para que el viento y la lluvia se callaran y poder irme a la mierda a dormir... </w:t>
      </w:r>
    </w:p>
    <w:p>
      <w:r>
        <w:t xml:space="preserve">¿Soy yo o el té navideño de @SECONDCUPCAFES es un millón de veces más increíble que el del año pasado? </w:t>
      </w:r>
    </w:p>
    <w:p>
      <w:r>
        <w:t xml:space="preserve">No hay ningún vecino en el examen de ingeniería civil :(</w:t>
      </w:r>
    </w:p>
    <w:p>
      <w:r>
        <w:t xml:space="preserve">Ansiosamente; Con dolor Amoroso Aunque firme en sus preceptos; Un corazón contrito y humilde recibirá ilimitado</w:t>
      </w:r>
    </w:p>
    <w:p>
      <w:r>
        <w:t xml:space="preserve">¡Son las 7:30 de la mañana! Y puedo ver el sudor de tus axilas extendiéndose en tu top como un maremoto. ¿Por qué demonios tienes sudor en las axilas a las 7:30? </w:t>
      </w:r>
    </w:p>
    <w:p>
      <w:r>
        <w:t xml:space="preserve">Mi mamá tiene el día libre y hoy tuve que ir a la escuela :( esto es una mierda. </w:t>
      </w:r>
    </w:p>
    <w:p>
      <w:r>
        <w:t xml:space="preserve">Hasta mis últimas horas de fuga de la cárcel</w:t>
      </w:r>
    </w:p>
    <w:p>
      <w:r>
        <w:t xml:space="preserve">Los regalos de Navidad son cada vez peores a medida que uno envejece, ¡no tengo ni idea de lo que me van a regalar este año!</w:t>
      </w:r>
    </w:p>
    <w:p>
      <w:r>
        <w:t xml:space="preserve">@ArcticMonkeysUS esperando a mandy. Me voy a la nueva tienda moomin!!! :o</w:t>
      </w:r>
    </w:p>
    <w:p>
      <w:r>
        <w:t xml:space="preserve">Nunca he tenido que estar tanto tiempo en la peluquería. Digamos que volver a ser rubia es un proceso.</w:t>
      </w:r>
    </w:p>
    <w:p>
      <w:r>
        <w:t xml:space="preserve">Voy a retrasar cualquier celebración de la firma de Fielder con Seattle hasta que sea oficial. ¿Recuerdas todo el bombo que se le dio a Cliff Lee? </w:t>
      </w:r>
    </w:p>
    <w:p>
      <w:r>
        <w:t xml:space="preserve">Yaaay finalmente a7md está de vuelta con los destornilladores</w:t>
      </w:r>
    </w:p>
    <w:p>
      <w:r>
        <w:t xml:space="preserve">tal vez debería dejar de ser raro cuando me aburro en clase para que la gente deje de reírse de mí</w:t>
      </w:r>
    </w:p>
    <w:p>
      <w:r>
        <w:t xml:space="preserve">1.500 palabras menos, sólo faltan 1.000 de mi trabajo de curso sobre medios de comunicación</w:t>
      </w:r>
    </w:p>
    <w:p>
      <w:r>
        <w:t xml:space="preserve">¡¡¡Fumando!!! Financiación de los estudiantes que cunts!!!!!! </w:t>
      </w:r>
    </w:p>
    <w:p>
      <w:r>
        <w:t xml:space="preserve">POR QUÉ TODAS LAS CLASES QUE SUENAN BIEN SON DE CIENCIAS SOCIALES!!! AHHHH!! YA TENGO DOS DE TI!!</w:t>
      </w:r>
    </w:p>
    <w:p>
      <w:r>
        <w:t xml:space="preserve">No tuve tiempo de ver @TheXFactor este fin de semana</w:t>
      </w:r>
    </w:p>
    <w:p>
      <w:r>
        <w:t xml:space="preserve">Entrando en la universidad con el corazón encogido</w:t>
      </w:r>
    </w:p>
    <w:p>
      <w:r>
        <w:t xml:space="preserve">No estoy de humor para el Día de Acción de Gracias Puedes comer cuando quieras</w:t>
      </w:r>
    </w:p>
    <w:p>
      <w:r>
        <w:t xml:space="preserve">Perdí mi gorro en la escuela y fallé en un examen de español</w:t>
      </w:r>
    </w:p>
    <w:p>
      <w:r>
        <w:t xml:space="preserve">@duckingfabulous boo indeed. El regalo de carlas fabulosas estará listo para el día 8</w:t>
      </w:r>
    </w:p>
    <w:p>
      <w:r>
        <w:t xml:space="preserve">me acaban de decir el mayor LOL de la historia. algunas personas no cambian.</w:t>
      </w:r>
    </w:p>
    <w:p>
      <w:r>
        <w:t xml:space="preserve">@treama @borcki estará aquí el 22/12 por la tarde, pero le he dicho a mi madre que no vendrá a la cena de cumpleaños.</w:t>
      </w:r>
    </w:p>
    <w:p>
      <w:r>
        <w:t xml:space="preserve">Una noche de juegos callejeros y charla sobre el Arsenal con @carowild y luego la perspectiva de un inicio a las 5 de la mañana para entrevistar en Plas Menai mañana.</w:t>
      </w:r>
    </w:p>
    <w:p>
      <w:r>
        <w:t xml:space="preserve">Escribir un papel de inglés desordenado para publicar una roca es, en realidad, una experiencia sorprendentemente buena.</w:t>
      </w:r>
    </w:p>
    <w:p>
      <w:r>
        <w:t xml:space="preserve">El final de temporada de esta noche...</w:t>
      </w:r>
    </w:p>
    <w:p>
      <w:r>
        <w:t xml:space="preserve">Digestivos con una taza de té después de la universidad</w:t>
      </w:r>
    </w:p>
    <w:p>
      <w:r>
        <w:t xml:space="preserve">@amy_obrien22 lolz somos jodidamente divertidos. no te comiste mis amuletos de la suerte hoy</w:t>
      </w:r>
    </w:p>
    <w:p>
      <w:r>
        <w:t xml:space="preserve">este tipo acaba de darnos 2 pruebas de lectura pop..en nuestras tres lecturas de 60pg.</w:t>
      </w:r>
    </w:p>
    <w:p>
      <w:r>
        <w:t xml:space="preserve">Dejar la playa me rompe el corazón</w:t>
      </w:r>
    </w:p>
    <w:p>
      <w:r>
        <w:t xml:space="preserve">estoy cansado me duele la rodilla he estado despierto durante 20 horas seguidas y perdimos a courtney...</w:t>
      </w:r>
    </w:p>
    <w:p>
      <w:r>
        <w:t xml:space="preserve">Me gustaría estar comprando el viernes negro en hot topic y looney tunes ahora mismo :/ </w:t>
      </w:r>
    </w:p>
    <w:p>
      <w:r>
        <w:t xml:space="preserve">perdimos nuestro mando y no podemos cambiar la televisión sin él... así que nos queda VH1</w:t>
      </w:r>
    </w:p>
    <w:p>
      <w:r>
        <w:t xml:space="preserve">@TheBodyShopUK Alegría es ver a mi sobrino de 18 meses corriendo por la habitación cuando hace 12 meses fue operado de corazón de forma importante un milagro</w:t>
      </w:r>
    </w:p>
    <w:p>
      <w:r>
        <w:t xml:space="preserve">A casa antes de lo esperado</w:t>
      </w:r>
    </w:p>
    <w:p>
      <w:r>
        <w:t xml:space="preserve">@steezballer @fanzinator @stoner_kelly @brenna_bean @meaganskylark twitter debería ser persona del año final</w:t>
      </w:r>
    </w:p>
    <w:p>
      <w:r>
        <w:t xml:space="preserve">Es curioso cómo una persona está en tu presencia y realmente sólo quieres hacerle saber cómo te sientes. </w:t>
      </w:r>
    </w:p>
    <w:p>
      <w:r>
        <w:t xml:space="preserve">@Hazen25 tu texto me ha hecho echar de menos competir</w:t>
      </w:r>
    </w:p>
    <w:p>
      <w:r>
        <w:t xml:space="preserve">escuchando a la mitad de la quinta planta viajar en ácido a las 2 de la mañana</w:t>
      </w:r>
    </w:p>
    <w:p>
      <w:r>
        <w:t xml:space="preserve">El chaparrón del norte jugó justo después de los errores del comercio &lt;/3</w:t>
      </w:r>
    </w:p>
    <w:p>
      <w:r>
        <w:t xml:space="preserve">Yeaahh no estoy feelin tan caliente hoy. Creo que mi cama y yo vamos a tener un uno a uno hoy. ¡Arg! No quiero enfermarme.</w:t>
      </w:r>
    </w:p>
    <w:p>
      <w:r>
        <w:t xml:space="preserve">Mañana me espera otro turno bestial.</w:t>
      </w:r>
    </w:p>
    <w:p>
      <w:r>
        <w:t xml:space="preserve">Anoche me lo pasé muy bien. Twitter, Facebook, mensajes de texto, llamadas telefónicas y muchas otras formas de felicitar el cumpleaños. GRACIAS!</w:t>
      </w:r>
    </w:p>
    <w:p>
      <w:r>
        <w:t xml:space="preserve">Añade un poco de miel de cordero lechal. No podía faltar con una docena de rosas</w:t>
      </w:r>
    </w:p>
    <w:p>
      <w:r>
        <w:t xml:space="preserve">Acabo de tocar el piano durante 2 horas .... Hace tiempo que no lo hacía.</w:t>
      </w:r>
    </w:p>
    <w:p>
      <w:r>
        <w:t xml:space="preserve">No entiendo cómo la gente bebe café directamente</w:t>
      </w:r>
    </w:p>
    <w:p>
      <w:r>
        <w:t xml:space="preserve">@CoachsSister Yo le dije a mi chico que se quedara con el suyo - la verdad es que está súper guapo con él ♥ ¡Espero que se lo haya quedado que me entero esta noche!</w:t>
      </w:r>
    </w:p>
    <w:p>
      <w:r>
        <w:t xml:space="preserve">No me mires, piensa en mí, habla de mí o pregunta por mí... Wowww cuando esta mierda va a terminar</w:t>
      </w:r>
    </w:p>
    <w:p>
      <w:r>
        <w:t xml:space="preserve">Me reiría ahora mismo por mi silla que tiene brazos para no caerme de ella.</w:t>
      </w:r>
    </w:p>
    <w:p>
      <w:r>
        <w:t xml:space="preserve">Algunos no los reconozco. Pero algunos son definitivamente antílopes malienses escarabajos egipcios. Maldita sea, estaba disfrutando de este juego.</w:t>
      </w:r>
    </w:p>
    <w:p>
      <w:r>
        <w:t xml:space="preserve">@MarceloAmestica la ps3 todavia no se vale tienen que venir a buscar :)lo que sicagué con ir al EVO este año jajaja!</w:t>
      </w:r>
    </w:p>
    <w:p>
      <w:r>
        <w:t xml:space="preserve">@Lobbery en Fiona por supuesto! @HeywoodJablome1 ¡sólo haz lasaña mexicana! @olivestokes dime&amp; tu</w:t>
      </w:r>
    </w:p>
    <w:p>
      <w:r>
        <w:t xml:space="preserve">Ese doloroso momento en el que ves a alguien realmente atractivo en un lugar al azar y sabes que no volverás a verlo.</w:t>
      </w:r>
    </w:p>
    <w:p>
      <w:r>
        <w:t xml:space="preserve">tengo mi milésima infección de sinusitis este año</w:t>
      </w:r>
    </w:p>
    <w:p>
      <w:r>
        <w:t xml:space="preserve">Mi tía se queda bebiendo vino</w:t>
      </w:r>
    </w:p>
    <w:p>
      <w:r>
        <w:t xml:space="preserve">¡Vuelven las amas de casa reales de Orange County!</w:t>
      </w:r>
    </w:p>
    <w:p>
      <w:r>
        <w:t xml:space="preserve">Evite estrictamente las ideas aterradoras</w:t>
      </w:r>
    </w:p>
    <w:p>
      <w:r>
        <w:t xml:space="preserve">Desde el año hasta los 80 años de edad. No sé si mi traje es una banda de cuero que me he puesto cuando las mujeres se han arreglado. Me gustan las mallas...</w:t>
      </w:r>
    </w:p>
    <w:p>
      <w:r>
        <w:t xml:space="preserve">Este Nigga infantil Dnt fuckin Lauqh en mi hermano bcuss él tiene problema que él cnt ayuda Tf</w:t>
      </w:r>
    </w:p>
    <w:p>
      <w:r>
        <w:t xml:space="preserve">Mi hijo se ha quedado un día sin leer un libro muy bonito... Wauw (</w:t>
      </w:r>
    </w:p>
    <w:p>
      <w:r>
        <w:t xml:space="preserve">Sigo mirando mi teléfono a la espera de un txt aunque sé que no voy a recibir uno</w:t>
      </w:r>
    </w:p>
    <w:p>
      <w:r>
        <w:t xml:space="preserve">¿Y si lo que quisieras evitar con fuerza para otra persona te estuviera pasando a ti sin apenas notarlo?</w:t>
      </w:r>
    </w:p>
    <w:p>
      <w:r>
        <w:t xml:space="preserve">El correo electrónico de mi escuela está lleno de correos electrónicos del Canciller y otros altos funcionarios de la UCR hablando de las protestas en la UC Davis</w:t>
      </w:r>
    </w:p>
    <w:p>
      <w:r>
        <w:t xml:space="preserve">Alégrate de verdad.  Hay una alegría maravillosa por delante"&amp; - I Pedro 1:6</w:t>
      </w:r>
    </w:p>
    <w:p>
      <w:r>
        <w:t xml:space="preserve">Ser ordenado arriba cuando soy una celebridad comienza</w:t>
      </w:r>
    </w:p>
    <w:p>
      <w:r>
        <w:t xml:space="preserve">Almuerzo en la ducha y luego una tarde completa de clases</w:t>
      </w:r>
    </w:p>
    <w:p>
      <w:r>
        <w:t xml:space="preserve">@NortonCaitlin:nunca se sabe cuándo @ElizaKHallock @sjhearn9 @estark09 @janjan4eva y yo estaremos maquinando cosas :) ¡cierra la puerta!</w:t>
      </w:r>
    </w:p>
    <w:p>
      <w:r>
        <w:t xml:space="preserve">hoy he perdido mi taza de viaje</w:t>
      </w:r>
    </w:p>
    <w:p>
      <w:r>
        <w:t xml:space="preserve">@ShannonEvansSM @ATT - compadezco al tonto que atendió su llamada lol.... el servicio al cliente en muchos lugares en esta época es terrible.</w:t>
      </w:r>
    </w:p>
    <w:p>
      <w:r>
        <w:t xml:space="preserve">Tener que no tuitear cosas porque la persona de la que se trata verá</w:t>
      </w:r>
    </w:p>
    <w:p>
      <w:r>
        <w:t xml:space="preserve">Ni siquiera lo mires a los ojos te llevará nada más que mentiras. Parece un trago de agua fresca pero es miseria recubierta de caramelo.</w:t>
      </w:r>
    </w:p>
    <w:p>
      <w:r>
        <w:t xml:space="preserve">Tratas tu polla como si fuera la piruleta de la comunidad</w:t>
      </w:r>
    </w:p>
    <w:p>
      <w:r>
        <w:t xml:space="preserve">Felicidades perra gorda alguien te quiere de verdad</w:t>
      </w:r>
    </w:p>
    <w:p>
      <w:r>
        <w:t xml:space="preserve">Supongo que trabajaré en las becas ya que no tengo nada más que hacer esta noche.</w:t>
      </w:r>
    </w:p>
    <w:p>
      <w:r>
        <w:t xml:space="preserve">A cada uno lo suyo.(Suum Cuique)Cicerón Celebra la vida esta es tu única oportunidad Da una de &amp;</w:t>
      </w:r>
    </w:p>
    <w:p>
      <w:r>
        <w:t xml:space="preserve">@RyanC0931 11-5 creo! Venir por IM WORKING THE WHOLE TIME . Viajes gratis en limusina maquillaje y peinados (;</w:t>
      </w:r>
    </w:p>
    <w:p>
      <w:r>
        <w:t xml:space="preserve">haciendo más galletas de Navidad mañana con mi tía.</w:t>
      </w:r>
    </w:p>
    <w:p>
      <w:r>
        <w:t xml:space="preserve">me prohíbo a mí mismo de cualquier l8 nite txtin porque tengo un ensayo de 300 palabras en alemán para memorizar primero</w:t>
      </w:r>
    </w:p>
    <w:p>
      <w:r>
        <w:t xml:space="preserve">a @DaphneB1995 y @thomasjmb y Jasmijntje por twitter y tanteo.</w:t>
      </w:r>
    </w:p>
    <w:p>
      <w:r>
        <w:t xml:space="preserve">@shanedawson: No tenía ni idea de que tenías novia. Es triste que haya terminado ): Lo siento.. :/ Ese video casi me hace llorar )'</w:t>
      </w:r>
    </w:p>
    <w:p>
      <w:r>
        <w:t xml:space="preserve">La comida es una palabra extraña en mi casa</w:t>
      </w:r>
    </w:p>
    <w:p>
      <w:r>
        <w:t xml:space="preserve">@LindseyProbst eso es una locura! Más te vale que pueda celebrarlo contigo! O me voy a llevar un disgusto.</w:t>
      </w:r>
    </w:p>
    <w:p>
      <w:r>
        <w:t xml:space="preserve">Hoy no he estado en la cárcel de twitter :)</w:t>
      </w:r>
    </w:p>
    <w:p>
      <w:r>
        <w:t xml:space="preserve">Las Matemáticas AS ya me están dando ganas de lanzar ladrillos a las cosas.</w:t>
      </w:r>
    </w:p>
    <w:p>
      <w:r>
        <w:t xml:space="preserve">buscar las violaciones legales de todo el mundo. por supuesto una persona que busqué era exactamente lo que esperaba n todos sus casos desestimados.</w:t>
      </w:r>
    </w:p>
    <w:p>
      <w:r>
        <w:t xml:space="preserve">Pastel de boniato, vieira y cordero.</w:t>
      </w:r>
    </w:p>
    <w:p>
      <w:r>
        <w:t xml:space="preserve">@acciotimelord waaaaaaaaaaaaaaaaaaaay. el trailer del episodio final me ha matado. no mi Cora. No sé si podré verlo</w:t>
      </w:r>
    </w:p>
    <w:p>
      <w:r>
        <w:t xml:space="preserve">incluso en tu momento más oscuro si tienes verdadera alegría y paz en tu corazón!</w:t>
      </w:r>
    </w:p>
    <w:p>
      <w:r>
        <w:t xml:space="preserve">:S eiisos soniidos en la habiitación ia no son normaLes! :S</w:t>
      </w:r>
    </w:p>
    <w:p>
      <w:r>
        <w:t xml:space="preserve">Queriendo chocolate caliente</w:t>
      </w:r>
    </w:p>
    <w:p>
      <w:r>
        <w:t xml:space="preserve">Chuletas de pavo macarrones batatas verdes pan de maíz ensalada de pasta .... :)</w:t>
      </w:r>
    </w:p>
    <w:p>
      <w:r>
        <w:t xml:space="preserve">En realidad, hoy me vestí bien.</w:t>
      </w:r>
    </w:p>
    <w:p>
      <w:r>
        <w:t xml:space="preserve">Son las 7 y ya siento que algo va a ir terriblemente mal hoy.</w:t>
      </w:r>
    </w:p>
    <w:p>
      <w:r>
        <w:t xml:space="preserve">Me desperté con un humor horrible. Viaje de 4 horas con la familia..</w:t>
      </w:r>
    </w:p>
    <w:p>
      <w:r>
        <w:t xml:space="preserve">Como ha dicho @TracksDj os confirmamos que se avecina algo grande, permaneced online este mes si no queréis perdéroslo</w:t>
      </w:r>
    </w:p>
    <w:p>
      <w:r>
        <w:t xml:space="preserve">lo que @frankhouserc @alexraeart y yo tenemos bajo la manga para el regalo de navidad de nuestros padres es bastante sorprendente :)</w:t>
      </w:r>
    </w:p>
    <w:p>
      <w:r>
        <w:t xml:space="preserve">Ser estafado por la gente que se supone que te ayuda - apesta. Ahora es la guerra. No voy a dejar pasar esto.</w:t>
      </w:r>
    </w:p>
    <w:p>
      <w:r>
        <w:t xml:space="preserve">Gimnasio y luego a casa a repasar!</w:t>
      </w:r>
    </w:p>
    <w:p>
      <w:r>
        <w:t xml:space="preserve">Es una locura cómo puedes saber a qué ciudad se dirige la gente sólo por la ropa que llevan puesta... (En el aeropuerto de nuevo)</w:t>
      </w:r>
    </w:p>
    <w:p>
      <w:r>
        <w:t xml:space="preserve">He escondido mi teléfono y me he puesto al día con las clases. Ahora tengo que terminar mi trabajo y practicar los cálculos médicos</w:t>
      </w:r>
    </w:p>
    <w:p>
      <w:r>
        <w:t xml:space="preserve">@SummerrMiller te he preparado una cita a ciegas</w:t>
      </w:r>
    </w:p>
    <w:p>
      <w:r>
        <w:t xml:space="preserve">Oficialmente no puedo dormir. Odio ir a dormir enojado...</w:t>
      </w:r>
    </w:p>
    <w:p>
      <w:r>
        <w:t xml:space="preserve">Además, hoy he escuchado la versión de Merry Christmas Baby de Otis Redding y me ha recordado que tengo que escuchar SNOWED IN SOON!!!!!!</w:t>
      </w:r>
    </w:p>
    <w:p>
      <w:r>
        <w:t xml:space="preserve">Acabo de llegar a casa de Simons&lt;33...ahora toca ir a dormir para preparar un entrenamiento de 4 horas</w:t>
      </w:r>
    </w:p>
    <w:p>
      <w:r>
        <w:t xml:space="preserve">llamando a Dell para que me cambien el adaptador del portátil. He estado en espera durante lo que parece una eternidad</w:t>
      </w:r>
    </w:p>
    <w:p>
      <w:r>
        <w:t xml:space="preserve">Acabo de ver un animal herido que aún se mueve en medio de la carretera. Si no fuera ya vegetariano lo sería ahora.</w:t>
      </w:r>
    </w:p>
    <w:p>
      <w:r>
        <w:t xml:space="preserve">Nunca oigo a mis vecinos. Hoy, sin embargo, el tipo que está debajo de mí está cantando ópera. En realidad, tampoco es tan malo.</w:t>
      </w:r>
    </w:p>
    <w:p>
      <w:r>
        <w:t xml:space="preserve">Mi pelo se va a congelar esta mañana</w:t>
      </w:r>
    </w:p>
    <w:p>
      <w:r>
        <w:t xml:space="preserve">@frostyvampire Si WOOTWOOT! Debería conseguirlo fácilmente! A no ser que me acobarde... O_O</w:t>
      </w:r>
    </w:p>
    <w:p>
      <w:r>
        <w:t xml:space="preserve">Vale anon me has fastidiado. No hay que decirle a nadie que "se muera" porque "no le gusta a nadie". </w:t>
      </w:r>
    </w:p>
    <w:p>
      <w:r>
        <w:t xml:space="preserve">Los fondos de Buzz se restablecen hoy :D</w:t>
      </w:r>
    </w:p>
    <w:p>
      <w:r>
        <w:t xml:space="preserve">Tan aburrido y frío... Me gustaría poder acurrucarme con alguien y ver una película  </w:t>
      </w:r>
    </w:p>
    <w:p>
      <w:r>
        <w:t xml:space="preserve">Mi twitter no funciona. Voy a llorar</w:t>
      </w:r>
    </w:p>
    <w:p>
      <w:r>
        <w:t xml:space="preserve">Tener sólo 30 canciones en mi teléfono y un solo auricular funcionando me está volviendo absolutamente loco!!!</w:t>
      </w:r>
    </w:p>
    <w:p>
      <w:r>
        <w:t xml:space="preserve">@char_wiggy no voy a mentir estaba de mal humor cuando me desperté y no había llegado solo pregunten a @KerryLovell</w:t>
      </w:r>
    </w:p>
    <w:p>
      <w:r>
        <w:t xml:space="preserve">¿Cómo reaccionas cuando descubres que unos desalmados y egoístas ladrones han estado vigilando a tu familia? Sólo espera.</w:t>
      </w:r>
    </w:p>
    <w:p>
      <w:r>
        <w:t xml:space="preserve">@justinbieber ¡¡¡Toma de TWITTER!!! LO HABITUAL! PISTAS SOBRE EL GRAN</w:t>
      </w:r>
    </w:p>
    <w:p>
      <w:r>
        <w:t xml:space="preserve">Hoy hay mucha gente en BUILD.</w:t>
      </w:r>
    </w:p>
    <w:p>
      <w:r>
        <w:t xml:space="preserve">Parece que he descubierto una forma de bloquear sistemáticamente el servidor web de Visual Studio 2010 "WebDev.WebServer40.exe ha dejado de funcionar".</w:t>
      </w:r>
    </w:p>
    <w:p>
      <w:r>
        <w:t xml:space="preserve">tiempo de los exámenes anteriores de química.</w:t>
      </w:r>
    </w:p>
    <w:p>
      <w:r>
        <w:t xml:space="preserve">No puedo creer que nos sintamos así, pero por favor, perdamos hoy. Y perder mal.  </w:t>
      </w:r>
    </w:p>
    <w:p>
      <w:r>
        <w:t xml:space="preserve">@Julienhittle NO, aún no lo he conseguido... Me alegro de que te haya gustado mi tweet aunque jajaja!</w:t>
      </w:r>
    </w:p>
    <w:p>
      <w:r>
        <w:t xml:space="preserve">Acostado en la cama con marco &amp; paul jammin para tratar de conciliar el sueño mientras toneladas de niños pequeños gritan y corren frenéticamente.</w:t>
      </w:r>
    </w:p>
    <w:p>
      <w:r>
        <w:t xml:space="preserve">@Ksam1721 lo mismo aquí pero no me sacaré el carnet hasta el verano.</w:t>
      </w:r>
    </w:p>
    <w:p>
      <w:r>
        <w:t xml:space="preserve">Pensando en todo lo que he comido hoy y con ganas de vomitar.</w:t>
      </w:r>
    </w:p>
    <w:p>
      <w:r>
        <w:t xml:space="preserve">El profesor Shawty huele a talco para bebés y a raja del culo</w:t>
      </w:r>
    </w:p>
    <w:p>
      <w:r>
        <w:t xml:space="preserve">Mi mamá me dijo que voy a Nueva York en algún momento en las próximas 2 semanas, pero no me dice hasta ese día! Omg estoy emocionada!</w:t>
      </w:r>
    </w:p>
    <w:p>
      <w:r>
        <w:t xml:space="preserve">El guardia de seguridad se equivocó de plano</w:t>
      </w:r>
    </w:p>
    <w:p>
      <w:r>
        <w:t xml:space="preserve">Hoy hubiera sido mi cuarto aniversario de boda. En lugar de lamentarme, hoy celebro el nacimiento de un nuevo bebé de la familia.</w:t>
      </w:r>
    </w:p>
    <w:p>
      <w:r>
        <w:t xml:space="preserve">Justo cuando pensabas que la NL se estaba convirtiendo en una liga competitiva más interesante, los Angels consiguen a Pujols.</w:t>
      </w:r>
    </w:p>
    <w:p>
      <w:r>
        <w:t xml:space="preserve">Odio cuando tengo la nariz tapada sin razón y estoy comiendo. Me dan ganas de llorar porque no puedo saborear la maldita comida.</w:t>
      </w:r>
    </w:p>
    <w:p>
      <w:r>
        <w:t xml:space="preserve">En realidad tiene ganas de pelea. (y no una pelea de juego sexy tampoco) </w:t>
      </w:r>
    </w:p>
    <w:p>
      <w:r>
        <w:t xml:space="preserve">Agradecido por los muchos maestros y compañeros de viaje que hay en mi vida... la mayoría de las veces aparecen los maestros adecuados. </w:t>
      </w:r>
    </w:p>
    <w:p>
      <w:r>
        <w:t xml:space="preserve">En la actualidad, Uncharted está estudiando nuevas ideas cinematográficas y trabajando en un nuevo proyecto para 2012. </w:t>
      </w:r>
    </w:p>
    <w:p>
      <w:r>
        <w:t xml:space="preserve">Así que, ¡felizmente, el Rito Ahora! ¡No hay palabras para describirlo! :)</w:t>
      </w:r>
    </w:p>
    <w:p>
      <w:r>
        <w:t xml:space="preserve">Esa sensación que tienes cuando tus oraciones han sido escuchadas y tienes noticias de la persona que llevas más tiempo esperando. </w:t>
      </w:r>
    </w:p>
    <w:p>
      <w:r>
        <w:t xml:space="preserve">mi hermano dijo que jugaría al bádminton conmigo mañana :D</w:t>
      </w:r>
    </w:p>
    <w:p>
      <w:r>
        <w:t xml:space="preserve">¡ENFERMO! He estado en la cama de Smalls todo el día. Tratando activamente de mejorar sin hacer nada...     </w:t>
      </w:r>
    </w:p>
    <w:p>
      <w:r>
        <w:t xml:space="preserve">Hay que hacer un análisis de sangre para comprobar si hay envenenamiento por moho negro.</w:t>
      </w:r>
    </w:p>
    <w:p>
      <w:r>
        <w:t xml:space="preserve">Te va a encantar mi regalo de Navidad para ti</w:t>
      </w:r>
    </w:p>
    <w:p>
      <w:r>
        <w:t xml:space="preserve">@MissKalelCullen yo uso FCP7. &amp; mis medios de comunicación se desconectó por alguna razón horrible y no va de nuevo en línea ... TT^TT</w:t>
      </w:r>
    </w:p>
    <w:p>
      <w:r>
        <w:t xml:space="preserve">@DinetteMeij @InZaneBosman21 ¿Wate skryf jul nog? kt nu nt kla gmaak!!party time</w:t>
      </w:r>
    </w:p>
    <w:p>
      <w:r>
        <w:t xml:space="preserve">Esto va a matar a @thebillyfinnega! RT @caitscung Funny Girl ya no vuelve a broadway</w:t>
      </w:r>
    </w:p>
    <w:p>
      <w:r>
        <w:t xml:space="preserve">Amigo. Calamar buen post sobre el freestyle de Justing Bieber. Yo desprecio al chico pero el jodido freestyle lo ha clavado.</w:t>
      </w:r>
    </w:p>
    <w:p>
      <w:r>
        <w:t xml:space="preserve">Tan feliz que esta es la última clase que tengo que escuchar a este pedazo de mierda hablando</w:t>
      </w:r>
    </w:p>
    <w:p>
      <w:r>
        <w:t xml:space="preserve">@asuperfan Mari la gente está especulando que el Sheriff muere la próxima semana! Yo podría llorar! No quiero que sea él!</w:t>
      </w:r>
    </w:p>
    <w:p>
      <w:r>
        <w:t xml:space="preserve">Hoy está dedicado a la astronomía...</w:t>
      </w:r>
    </w:p>
    <w:p>
      <w:r>
        <w:t xml:space="preserve">Mi corazón y mi mente están con vosotros, Virginia Tech. Manténganse a salvo todos.</w:t>
      </w:r>
    </w:p>
    <w:p>
      <w:r>
        <w:t xml:space="preserve">@karenstivali Lo probaré. hace tiempo que no me pasa es la primera vez que toco el teclado</w:t>
      </w:r>
    </w:p>
    <w:p>
      <w:r>
        <w:t xml:space="preserve">probablemente sólo lleve vaqueros mañana...</w:t>
      </w:r>
    </w:p>
    <w:p>
      <w:r>
        <w:t xml:space="preserve">Bistec de queso para la cena; publicaría una foto pero ya no está (se fue rápidamente).</w:t>
      </w:r>
    </w:p>
    <w:p>
      <w:r>
        <w:t xml:space="preserve">@Ginevraahhhh yo también! los ensayos del vestido fueron bien! y al diseñador de luces de mi banda favorita le gusta mi diseño.</w:t>
      </w:r>
    </w:p>
    <w:p>
      <w:r>
        <w:t xml:space="preserve">Je ne sais pas si je suis en caisse ou dans les salles en plus.</w:t>
      </w:r>
    </w:p>
    <w:p>
      <w:r>
        <w:t xml:space="preserve">Mi fin de semana ha sido muy divertido El viernes me di cuenta de que había ido a RHCP :D y también todo el fin de semana con Luc</w:t>
      </w:r>
    </w:p>
    <w:p>
      <w:r>
        <w:t xml:space="preserve">Cuando quieres hablar con alguien pero no tienes ni idea de qué hablar.</w:t>
      </w:r>
    </w:p>
    <w:p>
      <w:r>
        <w:t xml:space="preserve">Aprendiste a reprimir tu cuando eras niño, pero como adulto empiezas a abrazar la de ser  </w:t>
      </w:r>
    </w:p>
    <w:p>
      <w:r>
        <w:t xml:space="preserve">Se avecina una semana increíble: Estreno mundial de Shostakovitch con Peter Sellars @esapekkasalonen y la @LAPhil. También el tiempo de Los Ángeles.</w:t>
      </w:r>
    </w:p>
    <w:p>
      <w:r>
        <w:t xml:space="preserve">Me encanta lo repetitivo que va a ser mi día mañana</w:t>
      </w:r>
    </w:p>
    <w:p>
      <w:r>
        <w:t xml:space="preserve">Acabo de recibir la increíble tarjeta de Navidad de @MissWessels @abbykincanon @loserlouisawhoneedstwitter y @fadzmad!  </w:t>
      </w:r>
    </w:p>
    <w:p>
      <w:r>
        <w:t xml:space="preserve">Tuviste mis esperanzas puestas y me diste una bofetada en la cara. La dejaste morir. ¿Cómo? ¿Cómo pudiste hacerme eso? </w:t>
      </w:r>
    </w:p>
    <w:p>
      <w:r>
        <w:t xml:space="preserve">Me he duchado y he vuelto a ponerme el pijama para un día de repaso y empollar!!!!!!</w:t>
      </w:r>
    </w:p>
    <w:p>
      <w:r>
        <w:t xml:space="preserve">Espero que no...smh RT @RatherHaveJesus Algunos realmente piensan que Chris Brown es Dios.  </w:t>
      </w:r>
    </w:p>
    <w:p>
      <w:r>
        <w:t xml:space="preserve">Estoy taaaaan preparada para el día de San Valentín que tengo planeado algo MUY especial</w:t>
      </w:r>
    </w:p>
    <w:p>
      <w:r>
        <w:t xml:space="preserve">Gracias Efrian y Tavo! Ya me he instalado con mi Gurú Faza. Es un encanto. Muy feliz de continuar este viaje con ella.</w:t>
      </w:r>
    </w:p>
    <w:p>
      <w:r>
        <w:t xml:space="preserve">Grrr he perdido todas las carpetas de MicroSD necesarias....! Música fotos videos fondos de pantalla mis documentos de investigación y manuales para los estudios!</w:t>
      </w:r>
    </w:p>
    <w:p>
      <w:r>
        <w:t xml:space="preserve">es un día triste hoy el último día de westlife estar juntos creo que voy a saludar :(</w:t>
      </w:r>
    </w:p>
    <w:p>
      <w:r>
        <w:t xml:space="preserve">Tu me juges et me condamnes sans me connaitre... c'est bien pour ça que tu vas me perdre... ;-((</w:t>
      </w:r>
    </w:p>
    <w:p>
      <w:r>
        <w:t xml:space="preserve">Ese momento en el que esa coors light de 24 onzas se ha acabado como la lista de reproducción de tu ipod de acción de gracias.</w:t>
      </w:r>
    </w:p>
    <w:p>
      <w:r>
        <w:t xml:space="preserve">Los egipcios en el extranjero están eligiendo ahora mismo. Eso es lo que yo llamo un paso adelante hacia la democracia. Este es el verdadero optimismo :]  </w:t>
      </w:r>
    </w:p>
    <w:p>
      <w:r>
        <w:t xml:space="preserve">Ahora me asustan las hojas pequeñas de color verde claro porque se parecen a esos desagradables bichos de la mantis religiosa </w:t>
      </w:r>
    </w:p>
    <w:p>
      <w:r>
        <w:t xml:space="preserve">sígueme @pinkferrari_KAY ... ¡te sigo!</w:t>
      </w:r>
    </w:p>
    <w:p>
      <w:r>
        <w:t xml:space="preserve">Sí, un viaje de dos o tres horas en coche con mis abuelos y un niño de un año</w:t>
      </w:r>
    </w:p>
    <w:p>
      <w:r>
        <w:t xml:space="preserve">S/O a toda la gente que está en el teléfono desahogándose y despotricando ahora mismo</w:t>
      </w:r>
    </w:p>
    <w:p>
      <w:r>
        <w:t xml:space="preserve">2 semanas de duro trabajo para una presentación de 6 mi ute</w:t>
      </w:r>
    </w:p>
    <w:p>
      <w:r>
        <w:t xml:space="preserve">Salió a las 9 de la mañana para ir a trabajar :(</w:t>
      </w:r>
    </w:p>
    <w:p>
      <w:r>
        <w:t xml:space="preserve">¡¡Tarta de helado!!</w:t>
      </w:r>
    </w:p>
    <w:p>
      <w:r>
        <w:t xml:space="preserve">@unBREAlievable1 abrazando shmuddling voy a bucear bomba vientre flop en ti</w:t>
      </w:r>
    </w:p>
    <w:p>
      <w:r>
        <w:t xml:space="preserve">Yo también, yo también. Procrastinación en su máxima expresión. RT @tiffanyhoangg: Estoy haciendo los deberes de una semana en un día. </w:t>
      </w:r>
    </w:p>
    <w:p>
      <w:r>
        <w:t xml:space="preserve">escuchando un poco de roger sanchezz mientras edita....</w:t>
      </w:r>
    </w:p>
    <w:p>
      <w:r>
        <w:t xml:space="preserve">Olvidé que la madre muere en los flotadores de la esperanza.</w:t>
      </w:r>
    </w:p>
    <w:p>
      <w:r>
        <w:t xml:space="preserve">5 pisos de hermosas casas adosadas en southend boston.. Sé mía. Necesito casarme con esta familia, no con Billy.</w:t>
      </w:r>
    </w:p>
    <w:p>
      <w:r>
        <w:t xml:space="preserve">de mi hermano me ha pedido una pizza de regalo</w:t>
      </w:r>
    </w:p>
    <w:p>
      <w:r>
        <w:t xml:space="preserve">Llorar es algo que no disfruto. Por favor, no dejes a Landen!!!!!!!!!&amp;</w:t>
      </w:r>
    </w:p>
    <w:p>
      <w:r>
        <w:t xml:space="preserve">Acabo de ver al chico que se sentaba a mi lado en clase el año pasado y se rascaba las pelotas.</w:t>
      </w:r>
    </w:p>
    <w:p>
      <w:r>
        <w:t xml:space="preserve">@DivideMeByZero videoBB a coupé au moment ou Ted a dit à la fin "But there was one thin Robin never was" or something</w:t>
      </w:r>
    </w:p>
    <w:p>
      <w:r>
        <w:t xml:space="preserve">Y mamá cree que tengo gripe. Así que puede que aparezca o no más tarde.</w:t>
      </w:r>
    </w:p>
    <w:p>
      <w:r>
        <w:t xml:space="preserve">Me voy a perder 2hrs del partido de Hog mañana debido al trabajo.</w:t>
      </w:r>
    </w:p>
    <w:p>
      <w:r>
        <w:t xml:space="preserve">¡¡Buenos días Londres!! Espero que sea un hermoso y bendecido día!</w:t>
      </w:r>
    </w:p>
    <w:p>
      <w:r>
        <w:t xml:space="preserve">Acabo de comer en el buffet chino más turbio y ahora estoy pagando por ello. Cómete esa carne de gato Kung pao....</w:t>
      </w:r>
    </w:p>
    <w:p>
      <w:r>
        <w:t xml:space="preserve">@MzDiva67 ME TOO........¡¡Busqué mi nombre completo y resulta que comparto el nombre de una Estrella Porno Gay!!!</w:t>
      </w:r>
    </w:p>
    <w:p>
      <w:r>
        <w:t xml:space="preserve">No soy un observador del reloj, pero mis vacaciones empiezan en una hora.</w:t>
      </w:r>
    </w:p>
    <w:p>
      <w:r>
        <w:t xml:space="preserve">La gente que habla mal de las zorras ya es bastante mala, pero cuando una chica publica sobre lo mala que es en FB sabes bien que es una zorra</w:t>
      </w:r>
    </w:p>
    <w:p>
      <w:r>
        <w:t xml:space="preserve">¿terminas las cosas conmigo porque dices que no estás lista para una relación 3 semanas después estás saliendo con alguien? </w:t>
      </w:r>
    </w:p>
    <w:p>
      <w:r>
        <w:t xml:space="preserve">Estoy viendo cómo cientos de niños pequeños reciben sus primeras bicicletas. Es abrumador.</w:t>
      </w:r>
    </w:p>
    <w:p>
      <w:r>
        <w:t xml:space="preserve">Little Pigs Too en Peak ha cerrado.</w:t>
      </w:r>
    </w:p>
    <w:p>
      <w:r>
        <w:t xml:space="preserve">Y me alegré mucho cuando conocí a una señora de 40 años que aún jugaba a los videojuegos.</w:t>
      </w:r>
    </w:p>
    <w:p>
      <w:r>
        <w:t xml:space="preserve">"@SexcBlkDiamond: @genobrown_89 Åbout to go take a final" good luck I got some for u if u pass</w:t>
      </w:r>
    </w:p>
    <w:p>
      <w:r>
        <w:t xml:space="preserve">Hace mucho tiempo que @TheKidJosiah y yo no nos relajamos.</w:t>
      </w:r>
    </w:p>
    <w:p>
      <w:r>
        <w:t xml:space="preserve">@JessHdezU espero que sí.. si no ire sin carnet alchile te caere ahi</w:t>
      </w:r>
    </w:p>
    <w:p>
      <w:r>
        <w:t xml:space="preserve">Ahora estoy en un video que muestra a alguien reventando lo que parece un quiste infectado. YOUTUBE ¡¿POR QUÉ?! BRAIN WHY WONT U STOP being so curious.</w:t>
      </w:r>
    </w:p>
    <w:p>
      <w:r>
        <w:t xml:space="preserve">Mi teléfono está a punto de morir pero el cargador está a años luz</w:t>
      </w:r>
    </w:p>
    <w:p>
      <w:r>
        <w:t xml:space="preserve">Los conciertos que echo de menos para Alpha Phi Omega.</w:t>
      </w:r>
    </w:p>
    <w:p>
      <w:r>
        <w:t xml:space="preserve">no hay gatito para abrazar esta mañana</w:t>
      </w:r>
    </w:p>
    <w:p>
      <w:r>
        <w:t xml:space="preserve">@Stefwalter21 @robbiestormfit @canterburynewc @stormfitnesspt bueno me voy al gimnasio ahora para un poco de cross fit de autodisciplina y un baño.</w:t>
      </w:r>
    </w:p>
    <w:p>
      <w:r>
        <w:t xml:space="preserve">Parece que no voy a dormir esta noche gracias a mi siesta de cinco horas</w:t>
      </w:r>
    </w:p>
    <w:p>
      <w:r>
        <w:t xml:space="preserve">@BernardLeCroix Puedo confirmar que eso es cierto. Besarlos le provocará a uno el virus del vómito. </w:t>
      </w:r>
    </w:p>
    <w:p>
      <w:r>
        <w:t xml:space="preserve">Podría morir felizmente pero no moriría feliz.</w:t>
      </w:r>
    </w:p>
    <w:p>
      <w:r>
        <w:t xml:space="preserve">@stacy_814 @Meve_Stason @SirChadlyOC Todo el mundo respeta a Grapes porque está loco de remate. Tal vez Mase está canalizando a Hextall.</w:t>
      </w:r>
    </w:p>
    <w:p>
      <w:r>
        <w:t xml:space="preserve">Una mañana dura volviendo al trabajo en un día asqueroso después de un fin de semana de 4 días...</w:t>
      </w:r>
    </w:p>
    <w:p>
      <w:r>
        <w:t xml:space="preserve">Acabo de terminar la tarea más agotadora hasta el momento: una revisión literaria intensiva de 10 fuentes primarias sobre la rehabilitación de los PFPS. Tengo ganas de desmayarme.</w:t>
      </w:r>
    </w:p>
    <w:p>
      <w:r>
        <w:t xml:space="preserve">A punto de beber el resto de este vodka</w:t>
      </w:r>
    </w:p>
    <w:p>
      <w:r>
        <w:t xml:space="preserve">La radiografía de mi pierna mañana... Genial. ...a menos que sea un hueso roto.</w:t>
      </w:r>
    </w:p>
    <w:p>
      <w:r>
        <w:t xml:space="preserve">Realmente odio mis mañanas de fin de semana. Ensayo de 8:30 a 4... con fiebre</w:t>
      </w:r>
    </w:p>
    <w:p>
      <w:r>
        <w:t xml:space="preserve">Supongo que la gente empieza a hablar de mí.</w:t>
      </w:r>
    </w:p>
    <w:p>
      <w:r>
        <w:t xml:space="preserve">Estoy recibiendo una narración sobre los hábitos de sueño de un bebé del tipo que está a mi lado</w:t>
      </w:r>
    </w:p>
    <w:p>
      <w:r>
        <w:t xml:space="preserve">@carson_michelle ¡¡¡Le voy a dar en la cara a la gorda!!! ¿No hay noticias de los Smyth? No responden a mis mensajes!!</w:t>
      </w:r>
    </w:p>
    <w:p>
      <w:r>
        <w:t xml:space="preserve">Necesito calmarme. Tener tanto veneno dentro de mí</w:t>
      </w:r>
    </w:p>
    <w:p>
      <w:r>
        <w:t xml:space="preserve">Hoarders hace que quiera convertirme en un asesino en serie acaparador.</w:t>
      </w:r>
    </w:p>
    <w:p>
      <w:r>
        <w:t xml:space="preserve">Estas botas de cadera me están molestando. Demasiados agujeros. Están llenas de agua. Y demasiado grandes....</w:t>
      </w:r>
    </w:p>
    <w:p>
      <w:r>
        <w:t xml:space="preserve">La gente no puede entender su apretada agenda</w:t>
      </w:r>
    </w:p>
    <w:p>
      <w:r>
        <w:t xml:space="preserve">Ugh, tenía ganas de tener la casa para mí, pero mi compañero de cuarto acaba de llegar a casa y me ha dado un susto de muerte.</w:t>
      </w:r>
    </w:p>
    <w:p>
      <w:r>
        <w:t xml:space="preserve">Tenemos un cable de internet que funciona en nuestra habitación. Mi compañera de piso dice que es el suyo y en noches como la de hoy el wifi se cae y estoy jodido.</w:t>
      </w:r>
    </w:p>
    <w:p>
      <w:r>
        <w:t xml:space="preserve">Darte cuenta de que no hay leche en tu casa DESPUÉS de que se hayan vertido los cereales &lt;&lt;&lt;&lt;&lt;&lt;</w:t>
      </w:r>
    </w:p>
    <w:p>
      <w:r>
        <w:t xml:space="preserve">genial no hay una mierda para comer.</w:t>
      </w:r>
    </w:p>
    <w:p>
      <w:r>
        <w:t xml:space="preserve">No puedo esperar a repartir mis regalos de Navidad! Me encanta que los demás sean felices! Me quedan 2 semanas para que empiece la diversión navideña. </w:t>
      </w:r>
    </w:p>
    <w:p>
      <w:r>
        <w:t xml:space="preserve">Enfadado con Angry Birds</w:t>
      </w:r>
    </w:p>
    <w:p>
      <w:r>
        <w:t xml:space="preserve">Ya tengo el árbol montado! Ahora sólo tengo que hacer los adornos de las luces y los bastones de caramelo..... y el resto de los adornos. </w:t>
      </w:r>
    </w:p>
    <w:p>
      <w:r>
        <w:t xml:space="preserve">Tomando una copa de vino tinto mientras escucho villancicos con mi perrita Sophia y @stepgilles</w:t>
      </w:r>
    </w:p>
    <w:p>
      <w:r>
        <w:t xml:space="preserve">Última función de teatro esta noche a las 7:30 ... :( no quiero que se acabe</w:t>
      </w:r>
    </w:p>
    <w:p>
      <w:r>
        <w:t xml:space="preserve">Puse la botella de agua equivocada en mi mochila para llevarla al puesto de venado. </w:t>
      </w:r>
    </w:p>
    <w:p>
      <w:r>
        <w:t xml:space="preserve">¡Mi mamá está en una locura de salud! Pan de trigo pasta de trigo y ensalada para la cena! ...¿QUÉ?</w:t>
      </w:r>
    </w:p>
    <w:p>
      <w:r>
        <w:t xml:space="preserve">MAC MILLER LIVE IN MARCH W DJ L-MOTION!!!!! DAMBURY CT</w:t>
      </w:r>
    </w:p>
    <w:p>
      <w:r>
        <w:t xml:space="preserve">"Ríete siempre que puedas. Es una medicina barata". ~ Lord Byron</w:t>
      </w:r>
    </w:p>
    <w:p>
      <w:r>
        <w:t xml:space="preserve">"¡Vimos esa película [Spice Girls] sobrios!" </w:t>
      </w:r>
    </w:p>
    <w:p>
      <w:r>
        <w:t xml:space="preserve">La ira es el resultado emocional de la externalización de nuestro propio valor.</w:t>
      </w:r>
    </w:p>
    <w:p>
      <w:r>
        <w:t xml:space="preserve">La primera película de Navidad de este año. El Compus de Oro. O el</w:t>
      </w:r>
    </w:p>
    <w:p>
      <w:r>
        <w:t xml:space="preserve">sino que pongan su esperanza en Dios, que nos provee ricamente de todo para nuestro disfrute 1Timoteo 6:17    </w:t>
      </w:r>
    </w:p>
    <w:p>
      <w:r>
        <w:t xml:space="preserve">@willemhop ha decidido que el Sint es un proyecto para hacer una bomba en la Arena. ¿Qué tiene de bueno el Sint?</w:t>
      </w:r>
    </w:p>
    <w:p>
      <w:r>
        <w:t xml:space="preserve">Esta mañana me he tropezado con el dedo del pie....i Acabo de mirarlo y está morado y roto.</w:t>
      </w:r>
    </w:p>
    <w:p>
      <w:r>
        <w:t xml:space="preserve">@mccance23 ¡bueno, tú encajas perfectamente con los niños pequeños con una barriga enorme! Dale a la cinta de correr para quemar algo de ese síndrome del hombrecito!</w:t>
      </w:r>
    </w:p>
    <w:p>
      <w:r>
        <w:t xml:space="preserve">Puede que diga una mentira si me preguntas por mi paradero pero puede que hable así de verdad si me preguntas por lo que me importa</w:t>
      </w:r>
    </w:p>
    <w:p>
      <w:r>
        <w:t xml:space="preserve">Queda una hora y 50 minutos de clase.</w:t>
      </w:r>
    </w:p>
    <w:p>
      <w:r>
        <w:t xml:space="preserve">Un día lleno de fútbol y de estudio.</w:t>
      </w:r>
    </w:p>
    <w:p>
      <w:r>
        <w:t xml:space="preserve">@delphplyon Es una idea. Je lâcherai bien mon chat à la SIE mais j'ai peur qu'il se roule en boule et s'endorme</w:t>
      </w:r>
    </w:p>
    <w:p>
      <w:r>
        <w:t xml:space="preserve">¡¡Todo empacado y listo para dejar el Puerto de Elizabeth!! ¡¡Mañana último día en la NMMU!!</w:t>
      </w:r>
    </w:p>
    <w:p>
      <w:r>
        <w:t xml:space="preserve">♥ La base del verdadero cambio es de la negatividad. Y eso es lo que implica la aceptación: ninguna negatividad sobre lo que es. </w:t>
      </w:r>
    </w:p>
    <w:p>
      <w:r>
        <w:t xml:space="preserve">"Levantaría literalmente la pierna y la orinaría como un perro"- @LaurenJPlatt &amp;</w:t>
      </w:r>
    </w:p>
    <w:p>
      <w:r>
        <w:t xml:space="preserve">Llora si lo necesitas... RT @bArbz1912: No he escuchado Take Care en todo el día</w:t>
      </w:r>
    </w:p>
    <w:p>
      <w:r>
        <w:t xml:space="preserve">Sólo tuvimos que hacer una presentación y estamos contentos con ella, ¡y sacamos sus preguntas del parque! Incluso el power-point funcionó. (En su mayoría)</w:t>
      </w:r>
    </w:p>
    <w:p>
      <w:r>
        <w:t xml:space="preserve">@__VivaLaTwitch ¡Sí, eso es algo bueno! BTW usas twitter tanto como yo uso EFP para *HUO* fanfictions! Maldita sea! Regina no me gusta eso</w:t>
      </w:r>
    </w:p>
    <w:p>
      <w:r>
        <w:t xml:space="preserve">Explorando la autopista Dalton en Alaska. A principios de agosto de 2012, viaje de Fairbanks a Deadhorse, tal vez.</w:t>
      </w:r>
    </w:p>
    <w:p>
      <w:r>
        <w:t xml:space="preserve">Me gusta ir a entrenar a las 6:30 de la mañana y encender las luces sensoriales de todos en la puerta de sus casas.</w:t>
      </w:r>
    </w:p>
    <w:p>
      <w:r>
        <w:t xml:space="preserve">A la familia india que ve un clásico de bollywood de algún tipo, por favor, compre auriculares. Por favor. Esto es un tren no un cine.</w:t>
      </w:r>
    </w:p>
    <w:p>
      <w:r>
        <w:t xml:space="preserve">¡Mierda! Mejor ir a ser un pajero de autobús.</w:t>
      </w:r>
    </w:p>
    <w:p>
      <w:r>
        <w:t xml:space="preserve">La gravedad de tu situación no cambia su estatus: ¡Él sigue siendo Dios! @Christfollowbac     </w:t>
      </w:r>
    </w:p>
    <w:p>
      <w:r>
        <w:t xml:space="preserve">mamá enfadada conmigo = tengo que decorar el árbol de navidad antes de que llegue a casa para quedar bien con ella </w:t>
      </w:r>
    </w:p>
    <w:p>
      <w:r>
        <w:t xml:space="preserve">@loveandxcstasy ¡Toma nota mi querido amigo! Avísanos la próxima vez que quieras pasarte por aquí!</w:t>
      </w:r>
    </w:p>
    <w:p>
      <w:r>
        <w:t xml:space="preserve">Aquí arriba, en esta reunión de stuco. A la que no he ido en mucho tiempo.</w:t>
      </w:r>
    </w:p>
    <w:p>
      <w:r>
        <w:t xml:space="preserve">@RakiTweets Díganle que la Constitución de la India no se toma muy bien la mendicidad je je je</w:t>
      </w:r>
    </w:p>
    <w:p>
      <w:r>
        <w:t xml:space="preserve">@HeyEllyOverHere @lacrymosagod235 ¡Historia real! Big Black me aplastaría como una hormiga bajo unas Nikes de mujer negra y gorda.</w:t>
      </w:r>
    </w:p>
    <w:p>
      <w:r>
        <w:t xml:space="preserve">Para variar, estoy de buen humor :)</w:t>
      </w:r>
    </w:p>
    <w:p>
      <w:r>
        <w:t xml:space="preserve">Llego a casa con mi hermana de 21 años desmayada en el sofá.</w:t>
      </w:r>
    </w:p>
    <w:p>
      <w:r>
        <w:t xml:space="preserve">Adiós, adiós, hasta luego</w:t>
      </w:r>
    </w:p>
    <w:p>
      <w:r>
        <w:t xml:space="preserve">"...Nosotros fabricamos la rima/ y la Verdad es el único Ajuste."- s/o @Kadiri_Sennefer  </w:t>
      </w:r>
    </w:p>
    <w:p>
      <w:r>
        <w:t xml:space="preserve">Poner algunas luces de navidad. Ahora papá dice que tiene que ir a comprar más!!!!.</w:t>
      </w:r>
    </w:p>
    <w:p>
      <w:r>
        <w:t xml:space="preserve">@mindyjensey @Mtsuroxy7 @taratotty no puede esperar para nuestra noche de chicas! Sí vamos a tener una cuando vuelva a casa.</w:t>
      </w:r>
    </w:p>
    <w:p>
      <w:r>
        <w:t xml:space="preserve">Nunca lleves auriculares cuando fumes. Tus padres se acercarán indefinidamente detrás de ti y descubrirán finalmente que eres un fumador.</w:t>
      </w:r>
    </w:p>
    <w:p>
      <w:r>
        <w:t xml:space="preserve">Estúpida perra mirándome de arriba a abajo mientras entro... Ve a tomar tu cara por una mierda, puta tonta.</w:t>
      </w:r>
    </w:p>
    <w:p>
      <w:r>
        <w:t xml:space="preserve">@Nadaa2124 Mira cómo KSA es todo acerca de rescatar sunnis frm dajaj ahora. Ellos han estado luchando allí 4 años. volver al juego de agitación ole.</w:t>
      </w:r>
    </w:p>
    <w:p>
      <w:r>
        <w:t xml:space="preserve">Puede que los valientes no vivan eternamente, pero los prudentes no viven en absoluto.. definición de</w:t>
      </w:r>
    </w:p>
    <w:p>
      <w:r>
        <w:t xml:space="preserve"> La lección es tan interesante que acabo de notar que la barba de Rubin ha desaparecido</w:t>
      </w:r>
    </w:p>
    <w:p>
      <w:r>
        <w:t xml:space="preserve">Sentado en la casa.. Un viernes por la noche</w:t>
      </w:r>
    </w:p>
    <w:p>
      <w:r>
        <w:t xml:space="preserve">Me he levantado para terminar un trabajo que no afectará a mi nota, lo entregue o no</w:t>
      </w:r>
    </w:p>
    <w:p>
      <w:r>
        <w:t xml:space="preserve">¡10 minutos para que la cocina de Willard sea agraciada con mi presencia!  </w:t>
      </w:r>
    </w:p>
    <w:p>
      <w:r>
        <w:t xml:space="preserve">Okee ik ben normaal geen knutselkoning maar dit word best vet</w:t>
      </w:r>
    </w:p>
    <w:p>
      <w:r>
        <w:t xml:space="preserve">Mañana el aniversario de boda de mis padres .. ~~^o^~~ </w:t>
      </w:r>
    </w:p>
    <w:p>
      <w:r>
        <w:t xml:space="preserve">No recomiendo buscarlo pero acabo de ver una historia sobre un concejal de Bradford que golpeó a 4 gatitos hasta matarlos. El tipo es un completo idiota.</w:t>
      </w:r>
    </w:p>
    <w:p>
      <w:r>
        <w:t xml:space="preserve">Papa had een super leuk paard voor me gemaakt!!</w:t>
      </w:r>
    </w:p>
    <w:p>
      <w:r>
        <w:t xml:space="preserve">Hockey en windsor .. 2 horas de viaje en coche</w:t>
      </w:r>
    </w:p>
    <w:p>
      <w:r>
        <w:t xml:space="preserve">Todo el mundo odia a todo el mundo, qué mundo tan loco en el que vivimos</w:t>
      </w:r>
    </w:p>
    <w:p>
      <w:r>
        <w:t xml:space="preserve">Tener que escribir un trabajo de cinco páginas y otro de nueve para una clase</w:t>
      </w:r>
    </w:p>
    <w:p>
      <w:r>
        <w:t xml:space="preserve">Mi primo puso canicas bajo las sábanas de mi cama. Así que ahí estoy a las 12:30 am sacando canicas. Muchas gracias, idiota. </w:t>
      </w:r>
    </w:p>
    <w:p>
      <w:r>
        <w:t xml:space="preserve">☛ "Cada vez que elegimos la SEGURIDAD reforzamos... F E A R" ~Cheri Huber </w:t>
      </w:r>
    </w:p>
    <w:p>
      <w:r>
        <w:t xml:space="preserve"> cortarse la lengua con una ventosa</w:t>
      </w:r>
    </w:p>
    <w:p>
      <w:r>
        <w:t xml:space="preserve">último día de contrato y 3G antes de pasar a pagar hasta navidad..</w:t>
      </w:r>
    </w:p>
    <w:p>
      <w:r>
        <w:t xml:space="preserve">Mi vida durante las vacaciones consistirá en hacer los deberes.</w:t>
      </w:r>
    </w:p>
    <w:p>
      <w:r>
        <w:t xml:space="preserve">Demasiado arruinado para ir al black friday.</w:t>
      </w:r>
    </w:p>
    <w:p>
      <w:r>
        <w:t xml:space="preserve">Para todos los interesados, la reina de Noruega visitará mi escuela el jueves. Voy a parecer un estudiante empedernido en la biblioteca</w:t>
      </w:r>
    </w:p>
    <w:p>
      <w:r>
        <w:t xml:space="preserve">Me encanta quemarme la mano en hornos de 600 grados</w:t>
      </w:r>
    </w:p>
    <w:p>
      <w:r>
        <w:t xml:space="preserve">Ahora sé por qué me gusta tanto. Se parece a este gran tipo que conocí en casa, excepto que es más ligero.</w:t>
      </w:r>
    </w:p>
    <w:p>
      <w:r>
        <w:t xml:space="preserve">@TheBodyShopUK Vivo a cientos de kilómetros de mi familia, es el único momento en el que nos reunimos todos, eso es lo que nos trae a mí y a mi familia.</w:t>
      </w:r>
    </w:p>
    <w:p>
      <w:r>
        <w:t xml:space="preserve">Lol mi chico me envió un mensaje de texto y me dijo que me veía muy lindo hoy</w:t>
      </w:r>
    </w:p>
    <w:p>
      <w:r>
        <w:t xml:space="preserve">wow me encanta tener una casa al final de una carretera con alto tráfico peatonal ... sólo tenía que quitar una ensalada César de mi camino delantero.</w:t>
      </w:r>
    </w:p>
    <w:p>
      <w:r>
        <w:t xml:space="preserve">@VictorRizzuto si alguna vez escucho a tu hermana escuchando me voy a cabrear mucho.</w:t>
      </w:r>
    </w:p>
    <w:p>
      <w:r>
        <w:t xml:space="preserve">La idea de despertarme para ir a trabajar mañana me hace sentir NALGAS</w:t>
      </w:r>
    </w:p>
    <w:p>
      <w:r>
        <w:t xml:space="preserve">así que, aunque en Alemania no tenemos orientadores, soy yo la que está sentada enviando todos mis expedientes oficiosos a las universidades.</w:t>
      </w:r>
    </w:p>
    <w:p>
      <w:r>
        <w:t xml:space="preserve">Te juro que estamos haciendo una matanza aquí debería estar en la cima del mundo sólo chillin aquí</w:t>
      </w:r>
    </w:p>
    <w:p>
      <w:r>
        <w:t xml:space="preserve">Ese momento incómodo en la sala de conferencias de Duffy cuando se te cae algo y pasa por debajo de los asientos de enfrente.</w:t>
      </w:r>
    </w:p>
    <w:p>
      <w:r>
        <w:t xml:space="preserve">Tan cansado y tan dolorido y las pruebas se retrasan una hora.</w:t>
      </w:r>
    </w:p>
    <w:p>
      <w:r>
        <w:t xml:space="preserve">Hoy: comer trabajar en el papel trabajar en el laboratorio terminar el laboratorio comer terminar el papel.  </w:t>
      </w:r>
    </w:p>
    <w:p>
      <w:r>
        <w:t xml:space="preserve">No recuerdo la última vez que tomé una PBR.</w:t>
      </w:r>
    </w:p>
    <w:p>
      <w:r>
        <w:t xml:space="preserve">Llegué a casa con música navideña =O</w:t>
      </w:r>
    </w:p>
    <w:p>
      <w:r>
        <w:t xml:space="preserve">Ahora estoy bastante nervioso por la equitación. Estaba en la lista de resoluciones hace unos 4 años, así que voy a estar muy contento. Pero...</w:t>
      </w:r>
    </w:p>
    <w:p>
      <w:r>
        <w:t xml:space="preserve">Estoy empezando a pensar que no puedo pronunciar mi propio nombre... Hoy alguien pensó que era Kellen.</w:t>
      </w:r>
    </w:p>
    <w:p>
      <w:r>
        <w:t xml:space="preserve">Hoy es el último día de clase. Pero en el lado negativo ahora tengo exámenes para mirar hacia adelante ...</w:t>
      </w:r>
    </w:p>
    <w:p>
      <w:r>
        <w:t xml:space="preserve">Así que el abogado de Sandusky dice que es inocente. Vergüenza debería darles a todos esos niños y jóvenes que se inventan semejante historia..... me</w:t>
      </w:r>
    </w:p>
    <w:p>
      <w:r>
        <w:t xml:space="preserve">Je commence a sortir mes affaires d'anglais. "Ba Inés qu'est ce que tu fais? Se puede hacer a las 15h20. "Me encanta estar en la masa a veces.</w:t>
      </w:r>
    </w:p>
    <w:p>
      <w:r>
        <w:t xml:space="preserve">odio cuando juegas en línea empiezas a ganar por una vez y luego la persona abandona</w:t>
      </w:r>
    </w:p>
    <w:p>
      <w:r>
        <w:t xml:space="preserve">exámenes de biología e inglés en alemán...</w:t>
      </w:r>
    </w:p>
    <w:p>
      <w:r>
        <w:t xml:space="preserve">Me gustaría poder dormir todo el día... Oh, espera, tengo toneladas de tarea y luego trabajo hasta las 9</w:t>
      </w:r>
    </w:p>
    <w:p>
      <w:r>
        <w:t xml:space="preserve">  era un lugar de moda con gente guapa y ahora.</w:t>
      </w:r>
    </w:p>
    <w:p>
      <w:r>
        <w:t xml:space="preserve">Tres jóvenes se comprometen políticamente a favor de un acuerdo global sobre las cuestiones económicas.</w:t>
      </w:r>
    </w:p>
    <w:p>
      <w:r>
        <w:t xml:space="preserve">Comentario de la esposa: ¡¿Cómo se les permitió a los legisladores del Congreso de los EE.UU. tener información privilegiada?! </w:t>
      </w:r>
    </w:p>
    <w:p>
      <w:r>
        <w:t xml:space="preserve">Echo de menos a mis dos mejores amigos del mundo entero.</w:t>
      </w:r>
    </w:p>
    <w:p>
      <w:r>
        <w:t xml:space="preserve">¡Krobbhanson ha vuelto! ¡Ha vuelto! ¡Mi hermano está en casa! Y en la escuela! Hehehehhehheheheh</w:t>
      </w:r>
    </w:p>
    <w:p>
      <w:r>
        <w:t xml:space="preserve">No hay acuerdo en el Supercomité</w:t>
      </w:r>
    </w:p>
    <w:p>
      <w:r>
        <w:t xml:space="preserve">@chrissy1810 Ik heb met dochterlief een reuzetoffee gemaakt van een heel wit casinobrood. La idea era muy buena!</w:t>
      </w:r>
    </w:p>
    <w:p>
      <w:r>
        <w:t xml:space="preserve">@SeattleMaven mi twitter no funciona en el trabajo</w:t>
      </w:r>
    </w:p>
    <w:p>
      <w:r>
        <w:t xml:space="preserve">Twitter sigue diciendo prohibido cuando intento seguir a @allietaylor96</w:t>
      </w:r>
    </w:p>
    <w:p>
      <w:r>
        <w:t xml:space="preserve">día de deberes/estudio mañana.</w:t>
      </w:r>
    </w:p>
    <w:p>
      <w:r>
        <w:t xml:space="preserve">@taylorpenning el final de la mitad de la temporada de 90210 tuvo el más hermoso y maravilloso amor de mi vida en un accidente de motocicleta!</w:t>
      </w:r>
    </w:p>
    <w:p>
      <w:r>
        <w:t xml:space="preserve">Me encanta cuando la gente pisa la mierda de mi perro</w:t>
      </w:r>
    </w:p>
    <w:p>
      <w:r>
        <w:t xml:space="preserve">Genial, conseguí un ISA de biología esta mañana</w:t>
      </w:r>
    </w:p>
    <w:p>
      <w:r>
        <w:t xml:space="preserve">No tenga la impresión de que usted despierta mi ira. Verás, uno sólo puede enfadarse con aquellos a los que respeta. ~Richard M. Nixon</w:t>
      </w:r>
    </w:p>
    <w:p>
      <w:r>
        <w:t xml:space="preserve">Si recibes algo que no sea un abrazo/tarjeta de regalo para Navidad, te puedo prometer que me pasé mucho tiempo buscándolo </w:t>
      </w:r>
    </w:p>
    <w:p>
      <w:r>
        <w:t xml:space="preserve">Hace un momento coreaban consignas contra los gobernantes de Arabia Saudí por apoyar la contrarrevolución.</w:t>
      </w:r>
    </w:p>
    <w:p>
      <w:r>
        <w:t xml:space="preserve">Leer romper el amanecer.... Tengo que ver esta película.</w:t>
      </w:r>
    </w:p>
    <w:p>
      <w:r>
        <w:t xml:space="preserve">Qué día tan aburrido, ahora tengo que esperar en el frío :(</w:t>
      </w:r>
    </w:p>
    <w:p>
      <w:r>
        <w:t xml:space="preserve">me enteré de que tengo una presentación en grupo hoy... no sabía lo de</w:t>
      </w:r>
    </w:p>
    <w:p>
      <w:r>
        <w:t xml:space="preserve">cansancio + examen de tic = dolor de cabeza</w:t>
      </w:r>
    </w:p>
    <w:p>
      <w:r>
        <w:t xml:space="preserve">@blahSIPIN ¡Me alegro de que hayas vuelto! Las cosas están muy bien en el suelo, pero cuanto más alto ya ir más jodido que se pone.</w:t>
      </w:r>
    </w:p>
    <w:p>
      <w:r>
        <w:t xml:space="preserve">No miento, prefiero decir la verdad para que no salgas perjudicado</w:t>
      </w:r>
    </w:p>
    <w:p>
      <w:r>
        <w:t xml:space="preserve">@HardBodyRonnie los malditos tacos hacen que mantengan las piernas en alto cuando el campo es de hierba o se caerán. </w:t>
      </w:r>
    </w:p>
    <w:p>
      <w:r>
        <w:t xml:space="preserve">Consiguió un certificado de plata del desafío matemático</w:t>
      </w:r>
    </w:p>
    <w:p>
      <w:r>
        <w:t xml:space="preserve">cuando la gente agrega/acepta a gente en fb que no conoce y se queja cuando son unos completos frikis!</w:t>
      </w:r>
    </w:p>
    <w:p>
      <w:r>
        <w:t xml:space="preserve">Mi madre acaba de preguntarle a chacha si los pingüinos ladran.... No lo hacen...</w:t>
      </w:r>
    </w:p>
    <w:p>
      <w:r>
        <w:t xml:space="preserve">volver a mt. pleezy y vivir en la biblioteca durante el día</w:t>
      </w:r>
    </w:p>
    <w:p>
      <w:r>
        <w:t xml:space="preserve">Mi Assassin' Creed 1 se rompió... </w:t>
      </w:r>
    </w:p>
    <w:p>
      <w:r>
        <w:t xml:space="preserve">4 horas de viaje en coche</w:t>
      </w:r>
    </w:p>
    <w:p>
      <w:r>
        <w:t xml:space="preserve">De vuelta a la bendita tierra de Efraín</w:t>
      </w:r>
    </w:p>
    <w:p>
      <w:r>
        <w:t xml:space="preserve">@alyssajkroll @katemarina @smbiddle @livweyer @mnhumphrey ¿podemos desayunar para cenar? Porque todo lo que tengo que aportar son huevos.</w:t>
      </w:r>
    </w:p>
    <w:p>
      <w:r>
        <w:t xml:space="preserve">Cuando tienes amigos en casa y en lugar de pasar el rato contigo se sientan en tu ordenador en Facebook teniendo chats con otros.</w:t>
      </w:r>
    </w:p>
    <w:p>
      <w:r>
        <w:t xml:space="preserve">@sarahlydon89 a lo grande. Vi un montón de corazón a corazón</w:t>
      </w:r>
    </w:p>
    <w:p>
      <w:r>
        <w:t xml:space="preserve">Odio a las compañías de seguros. Un día que no me puedan joder me avisan.</w:t>
      </w:r>
    </w:p>
    <w:p>
      <w:r>
        <w:t xml:space="preserve">Escuché a Darth Vader durante hora y media, partí tres lápices por la mitad con una mano y le lancé uno.</w:t>
      </w:r>
    </w:p>
    <w:p>
      <w:r>
        <w:t xml:space="preserve">No tenía la edad suficiente cuando pac murió ima asegúrese de que estoy alrededor cuando @LilTunechi hace cuz la lista continúa para todas las cosas que nos mostró.</w:t>
      </w:r>
    </w:p>
    <w:p>
      <w:r>
        <w:t xml:space="preserve">Es una sensación increíble cuando alguien se alegra de verdad de verte. Especialmente cuando ese alguien es un pequeño y adorable niño.</w:t>
      </w:r>
    </w:p>
    <w:p>
      <w:r>
        <w:t xml:space="preserve">Tal vez soy histéricamente feliz por naturaleza, pero he pasado años siendo un poco malhumorada y enfadada debido a las hormonas.</w:t>
      </w:r>
    </w:p>
    <w:p>
      <w:r>
        <w:t xml:space="preserve">Equipo de la cúpula 2012. Grosero. Ronchón. Despiadado.</w:t>
      </w:r>
    </w:p>
    <w:p>
      <w:r>
        <w:t xml:space="preserve">Uno de ellos perezoso hace absolutamente todos los días...</w:t>
      </w:r>
    </w:p>
    <w:p>
      <w:r>
        <w:t xml:space="preserve">Noche de chicas con Caroline.  Oh yeh no se puede olvidar de la encantadora noche de estudio después de que ella se va a dormir.</w:t>
      </w:r>
    </w:p>
    <w:p>
      <w:r>
        <w:t xml:space="preserve">Es curioso cómo el dinero puede cambiarlo todo.</w:t>
      </w:r>
    </w:p>
    <w:p>
      <w:r>
        <w:t xml:space="preserve">Este va a ser otro diciembre inútil y planes de cumpleaños que no involucran a mis padres</w:t>
      </w:r>
    </w:p>
    <w:p>
      <w:r>
        <w:t xml:space="preserve">Nuevo CD para el coche y a disfrutar de las maravillas de la vida rural de Kent.</w:t>
      </w:r>
    </w:p>
    <w:p>
      <w:r>
        <w:t xml:space="preserve">@Miichellee97 Nope :( Incluso Allen y Foord que estaban calentando justo delante de mí.</w:t>
      </w:r>
    </w:p>
    <w:p>
      <w:r>
        <w:t xml:space="preserve">La alegría desciende suavemente sobre nosotros como el rocío de la tarde y no cae como una tormenta de granizo. Jean Paul</w:t>
      </w:r>
    </w:p>
    <w:p>
      <w:r>
        <w:t xml:space="preserve"> Ensayo de 5:45 a 8 y 2 ensayos para reescribir hoy.</w:t>
      </w:r>
    </w:p>
    <w:p>
      <w:r>
        <w:t xml:space="preserve">Voy a terminar de ver TUF luego a mi 5k jogging ands fucking freezing out .</w:t>
      </w:r>
    </w:p>
    <w:p>
      <w:r>
        <w:t xml:space="preserve">El que no conoció el pecado se envió a sí mismo para la gloria. Pero como un cordero fue llevado al matadero... y murió... Por nosotros... y vuelve</w:t>
      </w:r>
    </w:p>
    <w:p>
      <w:r>
        <w:t xml:space="preserve">Té dulce &amp;' una tarta navideña</w:t>
      </w:r>
    </w:p>
    <w:p>
      <w:r>
        <w:t xml:space="preserve">Necesitaba que me pagaran HOY, pero por desgracia mi gerente no está jodiendo</w:t>
      </w:r>
    </w:p>
    <w:p>
      <w:r>
        <w:t xml:space="preserve">Pruebas falsas que parecen reales...</w:t>
      </w:r>
    </w:p>
    <w:p>
      <w:r>
        <w:t xml:space="preserve">La retirada del Nano y no puedo encontrar el mío. ¿dónde, dónde, dónde?</w:t>
      </w:r>
    </w:p>
    <w:p>
      <w:r>
        <w:t xml:space="preserve">Es hora de limpiar este anillo de la barriga mío ~</w:t>
      </w:r>
    </w:p>
    <w:p>
      <w:r>
        <w:t xml:space="preserve">LOLOLOL!!!! RT @1st_ClassAct: Mi abuela no me deja pisar la cocina..</w:t>
      </w:r>
    </w:p>
    <w:p>
      <w:r>
        <w:t xml:space="preserve">Sería más conveniente si Whitehouse tuviera un Starbucks. Entonces este frap no estaría derretido para cuando lo lleve a @foneseth..</w:t>
      </w:r>
    </w:p>
    <w:p>
      <w:r>
        <w:t xml:space="preserve">Buenos días mundo no dejes que las circunstancias determinen la forma en que quieres sentirte si es así acabas de perder una oportunidad 2 agarrarte a</w:t>
      </w:r>
    </w:p>
    <w:p>
      <w:r>
        <w:t xml:space="preserve">Cuando alguien delante de mí en la cola coge una mesa que estaba mirando bien pero cuando alguien por detrás lo hace</w:t>
      </w:r>
    </w:p>
    <w:p>
      <w:r>
        <w:t xml:space="preserve">"@calgarysun: RIP Harry Morgan Col. Potter de MASH. Muerto a los 96 años".</w:t>
      </w:r>
    </w:p>
    <w:p>
      <w:r>
        <w:t xml:space="preserve">Tío, echo de menos el trabajo</w:t>
      </w:r>
    </w:p>
    <w:p>
      <w:r>
        <w:t xml:space="preserve">Gracias por hacernos bailar el mismo día que tenemos un desfile. Eso es justo lo que quiero hacer.</w:t>
      </w:r>
    </w:p>
    <w:p>
      <w:r>
        <w:t xml:space="preserve">Me hizo esa Promesa y eso significó algo especial&lt;33 Espero que no la rompa, sin embargo</w:t>
      </w:r>
    </w:p>
    <w:p>
      <w:r>
        <w:t xml:space="preserve">Trabajar un doble por la mañana y entrenar a alguna persona nueva</w:t>
      </w:r>
    </w:p>
    <w:p>
      <w:r>
        <w:t xml:space="preserve">Esta noche quiero estar tumbado en la cama y en su lugar estaré persiguiendo a 2 niños menores de 2 años</w:t>
      </w:r>
    </w:p>
    <w:p>
      <w:r>
        <w:t xml:space="preserve">No entiendo por qué las chicas arrastran los pies con los tacones puestos.</w:t>
      </w:r>
    </w:p>
    <w:p>
      <w:r>
        <w:t xml:space="preserve">No quiero ser un artista, pero mis talentos en el campo de las artes plásticas son muy parecidos a los de un parque de atracciones.</w:t>
      </w:r>
    </w:p>
    <w:p>
      <w:r>
        <w:t xml:space="preserve">Uh full bout to go to @a_laveck house for more food</w:t>
      </w:r>
    </w:p>
    <w:p>
      <w:r>
        <w:t xml:space="preserve">Sinceramente, no quiero dejar este lugar. El mejor año de mi vida!</w:t>
      </w:r>
    </w:p>
    <w:p>
      <w:r>
        <w:t xml:space="preserve">@sarahhstifflerr no podemos venir..mi madre no llegó a casa y no tuvimos transporte..</w:t>
      </w:r>
    </w:p>
    <w:p>
      <w:r>
        <w:t xml:space="preserve">Salí fuera y mi pelo se hizo puf puf</w:t>
      </w:r>
    </w:p>
    <w:p>
      <w:r>
        <w:t xml:space="preserve">Los cadeaus de sinterklaas no han escrito ningún informe y sólo hay una palabra para el día de mañana.</w:t>
      </w:r>
    </w:p>
    <w:p>
      <w:r>
        <w:t xml:space="preserve">Cuando descubres que te has acostado con otro y es divertido porque ambos no creen que conozcas al otro....</w:t>
      </w:r>
    </w:p>
    <w:p>
      <w:r>
        <w:t xml:space="preserve">Acabo de romper mis sudaderas de @TheRedDragons en una valla de alambre de púas mientras salía a correr con mi perro.</w:t>
      </w:r>
    </w:p>
    <w:p>
      <w:r>
        <w:t xml:space="preserve">Estoy seguro de que voy a estar enfermo después de que estos bebés sigan tosiendo y estornudando sobre mí...</w:t>
      </w:r>
    </w:p>
    <w:p>
      <w:r>
        <w:t xml:space="preserve">odio cuando salen los anuncios de perros sin hogar hay que cambiar de canal</w:t>
      </w:r>
    </w:p>
    <w:p>
      <w:r>
        <w:t xml:space="preserve">"@kurisupii: enhorabuena no ganas nada". Gano la satisfacción de ser más inteligente que todos vosotros. </w:t>
      </w:r>
    </w:p>
    <w:p>
      <w:r>
        <w:t xml:space="preserve">Lo peor que puedes hacer en esta época del año es caerte en público. Por favor, Dios, no dejes que sea yo</w:t>
      </w:r>
    </w:p>
    <w:p>
      <w:r>
        <w:t xml:space="preserve">@stephlowther ¡No es violación si gritas sorpresa!</w:t>
      </w:r>
    </w:p>
    <w:p>
      <w:r>
        <w:t xml:space="preserve">Lo fabuloso de la fiesta de los prenombres es que se olvida todo el tiempo, pero hay una persona que lo recuerda.</w:t>
      </w:r>
    </w:p>
    <w:p>
      <w:r>
        <w:t xml:space="preserve"> maratón deja de hacer que te mire! hay ropa para lavar.</w:t>
      </w:r>
    </w:p>
    <w:p>
      <w:r>
        <w:t xml:space="preserve">Un buen día en el campo de golf y una fiesta. Con muchos amigos en una habitación...... se ha hecho bien.....denk ik:-)</w:t>
      </w:r>
    </w:p>
    <w:p>
      <w:r>
        <w:t xml:space="preserve">"Este juego debería llamarse palabras con viejos amigos o palabras con nuevos enemigos. Siempre hago enfadar a la gente" -@dgold10 </w:t>
      </w:r>
    </w:p>
    <w:p>
      <w:r>
        <w:t xml:space="preserve">Así que voy a coser y bajo a hacer un café... ¡¡¡y me encuentro con la decoración navideña en pleno apogeo!!! Hay que amar a las hijas!</w:t>
      </w:r>
    </w:p>
    <w:p>
      <w:r>
        <w:t xml:space="preserve">Me mantengo alejado de los negros que pueden meterme en problemas y me mantengo honesto.</w:t>
      </w:r>
    </w:p>
    <w:p>
      <w:r>
        <w:t xml:space="preserve">@davetoyn jajaja sí, otra hora de la comida pasada haciendo cola en la oficina de clasificación para mí!</w:t>
      </w:r>
    </w:p>
    <w:p>
      <w:r>
        <w:t xml:space="preserve">tiene algunas ideas de regalos de navidad para el departamento @sarahjanebanks @cnichols9 @andreagootie</w:t>
      </w:r>
    </w:p>
    <w:p>
      <w:r>
        <w:t xml:space="preserve">Conduciendo de vuelta a Nashville bajo la lluvia</w:t>
      </w:r>
    </w:p>
    <w:p>
      <w:r>
        <w:t xml:space="preserve">Ver películas familiares siempre me pone un poco nerviosa porque de repente hay un corte a mis padres teniendo un momento íntimo.</w:t>
      </w:r>
    </w:p>
    <w:p>
      <w:r>
        <w:t xml:space="preserve">cuando camino lo hago en línea recta con el movimiento cuando ves que mis caderas tiemblan nena busca cobertura  </w:t>
      </w:r>
    </w:p>
    <w:p>
      <w:r>
        <w:t xml:space="preserve">Soy alérgico al maíz, deja de intentar ofrecerme palomitas. Además son las 8 de la mañana.</w:t>
      </w:r>
    </w:p>
    <w:p>
      <w:r>
        <w:t xml:space="preserve">ir de excursión era una idea maravillosa hasta que vemos una serpiente marrón deslizándose alrededor de mi bota.  </w:t>
      </w:r>
    </w:p>
    <w:p>
      <w:r>
        <w:t xml:space="preserve">Mañana abajo y respira blanco-plata en el pilar hasta la Fuente/abajo al núcleo de la tierra 12X-sonríe y afirma YO SOY YO SOY</w:t>
      </w:r>
    </w:p>
    <w:p>
      <w:r>
        <w:t xml:space="preserve">Realmente no quiero entregar todas mis cosas de fútbol mañana.</w:t>
      </w:r>
    </w:p>
    <w:p>
      <w:r>
        <w:t xml:space="preserve">Para tener éxito, tu deseo de triunfar debe ser mayor que tu miedo al fracaso.&amp; Bill Cosby    </w:t>
      </w:r>
    </w:p>
    <w:p>
      <w:r>
        <w:t xml:space="preserve">Viendo el borrador del piloto con @allen_mclain. @OttaviaBourdain está en el altavoz.</w:t>
      </w:r>
    </w:p>
    <w:p>
      <w:r>
        <w:t xml:space="preserve">mi vida es un desastre ¿qué me pasa?</w:t>
      </w:r>
    </w:p>
    <w:p>
      <w:r>
        <w:t xml:space="preserve">Acabo de regalarle a mi abuela el ipad2 que le compramos para navidad :) ¡¡¡Se sorprendió mucho!!!</w:t>
      </w:r>
    </w:p>
    <w:p>
      <w:r>
        <w:t xml:space="preserve">Hola comunidad de tuiteros... Me encanta la nueva aplicación de  </w:t>
      </w:r>
    </w:p>
    <w:p>
      <w:r>
        <w:t xml:space="preserve">El entrenador del Sunderland, Steve Bruce, ha sido despedido.</w:t>
      </w:r>
    </w:p>
    <w:p>
      <w:r>
        <w:t xml:space="preserve">@JustSmerk @_RollingStoner y yo fux con dat adlib en nosotros en .... rii después de jboe verso .......</w:t>
      </w:r>
    </w:p>
    <w:p>
      <w:r>
        <w:t xml:space="preserve">Gracias TTC. Ahora me has hecho escuchar Break Stuff. </w:t>
      </w:r>
    </w:p>
    <w:p>
      <w:r>
        <w:t xml:space="preserve">mamá está a punto de entrar por la puerta en cualquier momento</w:t>
      </w:r>
    </w:p>
    <w:p>
      <w:r>
        <w:t xml:space="preserve">Feliz cumpleaños @Madehach Eres la mejor seesta que nadie podría pedir. Te adoro. Tienes tu regalo tu maridito</w:t>
      </w:r>
    </w:p>
    <w:p>
      <w:r>
        <w:t xml:space="preserve">Aww este fin de semana va a apestar... El televisor murió :(</w:t>
      </w:r>
    </w:p>
    <w:p>
      <w:r>
        <w:t xml:space="preserve">Ensayo en!!! El estrés es un poco ido ahora para un papel de 7 páginas siguiente?</w:t>
      </w:r>
    </w:p>
    <w:p>
      <w:r>
        <w:t xml:space="preserve">Ni siquiera puedo concentrarme en la costura y siempre estoy concentrada cuando coso. Ese es el tipo de día en el que se ha convertido esto.</w:t>
      </w:r>
    </w:p>
    <w:p>
      <w:r>
        <w:t xml:space="preserve">Y gracias al rodaje de anoche de @dirtydogooders la manta y yo nos hemos reencontrado.</w:t>
      </w:r>
    </w:p>
    <w:p>
      <w:r>
        <w:t xml:space="preserve">Estoy buscando literalmente la manera de evitar escribir mi trabajo de teatro.</w:t>
      </w:r>
    </w:p>
    <w:p>
      <w:r>
        <w:t xml:space="preserve">Estoy tan feliz y agradecida en este momento que no puedo controlarlo</w:t>
      </w:r>
    </w:p>
    <w:p>
      <w:r>
        <w:t xml:space="preserve">Cuando encuentras el artículo de revista perfecto para tu ensayo pero tienes que pagar para leerlo. Arggggggggggh!</w:t>
      </w:r>
    </w:p>
    <w:p>
      <w:r>
        <w:t xml:space="preserve">no se puede ir a la escuela con el coche!</w:t>
      </w:r>
    </w:p>
    <w:p>
      <w:r>
        <w:t xml:space="preserve">Ughhhhhhhh d vdd no veo la ora q sea enero...este chico es un puto coñazo</w:t>
      </w:r>
    </w:p>
    <w:p>
      <w:r>
        <w:t xml:space="preserve">mi sobrina acaba de gritar por teléfono cuando le dije que la vería mañana porque pensaba que no volvería a casa hasta diciembre</w:t>
      </w:r>
    </w:p>
    <w:p>
      <w:r>
        <w:t xml:space="preserve">¡Ah! Una extraña reacción alérgica que me cierra la garganta y me dificulta tragar parece haber sido provocada por el queso.</w:t>
      </w:r>
    </w:p>
    <w:p>
      <w:r>
        <w:t xml:space="preserve">sabes que nunca estás en tu clase de las 8 de la mañana cuando la gente que se sienta a tu lado dice "omg ¿estás realmente aquí?"</w:t>
      </w:r>
    </w:p>
    <w:p>
      <w:r>
        <w:t xml:space="preserve">@Iheart_kris81 @FoxBrownFox Si ustedes estuvieran cerca compartiría con gusto. Por desgracia, voy a comer más del 50% de ese pastel solo dolo.</w:t>
      </w:r>
    </w:p>
    <w:p>
      <w:r>
        <w:t xml:space="preserve">No me siento bien :(</w:t>
      </w:r>
    </w:p>
    <w:p>
      <w:r>
        <w:t xml:space="preserve">☺ Oh dulce... RT @Bonang_M: El cumpleaños de mi cariño en 5 días... ♥</w:t>
      </w:r>
    </w:p>
    <w:p>
      <w:r>
        <w:t xml:space="preserve">@NormanOnRails @marcusdaniel21 @axelfoley10 @chucktaylor18 el ritmo cardíaco aumenta</w:t>
      </w:r>
    </w:p>
    <w:p>
      <w:r>
        <w:t xml:space="preserve">Trabajando en el partido de baloncesto femenino</w:t>
      </w:r>
    </w:p>
    <w:p>
      <w:r>
        <w:t xml:space="preserve">que buen comienzo de fin de semana....my el coche no arranca las baterías están muertas</w:t>
      </w:r>
    </w:p>
    <w:p>
      <w:r>
        <w:t xml:space="preserve">@think_B1G La guinda del pastel fue el vídeo. Surrealista y enfermizo. Es interesante cómo cosas como esta se vuelven virales.</w:t>
      </w:r>
    </w:p>
    <w:p>
      <w:r>
        <w:t xml:space="preserve">@redeyechicago me puso la piel de gallina. ¿Quiere Sandusky que la gente sepa que es culpable? </w:t>
      </w:r>
    </w:p>
    <w:p>
      <w:r>
        <w:t xml:space="preserve">@jfullen A mi hijo Neil le encantó la actividad en la que las niñas tenían que tirar de él por la habitación sobre una manta.  </w:t>
      </w:r>
    </w:p>
    <w:p>
      <w:r>
        <w:t xml:space="preserve">mierda... llegué a 1503 tweets justo ahora... ni siquiera me di cuenta cuando llegué a 1500 :(</w:t>
      </w:r>
    </w:p>
    <w:p>
      <w:r>
        <w:t xml:space="preserve">No hay absolutamente nada más dulce que un niño de 2 años bailando y cantando "¡Paz en la Tierra!". </w:t>
      </w:r>
    </w:p>
    <w:p>
      <w:r>
        <w:t xml:space="preserve">Ayer fui a Belfast y visité la tienda de @zoecarney, que me compró un "paquete sorpresa" con un póster de David Ngog.</w:t>
      </w:r>
    </w:p>
    <w:p>
      <w:r>
        <w:t xml:space="preserve">Oh, cómo odio la sensación de ponerme el uniforme escolar después de un largo descanso</w:t>
      </w:r>
    </w:p>
    <w:p>
      <w:r>
        <w:t xml:space="preserve">Llenar la hora... eso es la felicidad. ~ Ralph Emerson </w:t>
      </w:r>
    </w:p>
    <w:p>
      <w:r>
        <w:t xml:space="preserve">Buenos días. Hoy estoy enviando un informe del cliente para una casa y la historia de la zona - casa georgiana en Chelsea. Y luego trabajo duro durante 3 días</w:t>
      </w:r>
    </w:p>
    <w:p>
      <w:r>
        <w:t xml:space="preserve">El PnP pierde cualquier tipo de asociación, incluso remota, con la credibilidad cuando tiene un bobo virulento como Flanagan en el programa</w:t>
      </w:r>
    </w:p>
    <w:p>
      <w:r>
        <w:t xml:space="preserve">Máquinas expendedoras de cigarrillos en las paradas de autobús.</w:t>
      </w:r>
    </w:p>
    <w:p>
      <w:r>
        <w:t xml:space="preserve">Vaya... Y toda mi semana estará centrada en la música y en tocar música. </w:t>
      </w:r>
    </w:p>
    <w:p>
      <w:r>
        <w:t xml:space="preserve">Acaba de recoger al diablo de la casa de sus abuelos</w:t>
      </w:r>
    </w:p>
    <w:p>
      <w:r>
        <w:t xml:space="preserve">Esta noche será mi único sueño hasta el viernes por la noche.</w:t>
      </w:r>
    </w:p>
    <w:p>
      <w:r>
        <w:t xml:space="preserve">Maldita play station apagando PSN no tuve nada que hacer durante TANTO tiempo</w:t>
      </w:r>
    </w:p>
    <w:p>
      <w:r>
        <w:t xml:space="preserve">Además estuve súper cerca de comprar un futbolín porque era una buena oferta. Pero no tengo donde guardarlo.</w:t>
      </w:r>
    </w:p>
    <w:p>
      <w:r>
        <w:t xml:space="preserve">¿Por qué me sorprende que no haya muchos tuiteros que no estén tuiteando hoy? </w:t>
      </w:r>
    </w:p>
    <w:p>
      <w:r>
        <w:t xml:space="preserve">Te voy a regalar lo mismo que me regalaste en mi cumpleaños, nada, ni siquiera un pastel.</w:t>
      </w:r>
    </w:p>
    <w:p>
      <w:r>
        <w:t xml:space="preserve">no puede llevar falda mañana porque la máxima va a ser de 52º.</w:t>
      </w:r>
    </w:p>
    <w:p>
      <w:r>
        <w:t xml:space="preserve">No señora, Starbucks no es su puta sala de estar, así que póngase los zapatos y siéntese en esa silla.</w:t>
      </w:r>
    </w:p>
    <w:p>
      <w:r>
        <w:t xml:space="preserve">@_TheVisionary @My_NonExistence Olvidé la contraseña de mani. así que Sí :(</w:t>
      </w:r>
    </w:p>
    <w:p>
      <w:r>
        <w:t xml:space="preserve">Estaba tan decidida a no perder el primer Chapstick que compré. He fracasado.</w:t>
      </w:r>
    </w:p>
    <w:p>
      <w:r>
        <w:t xml:space="preserve">Me siento físicamente enfermo después de la forma en que terminó.  </w:t>
      </w:r>
    </w:p>
    <w:p>
      <w:r>
        <w:t xml:space="preserve">Hoy es el gran día. Tengo que nadar 3 veces 50 m.</w:t>
      </w:r>
    </w:p>
    <w:p>
      <w:r>
        <w:t xml:space="preserve">Buenos días soles! :) me desperté con mi perra preparándose para tener cachorros esta mañana y no me siento bien.</w:t>
      </w:r>
    </w:p>
    <w:p>
      <w:r>
        <w:t xml:space="preserve">im back my phone went dead . </w:t>
      </w:r>
    </w:p>
    <w:p>
      <w:r>
        <w:t xml:space="preserve">@mOusebOyherrOn no me di cuenta de que querías ver a Taylor Swift dominar los AMA's más que verme matar dragones...</w:t>
      </w:r>
    </w:p>
    <w:p>
      <w:r>
        <w:t xml:space="preserve">@tweeterle @mtrench @dgrandi13 OH.MY.GAWD....u chicos como marianas trench? Los conocí en columbus a principios de este año :D :D</w:t>
      </w:r>
    </w:p>
    <w:p>
      <w:r>
        <w:t xml:space="preserve">@HANNAHxDANiELLE hulu no me permite ver el nuevo episodio de glee!!!</w:t>
      </w:r>
    </w:p>
    <w:p>
      <w:r>
        <w:t xml:space="preserve">Bueno, mi coche está totalmente destrozado... Ya lo extraño... Pff...</w:t>
      </w:r>
    </w:p>
    <w:p>
      <w:r>
        <w:t xml:space="preserve">No me apetece nada este fin de semana de cinco días. Apenas puedo hacer un fin de semana normal sin ti.</w:t>
      </w:r>
    </w:p>
    <w:p>
      <w:r>
        <w:t xml:space="preserve">@justinexclark odias demasiado para amarme.</w:t>
      </w:r>
    </w:p>
    <w:p>
      <w:r>
        <w:t xml:space="preserve">@SophieFeeney_x ¡Si! ¡Woopwoop Othello! Voy a estar haciendo inglés literalmente todo el día... excluyendo la última lección. Toda la noche tomo..</w:t>
      </w:r>
    </w:p>
    <w:p>
      <w:r>
        <w:t xml:space="preserve">El hermano no frena en las curvas cerradas se siente como una montaña rusa reza para mí</w:t>
      </w:r>
    </w:p>
    <w:p>
      <w:r>
        <w:t xml:space="preserve">Extraño todas las noches de verano cuando Keegan estaba aquí todo el tiempo!!</w:t>
      </w:r>
    </w:p>
    <w:p>
      <w:r>
        <w:t xml:space="preserve">Estoy listo para el jueves. Sin trabajo buena comida y miradas raras de los miembros de la familia.</w:t>
      </w:r>
    </w:p>
    <w:p>
      <w:r>
        <w:t xml:space="preserve">Este viaje en tren de vuelta es largo y luego directamente en el metro para trabajar</w:t>
      </w:r>
    </w:p>
    <w:p>
      <w:r>
        <w:t xml:space="preserve">Cambié mi nombre en twitter porque @_faithcheers dijo que la gente podría descubrir que estábamos enamorados ;(</w:t>
      </w:r>
    </w:p>
    <w:p>
      <w:r>
        <w:t xml:space="preserve">en las manos de Dios esta mañana incluso cuando estoy cansado!!  </w:t>
      </w:r>
    </w:p>
    <w:p>
      <w:r>
        <w:t xml:space="preserve">@Shayla_Khalifaa guh n tha estaba en el café soo jus imagine how i felt o_O</w:t>
      </w:r>
    </w:p>
    <w:p>
      <w:r>
        <w:t xml:space="preserve">Terrible mariscal de campo fuertes esfuerzos defensivos y patadas con fuerza = Buen partido de fútbol   </w:t>
      </w:r>
    </w:p>
    <w:p>
      <w:r>
        <w:t xml:space="preserve">@court_shaw_ feliz cumpleaños mejor amigo</w:t>
      </w:r>
    </w:p>
    <w:p>
      <w:r>
        <w:t xml:space="preserve">Las percepciones de la gente enfadada son reales para ELLOS, tu opinión es irrelevante.     </w:t>
      </w:r>
    </w:p>
    <w:p>
      <w:r>
        <w:t xml:space="preserve"> cuando tu novio famoso no tiene ni idea de que existes</w:t>
      </w:r>
    </w:p>
    <w:p>
      <w:r>
        <w:t xml:space="preserve">Estoy a punto de aplastar como la mierda de la melena.</w:t>
      </w:r>
    </w:p>
    <w:p>
      <w:r>
        <w:t xml:space="preserve">3-2 @IceCapsAHL venció al &amp; perdí el paraguas nº 213 (siempre me olvido de coger mi paraguas maldita sea)</w:t>
      </w:r>
    </w:p>
    <w:p>
      <w:r>
        <w:t xml:space="preserve">Sobreviví a la clase de MA. No asistí a nuestro primer día y adivina lo que tenía que informar hoy.</w:t>
      </w:r>
    </w:p>
    <w:p>
      <w:r>
        <w:t xml:space="preserve">No me gusta que oscurezca tan temprano.</w:t>
      </w:r>
    </w:p>
    <w:p>
      <w:r>
        <w:t xml:space="preserve">Aunque hoy no ha pasado nada especial creo que ha sido uno de los mejores días. ¡Gracias Big Man! </w:t>
      </w:r>
    </w:p>
    <w:p>
      <w:r>
        <w:t xml:space="preserve">Recuerdo a Mitzy bailando alrededor de mis pies mientras yo alucinaba vívidamente con unas setas bastante agradables. Me sentí muy entrelazado con ella.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
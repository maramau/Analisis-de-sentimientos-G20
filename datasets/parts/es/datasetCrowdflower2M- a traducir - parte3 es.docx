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xml" ContentType="application/vnd.openxmlformats-officedocument.theme+xml"/>
  <Override PartName="/customXml/item1.xml" ContentType="application/xml"/>
  <Override PartName="/customXml/itemProps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"Lo hicimos lo hicimos oh si si si no comer aquí esta noche woo comer aquí esta noche no no no comer aquí esta noche estas a dieta" encontrar a nemo</w:t>
      </w:r>
    </w:p>
    <w:p>
      <w:r>
        <w:t xml:space="preserve">ese es mi lamento del día</w:t>
      </w:r>
    </w:p>
    <w:p>
      <w:r>
        <w:t xml:space="preserve">@beachNZ sip nada mejor</w:t>
      </w:r>
    </w:p>
    <w:p>
      <w:r>
        <w:t xml:space="preserve">@fudgecrumpet Prefiero los 80's singstar. Me sé toda la letra!</w:t>
      </w:r>
    </w:p>
    <w:p>
      <w:r>
        <w:t xml:space="preserve">está ayudando a @karenegge a hacer una cuenta de twitter</w:t>
      </w:r>
    </w:p>
    <w:p>
      <w:r>
        <w:t xml:space="preserve">Ya de vuelta de las compras y a punto de hacer un buen asado de lunes</w:t>
      </w:r>
    </w:p>
    <w:p>
      <w:r>
        <w:t xml:space="preserve">@vileness ahora que es hilarante. Puedo imaginar sus reacciones.</w:t>
      </w:r>
    </w:p>
    <w:p>
      <w:r>
        <w:t xml:space="preserve">@sofiavalentine genial nena, ¿cuándo vas a ir? Yo estaré allí en julio!</w:t>
      </w:r>
    </w:p>
    <w:p>
      <w:r>
        <w:t xml:space="preserve">@R1CC1 que es gracioso ... bueno, voy a decir adiós de nuevo b/c estoy realmente tan delirante ... lol ... he trabajado 13 horas creo ... loco ... anyhoo adiós señora!</w:t>
      </w:r>
    </w:p>
    <w:p>
      <w:r>
        <w:t xml:space="preserve">¡Hecho! Finalmente... Yay .. Ahora puedo relajarme por.. Bueno un día ;D jaja..</w:t>
      </w:r>
    </w:p>
    <w:p>
      <w:r>
        <w:t xml:space="preserve">@WatariGoro Sí. Espero que mi intento cutre con los espacios me haya servido para entorpecerlos, lol. Ya sé mañana supongo.</w:t>
      </w:r>
    </w:p>
    <w:p>
      <w:r>
        <w:t xml:space="preserve">*flop* de vuelta después de salir a embolsar #geocache GC1QR2R bonito escondite.</w:t>
      </w:r>
    </w:p>
    <w:p>
      <w:r>
        <w:t xml:space="preserve">@blasha hazlo y te daré el primer abrazo</w:t>
      </w:r>
    </w:p>
    <w:p>
      <w:r>
        <w:t xml:space="preserve">ME ENCANTA CREPÚSCULO!!!</w:t>
      </w:r>
    </w:p>
    <w:p>
      <w:r>
        <w:t xml:space="preserve">está charlando con una de sus amigas.</w:t>
      </w:r>
    </w:p>
    <w:p>
      <w:r>
        <w:t xml:space="preserve">tercera clase de conducción y luego de vuelta a la oficina</w:t>
      </w:r>
    </w:p>
    <w:p>
      <w:r>
        <w:t xml:space="preserve">@Megzx lol, ponte a verlo de nuevo jeje</w:t>
      </w:r>
    </w:p>
    <w:p>
      <w:r>
        <w:t xml:space="preserve">@lisibo "la gracia y las habilidades de una jirafa recién nacida" es una gran ayuda visual!    Un lenguaje fabuloso para usar como ejemplo para los niños.  Gracias!</w:t>
      </w:r>
    </w:p>
    <w:p>
      <w:r>
        <w:t xml:space="preserve">dice que siempre me gusta la quinta! y mañana es la quinta!  (baile) http://plurk.com/p/rpmyd</w:t>
      </w:r>
    </w:p>
    <w:p>
      <w:r>
        <w:t xml:space="preserve">escribiendo mi historia de escritura original en inglésyyyy. y escuchando 'a little respect' de erasure aaaaaah.</w:t>
      </w:r>
    </w:p>
    <w:p>
      <w:r>
        <w:t xml:space="preserve">@danishctc revisado y comentado</w:t>
      </w:r>
    </w:p>
    <w:p>
      <w:r>
        <w:t xml:space="preserve">Que el día 4 me acompañe hoy al completar el fin de semana con una sesión más - feliz día 4 de parte del Fintster</w:t>
      </w:r>
    </w:p>
    <w:p>
      <w:r>
        <w:t xml:space="preserve">Salvar las cabezas lectoras!</w:t>
      </w:r>
    </w:p>
    <w:p>
      <w:r>
        <w:t xml:space="preserve">En honor al #starwarsday, he encendido una nueva esperanza en el reproductor de DVD en toda la gloria THX</w:t>
      </w:r>
    </w:p>
    <w:p>
      <w:r>
        <w:t xml:space="preserve">@louisebolotin ¡Es curioso la diferencia que hacen los cambios simples! La cama se ve muy bien</w:t>
      </w:r>
    </w:p>
    <w:p>
      <w:r>
        <w:t xml:space="preserve">También damos la bienvenida a los nuevos seguidores</w:t>
      </w:r>
    </w:p>
    <w:p>
      <w:r>
        <w:t xml:space="preserve">@MiaMiaDC Buenos días MiaMiaDC Mi fin de semana fue estupendo y acabo de tener mi lunes, que también fue estupendo ¡Espero que tengas un día maravilloso!</w:t>
      </w:r>
    </w:p>
    <w:p>
      <w:r>
        <w:t xml:space="preserve">Colleen espera sinceramente que @KalebNation se mejore pronto.</w:t>
      </w:r>
    </w:p>
    <w:p>
      <w:r>
        <w:t xml:space="preserve">Bueno, hasta el tercer día del fin de semana del Bitácora del Capitán Star Trek de Virgin 1</w:t>
      </w:r>
    </w:p>
    <w:p>
      <w:r>
        <w:t xml:space="preserve">Watching the hills arghh i lovee itt ) making r liam watch it with me haha... girls aloud in 15 Dayss cannot waitt too see cheryl x</w:t>
      </w:r>
    </w:p>
    <w:p>
      <w:r>
        <w:t xml:space="preserve">@MaverickNY ¡Gracias!</w:t>
      </w:r>
    </w:p>
    <w:p>
      <w:r>
        <w:t xml:space="preserve">@ExocetAU Hola preciosa.. espero que hayas tenido un buen día Gracias por una noche increíble y por enseñarme a montar una corbata...jajaja</w:t>
      </w:r>
    </w:p>
    <w:p>
      <w:r>
        <w:t xml:space="preserve">@yumecouk jaja, bonitas ruedas. Victoria se encargará de pedalear por su cuenta afortunadamente, los chicos tendrán el viaje gratis</w:t>
      </w:r>
    </w:p>
    <w:p>
      <w:r>
        <w:t xml:space="preserve">@suziperry Sí, bien por los dos. Disfruta del descanso - probablemente lo necesites después de un fin de semana tan agitado Cuídate hun xxxx</w:t>
      </w:r>
    </w:p>
    <w:p>
      <w:r>
        <w:t xml:space="preserve">@Gertrudesteinjr Eso es un poco lindo, para ser honesto</w:t>
      </w:r>
    </w:p>
    <w:p>
      <w:r>
        <w:t xml:space="preserve">Acabo de regresar.</w:t>
      </w:r>
    </w:p>
    <w:p>
      <w:r>
        <w:t xml:space="preserve">Acabo de conseguir una cuenta en Twitter</w:t>
      </w:r>
    </w:p>
    <w:p>
      <w:r>
        <w:t xml:space="preserve">@Yassak tú la odias, yo la amo. La presentación se canceló. Me levanté a las 06:00 y fui a trabajar hoy para este lanzamiento.</w:t>
      </w:r>
    </w:p>
    <w:p>
      <w:r>
        <w:t xml:space="preserve">@tankianann en realidad lo es ;) Según todos los retweets, al menos!</w:t>
      </w:r>
    </w:p>
    <w:p>
      <w:r>
        <w:t xml:space="preserve">@lharp @franto es una aplicación para enfrentarse por fin a la verdad: te falta tiempo, y nunca podrás alcanzar todos tus objetivos en la vida...</w:t>
      </w:r>
    </w:p>
    <w:p>
      <w:r>
        <w:t xml:space="preserve">JD y Turk me hacen reír #scrubs</w:t>
      </w:r>
    </w:p>
    <w:p>
      <w:r>
        <w:t xml:space="preserve">Feliz día de la guerra de las galaxias! Que la cuarta esté contigo</w:t>
      </w:r>
    </w:p>
    <w:p>
      <w:r>
        <w:t xml:space="preserve">@perpetualspiral ¡Me encantan los sándwiches de pb y plátano! Sigue siendo uno de mis favoritos</w:t>
      </w:r>
    </w:p>
    <w:p>
      <w:r>
        <w:t xml:space="preserve">se va a dar un baño relajante y caliente buenas noches por ahora entonces twits, &amp; no te preocupes andy te quiero más que a twitter jeje</w:t>
      </w:r>
    </w:p>
    <w:p>
      <w:r>
        <w:t xml:space="preserve">@Epiphora Lo habría leído pero no estoy seguro de que quisieras mi opinión</w:t>
      </w:r>
    </w:p>
    <w:p>
      <w:r>
        <w:t xml:space="preserve">esperando el partido de béisbol de Ben esta noche</w:t>
      </w:r>
    </w:p>
    <w:p>
      <w:r>
        <w:t xml:space="preserve">jugaremos a quake3 en 3min</w:t>
      </w:r>
    </w:p>
    <w:p>
      <w:r>
        <w:t xml:space="preserve">@rockeye Siempre eres divertido.</w:t>
      </w:r>
    </w:p>
    <w:p>
      <w:r>
        <w:t xml:space="preserve">@DD_Lovato oh, ya veo. Gracias por responder. De todos modos, ¿cómo estás?</w:t>
      </w:r>
    </w:p>
    <w:p>
      <w:r>
        <w:t xml:space="preserve">@FotoWala Muy bien, tu libro será un buen recuento de cosas nuevas la próxima vez que vaya allí.</w:t>
      </w:r>
    </w:p>
    <w:p>
      <w:r>
        <w:t xml:space="preserve">echo de menos a mi novio tanto como no sabes ;/ pero en 2 horas veré su cara ovalada</w:t>
      </w:r>
    </w:p>
    <w:p>
      <w:r>
        <w:t xml:space="preserve">@MelanieFresh27 ¡Sí, mañana por la noche, a las 10:30! Acabo de ver el anuncio *squeals* AMO esta temporada</w:t>
      </w:r>
    </w:p>
    <w:p>
      <w:r>
        <w:t xml:space="preserve">Bueno, me voy a ir ahora. Adiós a todos.</w:t>
      </w:r>
    </w:p>
    <w:p>
      <w:r>
        <w:t xml:space="preserve">Buscando un peinado ondulado</w:t>
      </w:r>
    </w:p>
    <w:p>
      <w:r>
        <w:t xml:space="preserve">@piyush_ranjan ¿He mencionado alguna vez lo agradable e increíble que eres?</w:t>
      </w:r>
    </w:p>
    <w:p>
      <w:r>
        <w:t xml:space="preserve">Me desperté y es lunes festivo, así que no hay universidad. Recibí un mensaje de Tom a través del móvil de Jason hoy temprano, así que espero que aparezcan.</w:t>
      </w:r>
    </w:p>
    <w:p>
      <w:r>
        <w:t xml:space="preserve">Va a ser una buena semana</w:t>
      </w:r>
    </w:p>
    <w:p>
      <w:r>
        <w:t xml:space="preserve">escuchando algo de música. ¡Kate Voegele es realmente genial!</w:t>
      </w:r>
    </w:p>
    <w:p>
      <w:r>
        <w:t xml:space="preserve">@garthk gracias por el enlace de aptismo</w:t>
      </w:r>
    </w:p>
    <w:p>
      <w:r>
        <w:t xml:space="preserve">La exposición fotográfica "Antes de que te despiertes" - Hundimos los barcos está ONLINE http://tinyurl.com/dfs7fy por favor, echa un vistazo</w:t>
      </w:r>
    </w:p>
    <w:p>
      <w:r>
        <w:t xml:space="preserve">helado de menta y chocolate mientras se estudia.....now eso es bueno</w:t>
      </w:r>
    </w:p>
    <w:p>
      <w:r>
        <w:t xml:space="preserve">ahora voy a ver el nuevo episodio de 'The Hills' no puedo esperar!!</w:t>
      </w:r>
    </w:p>
    <w:p>
      <w:r>
        <w:t xml:space="preserve">@emnorm ja ja, no, agradeceré no estar arrastrándolos a una montaña hoy</w:t>
      </w:r>
    </w:p>
    <w:p>
      <w:r>
        <w:t xml:space="preserve">@macaronigirl ¡Estoy taaaan intrigada! Quiero probar este fin de semana. Kaya lang baka maaddict ako.</w:t>
      </w:r>
    </w:p>
    <w:p>
      <w:r>
        <w:t xml:space="preserve">Buen episodio de Top Gear esta noche.</w:t>
      </w:r>
    </w:p>
    <w:p>
      <w:r>
        <w:t xml:space="preserve">@torriRAWR OMG apparantley green day están de gira aquí en diciembre..vamos a ir</w:t>
      </w:r>
    </w:p>
    <w:p>
      <w:r>
        <w:t xml:space="preserve">Dicho esto, me voy hasta más tarde. Disfrutad todos del día.</w:t>
      </w:r>
    </w:p>
    <w:p>
      <w:r>
        <w:t xml:space="preserve">Hola!!! Estoy bien, gracias... ¿Cómo estás? ¿Haciendo algo bueno hoy?</w:t>
      </w:r>
    </w:p>
    <w:p>
      <w:r>
        <w:t xml:space="preserve">@lapix Gracias Ennio</w:t>
      </w:r>
    </w:p>
    <w:p>
      <w:r>
        <w:t xml:space="preserve">@coollike "Y estoy empacando tus ojos de ira, por si acaso"</w:t>
      </w:r>
    </w:p>
    <w:p>
      <w:r>
        <w:t xml:space="preserve">@Andreaheartscgh ooo gracias por el enlace de la radio del peligro le encanta...como fue la prueba?</w:t>
      </w:r>
    </w:p>
    <w:p>
      <w:r>
        <w:t xml:space="preserve">A punto de ir a la cama... un buen día para un lunes.</w:t>
      </w:r>
    </w:p>
    <w:p>
      <w:r>
        <w:t xml:space="preserve">Capturado en Google Street View http://twitzap.com/u/aw4 - Un par de buenos</w:t>
      </w:r>
    </w:p>
    <w:p>
      <w:r>
        <w:t xml:space="preserve">@jennettemccurdy I LLLOOOVVVEEE ICARLY</w:t>
      </w:r>
    </w:p>
    <w:p>
      <w:r>
        <w:t xml:space="preserve">@becca_roo de nada.</w:t>
      </w:r>
    </w:p>
    <w:p>
      <w:r>
        <w:t xml:space="preserve">@boffy mi simpatía - estado aquí 20 minutos y tenía suficiente - se escapará pronto</w:t>
      </w:r>
    </w:p>
    <w:p>
      <w:r>
        <w:t xml:space="preserve">Estoy en francés y no tenemos profesor.  Queda una hora para que terminen las clases.</w:t>
      </w:r>
    </w:p>
    <w:p>
      <w:r>
        <w:t xml:space="preserve">En un apuro....   La hora del almuerzo de todos modos</w:t>
      </w:r>
    </w:p>
    <w:p>
      <w:r>
        <w:t xml:space="preserve">@julierockaholic STEPHEN KING FO SHO</w:t>
      </w:r>
    </w:p>
    <w:p>
      <w:r>
        <w:t xml:space="preserve">@harlequinne jaja yo tampoco. Aunque no importa vosotros haced lo que queráis</w:t>
      </w:r>
    </w:p>
    <w:p>
      <w:r>
        <w:t xml:space="preserve">Por la mañana... solo, voy a destruir unos cuantos árboles más en ayuda de la investigación</w:t>
      </w:r>
    </w:p>
    <w:p>
      <w:r>
        <w:t xml:space="preserve">@learymay Oooh... eso es justo al lado del zoo... piensa... dentro de 2 meses ese podría ser nuestro otro lugar de encuentro habitual</w:t>
      </w:r>
    </w:p>
    <w:p>
      <w:r>
        <w:t xml:space="preserve">@heyuguysblog No he tenido oportunidad de ver eso todavía...voy a tener que hacerme con él.   Gracias por el consejo.</w:t>
      </w:r>
    </w:p>
    <w:p>
      <w:r>
        <w:t xml:space="preserve">Me pregunto qué tamaño tendrá el rumoreado nuevo Kindle de "pantalla grande" - http://is.gd/wyFI - y cuándo podremos empezar a ver libros de texto K12 en él</w:t>
      </w:r>
    </w:p>
    <w:p>
      <w:r>
        <w:t xml:space="preserve">@khanserai por qué eso es un halo</w:t>
      </w:r>
    </w:p>
    <w:p>
      <w:r>
        <w:t xml:space="preserve">@LifesavvyChic Agradezco tus amables palabras. Me alegro de que las palabras resuenen contigo</w:t>
      </w:r>
    </w:p>
    <w:p>
      <w:r>
        <w:t xml:space="preserve">está a punto de ir a comprar plumeros en Greenhills con mi mamá para Balikbayans</w:t>
      </w:r>
    </w:p>
    <w:p>
      <w:r>
        <w:t xml:space="preserve">se siente muy feliz a pesar de la cantidad de trabajo que tengo que hacer hoy!!! Tiempos felices</w:t>
      </w:r>
    </w:p>
    <w:p>
      <w:r>
        <w:t xml:space="preserve">@EmmaJaney ohh, sí bueno. hoy estoy enferma así que yo gano</w:t>
      </w:r>
    </w:p>
    <w:p>
      <w:r>
        <w:t xml:space="preserve">@FollowSavvy @FollowMandy heyyhoo!heyhey</w:t>
      </w:r>
    </w:p>
    <w:p>
      <w:r>
        <w:t xml:space="preserve">@darklord1 Más aún si cabe porque les he llevado el culo a Chandler, y por eso estoy llegando ahora a casa, una hora y media después. LOL</w:t>
      </w:r>
    </w:p>
    <w:p>
      <w:r>
        <w:t xml:space="preserve">Waaaa. ¡He comprobado el problema de mi máquina! ¡Si!</w:t>
      </w:r>
    </w:p>
    <w:p>
      <w:r>
        <w:t xml:space="preserve">desayunando y preparándose para ir a la escuela ;(</w:t>
      </w:r>
    </w:p>
    <w:p>
      <w:r>
        <w:t xml:space="preserve">Acabo de comprar un sintonizador de TV para mi portátil.  He he.  Me merezco un regalo</w:t>
      </w:r>
    </w:p>
    <w:p>
      <w:r>
        <w:t xml:space="preserve">R-T @michaeldunlop 30 Cosas geniales que pueden hacer los empresarios de éxito - http://bit.ly/8w7iQ - Por favor, comparte</w:t>
      </w:r>
    </w:p>
    <w:p>
      <w:r>
        <w:t xml:space="preserve">gooooodnight me he rendido totalmente en mi inglés. orgullo y prejuicio. me encanta la película ODIO el libro ;)</w:t>
      </w:r>
    </w:p>
    <w:p>
      <w:r>
        <w:t xml:space="preserve">@silmy Bandung, mi jeje pero ya estoy en casa</w:t>
      </w:r>
    </w:p>
    <w:p>
      <w:r>
        <w:t xml:space="preserve">Y feliz día de la guerra de las galaxias</w:t>
      </w:r>
    </w:p>
    <w:p>
      <w:r>
        <w:t xml:space="preserve">Namaste! ¡Hurra por el lunes! Sin inmutarme por un despertar a las 3 de la mañana, considero que son las 9 en Londres y me siento justificado. El lado bueno de todo!</w:t>
      </w:r>
    </w:p>
    <w:p>
      <w:r>
        <w:t xml:space="preserve">@erikarhanetan si lo hice lo recuerdo na....... lo vi antes )</w:t>
      </w:r>
    </w:p>
    <w:p>
      <w:r>
        <w:t xml:space="preserve">@craigend Sólo hago ordenadores. Soy un inútil en todo lo demás</w:t>
      </w:r>
    </w:p>
    <w:p>
      <w:r>
        <w:t xml:space="preserve">IDIOTat)gameszombie de nada Gracias por seguirnos. (stonedbuzz) #IDIOT</w:t>
      </w:r>
    </w:p>
    <w:p>
      <w:r>
        <w:t xml:space="preserve">IDIOTat)tux11 Eso es genial.  Gracias por seguirme.   (techyuppie) #IDIOT</w:t>
      </w:r>
    </w:p>
    <w:p>
      <w:r>
        <w:t xml:space="preserve">@Jeejee99 que parece muy entusiasta</w:t>
      </w:r>
    </w:p>
    <w:p>
      <w:r>
        <w:t xml:space="preserve">@joshroyse Josh Disculpa, pero, ¿a qué hora va a comenzar?</w:t>
      </w:r>
    </w:p>
    <w:p>
      <w:r>
        <w:t xml:space="preserve">@SonjaNorwood ,,, hola mamá,,</w:t>
      </w:r>
    </w:p>
    <w:p>
      <w:r>
        <w:t xml:space="preserve">Todavía en la Sala de Noticias... sin embargo; ¡con audio para dar la vuelta!  Acabo de tomar un té. Esperando después de la 1 cuando salgo en esta lluvia</w:t>
      </w:r>
    </w:p>
    <w:p>
      <w:r>
        <w:t xml:space="preserve">Funcionó. ¡Genial Y la pandilla!</w:t>
      </w:r>
    </w:p>
    <w:p>
      <w:r>
        <w:t xml:space="preserve">@iamdiddy Si hubiera sabido que iba a ser este tipo de fiesta, ¡habría metido la polla en el puré de patatas!</w:t>
      </w:r>
    </w:p>
    <w:p>
      <w:r>
        <w:t xml:space="preserve">collage. ¿qué es el feminismo?</w:t>
      </w:r>
    </w:p>
    <w:p>
      <w:r>
        <w:t xml:space="preserve">De camino a casa. Creo que lo he superado</w:t>
      </w:r>
    </w:p>
    <w:p>
      <w:r>
        <w:t xml:space="preserve">Me hice una maruchan</w:t>
      </w:r>
    </w:p>
    <w:p>
      <w:r>
        <w:t xml:space="preserve">@robfindlay http://tinyurl.com/d4l3oe Fondo de escritorio como el interior de un monitor</w:t>
      </w:r>
    </w:p>
    <w:p>
      <w:r>
        <w:t xml:space="preserve">@sylvied viaje escolar a Phuket Tailandia, tenía 12 años mientras vivía en Singapur</w:t>
      </w:r>
    </w:p>
    <w:p>
      <w:r>
        <w:t xml:space="preserve">@dipfico: hmmm, enlace equivocado, ignora mi tweet</w:t>
      </w:r>
    </w:p>
    <w:p>
      <w:r>
        <w:t xml:space="preserve">Hola twitter</w:t>
      </w:r>
    </w:p>
    <w:p>
      <w:r>
        <w:t xml:space="preserve">@guybatty Sí, es hermoso y tengo la suerte de vivir en el centro... Muy relajante</w:t>
      </w:r>
    </w:p>
    <w:p>
      <w:r>
        <w:t xml:space="preserve">sonriendo como un gato de Cheshire.... ....feliz como el infierno. me han alegrado el día ?</w:t>
      </w:r>
    </w:p>
    <w:p>
      <w:r>
        <w:t xml:space="preserve">Buenos días a todos!!! que tengan un buen día!!!</w:t>
      </w:r>
    </w:p>
    <w:p>
      <w:r>
        <w:t xml:space="preserve">@ireal Bueno, está bien. Pero #dollhouse sigue siendo jodidamente impresionante. La actuación de Elisha en el episodio de la semana pasada también me vendió ahí, por fin</w:t>
      </w:r>
    </w:p>
    <w:p>
      <w:r>
        <w:t xml:space="preserve">@ashleno NO GO ROVE GO THE MCMANUS' adam es cool tho</w:t>
      </w:r>
    </w:p>
    <w:p>
      <w:r>
        <w:t xml:space="preserve">@Fuzzy2230 de todas formas tengo un fuerte dolor de cabeza ahora mismo! me encanta esta taza de té que me he hecho!! hace que el dolor de cabeza desaparezca</w:t>
      </w:r>
    </w:p>
    <w:p>
      <w:r>
        <w:t xml:space="preserve">@inkcircles ¡Gracias!</w:t>
      </w:r>
    </w:p>
    <w:p>
      <w:r>
        <w:t xml:space="preserve">@phil_nash ¡Ba-dum-tish!  Usted gana</w:t>
      </w:r>
    </w:p>
    <w:p>
      <w:r>
        <w:t xml:space="preserve">@jrmxsoccerx2x ahh retweet todo lo que digo!</w:t>
      </w:r>
    </w:p>
    <w:p>
      <w:r>
        <w:t xml:space="preserve">@shaddybabybitch Hola.</w:t>
      </w:r>
    </w:p>
    <w:p>
      <w:r>
        <w:t xml:space="preserve">@ROBBIEEEEE Aha, Ok puede que te vea allí yano.</w:t>
      </w:r>
    </w:p>
    <w:p>
      <w:r>
        <w:t xml:space="preserve">No puedo esperar hasta el viernes. Salir de la escuela a las 10:15 y la fiesta en Manor Heath para el resto del día</w:t>
      </w:r>
    </w:p>
    <w:p>
      <w:r>
        <w:t xml:space="preserve">@quinland Lmao Si es el 27 me emociono mucho lol</w:t>
      </w:r>
    </w:p>
    <w:p>
      <w:r>
        <w:t xml:space="preserve">@katoi awww, un muy feliz cumpleaños para él</w:t>
      </w:r>
    </w:p>
    <w:p>
      <w:r>
        <w:t xml:space="preserve">@nikkiwoods ¡no hay problema! creo que es una gran cosa para reflexionar.</w:t>
      </w:r>
    </w:p>
    <w:p>
      <w:r>
        <w:t xml:space="preserve">@prgirl Sigo pensando que todo el mundo que usa twitter ahora es un early adopter, pero sí, el subrayado no queda tan bien</w:t>
      </w:r>
    </w:p>
    <w:p>
      <w:r>
        <w:t xml:space="preserve">@lauVanExel @Ramoso, no entiendo qué tiene que ver conmigo. Sólo soy una buena chica</w:t>
      </w:r>
    </w:p>
    <w:p>
      <w:r>
        <w:t xml:space="preserve">@Darcevarchy Re novela - te mantendrá informado</w:t>
      </w:r>
    </w:p>
    <w:p>
      <w:r>
        <w:t xml:space="preserve">@superrichguy werd. eso es muy cierto</w:t>
      </w:r>
    </w:p>
    <w:p>
      <w:r>
        <w:t xml:space="preserve">Voy a empezar a usar @1Password para acceder rápidamente a m.twitter.com en la escuela</w:t>
      </w:r>
    </w:p>
    <w:p>
      <w:r>
        <w:t xml:space="preserve">buenos días gente de la tierra!</w:t>
      </w:r>
    </w:p>
    <w:p>
      <w:r>
        <w:t xml:space="preserve">@Woywegian Hola, espero que ya hayas superado la gripe</w:t>
      </w:r>
    </w:p>
    <w:p>
      <w:r>
        <w:t xml:space="preserve">you belong with me puede ser mi video musical favorito, y lucas till lo hace un poco mejor</w:t>
      </w:r>
    </w:p>
    <w:p>
      <w:r>
        <w:t xml:space="preserve">@ckanal es curioso que lo digas... lo estoy rellenando mientras hablamos ;) ¡salud!</w:t>
      </w:r>
    </w:p>
    <w:p>
      <w:r>
        <w:t xml:space="preserve">ir de picnic con mi padre - al menos le persuadí de la idea de caminar y montar en bicicleta. yum, especial k.</w:t>
      </w:r>
    </w:p>
    <w:p>
      <w:r>
        <w:t xml:space="preserve">¿Puedes entenderlo, amigo?  Booker T. Ex luchador de la WWE</w:t>
      </w:r>
    </w:p>
    <w:p>
      <w:r>
        <w:t xml:space="preserve">mirando las notas de todas las canciones de "Boys Like Girls"</w:t>
      </w:r>
    </w:p>
    <w:p>
      <w:r>
        <w:t xml:space="preserve">en busca de personas</w:t>
      </w:r>
    </w:p>
    <w:p>
      <w:r>
        <w:t xml:space="preserve">@tialebott jaja eres tan malo como yo.... Bueno tal vez un poco menos retrasado . Estoy intentando tejerme guantes este invierno</w:t>
      </w:r>
    </w:p>
    <w:p>
      <w:r>
        <w:t xml:space="preserve">@lostgirl66 si, es un poco 80s tonto en puntos pero me encanta</w:t>
      </w:r>
    </w:p>
    <w:p>
      <w:r>
        <w:t xml:space="preserve">@lameBIRDIE aw its okay tht happened wid me too..am so glad thts OVER now!am not helpin here am i??lol thnx for postin WMIAD loved it</w:t>
      </w:r>
    </w:p>
    <w:p>
      <w:r>
        <w:t xml:space="preserve">@Sally_E u trabajar duro Sally No estoy seguro de que puedo músculo hasta el coraje de ir por mi cuenta, será difícil sin que se ríe de mi unco-ness</w:t>
      </w:r>
    </w:p>
    <w:p>
      <w:r>
        <w:t xml:space="preserve">jugar al sudoku mientras mamá me prepara el desayuno y la comida</w:t>
      </w:r>
    </w:p>
    <w:p>
      <w:r>
        <w:t xml:space="preserve">@chromasia Vi tu tweet minutos antes de ir a comer.  Decidí saltarme eso hoy. Gracias por ahorrarme el dinero ¡Recuperación rápida!</w:t>
      </w:r>
    </w:p>
    <w:p>
      <w:r>
        <w:t xml:space="preserve">A punto de tomar una ducha. Luego ver cómo va Annas</w:t>
      </w:r>
    </w:p>
    <w:p>
      <w:r>
        <w:t xml:space="preserve">@comprendido Pues la mejor de las suertes</w:t>
      </w:r>
    </w:p>
    <w:p>
      <w:r>
        <w:t xml:space="preserve">@fallenstar_ ¡Tengo 71! Eso es más de lo que sigo... Me siento especial ahora</w:t>
      </w:r>
    </w:p>
    <w:p>
      <w:r>
        <w:t xml:space="preserve">Hola chicos, este es un grupo para las personas que pertenecen a la universidad "Pune Institute of Compute Technology", Pune a través de http://twibes.com/group/PICT</w:t>
      </w:r>
    </w:p>
    <w:p>
      <w:r>
        <w:t xml:space="preserve">batido de alphonso por la mañana, lassi por la tarde y nimbupaani fresco por la noche....el verano puede ser divertido</w:t>
      </w:r>
    </w:p>
    <w:p>
      <w:r>
        <w:t xml:space="preserve">@afwife08 ¡no! ¡no voy a subir esta noche chica!</w:t>
      </w:r>
    </w:p>
    <w:p>
      <w:r>
        <w:t xml:space="preserve">Necesito un descanso... PFFF... Work Sucksss Estará en Myrtle Beach SC en 45 días... cosas como esa me hacen taaaan feliz woeiwoeiwoei</w:t>
      </w:r>
    </w:p>
    <w:p>
      <w:r>
        <w:t xml:space="preserve">@jeanettewang ¡Bien! Eso sería una hazaña para mí... ¡El marido ha salido a hacer kilómetros para el Sundown también!</w:t>
      </w:r>
    </w:p>
    <w:p>
      <w:r>
        <w:t xml:space="preserve">@jjkraal ¡Gracias! Fotoreportaje en breve</w:t>
      </w:r>
    </w:p>
    <w:p>
      <w:r>
        <w:t xml:space="preserve">¡Buenos días!</w:t>
      </w:r>
    </w:p>
    <w:p>
      <w:r>
        <w:t xml:space="preserve">@bethharperwalsh ¡Seguro! ¡Es todo lo que comería!</w:t>
      </w:r>
    </w:p>
    <w:p>
      <w:r>
        <w:t xml:space="preserve">El Hospital Aspitar de Doha es increíble. Gran servicio, bonito edificio y WiFi gratuito. Ganar</w:t>
      </w:r>
    </w:p>
    <w:p>
      <w:r>
        <w:t xml:space="preserve">@coollike toy story pwns</w:t>
      </w:r>
    </w:p>
    <w:p>
      <w:r>
        <w:t xml:space="preserve">@Blondie_HK muy divertido</w:t>
      </w:r>
    </w:p>
    <w:p>
      <w:r>
        <w:t xml:space="preserve">Sentado aquí en twitter~~levantado a las 3 de la mañana yuk! Quiero algunos mensajes!  ¡¡¡Blue Monday!!!</w:t>
      </w:r>
    </w:p>
    <w:p>
      <w:r>
        <w:t xml:space="preserve">@fallenstar_ Oh ok entonces, he estado allí antes para una boda. Era muy bonito. Soy un gran fan de Qld</w:t>
      </w:r>
    </w:p>
    <w:p>
      <w:r>
        <w:t xml:space="preserve">@hot30 ¿como se gana el viaje a america? por favor responde xo</w:t>
      </w:r>
    </w:p>
    <w:p>
      <w:r>
        <w:t xml:space="preserve">Gracias a todos por twittear conmigo. Todavía soy una novata... así que si tienes amigos a los que te gustaría invitar aquí, por favor ayuda a una chica</w:t>
      </w:r>
    </w:p>
    <w:p>
      <w:r>
        <w:t xml:space="preserve">Creo que nunca me he reído tanto</w:t>
      </w:r>
    </w:p>
    <w:p>
      <w:r>
        <w:t xml:space="preserve">Tres palabras... YOUTUBE BAMBOOZLE SHOW</w:t>
      </w:r>
    </w:p>
    <w:p>
      <w:r>
        <w:t xml:space="preserve">@mariamabdillahi ¡bienvenida chica! espero que hayas tenido un buen descanso</w:t>
      </w:r>
    </w:p>
    <w:p>
      <w:r>
        <w:t xml:space="preserve">Me desperté a las 10 de la mañana, mi alarma no me despertó así que @samm_xo lo hizo enviándome el mejor texto!</w:t>
      </w:r>
    </w:p>
    <w:p>
      <w:r>
        <w:t xml:space="preserve">se pregunta qué tienen algunas bailarinas contra la purpurina? Simplemente no la lleves. No crees un grupo quejoso al respecto. Vale, ya he terminado.</w:t>
      </w:r>
    </w:p>
    <w:p>
      <w:r>
        <w:t xml:space="preserve">dice que estoy dando clases particulares a mi primo! http://plurk.com/p/rpp57</w:t>
      </w:r>
    </w:p>
    <w:p>
      <w:r>
        <w:t xml:space="preserve">@DrRus @BruceBrownNC ¡Buenos días, señores!  ¿Cómo están hoy?</w:t>
      </w:r>
    </w:p>
    <w:p>
      <w:r>
        <w:t xml:space="preserve">espero que este día sea agradable como el sol que nos invade</w:t>
      </w:r>
    </w:p>
    <w:p>
      <w:r>
        <w:t xml:space="preserve">@Beverleyknight ¿en serio? eres una mujer valiente caminando alrededor de esos leones entonces. ¿alguna otra sugerencia de libro?</w:t>
      </w:r>
    </w:p>
    <w:p>
      <w:r>
        <w:t xml:space="preserve">@ankitbathija Gracias compañero, acaba de llegar a bordo aquí en Twitter ... .. tweet up suena muy bien ..</w:t>
      </w:r>
    </w:p>
    <w:p>
      <w:r>
        <w:t xml:space="preserve">Buenos días a todos!  Que tengáis un buen lunes!  Gracias por seguirnos!</w:t>
      </w:r>
    </w:p>
    <w:p>
      <w:r>
        <w:t xml:space="preserve">¿no oyes el ecooooooooo?</w:t>
      </w:r>
    </w:p>
    <w:p>
      <w:r>
        <w:t xml:space="preserve">@sucka99 sip 14 días whoop</w:t>
      </w:r>
    </w:p>
    <w:p>
      <w:r>
        <w:t xml:space="preserve">¡A estudiar! Hasta luego chicos</w:t>
      </w:r>
    </w:p>
    <w:p>
      <w:r>
        <w:t xml:space="preserve">@dannykurily awww espero que te mejores</w:t>
      </w:r>
    </w:p>
    <w:p>
      <w:r>
        <w:t xml:space="preserve">@kontorrecords sí, ¿cómo no?</w:t>
      </w:r>
    </w:p>
    <w:p>
      <w:r>
        <w:t xml:space="preserve">Y la exposición de gadgets de hoy ¿Puede ser mejor el día de hoy?</w:t>
      </w:r>
    </w:p>
    <w:p>
      <w:r>
        <w:t xml:space="preserve">Se arrastraron en la mañana, se publicará un enlace al programa, debe estar en justo después de las 9 am si alguien está cerca</w:t>
      </w:r>
    </w:p>
    <w:p>
      <w:r>
        <w:t xml:space="preserve">Acabo de reservar mis billetes para Londres el jueves, estoy muy emocionado</w:t>
      </w:r>
    </w:p>
    <w:p>
      <w:r>
        <w:t xml:space="preserve">@1sweetwhirl Es un placer, seré cauteloso con los malvaviscos de niña a partir de ahora lol Puede que me hayas salvado la vida.lol ;-)</w:t>
      </w:r>
    </w:p>
    <w:p>
      <w:r>
        <w:t xml:space="preserve">¿Has encontrado ya algún desayuno a buen precio? Espero que sí @DavidArchie</w:t>
      </w:r>
    </w:p>
    <w:p>
      <w:r>
        <w:t xml:space="preserve">@Zokathepuppy ¡Hola! ¿Cómo estás hoy?</w:t>
      </w:r>
    </w:p>
    <w:p>
      <w:r>
        <w:t xml:space="preserve">@blue_north27 http://twitpic.com/4jcjr - Mmm yummy... me parece una invitación</w:t>
      </w:r>
    </w:p>
    <w:p>
      <w:r>
        <w:t xml:space="preserve">@Rupert_Grint Sobre lo del perro, un adorable golden retriever sería genial !  O un husky también. x</w:t>
      </w:r>
    </w:p>
    <w:p>
      <w:r>
        <w:t xml:space="preserve">Ahora estoy en Twitter... ¿que tan genial soy? y ahora vamos a McDo</w:t>
      </w:r>
    </w:p>
    <w:p>
      <w:r>
        <w:t xml:space="preserve">@nomysteryleft bueno, el cliente siempre tiene la razón (al menos eso me dicen)</w:t>
      </w:r>
    </w:p>
    <w:p>
      <w:r>
        <w:t xml:space="preserve">@patently y sí, he visto tu comentario y sí, tenía la respuesta correcta.  Lo superaré.</w:t>
      </w:r>
    </w:p>
    <w:p>
      <w:r>
        <w:t xml:space="preserve">@pd1001 ¡Pobre de ti, planchando! Eek! lol Está lloviendo aquí también.....prob tratar de salir con los niños más tarde..nt demasiado emocionante im miedo!</w:t>
      </w:r>
    </w:p>
    <w:p>
      <w:r>
        <w:t xml:space="preserve">me estoy sirviendo unos digestivos de caramelo</w:t>
      </w:r>
    </w:p>
    <w:p>
      <w:r>
        <w:t xml:space="preserve">ahora tiene canciones de britney spears por todo su escritorio</w:t>
      </w:r>
    </w:p>
    <w:p>
      <w:r>
        <w:t xml:space="preserve">@Japan_Blogs Felicidades adorables niños japoneses Feliz Kodomo no hi</w:t>
      </w:r>
    </w:p>
    <w:p>
      <w:r>
        <w:t xml:space="preserve">Acabo de reservar mi billete a Atenas</w:t>
      </w:r>
    </w:p>
    <w:p>
      <w:r>
        <w:t xml:space="preserve">@JamieLynnMB tuve a mi hijo cuando tenía 16 años.ahora tiene 10..y gemelos a los 19, la edad no importa! hay peores padres por ahí que son mayores!</w:t>
      </w:r>
    </w:p>
    <w:p>
      <w:r>
        <w:t xml:space="preserve">serás buena eloise</w:t>
      </w:r>
    </w:p>
    <w:p>
      <w:r>
        <w:t xml:space="preserve">todavía página uno en Google todavía no puedo creer que no gastó un centavo para llegar a la página One..... Wow lo que sigue ... Mmmmmm</w:t>
      </w:r>
    </w:p>
    <w:p>
      <w:r>
        <w:t xml:space="preserve">Estoy tan borracho jaja. No puedo esperar para la ronda 2 mañana por la noche Gnight ppl</w:t>
      </w:r>
    </w:p>
    <w:p>
      <w:r>
        <w:t xml:space="preserve">No hay más entradas para hoy.  Cenando con Mimcy después del trabajo, luego nos vamos a casa. Por otra parte, podría recibir una llamada</w:t>
      </w:r>
    </w:p>
    <w:p>
      <w:r>
        <w:t xml:space="preserve">¿alguien tiene alguna idea para una nueva canción?</w:t>
      </w:r>
    </w:p>
    <w:p>
      <w:r>
        <w:t xml:space="preserve">@DJ_Joelted Definitivamente estaré allí mañana</w:t>
      </w:r>
    </w:p>
    <w:p>
      <w:r>
        <w:t xml:space="preserve">la pelea de pacquiao fue divertida en casa con la familia y melissa. hoy fue una misión a ikea. srsly 4 freeways diferentes para ge a burbank.</w:t>
      </w:r>
    </w:p>
    <w:p>
      <w:r>
        <w:t xml:space="preserve">Estoy un poco cansado de las cagadas de los cachorros .... ¿Quién iba a decir que dos perritos podían hacer tantos... desechos? Sin embargo, son súper lindos.</w:t>
      </w:r>
    </w:p>
    <w:p>
      <w:r>
        <w:t xml:space="preserve">Aunque se convierte en martes (pronto) en Nueva Zelanda * @bigbdisco @by_starla @tubilino @LittleC @asterion H... ? http://blip.fm/~5jhim</w:t>
      </w:r>
    </w:p>
    <w:p>
      <w:r>
        <w:t xml:space="preserve">@ladybug8320 eso es definitivamente una explosión del pasado</w:t>
      </w:r>
    </w:p>
    <w:p>
      <w:r>
        <w:t xml:space="preserve">http://twitpic.com/4jco5 - El resultado de trabajar los dedos verdes/negros...</w:t>
      </w:r>
    </w:p>
    <w:p>
      <w:r>
        <w:t xml:space="preserve">ok eso es.... hora de dormir</w:t>
      </w:r>
    </w:p>
    <w:p>
      <w:r>
        <w:t xml:space="preserve">ha mandado a Ben a hacer la compra semanal ¡woo! xxxxx</w:t>
      </w:r>
    </w:p>
    <w:p>
      <w:r>
        <w:t xml:space="preserve">@jeffsonstein Yo también, porque el lunes se acaba el fin de semana. Pero, no podemos escapar de él, así que os deseo que tengáis una buena semana</w:t>
      </w:r>
    </w:p>
    <w:p>
      <w:r>
        <w:t xml:space="preserve">@clarexsaula Estoy emocionada. Ashley y Matt deberían llegar en la próxima media hora y ahí es cuando todo empieza de verdad para mí.</w:t>
      </w:r>
    </w:p>
    <w:p>
      <w:r>
        <w:t xml:space="preserve">@pradeepto je je! Lo enviaré a través de anurag</w:t>
      </w:r>
    </w:p>
    <w:p>
      <w:r>
        <w:t xml:space="preserve">@suzi_meow YEAH U Better BE !!</w:t>
      </w:r>
    </w:p>
    <w:p>
      <w:r>
        <w:t xml:space="preserve">Divirtiéndose con mi amigo!</w:t>
      </w:r>
    </w:p>
    <w:p>
      <w:r>
        <w:t xml:space="preserve">@kevmarmol ¡Estoy de acuerdo!</w:t>
      </w:r>
    </w:p>
    <w:p>
      <w:r>
        <w:t xml:space="preserve">@ddlovato ¿como estuvo bamboozle? me hubiera gustado ir. &amp;&amp; ¿has trabajado con laurie ann gibson? me dijo que trabajaron juntos</w:t>
      </w:r>
    </w:p>
    <w:p>
      <w:r>
        <w:t xml:space="preserve">Bien ahora necesito desayunar. A ver si puedo hacerlo mientras tuiteo ;-) En qué estoy pensando, soy un tío, la multitarea está descartada lol</w:t>
      </w:r>
    </w:p>
    <w:p>
      <w:r>
        <w:t xml:space="preserve">Son casi las 3. Es hora de ir a la cama</w:t>
      </w:r>
    </w:p>
    <w:p>
      <w:r>
        <w:t xml:space="preserve">@scullyrific ¡Demonios, sí!</w:t>
      </w:r>
    </w:p>
    <w:p>
      <w:r>
        <w:t xml:space="preserve">@threefromleith Pobre de ti. Yo también salgo hoy de lunes festivo</w:t>
      </w:r>
    </w:p>
    <w:p>
      <w:r>
        <w:t xml:space="preserve">@leepovey</w:t>
      </w:r>
    </w:p>
    <w:p>
      <w:r>
        <w:t xml:space="preserve">@sabbypar ¿cuándo te vas la semana que viene? Yo también me voy a algún sitio la semana que viene.</w:t>
      </w:r>
    </w:p>
    <w:p>
      <w:r>
        <w:t xml:space="preserve">Probando TweetDeck</w:t>
      </w:r>
    </w:p>
    <w:p>
      <w:r>
        <w:t xml:space="preserve">@que_day26 ¡SÍ, SÍ, SÍ! http://snurl.com/hbn90 he utilizado TU canción en la mía</w:t>
      </w:r>
    </w:p>
    <w:p>
      <w:r>
        <w:t xml:space="preserve">@WhitneyEVE me encanta el nuevo peinado! jaja, y yo vivo en NY también, así que sí fue REALMENTE caliente!</w:t>
      </w:r>
    </w:p>
    <w:p>
      <w:r>
        <w:t xml:space="preserve">@kate38381849 ¡Ja, sí, me refería al centro comercial! -guiño de ojo-</w:t>
      </w:r>
    </w:p>
    <w:p>
      <w:r>
        <w:t xml:space="preserve">@paulcockerton eso es realmente impresionante. No puedo acercarme a eso. Sin embargo, lleva la discusión sobre si la web necesita subs a un nuevo nivel</w:t>
      </w:r>
    </w:p>
    <w:p>
      <w:r>
        <w:t xml:space="preserve">@marcooth ¡¡¡Grandioso!!! obviamente debería revisar twitter más a menudo para saber todas las cosas importantes que están sucediendo</w:t>
      </w:r>
    </w:p>
    <w:p>
      <w:r>
        <w:t xml:space="preserve">Entregado. Ahora puedo relajarme un poco.</w:t>
      </w:r>
    </w:p>
    <w:p>
      <w:r>
        <w:t xml:space="preserve">@SWIFTas omg evie. tenemos que hacer nuestro plan para hot 30 mañana por la noche</w:t>
      </w:r>
    </w:p>
    <w:p>
      <w:r>
        <w:t xml:space="preserve">@mileycyrus : Ven a VietNam a hacer un show en vivo Miley. hay muchos fans que te quieren en VietNam</w:t>
      </w:r>
    </w:p>
    <w:p>
      <w:r>
        <w:t xml:space="preserve">@ElonNarai Uf, parece que tendrás que trabajar un poco . Suerte</w:t>
      </w:r>
    </w:p>
    <w:p>
      <w:r>
        <w:t xml:space="preserve">Oh snap... un poco loco ahora mismo... @basedmagazine:  Le he dicho al menos a 27 nenas Gracias.</w:t>
      </w:r>
    </w:p>
    <w:p>
      <w:r>
        <w:t xml:space="preserve">"la palabra es pájaro de familia" I &lt;3 FAMILY GUY</w:t>
      </w:r>
    </w:p>
    <w:p>
      <w:r>
        <w:t xml:space="preserve">hice mi cámara de agujeros de alfiler todoaaaay. ¡necesito conseguir una película ahora! http://tinyurl.com/cw8wp2</w:t>
      </w:r>
    </w:p>
    <w:p>
      <w:r>
        <w:t xml:space="preserve">por fin comienza sus tareas</w:t>
      </w:r>
    </w:p>
    <w:p>
      <w:r>
        <w:t xml:space="preserve">realmente quiero ser la amiga de miley cyrus jajaja</w:t>
      </w:r>
    </w:p>
    <w:p>
      <w:r>
        <w:t xml:space="preserve">@TiffLacey por supuesto, siempre aquí para ti</w:t>
      </w:r>
    </w:p>
    <w:p>
      <w:r>
        <w:t xml:space="preserve">@krissy_tina @_adriii chicos voy literalmente a sydney en las vacaciones de junio/julio. ¿podemos quedar? quiero probar uno de esos cafés lindt!</w:t>
      </w:r>
    </w:p>
    <w:p>
      <w:r>
        <w:t xml:space="preserve">pasar un tiempo de calidad con mi fender tele deluxe...true love</w:t>
      </w:r>
    </w:p>
    <w:p>
      <w:r>
        <w:t xml:space="preserve">@StaciJShelton Pues dime qué consejos de moda necesitas y soy tu mujer jejeje</w:t>
      </w:r>
    </w:p>
    <w:p>
      <w:r>
        <w:t xml:space="preserve">@dougiedaydream gracias</w:t>
      </w:r>
    </w:p>
    <w:p>
      <w:r>
        <w:t xml:space="preserve">@jeffparks Buenos días, señor</w:t>
      </w:r>
    </w:p>
    <w:p>
      <w:r>
        <w:t xml:space="preserve">Me encanta el vídeo de Da Funk de Daft Punk</w:t>
      </w:r>
    </w:p>
    <w:p>
      <w:r>
        <w:t xml:space="preserve">esperemos que el día de hoy trabaje a nuestro favor</w:t>
      </w:r>
    </w:p>
    <w:p>
      <w:r>
        <w:t xml:space="preserve">@igortizz jajajaja te ves muy bien en tu foto</w:t>
      </w:r>
    </w:p>
    <w:p>
      <w:r>
        <w:t xml:space="preserve">#musicmonday Canción épica. (Y)  ? "Lights and Sounds" de Yellowcard ~ http://tinyurl.com/db7ppm</w:t>
      </w:r>
    </w:p>
    <w:p>
      <w:r>
        <w:t xml:space="preserve">Boo a la lluvia. Acabo de recibir todo pruney en el baño oo su día de mayo..los bailarines morris loco será tenerlo grande en ampthill lol.</w:t>
      </w:r>
    </w:p>
    <w:p>
      <w:r>
        <w:t xml:space="preserve">viendo Gilmore Girlz</w:t>
      </w:r>
    </w:p>
    <w:p>
      <w:r>
        <w:t xml:space="preserve">"¿No puede un Stevie Wonder?" Gabe acaba de llamarme Gaby la dormilona.</w:t>
      </w:r>
    </w:p>
    <w:p>
      <w:r>
        <w:t xml:space="preserve">@JaimeMcKnight ¡demasiado tarde! ya terminé el capítulo y lo publiqué!</w:t>
      </w:r>
    </w:p>
    <w:p>
      <w:r>
        <w:t xml:space="preserve">@nerissa02 Sí, unos cuantos compañeros. Debería ser un buen día para ponerse al día con todos</w:t>
      </w:r>
    </w:p>
    <w:p>
      <w:r>
        <w:t xml:space="preserve">Las iniciales de Jimmy Eat World son JEW....nuevo grupo favorito</w:t>
      </w:r>
    </w:p>
    <w:p>
      <w:r>
        <w:t xml:space="preserve">@Milomilkshake puedes poner un cazo lleno de agua en la cocina para calentar el agua...los scrabbled al estilo indio son los mejores!!!!</w:t>
      </w:r>
    </w:p>
    <w:p>
      <w:r>
        <w:t xml:space="preserve">hmm... ahora qué hacer hoy... supongo que podría repasar para mi examen de ciencias :/ o podría simplemente comer galletas y ver películas</w:t>
      </w:r>
    </w:p>
    <w:p>
      <w:r>
        <w:t xml:space="preserve">Mi lunes ha ido extremadamente bien. No es lo que esperaba en absoluto.</w:t>
      </w:r>
    </w:p>
    <w:p>
      <w:r>
        <w:t xml:space="preserve">????? ?? ??? ????????, ????? ?? ??? ???????, ??? ??? ?? ?????? ??? ??, ???? ??? ?? ???????... La magia de Rafi cantando para Shammi Kapoor</w:t>
      </w:r>
    </w:p>
    <w:p>
      <w:r>
        <w:t xml:space="preserve">@Kait_O jaja .. soy de filipinas! solo quiero seguirte!</w:t>
      </w:r>
    </w:p>
    <w:p>
      <w:r>
        <w:t xml:space="preserve">Buenos días a todos</w:t>
      </w:r>
    </w:p>
    <w:p>
      <w:r>
        <w:t xml:space="preserve">@BenKasica Iowa es así a veces, llega a ser frustrante.</w:t>
      </w:r>
    </w:p>
    <w:p>
      <w:r>
        <w:t xml:space="preserve">@DD_Lovato Nunca ha estado mejor, gracias, ¿qué estás haciendo?</w:t>
      </w:r>
    </w:p>
    <w:p>
      <w:r>
        <w:t xml:space="preserve">@emmao414 ¡Gracias Emma! Además: ¡Squeeee! Eres mi primer comentario!!!</w:t>
      </w:r>
    </w:p>
    <w:p>
      <w:r>
        <w:t xml:space="preserve">@vuzzello Sí, son geniales. Creo que escucharemos más de ellos en los próximos años</w:t>
      </w:r>
    </w:p>
    <w:p>
      <w:r>
        <w:t xml:space="preserve">Son tiempos de mimi</w:t>
      </w:r>
    </w:p>
    <w:p>
      <w:r>
        <w:t xml:space="preserve">que hermosa mañana ; es hora de levantarse y disfrutar del sol</w:t>
      </w:r>
    </w:p>
    <w:p>
      <w:r>
        <w:t xml:space="preserve">@ShropshirePixie Tengo algunos de esos que solía usar en mi OES.  Aunque son buenos para los músculos de la muñeca</w:t>
      </w:r>
    </w:p>
    <w:p>
      <w:r>
        <w:t xml:space="preserve">Llevando mis nuevas zapatillas de Victoria's Secret</w:t>
      </w:r>
    </w:p>
    <w:p>
      <w:r>
        <w:t xml:space="preserve">@alancostello bueno...mientras tengas árboles yeh definitivamente tienes que ir a buscar uno, ¡quizás después de las muletas tho! :p</w:t>
      </w:r>
    </w:p>
    <w:p>
      <w:r>
        <w:t xml:space="preserve">relajarse y tomar una copa</w:t>
      </w:r>
    </w:p>
    <w:p>
      <w:r>
        <w:t xml:space="preserve">Tanya está celosa porque soy la nueva favorita de Mike Es porque trató de besarme durante el fin de semana..... Fotos a seguir en 95sx.com</w:t>
      </w:r>
    </w:p>
    <w:p>
      <w:r>
        <w:t xml:space="preserve">Que el día 4 te acompañe</w:t>
      </w:r>
    </w:p>
    <w:p>
      <w:r>
        <w:t xml:space="preserve">el programa Today todavía no se ha puesto en contacto conmigo, ojalá lo hicieran para poder llevar a mis amigos y a mí al espectáculo de NKOTB</w:t>
      </w:r>
    </w:p>
    <w:p>
      <w:r>
        <w:t xml:space="preserve">(@JMBuckett) Oh snap... un poco loco ahora mismo... @basedmagazine:  Le he dicho al menos a 27 nenas Gracias.</w:t>
      </w:r>
    </w:p>
    <w:p>
      <w:r>
        <w:t xml:space="preserve">@redvers He tenido bastante suerte este fin de semana... Un poco de dolor de cabeza aquí y allá, pero nada que me incapacite. Pobre Carol, sin embargo...</w:t>
      </w:r>
    </w:p>
    <w:p>
      <w:r>
        <w:t xml:space="preserve">@xkilljoyx amigo. las letras son la nueva moneda. ¡creo que somos ricos!</w:t>
      </w:r>
    </w:p>
    <w:p>
      <w:r>
        <w:t xml:space="preserve">podría empezar con el español... en cualquier momento....nope ¡no puedo hacerlo! xx</w:t>
      </w:r>
    </w:p>
    <w:p>
      <w:r>
        <w:t xml:space="preserve">Swanage mañana y nos vamos a quedar en Bourton on the Water jueves/viernes!  Esperando sol Arcades y té y cosas bonitas, aquí vamos</w:t>
      </w:r>
    </w:p>
    <w:p>
      <w:r>
        <w:t xml:space="preserve">El video musical que hice para mi proyecto de 'Esta ciudad es contagiosa' de @thecab está subiendo a YouTube ahora.</w:t>
      </w:r>
    </w:p>
    <w:p>
      <w:r>
        <w:t xml:space="preserve">@LauriM OH WAIT, he leído mal. OK hellboy</w:t>
      </w:r>
    </w:p>
    <w:p>
      <w:r>
        <w:t xml:space="preserve">@lisardggY Gracias por la información</w:t>
      </w:r>
    </w:p>
    <w:p>
      <w:r>
        <w:t xml:space="preserve">@buglegirl ¡Gracias! Todavía no estoy preparada para un maratón... si es que lo estoy, no este año.</w:t>
      </w:r>
    </w:p>
    <w:p>
      <w:r>
        <w:t xml:space="preserve">@shadowdealer Lo hice para el jueves</w:t>
      </w:r>
    </w:p>
    <w:p>
      <w:r>
        <w:t xml:space="preserve">@Jay_RachineA oh así que se despidieron y abrazaron a mi papá se fue como a las 4 de la mañana así que me desperté con la casa vacía estoy bastante asustado.</w:t>
      </w:r>
    </w:p>
    <w:p>
      <w:r>
        <w:t xml:space="preserve">Viendo Ladyhawke en el canal 4 y lo más probable es que se quede en la cama todo el día</w:t>
      </w:r>
    </w:p>
    <w:p>
      <w:r>
        <w:t xml:space="preserve">acaba de hacer algunos situpps</w:t>
      </w:r>
    </w:p>
    <w:p>
      <w:r>
        <w:t xml:space="preserve">@LushLtd ¿No son ustedes las personas más amables del mundo? ¡Desgraciadamente, no tengo tales consultas!</w:t>
      </w:r>
    </w:p>
    <w:p>
      <w:r>
        <w:t xml:space="preserve">@andyclemmensen @shaundiviney estoy de acuerdo con @ilovegoobeck ven a canberra! somos los más raddest!</w:t>
      </w:r>
    </w:p>
    <w:p>
      <w:r>
        <w:t xml:space="preserve">@smokeyroxsox Gracias por el bonito cumplido, espero que no estés haciendo nada demasiado importante mientras te ríes, como una operación...</w:t>
      </w:r>
    </w:p>
    <w:p>
      <w:r>
        <w:t xml:space="preserve">Estoy disfrutando de NO estar en el trabajo este día de fiesta Frasier y Jeremy Kyle hasta ahora. Disfrutad del día libre extra de los tuiteros!</w:t>
      </w:r>
    </w:p>
    <w:p>
      <w:r>
        <w:t xml:space="preserve">@anitabora sí, claro. Lo que si es que nuestros políticos empiezan a usar subir sus fotos, saldrán muchas historias internas</w:t>
      </w:r>
    </w:p>
    <w:p>
      <w:r>
        <w:t xml:space="preserve">¿quién vio X-men origins: wolverine? ¡me encantó! jaja</w:t>
      </w:r>
    </w:p>
    <w:p>
      <w:r>
        <w:t xml:space="preserve">@David_Henrie ¡Oh, Dios mío, sí! ¡Ese pastel se ve delicioso! ¡Espero que lo compartas! jaja.</w:t>
      </w:r>
    </w:p>
    <w:p>
      <w:r>
        <w:t xml:space="preserve">De camino a casa de mi tía</w:t>
      </w:r>
    </w:p>
    <w:p>
      <w:r>
        <w:t xml:space="preserve">Acabo de recibir el número de mayo de Total Girl!!! Me encanta sobre todo con todas las cosas e información sobre los diferentes países. Y EMMA WATSON!!!</w:t>
      </w:r>
    </w:p>
    <w:p>
      <w:r>
        <w:t xml:space="preserve">@_xotashhh lmao Sabía que esa respuesta vendría de ti ^^ oh y esa es la actualización número 200. gracias por eso</w:t>
      </w:r>
    </w:p>
    <w:p>
      <w:r>
        <w:t xml:space="preserve">@James_yeah - Conozco el sentimiento... ¡Buenos días compañero!</w:t>
      </w:r>
    </w:p>
    <w:p>
      <w:r>
        <w:t xml:space="preserve">@avrilchan eso es por supuesto, u no importa algunos ppl viejo también</w:t>
      </w:r>
    </w:p>
    <w:p>
      <w:r>
        <w:t xml:space="preserve">@netvibes Gracias. Soy codicioso, buscando un widget de pleno derecho (a la twitter) para poder gustar y compartir desde NV. ¿2 mucho que esperar?</w:t>
      </w:r>
    </w:p>
    <w:p>
      <w:r>
        <w:t xml:space="preserve">Típico lunes festivo nublado, me alegro de haber ido a la playa el sábado</w:t>
      </w:r>
    </w:p>
    <w:p>
      <w:r>
        <w:t xml:space="preserve">@jlandells deberías añadir tu blog a CMF Ads</w:t>
      </w:r>
    </w:p>
    <w:p>
      <w:r>
        <w:t xml:space="preserve">@ShivaniRamaiah depende de si estás solicitando tarjetas de crédito o tarjetas de débito .. en delhi, tengo una nueva tarjeta de crédito delivrd en 14 horas</w:t>
      </w:r>
    </w:p>
    <w:p>
      <w:r>
        <w:t xml:space="preserve">@stripedshirt errr ok, la mayoría de la gente toma sus espressos por la mañana, latte helado al mediodía y latte caliente por la noche!</w:t>
      </w:r>
    </w:p>
    <w:p>
      <w:r>
        <w:t xml:space="preserve">@cbedon Muchas gracias. Espero que puedas ayudar a correr la voz y a que la gente se involucre. Ya estamos marcando una diferencia real</w:t>
      </w:r>
    </w:p>
    <w:p>
      <w:r>
        <w:t xml:space="preserve">@ethyl_deadgirl :hard stare:</w:t>
      </w:r>
    </w:p>
    <w:p>
      <w:r>
        <w:t xml:space="preserve">@Vixster25 Internet 1 dibujo 0 ....damn Estoy haciendo una copia de seguridad de los archivos de blackberry que podría tomar horas luego a los preparativos de dibujo hecho</w:t>
      </w:r>
    </w:p>
    <w:p>
      <w:r>
        <w:t xml:space="preserve">@AandDfilms OMG calificado con 10 estrellas</w:t>
      </w:r>
    </w:p>
    <w:p>
      <w:r>
        <w:t xml:space="preserve">Es el Día de la Guerra de las Galaxias, LOL.  Que la fuerza sea fuerte con todos vosotros.</w:t>
      </w:r>
    </w:p>
    <w:p>
      <w:r>
        <w:t xml:space="preserve">¡OH, DIOS MÍO! ¡OH, DIOS MÍO! ¡OH DIOS MIO! ¡El nuevo SUPERNATURAL comienza esta noche!  ¡Nuevos Sam y Dean! ¡Oh Dios mío! ¡No puedo respirar! &lt;3 &lt;3</w:t>
      </w:r>
    </w:p>
    <w:p>
      <w:r>
        <w:t xml:space="preserve">@gemma_bessant Sí, eso es sobre todo lo que siento por el maquillaje La parte del sueño, no la parte del vrooom vrooom...</w:t>
      </w:r>
    </w:p>
    <w:p>
      <w:r>
        <w:t xml:space="preserve">@iamkryssa twitter no apesta missy te amo</w:t>
      </w:r>
    </w:p>
    <w:p>
      <w:r>
        <w:t xml:space="preserve">@julierockaholic pues a ella le gusta así que lo llamo un ÉXITO</w:t>
      </w:r>
    </w:p>
    <w:p>
      <w:r>
        <w:t xml:space="preserve">El hombre del cielo es bastante amigable y le gusta el joey todavía molesto que me despertaron alrededor de las ocho y media sin embargo</w:t>
      </w:r>
    </w:p>
    <w:p>
      <w:r>
        <w:t xml:space="preserve">@MissJoJoSmith Estaba pensando que debería haber un botón de pulgares abajo para Cry me a river.</w:t>
      </w:r>
    </w:p>
    <w:p>
      <w:r>
        <w:t xml:space="preserve">@avataraang awww ) ¿de dónde sacaste eso? hugh es tan delgado. no hay rastros de ser wolverine todavía. btw, ¿quién es ese otro tipo además de RDJ?</w:t>
      </w:r>
    </w:p>
    <w:p>
      <w:r>
        <w:t xml:space="preserve">acaba de terminar de ver Masterchef. Sorprendentemente (quizás), es bueno</w:t>
      </w:r>
    </w:p>
    <w:p>
      <w:r>
        <w:t xml:space="preserve">Acabo de jugar un poco de pacman en la caja ......unos pocos achvs, tomando mi GS a exactamente 47000........nice</w:t>
      </w:r>
    </w:p>
    <w:p>
      <w:r>
        <w:t xml:space="preserve">@col4man Gracias</w:t>
      </w:r>
    </w:p>
    <w:p>
      <w:r>
        <w:t xml:space="preserve">@TheLonely ¿Ah sí? Tengo la habilidad de teletransportarme</w:t>
      </w:r>
    </w:p>
    <w:p>
      <w:r>
        <w:t xml:space="preserve">Tengo una pulsera Pandora para mi cumpleaños</w:t>
      </w:r>
    </w:p>
    <w:p>
      <w:r>
        <w:t xml:space="preserve">@StephenRLee ¿Es Jack Daniels lo que estás bebiendo?</w:t>
      </w:r>
    </w:p>
    <w:p>
      <w:r>
        <w:t xml:space="preserve">Recreación del 10º aniversario del Club de la Lucha. Bonitos tatuajes http://img.suicidegirls.com/media/albums/6/57/13576/658166.jpg</w:t>
      </w:r>
    </w:p>
    <w:p>
      <w:r>
        <w:t xml:space="preserve">Hugh Masekela píxeles en línea + Contern - T71 píxeles + crítica @ http://clada.lu -&gt; próximo Concierto Naturalmente7 esta noche</w:t>
      </w:r>
    </w:p>
    <w:p>
      <w:r>
        <w:t xml:space="preserve">@ciaoamalfi Es genial cuando los lugareños te paran para preguntar por una dirección, y aún mejor cuando sabes la respuesta</w:t>
      </w:r>
    </w:p>
    <w:p>
      <w:r>
        <w:t xml:space="preserve">@toddlucier ¡Gracias! Me encanta que tengan un video, así no necesitas descargar si no ofrecen todo lo que quieres ¡Probarás!</w:t>
      </w:r>
    </w:p>
    <w:p>
      <w:r>
        <w:t xml:space="preserve">@pd1001 Oh, encantador - que es una cosa que las mamás son grandes en! Suena delicioso!  Me estás dando hambre! lol :-p</w:t>
      </w:r>
    </w:p>
    <w:p>
      <w:r>
        <w:t xml:space="preserve">@kbphotos ¡¿También eres un pájaro madrugador, por lo que veo?!</w:t>
      </w:r>
    </w:p>
    <w:p>
      <w:r>
        <w:t xml:space="preserve">@shakeyz09 así que entiendo que no fue el mejor fin de semana?</w:t>
      </w:r>
    </w:p>
    <w:p>
      <w:r>
        <w:t xml:space="preserve">@bsweens jaja puede que lo hagan! buena suerte si lo coges también espero que me den un 1 por apuntar mi nombre</w:t>
      </w:r>
    </w:p>
    <w:p>
      <w:r>
        <w:t xml:space="preserve">va a estar en Texas en 15 días!!! eeekkkk!!!</w:t>
      </w:r>
    </w:p>
    <w:p>
      <w:r>
        <w:t xml:space="preserve">@wajeeha espero que sepas que es para el martes</w:t>
      </w:r>
    </w:p>
    <w:p>
      <w:r>
        <w:t xml:space="preserve">DH está a punto de terminar de hacer su barra de caramelo gigante Trio. Gracias al cielo. Sus compañeros de trabajo van a disfrutar mañana.</w:t>
      </w:r>
    </w:p>
    <w:p>
      <w:r>
        <w:t xml:space="preserve">ha, la primera solicitud de envío de una copia en papel de mi tesis</w:t>
      </w:r>
    </w:p>
    <w:p>
      <w:r>
        <w:t xml:space="preserve">@aprilyim eso sí que es hablar como un friki! jaja... ¡te entiendo!</w:t>
      </w:r>
    </w:p>
    <w:p>
      <w:r>
        <w:t xml:space="preserve">@emma_BMTH yo también quiero asistir al concierto de tafe le pregunté a mamá sobre soundwave y ella estaba como, hmmm posiblemente. lo que probablemente significa que sí.</w:t>
      </w:r>
    </w:p>
    <w:p>
      <w:r>
        <w:t xml:space="preserve">@briethehippo gmail</w:t>
      </w:r>
    </w:p>
    <w:p>
      <w:r>
        <w:t xml:space="preserve">"Mi problema no es que te eche de menos... porque no lo hago"</w:t>
      </w:r>
    </w:p>
    <w:p>
      <w:r>
        <w:t xml:space="preserve">@jemshad genial.. espero que los tweets sean frecuentes</w:t>
      </w:r>
    </w:p>
    <w:p>
      <w:r>
        <w:t xml:space="preserve">@coollike FAIL</w:t>
      </w:r>
    </w:p>
    <w:p>
      <w:r>
        <w:t xml:space="preserve">@themaineman ooo disfruta y gracias por cuidar de los nuestros</w:t>
      </w:r>
    </w:p>
    <w:p>
      <w:r>
        <w:t xml:space="preserve">se dirigirá a baguio en unas horas.</w:t>
      </w:r>
    </w:p>
    <w:p>
      <w:r>
        <w:t xml:space="preserve">@Loebette ¡Hurra! Tu avatar ha vuelto! Voy a ponerlo en la zona de los jardineros ahora</w:t>
      </w:r>
    </w:p>
    <w:p>
      <w:r>
        <w:t xml:space="preserve">Piensa en grande! "El tamaño de tu pensamiento determina el tamaño de tus resultados" El gran consejo de Bob Proctor http://www.wealthwithsoul.com</w:t>
      </w:r>
    </w:p>
    <w:p>
      <w:r>
        <w:t xml:space="preserve">No puedo esperar a que llegue el día 8 y el 13 .... ¡¡Va a ser una noche muy larga!!</w:t>
      </w:r>
    </w:p>
    <w:p>
      <w:r>
        <w:t xml:space="preserve">Rose Romance se estrena aquí el jueves, voy a conseguir algunos BPs</w:t>
      </w:r>
    </w:p>
    <w:p>
      <w:r>
        <w:t xml:space="preserve">@joshtastic1 sí va a hacer para el té más tarde.sólo tiene que conseguir un poco de pan naan para ir con ella.lol</w:t>
      </w:r>
    </w:p>
    <w:p>
      <w:r>
        <w:t xml:space="preserve">@Pebbles945 http://twitpic.com/4jcf1 - ¡Se ve muy bien!  Me encanta cómo han hecho el fondo.</w:t>
      </w:r>
    </w:p>
    <w:p>
      <w:r>
        <w:t xml:space="preserve">@inks ¿Te duele? ¿Cuánto has perdido?</w:t>
      </w:r>
    </w:p>
    <w:p>
      <w:r>
        <w:t xml:space="preserve">mediodía y medio, hora de comer</w:t>
      </w:r>
    </w:p>
    <w:p>
      <w:r>
        <w:t xml:space="preserve">Despierto y casi recuperado de la boda de mi hermano el fin de semana</w:t>
      </w:r>
    </w:p>
    <w:p>
      <w:r>
        <w:t xml:space="preserve">Me pregunto por qué la gente al azar me está siguiendo. Sólo he estado en Houston, ahora estoy en Sydney...</w:t>
      </w:r>
    </w:p>
    <w:p>
      <w:r>
        <w:t xml:space="preserve">@BeckyPidz Encantadora ¿También te gusta el fútbol?</w:t>
      </w:r>
    </w:p>
    <w:p>
      <w:r>
        <w:t xml:space="preserve">¿Alguien por ahí quiere ser realmente increíble y comprarme uno de estos para mi cumpleaños? http://poprl.com/1vN0</w:t>
      </w:r>
    </w:p>
    <w:p>
      <w:r>
        <w:t xml:space="preserve">una forma bastante divertida de escribir una dimisión http://www.farbs.org/Message.html</w:t>
      </w:r>
    </w:p>
    <w:p>
      <w:r>
        <w:t xml:space="preserve">@Vixster25 No puedo... se enfada si lo desenchufo cuando no está terminado jajaja</w:t>
      </w:r>
    </w:p>
    <w:p>
      <w:r>
        <w:t xml:space="preserve">y así comienza otra semana. esta tiene que ser mejor que la anterior</w:t>
      </w:r>
    </w:p>
    <w:p>
      <w:r>
        <w:t xml:space="preserve">@magh aw. subes de nivel. jaja pero trata de administrar tu dinero.</w:t>
      </w:r>
    </w:p>
    <w:p>
      <w:r>
        <w:t xml:space="preserve">@atbandre bonita alianza, ¡brillante!</w:t>
      </w:r>
    </w:p>
    <w:p>
      <w:r>
        <w:t xml:space="preserve">Bien, acabo de despertarme y tengo que prepararme antes de un día de presentación de la versión 2.1 de Twitterena.</w:t>
      </w:r>
    </w:p>
    <w:p>
      <w:r>
        <w:t xml:space="preserve">Echo de menos a papá y a mamá</w:t>
      </w:r>
    </w:p>
    <w:p>
      <w:r>
        <w:t xml:space="preserve">Yo sería taaaan policía... Si no fuera por dos cosas... 1. Podría conducir.... 2. No estuviera tan incapacitado...</w:t>
      </w:r>
    </w:p>
    <w:p>
      <w:r>
        <w:t xml:space="preserve">se va a desconectar. adiós twit</w:t>
      </w:r>
    </w:p>
    <w:p>
      <w:r>
        <w:t xml:space="preserve">hola a todos! estoy almorzando en el trabajo y disfrutando de una buena taza de café!</w:t>
      </w:r>
    </w:p>
    <w:p>
      <w:r>
        <w:t xml:space="preserve">@ohmyjooo miss ko na nga kayo espero que podamos tener la sesión pronto. Joover!</w:t>
      </w:r>
    </w:p>
    <w:p>
      <w:r>
        <w:t xml:space="preserve">@Dee_Staack Pfft ... no tengo las agallas .. le dices y dices que es una recaudación de fondos como .. PFFT</w:t>
      </w:r>
    </w:p>
    <w:p>
      <w:r>
        <w:t xml:space="preserve">@lasuerte ohh cierto; pero convirtió su curva en un ángulo recto.... Me gusta más su curvatura gracias por hacérmelo saber!</w:t>
      </w:r>
    </w:p>
    <w:p>
      <w:r>
        <w:t xml:space="preserve">@limburger2001 ¡Sí, señor!   Ver aquí http://is.gd/wz2K</w:t>
      </w:r>
    </w:p>
    <w:p>
      <w:r>
        <w:t xml:space="preserve">@BlokesLib dulces sueños para ti también nena MWAH</w:t>
      </w:r>
    </w:p>
    <w:p>
      <w:r>
        <w:t xml:space="preserve">@MissxMarisa jaja, sí creo que es un poco de ambos</w:t>
      </w:r>
    </w:p>
    <w:p>
      <w:r>
        <w:t xml:space="preserve">Son las 6.30pm - el sol se pone pronto, y yo debería salir pronto también! Cena y vete a ver las comedias.</w:t>
      </w:r>
    </w:p>
    <w:p>
      <w:r>
        <w:t xml:space="preserve">@Jon_Read ¡quizás sean todas esas aplicaciones de fondo!</w:t>
      </w:r>
    </w:p>
    <w:p>
      <w:r>
        <w:t xml:space="preserve">@yohanik Hehe. Acabo de encontrar la página de Wikipedia de la película. Y Last.fm lo confirma. Gracias. http://is.gd/iPrR</w:t>
      </w:r>
    </w:p>
    <w:p>
      <w:r>
        <w:t xml:space="preserve">@KristinaHorner ¡Vaya, tu coche es impresionante! Que te diviertas con Alex.</w:t>
      </w:r>
    </w:p>
    <w:p>
      <w:r>
        <w:t xml:space="preserve">Conduje al trabajo con mi Vespa bajo una lluvia torrencial. La lluvia en general me mantenía seco</w:t>
      </w:r>
    </w:p>
    <w:p>
      <w:r>
        <w:t xml:space="preserve">mañana. hora de la escuela. (: ¡hora de aprender!</w:t>
      </w:r>
    </w:p>
    <w:p>
      <w:r>
        <w:t xml:space="preserve">@tourbytaxi Acabo de visitar su sitio. Espero que te haya servido de ayuda.</w:t>
      </w:r>
    </w:p>
    <w:p>
      <w:r>
        <w:t xml:space="preserve">escuchando AM- teddy picker Lo vio y lo agarró y no era lo que parecía</w:t>
      </w:r>
    </w:p>
    <w:p>
      <w:r>
        <w:t xml:space="preserve">pero soy uno en un millón</w:t>
      </w:r>
    </w:p>
    <w:p>
      <w:r>
        <w:t xml:space="preserve">Gran día de entrenamiento y diversión</w:t>
      </w:r>
    </w:p>
    <w:p>
      <w:r>
        <w:t xml:space="preserve">Finalmente X-Men Origins: Wolverine llegó, Es hora de jugar el juego como un loco, Y entonces es el momento de la revisión /Patrick</w:t>
      </w:r>
    </w:p>
    <w:p>
      <w:r>
        <w:t xml:space="preserve">@johnkeithhart Gracias, me alegro de que estés de acuerdo con mi política de seguir o no.</w:t>
      </w:r>
    </w:p>
    <w:p>
      <w:r>
        <w:t xml:space="preserve">está jugando a Uno http://plurk.com/p/rprl0</w:t>
      </w:r>
    </w:p>
    <w:p>
      <w:r>
        <w:t xml:space="preserve">Feliz día de la Guerra de las Galaxias Me voy a hacer unas pastas a ducharme y vestirme y luego a ver unas películas. Me gustan los días libres. Tengo 3 días libres</w:t>
      </w:r>
    </w:p>
    <w:p>
      <w:r>
        <w:t xml:space="preserve">@TerrenceTaps Yeeeeah... estoy mucho mejor, creo!</w:t>
      </w:r>
    </w:p>
    <w:p>
      <w:r>
        <w:t xml:space="preserve">@PrimeMinister3 ¡Gracias! Lo estoy intentando... (manteniendo mi barbilla arriba, ¡ay!)</w:t>
      </w:r>
    </w:p>
    <w:p>
      <w:r>
        <w:t xml:space="preserve">Otra gran canción para cantar con ....    ? http://blip.fm/~5jhtq</w:t>
      </w:r>
    </w:p>
    <w:p>
      <w:r>
        <w:t xml:space="preserve">@wolfie_Rankin yep a ti amigo mucho tiempo sin hablar, hows things and i see your cat still like sinking fangs into your ankle lol</w:t>
      </w:r>
    </w:p>
    <w:p>
      <w:r>
        <w:t xml:space="preserve">@tommcfly Hey Tom. ¿Tienes planes de hacer un concierto en Dinamarca este año? por favor responde xxx</w:t>
      </w:r>
    </w:p>
    <w:p>
      <w:r>
        <w:t xml:space="preserve">wikileaks geht wieder super #wikileaks #online</w:t>
      </w:r>
    </w:p>
    <w:p>
      <w:r>
        <w:t xml:space="preserve">@AlloverArt ¡Buenos días!</w:t>
      </w:r>
    </w:p>
    <w:p>
      <w:r>
        <w:t xml:space="preserve">mis amigos de la chifladura están asaltando mi cocina. RENE, mi amor destinado a la mala suerte y DEBBIE, mi amiga psicópata coreana. &lt;3</w:t>
      </w:r>
    </w:p>
    <w:p>
      <w:r>
        <w:t xml:space="preserve">¡Encantado! Doble Bio hoy.   No tengo una plancha y mi pelo se ve horrible en este momento. ¿Qué debo hacer?</w:t>
      </w:r>
    </w:p>
    <w:p>
      <w:r>
        <w:t xml:space="preserve">mi cumpleaños es en 2 días</w:t>
      </w:r>
    </w:p>
    <w:p>
      <w:r>
        <w:t xml:space="preserve">Gran álbum...suerte de tenerlo en vinilo.  ? http://blip.fm/~5jhtv</w:t>
      </w:r>
    </w:p>
    <w:p>
      <w:r>
        <w:t xml:space="preserve">@ChrisCuomo ¡Oh, Dios! Nada como un mapache rabioso para subir la adrenalina por la mañana. Mejor que una taza de café.</w:t>
      </w:r>
    </w:p>
    <w:p>
      <w:r>
        <w:t xml:space="preserve">msn-ing. sin escuela ¿no debería haber más días festivos? x</w:t>
      </w:r>
    </w:p>
    <w:p>
      <w:r>
        <w:t xml:space="preserve">@fylaviedanat flo puede deletrear antidisestablishmentarianismo de la cabeza. espera lo acabo de hacer</w:t>
      </w:r>
    </w:p>
    <w:p>
      <w:r>
        <w:t xml:space="preserve">nghe LBQ va tap the duc #fb</w:t>
      </w:r>
    </w:p>
    <w:p>
      <w:r>
        <w:t xml:space="preserve">¡Oh, oh! Hoy me voy de compras con mi mejor amiga. Yaay! Va a ser muy divertido Necesito conseguir un montón de ropa nueva ..</w:t>
      </w:r>
    </w:p>
    <w:p>
      <w:r>
        <w:t xml:space="preserve">@NickieNix ¿por qué estás comiendo a las 4 de la mañana, después de la fiesta munchies??? supongo que eso significa no más denny's</w:t>
      </w:r>
    </w:p>
    <w:p>
      <w:r>
        <w:t xml:space="preserve">@fearnecotton http://twitpic.com/4jbn6 - yummm.....Very Nicee</w:t>
      </w:r>
    </w:p>
    <w:p>
      <w:r>
        <w:t xml:space="preserve">@stillsafe Lol me leyó como un libro</w:t>
      </w:r>
    </w:p>
    <w:p>
      <w:r>
        <w:t xml:space="preserve">@GeekWearsPrada ¡No estuvo tan mal que los #celtics ganaran! Pero sí, espero que los #redsox lo hagan mejor. Buenos días, por cierto.</w:t>
      </w:r>
    </w:p>
    <w:p>
      <w:r>
        <w:t xml:space="preserve">@henny_ está de nuevo en este momento!! aah me encanta demi lovato</w:t>
      </w:r>
    </w:p>
    <w:p>
      <w:r>
        <w:t xml:space="preserve">http://twitpic.com/4jcwm - ¡Si, mi #ubook Lenovo T400 finalmente llegó!</w:t>
      </w:r>
    </w:p>
    <w:p>
      <w:r>
        <w:t xml:space="preserve">sólo faltan 3 días para el offf 2009 http://www.offf.ws/ en oeiras portugal... nos vemos allí</w:t>
      </w:r>
    </w:p>
    <w:p>
      <w:r>
        <w:t xml:space="preserve">@Scriabelle yah, lo cuma gini gini aja mad. jejejeh, actualizar aja terus statusmuuu..</w:t>
      </w:r>
    </w:p>
    <w:p>
      <w:r>
        <w:t xml:space="preserve">dice el nuevo diseño! De vuelta a los temas por defecto de Plurk, yay. Pero no me gusta el retoque de la fuente. http://plurk.com/p/rprmr</w:t>
      </w:r>
    </w:p>
    <w:p>
      <w:r>
        <w:t xml:space="preserve">¡Tengo té! y acabo de encontrar una foto del gran caracol del paseo de ayer.</w:t>
      </w:r>
    </w:p>
    <w:p>
      <w:r>
        <w:t xml:space="preserve">Acaba de ser 11º en el cross country y ha ganado a Dumbo</w:t>
      </w:r>
    </w:p>
    <w:p>
      <w:r>
        <w:t xml:space="preserve">@stephenfry Ella debe ser un Were-Wookiee entonces</w:t>
      </w:r>
    </w:p>
    <w:p>
      <w:r>
        <w:t xml:space="preserve">@DejaMeade Para que conste, Madina Lake tocó tu canción en tercer lugar.  Pero al menos disfrutaste de The Audition.</w:t>
      </w:r>
    </w:p>
    <w:p>
      <w:r>
        <w:t xml:space="preserve">http://twitpic.com/4jcxr - @georgiababesss i meann mira lo que acabo de encontrar lol</w:t>
      </w:r>
    </w:p>
    <w:p>
      <w:r>
        <w:t xml:space="preserve">El #MQM ha optado por la huelga, el 12 de mayo - Altaf bhai desvelará lo que realmente ocurrió en #Karachi http://tinyurl.com/c73ehq</w:t>
      </w:r>
    </w:p>
    <w:p>
      <w:r>
        <w:t xml:space="preserve">al parecer hoy es el día de starwars me gusta esto . Aunque es una pena que tenga revisión.</w:t>
      </w:r>
    </w:p>
    <w:p>
      <w:r>
        <w:t xml:space="preserve">@rscheuer OK esperando eso</w:t>
      </w:r>
    </w:p>
    <w:p>
      <w:r>
        <w:t xml:space="preserve">@letteapplejuice ¿Cómo diablos me olvidé de eso?</w:t>
      </w:r>
    </w:p>
    <w:p>
      <w:r>
        <w:t xml:space="preserve">@andyramdin ¡Me alegro de verte también, Andy!</w:t>
      </w:r>
    </w:p>
    <w:p>
      <w:r>
        <w:t xml:space="preserve">Brunch del día festivo.  Con todos los ingredientes.  Absolutamente fantástico</w:t>
      </w:r>
    </w:p>
    <w:p>
      <w:r>
        <w:t xml:space="preserve">@hhilaryy .... ¿qué? Sólo copié la respuesta de otra chica y la escribí como propia</w:t>
      </w:r>
    </w:p>
    <w:p>
      <w:r>
        <w:t xml:space="preserve">@savagestar Sí. Ahora quiero tarta de queso</w:t>
      </w:r>
    </w:p>
    <w:p>
      <w:r>
        <w:t xml:space="preserve">@vjestep Te voy a dar un codazo otra vez, ¡más vale que tengas cuidado!</w:t>
      </w:r>
    </w:p>
    <w:p>
      <w:r>
        <w:t xml:space="preserve">Nugget mordió a Jack. ¡Le dije que no pinchara al pobre hámster!</w:t>
      </w:r>
    </w:p>
    <w:p>
      <w:r>
        <w:t xml:space="preserve">@Peulo Ya lo hice..</w:t>
      </w:r>
    </w:p>
    <w:p>
      <w:r>
        <w:t xml:space="preserve">@AceConcierge Me alegro de que hayas llegado a salvo y hayas visto a tu hija.  Disfruta de tu tiempo allí!</w:t>
      </w:r>
    </w:p>
    <w:p>
      <w:r>
        <w:t xml:space="preserve">¡Nuestra banda de jazz pateó el trasero! ¡Buen trabajo, equipo!</w:t>
      </w:r>
    </w:p>
    <w:p>
      <w:r>
        <w:t xml:space="preserve">Me parece que Tania es demasiado linda, demasiado simpática me encanta! &lt;3</w:t>
      </w:r>
    </w:p>
    <w:p>
      <w:r>
        <w:t xml:space="preserve">@timewalk Buenos días a ti también joe</w:t>
      </w:r>
    </w:p>
    <w:p>
      <w:r>
        <w:t xml:space="preserve">Explorando el mundo de Twitter! me 2</w:t>
      </w:r>
    </w:p>
    <w:p>
      <w:r>
        <w:t xml:space="preserve">@chloesmith22 jaja. Eres un perdedor. ily</w:t>
      </w:r>
    </w:p>
    <w:p>
      <w:r>
        <w:t xml:space="preserve">La lluvia. Una razón más para permanecer acurrucado bajo el edredón</w:t>
      </w:r>
    </w:p>
    <w:p>
      <w:r>
        <w:t xml:space="preserve">rcb destroza a los indios de mumbai.... me siento mal por los indios de mumbai, simplemente no sabían lo que le golpeaba...</w:t>
      </w:r>
    </w:p>
    <w:p>
      <w:r>
        <w:t xml:space="preserve">@shaundiviney green day son la bomba xx</w:t>
      </w:r>
    </w:p>
    <w:p>
      <w:r>
        <w:t xml:space="preserve">¡Me enamoré aún más de Austin Taura Hanafiah! ¡Shoott!  Un chico no debería parecer tan yumm! Hahaha...</w:t>
      </w:r>
    </w:p>
    <w:p>
      <w:r>
        <w:t xml:space="preserve">Que el día 4 te acompañe! Hahahaha eso nuncarr se pondrá viejo</w:t>
      </w:r>
    </w:p>
    <w:p>
      <w:r>
        <w:t xml:space="preserve">@profkhai Aquí hay algunos que otros tuiteros me recomiendan: www.audiomicro.com , http://tr.im/gWOy , http://tr.im/gWPx</w:t>
      </w:r>
    </w:p>
    <w:p>
      <w:r>
        <w:t xml:space="preserve">De vuelta de unas maravillosas vacaciones. Tuvimos un tiempo perfecto y ahora volvemos al lluvioso 'burgh y a la realidad.</w:t>
      </w:r>
    </w:p>
    <w:p>
      <w:r>
        <w:t xml:space="preserve">@shootthestars merci, mon ami</w:t>
      </w:r>
    </w:p>
    <w:p>
      <w:r>
        <w:t xml:space="preserve">@TeeMonster Hoy estoy de vuelta en Long Island después de pasar el fin de semana en Manchester, VT. Espero que tengas una gran semana por delante.</w:t>
      </w:r>
    </w:p>
    <w:p>
      <w:r>
        <w:t xml:space="preserve">@karuski inténtalo de nuevo, minna he editado rápido, lo siento!</w:t>
      </w:r>
    </w:p>
    <w:p>
      <w:r>
        <w:t xml:space="preserve">@lizscherer ¡Anímate botón de oro! La lluvia se irá y los corazones siempre se arreglan. De hecho, ¡puedo apostar $ en eso!</w:t>
      </w:r>
    </w:p>
    <w:p>
      <w:r>
        <w:t xml:space="preserve">@gothtart felicitaciones, ustedes dos están tan bien adaptados que tengan un hermoso día x</w:t>
      </w:r>
    </w:p>
    <w:p>
      <w:r>
        <w:t xml:space="preserve">carolina ganó, sí</w:t>
      </w:r>
    </w:p>
    <w:p>
      <w:r>
        <w:t xml:space="preserve">Feliz día de la guerra de las galaxias a todos</w:t>
      </w:r>
    </w:p>
    <w:p>
      <w:r>
        <w:t xml:space="preserve">@kkmommy9802 ¡Estoy tratando de ponerme en movimiento esta mañana!</w:t>
      </w:r>
    </w:p>
    <w:p>
      <w:r>
        <w:t xml:space="preserve">otro día de pereza supongo</w:t>
      </w:r>
    </w:p>
    <w:p>
      <w:r>
        <w:t xml:space="preserve">Día festivo en el Reino Unido, ¡está lloviendo! Típico tiempo de los días festivos en el Reino Unido. Si se seca más tarde, sacaré la motosierra para los árboles.</w:t>
      </w:r>
    </w:p>
    <w:p>
      <w:r>
        <w:t xml:space="preserve">@jaisey ALOHA Jaisey! Estoy tan emocionada. Supernatural está de vuelta en nuestra TV ESTA NOCHE!!! es un Jensen FEST esta noche!</w:t>
      </w:r>
    </w:p>
    <w:p>
      <w:r>
        <w:t xml:space="preserve">@ashhh_x Yepp.  ¿Te gusta más Dylan o Cole?</w:t>
      </w:r>
    </w:p>
    <w:p>
      <w:r>
        <w:t xml:space="preserve">Acabo de llegar a casa y cuento los días hasta el viernes</w:t>
      </w:r>
    </w:p>
    <w:p>
      <w:r>
        <w:t xml:space="preserve">@johnnyrcooper ¡vete a la cama señor! necesitas tu sueño reparador</w:t>
      </w:r>
    </w:p>
    <w:p>
      <w:r>
        <w:t xml:space="preserve">Estoy muy emocionada, no puedo esperar.</w:t>
      </w:r>
    </w:p>
    <w:p>
      <w:r>
        <w:t xml:space="preserve">se va a relajar y relajarse esta noche ... volver al trabajo mañana después de una semana de descanso ... por lo menos tuve un tiempo de diversión con la novia ...</w:t>
      </w:r>
    </w:p>
    <w:p>
      <w:r>
        <w:t xml:space="preserve">@Daniella001 gracias por estar de acuerdo conmigo</w:t>
      </w:r>
    </w:p>
    <w:p>
      <w:r>
        <w:t xml:space="preserve">@grekwood holgazanear! Es. La ley del feriado bancario</w:t>
      </w:r>
    </w:p>
    <w:p>
      <w:r>
        <w:t xml:space="preserve">@neridagill Gracias, voy a echar un vistazo</w:t>
      </w:r>
    </w:p>
    <w:p>
      <w:r>
        <w:t xml:space="preserve">@ewanspence ¡Yay! No soy el único fan de Eurovisión en twitter #eurovision2009</w:t>
      </w:r>
    </w:p>
    <w:p>
      <w:r>
        <w:t xml:space="preserve">ooo como me gustan los días festivos x</w:t>
      </w:r>
    </w:p>
    <w:p>
      <w:r>
        <w:t xml:space="preserve">Feliz Día de Star Wars!</w:t>
      </w:r>
    </w:p>
    <w:p>
      <w:r>
        <w:t xml:space="preserve">@melissahelene ¡Yo también soy una celebridad!</w:t>
      </w:r>
    </w:p>
    <w:p>
      <w:r>
        <w:t xml:space="preserve">woow, creo que david henrie es weeeeeell caliente!</w:t>
      </w:r>
    </w:p>
    <w:p>
      <w:r>
        <w:t xml:space="preserve">@tamejhna He logrado encontrar algunos lugares donde se puede combinar la diversión, el placer y el ahorro, pero me costó un poco de planificación</w:t>
      </w:r>
    </w:p>
    <w:p>
      <w:r>
        <w:t xml:space="preserve">@eyyJD Escuché que tu padre iría aquí en septiembre. ¿También vendrías con él?</w:t>
      </w:r>
    </w:p>
    <w:p>
      <w:r>
        <w:t xml:space="preserve">@williambeekhuis jajaja ¿dónde está ese tren? Quiero subirme! Debe ser un viaje salvaje</w:t>
      </w:r>
    </w:p>
    <w:p>
      <w:r>
        <w:t xml:space="preserve">@kiwikatnz ¡Yay to being smokefree! Bien hecho.</w:t>
      </w:r>
    </w:p>
    <w:p>
      <w:r>
        <w:t xml:space="preserve">he terminado todo mi trabajo!</w:t>
      </w:r>
    </w:p>
    <w:p>
      <w:r>
        <w:t xml:space="preserve">@crazyspeak así que dame una rápida actualización gracia, has dejado el trabajo de foodland y empiezas en JB's mañana a tiempo completo? heaps exciting</w:t>
      </w:r>
    </w:p>
    <w:p>
      <w:r>
        <w:t xml:space="preserve">@iiacovou ¡hola! ¿has sacado una foto de tus converse? SACA TUS CONVERSE!</w:t>
      </w:r>
    </w:p>
    <w:p>
      <w:r>
        <w:t xml:space="preserve">semana de trabajo corta para mí</w:t>
      </w:r>
    </w:p>
    <w:p>
      <w:r>
        <w:t xml:space="preserve">@weezyg En cuanto lo solucione, te aviso.  Sé que es posible, sólo un feed rss, pero aún no lo he hecho.</w:t>
      </w:r>
    </w:p>
    <w:p>
      <w:r>
        <w:t xml:space="preserve">@tommcfly gracias Tom te quiero también !!!!!!!!!!!!!!!!!!!!!!! que tengas un buen día</w:t>
      </w:r>
    </w:p>
    <w:p>
      <w:r>
        <w:t xml:space="preserve">¡Pide Pizza a la Pizzera!  Tenemos que cantar sobre ello!  Me encanta esa nueva canción. tan emocionada por la nueva canción de JB PARANOID 4 days</w:t>
      </w:r>
    </w:p>
    <w:p>
      <w:r>
        <w:t xml:space="preserve">Arreglando un poco el tema de openbox</w:t>
      </w:r>
    </w:p>
    <w:p>
      <w:r>
        <w:t xml:space="preserve">compré mi ipod nano rosa hace 2 días será entregado esta semana. YAY! y espero volver a perforar las orejas en unas semanas XD</w:t>
      </w:r>
    </w:p>
    <w:p>
      <w:r>
        <w:t xml:space="preserve">@Lindseyyx3 Creo que el x3 es confuso ;-) no puedo creer que muchos peeps sabrán que debe ser un corazón</w:t>
      </w:r>
    </w:p>
    <w:p>
      <w:r>
        <w:t xml:space="preserve">OMG me refería a @RealHughJackman &lt;3 eres el Lobezno perfecto, señor jeje</w:t>
      </w:r>
    </w:p>
    <w:p>
      <w:r>
        <w:t xml:space="preserve">@mitchelmusso hey... Estás en mi mente.</w:t>
      </w:r>
    </w:p>
    <w:p>
      <w:r>
        <w:t xml:space="preserve">Realmente necesito un trabajo.</w:t>
      </w:r>
    </w:p>
    <w:p>
      <w:r>
        <w:t xml:space="preserve">@AimeeNewell Oh Dios te bendiga</w:t>
      </w:r>
    </w:p>
    <w:p>
      <w:r>
        <w:t xml:space="preserve">@TheLonely Aww qué dulce</w:t>
      </w:r>
    </w:p>
    <w:p>
      <w:r>
        <w:t xml:space="preserve">Esperando el autobús escolar, tan cansado y con tantas cosas que hacer... quiero ser perezoso y dormir, pero como no puedo, cantaré todas mis canciones favoritas.</w:t>
      </w:r>
    </w:p>
    <w:p>
      <w:r>
        <w:t xml:space="preserve">hoy en casa de la escuela</w:t>
      </w:r>
    </w:p>
    <w:p>
      <w:r>
        <w:t xml:space="preserve">gracias por los comentarios de todos</w:t>
      </w:r>
    </w:p>
    <w:p>
      <w:r>
        <w:t xml:space="preserve">pensando que mi nevera puede estar muriendo... por favor, esta semana no... ¡¡¡Por favor!!!</w:t>
      </w:r>
    </w:p>
    <w:p>
      <w:r>
        <w:t xml:space="preserve">@caitlingray lol espero que pase como la próxima veze cerca del nuevo álbum</w:t>
      </w:r>
    </w:p>
    <w:p>
      <w:r>
        <w:t xml:space="preserve">@heyitskesa: Omg! Nunca recibí tu mensaje así que no me di cuenta hasta que estaba mirando hacia atrás un poco! Lo siento, pero fue una buena idea...lol</w:t>
      </w:r>
    </w:p>
    <w:p>
      <w:r>
        <w:t xml:space="preserve">@Amesox heyy dude, yuup thats it really hows your monday? x</w:t>
      </w:r>
    </w:p>
    <w:p>
      <w:r>
        <w:t xml:space="preserve">Volví a casa en jeep con mi mentor. Escuché su historia al estar en UP FineArts. Muy bueno.</w:t>
      </w:r>
    </w:p>
    <w:p>
      <w:r>
        <w:t xml:space="preserve">Me dirijo al encantador Suffolk a un bonito pub.  Puede tuitear más tarde, pero espero estar demasiado distraído</w:t>
      </w:r>
    </w:p>
    <w:p>
      <w:r>
        <w:t xml:space="preserve">Me salgo de la escuela con demasiada frecuencia, estoy bastante orgulloso.</w:t>
      </w:r>
    </w:p>
    <w:p>
      <w:r>
        <w:t xml:space="preserve">De vuelta del gimnasio, y ordenando mis bandejas de entrada</w:t>
      </w:r>
    </w:p>
    <w:p>
      <w:r>
        <w:t xml:space="preserve">@ronskie66 no tiene virgen todavía... no estoy seguro de poder, tbh ... ¡gracias de todos modos!</w:t>
      </w:r>
    </w:p>
    <w:p>
      <w:r>
        <w:t xml:space="preserve">@souljaboytellem Buenas noches</w:t>
      </w:r>
    </w:p>
    <w:p>
      <w:r>
        <w:t xml:space="preserve">Je je ...¡Feliz día de #star wars! Que el día 4 te acompañe Brillante!!!</w:t>
      </w:r>
    </w:p>
    <w:p>
      <w:r>
        <w:t xml:space="preserve">@nikz93 ahora eres un friki de los dientes Nikz</w:t>
      </w:r>
    </w:p>
    <w:p>
      <w:r>
        <w:t xml:space="preserve">@cottonpanty Te echo de menos, querida.</w:t>
      </w:r>
    </w:p>
    <w:p>
      <w:r>
        <w:t xml:space="preserve">Me estoy arrastrando fuera del punto bajo. Lentamente. Y con el vino como ayuda. Probablemente no sea muy sensato, pero estos puntos bajos no se dan muy a menudo.</w:t>
      </w:r>
    </w:p>
    <w:p>
      <w:r>
        <w:t xml:space="preserve">Comiendo un maravilloso trozo de pastel para el almuerzo - ¿qué más podría querer?</w:t>
      </w:r>
    </w:p>
    <w:p>
      <w:r>
        <w:t xml:space="preserve">está emocionada de recibir la visita de su gemela y mejor amiga! ¡Cena, observación de las estrellas y una película!   // cool http://gykd.net</w:t>
      </w:r>
    </w:p>
    <w:p>
      <w:r>
        <w:t xml:space="preserve">Bueno ya estoy levantada y he sido productiva desde las 5:30am!!! Woohoo día ocupado con mucho que hacer!</w:t>
      </w:r>
    </w:p>
    <w:p>
      <w:r>
        <w:t xml:space="preserve">@Souljaboytellem Buenas noches lolsz</w:t>
      </w:r>
    </w:p>
    <w:p>
      <w:r>
        <w:t xml:space="preserve">@Chappers67 La televisión es una mierda, gracias a Dios que existe Youtube</w:t>
      </w:r>
    </w:p>
    <w:p>
      <w:r>
        <w:t xml:space="preserve">@Kohmahts que quede claro, soy católico, pero de todo corazón estoy de acuerdo contigo.  ("Lo mismo aquí" era ambiguo) #tcot #hhrs</w:t>
      </w:r>
    </w:p>
    <w:p>
      <w:r>
        <w:t xml:space="preserve">Odio el autobús... ¿alguna donación para el fondo de mi coche?</w:t>
      </w:r>
    </w:p>
    <w:p>
      <w:r>
        <w:t xml:space="preserve">@LCLaurenConrad ¡No puedo esperar a verlo esta noche! Debería ser divertidísimo</w:t>
      </w:r>
    </w:p>
    <w:p>
      <w:r>
        <w:t xml:space="preserve">@FotoWala ¡vaya! Me he unido a la escena fotográfica hace muy poco, así que esto (el gran formato) lo hace aún más interesante</w:t>
      </w:r>
    </w:p>
    <w:p>
      <w:r>
        <w:t xml:space="preserve">@jakeperks - ¡Woo! Gran tema para este mes. Ahora puedo usar mis bengalas</w:t>
      </w:r>
    </w:p>
    <w:p>
      <w:r>
        <w:t xml:space="preserve">@GeekWearsPrada ¿Has estado yendo al Trop durante los últimos 5 años?  No hay más juegos para ti!</w:t>
      </w:r>
    </w:p>
    <w:p>
      <w:r>
        <w:t xml:space="preserve">@challyzatb A mí también me gusta, aunque no había visto el clip antes; ¡muy chulo!</w:t>
      </w:r>
    </w:p>
    <w:p>
      <w:r>
        <w:t xml:space="preserve">@OHMYDAYSitsHayz lol! A mí también me pareció muy gracioso!</w:t>
      </w:r>
    </w:p>
    <w:p>
      <w:r>
        <w:t xml:space="preserve">@shadowowns aww, &lt;3 por qué graciasu.</w:t>
      </w:r>
    </w:p>
    <w:p>
      <w:r>
        <w:t xml:space="preserve">¿qué tiene de bueno trabajar un doble?...Jasmin</w:t>
      </w:r>
    </w:p>
    <w:p>
      <w:r>
        <w:t xml:space="preserve">@chuckwelch esa es la mitad de la solución, no aborda la intrusión en el proceso de compartir enlaces, pero gracias</w:t>
      </w:r>
    </w:p>
    <w:p>
      <w:r>
        <w:t xml:space="preserve">@TheRealGinuwine ... gracias por tu mensaje, ¡es increíble! ¡Me encanta el nuevo single! xoxo</w:t>
      </w:r>
    </w:p>
    <w:p>
      <w:r>
        <w:t xml:space="preserve">creo que voy a empezar a escribir un blog en condiciones, ¿alguien me puede recomendar algún buen alojamiento de blogs?</w:t>
      </w:r>
    </w:p>
    <w:p>
      <w:r>
        <w:t xml:space="preserve">@bagwaa Hola, gracias por seguirme, enseño algunas lecciones de chino en youtube, por favor, siéntanse libres de echar un vistazo www.youtube.com/ChineseLearn</w:t>
      </w:r>
    </w:p>
    <w:p>
      <w:r>
        <w:t xml:space="preserve">@matildaxo ooohhh. Lo entiendo. Nunca me canso de ella así que estoy en el lado de tu mamá supongo que tu papá sólo le gusta lo que le gusta....lol</w:t>
      </w:r>
    </w:p>
    <w:p>
      <w:r>
        <w:t xml:space="preserve">@MissMary estoy tan celosa!!</w:t>
      </w:r>
    </w:p>
    <w:p>
      <w:r>
        <w:t xml:space="preserve">@ElePhatt LOL gracias, encantado de conocerte también, esperando nuestra tweetversación</w:t>
      </w:r>
    </w:p>
    <w:p>
      <w:r>
        <w:t xml:space="preserve">@dda Estoy pensando que tú, yo, @jlojlo, + @lovince deberíamos tenerlo en algún vin en HK</w:t>
      </w:r>
    </w:p>
    <w:p>
      <w:r>
        <w:t xml:space="preserve">@dj_sko la próxima vez solo tienes que ir a internet y mostrarle al dueño del club un video ean golden, jajaja...  (soy fan, ¿lo he dicho?! @djtechtools)</w:t>
      </w:r>
    </w:p>
    <w:p>
      <w:r>
        <w:t xml:space="preserve">@VeeeLEE VERANO farn lai ba ahhhh</w:t>
      </w:r>
    </w:p>
    <w:p>
      <w:r>
        <w:t xml:space="preserve">Buenos días mundo! jaja se divirtió en el cine anoche ;D y la escuela ahora... Hmm nuevos zapatos lo hacen mejor http://tinyurl.com/dfggwj</w:t>
      </w:r>
    </w:p>
    <w:p>
      <w:r>
        <w:t xml:space="preserve">Esta noche estoy de humor filosófico, vagar por ahí al anochecer es lo que me hace...</w:t>
      </w:r>
    </w:p>
    <w:p>
      <w:r>
        <w:t xml:space="preserve">@DReinhardt1 ooooh eres tú lol no lo sabía!! Que te diviertas con tu princesa</w:t>
      </w:r>
    </w:p>
    <w:p>
      <w:r>
        <w:t xml:space="preserve">@rosewindale Itsurely will dear . in posted a presentation on Swine flu yest and it got 500 downloads in just a day!!i feels great</w:t>
      </w:r>
    </w:p>
    <w:p>
      <w:r>
        <w:t xml:space="preserve">@boburnham Siento que te encuentres mal, espero que te mejores pronto... ya sabes, si no te pilla la peste.</w:t>
      </w:r>
    </w:p>
    <w:p>
      <w:r>
        <w:t xml:space="preserve">Zeb ya ha dormido 6 horas hoy, y está durmiendo de nuevo... debe estar creciendo rápido</w:t>
      </w:r>
    </w:p>
    <w:p>
      <w:r>
        <w:t xml:space="preserve">LMAO! escuchando al gran Bob Marley!  Wow hes tan impresionante</w:t>
      </w:r>
    </w:p>
    <w:p>
      <w:r>
        <w:t xml:space="preserve">@traceyctt Vivo para el dolor, tráelo</w:t>
      </w:r>
    </w:p>
    <w:p>
      <w:r>
        <w:t xml:space="preserve">@yiannopoulos Pero me gusta</w:t>
      </w:r>
    </w:p>
    <w:p>
      <w:r>
        <w:t xml:space="preserve">@Xenooo ohhh. no me conecté allí, lástima de mí. ¿fue genial?</w:t>
      </w:r>
    </w:p>
    <w:p>
      <w:r>
        <w:t xml:space="preserve">A mi madre le gusta la versión de Milow de Ayo Technology... Menos mal que no tiene ni idea de lo que se trata.</w:t>
      </w:r>
    </w:p>
    <w:p>
      <w:r>
        <w:t xml:space="preserve">@red_hawt Hmm... Interesante elección.</w:t>
      </w:r>
    </w:p>
    <w:p>
      <w:r>
        <w:t xml:space="preserve">@fiendfyre No volveré a fumar cerca de ti.</w:t>
      </w:r>
    </w:p>
    <w:p>
      <w:r>
        <w:t xml:space="preserve">@missgiggly ¡¡¡Vaya el baño de burbujas!!!  Siempre relajándose.......</w:t>
      </w:r>
    </w:p>
    <w:p>
      <w:r>
        <w:t xml:space="preserve">@DanaBingham Sé exactamente lo que quieres decir. Mis golosinas son más 'de vez en cuando' que 'de una vez en'</w:t>
      </w:r>
    </w:p>
    <w:p>
      <w:r>
        <w:t xml:space="preserve">@Unremovable hahahah Gracias Feel the Love</w:t>
      </w:r>
    </w:p>
    <w:p>
      <w:r>
        <w:t xml:space="preserve">@osocash Hola, gracias por seguirme, doy algunas clases de chino en youtube, por favor, siéntase libre de echar un vistazo www.youtube.com/ChineseLearn</w:t>
      </w:r>
    </w:p>
    <w:p>
      <w:r>
        <w:t xml:space="preserve">@rodney91 http://twitpic.com/4i3g6 - me encanta ese juego xxxx</w:t>
      </w:r>
    </w:p>
    <w:p>
      <w:r>
        <w:t xml:space="preserve">@burninghat Clair</w:t>
      </w:r>
    </w:p>
    <w:p>
      <w:r>
        <w:t xml:space="preserve">Gracias @Mosskat, pequeña estrella. Me han ofrecido ir a JA para un weekender pero no sé si me puedo permitir ir. Lo estoy estudiando ahora...</w:t>
      </w:r>
    </w:p>
    <w:p>
      <w:r>
        <w:t xml:space="preserve">@irontec Gracias por el apoyo</w:t>
      </w:r>
    </w:p>
    <w:p>
      <w:r>
        <w:t xml:space="preserve">No hay que preocuparse, nadie ha acertado esa. La siguiente pregunta comienza en 1 minuto, ponte a pensar</w:t>
      </w:r>
    </w:p>
    <w:p>
      <w:r>
        <w:t xml:space="preserve">@ShashiTharoor espero que estos momentos te inspiren en tu viaje político de vuelta a casa. todo lo mejor</w:t>
      </w:r>
    </w:p>
    <w:p>
      <w:r>
        <w:t xml:space="preserve">oooh bebés, quiero abrazarlos a todos</w:t>
      </w:r>
    </w:p>
    <w:p>
      <w:r>
        <w:t xml:space="preserve">@rossmcw Feliz cumpleaños. Háganos saber lo que usted consigue hasta el viejo muchacho</w:t>
      </w:r>
    </w:p>
    <w:p>
      <w:r>
        <w:t xml:space="preserve">Se siente sorprendentemente fresco después de una juerga de 12 horas</w:t>
      </w:r>
    </w:p>
    <w:p>
      <w:r>
        <w:t xml:space="preserve">@TipsByNate Hola, gracias por seguirme, enseño algunas lecciones de chino en youtube, por favor, siéntanse libres de echar un vistazo www.youtube.com/ChineseLearn</w:t>
      </w:r>
    </w:p>
    <w:p>
      <w:r>
        <w:t xml:space="preserve">Vaya, es tan temprano. Acabo de tener la mejor conversación.</w:t>
      </w:r>
    </w:p>
    <w:p>
      <w:r>
        <w:t xml:space="preserve">el miércoles green day interpretará su nuevo single "Know Your Enemy" en TvTotal</w:t>
      </w:r>
    </w:p>
    <w:p>
      <w:r>
        <w:t xml:space="preserve">Lipsynching a Heroes de David C y realmente lo siento. Es mi canción favorita de DCTR. Después de todo, D es mi héroe...</w:t>
      </w:r>
    </w:p>
    <w:p>
      <w:r>
        <w:t xml:space="preserve">@supprintdesign oh me gusta eso dejame c</w:t>
      </w:r>
    </w:p>
    <w:p>
      <w:r>
        <w:t xml:space="preserve">@melfay86 ¡muchas gracias hermanita! deberías haber ido con nosotros al parque de aves.</w:t>
      </w:r>
    </w:p>
    <w:p>
      <w:r>
        <w:t xml:space="preserve">Precioso paseo esta mañana con la señora; la llovizna no importó</w:t>
      </w:r>
    </w:p>
    <w:p>
      <w:r>
        <w:t xml:space="preserve">@kainaussie aww manera de hacerme sentir especial</w:t>
      </w:r>
    </w:p>
    <w:p>
      <w:r>
        <w:t xml:space="preserve">Está en una sesión de fotos.</w:t>
      </w:r>
    </w:p>
    <w:p>
      <w:r>
        <w:t xml:space="preserve">La cabeza en las nubes</w:t>
      </w:r>
    </w:p>
    <w:p>
      <w:r>
        <w:t xml:space="preserve">? &lt;---- Voy a publicar esto en todas partes ahora.</w:t>
      </w:r>
    </w:p>
    <w:p>
      <w:r>
        <w:t xml:space="preserve">Finalmente cambié mi foto después de querer hacerlo durante tanto tiempo. Me estaba cansando de esa foto en blanco y negro.</w:t>
      </w:r>
    </w:p>
    <w:p>
      <w:r>
        <w:t xml:space="preserve">@jeffpulver Hice algunas firmas de libros en Manchester. Buena gente allí. Disfruta de la semana.</w:t>
      </w:r>
    </w:p>
    <w:p>
      <w:r>
        <w:t xml:space="preserve">@iantalbot no fui yo, de verdad. Haces arte de verdad</w:t>
      </w:r>
    </w:p>
    <w:p>
      <w:r>
        <w:t xml:space="preserve">@Clarrisani Gracias por aprobar mi solicitud en el Foro de la TWA, cariño. Sigue con el buen trabajo</w:t>
      </w:r>
    </w:p>
    <w:p>
      <w:r>
        <w:t xml:space="preserve">No hay escuela hoy - No por el "H1N1", sino porque una línea de gas natural se rompió en la interestatal. RIDICULEZ.</w:t>
      </w:r>
    </w:p>
    <w:p>
      <w:r>
        <w:t xml:space="preserve">la tía diane gana la cita del día "y él es el increíble hulk"</w:t>
      </w:r>
    </w:p>
    <w:p>
      <w:r>
        <w:t xml:space="preserve">@Mommyof2girls02 Yo también te echo de menos.  Tendremos que juntarnos cuando todo se estabilice en unas semanas.  Enhorabuena por la casa!</w:t>
      </w:r>
    </w:p>
    <w:p>
      <w:r>
        <w:t xml:space="preserve">@euripidean el feriado bancario va bien, tuvo un gran ensayo de la banda así que sigue en un zumbido</w:t>
      </w:r>
    </w:p>
    <w:p>
      <w:r>
        <w:t xml:space="preserve">estoy pensando en comprar nuevos dvds, csi. no puedo esperar a tener mi portátil.</w:t>
      </w:r>
    </w:p>
    <w:p>
      <w:r>
        <w:t xml:space="preserve">Bamboozle fue increíble. Conocí a TAKING BACK SUNDAY</w:t>
      </w:r>
    </w:p>
    <w:p>
      <w:r>
        <w:t xml:space="preserve">5 de noviembre</w:t>
      </w:r>
    </w:p>
    <w:p>
      <w:r>
        <w:t xml:space="preserve">@andyclemmensen http://twitpic.com/4hbs5 - ahahahahahahahaha puedo por favor comer eso de tu cabeza xx</w:t>
      </w:r>
    </w:p>
    <w:p>
      <w:r>
        <w:t xml:space="preserve">desenganchando mis pt's, luego a casa a DORMIR! DORMIR ES BUENO</w:t>
      </w:r>
    </w:p>
    <w:p>
      <w:r>
        <w:t xml:space="preserve">@leeshay ¡Sólo esta cita al azar! Me encantan las cosas así...</w:t>
      </w:r>
    </w:p>
    <w:p>
      <w:r>
        <w:t xml:space="preserve">Voy a ir a la fiesta de mi tía. Va a ser algo nocturno, así que espero poder levantarme para ir a la escuela mañana.</w:t>
      </w:r>
    </w:p>
    <w:p>
      <w:r>
        <w:t xml:space="preserve">@PaulHarriott ¡Jajaja! La televisión no es realmente lo mío de todos modos...soy más una chica de música</w:t>
      </w:r>
    </w:p>
    <w:p>
      <w:r>
        <w:t xml:space="preserve">@nottheword yum, yum.  Me encantan las quesadillas....y el papel pintado para ese asunto tambiéno</w:t>
      </w:r>
    </w:p>
    <w:p>
      <w:r>
        <w:t xml:space="preserve">Buenos días a todos</w:t>
      </w:r>
    </w:p>
    <w:p>
      <w:r>
        <w:t xml:space="preserve">@BRIAN_____ re:firmware. Je, sólo una coincidencia. Yo no he hecho nada. ¿Tal vez los chicos de SW te escucharon?</w:t>
      </w:r>
    </w:p>
    <w:p>
      <w:r>
        <w:t xml:space="preserve">llevará su propio vaso al trabajo a partir de esta noche, ¡¡¡no más "medio medio"!!!</w:t>
      </w:r>
    </w:p>
    <w:p>
      <w:r>
        <w:t xml:space="preserve">@nezua ese blip NO debe ser malinterpretado como qs en la convo de anoche... es solo una canción que me encanta y que me mola la mañana</w:t>
      </w:r>
    </w:p>
    <w:p>
      <w:r>
        <w:t xml:space="preserve">@welshmermaid puede que haya sido un niño pero nunca fui uno de esos .....y ya me he disculpado por ello</w:t>
      </w:r>
    </w:p>
    <w:p>
      <w:r>
        <w:t xml:space="preserve">@stephenfry He hecho un juego para ti, Stephen- http://tinyurl.com/ctw4ld - bueno, en realidad es para nosotros, no para ti</w:t>
      </w:r>
    </w:p>
    <w:p>
      <w:r>
        <w:t xml:space="preserve">hoy me he cortado el pelo de forma impresionante y me queda muy bien jaja haciendo los deberes</w:t>
      </w:r>
    </w:p>
    <w:p>
      <w:r>
        <w:t xml:space="preserve">@poeticblasphemy Veo que por fin has podido configurar tu avatar. Demasiado genial</w:t>
      </w:r>
    </w:p>
    <w:p>
      <w:r>
        <w:t xml:space="preserve">@TheMakeupMuse Definitivamente soy un reto para el maquillaje. Así que, ¿rular las pestañas y la crema hidratante "con púas"? ¿Este consejo viene con un glosario?</w:t>
      </w:r>
    </w:p>
    <w:p>
      <w:r>
        <w:t xml:space="preserve">Esperando a que termine la última película, estoy probando el visionado de Ghost of Girlfriends Past, con una copa de vino y una bolsa de chucherías en la mano, ¡sí!</w:t>
      </w:r>
    </w:p>
    <w:p>
      <w:r>
        <w:t xml:space="preserve">@laubow_ Lo hice! Fue increíble, pude ver todo el escenario, bailar y cantar, etc. Eso fue realmente genial</w:t>
      </w:r>
    </w:p>
    <w:p>
      <w:r>
        <w:t xml:space="preserve">@zampeachie PANGE??!!!!! AHAHAHAHAHA. Podríais quedar para tomar algo.</w:t>
      </w:r>
    </w:p>
    <w:p>
      <w:r>
        <w:t xml:space="preserve">a punto de ir de compras a leeds</w:t>
      </w:r>
    </w:p>
    <w:p>
      <w:r>
        <w:t xml:space="preserve">@BreakfastNews por qué gracias @chris_garner sugirió Fannie Bay (pero está en Darwin)</w:t>
      </w:r>
    </w:p>
    <w:p>
      <w:r>
        <w:t xml:space="preserve">Los Tracky Daks de @rumoko son una de las únicas cosas buenas de que el tiempo sea más frío. Eso y las gachas. Acabo de hacer las dos cosas</w:t>
      </w:r>
    </w:p>
    <w:p>
      <w:r>
        <w:t xml:space="preserve">@simonsydney Aún así, compraré el DVD. Debería ver Star Trek con Paul el próximo fin de semana</w:t>
      </w:r>
    </w:p>
    <w:p>
      <w:r>
        <w:t xml:space="preserve">@dda ¡oh mira! chino tradicional, es tan encantador me encanta el ? extraño esos postigos en las puertas...</w:t>
      </w:r>
    </w:p>
    <w:p>
      <w:r>
        <w:t xml:space="preserve">@alyankovic ¡Oh! ¡Yo también comí pizza anoche!  Estúpidamente me siento más cerca de ti de alguna manera!</w:t>
      </w:r>
    </w:p>
    <w:p>
      <w:r>
        <w:t xml:space="preserve">@donnyeffrien es bueno saber que el Día de la Tierra de PLN no sólo ocurre en mi zona.</w:t>
      </w:r>
    </w:p>
    <w:p>
      <w:r>
        <w:t xml:space="preserve">@mmmj ¿Estás viendo Firepro0f?</w:t>
      </w:r>
    </w:p>
    <w:p>
      <w:r>
        <w:t xml:space="preserve">@jessizakool lol toda nuestra conversación consiste en "te echo de menos" y "te quiero".</w:t>
      </w:r>
    </w:p>
    <w:p>
      <w:r>
        <w:t xml:space="preserve">@palinn Así que Palin tiene el nuevo corte de pelo</w:t>
      </w:r>
    </w:p>
    <w:p>
      <w:r>
        <w:t xml:space="preserve">@jamesshore @KentBeck parece un reto, entonces veo que sería útil poder programar explícitamente los hilos...</w:t>
      </w:r>
    </w:p>
    <w:p>
      <w:r>
        <w:t xml:space="preserve">@faithjuliana ¿dónde?  ¿La revista U?</w:t>
      </w:r>
    </w:p>
    <w:p>
      <w:r>
        <w:t xml:space="preserve">@1Cor16_13 ¡Awe, THX tanto! Ninguno de los dos necesita 2b enfermo el viernes!!  ¿Tiene alguna petición de oración?</w:t>
      </w:r>
    </w:p>
    <w:p>
      <w:r>
        <w:t xml:space="preserve">@doubleuefwhy ¡Bienvenido!</w:t>
      </w:r>
    </w:p>
    <w:p>
      <w:r>
        <w:t xml:space="preserve">@Rawrrgasmic Estoy de acuerdo en que me gustan las moras.</w:t>
      </w:r>
    </w:p>
    <w:p>
      <w:r>
        <w:t xml:space="preserve">@Sir_Almo impactante no es .. hmm ... vamos a detenerlo ..</w:t>
      </w:r>
    </w:p>
    <w:p>
      <w:r>
        <w:t xml:space="preserve">@dcmjlive ninguno de momento. solía animar a adam, pero hay algunos problemas con su versión de "Feeling Good" con los fans de Muse como moi</w:t>
      </w:r>
    </w:p>
    <w:p>
      <w:r>
        <w:t xml:space="preserve">@thebraysmommy thx! Esperando que sea una buena semana.</w:t>
      </w:r>
    </w:p>
    <w:p>
      <w:r>
        <w:t xml:space="preserve">@crazy_people seguro que sí</w:t>
      </w:r>
    </w:p>
    <w:p>
      <w:r>
        <w:t xml:space="preserve">Sunshine es back....... tener un día de pelo nuevo debido</w:t>
      </w:r>
    </w:p>
    <w:p>
      <w:r>
        <w:t xml:space="preserve">Mi nuevo portafolio de diseño está finalmente en la web: http://www.designia.nl - Todavía necesita algunos ajustes en los detalles, pero está bien por ahora,</w:t>
      </w:r>
    </w:p>
    <w:p>
      <w:r>
        <w:t xml:space="preserve">emocionado por la jam + y las audiciones</w:t>
      </w:r>
    </w:p>
    <w:p>
      <w:r>
        <w:t xml:space="preserve">Acabo de sentarme a jugar una mano rápida de póker y he ganado 5 mil dólares en mi primera mano con una escalera. He terminado por hoy</w:t>
      </w:r>
    </w:p>
    <w:p>
      <w:r>
        <w:t xml:space="preserve">Estoy viendo "missing pieces", sólo porque el tema musical está perdido sin ti</w:t>
      </w:r>
    </w:p>
    <w:p>
      <w:r>
        <w:t xml:space="preserve">@Kaelex ¿has vuelto?</w:t>
      </w:r>
    </w:p>
    <w:p>
      <w:r>
        <w:t xml:space="preserve">@YousifMind buenos días 3asa mo bs clases importantes ? :p</w:t>
      </w:r>
    </w:p>
    <w:p>
      <w:r>
        <w:t xml:space="preserve">conseguir mi wii fit en un par de horas!</w:t>
      </w:r>
    </w:p>
    <w:p>
      <w:r>
        <w:t xml:space="preserve">woo acaba de hacer esto, sígueme</w:t>
      </w:r>
    </w:p>
    <w:p>
      <w:r>
        <w:t xml:space="preserve">@RiceRabbit Baking WIN! Gracias por eso!</w:t>
      </w:r>
    </w:p>
    <w:p>
      <w:r>
        <w:t xml:space="preserve">hablando con jessica sobre su único y verdadero amor. ella piensa que esto podría ser el verdadero negocio. lol también estoy pensando lo que debería hacer sobre mi prob</w:t>
      </w:r>
    </w:p>
    <w:p>
      <w:r>
        <w:t xml:space="preserve">@CyberSleeper Awww hombre que apesta a lo grande Pero míralo de esta manera, te da algo que esperar, un buen viaje largo</w:t>
      </w:r>
    </w:p>
    <w:p>
      <w:r>
        <w:t xml:space="preserve">@theodorag ¡Sí! Ahora mismo son las 4 menos cuarto.  Voy a intentar dormir ahora que se me está pasando el dolor de cabeza. Tómalo con calma Teddy!</w:t>
      </w:r>
    </w:p>
    <w:p>
      <w:r>
        <w:t xml:space="preserve">@RyanRotten A estas alturas de la mañana, probablemente ni siquiera necesiten mucho maquillaje</w:t>
      </w:r>
    </w:p>
    <w:p>
      <w:r>
        <w:t xml:space="preserve">@JohnLauber @RealtyMan nadie me dijo que la sociedad de admiración mutua se reunía esta mañana! LOL ¡Hola chicos!</w:t>
      </w:r>
    </w:p>
    <w:p>
      <w:r>
        <w:t xml:space="preserve">Flickr pics Chester Zoo: danwtmoon publicó una foto: "WELCOME" to Chester Zoo by Jockey http://tinyurl.com/cq7qw8</w:t>
      </w:r>
    </w:p>
    <w:p>
      <w:r>
        <w:t xml:space="preserve">@cheryl_ann_cole @beccixboo creo que es correcto lol... por favor, sígueme... muy apreciado</w:t>
      </w:r>
    </w:p>
    <w:p>
      <w:r>
        <w:t xml:space="preserve">@TheLonely Qué bonito</w:t>
      </w:r>
    </w:p>
    <w:p>
      <w:r>
        <w:t xml:space="preserve">Acabo de terminar Wander Girl por enésima vez... Hilda Gallares es realmente un alma gemela.</w:t>
      </w:r>
    </w:p>
    <w:p>
      <w:r>
        <w:t xml:space="preserve">@arviena jajaja... ven, sé juez, necesito tu honestidad brutal</w:t>
      </w:r>
    </w:p>
    <w:p>
      <w:r>
        <w:t xml:space="preserve">En las artes tomando café y pastel</w:t>
      </w:r>
    </w:p>
    <w:p>
      <w:r>
        <w:t xml:space="preserve">@loisheilig Siempre les he dicho a mis hijos que lo veo y lo oigo todo, así que cuidadito con lo de los señoritos, así que supongo que eso se lo ha demostrado.</w:t>
      </w:r>
    </w:p>
    <w:p>
      <w:r>
        <w:t xml:space="preserve">@mccy te das cuenta que tom fletcher de mcfly acaba de publicar básicamente lo mismo!! ¡GEMELOS!</w:t>
      </w:r>
    </w:p>
    <w:p>
      <w:r>
        <w:t xml:space="preserve">Profundizando en las ideas que hay detrás de railsbridge (http://railsbridge.org/)</w:t>
      </w:r>
    </w:p>
    <w:p>
      <w:r>
        <w:t xml:space="preserve">WOOOOOO!!! Twitterberry está trabajando de nuevo!! Buenos días a todos</w:t>
      </w:r>
    </w:p>
    <w:p>
      <w:r>
        <w:t xml:space="preserve">@stevebiddle Yo solía ser - pero eso fue hace un tiempo ahora - su argumento es bastante sólido para un empujador de carro</w:t>
      </w:r>
    </w:p>
    <w:p>
      <w:r>
        <w:t xml:space="preserve">Voy a prepararme para la escuela. ¡Que tengas un día absolutamente maravilloso!</w:t>
      </w:r>
    </w:p>
    <w:p>
      <w:r>
        <w:t xml:space="preserve">@joonian Presiona 'Ctrl' en la parte inferior derecha. Está ahí.  KY</w:t>
      </w:r>
    </w:p>
    <w:p>
      <w:r>
        <w:t xml:space="preserve">Actualizando a la última versión de Adium ahora. Qué gran aplicación!</w:t>
      </w:r>
    </w:p>
    <w:p>
      <w:r>
        <w:t xml:space="preserve">Cumpleaños Chica ? bendecido para vivir otro año y celebrar con sus seres queridos</w:t>
      </w:r>
    </w:p>
    <w:p>
      <w:r>
        <w:t xml:space="preserve">Feliz Día de Star Wars</w:t>
      </w:r>
    </w:p>
    <w:p>
      <w:r>
        <w:t xml:space="preserve">Acabo de volver de bailar. Ahh el ballet fue TAN duro, me duelen las piernas. Y estábamos tan alto en el jazz y contemporáneo, 3 horas de hilaridad.</w:t>
      </w:r>
    </w:p>
    <w:p>
      <w:r>
        <w:t xml:space="preserve">Es un poco pronto para confirmar una tendencia, pero las inscripciones diarias en el sitio siguen aumentando</w:t>
      </w:r>
    </w:p>
    <w:p>
      <w:r>
        <w:t xml:space="preserve">Regresando a las vacaciones No más escuela por un tiempo</w:t>
      </w:r>
    </w:p>
    <w:p>
      <w:r>
        <w:t xml:space="preserve">Mi nueva cartera de diseño está finalmente en línea: http://www.designia.nl - Todavía necesita algunos ajustes en los detalles, pero está bien por ahora,</w:t>
      </w:r>
    </w:p>
    <w:p>
      <w:r>
        <w:t xml:space="preserve">heyya gente!</w:t>
      </w:r>
    </w:p>
    <w:p>
      <w:r>
        <w:t xml:space="preserve">@ashhh_x ¿A quién más quieres?</w:t>
      </w:r>
    </w:p>
    <w:p>
      <w:r>
        <w:t xml:space="preserve">Feliz Día de Star Wars!!! Que el día 4 te acompañe!</w:t>
      </w:r>
    </w:p>
    <w:p>
      <w:r>
        <w:t xml:space="preserve">@rayvenn_nicolee jaja...no es tan bueno como Super Ted!..pero bueno al fin y al cabo! jaja xx</w:t>
      </w:r>
    </w:p>
    <w:p>
      <w:r>
        <w:t xml:space="preserve">me acabo de teñir el pelo</w:t>
      </w:r>
    </w:p>
    <w:p>
      <w:r>
        <w:t xml:space="preserve">@jesseroni gracias</w:t>
      </w:r>
    </w:p>
    <w:p>
      <w:r>
        <w:t xml:space="preserve">@munkeypunx hav a pork scratching</w:t>
      </w:r>
    </w:p>
    <w:p>
      <w:r>
        <w:t xml:space="preserve">Buenos días</w:t>
      </w:r>
    </w:p>
    <w:p>
      <w:r>
        <w:t xml:space="preserve">@mcaulay Nos vemos en 10</w:t>
      </w:r>
    </w:p>
    <w:p>
      <w:r>
        <w:t xml:space="preserve">@iaingilmour Hago la cola para la tarta de pie y con una ligera mirada de anticipación desquiciada en mi cara.</w:t>
      </w:r>
    </w:p>
    <w:p>
      <w:r>
        <w:t xml:space="preserve">Muchas gracias a todos! Esperemos que todo vaya bien Toneladas de besos a todos ) http://tinyurl.com/dxa8xg</w:t>
      </w:r>
    </w:p>
    <w:p>
      <w:r>
        <w:t xml:space="preserve">@Darke_Ascension Espero que sea una gran para ti http://myloc.me/tvD</w:t>
      </w:r>
    </w:p>
    <w:p>
      <w:r>
        <w:t xml:space="preserve">#Trackflashback: "I Believe In A Thing Called Love" de The Darkness - compruébalo...</w:t>
      </w:r>
    </w:p>
    <w:p>
      <w:r>
        <w:t xml:space="preserve">@happy_pills tenemos un saco de boxeo aquí! pero nunca lo he tocado, cubierto con el sudor de mi hermano.. pero puedes usarlo si quieres! jeje</w:t>
      </w:r>
    </w:p>
    <w:p>
      <w:r>
        <w:t xml:space="preserve">El que no se haya hecho con el dinero de la empresa, es el que se ha hecho con el dinero de la empresa.</w:t>
      </w:r>
    </w:p>
    <w:p>
      <w:r>
        <w:t xml:space="preserve">era t4 creo que hannah xx</w:t>
      </w:r>
    </w:p>
    <w:p>
      <w:r>
        <w:t xml:space="preserve">@wyclef esa es una buena frase</w:t>
      </w:r>
    </w:p>
    <w:p>
      <w:r>
        <w:t xml:space="preserve">@FRUITofDOOM No estoy seguro de si esto es una buena o mala noticia para ti, pero apareces como personal: http://www.thesixthaxis.com/staff/</w:t>
      </w:r>
    </w:p>
    <w:p>
      <w:r>
        <w:t xml:space="preserve">¡Buenos días!  Acabo de tomar la ducha más larga que he tomado en mi vida. Como 45 a 50 minutos de ducha. Woah. lol</w:t>
      </w:r>
    </w:p>
    <w:p>
      <w:r>
        <w:t xml:space="preserve">Supongo que empezaré a reunir algunas de mis cosas de camping y pesca para el viaje del miércoles y jueves a Braunig Lake......</w:t>
      </w:r>
    </w:p>
    <w:p>
      <w:r>
        <w:t xml:space="preserve">@JackJohnstone mañana por la noche definitivamente funcionaría</w:t>
      </w:r>
    </w:p>
    <w:p>
      <w:r>
        <w:t xml:space="preserve">@FOOLYWANG Yo también lo espero.  ¿Cómo estás?</w:t>
      </w:r>
    </w:p>
    <w:p>
      <w:r>
        <w:t xml:space="preserve">@MacQuid ¡Debo decir que los vecinos tienen un buen aspecto! También han llovido muchos elogios sobre tu gráfico de cabecera</w:t>
      </w:r>
    </w:p>
    <w:p>
      <w:r>
        <w:t xml:space="preserve">tu saaaaafe conmigo(8) jodidos momentos épicos de nuevo anoche viejos amigos y nuevas amistades, ¡buena manera de empezar este mes!</w:t>
      </w:r>
    </w:p>
    <w:p>
      <w:r>
        <w:t xml:space="preserve">Wolverine era el jefe! En serio, y Will.I.Am estaba en ella, ¿qué coño?</w:t>
      </w:r>
    </w:p>
    <w:p>
      <w:r>
        <w:t xml:space="preserve">yeaaaah tangerang en vacaciones</w:t>
      </w:r>
    </w:p>
    <w:p>
      <w:r>
        <w:t xml:space="preserve">@RosieCooper Dijimos que cualquiera podía "escribir uno"... esos 10 especiales seleccionados son -por supuesto- elegidos porque son SOBRESALIENTES!</w:t>
      </w:r>
    </w:p>
    <w:p>
      <w:r>
        <w:t xml:space="preserve">Me encanta la idea de dar un tema a cada año. Este es el año de los nuevos comienzos.</w:t>
      </w:r>
    </w:p>
    <w:p>
      <w:r>
        <w:t xml:space="preserve">Está de camino a casa, a la civilización. Tengo mi ipod bak carnt wait for home x</w:t>
      </w:r>
    </w:p>
    <w:p>
      <w:r>
        <w:t xml:space="preserve">@PhotosbyLee ¿Qué tal el pollo con patatas fritas?</w:t>
      </w:r>
    </w:p>
    <w:p>
      <w:r>
        <w:t xml:space="preserve">Me encanta este día Sin escuela --&gt; estudiando tranquilamente</w:t>
      </w:r>
    </w:p>
    <w:p>
      <w:r>
        <w:t xml:space="preserve">debe empezar a twittear</w:t>
      </w:r>
    </w:p>
    <w:p>
      <w:r>
        <w:t xml:space="preserve">@ibanezShezz me gusta el optimismo</w:t>
      </w:r>
    </w:p>
    <w:p>
      <w:r>
        <w:t xml:space="preserve">@eugenechua oh, eso es bueno. Puede que quiera volar hasta allí y hacer algunas fotos.</w:t>
      </w:r>
    </w:p>
    <w:p>
      <w:r>
        <w:t xml:space="preserve">@babygirlparis Espero que os divirtáis juntos y que la prensa no os estropee las cosas.  Cuídense</w:t>
      </w:r>
    </w:p>
    <w:p>
      <w:r>
        <w:t xml:space="preserve">Tuvo un interesante WKND. Sábado dormido y domingo productivo!!</w:t>
      </w:r>
    </w:p>
    <w:p>
      <w:r>
        <w:t xml:space="preserve">La fecha de lanzamiento de The Disco at the End of the Universe ya está fijada: 28 de mayo, Londres http://www.myspace.com/thedjtheendoftheuniverse</w:t>
      </w:r>
    </w:p>
    <w:p>
      <w:r>
        <w:t xml:space="preserve">@XKirstyxo Basket Case es mío lo extraño.. Voy a tener que escuchar un montón de mierda ahora</w:t>
      </w:r>
    </w:p>
    <w:p>
      <w:r>
        <w:t xml:space="preserve">@Jayce_Kay plantó en el jardín la semana pasada, tengo que comprobarlo</w:t>
      </w:r>
    </w:p>
    <w:p>
      <w:r>
        <w:t xml:space="preserve">Uno de mis cachorros acaba de traer un ratón y se lo está comiendo en el vestíbulo. Estoy seguro de que los alimento lo suficiente.</w:t>
      </w:r>
    </w:p>
    <w:p>
      <w:r>
        <w:t xml:space="preserve">@Ddubs_Ky_Monkey ¡Espero que tengas un día increíble hoy Mono! Te lo mereces.  No hay que engañar a DEW y mirar la foto! lol ¡Feliz cumpleaños! &lt;3</w:t>
      </w:r>
    </w:p>
    <w:p>
      <w:r>
        <w:t xml:space="preserve">hey twitter! ¡vuelvo a estar conectado!</w:t>
      </w:r>
    </w:p>
    <w:p>
      <w:r>
        <w:t xml:space="preserve">@cheryltiu sip recuperando poco a poco. es una mierda que no pueda comer lo que se me antoja ahora mismo. mis encías no lo soportan. ¿qué tal tu viaje?</w:t>
      </w:r>
    </w:p>
    <w:p>
      <w:r>
        <w:t xml:space="preserve">se puso en vivo anoche en nuestro vid comin prontonn</w:t>
      </w:r>
    </w:p>
    <w:p>
      <w:r>
        <w:t xml:space="preserve">@RichieSosa quiero un poco....LOL tengo el café ja ja</w:t>
      </w:r>
    </w:p>
    <w:p>
      <w:r>
        <w:t xml:space="preserve">Al cine, después, que el día 4 os acompañe a todos.</w:t>
      </w:r>
    </w:p>
    <w:p>
      <w:r>
        <w:t xml:space="preserve">Esta canción es una bofetada en la cara!!  ? http://blip.fm/~5jib6</w:t>
      </w:r>
    </w:p>
    <w:p>
      <w:r>
        <w:t xml:space="preserve">@joonian Presiona 'Ctrl' en la parte inferior derecha. El subrayado de E71 está ahí.  KY</w:t>
      </w:r>
    </w:p>
    <w:p>
      <w:r>
        <w:t xml:space="preserve">está trabajando.   Estoy tan feliz de que mi trabajo sea una radio y no algo físicamente agotador....</w:t>
      </w:r>
    </w:p>
    <w:p>
      <w:r>
        <w:t xml:space="preserve">finalmente el cumpleaños de Mike0hh &lt;3 no puede esperar para arruinarlo</w:t>
      </w:r>
    </w:p>
    <w:p>
      <w:r>
        <w:t xml:space="preserve">@calbo ¡me encanta leer tus tweets! son muy entretenidos, sigue así.</w:t>
      </w:r>
    </w:p>
    <w:p>
      <w:r>
        <w:t xml:space="preserve">el entrenador dice que han llegado a lo largo del camino, más rápido que mucha gente oh sí whos el hombre. ohh muy dolorido</w:t>
      </w:r>
    </w:p>
    <w:p>
      <w:r>
        <w:t xml:space="preserve">examen a las 8.</w:t>
      </w:r>
    </w:p>
    <w:p>
      <w:r>
        <w:t xml:space="preserve">@Gulmohar ¡Bienvenido!</w:t>
      </w:r>
    </w:p>
    <w:p>
      <w:r>
        <w:t xml:space="preserve">salgo en un minuto a comprar mi nueva cama</w:t>
      </w:r>
    </w:p>
    <w:p>
      <w:r>
        <w:t xml:space="preserve">Watir en ??????? http://ru.wikipedia.org/wiki/WATIR</w:t>
      </w:r>
    </w:p>
    <w:p>
      <w:r>
        <w:t xml:space="preserve">@IndigoGardens ¡Lol! ¿Joyólogo? Me encanta, mucho mejor que el friki feliz que no puede dejar de sonreír ¡Disfruta del lunes!</w:t>
      </w:r>
    </w:p>
    <w:p>
      <w:r>
        <w:t xml:space="preserve">*chillido* Abeja casi voló aquí desde la ventana. No tengo miedo de las arañas o los zombis en mis sueños... Pero corro cuando la abeja está en la misma habitación conmigo.</w:t>
      </w:r>
    </w:p>
    <w:p>
      <w:r>
        <w:t xml:space="preserve">Para su información, muchos de los que me siguen han dejado de seguir a muchos de ustedes yer me aburren o no me ayudan a crecer.</w:t>
      </w:r>
    </w:p>
    <w:p>
      <w:r>
        <w:t xml:space="preserve">empezando mi día con un poco de aurora boreal</w:t>
      </w:r>
    </w:p>
    <w:p>
      <w:r>
        <w:t xml:space="preserve">@Brainberry ¡qué bien!</w:t>
      </w:r>
    </w:p>
    <w:p>
      <w:r>
        <w:t xml:space="preserve">Llevo dieciséis días sin tuitear. Lo echo de menos =( ¡Pero me he divertido! =D Ingrid on mon fue una barbacoa jodidamente impresionante hoy!</w:t>
      </w:r>
    </w:p>
    <w:p>
      <w:r>
        <w:t xml:space="preserve">Me voy a la cama a soñar con un mundo en el que las tiendas de Wal-Mart y de licores vuelan por los aires</w:t>
      </w:r>
    </w:p>
    <w:p>
      <w:r>
        <w:t xml:space="preserve">@michaelmknight oh, ojalá mi querido Michael, ojalá</w:t>
      </w:r>
    </w:p>
    <w:p>
      <w:r>
        <w:t xml:space="preserve">@keino sao b?o l?c th? em ;;) m?i xem xong Hostel h?</w:t>
      </w:r>
    </w:p>
    <w:p>
      <w:r>
        <w:t xml:space="preserve">¡Cómo conocí a vuestra madre y Scrubs en el papel! ¡SI! "¡Porque soy FLY!</w:t>
      </w:r>
    </w:p>
    <w:p>
      <w:r>
        <w:t xml:space="preserve">le queda un papel más</w:t>
      </w:r>
    </w:p>
    <w:p>
      <w:r>
        <w:t xml:space="preserve">@XLesseyX hey cup cake</w:t>
      </w:r>
    </w:p>
    <w:p>
      <w:r>
        <w:t xml:space="preserve">@urbalcloud jajaja tengo una puerta secreta a la verdadera batcueva</w:t>
      </w:r>
    </w:p>
    <w:p>
      <w:r>
        <w:t xml:space="preserve">@Mollieandme Hola, eres taaaan impresionante!! No dejes nunca de hacer lo que haces jaja, me haces caer de la silla de la risa x</w:t>
      </w:r>
    </w:p>
    <w:p>
      <w:r>
        <w:t xml:space="preserve">@aplusk oh buena suerte en la película</w:t>
      </w:r>
    </w:p>
    <w:p>
      <w:r>
        <w:t xml:space="preserve">@mmWine Suerte que estoy de cara al sur para poder oírlos, y verlos reflejados en Phillips Point</w:t>
      </w:r>
    </w:p>
    <w:p>
      <w:r>
        <w:t xml:space="preserve">Querido Mikey Robins: no, ya lo has oído todo antes</w:t>
      </w:r>
    </w:p>
    <w:p>
      <w:r>
        <w:t xml:space="preserve">Hoy es un día difícil... buenos días</w:t>
      </w:r>
    </w:p>
    <w:p>
      <w:r>
        <w:t xml:space="preserve">Desempaquetando mi nuevo juguete llegó al estudio ahora mismo se llama TC Finalizer. no puedo esperar a comprobar como suena !!!</w:t>
      </w:r>
    </w:p>
    <w:p>
      <w:r>
        <w:t xml:space="preserve">Buenas noches a todos Aunque sea de mañana para la mayoría de ustedes lol</w:t>
      </w:r>
    </w:p>
    <w:p>
      <w:r>
        <w:t xml:space="preserve">Estoy en la escuela ^^ Nada que hacer</w:t>
      </w:r>
    </w:p>
    <w:p>
      <w:r>
        <w:t xml:space="preserve">@GintareAuglyte hey ¿cómo estás? x</w:t>
      </w:r>
    </w:p>
    <w:p>
      <w:r>
        <w:t xml:space="preserve">@iHolleeee Okaii Cool!  No puedo esperar a que empiece la serie, va a ser increíble x</w:t>
      </w:r>
    </w:p>
    <w:p>
      <w:r>
        <w:t xml:space="preserve">@carmenparnos muchas gracias por el tardío #followfriday shout out #payingitforward</w:t>
      </w:r>
    </w:p>
    <w:p>
      <w:r>
        <w:t xml:space="preserve">@x3f amigo que cambió el nombre a algo que nadie va a recordar y encontrar aún más difícil 2 broma sobre. Es un mito para mantenerte asustado</w:t>
      </w:r>
    </w:p>
    <w:p>
      <w:r>
        <w:t xml:space="preserve">@lyssiecc me gusta el positivismo Y no. puede que NO cambies de carrera. crazyb dog lady just isn't the same.... when's your maths test? x</w:t>
      </w:r>
    </w:p>
    <w:p>
      <w:r>
        <w:t xml:space="preserve">Soy nuevo en Twitter.....¡¡Hola a todos!!! ¿Sugerencias para mí?</w:t>
      </w:r>
    </w:p>
    <w:p>
      <w:r>
        <w:t xml:space="preserve">lol si sólo puedo sTay up un par de horas más.. sigo perdiendo Tila's lastT posTs ..</w:t>
      </w:r>
    </w:p>
    <w:p>
      <w:r>
        <w:t xml:space="preserve">@nsingman me siguió uno que dice que no habla con "gente de dios" -me pregunto si habla con "gente de diosa".</w:t>
      </w:r>
    </w:p>
    <w:p>
      <w:r>
        <w:t xml:space="preserve">buenos días mundo tuitero. que tengáis un buen día todos.</w:t>
      </w:r>
    </w:p>
    <w:p>
      <w:r>
        <w:t xml:space="preserve">Limpiando mi escritorio, he encontrado un boleto de apuestas de hace tres meses, aposté diez libras al descenso del #newcastle. En el dinero</w:t>
      </w:r>
    </w:p>
    <w:p>
      <w:r>
        <w:t xml:space="preserve">¿No hay más pizza para Jamie? wtg http://bit.ly/DVSCA (Britains got talent, seguro que sí.)</w:t>
      </w:r>
    </w:p>
    <w:p>
      <w:r>
        <w:t xml:space="preserve">@eugenechua Los demonios de Tasmania y el frío loco... No es un mal comienzo.</w:t>
      </w:r>
    </w:p>
    <w:p>
      <w:r>
        <w:t xml:space="preserve">@RachaelPhillips ¡¡¡Wow!!! realmente eres una dama muy talentosa, muy impresionada</w:t>
      </w:r>
    </w:p>
    <w:p>
      <w:r>
        <w:t xml:space="preserve">@joannaboothby freeeeeeeeeeeezING nigga im so excited to see you soooooooon!!! lets go see 17 again AGAIN yehhaaaaaaa!</w:t>
      </w:r>
    </w:p>
    <w:p>
      <w:r>
        <w:t xml:space="preserve">@tubbyloo lo mismo con los invitados borrachos.. Nuestros trabajos son bastante similares a veces</w:t>
      </w:r>
    </w:p>
    <w:p>
      <w:r>
        <w:t xml:space="preserve">@jonconnelly lo añadirá. Realmente debe ser difícil hacer un seguimiento de 500 avatares.</w:t>
      </w:r>
    </w:p>
    <w:p>
      <w:r>
        <w:t xml:space="preserve">me encantan sus besos en la nariz</w:t>
      </w:r>
    </w:p>
    <w:p>
      <w:r>
        <w:t xml:space="preserve">@chopstock mira a los Conchords 'Business Time'</w:t>
      </w:r>
    </w:p>
    <w:p>
      <w:r>
        <w:t xml:space="preserve">Man on Wire es tan sorprendente como la publicidad y las críticas sugieren. Muy, muy recomendable (incluso para los que sufren de vértigo)</w:t>
      </w:r>
    </w:p>
    <w:p>
      <w:r>
        <w:t xml:space="preserve">? @TheRealGinuwine ... thx for ur msg, so awesome! luv el nuevo single! xoxo http://tr.im/kpDW</w:t>
      </w:r>
    </w:p>
    <w:p>
      <w:r>
        <w:t xml:space="preserve">@hoganfe estoy de acuerdo</w:t>
      </w:r>
    </w:p>
    <w:p>
      <w:r>
        <w:t xml:space="preserve">? el miércoles green day interpretará su nuevo single "Know Your Enemy" en TvTotal http://tr.im/kpDX</w:t>
      </w:r>
    </w:p>
    <w:p>
      <w:r>
        <w:t xml:space="preserve">Volviendo a casa, nos vemos por la noche en hora local</w:t>
      </w:r>
    </w:p>
    <w:p>
      <w:r>
        <w:t xml:space="preserve">lol @ kalahari.net marketing - "que el día 4 te acompañe"</w:t>
      </w:r>
    </w:p>
    <w:p>
      <w:r>
        <w:t xml:space="preserve">@lizajbeck ¡Lo sabías, sólo que no lo recordabas!</w:t>
      </w:r>
    </w:p>
    <w:p>
      <w:r>
        <w:t xml:space="preserve">@ borgellaj ¿sabes qué? Son TUS GATOS</w:t>
      </w:r>
    </w:p>
    <w:p>
      <w:r>
        <w:t xml:space="preserve">Oky Así que los abuelos acaba de salir porque mi Granda va a conducir , se lo perdió cuando estaba en hostipal</w:t>
      </w:r>
    </w:p>
    <w:p>
      <w:r>
        <w:t xml:space="preserve">Comer tostadas ~Mantequilla de cacahuete,,Yum</w:t>
      </w:r>
    </w:p>
    <w:p>
      <w:r>
        <w:t xml:space="preserve">@_Flik_ Muy buena.   Podría pensarlo para el concurso NaNoWriMo de este año.</w:t>
      </w:r>
    </w:p>
    <w:p>
      <w:r>
        <w:t xml:space="preserve">¿Día de Star Warz? ¿De verdad... es un tema candente? Hombre... oh hombre... ¡Estoy esperando a Star Trek!</w:t>
      </w:r>
    </w:p>
    <w:p>
      <w:r>
        <w:t xml:space="preserve">Tengo la sensación de que hoy va a ser increíble</w:t>
      </w:r>
    </w:p>
    <w:p>
      <w:r>
        <w:t xml:space="preserve">@andycroll ¿puedes repetir lo que era malo de la página web de las piscinas de Singapur, por favor?</w:t>
      </w:r>
    </w:p>
    <w:p>
      <w:r>
        <w:t xml:space="preserve">@cnn ¿Hay algún otro trabajo como este disponible? Parece una gran experiencia. Mensaje directo si sabes de algún otro.</w:t>
      </w:r>
    </w:p>
    <w:p>
      <w:r>
        <w:t xml:space="preserve">@MandyyJirouxx ¿ojo rojo? yikes....regresa a salvo echando de menos a tu punk</w:t>
      </w:r>
    </w:p>
    <w:p>
      <w:r>
        <w:t xml:space="preserve">@Twinklybird ¡As en los exámenes!</w:t>
      </w:r>
    </w:p>
    <w:p>
      <w:r>
        <w:t xml:space="preserve">@varunshridhar ¡Dejemos el nerviosismo para mañana!</w:t>
      </w:r>
    </w:p>
    <w:p>
      <w:r>
        <w:t xml:space="preserve">@EllaPaigeBabe ¡Sería increíble poder encontrarnos en Alemania! He estado en Alemania dos veces.</w:t>
      </w:r>
    </w:p>
    <w:p>
      <w:r>
        <w:t xml:space="preserve">solo viendo la primera temporada completa de ncis</w:t>
      </w:r>
    </w:p>
    <w:p>
      <w:r>
        <w:t xml:space="preserve">@Peircy oh eres muy amable</w:t>
      </w:r>
    </w:p>
    <w:p>
      <w:r>
        <w:t xml:space="preserve">@JamesMackney awww. los bizcochos son buenos para los dolores de barriga aunque :p prueba el hinojo o el té de manzanilla funciona. o obviamente prueba ...</w:t>
      </w:r>
    </w:p>
    <w:p>
      <w:r>
        <w:t xml:space="preserve">Voy a meterme en la ducha ahora...  Voy a la fiesta de cumpleaños de un amigo =]</w:t>
      </w:r>
    </w:p>
    <w:p>
      <w:r>
        <w:t xml:space="preserve">@publicvoid_dk No hay problema</w:t>
      </w:r>
    </w:p>
    <w:p>
      <w:r>
        <w:t xml:space="preserve">@scottcmusic Yo estaba en la fila P, pero traté de correr hacia el frente en Corrupted y pude verte cantando</w:t>
      </w:r>
    </w:p>
    <w:p>
      <w:r>
        <w:t xml:space="preserve">preparándose para la escuela mis nuevas converse llegan hoy!</w:t>
      </w:r>
    </w:p>
    <w:p>
      <w:r>
        <w:t xml:space="preserve">@GregorBenjamin sí, nada como el calor de casa.</w:t>
      </w:r>
    </w:p>
    <w:p>
      <w:r>
        <w:t xml:space="preserve">@JamaicaPanama ¡Estoy aquí si estás aquí por mí!</w:t>
      </w:r>
    </w:p>
    <w:p>
      <w:r>
        <w:t xml:space="preserve">@Rcss Yo también</w:t>
      </w:r>
    </w:p>
    <w:p>
      <w:r>
        <w:t xml:space="preserve">Un cheque de 900 dólares para cobrar mañana, no sé por qué no lo he ingresado en el banco. Me siento seguro para conseguir el 500D ahora sin embargo woooo</w:t>
      </w:r>
    </w:p>
    <w:p>
      <w:r>
        <w:t xml:space="preserve">@ChontelleBourke Lo intentaré. Pero no me importa lo que diga mi madre</w:t>
      </w:r>
    </w:p>
    <w:p>
      <w:r>
        <w:t xml:space="preserve">@Joerup Creo que será más bien una asistencia casual en lugar de una revisión, ya que puede que no haya otro número de felix para entonces.  Gracias.</w:t>
      </w:r>
    </w:p>
    <w:p>
      <w:r>
        <w:t xml:space="preserve">@Rliversidge ¡Gran material, no puedo esperar a escucharlo!</w:t>
      </w:r>
    </w:p>
    <w:p>
      <w:r>
        <w:t xml:space="preserve">@Andph112 espero que hayas disfrutado de tus vacaciones</w:t>
      </w:r>
    </w:p>
    <w:p>
      <w:r>
        <w:t xml:space="preserve">@graemeskelly LOL el ciclismo es varonil</w:t>
      </w:r>
    </w:p>
    <w:p>
      <w:r>
        <w:t xml:space="preserve">yay mi trabajo de investigación es finalmente 4 páginas y media&lt;3 no ir en autobús no era malo después de todo</w:t>
      </w:r>
    </w:p>
    <w:p>
      <w:r>
        <w:t xml:space="preserve">@kg86 Gracias Los elefantes se ven magníficos Esto es lo que nos perdemos debido a las estúpidas restricciones - 3G por favor y barato!!!</w:t>
      </w:r>
    </w:p>
    <w:p>
      <w:r>
        <w:t xml:space="preserve">@jackiemarsh @hugobrown muchas gracias chicos</w:t>
      </w:r>
    </w:p>
    <w:p>
      <w:r>
        <w:t xml:space="preserve">http://twitpic.com/4jcjj - Boagsie sigue siendo así de pequeño lol - él a los 4 años</w:t>
      </w:r>
    </w:p>
    <w:p>
      <w:r>
        <w:t xml:space="preserve">@m3nny5 iye neh...kurang tidur kayaknya. pulang pagian deh hari ini tidur langsung...haha. Gracias!</w:t>
      </w:r>
    </w:p>
    <w:p>
      <w:r>
        <w:t xml:space="preserve">@Rapetzel ¡Ja! Gracias!!! Es la sonrisa inane de la calificación. Algunos alumnos han sido realmente fascinantes este semestre</w:t>
      </w:r>
    </w:p>
    <w:p>
      <w:r>
        <w:t xml:space="preserve">@AKAVirtualPA http://twitpic.com/4bckp - eso debería responder a parte de tu pregunta</w:t>
      </w:r>
    </w:p>
    <w:p>
      <w:r>
        <w:t xml:space="preserve">@Howby26 hm, ¡siento escuchar eso! bueno, ¡sigue aguantando! mi descanso ha terminado, ¡voy a tomar una siesta ahora!</w:t>
      </w:r>
    </w:p>
    <w:p>
      <w:r>
        <w:t xml:space="preserve">Gracias, Robban http://www.sk-gaming.com/match/17905</w:t>
      </w:r>
    </w:p>
    <w:p>
      <w:r>
        <w:t xml:space="preserve">Porque amo mi trabajo</w:t>
      </w:r>
    </w:p>
    <w:p>
      <w:r>
        <w:t xml:space="preserve">@youcanknowgod gracias hombre. Realmente aprecio las amables palabras</w:t>
      </w:r>
    </w:p>
    <w:p>
      <w:r>
        <w:t xml:space="preserve">@imagined learn learn!... ¡podemos aprender juntos!</w:t>
      </w:r>
    </w:p>
    <w:p>
      <w:r>
        <w:t xml:space="preserve">Feliz Día de Star Wars a todos!  ¿Qué va a hacer todo el mundo en este lluvioso día festivo?  Yo voy a salir pronto a tomar un café con mi madre y luego de compras</w:t>
      </w:r>
    </w:p>
    <w:p>
      <w:r>
        <w:t xml:space="preserve">Este nombre de Twitter está alojado en TwitterFridge. Envíanos un correo electrónico si quieres que abramos el Cheque Nevera: www.twitterfridge.com</w:t>
      </w:r>
    </w:p>
    <w:p>
      <w:r>
        <w:t xml:space="preserve">Buenos días, comunidad de Twitter! Acabo de terminar de comer una deliciosa pila de panqueques cortesía de mi mamá y Bisquick.</w:t>
      </w:r>
    </w:p>
    <w:p>
      <w:r>
        <w:t xml:space="preserve">Sí, me golpeé contra la pared, por eso tengo un yeso en el cuello.</w:t>
      </w:r>
    </w:p>
    <w:p>
      <w:r>
        <w:t xml:space="preserve">@thewrongirl y @sololoy son amor</w:t>
      </w:r>
    </w:p>
    <w:p>
      <w:r>
        <w:t xml:space="preserve">@_Cantus_ todo lo que oigo es el café que se prepara en mi extremo</w:t>
      </w:r>
    </w:p>
    <w:p>
      <w:r>
        <w:t xml:space="preserve">Difícil empezar la semana después de un largo y divertido fin de semana soleado de tenis, comida y bebida gratis, y gente muy agradable. Faltan 5 días para la próxima ronda</w:t>
      </w:r>
    </w:p>
    <w:p>
      <w:r>
        <w:t xml:space="preserve">en casa, en el centro de la ciudad, en el centro de la ciudad</w:t>
      </w:r>
    </w:p>
    <w:p>
      <w:r>
        <w:t xml:space="preserve">@jocelynseip Gracias - Si te gusta por favor deja un comentario y Suscríbete!   Chicago otro gran musical.  Gracias por su apoyo.</w:t>
      </w:r>
    </w:p>
    <w:p>
      <w:r>
        <w:t xml:space="preserve">hoy estoy viendo la película de Hannah Montana de nuevo</w:t>
      </w:r>
    </w:p>
    <w:p>
      <w:r>
        <w:t xml:space="preserve">Estoy deseando ir a Cambridge el fin de semana y comprar con Ilze</w:t>
      </w:r>
    </w:p>
    <w:p>
      <w:r>
        <w:t xml:space="preserve">Va a comprar una Wacom hoy ... Buenos tiempos</w:t>
      </w:r>
    </w:p>
    <w:p>
      <w:r>
        <w:t xml:space="preserve">@MissxMarisa jaja!! alguien con un hacha acaba de aparecer en tu Scenie!! ¿qué hiciste??</w:t>
      </w:r>
    </w:p>
    <w:p>
      <w:r>
        <w:t xml:space="preserve">Bien, debo irme a coser un poco. Adiós x</w:t>
      </w:r>
    </w:p>
    <w:p>
      <w:r>
        <w:t xml:space="preserve">Puntuación dos días me dan más cupones de alimentos bueno porque quiero una pizza safeway</w:t>
      </w:r>
    </w:p>
    <w:p>
      <w:r>
        <w:t xml:space="preserve">@MicheleCatahay yo preferiría "observacionalmente perspicaz", pero llámalo como lo veas. mi helado es demasiado elegante esta noche.</w:t>
      </w:r>
    </w:p>
    <w:p>
      <w:r>
        <w:t xml:space="preserve">Anoche vi Australia y tengo que decir que es una película fantástica con la ventaja añadida de Hugh Jackman.</w:t>
      </w:r>
    </w:p>
    <w:p>
      <w:r>
        <w:t xml:space="preserve">@girltrumpet yeahh idk if i like owen anymore though... i kinda lost respect for him in an episode i recorded...</w:t>
      </w:r>
    </w:p>
    <w:p>
      <w:r>
        <w:t xml:space="preserve">@bencollieruk No porque por qué diría "Nuevos servicios de regalo" en la página.. ¡JA!</w:t>
      </w:r>
    </w:p>
    <w:p>
      <w:r>
        <w:t xml:space="preserve">@ovidiunegrean gracias, buena aplicación voy a echar un vistazo más de cerca.</w:t>
      </w:r>
    </w:p>
    <w:p>
      <w:r>
        <w:t xml:space="preserve">@cosmicmother algunas cosas geniales en el sitio web hoy</w:t>
      </w:r>
    </w:p>
    <w:p>
      <w:r>
        <w:t xml:space="preserve">va a ir a desayunar a morrisons con mi chico hoy wooooooooooo.</w:t>
      </w:r>
    </w:p>
    <w:p>
      <w:r>
        <w:t xml:space="preserve">#Supernatural a las 9:30pm en #Ten.. Cuenta atrás...</w:t>
      </w:r>
    </w:p>
    <w:p>
      <w:r>
        <w:t xml:space="preserve">¡¡Buenos días!! ¿Quién quiere desayunar?</w:t>
      </w:r>
    </w:p>
    <w:p>
      <w:r>
        <w:t xml:space="preserve">anoche hasta tarde .... Oracle de 8 a 4:30</w:t>
      </w:r>
    </w:p>
    <w:p>
      <w:r>
        <w:t xml:space="preserve">@theblowups solo ten cuidado de no mojar demasiado tiempo</w:t>
      </w:r>
    </w:p>
    <w:p>
      <w:r>
        <w:t xml:space="preserve">@sorchasilver Yum. Gracias.  Ya me estoy vistiendo y esperando a que termine la colada para colgarla.  Te mandaré un mensaje cuando me ponga en marcha</w:t>
      </w:r>
    </w:p>
    <w:p>
      <w:r>
        <w:t xml:space="preserve">@Zaida Masson Te paso el enlace, es bastante práctico</w:t>
      </w:r>
    </w:p>
    <w:p>
      <w:r>
        <w:t xml:space="preserve">@Mennard Eres muy dulce, mi amigo héroe de todos los días</w:t>
      </w:r>
    </w:p>
    <w:p>
      <w:r>
        <w:t xml:space="preserve">@therealchloe np ¿cómo estás? x</w:t>
      </w:r>
    </w:p>
    <w:p>
      <w:r>
        <w:t xml:space="preserve">@mshady calabacín</w:t>
      </w:r>
    </w:p>
    <w:p>
      <w:r>
        <w:t xml:space="preserve">@cali3d felicidades, espero que tengas un día increíble</w:t>
      </w:r>
    </w:p>
    <w:p>
      <w:r>
        <w:t xml:space="preserve">@KimEl No hay tiempo suficiente para Disney World.... podría tener que ver el canal Disney en su lugar.</w:t>
      </w:r>
    </w:p>
    <w:p>
      <w:r>
        <w:t xml:space="preserve">@Feego16 Hasta que @twitter traiga de vuelta nuestro botón EVERYONE, puedes acceder a la línea de tiempo pública en http://twitter.com/public_timeline</w:t>
      </w:r>
    </w:p>
    <w:p>
      <w:r>
        <w:t xml:space="preserve">@retrogrrl Pues gracias.</w:t>
      </w:r>
    </w:p>
    <w:p>
      <w:r>
        <w:t xml:space="preserve">ahah oh si, lo olvidaba, necesitan ganar dinero.. tal vez podríamos conseguirles trabajo como cajeras si twitter se hace cargo</w:t>
      </w:r>
    </w:p>
    <w:p>
      <w:r>
        <w:t xml:space="preserve">@minnaryyni Heh, aye. Debería haber investigado bien antes de preguntar Aunque parece que no es lo más obvio.</w:t>
      </w:r>
    </w:p>
    <w:p>
      <w:r>
        <w:t xml:space="preserve">@AmyFroebel No. Sólo vuelve a CT</w:t>
      </w:r>
    </w:p>
    <w:p>
      <w:r>
        <w:t xml:space="preserve">¡Buenos días a todos! Voy a un concierto ahora, luego a correr. Os pondré al día más tarde</w:t>
      </w:r>
    </w:p>
    <w:p>
      <w:r>
        <w:t xml:space="preserve">@AlanCarr hmm Hay que admitir que fue un buen episodio y su bolsa de hombre era bastante atractiva</w:t>
      </w:r>
    </w:p>
    <w:p>
      <w:r>
        <w:t xml:space="preserve">@laflour buenas sugerencias, gracias</w:t>
      </w:r>
    </w:p>
    <w:p>
      <w:r>
        <w:t xml:space="preserve">@aworldinside ngl, lo que más me gusta de la wikipedia a veces es que hace que la wookiepedia sea un meadero fácil.</w:t>
      </w:r>
    </w:p>
    <w:p>
      <w:r>
        <w:t xml:space="preserve">@EllaPaigeBabe hey im back i replyed xxx</w:t>
      </w:r>
    </w:p>
    <w:p>
      <w:r>
        <w:t xml:space="preserve">@WayneLiew solo hay que saber de qué hay que ser precavido. ser precavido es bueno.</w:t>
      </w:r>
    </w:p>
    <w:p>
      <w:r>
        <w:t xml:space="preserve">que el día 4 te acompañe</w:t>
      </w:r>
    </w:p>
    <w:p>
      <w:r>
        <w:t xml:space="preserve">Acabo de abrir una cuenta en facebook, estoy un poco confundido no lo entiendo realmente. Twitter parece mucho mejor</w:t>
      </w:r>
    </w:p>
    <w:p>
      <w:r>
        <w:t xml:space="preserve">@aussie_ali ¿en serio? estoy en greensborough, pero antes bundoora..</w:t>
      </w:r>
    </w:p>
    <w:p>
      <w:r>
        <w:t xml:space="preserve">acaba de terminar el diseño de su sitio web de múltiples</w:t>
      </w:r>
    </w:p>
    <w:p>
      <w:r>
        <w:t xml:space="preserve">@morningsteppa sí, gran frío aquí también buenas comidas, buena música, gran tiempo! tener un día fresco Bro!</w:t>
      </w:r>
    </w:p>
    <w:p>
      <w:r>
        <w:t xml:space="preserve">Hola a todos, ¿adivinen qué? ROONEY NO VIENE HOY!</w:t>
      </w:r>
    </w:p>
    <w:p>
      <w:r>
        <w:t xml:space="preserve">Ir de compras Luego la cena del domingo, la segunda ronda :p</w:t>
      </w:r>
    </w:p>
    <w:p>
      <w:r>
        <w:t xml:space="preserve">ella me distrajo en el chat de fb yays</w:t>
      </w:r>
    </w:p>
    <w:p>
      <w:r>
        <w:t xml:space="preserve">feliz día de la guerra de las galaxias</w:t>
      </w:r>
    </w:p>
    <w:p>
      <w:r>
        <w:t xml:space="preserve">@dan_pentagram viaje con la escuela! llegar a ver un espectáculo del West End y un montón de cosas más, su va a ser grande</w:t>
      </w:r>
    </w:p>
    <w:p>
      <w:r>
        <w:t xml:space="preserve">¿Añadirme a myspace?? www.myspace.com/pwnage_org -&gt; pcFOpc</w:t>
      </w:r>
    </w:p>
    <w:p>
      <w:r>
        <w:t xml:space="preserve">@switchfoot amando su música , tenía una buena recomendación de alguien que sabe su materia</w:t>
      </w:r>
    </w:p>
    <w:p>
      <w:r>
        <w:t xml:space="preserve">Si pudiera actualizar mi estado en un solo lugar....</w:t>
      </w:r>
    </w:p>
    <w:p>
      <w:r>
        <w:t xml:space="preserve">Creo que tanto Josiphina como Jacqui se han cargado el tweetdecks o han hecho overspam como ALGUIEN</w:t>
      </w:r>
    </w:p>
    <w:p>
      <w:r>
        <w:t xml:space="preserve">Feliz Cumpleaños a mi Puta</w:t>
      </w:r>
    </w:p>
    <w:p>
      <w:r>
        <w:t xml:space="preserve">@kixxa De alguna manera estoy totalmente distraído por esa camisa!  Ni siquiera sé por qué.De repente es como el chico de al lado!</w:t>
      </w:r>
    </w:p>
    <w:p>
      <w:r>
        <w:t xml:space="preserve">primer viaje a casa desde diwali. Pero antes de eso un par de días en saddi dilli</w:t>
      </w:r>
    </w:p>
    <w:p>
      <w:r>
        <w:t xml:space="preserve">finalmente cambié de Twhirl a TweetDeck para poder filtrar las actualizaciones de mis amigos cercanos feliz lunes amigos</w:t>
      </w:r>
    </w:p>
    <w:p>
      <w:r>
        <w:t xml:space="preserve">no he hecho mucho esta semana. unos 20 días más de escuela y es hora de ir a NYC. no puedo esperar al último día de escuela.</w:t>
      </w:r>
    </w:p>
    <w:p>
      <w:r>
        <w:t xml:space="preserve">@ColinMackay Creo que me he dejado la hoja de comentarios de la conferencia en el bolso. Oops. Sólo decir Excelente para todo lo que se enteró de que a partir de ti</w:t>
      </w:r>
    </w:p>
    <w:p>
      <w:r>
        <w:t xml:space="preserve">Está cuidando a 3 perros... están por todas partes...</w:t>
      </w:r>
    </w:p>
    <w:p>
      <w:r>
        <w:t xml:space="preserve">Acabo de levantarme ¿Dónde está el sol? =O</w:t>
      </w:r>
    </w:p>
    <w:p>
      <w:r>
        <w:t xml:space="preserve">yay sing it loud wed, fall out boy, all time low y cobra starship el viernes WIN</w:t>
      </w:r>
    </w:p>
    <w:p>
      <w:r>
        <w:t xml:space="preserve">@xojennielynn o @lauren_ohh creo que una de vosotras debería dar una vuelta! por favor?</w:t>
      </w:r>
    </w:p>
    <w:p>
      <w:r>
        <w:t xml:space="preserve">@sillyyak11 jaja ¡que te diviertas en la escuela! Yo voy a estar sentada en casa con mi restaurante italiano al lado</w:t>
      </w:r>
    </w:p>
    <w:p>
      <w:r>
        <w:t xml:space="preserve">http://twitpic.com/4jdkq - Tengo un nuevo cinturón es una estrella de sheriff</w:t>
      </w:r>
    </w:p>
    <w:p>
      <w:r>
        <w:t xml:space="preserve">@hubermanuela hola chica, ¿qué pasa? ¿qué vas a hacer hoy?</w:t>
      </w:r>
    </w:p>
    <w:p>
      <w:r>
        <w:t xml:space="preserve">@nsingman jaja! sí, hay mucho que decir de la religión nekkid</w:t>
      </w:r>
    </w:p>
    <w:p>
      <w:r>
        <w:t xml:space="preserve">@DaveWares trabajando, mi fin de semana de 4 días ha terminado, aah bueno otro que viene en 2 semanas</w:t>
      </w:r>
    </w:p>
    <w:p>
      <w:r>
        <w:t xml:space="preserve">@aussie_ali esa desgraciada monja azul te tiene en sus garras señorita Ali!!!!!  S L O W down</w:t>
      </w:r>
    </w:p>
    <w:p>
      <w:r>
        <w:t xml:space="preserve">@jeffmello Hice formación de ventas para un par de periódicos. Me pagaron las facturas durante un tiempo.</w:t>
      </w:r>
    </w:p>
    <w:p>
      <w:r>
        <w:t xml:space="preserve">@tommcfly me alegro mucho</w:t>
      </w:r>
    </w:p>
    <w:p>
      <w:r>
        <w:t xml:space="preserve">@trishaelyca en realidad no, en general, si no me equivoco, mga menos de 1k cada lng ang gastos namen...</w:t>
      </w:r>
    </w:p>
    <w:p>
      <w:r>
        <w:t xml:space="preserve">@daryllorette De nada.</w:t>
      </w:r>
    </w:p>
    <w:p>
      <w:r>
        <w:t xml:space="preserve">@DinaRoberts gracias</w:t>
      </w:r>
    </w:p>
    <w:p>
      <w:r>
        <w:t xml:space="preserve">a la escuela, el hogar para algunos estudios de AP!</w:t>
      </w:r>
    </w:p>
    <w:p>
      <w:r>
        <w:t xml:space="preserve">Cocinar pizzas en el microondas, delicioso</w:t>
      </w:r>
    </w:p>
    <w:p>
      <w:r>
        <w:t xml:space="preserve">La escuela me la puede chupar. Sin embargo, hoy se ve bien.</w:t>
      </w:r>
    </w:p>
    <w:p>
      <w:r>
        <w:t xml:space="preserve">@Booooooom Me encanta como Alex Pardee colorea sus fotos, tan diferentes</w:t>
      </w:r>
    </w:p>
    <w:p>
      <w:r>
        <w:t xml:space="preserve">por Ginaaaaaaaaaaaa con Ilonaaaa</w:t>
      </w:r>
    </w:p>
    <w:p>
      <w:r>
        <w:t xml:space="preserve">Alhamdulillah El examen PFP estuvo bien~ ¡Es hora de la Gestión Estratégica!</w:t>
      </w:r>
    </w:p>
    <w:p>
      <w:r>
        <w:t xml:space="preserve">@ninjastalk HEY, BABEE. ) LOVE YOOOOUUU. &gt;&lt; RP time.</w:t>
      </w:r>
    </w:p>
    <w:p>
      <w:r>
        <w:t xml:space="preserve">R&amp;B de madrugada.  ? http://blip.fm/~5jimj</w:t>
      </w:r>
    </w:p>
    <w:p>
      <w:r>
        <w:t xml:space="preserve">@jeffparks Eso sería muy bienvenido</w:t>
      </w:r>
    </w:p>
    <w:p>
      <w:r>
        <w:t xml:space="preserve">@OxygenOverdose ¡Impresionante! Tengo que echarles un vistazo cuando esté en casa.</w:t>
      </w:r>
    </w:p>
    <w:p>
      <w:r>
        <w:t xml:space="preserve">@FONEJACKER12009 jaja no se como funciona el blip aparte de lo obvio! gracias por reblipear mi canción que tengas un buen día xxx</w:t>
      </w:r>
    </w:p>
    <w:p>
      <w:r>
        <w:t xml:space="preserve">@sweet19 impresionante. déjame ver cuando hayas terminado.</w:t>
      </w:r>
    </w:p>
    <w:p>
      <w:r>
        <w:t xml:space="preserve">me voy ahora para ir a casa de lilmarshmellows :p</w:t>
      </w:r>
    </w:p>
    <w:p>
      <w:r>
        <w:t xml:space="preserve">Buenos días, mundo</w:t>
      </w:r>
    </w:p>
    <w:p>
      <w:r>
        <w:t xml:space="preserve">voy a pasar el día de hoy con mi mejor amigo sexy</w:t>
      </w:r>
    </w:p>
    <w:p>
      <w:r>
        <w:t xml:space="preserve">está deseando, después de ver esos vídeos, que el próximo fin de semana haga FRIO para poder volver a sacar a Edea sin morir</w:t>
      </w:r>
    </w:p>
    <w:p>
      <w:r>
        <w:t xml:space="preserve">Lo siento mamá, te trataré bien a partir de ahora</w:t>
      </w:r>
    </w:p>
    <w:p>
      <w:r>
        <w:t xml:space="preserve">@jelnora No hay nada como estar a solas con tu dispositivo de mano</w:t>
      </w:r>
    </w:p>
    <w:p>
      <w:r>
        <w:t xml:space="preserve">Me dirijo a Glasgow para un ensayo de mi próximo espectáculo</w:t>
      </w:r>
    </w:p>
    <w:p>
      <w:r>
        <w:t xml:space="preserve">@rylie023 creo que te verías linda con el gorro de lana</w:t>
      </w:r>
    </w:p>
    <w:p>
      <w:r>
        <w:t xml:space="preserve">@gingerying si decides tomarte un descanso en tu trabajo..el enlace es un perf-choreo, lindo&amp;cheesey pero disfrutable http://tinyurl.com/ddnqv5</w:t>
      </w:r>
    </w:p>
    <w:p>
      <w:r>
        <w:t xml:space="preserve">@cassiewho jaja no hay problema, es divertido no lo es</w:t>
      </w:r>
    </w:p>
    <w:p>
      <w:r>
        <w:t xml:space="preserve">Mmmm los anuncios navideños son realmente agradables</w:t>
      </w:r>
    </w:p>
    <w:p>
      <w:r>
        <w:t xml:space="preserve">Me muero por ver la reacción en sus caras .. va a ser FUN gedan begad</w:t>
      </w:r>
    </w:p>
    <w:p>
      <w:r>
        <w:t xml:space="preserve">Descuidando al niño, aparentemente... Soy outro, para la vida real</w:t>
      </w:r>
    </w:p>
    <w:p>
      <w:r>
        <w:t xml:space="preserve">Me acabo de dar cuenta - ¡400 SEGUIDORES! YAY!  xx</w:t>
      </w:r>
    </w:p>
    <w:p>
      <w:r>
        <w:t xml:space="preserve">Mi vida sería una mierda sin ti - Kelly Clarkson</w:t>
      </w:r>
    </w:p>
    <w:p>
      <w:r>
        <w:t xml:space="preserve">@Prodigy702 jaja ¡¡¡Finalmente!!! hiii amigo .</w:t>
      </w:r>
    </w:p>
    <w:p>
      <w:r>
        <w:t xml:space="preserve">Tomarse el día libre y no hacer absolutamente nada El estudio comienza al día siguiente</w:t>
      </w:r>
    </w:p>
    <w:p>
      <w:r>
        <w:t xml:space="preserve">@tintinex Buenos días ¡Me alegro de tu feliz noticia!</w:t>
      </w:r>
    </w:p>
    <w:p>
      <w:r>
        <w:t xml:space="preserve">@OceanCity gracias. Lo pasamos muy bien</w:t>
      </w:r>
    </w:p>
    <w:p>
      <w:r>
        <w:t xml:space="preserve">También amor y luz a todos los demás que no he podido meter en mi último tuit Gracias a todos</w:t>
      </w:r>
    </w:p>
    <w:p>
      <w:r>
        <w:t xml:space="preserve">@vavroom Soy el heredero del proyecto de sobrecarga</w:t>
      </w:r>
    </w:p>
    <w:p>
      <w:r>
        <w:t xml:space="preserve">Levantado muy muy temprano esta mañana....gracias @shane_benson</w:t>
      </w:r>
    </w:p>
    <w:p>
      <w:r>
        <w:t xml:space="preserve">Buenos días mundo!</w:t>
      </w:r>
    </w:p>
    <w:p>
      <w:r>
        <w:t xml:space="preserve">@girlgamy tú también puedes ver Padre de Familia online. www.fancast.com Y sí, soy un completo farsante.</w:t>
      </w:r>
    </w:p>
    <w:p>
      <w:r>
        <w:t xml:space="preserve">@xoxokimmie buenos días</w:t>
      </w:r>
    </w:p>
    <w:p>
      <w:r>
        <w:t xml:space="preserve">Me gusta Rio Ferdinand, cuando lleva la camiseta de Inglaterra.</w:t>
      </w:r>
    </w:p>
    <w:p>
      <w:r>
        <w:t xml:space="preserve">@Devinwade heyyyyyyyyy! Mira quién es</w:t>
      </w:r>
    </w:p>
    <w:p>
      <w:r>
        <w:t xml:space="preserve">@bryanboy Felicidades, cariño.</w:t>
      </w:r>
    </w:p>
    <w:p>
      <w:r>
        <w:t xml:space="preserve">@iantalbot Sigues siendo bienvenido - la puerta es lo suficientemente ancha para tu marco de zimmer</w:t>
      </w:r>
    </w:p>
    <w:p>
      <w:r>
        <w:t xml:space="preserve">@AllEarsDeb ¡Igual que yo!  Hoy me he quedado dentro, calentito y seco.</w:t>
      </w:r>
    </w:p>
    <w:p>
      <w:r>
        <w:t xml:space="preserve">@cmykara ¡Algo así!</w:t>
      </w:r>
    </w:p>
    <w:p>
      <w:r>
        <w:t xml:space="preserve">@johnlacey alguien me dijo esta noche "sólo hay 2 estados para estar, QLD y Pissed"</w:t>
      </w:r>
    </w:p>
    <w:p>
      <w:r>
        <w:t xml:space="preserve">sobrenatural esta noche yay</w:t>
      </w:r>
    </w:p>
    <w:p>
      <w:r>
        <w:t xml:space="preserve">@typicalhigh ¡Yay yo!  Pero, ¿qué en particular?</w:t>
      </w:r>
    </w:p>
    <w:p>
      <w:r>
        <w:t xml:space="preserve">@Jeewilikers... deberías llamar al colegio y decir que tienes la gripe A para que podamos tener el día libre</w:t>
      </w:r>
    </w:p>
    <w:p>
      <w:r>
        <w:t xml:space="preserve">aww, jon ryan bob y greta en una foto? que adorable y me alegra la mañana, ty jon walker</w:t>
      </w:r>
    </w:p>
    <w:p>
      <w:r>
        <w:t xml:space="preserve">@robluketic No estás bromeando cuando dices que tienes que ser rápido, ¿verdad?  Estuve como 5 segundos después de tu tuit: nada.</w:t>
      </w:r>
    </w:p>
    <w:p>
      <w:r>
        <w:t xml:space="preserve">Pronto empieza mi nuevo trabajo, ¡estoy tan feliz!</w:t>
      </w:r>
    </w:p>
    <w:p>
      <w:r>
        <w:t xml:space="preserve">@Sazchik leí en algún sitio que estaban restaurando el nombre, espero que ocurra pronto</w:t>
      </w:r>
    </w:p>
    <w:p>
      <w:r>
        <w:t xml:space="preserve">[¡Equivocado!] @anambanana gracias su EL impresionante! http://tinyurl.com/ddqpoa</w:t>
      </w:r>
    </w:p>
    <w:p>
      <w:r>
        <w:t xml:space="preserve">Gracias por el seguimiento, Doug. Me gusta ese sombrero</w:t>
      </w:r>
    </w:p>
    <w:p>
      <w:r>
        <w:t xml:space="preserve">@LJCharleston Gracias querida chica xx</w:t>
      </w:r>
    </w:p>
    <w:p>
      <w:r>
        <w:t xml:space="preserve">Escuela -.- ¡Estoy arreglando para el diseño del blog a un amigo! Creo que se ve bien http://xoxoeternity.blogg.no/</w:t>
      </w:r>
    </w:p>
    <w:p>
      <w:r>
        <w:t xml:space="preserve">está preparando el desayuno .</w:t>
      </w:r>
    </w:p>
    <w:p>
      <w:r>
        <w:t xml:space="preserve">@realoomph leuke droom. ¿Esta es la comedia de stand-up?</w:t>
      </w:r>
    </w:p>
    <w:p>
      <w:r>
        <w:t xml:space="preserve">escuela y luego el concierto usado esta noche!!</w:t>
      </w:r>
    </w:p>
    <w:p>
      <w:r>
        <w:t xml:space="preserve">Me siento raro. Hmmp, mejor que sea un maldito día increíble. ¿Por qué no?  ME ENCANTA COMO SÉ QUE SAMMY ROVIN RECIBIÓ UN TEXTO SOBRE ESTE TWEET &lt;3333</w:t>
      </w:r>
    </w:p>
    <w:p>
      <w:r>
        <w:t xml:space="preserve">@JennaFBN Yay me encanta cuando presentas Money For Breakfast Jenna Lee 4hrs de ti la increíble y tan bonita y sexy Jenna Lee yay.</w:t>
      </w:r>
    </w:p>
    <w:p>
      <w:r>
        <w:t xml:space="preserve">@tobinharris brillante! La mejor herramienta del año</w:t>
      </w:r>
    </w:p>
    <w:p>
      <w:r>
        <w:t xml:space="preserve">mi madre pensó que mi hermano riéndose era el gato sobre el vómito... suave</w:t>
      </w:r>
    </w:p>
    <w:p>
      <w:r>
        <w:t xml:space="preserve">Sólo un par de pensamientos.... estaba aburrido esta mañana</w:t>
      </w:r>
    </w:p>
    <w:p>
      <w:r>
        <w:t xml:space="preserve">FELIZ DÍA DE LA GUERRA DE LAS ESTRELLAS PARA TODOS cualquier excusa para unos tragos eh?</w:t>
      </w:r>
    </w:p>
    <w:p>
      <w:r>
        <w:t xml:space="preserve">esperando al dr dee.... almorcé con mi bella dama antes de eso estuve en el gimnasio ... ( sí necesito perder 10 más )</w:t>
      </w:r>
    </w:p>
    <w:p>
      <w:r>
        <w:t xml:space="preserve">Buenos días twitterlandia. Feliz lunes</w:t>
      </w:r>
    </w:p>
    <w:p>
      <w:r>
        <w:t xml:space="preserve">Buenos días. Mi padre se está volviendo loco, y diría más pero prefiero no ser golpeado, así que tengan un buen día, y por favor envíenme un mensaje.</w:t>
      </w:r>
    </w:p>
    <w:p>
      <w:r>
        <w:t xml:space="preserve">¡Anda a una boda!</w:t>
      </w:r>
    </w:p>
    <w:p>
      <w:r>
        <w:t xml:space="preserve">Mi pelo se ve un poco feroz hoy. ¿Qué? Escuchar a U2 me hace feliz</w:t>
      </w:r>
    </w:p>
    <w:p>
      <w:r>
        <w:t xml:space="preserve">Por fin he empezado a escribir en Twitter.... y tengo que seguir el ritmo... Así que el cambio de color, imágenes, etc. a simples mensajes de texto de pequeño tamaño ....</w:t>
      </w:r>
    </w:p>
    <w:p>
      <w:r>
        <w:t xml:space="preserve">@greggrunberg Acabo de descubrir su 'Banda de la TV'... ¡son realmente buenos! Me encanta la música</w:t>
      </w:r>
    </w:p>
    <w:p>
      <w:r>
        <w:t xml:space="preserve">@BrianNeudorff Buenos días Llevo aquí desde las 4 de la mañana, solo tranquilo.  ¿Cómo estás?</w:t>
      </w:r>
    </w:p>
    <w:p>
      <w:r>
        <w:t xml:space="preserve">Tengo que compartir esto http://bit.ly/19OL1b</w:t>
      </w:r>
    </w:p>
    <w:p>
      <w:r>
        <w:t xml:space="preserve">@j3nn1e ¡bien! empiezo con el más difícil, voy a estar todo el día. he cerrado la puerta con llave y sólo voy a salir para comer y para ir al baño! x</w:t>
      </w:r>
    </w:p>
    <w:p>
      <w:r>
        <w:t xml:space="preserve">Tuve un gran fin de semana en Stuttgart en la conferencia de befah. Gente maravillosa, discusiones agradables y mucha diversión. Juntos somos fuertes!</w:t>
      </w:r>
    </w:p>
    <w:p>
      <w:r>
        <w:t xml:space="preserve">@monicafrancesca ¡felicidades! woootwoooo!  @ginoboi gran juego! nakaka-hyper kayo!</w:t>
      </w:r>
    </w:p>
    <w:p>
      <w:r>
        <w:t xml:space="preserve">Oh también hoy debemos recordar que es el Hoppusday. Así que feliz Hoppusday Sí, lo dije ayer, pero cambió, ¿de acuerdo?</w:t>
      </w:r>
    </w:p>
    <w:p>
      <w:r>
        <w:t xml:space="preserve">Estimado intertweet, plz 2 hackear un plugin de spotify para Songbird. El SDK ya existe. Sólo se necesita el código</w:t>
      </w:r>
    </w:p>
    <w:p>
      <w:r>
        <w:t xml:space="preserve">Sigue haciendo el papel de Grench y sigue distrayéndose</w:t>
      </w:r>
    </w:p>
    <w:p>
      <w:r>
        <w:t xml:space="preserve">Otra EH: mi profesor se quedó boquiabierto por lo buena que fue nuestra presentación</w:t>
      </w:r>
    </w:p>
    <w:p>
      <w:r>
        <w:t xml:space="preserve">@sweetemmaxxx me encantan los cheesey, y los cool orignal , , , skips que tengo cuando los tiene mi hermano tengo que probarlos u c jaja</w:t>
      </w:r>
    </w:p>
    <w:p>
      <w:r>
        <w:t xml:space="preserve">@limyh No hay problema. Sólo te comparto la lista completa.</w:t>
      </w:r>
    </w:p>
    <w:p>
      <w:r>
        <w:t xml:space="preserve">yo se que se examinará en todas las asignaturas del examen excepto en inglés. maldito davis.</w:t>
      </w:r>
    </w:p>
    <w:p>
      <w:r>
        <w:t xml:space="preserve">@cbear80 ¡Indudablemente! el tiempo es malo entonces, Dios ahora. ¡lástima que esté oscuro! :O ¡espero que se mantenga seco!</w:t>
      </w:r>
    </w:p>
    <w:p>
      <w:r>
        <w:t xml:space="preserve">el tiempo empieza a ser mejor así que simplemente BRILLA **</w:t>
      </w:r>
    </w:p>
    <w:p>
      <w:r>
        <w:t xml:space="preserve">@m_mazur Jajaja... ¡y yo que en realidad pensaba que sólo eras popular!</w:t>
      </w:r>
    </w:p>
    <w:p>
      <w:r>
        <w:t xml:space="preserve">Me encanta poder pasar la lengua por los dientes</w:t>
      </w:r>
    </w:p>
    <w:p>
      <w:r>
        <w:t xml:space="preserve">tengo el baby g wach es zi igual que el 1 que lleva lady gaga en eh clip de la película pero en rosa!!! TE AMO KAY gracias un montón yo gano olivia</w:t>
      </w:r>
    </w:p>
    <w:p>
      <w:r>
        <w:t xml:space="preserve">comiendo papas fritas de kfc!</w:t>
      </w:r>
    </w:p>
    <w:p>
      <w:r>
        <w:t xml:space="preserve">@jeffinator hoy fue mi primer día</w:t>
      </w:r>
    </w:p>
    <w:p>
      <w:r>
        <w:t xml:space="preserve">@TrIsHa87 dan humphires es el ser humano más adorable que existe i &lt;3 &lt;3 &lt;3 él</w:t>
      </w:r>
    </w:p>
    <w:p>
      <w:r>
        <w:t xml:space="preserve">sentada en el pequeño triciclo de Chloes, es una chica, probablemente me gritarán en el próximo minuto.</w:t>
      </w:r>
    </w:p>
    <w:p>
      <w:r>
        <w:t xml:space="preserve">está ocupada creando un nuevo logo para mi sitio</w:t>
      </w:r>
    </w:p>
    <w:p>
      <w:r>
        <w:t xml:space="preserve">@AmyyVee aww que era un blog realmente grande :] gracias por la mención hola desde las filipinas :-h :]</w:t>
      </w:r>
    </w:p>
    <w:p>
      <w:r>
        <w:t xml:space="preserve">Otro buen día de nuevo! Trabajando en Goderich hoy para poder caminar y disfrutar del tiempo</w:t>
      </w:r>
    </w:p>
    <w:p>
      <w:r>
        <w:t xml:space="preserve">Tengo mucho que hacer hoy para conseguir esta aplicación de trabajo completado para que puedan tener en el archivo ... tan contento de que tengo este trabajo!</w:t>
      </w:r>
    </w:p>
    <w:p>
      <w:r>
        <w:t xml:space="preserve">@misslazarou Bom apetite</w:t>
      </w:r>
    </w:p>
    <w:p>
      <w:r>
        <w:t xml:space="preserve">@rustyrockets et los genitales están en su dedo mágico brillante</w:t>
      </w:r>
    </w:p>
    <w:p>
      <w:r>
        <w:t xml:space="preserve">rasgadura trasera. Nunca adivinarías lo que comí...</w:t>
      </w:r>
    </w:p>
    <w:p>
      <w:r>
        <w:t xml:space="preserve">@tranced1 sí compañero, el viernes</w:t>
      </w:r>
    </w:p>
    <w:p>
      <w:r>
        <w:t xml:space="preserve">@stephjacko hey, ¿conoces los trailers antes de hannah montana? ¿hay un trailer de la experiencia del concierto de los jonas brothers en 3D? x</w:t>
      </w:r>
    </w:p>
    <w:p>
      <w:r>
        <w:t xml:space="preserve">¡Ah! Una casa limpia... por fin, tan agradable</w:t>
      </w:r>
    </w:p>
    <w:p>
      <w:r>
        <w:t xml:space="preserve">Lunes temprano, estupendo Lunes lluvioso, no tan estupendo :|</w:t>
      </w:r>
    </w:p>
    <w:p>
      <w:r>
        <w:t xml:space="preserve">Me levanté un poco antes de lo que quería (el teléfono sonó a las 5:30 de la mañana).  El ejercicio es una buena manera de empezar el día, ¿verdad?</w:t>
      </w:r>
    </w:p>
    <w:p>
      <w:r>
        <w:t xml:space="preserve">@Falcon1991 Link !</w:t>
      </w:r>
    </w:p>
    <w:p>
      <w:r>
        <w:t xml:space="preserve">Buen día, después.</w:t>
      </w:r>
    </w:p>
    <w:p>
      <w:r>
        <w:t xml:space="preserve">nvm, la lista de reproducción de lexi está haciendo su magia</w:t>
      </w:r>
    </w:p>
    <w:p>
      <w:r>
        <w:t xml:space="preserve">En el aeropuerto esperando</w:t>
      </w:r>
    </w:p>
    <w:p>
      <w:r>
        <w:t xml:space="preserve">@MattCohenIII podría ser peor, ¿así que sueles ser un búho nocturno?</w:t>
      </w:r>
    </w:p>
    <w:p>
      <w:r>
        <w:t xml:space="preserve">nuevo lugar de acampada superpoderosa -&gt; 24 hr MAC @ Springleaf Tower ...todavía comiendo mis patatas fritas.</w:t>
      </w:r>
    </w:p>
    <w:p>
      <w:r>
        <w:t xml:space="preserve">@IdeasCulture w00t, toma un vino tinto ahora</w:t>
      </w:r>
    </w:p>
    <w:p>
      <w:r>
        <w:t xml:space="preserve">Buenos días en Twitterville. Me voy a trabajar... Chateo con todos vosotros más tarde</w:t>
      </w:r>
    </w:p>
    <w:p>
      <w:r>
        <w:t xml:space="preserve">@MicaR creo que sí pero mi jefa está en Suiza toda la semana. ir cuando vuelva va a ser impresionante</w:t>
      </w:r>
    </w:p>
    <w:p>
      <w:r>
        <w:t xml:space="preserve">Participar en los requisitos y la arquitectura está muy bien, pero ahora estoy deseando escribir algo de código.</w:t>
      </w:r>
    </w:p>
    <w:p>
      <w:r>
        <w:t xml:space="preserve">@XLesseyX bueno y tú pastel de taza</w:t>
      </w:r>
    </w:p>
    <w:p>
      <w:r>
        <w:t xml:space="preserve">Brad Fastings es mi persona favorita para pasar el rato de 12 AM a 5 AM</w:t>
      </w:r>
    </w:p>
    <w:p>
      <w:r>
        <w:t xml:space="preserve">@yadatree Solía remar en el instituto y acabo de descubrir que hay un club de remo a diez minutos de mí así que he pensado que debería apuntarme</w:t>
      </w:r>
    </w:p>
    <w:p>
      <w:r>
        <w:t xml:space="preserve">@YatPundit oooh OK. Pensé que estaba perdiendo mi MizMind</w:t>
      </w:r>
    </w:p>
    <w:p>
      <w:r>
        <w:t xml:space="preserve">@GeeEmm ¡No habrá pruebas de vidoe!  Sin embargo, no puedo esperar. Ahora sólo necesito 2 encontrar un socio regular si termino amando!</w:t>
      </w:r>
    </w:p>
    <w:p>
      <w:r>
        <w:t xml:space="preserve">@lemziipie Wow, felicidades Rosemary</w:t>
      </w:r>
    </w:p>
    <w:p>
      <w:r>
        <w:t xml:space="preserve">@Pearl57 bienvenida de nuevo. mi lunes salió bien. espero que el tuyo también xox</w:t>
      </w:r>
    </w:p>
    <w:p>
      <w:r>
        <w:t xml:space="preserve">communitychannel en youtube</w:t>
      </w:r>
    </w:p>
    <w:p>
      <w:r>
        <w:t xml:space="preserve">@xanderprod En realidad lo hizo mi primo</w:t>
      </w:r>
    </w:p>
    <w:p>
      <w:r>
        <w:t xml:space="preserve">Examen de gobierno AP. No he mirado estas cosas en meses. ¿Qué es eso? ¿Soy un total nerd legal y conozco estos casos como ninguno? Ah, sí.</w:t>
      </w:r>
    </w:p>
    <w:p>
      <w:r>
        <w:t xml:space="preserve">@penelope_mills mejor que una araña o algún tipo de fauna australiana uno se imagina</w:t>
      </w:r>
    </w:p>
    <w:p>
      <w:r>
        <w:t xml:space="preserve">¡Sí! Voy a ir a Makati Cinema Square con mi padre más tarde. ¡Ja!</w:t>
      </w:r>
    </w:p>
    <w:p>
      <w:r>
        <w:t xml:space="preserve">@insic Anytime</w:t>
      </w:r>
    </w:p>
    <w:p>
      <w:r>
        <w:t xml:space="preserve">Estoy entrando en un estancamiento espiritual, ¡está explotando mi ego!. Ahora me doy cuenta de que no soy tan bueno, y estoy bien con eso.</w:t>
      </w:r>
    </w:p>
    <w:p>
      <w:r>
        <w:t xml:space="preserve">Mi deseo se ha hecho realidad.</w:t>
      </w:r>
    </w:p>
    <w:p>
      <w:r>
        <w:t xml:space="preserve">@neillavin300 Soz ninguna idea. Esa es una razón por la que no tomé geografía cz me quedaría dormido también. Lmao</w:t>
      </w:r>
    </w:p>
    <w:p>
      <w:r>
        <w:t xml:space="preserve">@utterhip Eso es lo más bonito que has dicho. Me has hecho sonreír. Gracias por eso.</w:t>
      </w:r>
    </w:p>
    <w:p>
      <w:r>
        <w:t xml:space="preserve">Me encanta Mike Watts de Héroes Sexuales</w:t>
      </w:r>
    </w:p>
    <w:p>
      <w:r>
        <w:t xml:space="preserve">INUNDADO DE MI CASA !!! Me estoy quedando con alguien en la ciudad, a menos que el agua deje de subir, puedo usarlo como una excusa para los deberes.</w:t>
      </w:r>
    </w:p>
    <w:p>
      <w:r>
        <w:t xml:space="preserve">@paulina1 Buenos días y que tengas un buen día de trabajo</w:t>
      </w:r>
    </w:p>
    <w:p>
      <w:r>
        <w:t xml:space="preserve">@xoCAZZA ¡buen material!  Estoy muy bien gracias! x</w:t>
      </w:r>
    </w:p>
    <w:p>
      <w:r>
        <w:t xml:space="preserve">OMG!! soy tan perezoso... no puedo creer que esté buscando en Google un comando/app para cerrar la bandeja del CD... probé la telequinesis, aunque no funcionó del todo</w:t>
      </w:r>
    </w:p>
    <w:p>
      <w:r>
        <w:t xml:space="preserve">Entonces, ¿por qué me ha despertado mi despertador interno a las 630 de la mañana? Tengo una hora más antes de que suene mi alarma externa. Estoy bien despierto, sin embargo...</w:t>
      </w:r>
    </w:p>
    <w:p>
      <w:r>
        <w:t xml:space="preserve">:visitando mi friendster y facebook</w:t>
      </w:r>
    </w:p>
    <w:p>
      <w:r>
        <w:t xml:space="preserve">@pickleshy es la lengua en la mejilla de algunas mentalidades.Hay otro que se burla de los árabes, pero es demasiado largo</w:t>
      </w:r>
    </w:p>
    <w:p>
      <w:r>
        <w:t xml:space="preserve">@toastehmonstah ¡Oh! Tengo lo de la cuarta cosa solo que no lo de la mayo, ahh gracias.</w:t>
      </w:r>
    </w:p>
    <w:p>
      <w:r>
        <w:t xml:space="preserve">2 monedas personas</w:t>
      </w:r>
    </w:p>
    <w:p>
      <w:r>
        <w:t xml:space="preserve">Brillante fin de semana.  BRILLANTE DIGO YO!    En el trabajo ahora y realmente trabajando .</w:t>
      </w:r>
    </w:p>
    <w:p>
      <w:r>
        <w:t xml:space="preserve">Ahh salvado de cortar el césped por la lluvia Ahora tengo un montón de tiempo para ir en kayak. Benditos sean los dioses de la lluvia!!</w:t>
      </w:r>
    </w:p>
    <w:p>
      <w:r>
        <w:t xml:space="preserve">a casa desde la playa y sólo tengo los pies quemados. estoy orgulloso de mí mismo y del protector solar.</w:t>
      </w:r>
    </w:p>
    <w:p>
      <w:r>
        <w:t xml:space="preserve">Es hora de ir a la cama más tarde, tweeps. Ala Billy Cunningham, ¡Todos ustedes son grandes americanos!</w:t>
      </w:r>
    </w:p>
    <w:p>
      <w:r>
        <w:t xml:space="preserve">@marieeeeee Sé lo que quieres decir</w:t>
      </w:r>
    </w:p>
    <w:p>
      <w:r>
        <w:t xml:space="preserve">Rachel va a almorzar en Baixa. Y tiene muchas cosas que hacer.... ¿Quieres venir?</w:t>
      </w:r>
    </w:p>
    <w:p>
      <w:r>
        <w:t xml:space="preserve">Enhorabuena a Manny "Pacman" Pacquiao! Has hecho que todos los filipinos se sientan orgullosos de serlo.</w:t>
      </w:r>
    </w:p>
    <w:p>
      <w:r>
        <w:t xml:space="preserve">@Marge_Inovera ¡Hola Jakki! Gracias por el abrazo - de vuelta a ti</w:t>
      </w:r>
    </w:p>
    <w:p>
      <w:r>
        <w:t xml:space="preserve">A punto de almorzar con @Mark_Deakin la reunión con el profesor no fue demasiado mal</w:t>
      </w:r>
    </w:p>
    <w:p>
      <w:r>
        <w:t xml:space="preserve">@nurseju Trato muy mal a mi pelo. Es una venganza porque se ha vuelto gris prematuramente</w:t>
      </w:r>
    </w:p>
    <w:p>
      <w:r>
        <w:t xml:space="preserve">@Galiiit jaja, def. Esa canción es EPIC, diviértete estoy escuchando el nuevo FNB</w:t>
      </w:r>
    </w:p>
    <w:p>
      <w:r>
        <w:t xml:space="preserve">Studio Ghibli para este año; ¡Ponyo! http://bit.ly/whar8 como siempre parece ser perfecto vamos a esperar hasta agosto para ello</w:t>
      </w:r>
    </w:p>
    <w:p>
      <w:r>
        <w:t xml:space="preserve">acciones http://tinyurl.com/czhzb3 otro proyecto de identificación http://plurk.com/p/rpzmx</w:t>
      </w:r>
    </w:p>
    <w:p>
      <w:r>
        <w:t xml:space="preserve">@MicheleKnight Eso es hermoso</w:t>
      </w:r>
    </w:p>
    <w:p>
      <w:r>
        <w:t xml:space="preserve">@mcarvin No me siento tan mal, pero no estoy seguro de a qué debo atribuirlo. Podría ser a los medicamentos para el resfriado y la gripe; a la siesta; al alcohol; o a que estoy mejorando...</w:t>
      </w:r>
    </w:p>
    <w:p>
      <w:r>
        <w:t xml:space="preserve">Pronto vamos a ver un cabaret, ¡va a ser divertido!</w:t>
      </w:r>
    </w:p>
    <w:p>
      <w:r>
        <w:t xml:space="preserve">La musa me tiene firmemente agarrado por la garganta. Disfrutando realmente de mi escritura</w:t>
      </w:r>
    </w:p>
    <w:p>
      <w:r>
        <w:t xml:space="preserve">sesión de fotos + sesión de unión madre-hijas = yo feliz</w:t>
      </w:r>
    </w:p>
    <w:p>
      <w:r>
        <w:t xml:space="preserve">@MissxMarisa jaja que puedo decir, eres una gran maestra!!! aprendiste del mejor.... Hannah Montana</w:t>
      </w:r>
    </w:p>
    <w:p>
      <w:r>
        <w:t xml:space="preserve">Con ganas de una sesión en el gimnasio</w:t>
      </w:r>
    </w:p>
    <w:p>
      <w:r>
        <w:t xml:space="preserve">@andrewdisley @patrick_h_lauke Sefton Park en Liverpool estaría bien... y a 200 metros de mi casa</w:t>
      </w:r>
    </w:p>
    <w:p>
      <w:r>
        <w:t xml:space="preserve">@bmthofficial te veo en sydney en 12 días por tercera vez</w:t>
      </w:r>
    </w:p>
    <w:p>
      <w:r>
        <w:t xml:space="preserve">@sophie_lee lol un bugg a la escuela que awsome</w:t>
      </w:r>
    </w:p>
    <w:p>
      <w:r>
        <w:t xml:space="preserve">¡Mexicano! Eso es lo que se me antoja</w:t>
      </w:r>
    </w:p>
    <w:p>
      <w:r>
        <w:t xml:space="preserve">http://www.youtube.com/Lillysan ¡Me he enterado esta mañana de que tengo más de 800 suscriptores! Gracias!  Mira en los premios Lillysan! xx Li</w:t>
      </w:r>
    </w:p>
    <w:p>
      <w:r>
        <w:t xml:space="preserve">Que el día 4 sea con vosotros ¡¡¡Feliz día de Star Wars!!!</w:t>
      </w:r>
    </w:p>
    <w:p>
      <w:r>
        <w:t xml:space="preserve">está haciendo un dibujo para su bubba</w:t>
      </w:r>
    </w:p>
    <w:p>
      <w:r>
        <w:t xml:space="preserve">@_xotashhh Me encanta tener días libres de clase, yo también tuve uno el viernes</w:t>
      </w:r>
    </w:p>
    <w:p>
      <w:r>
        <w:t xml:space="preserve">Me alegra ver que es un día festivo típico en cuanto al tiempo.</w:t>
      </w:r>
    </w:p>
    <w:p>
      <w:r>
        <w:t xml:space="preserve">Algunas de las cosas que me he encontrado en el maletero del coche, incluyendo unos pájaros de punto de cruz muy bonitos para mi cuarto de manualidades. El hombre que vendía era un encanto</w:t>
      </w:r>
    </w:p>
    <w:p>
      <w:r>
        <w:t xml:space="preserve">@kate38381849 jaja está bien. realmente no me gusta llegar a otros negocios así que está bien,</w:t>
      </w:r>
    </w:p>
    <w:p>
      <w:r>
        <w:t xml:space="preserve">La Casa Blanca se une a las redes sociales &gt; http://bit.ly/15Fo4X - más vale tarde que nunca</w:t>
      </w:r>
    </w:p>
    <w:p>
      <w:r>
        <w:t xml:space="preserve">¡Buenos días!</w:t>
      </w:r>
    </w:p>
    <w:p>
      <w:r>
        <w:t xml:space="preserve">Me voy a la escuela. Voy a tener un buen día. Sólo sé que...</w:t>
      </w:r>
    </w:p>
    <w:p>
      <w:r>
        <w:t xml:space="preserve">Que se jodan las críticas, Wolverine me pareció impresionante. Pero no es suficiente Dominic Monaghan para mi gusto.</w:t>
      </w:r>
    </w:p>
    <w:p>
      <w:r>
        <w:t xml:space="preserve">#vwll2009 ¿Alguno de los VWLL querría añadir este evento a nuestro Ning? http://bit.ly/BF5sh Se lo agradecería mucho</w:t>
      </w:r>
    </w:p>
    <w:p>
      <w:r>
        <w:t xml:space="preserve">http://twitpic.com/4jdtx - La primavera es agradable</w:t>
      </w:r>
    </w:p>
    <w:p>
      <w:r>
        <w:t xml:space="preserve">Descargar la película "Still Waiting..." http://tinyurl.com/d9g8sj cool #movie</w:t>
      </w:r>
    </w:p>
    <w:p>
      <w:r>
        <w:t xml:space="preserve">@Catwoman123 Que te vaya bien</w:t>
      </w:r>
    </w:p>
    <w:p>
      <w:r>
        <w:t xml:space="preserve">@marika75 music-habits - Me apunto a su estudio</w:t>
      </w:r>
    </w:p>
    <w:p>
      <w:r>
        <w:t xml:space="preserve">Claude Debussy es mi chico de casa</w:t>
      </w:r>
    </w:p>
    <w:p>
      <w:r>
        <w:t xml:space="preserve">@MerCuriosJewels ¡Maravilloso viaje!  Leí las 4 novelas de Crepúsculo.  Completamente absorbente y absorbente.  Un poco triste por haber terminado.</w:t>
      </w:r>
    </w:p>
    <w:p>
      <w:r>
        <w:t xml:space="preserve">Gracias @8101harris Tendré la edición hecha pronto para @hoteleden veo que hago un mejor trabajo detrás de la cámara en vez de delante de ella</w:t>
      </w:r>
    </w:p>
    <w:p>
      <w:r>
        <w:t xml:space="preserve">@AndyTaylorSonic ¡Si! lunes festivo en el Reino Unido hoy... que tengas un día tranquilo</w:t>
      </w:r>
    </w:p>
    <w:p>
      <w:r>
        <w:t xml:space="preserve">Esperamos que One Man Band salga a la venta en algún momento de la próxima semana</w:t>
      </w:r>
    </w:p>
    <w:p>
      <w:r>
        <w:t xml:space="preserve">@dannyvan podría haberte conseguido algo del trabajo y no pagar más de R20 por 2l</w:t>
      </w:r>
    </w:p>
    <w:p>
      <w:r>
        <w:t xml:space="preserve">@qatesiuradewyo Yo lloraría un poco. Espera... no, quiero decir que el ejército mecánico estaría -tan- contento de tener una representación adecuada. ¡X-me!</w:t>
      </w:r>
    </w:p>
    <w:p>
      <w:r>
        <w:t xml:space="preserve">@emzyjonas Mi programa de televisión favorito cuando era niño era... Bananas In Pyjamas y Teletubbies. lol ¡Qué suerte tienes de ir a un concierto de JB! jaja.</w:t>
      </w:r>
    </w:p>
    <w:p>
      <w:r>
        <w:t xml:space="preserve">@cresh182 ¡diviértete! ¡la barbacoa es buena! no importa dónde esté</w:t>
      </w:r>
    </w:p>
    <w:p>
      <w:r>
        <w:t xml:space="preserve">implementar will_paginate en mi sitio web; i love rails</w:t>
      </w:r>
    </w:p>
    <w:p>
      <w:r>
        <w:t xml:space="preserve">escuchando a varsity fanclub</w:t>
      </w:r>
    </w:p>
    <w:p>
      <w:r>
        <w:t xml:space="preserve">1 más a 800... ¿cuál de tus amigos se merece un abrazo gratis?</w:t>
      </w:r>
    </w:p>
    <w:p>
      <w:r>
        <w:t xml:space="preserve">ir a almorzar pronto con mis cuzs fave</w:t>
      </w:r>
    </w:p>
    <w:p>
      <w:r>
        <w:t xml:space="preserve">@Wil_Anderson tus tuits eran impresionantes joder el calor. Para eso está el dencorub</w:t>
      </w:r>
    </w:p>
    <w:p>
      <w:r>
        <w:t xml:space="preserve">que el futuro te acompañe</w:t>
      </w:r>
    </w:p>
    <w:p>
      <w:r>
        <w:t xml:space="preserve">@chelsea_anstee ¡espero! ¡está en la expo! eso sería increíble. estoy tratando de hacer la perfección para que lo sea.</w:t>
      </w:r>
    </w:p>
    <w:p>
      <w:r>
        <w:t xml:space="preserve">@vampirefreak101 Jaja ^^ Gracias</w:t>
      </w:r>
    </w:p>
    <w:p>
      <w:r>
        <w:t xml:space="preserve">Ahora está de vuelta en la escuela trabajando en el proyecto bach.</w:t>
      </w:r>
    </w:p>
    <w:p>
      <w:r>
        <w:t xml:space="preserve">buenos días twitteros, levántense y brillen,, justo en mi camino a la escuela</w:t>
      </w:r>
    </w:p>
    <w:p>
      <w:r>
        <w:t xml:space="preserve">@GottfriedJS Dios mío, pero viajas rápido....beam me up Gottfried...</w:t>
      </w:r>
    </w:p>
    <w:p>
      <w:r>
        <w:t xml:space="preserve">@LauriM podría hacerlo, ¿el hecho de que sea festivo hará alguna diferencia?</w:t>
      </w:r>
    </w:p>
    <w:p>
      <w:r>
        <w:t xml:space="preserve">me voy a ver una película ("17 otra vez")</w:t>
      </w:r>
    </w:p>
    <w:p>
      <w:r>
        <w:t xml:space="preserve">Oh, y ahora los lunes también significan el nuevo American Dad!  Me alegro de haber visto ese programa, tan divertido, y hace que los lunes sean aún mejores</w:t>
      </w:r>
    </w:p>
    <w:p>
      <w:r>
        <w:t xml:space="preserve">@AndyACB sí no para poner dentro de otra cosa</w:t>
      </w:r>
    </w:p>
    <w:p>
      <w:r>
        <w:t xml:space="preserve">@phomor alguien está haciendo el tonto. Por cierto que Hubb opina lo mismo de twitter. Está nombrando a @towerofbabble como la otra parte</w:t>
      </w:r>
    </w:p>
    <w:p>
      <w:r>
        <w:t xml:space="preserve">Lunes... ¡Funday!  Despierta gente... y mantenme despierto por favor Hoy va a ser un día largo... ya puedo sentirlo. Eww</w:t>
      </w:r>
    </w:p>
    <w:p>
      <w:r>
        <w:t xml:space="preserve">Alexia ha vuelto a obstruir twitter.......... así que he pensado en publicar un tuit. Um... ¡¡Acabo de ducharme!!  Ahora voy a tomar una copa! Teehee...</w:t>
      </w:r>
    </w:p>
    <w:p>
      <w:r>
        <w:t xml:space="preserve">Whoa. Eso fue una sesión de ducha</w:t>
      </w:r>
    </w:p>
    <w:p>
      <w:r>
        <w:t xml:space="preserve">@babygirlparis ¿a dónde vas paris?</w:t>
      </w:r>
    </w:p>
    <w:p>
      <w:r>
        <w:t xml:space="preserve">Especialmente difícil de salir de la cama conmigo mismo esta mañana porque estoy caliente, ahora corriendo tarde pegado en frente del espejo comprobando a mí mismo</w:t>
      </w:r>
    </w:p>
    <w:p>
      <w:r>
        <w:t xml:space="preserve">@Sophhs y yo somos amantes de lucas till y david henrie. ambos chicos son muy lindos pero @Sophhs puedes tener a lucas y yo a henrie DEAL</w:t>
      </w:r>
    </w:p>
    <w:p>
      <w:r>
        <w:t xml:space="preserve">@ninaaacooperrr no no entres te quiero... y es tu última semana y necesitas verme..... estás caliente</w:t>
      </w:r>
    </w:p>
    <w:p>
      <w:r>
        <w:t xml:space="preserve">listo para volver a casa</w:t>
      </w:r>
    </w:p>
    <w:p>
      <w:r>
        <w:t xml:space="preserve">* Flash de noticias * MegaRedPacket, su imperio de Internet instantáneo (lanzamiento anticipado) compruebe esta oferta http://mega-redpacket.com</w:t>
      </w:r>
    </w:p>
    <w:p>
      <w:r>
        <w:t xml:space="preserve">@morganmg ¿ starbucks? Pensé que estabas tratando de ser bueno?!</w:t>
      </w:r>
    </w:p>
    <w:p>
      <w:r>
        <w:t xml:space="preserve">&lt;--Mi expresión al ver esto de nuevo: http://tinyurl.com/eqbwe</w:t>
      </w:r>
    </w:p>
    <w:p>
      <w:r>
        <w:t xml:space="preserve">@jeffparks naw...te mantendré dentro. Resulta que tienes alguna que otra pepita de sabiduría.</w:t>
      </w:r>
    </w:p>
    <w:p>
      <w:r>
        <w:t xml:space="preserve">@talktomikesmith Sí, pero ¿qué significa?  Podrías pensar fuera de la caja para hacer nombre muy claro lo que exactamente se envuelve y por qué</w:t>
      </w:r>
    </w:p>
    <w:p>
      <w:r>
        <w:t xml:space="preserve">@fawn_s Acéptalo, no puedes hacer nada, ¿verdad?</w:t>
      </w:r>
    </w:p>
    <w:p>
      <w:r>
        <w:t xml:space="preserve">Aparentemente es el #starwarsday así que disfruta no sabes muy bien lo que tu Kent va a hacer pero sé feliz de todos modos!</w:t>
      </w:r>
    </w:p>
    <w:p>
      <w:r>
        <w:t xml:space="preserve">Acaba de hacer el huevo frito perfecto</w:t>
      </w:r>
    </w:p>
    <w:p>
      <w:r>
        <w:t xml:space="preserve">va a terminar su última tarea. Y LUEGO SE IRÁ A LA CAMA.</w:t>
      </w:r>
    </w:p>
    <w:p>
      <w:r>
        <w:t xml:space="preserve">Anoche fui a ver a Priscilla Ahn, ¡fue increíble! también lo fueron las bandas que la precedieron.</w:t>
      </w:r>
    </w:p>
    <w:p>
      <w:r>
        <w:t xml:space="preserve">gracias por seguirme, @deee_earl</w:t>
      </w:r>
    </w:p>
    <w:p>
      <w:r>
        <w:t xml:space="preserve">voy a estar deshonrado conmigo mismo de por vida si no lo consigo el año que viene. ser un perfeccionista apesta. buena suertekkk</w:t>
      </w:r>
    </w:p>
    <w:p>
      <w:r>
        <w:t xml:space="preserve">subir fotos a myspace</w:t>
      </w:r>
    </w:p>
    <w:p>
      <w:r>
        <w:t xml:space="preserve">@AirheadUK lavando, comp fue genial..más gente y ambiente FAB. 1º en dist. y 2º en exp. sess.</w:t>
      </w:r>
    </w:p>
    <w:p>
      <w:r>
        <w:t xml:space="preserve">El 4 de mayo se anuncia oficialmente como el "día de la mala suerte" ..</w:t>
      </w:r>
    </w:p>
    <w:p>
      <w:r>
        <w:t xml:space="preserve">@cassusriff ¡Sí! Yo me siento igual.  Todavía tengo muchos en cajas.  Aunque es muy divertido.  Ayer llegué a mi nueva casa.</w:t>
      </w:r>
    </w:p>
    <w:p>
      <w:r>
        <w:t xml:space="preserve">@ingegoesbroadwa parece que lo estás pasando muy bien</w:t>
      </w:r>
    </w:p>
    <w:p>
      <w:r>
        <w:t xml:space="preserve">@DhruvChadha bienvenido a la escuela, no estudies mucho, tómate un tiempo libre y huele a rosas también</w:t>
      </w:r>
    </w:p>
    <w:p>
      <w:r>
        <w:t xml:space="preserve">@tsarnick ¡Sí, más vale que lo sientas! No te puedo creer, ¡¡¡bésame el culo!!!</w:t>
      </w:r>
    </w:p>
    <w:p>
      <w:r>
        <w:t xml:space="preserve">@jimmymarsh617 ¡Impresionante trabajo el de anoche!</w:t>
      </w:r>
    </w:p>
    <w:p>
      <w:r>
        <w:t xml:space="preserve">@mikeyway http://twitpic.com/449yj - Si digo "Mystery Science Theatre 3000", ¿significa algo para ti?</w:t>
      </w:r>
    </w:p>
    <w:p>
      <w:r>
        <w:t xml:space="preserve">@BecaBear 1000 = asegúrate de que tiene la palabra caca o pelotas Underbelly SÍ chupa pelotas... Yo lo dejé en la semana 3.</w:t>
      </w:r>
    </w:p>
    <w:p>
      <w:r>
        <w:t xml:space="preserve">@error505 Sí, y al parecer tú también. Pero luego lo quitaste...</w:t>
      </w:r>
    </w:p>
    <w:p>
      <w:r>
        <w:t xml:space="preserve">sí, yo también estoy bastante inseguro jaja</w:t>
      </w:r>
    </w:p>
    <w:p>
      <w:r>
        <w:t xml:space="preserve">@Lagaffe es sólo un día... haz una semana de 60hrs para compensar</w:t>
      </w:r>
    </w:p>
    <w:p>
      <w:r>
        <w:t xml:space="preserve">Actualmente estoy trabajando en una colaboración con Alynn Carter llamada Lost Inside, que me entusiasma.</w:t>
      </w:r>
    </w:p>
    <w:p>
      <w:r>
        <w:t xml:space="preserve">Trabajando en la información de los brotes de Canadá.  Próximamente si has expresado tu interés y tengo tu dirección de correo electrónico . Eh!!!</w:t>
      </w:r>
    </w:p>
    <w:p>
      <w:r>
        <w:t xml:space="preserve">volviendo a mis interesantes correos electrónicos...</w:t>
      </w:r>
    </w:p>
    <w:p>
      <w:r>
        <w:t xml:space="preserve">@turkeyburkey ¿a qué te refieres?</w:t>
      </w:r>
    </w:p>
    <w:p>
      <w:r>
        <w:t xml:space="preserve">Me estoy congelando</w:t>
      </w:r>
    </w:p>
    <w:p>
      <w:r>
        <w:t xml:space="preserve">es gracioso que dijeras que nunca lo lograríamos y mira lo lejos que hemos llegado....  VOLVIENDO A HEAHHH! um. si. escuela :/</w:t>
      </w:r>
    </w:p>
    <w:p>
      <w:r>
        <w:t xml:space="preserve">diversión en facebook.</w:t>
      </w:r>
    </w:p>
    <w:p>
      <w:r>
        <w:t xml:space="preserve">Una buena colección de música, que puede usarse como música de fondo no intrusiva: ¡música de keygens! http://www.keygenmusic.net</w:t>
      </w:r>
    </w:p>
    <w:p>
      <w:r>
        <w:t xml:space="preserve">3oh!3 en la radio estuvieron increíbles ayer.</w:t>
      </w:r>
    </w:p>
    <w:p>
      <w:r>
        <w:t xml:space="preserve">@jrathburn ¡Buenos días Jason! Listo para una nueva semana fresca también!</w:t>
      </w:r>
    </w:p>
    <w:p>
      <w:r>
        <w:t xml:space="preserve">@Brrridgett Ya sé lo que pasa en Sobrenatural.</w:t>
      </w:r>
    </w:p>
    <w:p>
      <w:r>
        <w:t xml:space="preserve">terminando en el estudio NUEVAS CANCIONES EN MYSPACE mañana 5 DE MAYO</w:t>
      </w:r>
    </w:p>
    <w:p>
      <w:r>
        <w:t xml:space="preserve">@iMcFly ¡No guardé esos enlaces! No necesito distracciones... Sólo necesito motivación</w:t>
      </w:r>
    </w:p>
    <w:p>
      <w:r>
        <w:t xml:space="preserve">el nuevo álbum de los maccabees es un ganador, todo el mundo debería escucharlo</w:t>
      </w:r>
    </w:p>
    <w:p>
      <w:r>
        <w:t xml:space="preserve">Voy a estar abrochando esta semana. Así que, alivio para mis seguidores de twitter de mi inanidad. Disfrutad de mi silencio.</w:t>
      </w:r>
    </w:p>
    <w:p>
      <w:r>
        <w:t xml:space="preserve">Vamos a escribir una canción que apague las luces &lt;3</w:t>
      </w:r>
    </w:p>
    <w:p>
      <w:r>
        <w:t xml:space="preserve">Que el día 4 te acompañe #starwarsday (vía @dordali)</w:t>
      </w:r>
    </w:p>
    <w:p>
      <w:r>
        <w:t xml:space="preserve">@taylorswift13 Hola. Disfruta de Londres. Cuidado con los Hackneys. Están locos.</w:t>
      </w:r>
    </w:p>
    <w:p>
      <w:r>
        <w:t xml:space="preserve">Acompañando a Chantal a su tía.</w:t>
      </w:r>
    </w:p>
    <w:p>
      <w:r>
        <w:t xml:space="preserve">Muy cansado! La cena bien, luego los churros estaban bien!</w:t>
      </w:r>
    </w:p>
    <w:p>
      <w:r>
        <w:t xml:space="preserve">@sswayze gracias por seguirme, Sean.</w:t>
      </w:r>
    </w:p>
    <w:p>
      <w:r>
        <w:t xml:space="preserve">Estoy muy contento, mis accesos directos de VStudio han vuelto</w:t>
      </w:r>
    </w:p>
    <w:p>
      <w:r>
        <w:t xml:space="preserve">Vamos a clase .... Día largo</w:t>
      </w:r>
    </w:p>
    <w:p>
      <w:r>
        <w:t xml:space="preserve">Nuevo artículo sobre la banda llamada MGMT @ ATBFM.SOLIDSYN.NET</w:t>
      </w:r>
    </w:p>
    <w:p>
      <w:r>
        <w:t xml:space="preserve">Increíblemente tópico a estas alturas, pero ¡que el Cuatro me acompañe hoy!</w:t>
      </w:r>
    </w:p>
    <w:p>
      <w:r>
        <w:t xml:space="preserve">tener ganas de ir a casa y dormir hasta el día siguiente!</w:t>
      </w:r>
    </w:p>
    <w:p>
      <w:r>
        <w:t xml:space="preserve">Oh sí, Radio1 está tocando Earth, Wind and Fire</w:t>
      </w:r>
    </w:p>
    <w:p>
      <w:r>
        <w:t xml:space="preserve">@Stephkerchner escuchó a través de la vid que podríamos verte por aquí hoy. Estoy deseando conocerte.</w:t>
      </w:r>
    </w:p>
    <w:p>
      <w:r>
        <w:t xml:space="preserve">es la compra online...fantástica</w:t>
      </w:r>
    </w:p>
    <w:p>
      <w:r>
        <w:t xml:space="preserve">buscando nuevas ideas para mi blog</w:t>
      </w:r>
    </w:p>
    <w:p>
      <w:r>
        <w:t xml:space="preserve">@lydia_teamgreen El curso de matrimonios no funciona en ninguno de los dos días festivos de mayo. Vuelve a funcionar la semana que viene</w:t>
      </w:r>
    </w:p>
    <w:p>
      <w:r>
        <w:t xml:space="preserve">esta es vicky haciendo spam en el twitter de belle! de todos modos, ella es rainbows en dreamwidth! le conseguí un código de invitación wahahaha</w:t>
      </w:r>
    </w:p>
    <w:p>
      <w:r>
        <w:t xml:space="preserve">@WestEndActress ¡Está bien bueno!!</w:t>
      </w:r>
    </w:p>
    <w:p>
      <w:r>
        <w:t xml:space="preserve">Creo que mi bicicleta y yo acabamos de asustar a un conserje, que no me habría dejado entrar en el edificio si no lo hubiera hecho con una llave</w:t>
      </w:r>
    </w:p>
    <w:p>
      <w:r>
        <w:t xml:space="preserve">@antony ¡Jajajajajajajaja! Eso me hizo muchas cosquillas!</w:t>
      </w:r>
    </w:p>
    <w:p>
      <w:r>
        <w:t xml:space="preserve">@miraaaaa jajaja. ¡deberías comer entonces!</w:t>
      </w:r>
    </w:p>
    <w:p>
      <w:r>
        <w:t xml:space="preserve">he instalado ubuntu 9.04 en mi oficina! ¡yaaaaaaaaay!   la función "instalar bajo windows" mola!! #increíble #ubuntu #excitado</w:t>
      </w:r>
    </w:p>
    <w:p>
      <w:r>
        <w:t xml:space="preserve">en el estado de ánimo para escuchar algunas cosas Reg (Señor me dijo: "¡¡¡Solías ser un gran fan mío pero ahora parece que has olvidado mis canciones!!!")</w:t>
      </w:r>
    </w:p>
    <w:p>
      <w:r>
        <w:t xml:space="preserve">jodidamente cansado como la mierda es soleado .. buen día? deffff</w:t>
      </w:r>
    </w:p>
    <w:p>
      <w:r>
        <w:t xml:space="preserve">@chrismic Esa es la canción a la que me refiero</w:t>
      </w:r>
    </w:p>
    <w:p>
      <w:r>
        <w:t xml:space="preserve">@Danielle_Jane14 bien, entonces ahora no me siento tan mal lmao</w:t>
      </w:r>
    </w:p>
    <w:p>
      <w:r>
        <w:t xml:space="preserve">en el estado de ánimo para escuchar algunas cosas Reg (Señor me dijo: Solías ser un gran fan mío pero ahora parece que has... http://ff.im/2zaF4</w:t>
      </w:r>
    </w:p>
    <w:p>
      <w:r>
        <w:t xml:space="preserve">espera que esta noche sea una buena noche</w:t>
      </w:r>
    </w:p>
    <w:p>
      <w:r>
        <w:t xml:space="preserve">@MMM aunque estuviera borracho, pensaría en usar una dirección de correo falsa/temporal</w:t>
      </w:r>
    </w:p>
    <w:p>
      <w:r>
        <w:t xml:space="preserve">el tiempo me ha decepcionado esta mañana...ugh!...¡ha tenido una buena noche!</w:t>
      </w:r>
    </w:p>
    <w:p>
      <w:r>
        <w:t xml:space="preserve">@utterhip De nada amigo, realmente mereces que te sigan</w:t>
      </w:r>
    </w:p>
    <w:p>
      <w:r>
        <w:t xml:space="preserve">@iaindodsworth Ja, sí que no se te permiten días de descanso, demasiadas ideas interesantes para incorporar a tweetdeck</w:t>
      </w:r>
    </w:p>
    <w:p>
      <w:r>
        <w:t xml:space="preserve">@Kaat11 sí lo estoy</w:t>
      </w:r>
    </w:p>
    <w:p>
      <w:r>
        <w:t xml:space="preserve">@DNEZTHATSME aw, ¡abrazo virtual! lol estaba a punto de llegar a tu página y decir aah no felicitaciones? pero lo hiciste</w:t>
      </w:r>
    </w:p>
    <w:p>
      <w:r>
        <w:t xml:space="preserve">Si no es una, es la otra.</w:t>
      </w:r>
    </w:p>
    <w:p>
      <w:r>
        <w:t xml:space="preserve">ME GUSTARÍA LITERALMENTE PODER FOLLAR CON CASI TODOS LOS NEGROS DEL MUNDO... SOY UNA NINFA</w:t>
      </w:r>
    </w:p>
    <w:p>
      <w:r>
        <w:t xml:space="preserve">tratando de grabar mi fuente de audio, tal vez necesito un programa específico @vhadZe estoy bien gracias jeje</w:t>
      </w:r>
    </w:p>
    <w:p>
      <w:r>
        <w:t xml:space="preserve">@davidspruell Sólo estoy rasgando aquí.  Esa compra de publicidad de la que iba a hablar contigo parece estar en espera por un tiempo. La empresa ha cambiado de manos. :-/</w:t>
      </w:r>
    </w:p>
    <w:p>
      <w:r>
        <w:t xml:space="preserve">@RobHolladay Lo he añadido, ¿todavía estás despierto?</w:t>
      </w:r>
    </w:p>
    <w:p>
      <w:r>
        <w:t xml:space="preserve">@meriel Sé que no soy yoeeee. Tampoco me sorprende, al menos puedo reírme de mí mismo, al igual que otras personas)</w:t>
      </w:r>
    </w:p>
    <w:p>
      <w:r>
        <w:t xml:space="preserve">@RQOCJD si lo intentan voy a hackear el mainframe de la base de datos de internet y los desbancaré!!! puede llevar un tiempo pero lo haré!...estoy colocado</w:t>
      </w:r>
    </w:p>
    <w:p>
      <w:r>
        <w:t xml:space="preserve">¡Una buena sesión de ejercicios! Ducha y luego a trabajar, bien</w:t>
      </w:r>
    </w:p>
    <w:p>
      <w:r>
        <w:t xml:space="preserve">@fightking Sí, 'Age of Aquarius' ES una canción bastante aterradora</w:t>
      </w:r>
    </w:p>
    <w:p>
      <w:r>
        <w:t xml:space="preserve">@kimberleymcleod Estoy en Brighton y trabajo en la ciudad - ¿tú?</w:t>
      </w:r>
    </w:p>
    <w:p>
      <w:r>
        <w:t xml:space="preserve">@Sunshineliron eso fue impresionante!!</w:t>
      </w:r>
    </w:p>
    <w:p>
      <w:r>
        <w:t xml:space="preserve">@duskyazure sí que suena más sensato. ¡pensé que tenías un momento de genialidad de Heston Bleumenthal de alguna manera!</w:t>
      </w:r>
    </w:p>
    <w:p>
      <w:r>
        <w:t xml:space="preserve">@grentone Si tienes preguntas específicas, házmelo saber. Siempre es bueno tenerlas cuando se escriben cosas. Bueno, me voy. ¡Diviértete!</w:t>
      </w:r>
    </w:p>
    <w:p>
      <w:r>
        <w:t xml:space="preserve">que el día 4 esté con vosotros! FELIZ DÍA DE LA GUERRA DE LAS GALAXIAS!</w:t>
      </w:r>
    </w:p>
    <w:p>
      <w:r>
        <w:t xml:space="preserve">¡He truncado una llanta!  Me estoy volviendo bueno en esto! o_O</w:t>
      </w:r>
    </w:p>
    <w:p>
      <w:r>
        <w:t xml:space="preserve">@thomasapdewi él siempre alegra "la semana" ?</w:t>
      </w:r>
    </w:p>
    <w:p>
      <w:r>
        <w:t xml:space="preserve">soy tuyo. jajaja jason mraz &lt;3 lol</w:t>
      </w:r>
    </w:p>
    <w:p>
      <w:r>
        <w:t xml:space="preserve">@mcarvin ¡¿Eso es esta noche?! Genial</w:t>
      </w:r>
    </w:p>
    <w:p>
      <w:r>
        <w:t xml:space="preserve">@lorenanne Estoy deseando tener uno muy pronto</w:t>
      </w:r>
    </w:p>
    <w:p>
      <w:r>
        <w:t xml:space="preserve">@babygirlparis Que te lo pases genial en el paraíso y bébete unas margeritas por mí</w:t>
      </w:r>
    </w:p>
    <w:p>
      <w:r>
        <w:t xml:space="preserve">@PaperCakes lol, todavía no he hecho nada, sólo he extendido todos mis suministros sobre la mesa del comedor</w:t>
      </w:r>
    </w:p>
    <w:p>
      <w:r>
        <w:t xml:space="preserve">Sydney - Toyota - Landcruiser - 1996 - $10,000 - nuevo anuncio recibido y será publicado en el sitio de HCC pronto</w:t>
      </w:r>
    </w:p>
    <w:p>
      <w:r>
        <w:t xml:space="preserve">Sí podemos hacerlo ......Obama</w:t>
      </w:r>
    </w:p>
    <w:p>
      <w:r>
        <w:t xml:space="preserve">Buenos días Tweepslandia! Haciendo un gran lunes! Un saludo enorme a todos mis seguidores... muah, muah! Os aprecio a todos</w:t>
      </w:r>
    </w:p>
    <w:p>
      <w:r>
        <w:t xml:space="preserve">@dholbach Suena bien. "Este parche fue traído a usted por ..."</w:t>
      </w:r>
    </w:p>
    <w:p>
      <w:r>
        <w:t xml:space="preserve">@colinkelly más razón para hacer su highers más tarde en la vida, el vodka es una gran ayuda de estudio.45xy + 54pq = una medida de 70 ml.Tengo una A en matemáticas</w:t>
      </w:r>
    </w:p>
    <w:p>
      <w:r>
        <w:t xml:space="preserve">@Macintoshtipz Me apunto a tu concurso</w:t>
      </w:r>
    </w:p>
    <w:p>
      <w:r>
        <w:t xml:space="preserve">y se van a pune mañana</w:t>
      </w:r>
    </w:p>
    <w:p>
      <w:r>
        <w:t xml:space="preserve">@santoscarmen eso es un montón de mangos.. jaja baka naglilihi ka ahh?? jaja joke lang carmen</w:t>
      </w:r>
    </w:p>
    <w:p>
      <w:r>
        <w:t xml:space="preserve">http://snipurl.com/hbp3g Canalway Cavalcade en 'little venice' cerca de Warwick Avenue - también hoy</w:t>
      </w:r>
    </w:p>
    <w:p>
      <w:r>
        <w:t xml:space="preserve">tiene mi xbox de vuelta, tengo una rodilla muy dolorida no puede caminar</w:t>
      </w:r>
    </w:p>
    <w:p>
      <w:r>
        <w:t xml:space="preserve">El jueves, el rollo</w:t>
      </w:r>
    </w:p>
    <w:p>
      <w:r>
        <w:t xml:space="preserve">¡La fiesta de Claires fue increíble! Un dolor de cabeza.</w:t>
      </w:r>
    </w:p>
    <w:p>
      <w:r>
        <w:t xml:space="preserve">está casi terminado con la portada del tercer capítulo, yay</w:t>
      </w:r>
    </w:p>
    <w:p>
      <w:r>
        <w:t xml:space="preserve">ahora estoy en hmv</w:t>
      </w:r>
    </w:p>
    <w:p>
      <w:r>
        <w:t xml:space="preserve">tuvo el mejor fin de semana</w:t>
      </w:r>
    </w:p>
    <w:p>
      <w:r>
        <w:t xml:space="preserve">SE BUSCA: Hígado y riñón nuevos, una copa de vino también estaría bienoo</w:t>
      </w:r>
    </w:p>
    <w:p>
      <w:r>
        <w:t xml:space="preserve">@ccr_harris ¡Había mucho más que dos! Diez horas de real-ale te sacan de quicio</w:t>
      </w:r>
    </w:p>
    <w:p>
      <w:r>
        <w:t xml:space="preserve">visto un montón de nuevas fotos y cosas de la luna nueva y no puedo esperar lol (L) Taylor lautner lol se quita la camisa 3 veces yum =] ... lol</w:t>
      </w:r>
    </w:p>
    <w:p>
      <w:r>
        <w:t xml:space="preserve">Respeto a @fresh01 por la bolsa de hombre Heineken http://twitpic.com/4jdrg</w:t>
      </w:r>
    </w:p>
    <w:p>
      <w:r>
        <w:t xml:space="preserve">@MissxMarisa eres la Reina del Sass oh Scenie!!!</w:t>
      </w:r>
    </w:p>
    <w:p>
      <w:r>
        <w:t xml:space="preserve">@nanere awwww... Lo siento! He cambiado la foto... ¡sólo por ti! Porque tú eres lo máximo!</w:t>
      </w:r>
    </w:p>
    <w:p>
      <w:r>
        <w:t xml:space="preserve">ah buena idea. la biblioteca parece funcionar por eso no estoy allí obviamente.</w:t>
      </w:r>
    </w:p>
    <w:p>
      <w:r>
        <w:t xml:space="preserve">@Apachekiller ¿Debo preocuparme?</w:t>
      </w:r>
    </w:p>
    <w:p>
      <w:r>
        <w:t xml:space="preserve">Cuando veas a alguien sin una sonrisa pásale la tuya</w:t>
      </w:r>
    </w:p>
    <w:p>
      <w:r>
        <w:t xml:space="preserve">¿TODAVÍA ESTÁ TRATANDO DE ENTENDER TODO ESTO? !!!!</w:t>
      </w:r>
    </w:p>
    <w:p>
      <w:r>
        <w:t xml:space="preserve">Realmente debería estar de mal humor, pero.</w:t>
      </w:r>
    </w:p>
    <w:p>
      <w:r>
        <w:t xml:space="preserve">BUENA SUERTE EN LOS FINALES A TODOS!!!!!!!!!!!!!!!!!</w:t>
      </w:r>
    </w:p>
    <w:p>
      <w:r>
        <w:t xml:space="preserve">@aulia "medios alternativos de adquisición" suena un poco noble</w:t>
      </w:r>
    </w:p>
    <w:p>
      <w:r>
        <w:t xml:space="preserve">@pourpresheep lol. ¡Gracias nena!</w:t>
      </w:r>
    </w:p>
    <w:p>
      <w:r>
        <w:t xml:space="preserve">@lbruning se llama: dedicado</w:t>
      </w:r>
    </w:p>
    <w:p>
      <w:r>
        <w:t xml:space="preserve">Jugando a vernos de nuevo-miley cyrus en la tienda</w:t>
      </w:r>
    </w:p>
    <w:p>
      <w:r>
        <w:t xml:space="preserve">@brittanybannana no es demasiado caliente ni demasiado frío</w:t>
      </w:r>
    </w:p>
    <w:p>
      <w:r>
        <w:t xml:space="preserve">@Oprah un invitado de Oprah si alguna vez vi uno http://tinyurl.com/d39x4n</w:t>
      </w:r>
    </w:p>
    <w:p>
      <w:r>
        <w:t xml:space="preserve">@peacecharade lo harás muy bien! Que tengas un maravilloso primer día</w:t>
      </w:r>
    </w:p>
    <w:p>
      <w:r>
        <w:t xml:space="preserve">@sebby_peek mkay :/ ¿se lo has dicho por msn? bfgurelgbsr sí, supongo que sí, no sé si me gusta, esperaré a conocer tu opinión</w:t>
      </w:r>
    </w:p>
    <w:p>
      <w:r>
        <w:t xml:space="preserve">@mynkeymonkey ¡Felicidades! Qué bonito</w:t>
      </w:r>
    </w:p>
    <w:p>
      <w:r>
        <w:t xml:space="preserve">buenos días</w:t>
      </w:r>
    </w:p>
    <w:p>
      <w:r>
        <w:t xml:space="preserve">me siento algo decaído; ¡oh, no quiero tener un examen! oh, bueno... 5 días bebé!</w:t>
      </w:r>
    </w:p>
    <w:p>
      <w:r>
        <w:t xml:space="preserve">¡Hola David! ¿Ya te has ido al ojo? Es mi cumpleaños, y tú cantando en Ipswitch, ¡el mejor regalo! Diviértete en la búsqueda de desayunos!</w:t>
      </w:r>
    </w:p>
    <w:p>
      <w:r>
        <w:t xml:space="preserve">Mi primer puesto</w:t>
      </w:r>
    </w:p>
    <w:p>
      <w:r>
        <w:t xml:space="preserve">@jimrhiz última respuesta un académico de la Seguridad Nacional de los Estados Unidos dijo que se creó una ontología para ello "y todo el mundo la odiaba[s] la prescripción".</w:t>
      </w:r>
    </w:p>
    <w:p>
      <w:r>
        <w:t xml:space="preserve">@greekdude ten paciencia lo tendrás pronto</w:t>
      </w:r>
    </w:p>
    <w:p>
      <w:r>
        <w:t xml:space="preserve">@taylorswift13 Te damos la bienvenida, Taylor ) Aunque esté lloviendo :// No puedo esperar tu concierto x</w:t>
      </w:r>
    </w:p>
    <w:p>
      <w:r>
        <w:t xml:space="preserve">Ahora soy un poco más feliz. He encontrado un poco de motivación en Física. Sé que no me irá bien en el examen pero al menos he empezado a repasar</w:t>
      </w:r>
    </w:p>
    <w:p>
      <w:r>
        <w:t xml:space="preserve">Las 10 palabras extranjeras más geniales que necesita la lengua inglesa. Comprueba el número uno. Increíble! http://is.gd/s9B1</w:t>
      </w:r>
    </w:p>
    <w:p>
      <w:r>
        <w:t xml:space="preserve">terminar algunos bocetos y luego salir a patinar! Yeeeehaaa! Tengo una nueva cubierta</w:t>
      </w:r>
    </w:p>
    <w:p>
      <w:r>
        <w:t xml:space="preserve">@JawshE Comienza de nuevo el 14 de junio</w:t>
      </w:r>
    </w:p>
    <w:p>
      <w:r>
        <w:t xml:space="preserve">@EnchantedStar sólo puede mejorar.</w:t>
      </w:r>
    </w:p>
    <w:p>
      <w:r>
        <w:t xml:space="preserve">Tenía razón, mercadillo + lluvia = ¡no es una buena idea! Ahora estoy en casa con el fuego encendido y un bocadillo de bacon yummmmm</w:t>
      </w:r>
    </w:p>
    <w:p>
      <w:r>
        <w:t xml:space="preserve">esto va para el único smirker cheers dave! aka jak aka el mejor pecho jamás! ? http://blip.fm/~5jjcc</w:t>
      </w:r>
    </w:p>
    <w:p>
      <w:r>
        <w:t xml:space="preserve">No lo puedo creer, ¡a mi cachorro le gustan las coles de Bruselas!</w:t>
      </w:r>
    </w:p>
    <w:p>
      <w:r>
        <w:t xml:space="preserve">@trekkerguy ¡Ya han tenido un gran día!  Disfruta de tus Weeties!</w:t>
      </w:r>
    </w:p>
    <w:p>
      <w:r>
        <w:t xml:space="preserve">Hola Twitter</w:t>
      </w:r>
    </w:p>
    <w:p>
      <w:r>
        <w:t xml:space="preserve">escuela y luego juego oh alegría totalmente no lookin adelante a este día</w:t>
      </w:r>
    </w:p>
    <w:p>
      <w:r>
        <w:t xml:space="preserve">@leannenufc ¡Adelante! Los chinos suenan deliciosos!</w:t>
      </w:r>
    </w:p>
    <w:p>
      <w:r>
        <w:t xml:space="preserve">Me he levantado a las 4:30 de la mañana, hora de la costa oeste, para coger mi vuelo de vuelta a casa, tan emocionada de volver con mis dos hijos favoritos, mi cachorro y mi hermano.</w:t>
      </w:r>
    </w:p>
    <w:p>
      <w:r>
        <w:t xml:space="preserve">Felices seis meses para mí y para ella</w:t>
      </w:r>
    </w:p>
    <w:p>
      <w:r>
        <w:t xml:space="preserve">soy muy nuevo y necesito tu ayuda</w:t>
      </w:r>
    </w:p>
    <w:p>
      <w:r>
        <w:t xml:space="preserve">espero que todo el mundo esté teniendo un increíble lunes festivo. SIN TRABAJO</w:t>
      </w:r>
    </w:p>
    <w:p>
      <w:r>
        <w:t xml:space="preserve">hablando con sam en msn, twitter es tan 5 minutos</w:t>
      </w:r>
    </w:p>
    <w:p>
      <w:r>
        <w:t xml:space="preserve">escuchando el álbum de David Archuleta es increíble</w:t>
      </w:r>
    </w:p>
    <w:p>
      <w:r>
        <w:t xml:space="preserve">@HemalRadia Hola amigo...encantado de verte hoy...que tengas una buena semana</w:t>
      </w:r>
    </w:p>
    <w:p>
      <w:r>
        <w:t xml:space="preserve">Montar en bmx en la playa de Burgas, después de la noche de careoke</w:t>
      </w:r>
    </w:p>
    <w:p>
      <w:r>
        <w:t xml:space="preserve">mi música http://www.myspace.com/janedurkin</w:t>
      </w:r>
    </w:p>
    <w:p>
      <w:r>
        <w:t xml:space="preserve">escuchando su música robada. ¡simplemente me encanta porque es gratis!</w:t>
      </w:r>
    </w:p>
    <w:p>
      <w:r>
        <w:t xml:space="preserve">Hoy no voy a la escuela con Carleigh, los dos apenas pudimos dormir una hora la noche pasada.</w:t>
      </w:r>
    </w:p>
    <w:p>
      <w:r>
        <w:t xml:space="preserve">Dando por terminada la noche una hora antes.  Toda la actividad cerebral será prorrogada hasta nuevo aviso.  Feliz viaje a todos!  x</w:t>
      </w:r>
    </w:p>
    <w:p>
      <w:r>
        <w:t xml:space="preserve">@Mariakri ¿son tú y Melissa celebridades ahora?</w:t>
      </w:r>
    </w:p>
    <w:p>
      <w:r>
        <w:t xml:space="preserve">Hoy sale el nuevo single de Polly Scattergood. Descárgate el EP Please Don't Touch en iTunes, ¡es genial!</w:t>
      </w:r>
    </w:p>
    <w:p>
      <w:r>
        <w:t xml:space="preserve">@popey tienes razón, disfruta de la lasaña,</w:t>
      </w:r>
    </w:p>
    <w:p>
      <w:r>
        <w:t xml:space="preserve">@NHBS En realidad no ofrecemos ese servicio porque somos diseñadores web/gráficos y no editores de escritorio. Así que pensé que tal vez podríais ayudarnos.</w:t>
      </w:r>
    </w:p>
    <w:p>
      <w:r>
        <w:t xml:space="preserve">@Shazmir b/c tu catnapped...los gatos siempre tienen sueños raros</w:t>
      </w:r>
    </w:p>
    <w:p>
      <w:r>
        <w:t xml:space="preserve">El baile ha estado bien hoy, y aún así, haciendo Jai Ho.</w:t>
      </w:r>
    </w:p>
    <w:p>
      <w:r>
        <w:t xml:space="preserve">@jenniferjayy hasta luego, adiós! &lt;333 ¡Que tengas un día súper increíble! Yo me voy a dormir.</w:t>
      </w:r>
    </w:p>
    <w:p>
      <w:r>
        <w:t xml:space="preserve">Las patatas fritas de Panera Bread son las mejores a las 715 de la mañana.</w:t>
      </w:r>
    </w:p>
    <w:p>
      <w:r>
        <w:t xml:space="preserve">He estado jugando a la demo de UFC Unleashed 2009, es un juego impresionante, tengo el Aprendiz ahora, lunes perezoso</w:t>
      </w:r>
    </w:p>
    <w:p>
      <w:r>
        <w:t xml:space="preserve">@ckjchambers Estoy de acuerdo en que el G B Reef tiene mi voto #queensland</w:t>
      </w:r>
    </w:p>
    <w:p>
      <w:r>
        <w:t xml:space="preserve">@Maab ¿No te sentías bien hoy? Meh lengua azul sí que te avisé.</w:t>
      </w:r>
    </w:p>
    <w:p>
      <w:r>
        <w:t xml:space="preserve">La aplicación de NIN es rechazada por Apple, Reznor amenaza con hacer Jailbreak - siempre entretenido http://viigo.im/sXB</w:t>
      </w:r>
    </w:p>
    <w:p>
      <w:r>
        <w:t xml:space="preserve">@niveauxbandit heyy ¿estás bien...? sé que es una mierda tenerla en tu dormitorio... pero te aseguro que estará bien</w:t>
      </w:r>
    </w:p>
    <w:p>
      <w:r>
        <w:t xml:space="preserve">@ddlovato acabo de ver tu actuación en el show de ellen. estamos tan atrasados en australia estuviste INCREIBLE y tienes una voz tan maravillosa!</w:t>
      </w:r>
    </w:p>
    <w:p>
      <w:r>
        <w:t xml:space="preserve">ah acaba de terminar de hacer el té para mañana por la noche</w:t>
      </w:r>
    </w:p>
    <w:p>
      <w:r>
        <w:t xml:space="preserve">@HamzaZafar Ese es el problema. DNS no está funcionando uTorrent y DestroyTwitter están trabajando mientras todo lo demás está abajo.</w:t>
      </w:r>
    </w:p>
    <w:p>
      <w:r>
        <w:t xml:space="preserve">@marieosmond ¡Nos vemos en octubre! Me encanta el nuevo libro, ¿cuándo sale el próximo?</w:t>
      </w:r>
    </w:p>
    <w:p>
      <w:r>
        <w:t xml:space="preserve">@hueypriest supongo que depende de si quieres ser jurado</w:t>
      </w:r>
    </w:p>
    <w:p>
      <w:r>
        <w:t xml:space="preserve">@susanasantos ¡Felicidades por el examen!</w:t>
      </w:r>
    </w:p>
    <w:p>
      <w:r>
        <w:t xml:space="preserve">@rhyanoutrageous gracias</w:t>
      </w:r>
    </w:p>
    <w:p>
      <w:r>
        <w:t xml:space="preserve">@TracyeDukes Buenos días y gracias por el Retweet</w:t>
      </w:r>
    </w:p>
    <w:p>
      <w:r>
        <w:t xml:space="preserve">@natalietran no quiero parecer un loco paedofile escribiendo con una mano y jugueteando con mi polla en la otra pero eres el más guay de todos</w:t>
      </w:r>
    </w:p>
    <w:p>
      <w:r>
        <w:t xml:space="preserve">@AlexTrup Gracias</w:t>
      </w:r>
    </w:p>
    <w:p>
      <w:r>
        <w:t xml:space="preserve">@DickieA ¡¡¡YAY!!! Me alegro de no ser la única que está a punto de regalar su alma a Twitter y Facebook!!! ¡bienvenida sea! xxx</w:t>
      </w:r>
    </w:p>
    <w:p>
      <w:r>
        <w:t xml:space="preserve">@xo_mcflyandjb hey! me encantó tu capítulo!! más pronto ok? xx</w:t>
      </w:r>
    </w:p>
    <w:p>
      <w:r>
        <w:t xml:space="preserve">está ahora en twitter.....</w:t>
      </w:r>
    </w:p>
    <w:p>
      <w:r>
        <w:t xml:space="preserve">Buenos días Twitterlandia! La cuenta atrás para el TCI comienza de nuevo... Pasaré del lunes al miércoles sabiendo que el jueves me voy de aquí! Woo hoo!</w:t>
      </w:r>
    </w:p>
    <w:p>
      <w:r>
        <w:t xml:space="preserve">Todavía estoy emocionado por el concierto del sábado. 17/7/09 allá voy</w:t>
      </w:r>
    </w:p>
    <w:p>
      <w:r>
        <w:t xml:space="preserve">@ashumittal @twilightfairy El hashtag #wci simplemente no se está extinguiendo pronto, ¿verdad?</w:t>
      </w:r>
    </w:p>
    <w:p>
      <w:r>
        <w:t xml:space="preserve">su fútbol, y conseguir que krisnan inu vuelva al equipo / también, twitter, deshazte del ridículo límite de caracteres.</w:t>
      </w:r>
    </w:p>
    <w:p>
      <w:r>
        <w:t xml:space="preserve">@shotdown Jaja, está aquí arriba para quedarse, son casi 2 horas de autocar para que llegue, ¡puede que no sea conveniente para una hora de televisión!</w:t>
      </w:r>
    </w:p>
    <w:p>
      <w:r>
        <w:t xml:space="preserve">@Emily_Morden ..estar en richard's. si no es así entonces te veré cuando vuelvas ¡buena suerte!</w:t>
      </w:r>
    </w:p>
    <w:p>
      <w:r>
        <w:t xml:space="preserve">@dayv79 jaja Sólo estoy jugando</w:t>
      </w:r>
    </w:p>
    <w:p>
      <w:r>
        <w:t xml:space="preserve">@katie_andhearts Crucemos los dedos</w:t>
      </w:r>
    </w:p>
    <w:p>
      <w:r>
        <w:t xml:space="preserve">@twochix1 ¡¡Quiero ver a David cocinar!!</w:t>
      </w:r>
    </w:p>
    <w:p>
      <w:r>
        <w:t xml:space="preserve">@NakedSoap @dandineen lol yep seguro que sí... aunque hoy tengo que salir de casa !!!</w:t>
      </w:r>
    </w:p>
    <w:p>
      <w:r>
        <w:t xml:space="preserve">@matthew_nl son abejas que quedarán atrapadas en mi tarro de miel</w:t>
      </w:r>
    </w:p>
    <w:p>
      <w:r>
        <w:t xml:space="preserve">@Taddy69 No es bueno, conozco esa sensación. Espero que te recuperes pronto.</w:t>
      </w:r>
    </w:p>
    <w:p>
      <w:r>
        <w:t xml:space="preserve">@AmandaHol Britains got Talent se pone mejor cada semana</w:t>
      </w:r>
    </w:p>
    <w:p/>
    <w:p>
      <w:r>
        <w:t xml:space="preserve">@mobilebomb Espero que se recupere lo antes posible y vuelva a ser un perro hiperactivo.</w:t>
      </w:r>
    </w:p>
    <w:p>
      <w:r>
        <w:t xml:space="preserve">@rewebcoach De momento (a excepción de la lluvia), mi mañana es Genial.  Pero no voy a dejar que me empañe el día</w:t>
      </w:r>
    </w:p>
    <w:p>
      <w:r>
        <w:t xml:space="preserve">@hasinamin Yo estoy igual, que no cunda el pánico. Gran topman</w:t>
      </w:r>
    </w:p>
    <w:p>
      <w:r>
        <w:t xml:space="preserve">Que el día 4 te acompañe -&gt; heute ist Star Wars Day</w:t>
      </w:r>
    </w:p>
    <w:p>
      <w:r>
        <w:t xml:space="preserve">@curtistrichel gracias por ser taxista esta mañana-no estaba enojado y golpeando las puertas esta mañana BTW, sólo arrastrando el culo para conseguir bañado antes de 6!</w:t>
      </w:r>
    </w:p>
    <w:p>
      <w:r>
        <w:t xml:space="preserve">@Deathwishedx3 Si no has cambiado de opinión a mediados de junio entonces puedes tener uno x</w:t>
      </w:r>
    </w:p>
    <w:p>
      <w:r>
        <w:t xml:space="preserve">@x_dec0de Al final sólo tengo 1 hora de historia... ¡a las 15.00 horas! pero he ido a mi instituto a las 8.00 de la mañana a hacer unos deberes con una amiga</w:t>
      </w:r>
    </w:p>
    <w:p>
      <w:r>
        <w:t xml:space="preserve">@ruis3rra ehhehehe gracias</w:t>
      </w:r>
    </w:p>
    <w:p>
      <w:r>
        <w:t xml:space="preserve">Que la Fortaleza te acompañe... ja sí... Hoy es el día de mi cumpleaños Star Wars ... ¿No soy afortunado, fans de la guerra de las galaxias?</w:t>
      </w:r>
    </w:p>
    <w:p>
      <w:r>
        <w:t xml:space="preserve">@jordanmccoy awwww que lindo es un pUG</w:t>
      </w:r>
    </w:p>
    <w:p>
      <w:r>
        <w:t xml:space="preserve">@joshcoop ¡Absolutamente!  Cuando tocamos fondo solo hay un camino a seguir.</w:t>
      </w:r>
    </w:p>
    <w:p>
      <w:r>
        <w:t xml:space="preserve">@LichfieldBlog @nickbrickett #lichfield #tweetup suena divertido ¡Espero verte a ti y a todos los demás allí!</w:t>
      </w:r>
    </w:p>
    <w:p>
      <w:r>
        <w:t xml:space="preserve">felicitaciones penjiiii !!! Le llamamos soulja boy o mcbaby lol</w:t>
      </w:r>
    </w:p>
    <w:p>
      <w:r>
        <w:t xml:space="preserve">8am final de matemáticas deseame suerte</w:t>
      </w:r>
    </w:p>
    <w:p>
      <w:r>
        <w:t xml:space="preserve">@backsue rofl rofl. Diviértete</w:t>
      </w:r>
    </w:p>
    <w:p>
      <w:r>
        <w:t xml:space="preserve">feliz día de la guerra de las galaxias todo el mundo se va a celebrar con la familia... ok no lo celebramos pero me voy a dar una vuelta por el famo...</w:t>
      </w:r>
    </w:p>
    <w:p>
      <w:r>
        <w:t xml:space="preserve">Todo el mundo está aquí. Ahora nos vamos de fiesta</w:t>
      </w:r>
    </w:p>
    <w:p>
      <w:r>
        <w:t xml:space="preserve">@annahasphyxiate re dolor de espalda y piernas: bueno al menos lo pasaste bien. la sal de epson funciona bien normalmente.  DM mí si necesita más ayuda</w:t>
      </w:r>
    </w:p>
    <w:p>
      <w:r>
        <w:t xml:space="preserve">@bmthofficial good as, cya in melbourne</w:t>
      </w:r>
    </w:p>
    <w:p>
      <w:r>
        <w:t xml:space="preserve">@fayarina shweeeeet!</w:t>
      </w:r>
    </w:p>
    <w:p>
      <w:r>
        <w:t xml:space="preserve">Oh, Top Gear (Reino Unido), cómo te quiero</w:t>
      </w:r>
    </w:p>
    <w:p>
      <w:r>
        <w:t xml:space="preserve">@Jamie_127 no es agradable.Prefiero ser uno o el otro.lol</w:t>
      </w:r>
    </w:p>
    <w:p>
      <w:r>
        <w:t xml:space="preserve">¡Nuevo top! http://tinyurl.com/cyd3pp</w:t>
      </w:r>
    </w:p>
    <w:p>
      <w:r>
        <w:t xml:space="preserve">Vaya, acabo de darme cuenta de que este es el último mes de mi curso escolar.</w:t>
      </w:r>
    </w:p>
    <w:p>
      <w:r>
        <w:t xml:space="preserve">buenos días! espero que todos tengáis un buen día!! aunque sea lunes... ¡sed positivos! ;)</w:t>
      </w:r>
    </w:p>
    <w:p>
      <w:r>
        <w:t xml:space="preserve">Soy el pájaro con las alas rotas, ella es la canción que me gusta cantar sabes quién eres xx</w:t>
      </w:r>
    </w:p>
    <w:p>
      <w:r>
        <w:t xml:space="preserve">@GreeGreece Gracias por la página de las Conferencias Gifford</w:t>
      </w:r>
    </w:p>
    <w:p>
      <w:r>
        <w:t xml:space="preserve">Me he divertido este verano</w:t>
      </w:r>
    </w:p>
    <w:p>
      <w:r>
        <w:t xml:space="preserve">@JacobLovie Jaja no es para nada horrible, pero creo que todo el mundo odia el sonido de su voz cuando la escucha reproducirse, ¡¡yo sé que lo hago!!</w:t>
      </w:r>
    </w:p>
    <w:p>
      <w:r>
        <w:t xml:space="preserve">@danger_skies pero gi es del equipo edward, así que yo me cuidaría las espaldas :p</w:t>
      </w:r>
    </w:p>
    <w:p>
      <w:r>
        <w:t xml:space="preserve">@drhett Todavía no. Espero comprobarlo esta semana.</w:t>
      </w:r>
    </w:p>
    <w:p>
      <w:r>
        <w:t xml:space="preserve">@frixionofficial es un tuuneee caliente,</w:t>
      </w:r>
    </w:p>
    <w:p>
      <w:r>
        <w:t xml:space="preserve">La vieja tradición británica de la llovizna gris y fría en un día festivo se sigue observando</w:t>
      </w:r>
    </w:p>
    <w:p>
      <w:r>
        <w:t xml:space="preserve">@mikefoong lol me gustan los retos cuanto más imposibles más quiero probar!</w:t>
      </w:r>
    </w:p>
    <w:p>
      <w:r>
        <w:t xml:space="preserve">Esperando el El y escuchando un poco de MJB "Just Fine". La canción perfecta para empezar mi semana.</w:t>
      </w:r>
    </w:p>
    <w:p>
      <w:r>
        <w:t xml:space="preserve">? El nuevo single de Polly Scattergood sale hoy. Descárgate el EP Please Don't Touch en iTunes, ¡es genial! http://tr.im/kpK8</w:t>
      </w:r>
    </w:p>
    <w:p>
      <w:r>
        <w:t xml:space="preserve">Planificar las cosas que hay que hacer en mayo</w:t>
      </w:r>
    </w:p>
    <w:p>
      <w:r>
        <w:t xml:space="preserve">@leeprovoost la película tiene un montón de excavaciones en la industria del cine de la India por lo que puede no tener mucho sentido, a menos que usted ha seguido el tiempo suficiente</w:t>
      </w:r>
    </w:p>
    <w:p>
      <w:r>
        <w:t xml:space="preserve">@1sweetwhirl recuerda al chico que te hizo el primer #tweetbud! ~&gt; @yashved_2890 ayúdale a conseguir 900 flwrs y hazle sonreír!</w:t>
      </w:r>
    </w:p>
    <w:p>
      <w:r>
        <w:t xml:space="preserve">@Wossy Sabes, se pueden leer casi todos tus Tweets como una especie de eufemismo asqueroso.  Es bastante divertido</w:t>
      </w:r>
    </w:p>
    <w:p>
      <w:r>
        <w:t xml:space="preserve">trabajando en el preescolar....esperando a que lleguen los niños.....haciendo café de dunkin donuts</w:t>
      </w:r>
    </w:p>
    <w:p>
      <w:r>
        <w:t xml:space="preserve">@ThreeBySea Hola, yo sólo las recorto en Photoshop y juego con la composición. Lo que se ve mejor grande etc.</w:t>
      </w:r>
    </w:p>
    <w:p>
      <w:r>
        <w:t xml:space="preserve">@atchoum1979 ¿Dónde estás?   ¿No has tuiteado hoy? Apuesto a que tampoco hay jardinería.</w:t>
      </w:r>
    </w:p>
    <w:p>
      <w:r>
        <w:t xml:space="preserve">Buenos días listos para empezar esta semana.</w:t>
      </w:r>
    </w:p>
    <w:p>
      <w:r>
        <w:t xml:space="preserve">revisiones hechas, 30 frases nuevas, 100+ iknow hechos wow en un papel</w:t>
      </w:r>
    </w:p>
    <w:p>
      <w:r>
        <w:t xml:space="preserve">@aussiecynic mayormente solo voy a trabajar y luego actualizo mi blog crepuscular básicamente, esa es mi vida. ¿Es hora de dormir para ti?</w:t>
      </w:r>
    </w:p>
    <w:p>
      <w:r>
        <w:t xml:space="preserve">he escuchado la nueva canción de Basment Jaxx "Raindrops"...es fantástica!!! y me hace bailar no puedo esperar al Fuji Rock Festival...</w:t>
      </w:r>
    </w:p>
    <w:p>
      <w:r>
        <w:t xml:space="preserve">@faceofboe tienes que ponerles algo de Mary Poppins, todo el mundo sabe que así se ordenan las habitaciones</w:t>
      </w:r>
    </w:p>
    <w:p>
      <w:r>
        <w:t xml:space="preserve">Chillin con los alquileres, y mirando fotos viejas hilarantes. ¡Bueno, divertido!</w:t>
      </w:r>
    </w:p>
    <w:p>
      <w:r>
        <w:t xml:space="preserve">Día de la foto para el preescolar de 3 años. Un plumón de rayas azul claro y unos kahkis.  Me pregunto de qué color serán cuando lo recoja en 3 horas</w:t>
      </w:r>
    </w:p>
    <w:p>
      <w:r>
        <w:t xml:space="preserve">@mombloggersclub Buenos días</w:t>
      </w:r>
    </w:p>
    <w:p>
      <w:r>
        <w:t xml:space="preserve">Me voy a la escuela... ¡¡¡JUGO!!! :/ ¡7:20 am! Me tengo que ir!  ¡ADIÓS!</w:t>
      </w:r>
    </w:p>
    <w:p>
      <w:r>
        <w:t xml:space="preserve">Dinero joven</w:t>
      </w:r>
    </w:p>
    <w:p>
      <w:r>
        <w:t xml:space="preserve">@LMcreation Sí, los lunes son duros.  Espero que tú también tengas un buen día y tengas la oportunidad de salir en algún momento al sol</w:t>
      </w:r>
    </w:p>
    <w:p>
      <w:r>
        <w:t xml:space="preserve">Espero conseguir muchas ofertas y mucha ropa de lujo.</w:t>
      </w:r>
    </w:p>
    <w:p>
      <w:r>
        <w:t xml:space="preserve">Las velocidades de descarga son ahora ilimitadas hasta nuevo aviso</w:t>
      </w:r>
    </w:p>
    <w:p>
      <w:r>
        <w:t xml:space="preserve">Bueno, sólo tengo que conseguir un poco de motivación, y también, para hacer mi tarea, y el ensayo ... Y .... ¡es un día tan bonito! ¿Cómo?</w:t>
      </w:r>
    </w:p>
    <w:p>
      <w:r>
        <w:t xml:space="preserve">Este es el día que ha hecho el Señor, me alegraré y me regocijaré en él</w:t>
      </w:r>
    </w:p>
    <w:p>
      <w:r>
        <w:t xml:space="preserve">@justsal Lol re su comentario Gillian Anderson</w:t>
      </w:r>
    </w:p>
    <w:p>
      <w:r>
        <w:t xml:space="preserve">me voy a recoger a mis hijas que parece que están cogiendo un gusto insano por primark...me siento como un mal padre</w:t>
      </w:r>
    </w:p>
    <w:p>
      <w:r>
        <w:t xml:space="preserve">Ven a unirte a la diversión mientras hago el primer lanzamiento en el juego de las Leyendas... 16 de mayo a las 7 pm! http://tinyurl.com/6nkpuz</w:t>
      </w:r>
    </w:p>
    <w:p>
      <w:r>
        <w:t xml:space="preserve">@lise90 Yo también he tenido ese "problema", el de ser encantado rápidamente, digo. Cruzaré los dedos por ti</w:t>
      </w:r>
    </w:p>
    <w:p>
      <w:r>
        <w:t xml:space="preserve">@DickieA @chrisjlovell ¡es verdad!  @chrisjlovell ¿has descargado ya el tweetdeck? es literalmente increíble xxx</w:t>
      </w:r>
    </w:p>
    <w:p>
      <w:r>
        <w:t xml:space="preserve">@mbrislane oficialmente MOSS no funciona en Vista pero extraoficialmente está bien</w:t>
      </w:r>
    </w:p>
    <w:p>
      <w:r>
        <w:t xml:space="preserve">@marnixtfn Ahahahah, hola a ti y bienvenida a twitter ^^ ¿Ya le has cogido el truco? xx</w:t>
      </w:r>
    </w:p>
    <w:p>
      <w:r>
        <w:t xml:space="preserve">@MaheshKukreja Tú también cariño</w:t>
      </w:r>
    </w:p>
    <w:p>
      <w:r>
        <w:t xml:space="preserve">@HaoranC ¡A por ello!</w:t>
      </w:r>
    </w:p>
    <w:p>
      <w:r>
        <w:t xml:space="preserve">@bombchelle512 feliz cumpleaños y @joemwestbrook felicidades desearía que estuvieras aquí para tu dama..yo cuidaré de ella;)</w:t>
      </w:r>
    </w:p>
    <w:p>
      <w:r>
        <w:t xml:space="preserve">tratando de ver lost online muy molesto y lento...el internet no lost</w:t>
      </w:r>
    </w:p>
    <w:p>
      <w:r>
        <w:t xml:space="preserve">@sammoran Sam, ¿puedo hacer una pregunta extraña?  ¿Cuál podría ser tu animal favorito?</w:t>
      </w:r>
    </w:p>
    <w:p>
      <w:r>
        <w:t xml:space="preserve">Buenos días. A la escuela... ¡Ickkk!</w:t>
      </w:r>
    </w:p>
    <w:p>
      <w:r>
        <w:t xml:space="preserve">VAMOS A VER SUPERNATURAL volveremos después xx</w:t>
      </w:r>
    </w:p>
    <w:p>
      <w:r>
        <w:t xml:space="preserve">va a ser un día largo pero divertido - paseo de la tercera edad por fin</w:t>
      </w:r>
    </w:p>
    <w:p>
      <w:r>
        <w:t xml:space="preserve">Probablemente porque no me gusta dormir hasta tarde, aunque lo intente.</w:t>
      </w:r>
    </w:p>
    <w:p>
      <w:r>
        <w:t xml:space="preserve">@hopefulauthor ¡Gracias!</w:t>
      </w:r>
    </w:p>
    <w:p>
      <w:r>
        <w:t xml:space="preserve">@amazondotjon http://twitpic.com/4j9cd - whoaaaaaaaaa RYAN!!!! puedo ver su sonrisa desde aquí</w:t>
      </w:r>
    </w:p>
    <w:p>
      <w:r>
        <w:t xml:space="preserve">@Ashika_Sunshine Me lo imaginaba... Pero igual terminé llevando a mi primo a trabajar en el Rain...    Pero dame un toque</w:t>
      </w:r>
    </w:p>
    <w:p>
      <w:r>
        <w:t xml:space="preserve">mis chicos me llaman ``Bart de las preguntas críticas''. Supongo que eso es algo bueno.  #zeropoint.IT</w:t>
      </w:r>
    </w:p>
    <w:p>
      <w:r>
        <w:t xml:space="preserve">@Tittch eso es una locura ¿por qué alguien no te seguiría? Tus tweets son muy divertidos</w:t>
      </w:r>
    </w:p>
    <w:p>
      <w:r>
        <w:t xml:space="preserve">Feliz Día de Star Wars</w:t>
      </w:r>
    </w:p>
    <w:p>
      <w:r>
        <w:t xml:space="preserve">@Nextread Estoy de acuerdo, manténganlo en Star Trek pero háganlo comercialmente viable! ¡Vamos!</w:t>
      </w:r>
    </w:p>
    <w:p>
      <w:r>
        <w:t xml:space="preserve">@PeteTaylor ¡¡También te extraño!!</w:t>
      </w:r>
    </w:p>
    <w:p>
      <w:r>
        <w:t xml:space="preserve">@greencapt ¡Ah!  Lo he pillado.  Bueno, tengo curiosidad por saber qué te pareció Lobezno entonces. (si es que realmente fuiste a verla).</w:t>
      </w:r>
    </w:p>
    <w:p>
      <w:r>
        <w:t xml:space="preserve">whew finalmente llegó a RC..</w:t>
      </w:r>
    </w:p>
    <w:p>
      <w:r>
        <w:t xml:space="preserve">Está escuchando la música de P!nk y tratando de enseñar a mi gato a bailar... Creo que lo está consiguiendo podemos ser bailarines de apoyo para la próxima gira</w:t>
      </w:r>
    </w:p>
    <w:p>
      <w:r>
        <w:t xml:space="preserve">@lonemat estoy comiendo algo de atún y fideos, pasteles de patata aplastados &amp;......?   Winksy dice hola.</w:t>
      </w:r>
    </w:p>
    <w:p>
      <w:r>
        <w:t xml:space="preserve">@yuniphan ¡Yay! Felicidades, oh recién graduado. Tendrás que dejar que te invite a comer y a tomar chocolates helados (PLURAL) para celebrarlo!</w:t>
      </w:r>
    </w:p>
    <w:p>
      <w:r>
        <w:t xml:space="preserve">podemos navegar alrededor del mundo, tú y yo, nena...</w:t>
      </w:r>
    </w:p>
    <w:p>
      <w:r>
        <w:t xml:space="preserve">@arepeejee me encanta Dawn of the Replicants! me encanta el lunes musical!</w:t>
      </w:r>
    </w:p>
    <w:p>
      <w:r>
        <w:t xml:space="preserve">7846 - casi alcanzando a @comedyqueen, así que voy a patearle el culo, y woop voy a unirme al club de las 10k millas de altura pronto</w:t>
      </w:r>
    </w:p>
    <w:p>
      <w:r>
        <w:t xml:space="preserve">Voy a tomar mi último final @8am ... desearme suerte ..</w:t>
      </w:r>
    </w:p>
    <w:p>
      <w:r>
        <w:t xml:space="preserve">@lauurajm sí, sí, me siento absolutamente bien</w:t>
      </w:r>
    </w:p>
    <w:p>
      <w:r>
        <w:t xml:space="preserve">@Monica2112 esto lleva 5 horas de retraso, pero no he podido dormir bien. creo que el hecho de que David me haya tuiteado antes es la razón. jajaja</w:t>
      </w:r>
    </w:p>
    <w:p>
      <w:r>
        <w:t xml:space="preserve">@JennNinja Gracias también</w:t>
      </w:r>
    </w:p>
    <w:p>
      <w:r>
        <w:t xml:space="preserve">@kiyomisu ya y habría ganado unos cuantos kgs para entonces. ¿en qué estás trabajando hoy?</w:t>
      </w:r>
    </w:p>
    <w:p>
      <w:r>
        <w:t xml:space="preserve">@DaveDuarte Me acuerdo de esas charlas de Gestión Basada en la Evidencia...sin duda lo mejor de la MBE</w:t>
      </w:r>
    </w:p>
    <w:p>
      <w:r>
        <w:t xml:space="preserve">Voy a ir al gimnasio temprano para tratar de volver a estar en forma. Mi esposo me regaló un certificado para nadar con los Delfines para mi cumpleaños.  Necesito músculos.</w:t>
      </w:r>
    </w:p>
    <w:p>
      <w:r>
        <w:t xml:space="preserve">@clumsyFA ¡Sí! Me encanta mi traje hawaiano. Lo reutilizamos para el rugby 7 este año con @doublechin</w:t>
      </w:r>
    </w:p>
    <w:p>
      <w:r>
        <w:t xml:space="preserve">Guinness recibió 2 juguetes "nuevos" de la casa de mamá y papá.  Hurra por las cosas gratis</w:t>
      </w:r>
    </w:p>
    <w:p>
      <w:r>
        <w:t xml:space="preserve">@macmuso muchas gracias, ¡me alegro de que te gusten!</w:t>
      </w:r>
    </w:p>
    <w:p>
      <w:r>
        <w:t xml:space="preserve">@Jonasbrothers ¡Eso suena muy divertido, Nick! lol</w:t>
      </w:r>
    </w:p>
    <w:p>
      <w:r>
        <w:t xml:space="preserve">@gfalcone601 yo también conocí un caballo llamado dólar</w:t>
      </w:r>
    </w:p>
    <w:p>
      <w:r>
        <w:t xml:space="preserve">@pcornqueen Buenos días y gracias por el retweet. Que tengas un buen día tú también.</w:t>
      </w:r>
    </w:p>
    <w:p>
      <w:r>
        <w:t xml:space="preserve">Laura When Ur up Call Me</w:t>
      </w:r>
    </w:p>
    <w:p>
      <w:r>
        <w:t xml:space="preserve">@markmacleo sólo comprobando</w:t>
      </w:r>
    </w:p>
    <w:p>
      <w:r>
        <w:t xml:space="preserve">@jordandroid ¡¿Es el día de Star Wars?! Urgh voy a tener que sacar los videos</w:t>
      </w:r>
    </w:p>
    <w:p>
      <w:r>
        <w:t xml:space="preserve">Me encanta cuando Ryans un ama de casa. Me hace sonreír.</w:t>
      </w:r>
    </w:p>
    <w:p>
      <w:r>
        <w:t xml:space="preserve">Woo - ahora tengo una conexión de banda ancha móvil rápida</w:t>
      </w:r>
    </w:p>
    <w:p>
      <w:r>
        <w:t xml:space="preserve">@dandineen Soy UCE, hice mi PGCE allí fue a Leicester para mi grado principal sin embargo ...</w:t>
      </w:r>
    </w:p>
    <w:p>
      <w:r>
        <w:t xml:space="preserve">@tanmaygolhar gracias..</w:t>
      </w:r>
    </w:p>
    <w:p>
      <w:r>
        <w:t xml:space="preserve">La habitación está limpia, ahora es el momento de desayunar</w:t>
      </w:r>
    </w:p>
    <w:p>
      <w:r>
        <w:t xml:space="preserve">¡Sonriendo!  Estos chicos son!    Sube el volumen de tus altavoces y sonríe~la vida es buena! http://www.imtiredonline.com/smile/</w:t>
      </w:r>
    </w:p>
    <w:p>
      <w:r>
        <w:t xml:space="preserve">La escuela y luego el fútbol y luego con alecceeee</w:t>
      </w:r>
    </w:p>
    <w:p>
      <w:r>
        <w:t xml:space="preserve">@IRON100 personalmente, no podía decidir qué cartel electoral colocar en North40 el pasado otoño: Reagan 08, TJefferson 08 o TRoosevelt 08</w:t>
      </w:r>
    </w:p>
    <w:p>
      <w:r>
        <w:t xml:space="preserve">http://goingtorain.com/ - tan preciso como cualquier otro informe meteorológico</w:t>
      </w:r>
    </w:p>
    <w:p>
      <w:r>
        <w:t xml:space="preserve">@jeffsgrippen baja como 10C por la noche y unos 25C en el día</w:t>
      </w:r>
    </w:p>
    <w:p>
      <w:r>
        <w:t xml:space="preserve">jajaja me he vuelto a quedar dormido, ¡tres días seguidos! debe ser una nueva marca personal hoy voy a intentar terminar de reglar mis abanicos.</w:t>
      </w:r>
    </w:p>
    <w:p>
      <w:r>
        <w:t xml:space="preserve">@DjChino102Jamz Acabo de terminar de hacer mi trabajo ahora puedo tomarme todo el día libre, es genial ser tu propio jefe</w:t>
      </w:r>
    </w:p>
    <w:p>
      <w:r>
        <w:t xml:space="preserve">Levantarse a horas intempestivas para ir a trabajar empieza a ser viejo, pero al menos el café es bueno</w:t>
      </w:r>
    </w:p>
    <w:p>
      <w:r>
        <w:t xml:space="preserve">Me desperté soñando que conocía a mi héroe, la escritora Anne Rice y su hijo, el escritor Christopher Rice. Estaba muy eufórico. Quizás algún día lo haga.</w:t>
      </w:r>
    </w:p>
    <w:p>
      <w:r>
        <w:t xml:space="preserve">Me han concedido mi primera tarjeta de crédito</w:t>
      </w:r>
    </w:p>
    <w:p>
      <w:r>
        <w:t xml:space="preserve">@bohoe ni idea de antemano, pero si sigues tuiteando sobre gráficos de crowdsourcing seguro que alguien te lo dice</w:t>
      </w:r>
    </w:p>
    <w:p>
      <w:r>
        <w:t xml:space="preserve">Clive, es mi cumpleaños, dame una palmadita http://apps.facebook.com/dogbook/profile/view/6386106</w:t>
      </w:r>
    </w:p>
    <w:p>
      <w:r>
        <w:t xml:space="preserve">@coreyhaines bueno si alguna vez vuelves a la costa oeste, pégame. Tengo un lugar pequeño, pero podemos hackear y pasar el rato en la playa</w:t>
      </w:r>
    </w:p>
    <w:p>
      <w:r>
        <w:t xml:space="preserve">@kailinnicole tienes razón en lo de los patitos gracias por ser de tanta ayuda con el envoltorio y la redacción!</w:t>
      </w:r>
    </w:p>
    <w:p>
      <w:r>
        <w:t xml:space="preserve">de vuelta de mi agradable ducha caliente estoy deseando que brent fuera mi hermano mayor</w:t>
      </w:r>
    </w:p>
    <w:p>
      <w:r>
        <w:t xml:space="preserve">feliz día de la guerra de las galaxias</w:t>
      </w:r>
    </w:p>
    <w:p>
      <w:r>
        <w:t xml:space="preserve">Me voy a trabajar, estaré en casa, y voy a buscar mi cámara ya que debe estar perdida en mi casa. que todos tengan un buen día</w:t>
      </w:r>
    </w:p>
    <w:p>
      <w:r>
        <w:t xml:space="preserve">omg supernatural está en después de la semana de las buenas noticias</w:t>
      </w:r>
    </w:p>
    <w:p>
      <w:r>
        <w:t xml:space="preserve">¡Feliz lunes por la mañana!</w:t>
      </w:r>
    </w:p>
    <w:p>
      <w:r>
        <w:t xml:space="preserve">@createtomorrow ¡buenos días! Tiene que ser la tarde en Alemania</w:t>
      </w:r>
    </w:p>
    <w:p>
      <w:r>
        <w:t xml:space="preserve">@danielle_eleni ¡Yo también te quiero!</w:t>
      </w:r>
    </w:p>
    <w:p>
      <w:r>
        <w:t xml:space="preserve">@LiesX Ya veo</w:t>
      </w:r>
    </w:p>
    <w:p>
      <w:r>
        <w:t xml:space="preserve">@gregjames ¿publicarás una foto de tu traje H? ¿Por favor?</w:t>
      </w:r>
    </w:p>
    <w:p>
      <w:r>
        <w:t xml:space="preserve">@RonRuys Oh, ya veo. Mis abuelos también eran de Ilocos, pero se mudaron a Nueva Écija</w:t>
      </w:r>
    </w:p>
    <w:p>
      <w:r>
        <w:t xml:space="preserve">@jason_mraz http://twitpic.com/4iq19 - tío loco por las palomitas y todavía adorable</w:t>
      </w:r>
    </w:p>
    <w:p>
      <w:r>
        <w:t xml:space="preserve">@Lurkine ¿Viajarías al Reino Unido para una?  Los grandes encuentros de EEUU suenan muy bien, me encantaría ir a uno de esos, tantas pieles y tanto arte</w:t>
      </w:r>
    </w:p>
    <w:p>
      <w:r>
        <w:t xml:space="preserve">@sammoran Por cierto, @nathanfillion también está tratando de superar su puntuación en Flight Control, ¿quizás deberían seguirse mutuamente?</w:t>
      </w:r>
    </w:p>
    <w:p>
      <w:r>
        <w:t xml:space="preserve">por fin he superado mi enfermedad.</w:t>
      </w:r>
    </w:p>
    <w:p>
      <w:r>
        <w:t xml:space="preserve">De paseo por la campiña de Cornualles, en el gran banco británico http://bit.ly/AILUn http://yfrog.com/6rwwtj</w:t>
      </w:r>
    </w:p>
    <w:p>
      <w:r>
        <w:t xml:space="preserve">@Hooked4Life Sheesh. ¿No hay ganchillo? BAH y humbug. ¿Y dormir? Um, supongo que algún día lo haré</w:t>
      </w:r>
    </w:p>
    <w:p>
      <w:r>
        <w:t xml:space="preserve">@AKAVirtualPA Gracias Anita, estoy buscando hosting, los miraré también</w:t>
      </w:r>
    </w:p>
    <w:p>
      <w:r>
        <w:t xml:space="preserve">@DavidArchie Tal vez puedas llevar una grabadora contigo, para cuando puedas grabar esas nuevas melodías que se te han ocurrido en tu cabeza</w:t>
      </w:r>
    </w:p>
    <w:p>
      <w:r>
        <w:t xml:space="preserve">Buen tiempo... parece que va a llover aquí en #Delhi.</w:t>
      </w:r>
    </w:p>
    <w:p>
      <w:r>
        <w:t xml:space="preserve">Buenos días tweeps! Tengo la sensación de que no me voy a quedar dormida ahora que Gracie está por aquí.  Se abalanzó sobre mi cabeza y me despertó a las 7 de la mañana.</w:t>
      </w:r>
    </w:p>
    <w:p>
      <w:r>
        <w:t xml:space="preserve">Despierto. Escuela. Ew. Pero me puse una buena loción.</w:t>
      </w:r>
    </w:p>
    <w:p>
      <w:r>
        <w:t xml:space="preserve">¡Último día de instituto!</w:t>
      </w:r>
    </w:p>
    <w:p>
      <w:r>
        <w:t xml:space="preserve">@treewatcher21 ¡Ah veronica! es un placer conocerte soy stephen</w:t>
      </w:r>
    </w:p>
    <w:p>
      <w:r>
        <w:t xml:space="preserve">@Pink felicitaciones por tu programa Aunque no estuve allí lol</w:t>
      </w:r>
    </w:p>
    <w:p>
      <w:r>
        <w:t xml:space="preserve">@homeandhosed :O dios, no lo he escuchado. pero me encanta su material antiguo, la obertura el subrayado es el mejor disco creo.</w:t>
      </w:r>
    </w:p>
    <w:p>
      <w:r>
        <w:t xml:space="preserve">@20somethingnl:20somethin' single</w:t>
      </w:r>
    </w:p>
    <w:p>
      <w:r>
        <w:t xml:space="preserve">@sharonhayes Mi objetivo es vivir este mes 1minuto, 1 hora, 1 día a la vez y hacer AHORA lo que de otra manera podría haber pospuesto.   Muy cierto!</w:t>
      </w:r>
    </w:p>
    <w:p>
      <w:r>
        <w:t xml:space="preserve">Me dirijo al hospital de la U de Utah. Que tengan un buen día todos</w:t>
      </w:r>
    </w:p>
    <w:p>
      <w:r>
        <w:t xml:space="preserve">está a punto de entrar en su última final. ¡Felicidad!</w:t>
      </w:r>
    </w:p>
    <w:p>
      <w:r>
        <w:t xml:space="preserve">es agradable no tener tareas para la noche</w:t>
      </w:r>
    </w:p>
    <w:p>
      <w:r>
        <w:t xml:space="preserve">fue un fin de semana duro. demasiado alcohol en estos putos "weinfest"</w:t>
      </w:r>
    </w:p>
    <w:p>
      <w:r>
        <w:t xml:space="preserve">@BKMS4life gracias por seguirme</w:t>
      </w:r>
    </w:p>
    <w:p>
      <w:r>
        <w:t xml:space="preserve">@DesktopGoldfish ¡Sí, tres seguidores! Es bueno saber que a más de una persona en este gran mundo le gustan los peces.</w:t>
      </w:r>
    </w:p>
    <w:p>
      <w:r>
        <w:t xml:space="preserve">@leeboardman oh querido, espero que te sientas mejor pronto, toma un poco de sopa de pollo caliente para ti.</w:t>
      </w:r>
    </w:p>
    <w:p>
      <w:r>
        <w:t xml:space="preserve">@alexcashcash ustedes necesitan venir a algún lugar en como philly o algún lugar en el norte de jersey</w:t>
      </w:r>
    </w:p>
    <w:p>
      <w:r>
        <w:t xml:space="preserve">Un enclavamiento abajo uno para ir</w:t>
      </w:r>
    </w:p>
    <w:p>
      <w:r>
        <w:t xml:space="preserve">está en el teléfono</w:t>
      </w:r>
    </w:p>
    <w:p>
      <w:r>
        <w:t xml:space="preserve">maaate, grooovin estaba fuera de la cadena. subiendo videos a youtube www.youtube.com/sluzzaa ir a ver!</w:t>
      </w:r>
    </w:p>
    <w:p>
      <w:r>
        <w:t xml:space="preserve">He creado un nuevo álbum en mi Facebook para mi punto de cruz fantasma Quiero seguir mi propio progreso para sentir que estoy haciendo algo</w:t>
      </w:r>
    </w:p>
    <w:p>
      <w:r>
        <w:t xml:space="preserve">acabo de descubrir que el cumpleaños de selena gomez es 6 días después del mío</w:t>
      </w:r>
    </w:p>
    <w:p>
      <w:r>
        <w:t xml:space="preserve">Ojalá mi mente pudiera entrar en esa caja llamada "nada" que tienen los hombres.  Mi cerebro no quiere ir allí... y es agotador.</w:t>
      </w:r>
    </w:p>
    <w:p>
      <w:r>
        <w:t xml:space="preserve">@ryan_lopez ¡Te amo bésame!</w:t>
      </w:r>
    </w:p>
    <w:p>
      <w:r>
        <w:t xml:space="preserve">wow- vuelta a la normalidad después de 3 días de exceso de #fin de semana</w:t>
      </w:r>
    </w:p>
    <w:p>
      <w:r>
        <w:t xml:space="preserve">de vuelta a casa temprano por una vez - wow esta cosa se está poniendo adictivo..................damn u phil XD</w:t>
      </w:r>
    </w:p>
    <w:p>
      <w:r>
        <w:t xml:space="preserve">@mathewhulbert El aire que respiro, al igual que una píldora - ya sabes el tipo de cosas - hace un cambio a Daniel O'Donnell y Jim Reeves</w:t>
      </w:r>
    </w:p>
    <w:p>
      <w:r>
        <w:t xml:space="preserve">@clara018 heyy lol estamos hablando en el sitio de david archuleta también lol su funy lol</w:t>
      </w:r>
    </w:p>
    <w:p>
      <w:r>
        <w:t xml:space="preserve">@ismnora extrañamente, sí. pero entonces me funciona a mí, puede que no a todo el mundo.</w:t>
      </w:r>
    </w:p>
    <w:p>
      <w:r>
        <w:t xml:space="preserve">bueno, después de haber mirado el calendario de exámenes de mi bruv y el examen oral de francés me siento muy afortunado ahora para, erm, digerir mi revisión de la mañana...</w:t>
      </w:r>
    </w:p>
    <w:p>
      <w:r>
        <w:t xml:space="preserve">Buenos días, twitter</w:t>
      </w:r>
    </w:p>
    <w:p>
      <w:r>
        <w:t xml:space="preserve">@lovemedown yay! tu cara está de vuelta</w:t>
      </w:r>
    </w:p>
    <w:p>
      <w:r>
        <w:t xml:space="preserve">Buen tiempo... parece que va a llover aquí en #Delhi.</w:t>
      </w:r>
    </w:p>
    <w:p>
      <w:r>
        <w:t xml:space="preserve">@phoebealice_x lo estaba escuchando antes y el otro día, estaba planeando algo con mis amigos y dije eso. estaban ...</w:t>
      </w:r>
    </w:p>
    <w:p>
      <w:r>
        <w:t xml:space="preserve">En el parque de safari nosely con Leah</w:t>
      </w:r>
    </w:p>
    <w:p>
      <w:r>
        <w:t xml:space="preserve">cómo deshacerte de tus seguidores paso 1: anuncia que dejas de seguir a la gente que te da por culo... todo el mundo asume que te refieres a ELLOS</w:t>
      </w:r>
    </w:p>
    <w:p>
      <w:r>
        <w:t xml:space="preserve">@herchu genial, parece que estás progresando muy bien he tenido un buen vuelo en el Duo y un aterrizaje justo antes del chaparrón muy chulo</w:t>
      </w:r>
    </w:p>
    <w:p>
      <w:r>
        <w:t xml:space="preserve">@itschristablack Estoy tan emocionado de verte con los Jonas Brothers</w:t>
      </w:r>
    </w:p>
    <w:p>
      <w:r>
        <w:t xml:space="preserve">@HollaAtK Hey ¿Tuviste un buen fin de semana amigo?</w:t>
      </w:r>
    </w:p>
    <w:p>
      <w:r>
        <w:t xml:space="preserve">todavía se siente BLAH. dio una biiiiig dosis de insulina que necesitaba hace unas 24 horas. Ahora me voy a tomar mi último examen de mi primer año.</w:t>
      </w:r>
    </w:p>
    <w:p>
      <w:r>
        <w:t xml:space="preserve">puedo ser una buena chica en la escuela... ¡hoy lo fui! ¡lo hice! yayy</w:t>
      </w:r>
    </w:p>
    <w:p>
      <w:r>
        <w:t xml:space="preserve">@rdelizo35 nada solo tratando de seguir el ritmo de una gatita de 9 semanas LOL.  Esta mañana está llena de pis y vinagre.</w:t>
      </w:r>
    </w:p>
    <w:p>
      <w:r>
        <w:t xml:space="preserve">Acabo de regresar de Tel Aviv</w:t>
      </w:r>
    </w:p>
    <w:p>
      <w:r>
        <w:t xml:space="preserve">@nixgeek Podría, pero eso requeriría que hoy no fuera día de edredón. Imagino que mi atuendo para la Wendyhouse será digno de foto</w:t>
      </w:r>
    </w:p>
    <w:p>
      <w:r>
        <w:t xml:space="preserve">Nuevo artículo: http://tinyurl.com/c6mek5. Hágame saber su opinión...</w:t>
      </w:r>
    </w:p>
    <w:p>
      <w:r>
        <w:t xml:space="preserve">@Pink wow 41,000 ahora....¡Tu realmente pateas el trasero de Carey con esta competencia! Nos vemos los dos muy pronto!</w:t>
      </w:r>
    </w:p>
    <w:p>
      <w:r>
        <w:t xml:space="preserve">Me voy a la cama Buenas noches xox</w:t>
      </w:r>
    </w:p>
    <w:p>
      <w:r>
        <w:t xml:space="preserve">@emilyosment http://twitpic.com/48gy0 - Es bien cooool ;) Lovve The Ro&amp;Co Shoooow</w:t>
      </w:r>
    </w:p>
    <w:p>
      <w:r>
        <w:t xml:space="preserve">http://twitpic.com/4jeij - New forest esperando que la caminata me haga perder algunos kilos</w:t>
      </w:r>
    </w:p>
    <w:p>
      <w:r>
        <w:t xml:space="preserve">Es hora de recortar la melena, un poco de yogur y tal vez un poco de sushi. Una buena manera de terminar un día bastante bueno.</w:t>
      </w:r>
    </w:p>
    <w:p>
      <w:r>
        <w:t xml:space="preserve">por fin hemos recibido nuestro equipo de graduación hoy, estoy tan emocionada. ¿puedes creerlo? ¡sólo faltan 41 días! aaah y el jersey es tan acogedor</w:t>
      </w:r>
    </w:p>
    <w:p>
      <w:r>
        <w:t xml:space="preserve">el oso de nieve finalmente ha salido...felicidades che y warren</w:t>
      </w:r>
    </w:p>
    <w:p>
      <w:r>
        <w:t xml:space="preserve">@Robert_day26 ~ Awwwww diviértete con la fam boo boo</w:t>
      </w:r>
    </w:p>
    <w:p>
      <w:r>
        <w:t xml:space="preserve">@aknotofemma Veremos</w:t>
      </w:r>
    </w:p>
    <w:p>
      <w:r>
        <w:t xml:space="preserve">@jameswilliams90 Si alguna vez necesitas ayuda con el Podcasters Emporium, házmelo saber</w:t>
      </w:r>
    </w:p>
    <w:p>
      <w:r>
        <w:t xml:space="preserve">@iaindodsworth Te lo dije cuando te deshiciste del anterior. ¿Escuchaste?</w:t>
      </w:r>
    </w:p>
    <w:p>
      <w:r>
        <w:t xml:space="preserve">¡Feliz día de Star Wars!</w:t>
      </w:r>
    </w:p>
    <w:p>
      <w:r>
        <w:t xml:space="preserve">Me encanta cuando tengo tiempo para Starbucks</w:t>
      </w:r>
    </w:p>
    <w:p>
      <w:r>
        <w:t xml:space="preserve">La privacidad de los pumas se ve amenazada por el aumento de la vigilancia http://bit.ly/ayViO - Lo siento, no he podido evitarlo</w:t>
      </w:r>
    </w:p>
    <w:p>
      <w:r>
        <w:t xml:space="preserve">@danielagamboaa a mi también me encantan! se ven tan lindos juntos</w:t>
      </w:r>
    </w:p>
    <w:p>
      <w:r>
        <w:t xml:space="preserve">@nelpix ... Creo que ha quedado muy bien http://twitpic.com/4jeil</w:t>
      </w:r>
    </w:p>
    <w:p>
      <w:r>
        <w:t xml:space="preserve">@mariqueen Gracias por el aviso. Menos mal que mi corazón es irrompible.</w:t>
      </w:r>
    </w:p>
    <w:p>
      <w:r>
        <w:t xml:space="preserve">@hadoukenuk http://twitpic.com/4hsd2 - Weheyyyy Damos gracias por los teclados MIDI</w:t>
      </w:r>
    </w:p>
    <w:p>
      <w:r>
        <w:t xml:space="preserve">@EmmaGriffiths86 Está en Comunidad.. Yo no lo veo, pero una de las moderadoras (Niandra) me dijo que estaba ahí</w:t>
      </w:r>
    </w:p>
    <w:p>
      <w:r>
        <w:t xml:space="preserve">@nataliet95 bahaha, BOF? tienes que conseguir una vida... aunque no puedo decir mucho con mi obsesión por miley cyrus.. Tengo que conseguir una vida</w:t>
      </w:r>
    </w:p>
    <w:p>
      <w:r>
        <w:t xml:space="preserve">¡Una maravilla! Una caja entera de galletas para mí</w:t>
      </w:r>
    </w:p>
    <w:p>
      <w:r>
        <w:t xml:space="preserve">planificando! y tratando de llamar al médico, aunque eso no va muy bien. Así que sobre todo, planificando</w:t>
      </w:r>
    </w:p>
    <w:p>
      <w:r>
        <w:t xml:space="preserve">¿comprar mañana? Creo que sí.</w:t>
      </w:r>
    </w:p>
    <w:p>
      <w:r>
        <w:t xml:space="preserve">Hoy va a ser un buen día!! De camino al trabajo pasando tiempo con Jesús</w:t>
      </w:r>
    </w:p>
    <w:p>
      <w:r>
        <w:t xml:space="preserve">Leer un libro en lugar de repasar. Pensando en el almuerzo. El ritmo cardíaco es de 56 lpm... por si querías saberlo</w:t>
      </w:r>
    </w:p>
    <w:p>
      <w:r>
        <w:t xml:space="preserve">@augusten ¡Ja, ja, eso es muy gracioso!</w:t>
      </w:r>
    </w:p>
    <w:p>
      <w:r>
        <w:t xml:space="preserve">@mohandoss ????? ?????? ??? ?????? ?????? ???????? - ????????????? ??????? ?????? ???? ?????? ???????? ????</w:t>
      </w:r>
    </w:p>
    <w:p>
      <w:r>
        <w:t xml:space="preserve">@TerriCook ¡Buenas tardes Terri! Te he echado de menos últimamente, espero que la vida te esté sentando bien. Que pases una buena noche.</w:t>
      </w:r>
    </w:p>
    <w:p>
      <w:r>
        <w:t xml:space="preserve">@MCRIsAPleasure ¿en serio? wooooo! Ojalá pudiera ir a indonesia! Lol. Espero que el próximo verano.</w:t>
      </w:r>
    </w:p>
    <w:p>
      <w:r>
        <w:t xml:space="preserve">@dotcompals sí... bonito. Me he perdido un montón de diversión. Malditos exámenes. te ves bien... pelo</w:t>
      </w:r>
    </w:p>
    <w:p>
      <w:r>
        <w:t xml:space="preserve">@mumof_3girls LOUISE !! No eres adoptada - el ballet es. Te va a encantar y luego los cócteles después aún más!</w:t>
      </w:r>
    </w:p>
    <w:p>
      <w:r>
        <w:t xml:space="preserve">@Viper007Bond Hablando de eso, tenemos que hablar pronto.</w:t>
      </w:r>
    </w:p>
    <w:p>
      <w:r>
        <w:t xml:space="preserve">Las muñecas Barbie de 30 años todavía pueden rockear... ¡esa chica era H-O-T! y Ken tampoco está tan mal! ¡esos sí son recuerdos!</w:t>
      </w:r>
    </w:p>
    <w:p>
      <w:r>
        <w:t xml:space="preserve">@janeslee oh querido, eso no es bueno - espero que lo superes todo con una sonrisa</w:t>
      </w:r>
    </w:p>
    <w:p>
      <w:r>
        <w:t xml:space="preserve">@kate38381849 aww. ¿Puedes decirle que me siga?</w:t>
      </w:r>
    </w:p>
    <w:p>
      <w:r>
        <w:t xml:space="preserve">Casi terminado enlgish (: - no un ensayo Power point...</w:t>
      </w:r>
    </w:p>
    <w:p>
      <w:r>
        <w:t xml:space="preserve">@Geelong_FC suena bien tal vez algunas citas de los jugadores, fotos, etc Estoy viviendo en WA atm así que me encantaría bits y piezas de la Ady y Sun</w:t>
      </w:r>
    </w:p>
    <w:p>
      <w:r>
        <w:t xml:space="preserve">@chah101 jaja Oye, ¡Pues si estabas en el ascensor deberías haber dicho más!</w:t>
      </w:r>
    </w:p>
    <w:p>
      <w:r>
        <w:t xml:space="preserve">y jóvenes.... "mira lo que he encontrado".... "desayuno"....</w:t>
      </w:r>
    </w:p>
    <w:p>
      <w:r>
        <w:t xml:space="preserve">Última semana de clase... Bueno técnicamente las clases han terminado solo quedan dos exámenes y empieza el veranito...yeahhhhhyaaaaaa</w:t>
      </w:r>
    </w:p>
    <w:p>
      <w:r>
        <w:t xml:space="preserve">creo que me gusta el taller</w:t>
      </w:r>
    </w:p>
    <w:p>
      <w:r>
        <w:t xml:space="preserve">En la histeria en el correo electrónico de Yaas &lt;3 Estoy escribiendo un discurso para Speakers' y haciendo Tecnología de los Alimentos ... maldita sea es bueno estar fuera de la escuela en un lunes</w:t>
      </w:r>
    </w:p>
    <w:p>
      <w:r>
        <w:t xml:space="preserve">@shoptilldrop sí sé a lo que te refieres, pero la 1ª temporada me enganchó y TENGO que verla ahora por si pasa algo GRANDE.</w:t>
      </w:r>
    </w:p>
    <w:p>
      <w:r>
        <w:t xml:space="preserve">navegando por twitter!</w:t>
      </w:r>
    </w:p>
    <w:p>
      <w:r>
        <w:t xml:space="preserve">@badabam no, lo siento, no me encontraba bien del todo. pero habrá otro cambio creo que espero que FFK09 haya sido divertido con muchas aportaciones inspiradoras.</w:t>
      </w:r>
    </w:p>
    <w:p>
      <w:r>
        <w:t xml:space="preserve">@amylovesjb mayyyybe</w:t>
      </w:r>
    </w:p>
    <w:p>
      <w:r>
        <w:t xml:space="preserve">Estoy muy entusiasmado con el campamento, mucha gente no lo está, pero yo estoy encantado con el hecho de que podamos dormir en tiendas de campaña y revolcarnos en el barro.</w:t>
      </w:r>
    </w:p>
    <w:p>
      <w:r>
        <w:t xml:space="preserve">Nuevos datos de los encuestadores sobre la identificación de los partidos en Estados Unidos : Demócrata (36,7%), Independiente (33,5%), Republicano (26,4%). OUCH.</w:t>
      </w:r>
    </w:p>
    <w:p>
      <w:r>
        <w:t xml:space="preserve">El piso está reluciente, ¡ahora eso es trabajo en equipo de camino a recoger la comida para 6!</w:t>
      </w:r>
    </w:p>
    <w:p>
      <w:r>
        <w:t xml:space="preserve">@01theone Estoy deseando seguir tu viaje en esta empresa - acabo de suscribirme a tu blog</w:t>
      </w:r>
    </w:p>
    <w:p>
      <w:r>
        <w:t xml:space="preserve">@taylorswift13 Que lo pases bien en Londres</w:t>
      </w:r>
    </w:p>
    <w:p>
      <w:r>
        <w:t xml:space="preserve">@CTVCanadaAM ... ¡parece que Jeff tiene el mejor trabajo del mundo!</w:t>
      </w:r>
    </w:p>
    <w:p>
      <w:r>
        <w:t xml:space="preserve">Acabo de volver del concierto de Mcfly ahh fue tan increíble! y ahora estoy enamorada de David Archuleta</w:t>
      </w:r>
    </w:p>
    <w:p>
      <w:r>
        <w:t xml:space="preserve">Lo siento @sanderschenk ya he escrito mal dos veces. No te estoy dando por vencido, sólo tengo que correr http://blip.fm/~5jjxr</w:t>
      </w:r>
    </w:p>
    <w:p>
      <w:r>
        <w:t xml:space="preserve">En el autobús a NYC http://yfrog.com/08kaifj</w:t>
      </w:r>
    </w:p>
    <w:p>
      <w:r>
        <w:t xml:space="preserve">@thatissodope Errr, ¿sí? ) La inscripción se ha hecho por separado.  Pero kasi andun precio exacto. ) 64,371 para mí. shet</w:t>
      </w:r>
    </w:p>
    <w:p>
      <w:r>
        <w:t xml:space="preserve">Buenos días! - Corte - Crossfit - Estudio de la Biblia - La casa de alguien muy especial http://tinyurl.com/cjs668</w:t>
      </w:r>
    </w:p>
    <w:p>
      <w:r>
        <w:t xml:space="preserve">@mini_ritz muy bien, thnx buenas noches.</w:t>
      </w:r>
    </w:p>
    <w:p>
      <w:r>
        <w:t xml:space="preserve">Compras. Limpieza. BMFing. Chateo por webcam con los sobrinos. Nada especial, pero un buen lunes festivo.</w:t>
      </w:r>
    </w:p>
    <w:p>
      <w:r>
        <w:t xml:space="preserve">Uf. Estoy muy cansado. Esperando el autobús. @jpbabii202 ¡buenos días!</w:t>
      </w:r>
    </w:p>
    <w:p>
      <w:r>
        <w:t xml:space="preserve">Cambiando mi nickname online a mtaby (que espero que sea mi uniqname también)...espero que el cambio vaya bien (el dominio está disponible )</w:t>
      </w:r>
    </w:p>
    <w:p>
      <w:r>
        <w:t xml:space="preserve">@steph1985 Bye Btw, ¿te gustan Simple Plan, Hoobastank, Bon Jovi, Linkin Park TOO? Me encantan !!!</w:t>
      </w:r>
    </w:p>
    <w:p>
      <w:r>
        <w:t xml:space="preserve">está de vuelta aquí en plurk. http://plurk.com/p/rq5ru</w:t>
      </w:r>
    </w:p>
    <w:p>
      <w:r>
        <w:t xml:space="preserve">@jeffsgrippen trabajo en la justicia juvenil</w:t>
      </w:r>
    </w:p>
    <w:p>
      <w:r>
        <w:t xml:space="preserve">@topsurf no se preocupe</w:t>
      </w:r>
    </w:p>
    <w:p>
      <w:r>
        <w:t xml:space="preserve">para enseñar a un grupo de niños de quinto grado por la mañana.  Oh, alegría...</w:t>
      </w:r>
    </w:p>
    <w:p>
      <w:r>
        <w:t xml:space="preserve">Hice mi primera llamada de Skype a un teléfono fijo.  Buena calidad de la llamada, bastante impresionado</w:t>
      </w:r>
    </w:p>
    <w:p>
      <w:r>
        <w:t xml:space="preserve">Es por esto que obtuve la mejor vestida</w:t>
      </w:r>
    </w:p>
    <w:p>
      <w:r>
        <w:t xml:space="preserve">Tengo que prepararme para salir....Alec y yo nos vamos de caza a las afueras de Volterra. Será divertido.  Hablamos con todos más tarde.</w:t>
      </w:r>
    </w:p>
    <w:p>
      <w:r>
        <w:t xml:space="preserve">@Danacea ¡¡¡Feliz día de Star Wars!!!</w:t>
      </w:r>
    </w:p>
    <w:p>
      <w:r>
        <w:t xml:space="preserve">@nikki75 - redbull tiene la misma cantidad de cafeína que una taza de café. Tu teoría se desmiente Nicola</w:t>
      </w:r>
    </w:p>
    <w:p>
      <w:r>
        <w:t xml:space="preserve">encuentro con @dalydegagne y un amigo esta noche - va a discutir los problemas de la trata de personas. Daly es capellán/terapeuta y un tipo interesante</w:t>
      </w:r>
    </w:p>
    <w:p>
      <w:r>
        <w:t xml:space="preserve">@martha_s Espero que estés haciendo todas tus lecturas.</w:t>
      </w:r>
    </w:p>
    <w:p>
      <w:r>
        <w:t xml:space="preserve">@evatweets ¡Que te mejores pronto! Tu sistema inmunológico debe estar de vacaciones en algún lugar... probablemente con el mío</w:t>
      </w:r>
    </w:p>
    <w:p>
      <w:r>
        <w:t xml:space="preserve">nuevo libro en el bolsillo http://bit.ly/1bI7aD</w:t>
      </w:r>
    </w:p>
    <w:p>
      <w:r>
        <w:t xml:space="preserve">Ponte las pilas: ¡es lunes! Que tengas un buen lunes, si es que es posible tener un buen lunes.</w:t>
      </w:r>
    </w:p>
    <w:p>
      <w:r>
        <w:t xml:space="preserve">Apenas pude dormir anoche, ugh...SIEMPRE buena suerte con los finales a todo el mundo!!! no se apresuren en sus exámenes!!! lol</w:t>
      </w:r>
    </w:p>
    <w:p>
      <w:r>
        <w:t xml:space="preserve">Levantarse a horas intempestivas para ir a trabajar empieza a ser viejo. Al menos el café es bueno</w:t>
      </w:r>
    </w:p>
    <w:p>
      <w:r>
        <w:t xml:space="preserve">Luking para un nuevo fondo pic......</w:t>
      </w:r>
    </w:p>
    <w:p>
      <w:r>
        <w:t xml:space="preserve">@tommcfly "¡Nunca queremos perder a los fans que nos han traído hasta aquí!" Gracias por decirlo Te deseo a ti y a los demás un buen día, saludos</w:t>
      </w:r>
    </w:p>
    <w:p>
      <w:r>
        <w:t xml:space="preserve">@DrMommy tengo mi sonrisa</w:t>
      </w:r>
    </w:p>
    <w:p>
      <w:r>
        <w:t xml:space="preserve">ojalá pudiera eso sería mejor</w:t>
      </w:r>
    </w:p>
    <w:p>
      <w:r>
        <w:t xml:space="preserve">Haciendo maquillaje para el musical de la escuela esta semana aaah</w:t>
      </w:r>
    </w:p>
    <w:p>
      <w:r>
        <w:t xml:space="preserve">Con destino a Europa</w:t>
      </w:r>
    </w:p>
    <w:p>
      <w:r>
        <w:t xml:space="preserve">@CustomCreation - Nos hemos bebido el nuestro, hoy es el Día de la Fiesta de Mayo</w:t>
      </w:r>
    </w:p>
    <w:p>
      <w:r>
        <w:t xml:space="preserve">@bonbonita ¡Gracias!</w:t>
      </w:r>
    </w:p>
    <w:p>
      <w:r>
        <w:t xml:space="preserve">es llevar al perro al veterinario y luego una cita para jugar con Annabelle</w:t>
      </w:r>
    </w:p>
    <w:p>
      <w:r>
        <w:t xml:space="preserve">Escuchando mi propia interpretación en el disco de un amigo y asqueado por cada segundo... Maldita sea, apesto.  Reacción normal. Cada álbum.</w:t>
      </w:r>
    </w:p>
    <w:p>
      <w:r>
        <w:t xml:space="preserve">En el cielo de las almohadas</w:t>
      </w:r>
    </w:p>
    <w:p>
      <w:r>
        <w:t xml:space="preserve">@iLoveWtcc0228 Pensé que te interesaría @TweetPhoto http://tweetphoto.com. Mira quién está viendo tus fotos!</w:t>
      </w:r>
    </w:p>
    <w:p>
      <w:r>
        <w:t xml:space="preserve">[En algún lugar - Dentro de la tentación] volvió a misefl. Sigue trabajando duro hasta junio</w:t>
      </w:r>
    </w:p>
    <w:p>
      <w:r>
        <w:t xml:space="preserve">de vuelta del retiro de yoga. Se lo recomiendo a todo el mundo</w:t>
      </w:r>
    </w:p>
    <w:p>
      <w:r>
        <w:t xml:space="preserve">@Jonasbrothers awwwwweeee nick</w:t>
      </w:r>
    </w:p>
    <w:p>
      <w:r>
        <w:t xml:space="preserve">Buenos días campistas! Anoche dormí mucho. ¡Gracias! ¡Gracias Ash! Gracias a ti.</w:t>
      </w:r>
    </w:p>
    <w:p>
      <w:r>
        <w:t xml:space="preserve">@Sethhs23 - Voy a ayudar no estoy seguro de cómo cuando estoy alll el camino por aquí jaja pero puedo tratar de tener un montón de tiempo libre en este momento jaja</w:t>
      </w:r>
    </w:p>
    <w:p>
      <w:r>
        <w:t xml:space="preserve">@tessneale supongo que esto estará en la entrada del blog, pero ¿podría enviarme un correo electrónico de quién estuvo allí también?</w:t>
      </w:r>
    </w:p>
    <w:p>
      <w:r>
        <w:t xml:space="preserve">@gracepoltrack ¡¡Por qué sí, lo hago!!  ...O mejor dicho, lo hice. Acabo de terminarlo! Empezando Dead Like Me, lollll~</w:t>
      </w:r>
    </w:p>
    <w:p>
      <w:r>
        <w:t xml:space="preserve">@poojashetye hasta que rompa contigo a través de una llamada telefónica de 27 segundos</w:t>
      </w:r>
    </w:p>
    <w:p>
      <w:r>
        <w:t xml:space="preserve">@corinnedekker hola de nuevo, lo siento iba a pasar su correo electrónico a mi asistente (Rel y Soc) y lo perdió. dm a mí, pls?</w:t>
      </w:r>
    </w:p>
    <w:p>
      <w:r>
        <w:t xml:space="preserve">@turtleclansago ¡gracias por el mensaje!</w:t>
      </w:r>
    </w:p>
    <w:p>
      <w:r>
        <w:t xml:space="preserve">Lucky Charms, FTW</w:t>
      </w:r>
    </w:p>
    <w:p>
      <w:r>
        <w:t xml:space="preserve">La nota de Illy en el libro: "De un 'geek' a otro - ¡sigue con el buen trabajo!" suspiro.  Se le echa de menos - y era genial para el espresso.</w:t>
      </w:r>
    </w:p>
    <w:p>
      <w:r>
        <w:t xml:space="preserve">@BeckySmithster esperemos que sí</w:t>
      </w:r>
    </w:p>
    <w:p>
      <w:r>
        <w:t xml:space="preserve">@FizzyDuck ¿Puedes creer que lo he puesto en mis marcadores?</w:t>
      </w:r>
    </w:p>
    <w:p>
      <w:r>
        <w:t xml:space="preserve">Desayunar arroz. Sí.</w:t>
      </w:r>
    </w:p>
    <w:p>
      <w:r>
        <w:t xml:space="preserve">Ya estoy teniendo un buen... no un gran día y la fórmula del Dr. Milagros funciona de verdad. LOL Espero que todos tengan un buen día también</w:t>
      </w:r>
    </w:p>
    <w:p>
      <w:r>
        <w:t xml:space="preserve">Faltan 57 días para mi 18º cumpleaños</w:t>
      </w:r>
    </w:p>
    <w:p>
      <w:r>
        <w:t xml:space="preserve">@SmittySmiff amigo leí mal! Jaja bueno bueno. Gracias, pero ahora estoy de acuerdo.</w:t>
      </w:r>
    </w:p>
    <w:p>
      <w:r>
        <w:t xml:space="preserve">@Mossyy No hay problema, ¡con gusto!</w:t>
      </w:r>
    </w:p>
    <w:p>
      <w:r>
        <w:t xml:space="preserve">Ah, qué bonito día para dar un paseo en bicicleta y hacer pasteles *está apoyando a los que están revisando!* ¡hazlo lo mejor que puedas! X</w:t>
      </w:r>
    </w:p>
    <w:p>
      <w:r>
        <w:t xml:space="preserve">Baby baby, todo irá bien cuando esté a tu lado y el mundo entero se vuelva contra ti... Yo... cuando mi Ipod pone al azar canciones de los BSB</w:t>
      </w:r>
    </w:p>
    <w:p>
      <w:r>
        <w:t xml:space="preserve">"No me gusta el lunes, me gustaría que fuera domingo, porque es mi día de diversión". esa era mi maldita mermelada cuando era pequeña. la echo de menos.</w:t>
      </w:r>
    </w:p>
    <w:p>
      <w:r>
        <w:t xml:space="preserve">@giventofly_0 has considerado acordonar una esquina del parque con carteles de "cuidado con la gripe porcina" podría despejarlo para ti</w:t>
      </w:r>
    </w:p>
    <w:p>
      <w:r>
        <w:t xml:space="preserve">@ash_phillips Ella dice que sí ¿damos las 6:30?</w:t>
      </w:r>
    </w:p>
    <w:p>
      <w:r>
        <w:t xml:space="preserve">@Pink tus shows son increíbles sigue así! x</w:t>
      </w:r>
    </w:p>
    <w:p>
      <w:r>
        <w:t xml:space="preserve">Vamos todos los fans encantadores Número 14 en las listas locales de pop Vamos a lanzar un asalto a la ranura número 1!!! www,reverbnation.com/suki ...</w:t>
      </w:r>
    </w:p>
    <w:p>
      <w:r>
        <w:t xml:space="preserve">@jeffsgrippen si es genial!! siempre hay algo interesante</w:t>
      </w:r>
    </w:p>
    <w:p>
      <w:r>
        <w:t xml:space="preserve">volviendo a casa esta noche</w:t>
      </w:r>
    </w:p>
    <w:p>
      <w:r>
        <w:t xml:space="preserve">@spreaditfast gracias por la respuesta amigo</w:t>
      </w:r>
    </w:p>
    <w:p>
      <w:r>
        <w:t xml:space="preserve">@LenaSvenson Pensé que te interesaría @TweetPhoto http://tweetphoto.com. Mira quién está viendo tus fotos!</w:t>
      </w:r>
    </w:p>
    <w:p>
      <w:r>
        <w:t xml:space="preserve">@newslite así que nuestros culos realmente parecen grandes esto</w:t>
      </w:r>
    </w:p>
    <w:p>
      <w:r>
        <w:t xml:space="preserve">@Liesl_M ¿Hacer uno con algo sobre el Charger?</w:t>
      </w:r>
    </w:p>
    <w:p>
      <w:r>
        <w:t xml:space="preserve">@thomasfiss hmm tan tarde. Bueno, es temprano para mí ... HA</w:t>
      </w:r>
    </w:p>
    <w:p>
      <w:r>
        <w:t xml:space="preserve">de vuelta de sql. finales mañana...nuevo video hoy</w:t>
      </w:r>
    </w:p>
    <w:p>
      <w:r>
        <w:t xml:space="preserve">@subzero77 jaja vale. De todas formas me van a regalar las cajas para mi cumpleaños</w:t>
      </w:r>
    </w:p>
    <w:p>
      <w:r>
        <w:t xml:space="preserve">@gregmottola Creo que es cierto, FML es todo un fenómeno...todo gracias a Superbad</w:t>
      </w:r>
    </w:p>
    <w:p>
      <w:r>
        <w:t xml:space="preserve">Tantos regalos para todos mis amigos de JBnoy SPAM THREAD SOON.</w:t>
      </w:r>
    </w:p>
    <w:p>
      <w:r>
        <w:t xml:space="preserve">los pequeños doctorados servirán, porque los que son más grandes que yo siguen burlándose de mí</w:t>
      </w:r>
    </w:p>
    <w:p>
      <w:r>
        <w:t xml:space="preserve">@biggboymgmt ¡muy bien! Estaré sintonizando y tomando notas - recuerda lo que dije antes (¿tienes un lugar? levantando la mano - ambos</w:t>
      </w:r>
    </w:p>
    <w:p>
      <w:r>
        <w:t xml:space="preserve">@memunish se ve igual en Noida también</w:t>
      </w:r>
    </w:p>
    <w:p>
      <w:r>
        <w:t xml:space="preserve">gracias @josephadamx3</w:t>
      </w:r>
    </w:p>
    <w:p>
      <w:r>
        <w:t xml:space="preserve">i just looove my bf u are awesoome!!!! [hannah montana la pelicula fue increible la mejor pelicula de la historia!!] // cool http://gykd.net</w:t>
      </w:r>
    </w:p>
    <w:p>
      <w:r>
        <w:t xml:space="preserve">@nmyster Pensé que te interesaría @TweetPhoto http://tweetphoto.com. Mira quién está viendo tus fotos!</w:t>
      </w:r>
    </w:p>
    <w:p>
      <w:r>
        <w:t xml:space="preserve">la vida es tan buena. y será mucho mayor el jueves a las 5 de la tarde!</w:t>
      </w:r>
    </w:p>
    <w:p>
      <w:r>
        <w:t xml:space="preserve">¡Oh, qué emocionante! Es el día del nuevo mac</w:t>
      </w:r>
    </w:p>
    <w:p>
      <w:r>
        <w:t xml:space="preserve">@Pink No puedo esperar a verte en diciembre en Suiza para una tercera cita ¡Gran espectáculo! Sois increíbles... Disfruta en OZ</w:t>
      </w:r>
    </w:p>
    <w:p>
      <w:r>
        <w:t xml:space="preserve">@Antonio_Perth Impresionante... me encanta Top Gear... ¿Quién es tu favorito? Tengo que admitir que tengo una debilidad por el Capitán Lento</w:t>
      </w:r>
    </w:p>
    <w:p>
      <w:r>
        <w:t xml:space="preserve">Se frota repetidamente los pulgares con suavidad y cariño sobre la nueva novela de Sarah Rayne. Suspiro, y no es un libro de bolsillo. Soy el retrato de la felicidad profunda</w:t>
      </w:r>
    </w:p>
    <w:p>
      <w:r>
        <w:t xml:space="preserve">Sí, corriendo en 3 horas. Hagamos esta prueba</w:t>
      </w:r>
    </w:p>
    <w:p>
      <w:r>
        <w:t xml:space="preserve">@foilly Pensé que te interesaría @TweetPhoto http://tweetphoto.com. Mira quién está viendo tus fotos!</w:t>
      </w:r>
    </w:p>
    <w:p>
      <w:r>
        <w:t xml:space="preserve">publicando esto desde blogspot</w:t>
      </w:r>
    </w:p>
    <w:p>
      <w:r>
        <w:t xml:space="preserve">@Gregor123456789 claro, lo haré</w:t>
      </w:r>
    </w:p>
    <w:p>
      <w:r>
        <w:t xml:space="preserve">@MonstarPink Sí, quería decir esto, que hay una sección @ yourname.  Una manera un poco difícil de encontrar sus respuestas, tho.</w:t>
      </w:r>
    </w:p>
    <w:p>
      <w:r>
        <w:t xml:space="preserve">@GBglass LOL, mi mujer me estaba enseñando a comerlos sin que salieran volando los pequeños granos de soja. No tuvo éxito.</w:t>
      </w:r>
    </w:p>
    <w:p>
      <w:r>
        <w:t xml:space="preserve">@labella27 ¡¡Eso es tan dulce!! Que tengas un buen día</w:t>
      </w:r>
    </w:p>
    <w:p>
      <w:r>
        <w:t xml:space="preserve">Offline.... Tengo que dar clases particulares ahora y eran algo de dinero</w:t>
      </w:r>
    </w:p>
    <w:p>
      <w:r>
        <w:t xml:space="preserve">¡Hoy no hay colegio! ¡Eso es genial!</w:t>
      </w:r>
    </w:p>
    <w:p>
      <w:r>
        <w:t xml:space="preserve">@breporter ¡Muchas gracias por seguirnos! La Musa tiene mucha gratitud y les desea un magnífico y productivo comienzo de día!</w:t>
      </w:r>
    </w:p>
    <w:p>
      <w:r>
        <w:t xml:space="preserve">Me voy a casa... no hay reunión hoy</w:t>
      </w:r>
    </w:p>
    <w:p>
      <w:r>
        <w:t xml:space="preserve">Y esto es lo que ocurre cuando la gripe porcina nos afecta a todos. http://tinyurl.com/55hq2o</w:t>
      </w:r>
    </w:p>
    <w:p>
      <w:r>
        <w:t xml:space="preserve">@selenagomez Hola S, por favor, sígueme</w:t>
      </w:r>
    </w:p>
    <w:p>
      <w:r>
        <w:t xml:space="preserve">http://twitpic.com/4jerc vista de las montañas del Atlas, Marruecos a través del Estrecho de Gibraltar, que tomé el otro día desde Europa Point, Gib</w:t>
      </w:r>
    </w:p>
    <w:p>
      <w:r>
        <w:t xml:space="preserve">@stephiekwan ¡Y ooh, has cambiado tu nombre de Twitter! Lo apruebo de corazón.</w:t>
      </w:r>
    </w:p>
    <w:p>
      <w:r>
        <w:t xml:space="preserve">@paulawhite sip, lo estoy deseando.</w:t>
      </w:r>
    </w:p>
    <w:p>
      <w:r>
        <w:t xml:space="preserve">@mattstout Pensé que te interesaría @TweetPhoto http://tweetphoto.com. Mira quién está viendo tus fotos!</w:t>
      </w:r>
    </w:p>
    <w:p>
      <w:r>
        <w:t xml:space="preserve">Woohoo...este es el día/semana que el Señor ha hecho! Acabo de recordar que podemos usar jeans y chanclas toda la semana!</w:t>
      </w:r>
    </w:p>
    <w:p>
      <w:r>
        <w:t xml:space="preserve">@ayou055 no... te está diciendo que quieres cremas de camafeo</w:t>
      </w:r>
    </w:p>
    <w:p>
      <w:r>
        <w:t xml:space="preserve">no hay libros nuevos. *suspiro* probablemente releeré "American Gods" de Gaiman o "Wind-up bird chronicles" de Murakami</w:t>
      </w:r>
    </w:p>
    <w:p>
      <w:r>
        <w:t xml:space="preserve">@FutureClassics Ben y Jerry...yummmmy!!!</w:t>
      </w:r>
    </w:p>
    <w:p>
      <w:r>
        <w:t xml:space="preserve">@bhanks morning</w:t>
      </w:r>
    </w:p>
    <w:p>
      <w:r>
        <w:t xml:space="preserve">@lisadamast y realmente no le gusta Shiny Happy People. Soy un experto local en REM, por cierto. Los vi por primera vez en 1986.</w:t>
      </w:r>
    </w:p>
    <w:p>
      <w:r>
        <w:t xml:space="preserve">@nicolemauricio ¿Cómo es que te levantas tan temprano? Me encantan tus videos de youtube.</w:t>
      </w:r>
    </w:p>
    <w:p>
      <w:r>
        <w:t xml:space="preserve">@camillecakes ¡¡Estuve bien!! Te llamé lmao</w:t>
      </w:r>
    </w:p>
    <w:p>
      <w:r>
        <w:t xml:space="preserve">jaja ¡Que el día 4 te acompañe! Feliz Día de la Guerra de las Galaxias!</w:t>
      </w:r>
    </w:p>
    <w:p>
      <w:r>
        <w:t xml:space="preserve">i &lt;3 mi nueva foto! es tan bonito con la luz del sol que refleja en las hojas!</w:t>
      </w:r>
    </w:p>
    <w:p>
      <w:r>
        <w:t xml:space="preserve">@fatbellybella Buenos días erikah, ¿cómo estás? Aquí empezar a trabajar sobre una canción en mi ciudad, siempre un reto</w:t>
      </w:r>
    </w:p>
    <w:p>
      <w:r>
        <w:t xml:space="preserve">Gracias Kate también.  *besos* Xoxo.</w:t>
      </w:r>
    </w:p>
    <w:p>
      <w:r>
        <w:t xml:space="preserve">@dbdc Quería preguntarte cómo te fue la otra noche? ¿Disfrutaste de la pelea... tuviste una noche entera?</w:t>
      </w:r>
    </w:p>
    <w:p>
      <w:r>
        <w:t xml:space="preserve">café y gimnasio... ¡¡empezando bien el día!!</w:t>
      </w:r>
    </w:p>
    <w:p>
      <w:r>
        <w:t xml:space="preserve">Es impresionante... cuando sabes, que sabes, que sabes!</w:t>
      </w:r>
    </w:p>
    <w:p>
      <w:r>
        <w:t xml:space="preserve">voy a cocinar algunas chuletas de cordero para el almuerzo - siempre termino cocinando justo antes del día de pago y me sorprendo a mí mismo de lo mucho que puedo cocinar</w:t>
      </w:r>
    </w:p>
    <w:p>
      <w:r>
        <w:t xml:space="preserve">¡Hola! Es una mañana gloriosa! El modo de animación del lunes: ¡ENCENDIDO!</w:t>
      </w:r>
    </w:p>
    <w:p>
      <w:r>
        <w:t xml:space="preserve">Ama a su david taaaaanto &lt;3</w:t>
      </w:r>
    </w:p>
    <w:p>
      <w:r>
        <w:t xml:space="preserve">¡Buenos días a todos!</w:t>
      </w:r>
    </w:p>
    <w:p>
      <w:r>
        <w:t xml:space="preserve">La cena estuvo rica y todo... pero todavía estoy súper cansada después de todo lo que pasamos para inscribirnos en la universidad.</w:t>
      </w:r>
    </w:p>
    <w:p>
      <w:r>
        <w:t xml:space="preserve">ESTRESADO COMO EL INFIERNO (, pero todavía sobreviviendo</w:t>
      </w:r>
    </w:p>
    <w:p>
      <w:r>
        <w:t xml:space="preserve">@queensnyprinces Pensé que te interesaría @TweetPhoto http://tweetphoto.com. Mira quién está viendo tus fotos!</w:t>
      </w:r>
    </w:p>
    <w:p>
      <w:r>
        <w:t xml:space="preserve">Estoy comiendo una tormenta de escamas de hungry jacks. o como los americanos lo llaman, burger king</w:t>
      </w:r>
    </w:p>
    <w:p>
      <w:r>
        <w:t xml:space="preserve">@xHayleeey el número 1 ya no significa nada para mí :L lo hacía cuando el viejo top of the pops salía cada sábado o viernes o algo así</w:t>
      </w:r>
    </w:p>
    <w:p>
      <w:r>
        <w:t xml:space="preserve">Estudiando para mis exámenes....boring</w:t>
      </w:r>
    </w:p>
    <w:p>
      <w:r>
        <w:t xml:space="preserve">@superficialgirl sí la pasta de tomate y el aceite es tradicional en un sándwich.. comerlo con algunas aceitunas y queso maltés yum!</w:t>
      </w:r>
    </w:p>
    <w:p>
      <w:r>
        <w:t xml:space="preserve">@youmeatsix jaja me encanta el nuevo disco de audiciones</w:t>
      </w:r>
    </w:p>
    <w:p>
      <w:r>
        <w:t xml:space="preserve">@paulbaan Hola Paul, es bueno escuchar que alguien está escuchando Algunos pensamientos interesantes de #Kaashoek #Unisys. Patel de Doculabs a continuación !</w:t>
      </w:r>
    </w:p>
    <w:p>
      <w:r>
        <w:t xml:space="preserve">@james_a_hart ah... ¡Birmingham! Recuerdo haber estado allí en los días de Wrox</w:t>
      </w:r>
    </w:p>
    <w:p>
      <w:r>
        <w:t xml:space="preserve">está amando a Mortal Combat en este momento!</w:t>
      </w:r>
    </w:p>
    <w:p>
      <w:r>
        <w:t xml:space="preserve">a casa desde el trabajo buenas noches con tíos y tías épicos</w:t>
      </w:r>
    </w:p>
    <w:p>
      <w:r>
        <w:t xml:space="preserve">El "shhh.." por fin está todo hecho!</w:t>
      </w:r>
    </w:p>
    <w:p>
      <w:r>
        <w:t xml:space="preserve">@AdamCrooklyn buenos días broham</w:t>
      </w:r>
    </w:p>
    <w:p>
      <w:r>
        <w:t xml:space="preserve">@sarahkover ¡Eso es material del mercado negro, amigo mío!</w:t>
      </w:r>
    </w:p>
    <w:p>
      <w:r>
        <w:t xml:space="preserve">Bueno, hice la mayor parte de mi tarea y terminé con la edición. Y no estoy tan cansado esta mañana como pensé que estaría</w:t>
      </w:r>
    </w:p>
    <w:p>
      <w:r>
        <w:t xml:space="preserve">@Sierrasnowboard menos de una semana de entrega a OZ, producto impresionante, precios impresionantes. El paquete de hoy me ha alegrado el día</w:t>
      </w:r>
    </w:p>
    <w:p>
      <w:r>
        <w:t xml:space="preserve">@Runningfrommich, &lt;3 x9999999.</w:t>
      </w:r>
    </w:p>
    <w:p>
      <w:r>
        <w:t xml:space="preserve">@walkaboutgroup ¡Diviértanse chicos! Llevamos unos 55 días de retraso con respecto a vosotros</w:t>
      </w:r>
    </w:p>
    <w:p>
      <w:r>
        <w:t xml:space="preserve">@joaocalistro el mío era bueno, húmedo pero bueno</w:t>
      </w:r>
    </w:p>
    <w:p>
      <w:r>
        <w:t xml:space="preserve">@markhoppus que lindo que twittear en potuguese!</w:t>
      </w:r>
    </w:p>
    <w:p>
      <w:r>
        <w:t xml:space="preserve">@SteveHealy - Voy a publicar un aviso en la ciudad para que las damas de Cork sepan que deben tener cuidado! lol ¿Te has divertido entonces? Los sietes fueron el negocio!! ;)</w:t>
      </w:r>
    </w:p>
    <w:p>
      <w:r>
        <w:t xml:space="preserve">bahaha amando @rachmurrayX twitter a mí anoche. Borracho. lol</w:t>
      </w:r>
    </w:p>
    <w:p>
      <w:r>
        <w:t xml:space="preserve">Una vez más... echa un vistazo a http://www.myspace.com/therealfunkymonkey ....estos chicos también rockean con esto ? http://blip.fm/~5jkbc</w:t>
      </w:r>
    </w:p>
    <w:p>
      <w:r>
        <w:t xml:space="preserve">Me desperté esta mañana con la frase "Hice este monstruo mitad poni mitad mono para complacerte Pero tengo la sensación de que no te gusta"</w:t>
      </w:r>
    </w:p>
    <w:p>
      <w:r>
        <w:t xml:space="preserve">He tenido un fin de semana lleno de acontecimientos y una buena semana de descanso, con ganas de un último día de relax</w:t>
      </w:r>
    </w:p>
    <w:p>
      <w:r>
        <w:t xml:space="preserve">@lisa_graham yerrrr sameee jaja es la forma en que juega edward i thinkk mmmm</w:t>
      </w:r>
    </w:p>
    <w:p>
      <w:r>
        <w:t xml:space="preserve">@kiranchetrycnn Kiran, lo siento por su mal land'g: Espero que tu cuello se sienta mejor. Al menos, no te lo rompiste como JD. Por cierto, estás en buena forma.</w:t>
      </w:r>
    </w:p>
    <w:p>
      <w:r>
        <w:t xml:space="preserve">le encanta el buen tiempo y los exámenes de las 7:30</w:t>
      </w:r>
    </w:p>
    <w:p>
      <w:r>
        <w:t xml:space="preserve">wakey wakey lemon shakeyyyy! haha, goingin' 2 schooliooo! it's raining!! (ugh!) adivina donde desearía estar ahora mismo....CaLiFoRNiA! ???</w:t>
      </w:r>
    </w:p>
    <w:p>
      <w:r>
        <w:t xml:space="preserve">Entrando en liverpool pronto</w:t>
      </w:r>
    </w:p>
    <w:p>
      <w:r>
        <w:t xml:space="preserve">FELIZ DÍA DE LA BODA SHARON</w:t>
      </w:r>
    </w:p>
    <w:p>
      <w:r>
        <w:t xml:space="preserve">@jgm22 Esperando que tengas algunas fotos para compartir... - y esperando que tu lunes por la mañana no sea demasiado duro hoy</w:t>
      </w:r>
    </w:p>
    <w:p>
      <w:r>
        <w:t xml:space="preserve">@geirfreysson mi padre me acaba de comprar los dos, pero son un lenguaje complicado</w:t>
      </w:r>
    </w:p>
    <w:p>
      <w:r>
        <w:t xml:space="preserve">@jeffsgrippen ¡Yo solía ser! He hecho algunos trabajos diferentes en YJ. Actualmente soy un oficial de la corte</w:t>
      </w:r>
    </w:p>
    <w:p>
      <w:r>
        <w:t xml:space="preserve">Despertado por fin después de una larga noche de fiesta, té, tostadas y televisión a la vista...</w:t>
      </w:r>
    </w:p>
    <w:p>
      <w:r>
        <w:t xml:space="preserve">Richelle Mead - Succubus Blues-¡fabulosa lectura! muy entretenida, muy divertida e interesante también!! siguiente por favor..</w:t>
      </w:r>
    </w:p>
    <w:p>
      <w:r>
        <w:t xml:space="preserve">@NatFace Ah - sí - ese tema también está en la compilación, con Kenny Rogers</w:t>
      </w:r>
    </w:p>
    <w:p>
      <w:r>
        <w:t xml:space="preserve">@Newy_ShortStack Sí, si voy, también iré a la segunda.</w:t>
      </w:r>
    </w:p>
    <w:p>
      <w:r>
        <w:t xml:space="preserve">estoy de vuelta</w:t>
      </w:r>
    </w:p>
    <w:p>
      <w:r>
        <w:t xml:space="preserve">@hot_music_news Gracias</w:t>
      </w:r>
    </w:p>
    <w:p>
      <w:r>
        <w:t xml:space="preserve">@decryption Eso es impresionante ..</w:t>
      </w:r>
    </w:p>
    <w:p>
      <w:r>
        <w:t xml:space="preserve">gooooooodmorning world(: ¡que dios te bendiga y que tengas un buen día!</w:t>
      </w:r>
    </w:p>
    <w:p>
      <w:r>
        <w:t xml:space="preserve">@Mateocamargo camino lo compré hoy aswell ahora lo tengo dos veces porque yo pre ordenó aswell cya más tarde x!</w:t>
      </w:r>
    </w:p>
    <w:p>
      <w:r>
        <w:t xml:space="preserve">woohoo 69º (oh er) lugar 1/3 de mi categoría detrás de mí... no está mal para 1 marcha, ruedas grandes, sin suspensión y sin entrenamiento!!!</w:t>
      </w:r>
    </w:p>
    <w:p>
      <w:r>
        <w:t xml:space="preserve">@DonoLooLoo tengo ganas de tuitearte sin razón. así que um hiiiiii.</w:t>
      </w:r>
    </w:p>
    <w:p>
      <w:r>
        <w:t xml:space="preserve">Más para agradecer los gritos #ff @applemacbookpro @aefpix @BrienPeters @DianaRusso y montones más. Sry estará aquí toda la noche me doy cuenta ahora</w:t>
      </w:r>
    </w:p>
    <w:p>
      <w:r>
        <w:t xml:space="preserve">@Andrewgoldstein acaba de pre-ordenar su nuevo álbum 'Off The Deep End'. He estado escuchando 'Permanent Heart' en repetición desde entonces.</w:t>
      </w:r>
    </w:p>
    <w:p>
      <w:r>
        <w:t xml:space="preserve">En el programa matutino de la emisora...luego en gym.... Pero este maldito papel me tiene loca ¿¡¡Alguien se apunta?!? Anna lmfao</w:t>
      </w:r>
    </w:p>
    <w:p>
      <w:r>
        <w:t xml:space="preserve">Preparándome para mi primer día "real" de trabajo en cinco meses... se agradecen las palabras de ánimo</w:t>
      </w:r>
    </w:p>
    <w:p>
      <w:r>
        <w:t xml:space="preserve">@ImajicArt me pasa lo mismo todo el tiempo</w:t>
      </w:r>
    </w:p>
    <w:p>
      <w:r>
        <w:t xml:space="preserve">@alllyy_ si lo se, asqueroso, jaja soy mejor que todos ellos</w:t>
      </w:r>
    </w:p>
    <w:p>
      <w:r>
        <w:t xml:space="preserve">@Adam__Carter Buena película</w:t>
      </w:r>
    </w:p>
    <w:p>
      <w:r>
        <w:t xml:space="preserve">Jamie @ Sean Cody, ¿para un poco de sexo enojado?: Jamie @ Sean Cody, yo no me enfadaría con este Hey there Guys, Do.. http://tinyurl.com/ddyyd6</w:t>
      </w:r>
    </w:p>
    <w:p>
      <w:r>
        <w:t xml:space="preserve">@Fluffdoodle Lol, triplete.  Jaja me alegro mucho de que morgan se llevara la bolsa aunque no se montara en la atracción</w:t>
      </w:r>
    </w:p>
    <w:p>
      <w:r>
        <w:t xml:space="preserve">estoy enamorado de twitter más y más lol retrocede gaulers, tengo esto más</w:t>
      </w:r>
    </w:p>
    <w:p>
      <w:r>
        <w:t xml:space="preserve">ha english portfolio!!! por fin te he terminado y tu! comm final. estas a medias! whoa 6:44am hora de dormir. night</w:t>
      </w:r>
    </w:p>
    <w:p>
      <w:r>
        <w:t xml:space="preserve">adiós por ahora a los encantadores tuiteros y especialmente a mis seguidores</w:t>
      </w:r>
    </w:p>
    <w:p>
      <w:r>
        <w:t xml:space="preserve">@youngandfoodish gracias vi tu comentario sobre los aeróbicos masticables, realmente me hizo cosquillas</w:t>
      </w:r>
    </w:p>
    <w:p>
      <w:r>
        <w:t xml:space="preserve">@Alyssa_Milano ¡Buenos días Alyssa! Espero que tengas un gran día maravilloso hoy estoy feliz porque hoy es mi último día de clases! Yay!!</w:t>
      </w:r>
    </w:p>
    <w:p>
      <w:r>
        <w:t xml:space="preserve">@parisandparadox no te preocupes solo duerme.</w:t>
      </w:r>
    </w:p>
    <w:p>
      <w:r>
        <w:t xml:space="preserve">Bastante entusiasmado con mi colocación en el hospital a partir del lunes. Tengo que poner agujas y sacar sangre</w:t>
      </w:r>
    </w:p>
    <w:p>
      <w:r>
        <w:t xml:space="preserve">@LiannaKnight: ¡No podemos esperar a verte!   Esta semana no puede ir lo suficientemente rápido!</w:t>
      </w:r>
    </w:p>
    <w:p>
      <w:r>
        <w:t xml:space="preserve">@mikeseymour Manténgalo así de largo, la gente puede ffwd si quiere (ahora, si usted hizo AAC con marcadores de capítulo...</w:t>
      </w:r>
    </w:p>
    <w:p>
      <w:r>
        <w:t xml:space="preserve">Sentado en el casting de la semana de la moda de Audi Joburg. ¡Cuánta gente larguirucha en un solo lugar! Casi 100. Lol. Buena suerte a todos xx</w:t>
      </w:r>
    </w:p>
    <w:p>
      <w:r>
        <w:t xml:space="preserve">En la primera hora. Odio esta clase. No puedo esperar hasta que esté en casa !!!!!!!!! ¡¡¡Seré la persona más feliz del mundo cuando esté en casa!!!</w:t>
      </w:r>
    </w:p>
    <w:p>
      <w:r>
        <w:t xml:space="preserve">yoga para la escuela, ¿qué podría ser mejor?</w:t>
      </w:r>
    </w:p>
    <w:p>
      <w:r>
        <w:t xml:space="preserve">es mi cumpleaños.....feliz cumpleaños para mí!!!!</w:t>
      </w:r>
    </w:p>
    <w:p>
      <w:r>
        <w:t xml:space="preserve">@NathanDevonte looooooooooool gracias</w:t>
      </w:r>
    </w:p>
    <w:p>
      <w:r>
        <w:t xml:space="preserve">Seguido por el gran Super Mazembe. Uno de los favoritos por aquí http://blip.fm/~5jkbp</w:t>
      </w:r>
    </w:p>
    <w:p>
      <w:r>
        <w:t xml:space="preserve">@Aggieduchess10 ¡Suerte!</w:t>
      </w:r>
    </w:p>
    <w:p>
      <w:r>
        <w:t xml:space="preserve">está recibiendo su nuevo volkswagen escarabajo amarillo doble. feliz día de la guerra de las galaxias.</w:t>
      </w:r>
    </w:p>
    <w:p>
      <w:r>
        <w:t xml:space="preserve">mi madre viene esta noche.  2mañana día de tenis con p?nar yuppie !</w:t>
      </w:r>
    </w:p>
    <w:p>
      <w:r>
        <w:t xml:space="preserve">Acabo de despertarme :o mamá cantando con su nuevo reemplazo de cd de gn'r que compré porque soy una buena hija</w:t>
      </w:r>
    </w:p>
    <w:p>
      <w:r>
        <w:t xml:space="preserve">@suddentwilight Sí, ese soy yo, no quiero decir que el monje sea yo, ese es mi (como en una foto tomada por mí) en Better Photography</w:t>
      </w:r>
    </w:p>
    <w:p>
      <w:r>
        <w:t xml:space="preserve">@mrsblankenship ¿puedes seguirme para que te haga un DM?</w:t>
      </w:r>
    </w:p>
    <w:p>
      <w:r>
        <w:t xml:space="preserve">me siento enamorado de la chica de la pizza... ahora como pizza todos los días</w:t>
      </w:r>
    </w:p>
    <w:p>
      <w:r>
        <w:t xml:space="preserve">trabajando desde la oficina en casa hoy y poniéndome al día en todo excepto en twitter</w:t>
      </w:r>
    </w:p>
    <w:p>
      <w:r>
        <w:t xml:space="preserve">Un nuevo seguidor</w:t>
      </w:r>
    </w:p>
    <w:p>
      <w:r>
        <w:t xml:space="preserve">quién es esa chica que veo, mirándome fijamente, cuándo mi reflejo mostrará quién soy por dentro...</w:t>
      </w:r>
    </w:p>
    <w:p>
      <w:r>
        <w:t xml:space="preserve">@Sethhs23 - jaja tu haces eso compañero btw has visto una película llamada american history x protagonizada por edward norton</w:t>
      </w:r>
    </w:p>
    <w:p>
      <w:r>
        <w:t xml:space="preserve">Hahah. Me encantan.</w:t>
      </w:r>
    </w:p>
    <w:p>
      <w:r>
        <w:t xml:space="preserve">Pasando el rato con @tomlazar y los chicos del Jarn de Berlín. http://yfrog.com/8c36ej</w:t>
      </w:r>
    </w:p>
    <w:p>
      <w:r>
        <w:t xml:space="preserve">@artinvest espero que sí, no prometo que todos mis hijos y el perro en el momento, un par de flores también</w:t>
      </w:r>
    </w:p>
    <w:p>
      <w:r>
        <w:t xml:space="preserve">@lewischris ¡Que seamos humildes pero Audaces para Cristo! lisa..</w:t>
      </w:r>
    </w:p>
    <w:p>
      <w:r>
        <w:t xml:space="preserve">@KyriiK yo también te quiero</w:t>
      </w:r>
    </w:p>
    <w:p>
      <w:r>
        <w:t xml:space="preserve">@shortyyyy ¡Aww que lindo! Te encantaría mi baño http://twitpic.com/4jez4</w:t>
      </w:r>
    </w:p>
    <w:p>
      <w:r>
        <w:t xml:space="preserve">me acabo de levantar :-| y son las 12:43 :O soy tan perezoso gracias a dios es un día festivo</w:t>
      </w:r>
    </w:p>
    <w:p>
      <w:r>
        <w:t xml:space="preserve">@saachiex3 ¿En serio?  ¿Qué pasa, Boom?</w:t>
      </w:r>
    </w:p>
    <w:p>
      <w:r>
        <w:t xml:space="preserve">@girltrumpet porque es como diez veces mejor que este sitio xD y es tan bonito y divertido y tienen perritos calientes de la costa del oro!!! xD</w:t>
      </w:r>
    </w:p>
    <w:p>
      <w:r>
        <w:t xml:space="preserve">@David_Henrie ¡No eres un ganso tonto!</w:t>
      </w:r>
    </w:p>
    <w:p>
      <w:r>
        <w:t xml:space="preserve">@Lilyginny27 Por favor, hágame saber si está bien DE necesito saber pero primero sólo despertar un poco y disfrutar de la cofee XX</w:t>
      </w:r>
    </w:p>
    <w:p>
      <w:r>
        <w:t xml:space="preserve">@Seoulbeats el romance cero es divertido</w:t>
      </w:r>
    </w:p>
    <w:p>
      <w:r>
        <w:t xml:space="preserve">Terminé con la tarea de MTML pero no me gustó para nada. Me parece que he perdido muchos puntos, pero el límite de palabras es de 2500. Hmmpph!</w:t>
      </w:r>
    </w:p>
    <w:p>
      <w:r>
        <w:t xml:space="preserve">Ayer no estaba dolorido. Pero definitivamente estoy sintiendo esas colinas ahora! Me duelen las piernas hasta el trasero. Es un buen dolor</w:t>
      </w:r>
    </w:p>
    <w:p>
      <w:r>
        <w:t xml:space="preserve">@EvilGayTwin Espero que te guste tu nuevo navegador por satélite</w:t>
      </w:r>
    </w:p>
    <w:p>
      <w:r>
        <w:t xml:space="preserve">Grupo de Facebook: Líderes mundiales http://www.theatlantic.com/a/facebookhumor.mhtml</w:t>
      </w:r>
    </w:p>
    <w:p>
      <w:r>
        <w:t xml:space="preserve">todavía está sorprendido por lo impresionante de la noche anterior. El debate fue estupendo. Espero tener una gran semana. Sólo faltan 10 días para que me vaya a casa</w:t>
      </w:r>
    </w:p>
    <w:p>
      <w:r>
        <w:t xml:space="preserve">@CarlyyOliver goood</w:t>
      </w:r>
    </w:p>
    <w:p>
      <w:r>
        <w:t xml:space="preserve">@bjds Sí, lo hizo, lo explicó todo</w:t>
      </w:r>
    </w:p>
    <w:p>
      <w:r>
        <w:t xml:space="preserve">Voy a sacar mi billete a Las Vegas hoy. Tengo que comprobar mi kilometraje. No puedo esperar hasta agosto</w:t>
      </w:r>
    </w:p>
    <w:p>
      <w:r>
        <w:t xml:space="preserve">Buenos días a todos espero que tengáis un buen día aunque sea lunes seguid sonriendo</w:t>
      </w:r>
    </w:p>
    <w:p>
      <w:r>
        <w:t xml:space="preserve">@zoopedup ¿Te has dado cuenta de que estamos al principio de lo que puede ser la peor recesión desde los años 30?</w:t>
      </w:r>
    </w:p>
    <w:p>
      <w:r>
        <w:t xml:space="preserve">Estará aquí en menos de una hora</w:t>
      </w:r>
    </w:p>
    <w:p>
      <w:r>
        <w:t xml:space="preserve">@tsarnick Soy muy apasionado con mis intereses y voy más allá Quiero decir, has seguido a The Wiggles, ¿verdad?</w:t>
      </w:r>
    </w:p>
    <w:p>
      <w:r>
        <w:t xml:space="preserve">Nueva palabra del día: "Whoore lure" sí... Una nueva palabra para la colonia. Gracias Mike Harding</w:t>
      </w:r>
    </w:p>
    <w:p>
      <w:r>
        <w:t xml:space="preserve">Así que me levanté, salí a plantar algunas flores y vi un DVD de Lee Evans. ¿Quién iba a saber que los días festivos eran tan divertidos?</w:t>
      </w:r>
    </w:p>
    <w:p>
      <w:r>
        <w:t xml:space="preserve">@mandacrow ¡buenos días!</w:t>
      </w:r>
    </w:p>
    <w:p>
      <w:r>
        <w:t xml:space="preserve">@mattbeesley por qué gracias. Puede que acepte tu oferta</w:t>
      </w:r>
    </w:p>
    <w:p>
      <w:r>
        <w:t xml:space="preserve">En la escuela. con todos antes de las primeras clases del día 18 días.</w:t>
      </w:r>
    </w:p>
    <w:p>
      <w:r>
        <w:t xml:space="preserve">@hintswen oh.. Espero que te tiren algo útil la próxima vez.. en realidad no, espero que no te topes con ellos de nuevo jeje</w:t>
      </w:r>
    </w:p>
    <w:p>
      <w:r>
        <w:t xml:space="preserve">Me voy a Costco en un rato para imprimir más fotos para mi libro de fotos</w:t>
      </w:r>
    </w:p>
    <w:p>
      <w:r>
        <w:t xml:space="preserve">@mbburns Eso es una gran noticia</w:t>
      </w:r>
    </w:p>
    <w:p>
      <w:r>
        <w:t xml:space="preserve">@hi_sweetye Eso espero</w:t>
      </w:r>
    </w:p>
    <w:p>
      <w:r>
        <w:t xml:space="preserve">@iantalbot ¿Quién fue el que me dijo Vive le difference apenas el otro día? ;-)</w:t>
      </w:r>
    </w:p>
    <w:p>
      <w:r>
        <w:t xml:space="preserve">@azreid No estás aquí. Espero que sigas descansando.  No quiero que te estreses.</w:t>
      </w:r>
    </w:p>
    <w:p>
      <w:r>
        <w:t xml:space="preserve">http://www.facebook.com/pages/HelloTxt/73275306275 este mensaje se publica en la página de fans de HelloTxt en Facebook a través de HelloTxt, compruébalo</w:t>
      </w:r>
    </w:p>
    <w:p>
      <w:r>
        <w:t xml:space="preserve">Feliz Día de Star Wars!!!</w:t>
      </w:r>
    </w:p>
    <w:p>
      <w:r>
        <w:t xml:space="preserve">http://www.facebook.com/pages/HelloTxt/73275306275 este mensaje se publica en la página de fans de HelloTxt en Facebook a través de HelloTxt, compruébalo</w:t>
      </w:r>
    </w:p>
    <w:p>
      <w:r>
        <w:t xml:space="preserve">@Bournemouthecho ¡¿"respuestas en una postal"?! ¿En qué siglo estás?</w:t>
      </w:r>
    </w:p>
    <w:p>
      <w:r>
        <w:t xml:space="preserve">@kevin_puentez sikkkeee!!! Hoy he conseguido unos auriculares bose por 1€.</w:t>
      </w:r>
    </w:p>
    <w:p>
      <w:r>
        <w:t xml:space="preserve">preparándome para mi primer día en mi nuevo trabajo</w:t>
      </w:r>
    </w:p>
    <w:p>
      <w:r>
        <w:t xml:space="preserve">@J_Stathamfans1 Seguro que te dedicas... ¡¡Tienes que amar eso!!  Que tengas un gran y productivo día</w:t>
      </w:r>
    </w:p>
    <w:p>
      <w:r>
        <w:t xml:space="preserve">@NEENZ ¡Adiós! Un placer conocerte!</w:t>
      </w:r>
    </w:p>
    <w:p>
      <w:r>
        <w:t xml:space="preserve">@fredwilson Actualmente estoy usando MicroPlaza que encontré a través de un enlace en los comentarios de tu blog http://bit.ly/ABRJp</w:t>
      </w:r>
    </w:p>
    <w:p>
      <w:r>
        <w:t xml:space="preserve">@eawalker00 ¡No! Me gustaría esto! Ayer hablé con Alyso Stoner xD Y Benton me mandó un privado y me comentó aquí!</w:t>
      </w:r>
    </w:p>
    <w:p>
      <w:r>
        <w:t xml:space="preserve">@katherinewhitby gooooooooood no soy un completo caso de locura entonces</w:t>
      </w:r>
    </w:p>
    <w:p>
      <w:r>
        <w:t xml:space="preserve">@hesa definitivamente vale la pena; el arte no obstante odio la mudanza; y odio empacar aún más..</w:t>
      </w:r>
    </w:p>
    <w:p>
      <w:r>
        <w:t xml:space="preserve">@sensualbodyrubs Espero que tengas tu coche hoy Odio todo lo que me impida mi trabajo ;)</w:t>
      </w:r>
    </w:p>
    <w:p>
      <w:r>
        <w:t xml:space="preserve">@agary2 es basura y sensacionalista... así que sí</w:t>
      </w:r>
    </w:p>
    <w:p>
      <w:r>
        <w:t xml:space="preserve">@AnneBB bueno, puedes imprimir CY_K no CYMK</w:t>
      </w:r>
    </w:p>
    <w:p>
      <w:r>
        <w:t xml:space="preserve">@siftedbit Estoy ahorrando para un weber de tres quemadores para el próximo año</w:t>
      </w:r>
    </w:p>
    <w:p>
      <w:r>
        <w:t xml:space="preserve">(bye) plurk out muna. volveré cuando termine de leer el libro http://plurk.com/p/rq9c7</w:t>
      </w:r>
    </w:p>
    <w:p>
      <w:r>
        <w:t xml:space="preserve">Rosie al veterinario. Vacunas de rutina y bordatella.</w:t>
      </w:r>
    </w:p>
    <w:p>
      <w:r>
        <w:t xml:space="preserve">Caminando de Teignmouth a Dawlish http://twitpic.com/4jf4k</w:t>
      </w:r>
    </w:p>
    <w:p>
      <w:r>
        <w:t xml:space="preserve">Radio:ACTIVE nunca envejece y nunca lo hará esta es la cuarta vez que escucho el cd (está en repetición) hoy, y todavía me encanta! =D</w:t>
      </w:r>
    </w:p>
    <w:p>
      <w:r>
        <w:t xml:space="preserve">@TheOlifants el mundo necesita más gente como tú ;)</w:t>
      </w:r>
    </w:p>
    <w:p>
      <w:r>
        <w:t xml:space="preserve">@Twilightrockz1 ¡Gracias! (me siguió de nuevo)</w:t>
      </w:r>
    </w:p>
    <w:p>
      <w:r>
        <w:t xml:space="preserve">@evan Doh, por la 1ª respuesta supongo que ya lo has visto</w:t>
      </w:r>
    </w:p>
    <w:p>
      <w:r>
        <w:t xml:space="preserve">@Sarah_x_ATL ¿quieres decir de Jack Barakat? wow entonces ¿has ido alguna vez a su casa? Hehe quiero decir ur ssoo suerte de tener la dirección!</w:t>
      </w:r>
    </w:p>
    <w:p>
      <w:r>
        <w:t xml:space="preserve">@Amy_E_W Gracias, ¡intentaré no hacerlo!</w:t>
      </w:r>
    </w:p>
    <w:p>
      <w:r>
        <w:t xml:space="preserve">@AllisonNazarian oof. tal vez es el momento de iniciar un meme de #moronmonday shout-out</w:t>
      </w:r>
    </w:p>
    <w:p>
      <w:r>
        <w:t xml:space="preserve">Yay, viendo Supernatural .. Gran manera de terminar un día duro. Te extraño Jesse.</w:t>
      </w:r>
    </w:p>
    <w:p>
      <w:r>
        <w:t xml:space="preserve">Me probé todos los zapatos en el nuevo look</w:t>
      </w:r>
    </w:p>
    <w:p>
      <w:r>
        <w:t xml:space="preserve">@DylzWexford ¿Quizás lo ven como la versión twittera de tirar de la coleta a alguien? Avísame si eso te funciona.</w:t>
      </w:r>
    </w:p>
    <w:p>
      <w:r>
        <w:t xml:space="preserve">Mi hermana acaba de llamar... ¡está oficialmente de parto! Parece que Anna y Josie van a tener un nuevo primo hoy!!  (¡Y esta es una niña!)</w:t>
      </w:r>
    </w:p>
    <w:p>
      <w:r>
        <w:t xml:space="preserve">@toddcnichols ~Felicidades papá</w:t>
      </w:r>
    </w:p>
    <w:p>
      <w:r>
        <w:t xml:space="preserve">@SamStreet69 de vuelta a la encantadora tierra del norte</w:t>
      </w:r>
    </w:p>
    <w:p>
      <w:r>
        <w:t xml:space="preserve">¡De vuelta al trabajo!  ¿Cómo estás?</w:t>
      </w:r>
    </w:p>
    <w:p>
      <w:r>
        <w:t xml:space="preserve">'Mira el renacuajo'... '¡No! ... Mírame!!!' ... Perro tonto http://yfrog.com/05ixbj</w:t>
      </w:r>
    </w:p>
    <w:p>
      <w:r>
        <w:t xml:space="preserve">Es un día festivo! ..... Si eres feliz y lo sabes, ¡aplaude!</w:t>
      </w:r>
    </w:p>
    <w:p>
      <w:r>
        <w:t xml:space="preserve">@brendandawes sí, funciona mejor como un comando</w:t>
      </w:r>
    </w:p>
    <w:p>
      <w:r>
        <w:t xml:space="preserve">@JimHunt Esa sonrisa - la de tu avatar - ¿es una condición permanente?</w:t>
      </w:r>
    </w:p>
    <w:p>
      <w:r>
        <w:t xml:space="preserve">estoy aburrido. :| ¿alguna idea de un buen sitio?</w:t>
      </w:r>
    </w:p>
    <w:p>
      <w:r>
        <w:t xml:space="preserve">@msmoss todavía puedo leerlos...</w:t>
      </w:r>
    </w:p>
    <w:p>
      <w:r>
        <w:t xml:space="preserve">La gente lo tiene Arnt I Brainy. Bueno, no, en realidad, el profesor puso el PowerPoint en mi libro y me ayudó mucho.</w:t>
      </w:r>
    </w:p>
    <w:p>
      <w:r>
        <w:t xml:space="preserve">Buenos días twitteros... ¡¡¡nada como una mentira muuuuuy larga!!!</w:t>
      </w:r>
    </w:p>
    <w:p>
      <w:r>
        <w:t xml:space="preserve">es salir a cenar... solo los dos... bonitoeeee</w:t>
      </w:r>
    </w:p>
    <w:p>
      <w:r>
        <w:t xml:space="preserve">@andychapman09 suena bien ¿has descargado twitterena 2.0 lol?</w:t>
      </w:r>
    </w:p>
    <w:p>
      <w:r>
        <w:t xml:space="preserve">@stevencohmer - y sí, me gustan los vídeos</w:t>
      </w:r>
    </w:p>
    <w:p>
      <w:r>
        <w:t xml:space="preserve">Presentando hoy... espero que me lleve a poder ascender algún día</w:t>
      </w:r>
    </w:p>
    <w:p>
      <w:r>
        <w:t xml:space="preserve">@Sarahhlouisee gracias ¿Cómo es tu noche?</w:t>
      </w:r>
    </w:p>
    <w:p>
      <w:r>
        <w:t xml:space="preserve">practicaré mi sonrisa hoy, ¡va a ser GRANDE!</w:t>
      </w:r>
    </w:p>
    <w:p>
      <w:r>
        <w:t xml:space="preserve">@lyssaloveless Ojalá nos respondan. El mes de julio será totalmente increíble!</w:t>
      </w:r>
    </w:p>
    <w:p>
      <w:r>
        <w:t xml:space="preserve">@DarrynLyonsMrP ¡Es una vida dura la que llevas!</w:t>
      </w:r>
    </w:p>
    <w:p>
      <w:r>
        <w:t xml:space="preserve">Descargando Chex-Quest!  ¿Dices que han pasado 12 años desde su lanzamiento final? Tienes razón!</w:t>
      </w:r>
    </w:p>
    <w:p>
      <w:r>
        <w:t xml:space="preserve">@fobchick08 Eres una chica con suerte. Cuéntamelo todo, ¿vale?</w:t>
      </w:r>
    </w:p>
    <w:p>
      <w:r>
        <w:t xml:space="preserve">Se va a la escuela. Me deja cosas.</w:t>
      </w:r>
    </w:p>
    <w:p>
      <w:r>
        <w:t xml:space="preserve">@NewYorkChica te entendí antes del tuit del café estoy bien</w:t>
      </w:r>
    </w:p>
    <w:p>
      <w:r>
        <w:t xml:space="preserve">Buenos días Sunshine Tiime para $chooooL ! lol . BBL`</w:t>
      </w:r>
    </w:p>
    <w:p>
      <w:r>
        <w:t xml:space="preserve">Recuperación de un crucero italiano en el Mediterráneo</w:t>
      </w:r>
    </w:p>
    <w:p>
      <w:r>
        <w:t xml:space="preserve">Fuera.  Que tengas un buen día de la guerra de las galaxias, el día de fonz, el día de los tacos bailarines, lo que sea que celebres, ¡todo es bueno!</w:t>
      </w:r>
    </w:p>
    <w:p>
      <w:r>
        <w:t xml:space="preserve">@filce Jaja lo sé, no puedo con la fama! y gracias!</w:t>
      </w:r>
    </w:p>
    <w:p>
      <w:r>
        <w:t xml:space="preserve">@dederobb ¡vaya!  Buen rugido, veo cosas buenas en tu futuro</w:t>
      </w:r>
    </w:p>
    <w:p>
      <w:r>
        <w:t xml:space="preserve">@Kat_KittyKat Es muy amable por su parte.</w:t>
      </w:r>
    </w:p>
    <w:p>
      <w:r>
        <w:t xml:space="preserve">Voy de camino a la escuela. Vuelvo más tarde...</w:t>
      </w:r>
    </w:p>
    <w:p>
      <w:r>
        <w:t xml:space="preserve">@SasaLoves bahaha .. Los fines de semana son demasiado cortos... Esp cuando es agradable fuera! Quiero parar el tiempo como evie en outta this world! Buenos días.</w:t>
      </w:r>
    </w:p>
    <w:p>
      <w:r>
        <w:t xml:space="preserve">@RiceRabbit Parece que has tenido otro éxito culinario, Sarah.</w:t>
      </w:r>
    </w:p>
    <w:p>
      <w:r>
        <w:t xml:space="preserve">Feliz lunes arriba y hoy a tavares. Espero que todo el mundo tenga un buen día.</w:t>
      </w:r>
    </w:p>
    <w:p>
      <w:r>
        <w:t xml:space="preserve">@ChrisCuomo NO LO HAGAS He visto suficientes películas para "saber" que algo terrible va a pasar... LOL</w:t>
      </w:r>
    </w:p>
    <w:p>
      <w:r>
        <w:t xml:space="preserve">1er día de la limpieza maestra... deséame suerte</w:t>
      </w:r>
    </w:p>
    <w:p>
      <w:r>
        <w:t xml:space="preserve">honestamente anoche fue increíble, todo fue perfecto</w:t>
      </w:r>
    </w:p>
    <w:p>
      <w:r>
        <w:t xml:space="preserve">@PinkLeopardPrnt WORD!!!!!</w:t>
      </w:r>
    </w:p>
    <w:p>
      <w:r>
        <w:t xml:space="preserve">Preparando el café, en esta mañana de #musicmonday estoy #escuchando la refriega.... Por una buena semana</w:t>
      </w:r>
    </w:p>
    <w:p>
      <w:r>
        <w:t xml:space="preserve">Fui a ver la película de Hannah Montana con Jodie el viernes y fue muy bueno, pero me siento mal por reírse de la niña que lloró LOL</w:t>
      </w:r>
    </w:p>
    <w:p>
      <w:r>
        <w:t xml:space="preserve">@hannbob http://twitpic.com/4jf46 - jeje linda pose allí</w:t>
      </w:r>
    </w:p>
    <w:p>
      <w:r>
        <w:t xml:space="preserve">Despertar después de hablar por teléfono con mi increíble amigo durante toda la noche. Mis ojos y mi estómago son los únicos que se quejan. Me encanta el chico.</w:t>
      </w:r>
    </w:p>
    <w:p>
      <w:r>
        <w:t xml:space="preserve">@tara_louise Qué suerte tengo. También hay ingredientes misteriosos</w:t>
      </w:r>
    </w:p>
    <w:p>
      <w:r>
        <w:t xml:space="preserve">@ambermatson MUAHAHAHAHAHA... bueno, tal vez piensen que estoy loca o algo así. Aunque todavía no he asustado a @williambloody</w:t>
      </w:r>
    </w:p>
    <w:p>
      <w:r>
        <w:t xml:space="preserve">Vale, ¡mandarme mensajes pidiendo que ponga mi blog en directo no funciona (enlazado a mi página web en desarrollo)! Toma un consejo de @natazzz y ten paciencia!</w:t>
      </w:r>
    </w:p>
    <w:p>
      <w:r>
        <w:t xml:space="preserve">@MODOFLY omg lol! esto es divertido, tnx 4 publicar esto</w:t>
      </w:r>
    </w:p>
    <w:p>
      <w:r>
        <w:t xml:space="preserve">@venkateshkumar Muy cierto. Les escribiré viendo la IPL</w:t>
      </w:r>
    </w:p>
    <w:p>
      <w:r>
        <w:t xml:space="preserve">@willyemai ¡En efecto!</w:t>
      </w:r>
    </w:p>
    <w:p>
      <w:r>
        <w:t xml:space="preserve">@OhMyALY ¿has encontrado algo?</w:t>
      </w:r>
    </w:p>
    <w:p>
      <w:r>
        <w:t xml:space="preserve">@tommcfly Pero valió la pena xxx.</w:t>
      </w:r>
    </w:p>
    <w:p>
      <w:r>
        <w:t xml:space="preserve">El aire acondicionado se instala hoy</w:t>
      </w:r>
    </w:p>
    <w:p>
      <w:r>
        <w:t xml:space="preserve">Voy a hacer el formulario FAFSA hoy.  Espero ayudar en el área metropolitana de Ann Arbor / Detroit con computadoras, arte y diseño.</w:t>
      </w:r>
    </w:p>
    <w:p>
      <w:r>
        <w:t xml:space="preserve">@FawnBZee</w:t>
      </w:r>
    </w:p>
    <w:p>
      <w:r>
        <w:t xml:space="preserve">#Volvicchallenge Tesco dejó mis 14 botellas hoy Props para hacerlo en un día festivo</w:t>
      </w:r>
    </w:p>
    <w:p>
      <w:r>
        <w:t xml:space="preserve">17 de nuevo esta noche</w:t>
      </w:r>
    </w:p>
    <w:p>
      <w:r>
        <w:t xml:space="preserve">http://twitpic.com/4jfa8 - mi nueva prima bebé, Olivia. 8 libras, 19 pulgadas. Perfectamente adorable.</w:t>
      </w:r>
    </w:p>
    <w:p>
      <w:r>
        <w:t xml:space="preserve">¿Qué puede hacer twitter por mí?</w:t>
      </w:r>
    </w:p>
    <w:p>
      <w:r>
        <w:t xml:space="preserve">@lizajbeck No hay discusión en eso</w:t>
      </w:r>
    </w:p>
    <w:p>
      <w:r>
        <w:t xml:space="preserve">@olafsearson Lol - ¡Podría intentarlo!  En serio, ¡no lo hagas todo! Eso apesta! xx</w:t>
      </w:r>
    </w:p>
    <w:p>
      <w:r>
        <w:t xml:space="preserve">@chiacy eso es mucho mejor que el síndrome de la gripe!</w:t>
      </w:r>
    </w:p>
    <w:p>
      <w:r>
        <w:t xml:space="preserve">esperando que mi madre llegue a casa</w:t>
      </w:r>
    </w:p>
    <w:p>
      <w:r>
        <w:t xml:space="preserve">@foxykaty jaja, es porque uno de tus 'tweets' era smile smile, así que cité a los chicos en respuesta</w:t>
      </w:r>
    </w:p>
    <w:p>
      <w:r>
        <w:t xml:space="preserve">@sharagrif que revuelo...ahora puedes decirle a tus amigos que tienes clamidia...pero que esperas contraer pronto la viruela-sífilis</w:t>
      </w:r>
    </w:p>
    <w:p>
      <w:r>
        <w:t xml:space="preserve">Acabo de comer un delicioso arroz al curry y mejillones con pulpitos - yum</w:t>
      </w:r>
    </w:p>
    <w:p>
      <w:r>
        <w:t xml:space="preserve">@A12291994 eres patético ve a hacerme el desayuno!!</w:t>
      </w:r>
    </w:p>
    <w:p>
      <w:r>
        <w:t xml:space="preserve">@shawtyslim lol, lo siento!</w:t>
      </w:r>
    </w:p>
    <w:p>
      <w:r>
        <w:t xml:space="preserve">@ajaymohanreddy Es hora de afrontar la verdad: los indios expatriados son prácticamente americanos.</w:t>
      </w:r>
    </w:p>
    <w:p>
      <w:r>
        <w:t xml:space="preserve">@josh909 gracias... ¿ustedes también tienen una sala de exposición? Quería verlas en persona. Bastante chulas las lámparas y la mujer está impresionada</w:t>
      </w:r>
    </w:p>
    <w:p>
      <w:r>
        <w:t xml:space="preserve">@michaelmagical Definitivamente voy a rezar, y baño gracias</w:t>
      </w:r>
    </w:p>
    <w:p>
      <w:r>
        <w:t xml:space="preserve">Hoy fue taaaan aburrido en la escuela. Estuve durmiendo todo el tiempo</w:t>
      </w:r>
    </w:p>
    <w:p>
      <w:r>
        <w:t xml:space="preserve">no sé los chicos de radio disney tienen tanta energía. yo no sería capaz de hacerlo &lt;3</w:t>
      </w:r>
    </w:p>
    <w:p>
      <w:r>
        <w:t xml:space="preserve">haciendo algunos ritmos</w:t>
      </w:r>
    </w:p>
    <w:p>
      <w:r>
        <w:t xml:space="preserve">Blogging-- http://13tolife.us/ ¡Mencionando enlaces a concursos en los que podrías ganar uno o dos libros gratis!</w:t>
      </w:r>
    </w:p>
    <w:p>
      <w:r>
        <w:t xml:space="preserve">Olvidé una máquina EC2 funcionando durante 15 días y recibí una factura de 35 dólares. Amazon te enseña a organizarte por un precio justo</w:t>
      </w:r>
    </w:p>
    <w:p>
      <w:r>
        <w:t xml:space="preserve">@creative_home Sí - eso sería perfecto.  Se suponía que iba a suceder, anoche, todavía seco.  Por lo general, sucede como yo una partida a appt.</w:t>
      </w:r>
    </w:p>
    <w:p>
      <w:r>
        <w:t xml:space="preserve">Tengo una A en Inglés de nuevo yay .. pero una D- en las matemáticas</w:t>
      </w:r>
    </w:p>
    <w:p>
      <w:r>
        <w:t xml:space="preserve">¿Quién quiere que le estropee el final?</w:t>
      </w:r>
    </w:p>
    <w:p>
      <w:r>
        <w:t xml:space="preserve">@dfapam /you do..../ ¿Y esto es en respuesta a cuál de los 20.000 tuits del fin de semana?</w:t>
      </w:r>
    </w:p>
    <w:p>
      <w:r>
        <w:t xml:space="preserve">26 días hasta el 18 no puedo esperar.</w:t>
      </w:r>
    </w:p>
    <w:p>
      <w:r>
        <w:t xml:space="preserve">@protoslag - bueno, mira quién está tuiteando.</w:t>
      </w:r>
    </w:p>
    <w:p>
      <w:r>
        <w:t xml:space="preserve">@josephadamx3 ¿Has visto You Belong With Me?   Por Mi Encantadora Hermana ) Kiddin.</w:t>
      </w:r>
    </w:p>
    <w:p>
      <w:r>
        <w:t xml:space="preserve">@bigeyedfishie ¡Buenas noticias sobre el diente!</w:t>
      </w:r>
    </w:p>
    <w:p>
      <w:r>
        <w:t xml:space="preserve">@killelbunnio que es lo que pasa.</w:t>
      </w:r>
    </w:p>
    <w:p>
      <w:r>
        <w:t xml:space="preserve">@backyardpoultry ¡Buenos días a ti también! Espero que hoy tengáis mejor tiempo.</w:t>
      </w:r>
    </w:p>
    <w:p>
      <w:r>
        <w:t xml:space="preserve">es subir video geje di youtube http://plurk.com/p/rqaoe</w:t>
      </w:r>
    </w:p>
    <w:p>
      <w:r>
        <w:t xml:space="preserve">Nvd estaba sentado en él</w:t>
      </w:r>
    </w:p>
    <w:p>
      <w:r>
        <w:t xml:space="preserve">@britneyspears Espero que si un día me subo al escenario contigo, no me eches.</w:t>
      </w:r>
    </w:p>
    <w:p>
      <w:r>
        <w:t xml:space="preserve">@lisa_d Zwarte maillot</w:t>
      </w:r>
    </w:p>
    <w:p>
      <w:r>
        <w:t xml:space="preserve">Si esta lluvia no se va, me quedaré en la cama toda la semana hasta que llegue mamá.</w:t>
      </w:r>
    </w:p>
    <w:p>
      <w:r>
        <w:t xml:space="preserve">como sea estoy teniendo una noche temprana buenas noches mundo de twitter.</w:t>
      </w:r>
    </w:p>
    <w:p>
      <w:r>
        <w:t xml:space="preserve">@LP_laura_LP ok gracias por la ayuda! Espero que me respondan tarde o temprano, entonces! gracias!</w:t>
      </w:r>
    </w:p>
    <w:p>
      <w:r>
        <w:t xml:space="preserve">@MattLewisMusic lol vamos a un lugar llamado frosties es un centro de juegos blandos que los knackers lol, entonces tengo la paz para el gimnasio lol</w:t>
      </w:r>
    </w:p>
    <w:p>
      <w:r>
        <w:t xml:space="preserve">@skinnylaminx vio un montón de sus cosas en Africa Joy Casterbridge Farm, White River en Mpumalanga.</w:t>
      </w:r>
    </w:p>
    <w:p>
      <w:r>
        <w:t xml:space="preserve">Voy a enviar algunos twits a algunos folk...............</w:t>
      </w:r>
    </w:p>
    <w:p>
      <w:r>
        <w:t xml:space="preserve">¿Alguna vez te has sorprendido haciendo algo realmente desagradable en público y has tenido que disimularlo? Yo sí.</w:t>
      </w:r>
    </w:p>
    <w:p>
      <w:r>
        <w:t xml:space="preserve">¿Un remix de Don't Stop Believing? Claro, ¿por qué no?  ¿Sacrilegio? http://blip.fm/~5jkpz</w:t>
      </w:r>
    </w:p>
    <w:p>
      <w:r>
        <w:t xml:space="preserve">@therecordlife wow. que tengas un buen viaje de vuelta a casa y todos te rogamos que vuelvas a bloomington tan pronto como puedas!</w:t>
      </w:r>
    </w:p>
    <w:p>
      <w:r>
        <w:t xml:space="preserve">Aquí se explica por qué me gustan los vaqueros http://tinyurl.com/csbo8s</w:t>
      </w:r>
    </w:p>
    <w:p>
      <w:r>
        <w:t xml:space="preserve">Por la presente anuncio que estoy... ¡empleado! No podría ser más feliz, Alhamdulillah!</w:t>
      </w:r>
    </w:p>
    <w:p>
      <w:r>
        <w:t xml:space="preserve">¡Oh, Dios mío, tan cerca de terminar mi canción! No puedo esperar.</w:t>
      </w:r>
    </w:p>
    <w:p>
      <w:r>
        <w:t xml:space="preserve">Está aburrido. Esperando hasta las 7:06 para salir al autobús</w:t>
      </w:r>
    </w:p>
    <w:p>
      <w:r>
        <w:t xml:space="preserve">@ruimoura amigo, vamos... ¡al menos rota a ese hijo de puta!</w:t>
      </w:r>
    </w:p>
    <w:p>
      <w:r>
        <w:t xml:space="preserve">Me encanta el comienzo de una nueva semana, es cuando más motivada estoy</w:t>
      </w:r>
    </w:p>
    <w:p>
      <w:r>
        <w:t xml:space="preserve">Buenos días mis pequeños calabacines twitteros ¿Cómo estáis hoy? ¿Qué tiempo hace donde estáis?</w:t>
      </w:r>
    </w:p>
    <w:p>
      <w:r>
        <w:t xml:space="preserve">@wendytgibson ¡Feliz lunes!</w:t>
      </w:r>
    </w:p>
    <w:p>
      <w:r>
        <w:t xml:space="preserve">de vuelta, tenía una gran reunión de lunes MAD mañana</w:t>
      </w:r>
    </w:p>
    <w:p>
      <w:r>
        <w:t xml:space="preserve">Sleeeeeeeepy.... Me voy... ¡Buenas noches en el Twitterverso!</w:t>
      </w:r>
    </w:p>
    <w:p>
      <w:r>
        <w:t xml:space="preserve">@richardpbacon Buena elección</w:t>
      </w:r>
    </w:p>
    <w:p>
      <w:r>
        <w:t xml:space="preserve">@SirLP Es sólo porque es el 4 de mayo.   Que la Fuerza te acompañe, etc.  Hay que conocer la Guerra de las Galaxias para apreciar realmente</w:t>
      </w:r>
    </w:p>
    <w:p>
      <w:r>
        <w:t xml:space="preserve">No puedo evitar mirar mi página de Twitter y babear por mi bg personalizado: http://twitter.com/galvao</w:t>
      </w:r>
    </w:p>
    <w:p>
      <w:r>
        <w:t xml:space="preserve">Nada como Charley Biggs Chicken @ 7:53AM</w:t>
      </w:r>
    </w:p>
    <w:p>
      <w:r>
        <w:t xml:space="preserve">Acabo de llegar a casa. errrr... El hospital V.Luna está muy lejos. :|</w:t>
      </w:r>
    </w:p>
    <w:p>
      <w:r>
        <w:t xml:space="preserve">Los lunes por la mañana no podrían existir si no fuera por un té caliente.</w:t>
      </w:r>
    </w:p>
    <w:p>
      <w:r>
        <w:t xml:space="preserve">@BMartha ¡Hola!</w:t>
      </w:r>
    </w:p>
    <w:p>
      <w:r>
        <w:t xml:space="preserve">¡Feliz #díadeljuez a todos!</w:t>
      </w:r>
    </w:p>
    <w:p>
      <w:r>
        <w:t xml:space="preserve">ONLINE!</w:t>
      </w:r>
    </w:p>
    <w:p>
      <w:r>
        <w:t xml:space="preserve">Buenos días, mundo.</w:t>
      </w:r>
    </w:p>
    <w:p>
      <w:r>
        <w:t xml:space="preserve">@moonsgirl ¡Sea mi invitado!</w:t>
      </w:r>
    </w:p>
    <w:p>
      <w:r>
        <w:t xml:space="preserve">@erguncaner Gracias por la risa matutina. Eres demasiado divertido</w:t>
      </w:r>
    </w:p>
    <w:p>
      <w:r>
        <w:t xml:space="preserve">@apattys ... Sí.  Eso es lo que he dicho.</w:t>
      </w:r>
    </w:p>
    <w:p>
      <w:r>
        <w:t xml:space="preserve">@WendyandJay ¡Aquí estamos!  Extraoficialmente, por supuesto, pero estamos proporcionando toda la información que puedas desear para el Geelong Football Club!</w:t>
      </w:r>
    </w:p>
    <w:p>
      <w:r>
        <w:t xml:space="preserve">primer compree más .. completado el examen en 2 horas en lugar de la asignada 3</w:t>
      </w:r>
    </w:p>
    <w:p>
      <w:r>
        <w:t xml:space="preserve">@Anaalove yayy you'll can help me im doing my english homeworks which i had to do during the holidays &gt;.&lt;</w:t>
      </w:r>
    </w:p>
    <w:p>
      <w:r>
        <w:t xml:space="preserve">Así que finalmente .. Está lloviendo en Delhi</w:t>
      </w:r>
    </w:p>
    <w:p>
      <w:r>
        <w:t xml:space="preserve">@bigeyedfishie ¡¡¡Fue INCREÍBLE!!! Me lo pasé genial, espero que vosotros también hayáis tenido un buen fin de semana.</w:t>
      </w:r>
    </w:p>
    <w:p>
      <w:r>
        <w:t xml:space="preserve">Hola TwitterFon. Me alegro mucho de que hayas vuelto</w:t>
      </w:r>
    </w:p>
    <w:p>
      <w:r>
        <w:t xml:space="preserve">@shortyyyy Solo fueron 8.00 dólares por la cortina y las dos alfombras hace que el baño sea emocionante jajaja!</w:t>
      </w:r>
    </w:p>
    <w:p>
      <w:r>
        <w:t xml:space="preserve">@Danderma siempre sé tu mismo y la cosa seguirá sin ningún problema y ni siquiera te esfuerzas en ser tu mismo ... Solo sé ...y sonríe</w:t>
      </w:r>
    </w:p>
    <w:p>
      <w:r>
        <w:t xml:space="preserve">@lauraaaaah Un grupo de personas desnudas woooh</w:t>
      </w:r>
    </w:p>
    <w:p>
      <w:r>
        <w:t xml:space="preserve">@taylorswift13 Me gustaría estar en Londres para verte. Es como mi mayor sueño conocerte iloveyouuu &lt;3</w:t>
      </w:r>
    </w:p>
    <w:p>
      <w:r>
        <w:t xml:space="preserve">Estoy entusiasmado con el CWPM de mañana. Sólo un miembro va a ir, pero aún así, es un buen comienzo.</w:t>
      </w:r>
    </w:p>
    <w:p>
      <w:r>
        <w:t xml:space="preserve">El viejo Internet es bastante aburrido hoy en día, nada nuevo en él</w:t>
      </w:r>
    </w:p>
    <w:p>
      <w:r>
        <w:t xml:space="preserve">@lizzieiscool gracias</w:t>
      </w:r>
    </w:p>
    <w:p>
      <w:r>
        <w:t xml:space="preserve">Acabo de llegar a la oficina.. Me estoy preparando para un día muy ajetreado, escuchar Debussy.... esas canciones siempre me hace sentir mejor</w:t>
      </w:r>
    </w:p>
    <w:p>
      <w:r>
        <w:t xml:space="preserve">taaaan contento estoy en casa floridia fue divertido!! de vuelta en ATL. hora de dormir....then volver a trabajar!!! constante molestia.</w:t>
      </w:r>
    </w:p>
    <w:p>
      <w:r>
        <w:t xml:space="preserve">@getkaizer gracias!!! era una competición de bailes de salón</w:t>
      </w:r>
    </w:p>
    <w:p>
      <w:r>
        <w:t xml:space="preserve">@RobPattinson_ Espero que el rodaje vaya bien Soy nuevo en todo el "fenómeno Crepúsculo", ¡no podrían haber elegido un mejor "vampiro"!</w:t>
      </w:r>
    </w:p>
    <w:p>
      <w:r>
        <w:t xml:space="preserve">hola a todoseeeeee</w:t>
      </w:r>
    </w:p>
    <w:p>
      <w:r>
        <w:t xml:space="preserve">@dbdc ¡LOL! Odio cuando eso sucede!! Todo el mundo se emociona y se acaba antes de que te des cuenta. El almuerzo suena bien... espero que lo pases bien.</w:t>
      </w:r>
    </w:p>
    <w:p>
      <w:r>
        <w:t xml:space="preserve">@KimKardashian te amo kim kardashian veo tu programa de tv keeping up with the kardashians ur blessed with good looks</w:t>
      </w:r>
    </w:p>
    <w:p>
      <w:r>
        <w:t xml:space="preserve">A la cama. Sólo queda un día más en la escuela antes de irme de vacaciones. ¡¡Yay!! Por fin. Me estoy cansando de la escuela... ¡LOL!</w:t>
      </w:r>
    </w:p>
    <w:p>
      <w:r>
        <w:t xml:space="preserve">@thriftymommy - Disfruté viendo a TODOS los que se presentaron el sábado en el evento de Clark Howard - Especialmente a los 3 oradores anteriores a Clark</w:t>
      </w:r>
    </w:p>
    <w:p>
      <w:r>
        <w:t xml:space="preserve">Acabo de llegar a la escuela. ¡Voy a Cinncinatti el miércoles!</w:t>
      </w:r>
    </w:p>
    <w:p>
      <w:r>
        <w:t xml:space="preserve">¡Estoy muy emocionada por el día!</w:t>
      </w:r>
    </w:p>
    <w:p>
      <w:r>
        <w:t xml:space="preserve">@Dojie ¿no costaría eso bastante, me refiero a volar la pizza desde China? Bonita idea de fusión, puede que tenga que experimentar</w:t>
      </w:r>
    </w:p>
    <w:p>
      <w:r>
        <w:t xml:space="preserve">@ChristineRabel ¡¡¡Sorprendentemente bien considerado!!! Pasando un buen rato al sol en las montañas</w:t>
      </w:r>
    </w:p>
    <w:p>
      <w:r>
        <w:t xml:space="preserve">Buenos días a todos. !.!. Hora de trabajar</w:t>
      </w:r>
    </w:p>
    <w:p>
      <w:r>
        <w:t xml:space="preserve">@nm estás bien - tratando de matar a los bots y retweets en un intento de ser la persona menos popular en Twitter. Por cierto, ¿quién eres?</w:t>
      </w:r>
    </w:p>
    <w:p>
      <w:r>
        <w:t xml:space="preserve">19 días y contando</w:t>
      </w:r>
    </w:p>
    <w:p>
      <w:r>
        <w:t xml:space="preserve">Matar a la gente no realmente O.o sólo aburrido aunque suena divertido</w:t>
      </w:r>
    </w:p>
    <w:p>
      <w:r>
        <w:t xml:space="preserve">está en la escuela, vamos a aprender a usar skype</w:t>
      </w:r>
    </w:p>
    <w:p>
      <w:r>
        <w:t xml:space="preserve">Los empujones han comenzado, no falta mucho para que nazca un nuevo bebé del #starwarsday</w:t>
      </w:r>
    </w:p>
    <w:p>
      <w:r>
        <w:t xml:space="preserve">emocionado por como lo hará el jon hoy Buena suerte chicos ;)</w:t>
      </w:r>
    </w:p>
    <w:p>
      <w:r>
        <w:t xml:space="preserve">@gjr02 No consigo averiguar si lo tuyo es el diésel o los quemadores de arroz.</w:t>
      </w:r>
    </w:p>
    <w:p>
      <w:r>
        <w:t xml:space="preserve">@GeekySteph ¡Exactamente! Bueno, me voy a recoger a mi hermana. Hablamos más tarde! Disfruta de tu tarde de pub y estantería!!! lol xx</w:t>
      </w:r>
    </w:p>
    <w:p>
      <w:r>
        <w:t xml:space="preserve">cuando se vive en España...NUNCA se puede dar por sentado una ducha caliente...por suerte tengo buenos amigos enfrente</w:t>
      </w:r>
    </w:p>
    <w:p>
      <w:r>
        <w:t xml:space="preserve">@F1_lou ¡ojalá! disfruta de tu día</w:t>
      </w:r>
    </w:p>
    <w:p>
      <w:r>
        <w:t xml:space="preserve">@fredwilson He oído hablar de inversores descontentos, pero ¿llamarte "zorra"? Eso parece totalmente fuera de lugar</w:t>
      </w:r>
    </w:p>
    <w:p>
      <w:r>
        <w:t xml:space="preserve">mira esta divertida película http://tinyurl.com/d3qwar</w:t>
      </w:r>
    </w:p>
    <w:p>
      <w:r>
        <w:t xml:space="preserve">@greggrunberg http://twitpic.com/4jdtj - que tengas un buen viaje de vuelta a casa, espero que vuelvas pronto</w:t>
      </w:r>
    </w:p>
    <w:p>
      <w:r>
        <w:t xml:space="preserve">Infección sinusal ): Maldito hermano. De todos modos, la noche</w:t>
      </w:r>
    </w:p>
    <w:p>
      <w:r>
        <w:t xml:space="preserve">ver cantidades intensas de Gossip Girl</w:t>
      </w:r>
    </w:p>
    <w:p>
      <w:r>
        <w:t xml:space="preserve">@babygirlparis Espero que tengas un gran fin de semana, París</w:t>
      </w:r>
    </w:p>
    <w:p>
      <w:r>
        <w:t xml:space="preserve">La geografía fue un examen hoy! Pero resultó bien OMG el miércoles será un examen de Inglés xD Yo woul'd ser muy nervioso...</w:t>
      </w:r>
    </w:p>
    <w:p>
      <w:r>
        <w:t xml:space="preserve">@ChrisCuomo http://twitpic.com/4jf4m - Muy interesante el equipo de la cabeza. lol.</w:t>
      </w:r>
    </w:p>
    <w:p>
      <w:r>
        <w:t xml:space="preserve">@kennethruelan bueno, siempre puedes dirigirte a la CNT. ¡asegúrate de guardar algo para mí!</w:t>
      </w:r>
    </w:p>
    <w:p>
      <w:r>
        <w:t xml:space="preserve">@rowansingh Depende de dónde bebas, qué bebas y cuántos compañeros tengas. Las bromas fallan</w:t>
      </w:r>
    </w:p>
    <w:p>
      <w:r>
        <w:t xml:space="preserve">Creo que voy a ir a disfrutar de los rayos del sol de nuevo... Me encanta estar fuera del trabajo</w:t>
      </w:r>
    </w:p>
    <w:p>
      <w:r>
        <w:t xml:space="preserve">He estado ayudando a un ex alumno con una tarea de la universidad a través de Skype .... y me encanta el mundo conectado. Ahora estudia "diseño de juegos". Incluso mejor.</w:t>
      </w:r>
    </w:p>
    <w:p>
      <w:r>
        <w:t xml:space="preserve">easties puedes ir allí cuando quieras</w:t>
      </w:r>
    </w:p>
    <w:p>
      <w:r>
        <w:t xml:space="preserve">Le queda una hora de revisión</w:t>
      </w:r>
    </w:p>
    <w:p>
      <w:r>
        <w:t xml:space="preserve">Buenas tardes a todos. He solucionado un problema técnico. Un lunes lluvioso BH así que un día perezoso, luego las hijas y sus hombres alrededor de una cena asada</w:t>
      </w:r>
    </w:p>
    <w:p>
      <w:r>
        <w:t xml:space="preserve">@death_by_spork jaja Me gusta de todas formas, aunque echo de menos el spork en la foto... ¿dónde se ha metido?</w:t>
      </w:r>
    </w:p>
    <w:p>
      <w:r>
        <w:t xml:space="preserve">Retweeting @GearDiarySite: Gana un AT&amp;T Pantech Matrix Pro http://tinyurl.com/d56mqf - ¡es fácil participar! así que hazlo!</w:t>
      </w:r>
    </w:p>
    <w:p>
      <w:r>
        <w:t xml:space="preserve">Buenos días... ¡esperando poder tomar un café como ahora mismo!</w:t>
      </w:r>
    </w:p>
    <w:p>
      <w:r>
        <w:t xml:space="preserve">@afwife08 Buenos días, buena música para despertarse</w:t>
      </w:r>
    </w:p>
    <w:p>
      <w:r>
        <w:t xml:space="preserve">Pizza de pato al hoisin, pizza de sal y pimienta y helado para cenar con Edmund y Jade. ¡Qué buenos tiempos!</w:t>
      </w:r>
    </w:p>
    <w:p>
      <w:r>
        <w:t xml:space="preserve">@phomor No se puede aplazar la edad pero sí el malhumor</w:t>
      </w:r>
    </w:p>
    <w:p>
      <w:r>
        <w:t xml:space="preserve">@mylestones Al menos es lo suficientemente grande como para que mi hijo de 20 meses no lo encuentre y se lo trague antes de que el de 3 años y yo lo localicemos!</w:t>
      </w:r>
    </w:p>
    <w:p>
      <w:r>
        <w:t xml:space="preserve">Mi hija de 11 años y yo acabamos de tener el tipo de discusión que no me importa tener: sobre quién quiere más al otro</w:t>
      </w:r>
    </w:p>
    <w:p>
      <w:r>
        <w:t xml:space="preserve">safari 4 beta OFF / firefox 3 ON =</w:t>
      </w:r>
    </w:p>
    <w:p>
      <w:r>
        <w:t xml:space="preserve">@rossyflossy jaja me saco el carnet de mayor el próximo viernes!!!!</w:t>
      </w:r>
    </w:p>
    <w:p>
      <w:r>
        <w:t xml:space="preserve">He reinstalado Ubuntu en mi portátil, esta vez usando ext4; el nuevo sistema de archivos. Tiempo de arranque del sistema, desde GRUB hasta la plena operatividad: 30 segundos.</w:t>
      </w:r>
    </w:p>
    <w:p>
      <w:r>
        <w:t xml:space="preserve">@williamfdevault he enviado una invitación por twitter a amigos poetas, espero que vengan a poetizar, me encantaría 2 ver más poetas aquí #poetas</w:t>
      </w:r>
    </w:p>
    <w:p>
      <w:r>
        <w:t xml:space="preserve">@JustinBazan ¿Tal vez porque llegaste hace 4 horas de una noche increíble? No, eso no puede ser.</w:t>
      </w:r>
    </w:p>
    <w:p>
      <w:r>
        <w:t xml:space="preserve">@whatswithinu Estoy muy en sintonía con tus palabras de hoy. Gracias.</w:t>
      </w:r>
    </w:p>
    <w:p>
      <w:r>
        <w:t xml:space="preserve">Vientos fuertes. Más que las lluvias, estoy dispuesto a abrazar la oscuridad que acompaña incluso a una llovizna. Tan pesimista</w:t>
      </w:r>
    </w:p>
    <w:p>
      <w:r>
        <w:t xml:space="preserve">@pleasebemine australia tiene el 4 de mayo libre! disfrutar de ella</w:t>
      </w:r>
    </w:p>
    <w:p>
      <w:r>
        <w:t xml:space="preserve">@sir_benzo el primer paso para recory es admitirlo.</w:t>
      </w:r>
    </w:p>
    <w:p>
      <w:r>
        <w:t xml:space="preserve">va a su último día completo de escuela. la vida es buena.</w:t>
      </w:r>
    </w:p>
    <w:p>
      <w:r>
        <w:t xml:space="preserve">espero que unni haga la audición. luchando dahye unni!</w:t>
      </w:r>
    </w:p>
    <w:p>
      <w:r>
        <w:t xml:space="preserve">Hey, estoy relajado ahora mismo, preparándome para la escuela Mohawk Kidd</w:t>
      </w:r>
    </w:p>
    <w:p>
      <w:r>
        <w:t xml:space="preserve">http://twitpic.com/4jffz - Haha.. ¡Este soy yo! En mi habitación.</w:t>
      </w:r>
    </w:p>
    <w:p>
      <w:r>
        <w:t xml:space="preserve">@plc Siento que no te creas la cantidad de comentarios que hemos recibido sobre el icono de la barra de menús. la próxima versión será mucho más sutil</w:t>
      </w:r>
    </w:p>
    <w:p>
      <w:r>
        <w:t xml:space="preserve">@thurstyturtle HA ha - ¿cuánto?  Gracias por empezar a seguirme.</w:t>
      </w:r>
    </w:p>
    <w:p>
      <w:r>
        <w:t xml:space="preserve">@nkangel74 ¡Vaya, Alemania, eso sería divertido! Si pudiera conocerlos, sólo una vez, sería bueno.</w:t>
      </w:r>
    </w:p>
    <w:p>
      <w:r>
        <w:t xml:space="preserve">@nhoustonreed ¡Hola! ¿Cómo estás? Eres una actriz increíble Saludos desde Eslovenia</w:t>
      </w:r>
    </w:p>
    <w:p>
      <w:r>
        <w:t xml:space="preserve">@mizzannabel no soy una supermodelo, sigo comiendo mcdonalds baby eso es solo yo! xxx</w:t>
      </w:r>
    </w:p>
    <w:p>
      <w:r>
        <w:t xml:space="preserve">Hola a todos! jajaja este día es genial! acabo de llegar de pasear con el perro... @klaudialorincz OMGosh! Envíame el enlace de nuevo por favor!</w:t>
      </w:r>
    </w:p>
    <w:p>
      <w:r>
        <w:t xml:space="preserve">Estoy aburrido de ser perezoso.  A ducharse y a salir.</w:t>
      </w:r>
    </w:p>
    <w:p>
      <w:r>
        <w:t xml:space="preserve">mi portafolio v2 subido! cualquier comentario y retroalimentación son bienvenidos! http://www.maxiin.net/</w:t>
      </w:r>
    </w:p>
    <w:p>
      <w:r>
        <w:t xml:space="preserve">Hoy comienza la academia de aseo, deseadme suerte.</w:t>
      </w:r>
    </w:p>
    <w:p>
      <w:r>
        <w:t xml:space="preserve">@JanSimpson buenas tardes, espero que tengas una gran semana</w:t>
      </w:r>
    </w:p>
    <w:p>
      <w:r>
        <w:t xml:space="preserve">Mattcutts.com: Domain Umzug und neues Design http://redir.ec/iF2b ...</w:t>
      </w:r>
    </w:p>
    <w:p>
      <w:r>
        <w:t xml:space="preserve">@BecaBear P.S. Culled a un puñado, esp seguidores (spam unos con enlaces NSFW que no hice clic en). Sin embargo, tú has pasado el corte</w:t>
      </w:r>
    </w:p>
    <w:p>
      <w:r>
        <w:t xml:space="preserve">necesito limpiar mi mochila. ¡pero no hay tiempo! tengo que salir en los próximos 5 segundos para no llegar tarde a la escuela. ...oh bien</w:t>
      </w:r>
    </w:p>
    <w:p>
      <w:r>
        <w:t xml:space="preserve">@taylorswift13 http://twitpic.com/4gnlp - ESO ES FANTASTICO</w:t>
      </w:r>
    </w:p>
    <w:p>
      <w:r>
        <w:t xml:space="preserve">@goldenboyluke no dejes de pasar por mi blog hoy - y mira a tus amigos - ¡Apuesto a que tienes algunos nuevos hoy!</w:t>
      </w:r>
    </w:p>
    <w:p>
      <w:r>
        <w:t xml:space="preserve">@msstacy13 ¡Bueno, gracias por pensar en mí! Y si alguna vez te da por rascar uno, pues aquí estoy!</w:t>
      </w:r>
    </w:p>
    <w:p>
      <w:r>
        <w:t xml:space="preserve">@MrMarketingMan ¡Gracias por la crítica de la película!</w:t>
      </w:r>
    </w:p>
    <w:p>
      <w:r>
        <w:t xml:space="preserve">@patgarrat657961 Gracias por eso</w:t>
      </w:r>
    </w:p>
    <w:p>
      <w:r>
        <w:t xml:space="preserve">Acaba de salir de Brooklyn ir al norte de la ciudad para un café latino con un sándwich de un dólar, no puede encontrar que en el centro de Brooklyn, donde Brooklyn @</w:t>
      </w:r>
    </w:p>
    <w:p>
      <w:r>
        <w:t xml:space="preserve">@AprilAMiller Son las 5:30 de la tarde, hora de la puesta de sol</w:t>
      </w:r>
    </w:p>
    <w:p>
      <w:r>
        <w:t xml:space="preserve">Qué joven tan agradable en Dunkin Donuts me dejó ir primero</w:t>
      </w:r>
    </w:p>
    <w:p>
      <w:r>
        <w:t xml:space="preserve">Acabo de comprobar el correo electrónico y tengo un seguidor con el mismo nombre que yo que vive en Oz. Bienvenido a bordo mi alrer ego @changa13</w:t>
      </w:r>
    </w:p>
    <w:p>
      <w:r>
        <w:t xml:space="preserve">Nuestro directorio móvil cristiano está en marcha! Apenas un mes de vida Visita http://tiny.cc/caribdir</w:t>
      </w:r>
    </w:p>
    <w:p>
      <w:r>
        <w:t xml:space="preserve">@neo_indian jeje muy cierto pero tienes la ventaja del color, cosa que los americanos completos no tienen</w:t>
      </w:r>
    </w:p>
    <w:p>
      <w:r>
        <w:t xml:space="preserve">La calculadora y yo hemos hecho un montón de pequeños bebés de álgebra hoy</w:t>
      </w:r>
    </w:p>
    <w:p>
      <w:r>
        <w:t xml:space="preserve">@ruimoura me ha costado meses entender tu avatar</w:t>
      </w:r>
    </w:p>
    <w:p>
      <w:r>
        <w:t xml:space="preserve">@rebecca_leigh ¡Gracias!  Sólo tratando de permanecer en un espacio de cabeza positiva para seguir empujando a través de todo. ¿Cómo están las cosas en su extremo?</w:t>
      </w:r>
    </w:p>
    <w:p>
      <w:r>
        <w:t xml:space="preserve">de vuelta de la escuela el programa diario fue increíble lo voy a ver de nuevo más tarde creo xD</w:t>
      </w:r>
    </w:p>
    <w:p>
      <w:r>
        <w:t xml:space="preserve">@AlyceMadden ¿por qué no eres famosa ya? lol tienes una fan muy adorable, esa fan haría cualquier cosa por ti jejeje, soy tu fan número 1</w:t>
      </w:r>
    </w:p>
    <w:p>
      <w:r>
        <w:t xml:space="preserve">@LittleFletcher ¿Puedes venir con los chicos a Brasil? Nos encantaría que esto sucediera!</w:t>
      </w:r>
    </w:p>
    <w:p>
      <w:r>
        <w:t xml:space="preserve">¿qué hay en mi cabeza ahora? @mileycyrus ¿qué hay en mi cabeza después? @mileycyrus ¿qué hay en mi cabeza después?</w:t>
      </w:r>
    </w:p>
    <w:p>
      <w:r>
        <w:t xml:space="preserve">@joycsc - ¡GRACIAS! Mi motivación está volviendo a la velocidad a la que introduzco el café !</w:t>
      </w:r>
    </w:p>
    <w:p>
      <w:r>
        <w:t xml:space="preserve">@zaroi Maldita sea, te me has adelantado</w:t>
      </w:r>
    </w:p>
    <w:p>
      <w:r>
        <w:t xml:space="preserve">@gay_emo_zac y buenos días desde Francia a mi zaccie</w:t>
      </w:r>
    </w:p>
    <w:p>
      <w:r>
        <w:t xml:space="preserve">no he visto nunca Wall-E. estoy confundido porque no tenía ni idea de lo que estabais hablando... jeje! ahora sí!</w:t>
      </w:r>
    </w:p>
    <w:p>
      <w:r>
        <w:t xml:space="preserve">TODO EL MUNDO BIENVENIDO @purpletonic!!!  Hola Nicole ;)</w:t>
      </w:r>
    </w:p>
    <w:p>
      <w:r>
        <w:t xml:space="preserve">todavía son las 4 de la mañana en casa y mi día ha comenzado... voy a beber mucho café hoy.</w:t>
      </w:r>
    </w:p>
    <w:p>
      <w:r>
        <w:t xml:space="preserve">A través del fuego y las llamas - Dragonforce</w:t>
      </w:r>
    </w:p>
    <w:p>
      <w:r>
        <w:t xml:space="preserve">@petecooper ¡Feliz aniversario para ti y para @fluffymuppet! Esperando que sean muchos, muchos más. Todo lo mejor de parte de todos nosotros</w:t>
      </w:r>
    </w:p>
    <w:p>
      <w:r>
        <w:t xml:space="preserve">se ha ido a trabajar... todavía se está "recuperando" de un increíble y hermoso fin de semana. ¿He mencionado lo increíbles que son mis amigos?</w:t>
      </w:r>
    </w:p>
    <w:p>
      <w:r>
        <w:t xml:space="preserve">@joshtastic1 así que estás como el resto de nosotros en este miserable día festivo.entonces LOL</w:t>
      </w:r>
    </w:p>
    <w:p>
      <w:r>
        <w:t xml:space="preserve">instalé el tema iNav iBlue v2...da una sensación de frescura http://twitpic.com/4jfg4</w:t>
      </w:r>
    </w:p>
    <w:p>
      <w:r>
        <w:t xml:space="preserve">Sé que la gente dice que las siestas energéticas son buenas para ti todo el tiempo, pero yo como que siempre pierdo la alarma</w:t>
      </w:r>
    </w:p>
    <w:p>
      <w:r>
        <w:t xml:space="preserve">El escritorio más divertido: http://mobypicture.com/?ee2ij3 así puedo ver a mi colega.</w:t>
      </w:r>
    </w:p>
    <w:p>
      <w:r>
        <w:t xml:space="preserve">@SarahJAnderson ¡¿Se desnuda con los compañeros de trabajo?!  Tal vez no.  Nunca lo viviría con este grupo!</w:t>
      </w:r>
    </w:p>
    <w:p>
      <w:r>
        <w:t xml:space="preserve">@HayleyTxxx hey!  YAY! gracias! wow tu página es impresionante!!!!!</w:t>
      </w:r>
    </w:p>
    <w:p>
      <w:r>
        <w:t xml:space="preserve">@PhilKSpencer Gracias @Mckenzie</w:t>
      </w:r>
    </w:p>
    <w:p>
      <w:r>
        <w:t xml:space="preserve">@mikedignammusic coool muchas gracias xxx</w:t>
      </w:r>
    </w:p>
    <w:p>
      <w:r>
        <w:t xml:space="preserve">@nessie111 jugando contra el man utd.kick off 19:45.champions league 2nd leg.lol</w:t>
      </w:r>
    </w:p>
    <w:p>
      <w:r>
        <w:t xml:space="preserve">@Lathams sí que se alegran de saber que todo va bien contigo. Estoy genial la vida es buena</w:t>
      </w:r>
    </w:p>
    <w:p>
      <w:r>
        <w:t xml:space="preserve">@kbeilz Ya tengo mi billete; ¡gracias por asegurarte!</w:t>
      </w:r>
    </w:p>
    <w:p>
      <w:r>
        <w:t xml:space="preserve">@lauraduhaime Hola ¿Cómo estás?</w:t>
      </w:r>
    </w:p>
    <w:p>
      <w:r>
        <w:t xml:space="preserve">Buenos días a todos! Que tengáis un GRAN DÍA! Me voy a la escuela</w:t>
      </w:r>
    </w:p>
    <w:p>
      <w:r>
        <w:t xml:space="preserve">Comprar mi primer mac</w:t>
      </w:r>
    </w:p>
    <w:p>
      <w:r>
        <w:t xml:space="preserve">@JessClarke como periodista de verdad tendría que estar de acuerdo contigo al 100%.</w:t>
      </w:r>
    </w:p>
    <w:p>
      <w:r>
        <w:t xml:space="preserve">@iamSteveZapp ¡Me he dado cuenta! ¡Que disfrutes de otro día de lluvia!</w:t>
      </w:r>
    </w:p>
    <w:p>
      <w:r>
        <w:t xml:space="preserve">@AngryYoungMan2 Pensé que te interesaría @TweetPhoto http://tweetphoto.com. Mira quién está viendo tus fotos!</w:t>
      </w:r>
    </w:p>
    <w:p>
      <w:r>
        <w:t xml:space="preserve">¡Grabando un tema acústico! ¡Para vosotros, chicos sexys!</w:t>
      </w:r>
    </w:p>
    <w:p>
      <w:r>
        <w:t xml:space="preserve">@alxconn Siento oír eso.  Sin embargo, mantén la fe.  Puede que no sea tan malo como crees.</w:t>
      </w:r>
    </w:p>
    <w:p>
      <w:r>
        <w:t xml:space="preserve">@squink - Se supone que es una nueva parte no relacionada (en cuanto a la historia) de la serie Fallout en la que están trabajando... Sólo se sabe el nombre</w:t>
      </w:r>
    </w:p>
    <w:p>
      <w:r>
        <w:t xml:space="preserve">@_AislinnTighee Sí. Eres realmente molesto</w:t>
      </w:r>
    </w:p>
    <w:p>
      <w:r>
        <w:t xml:space="preserve">@melmcmahon ¡Tengo una gran casa para venderte!   ¡Viene completa con una cortadora de césped!</w:t>
      </w:r>
    </w:p>
    <w:p>
      <w:r>
        <w:t xml:space="preserve">Críticas de películas de una sola línea http://bit.ly/18zd0k - ¿puedes añadir más?</w:t>
      </w:r>
    </w:p>
    <w:p>
      <w:r>
        <w:t xml:space="preserve">Sentado a la sombra del árbol en el corazón de la ciudad escuchando a Panic!..esperando el autobús gracias, viento, por ser tan agradable un ...</w:t>
      </w:r>
    </w:p>
    <w:p>
      <w:r>
        <w:t xml:space="preserve">@filmfinancier Cowboy westerns... hace tiempo que no los veo. buena suerte</w:t>
      </w:r>
    </w:p>
    <w:p>
      <w:r>
        <w:t xml:space="preserve">Buenos días mis compañeros tuiteros</w:t>
      </w:r>
    </w:p>
    <w:p>
      <w:r>
        <w:t xml:space="preserve">@torenheksje ¡Gracias por el Retweet!</w:t>
      </w:r>
    </w:p>
    <w:p>
      <w:r>
        <w:t xml:space="preserve">he terminado.jaja Casa MD maratón ulet</w:t>
      </w:r>
    </w:p>
    <w:p>
      <w:r>
        <w:t xml:space="preserve">@leifreak8 Hola señorita.  Isabelle aquí. :]</w:t>
      </w:r>
    </w:p>
    <w:p>
      <w:r>
        <w:t xml:space="preserve">@Holger_bbA Ooh, bonito Bueno supongo que no bonito de momento, al ser ventoso y lluvioso. Pero me gusta la lluvia</w:t>
      </w:r>
    </w:p>
    <w:p>
      <w:r>
        <w:t xml:space="preserve">@dizzybunny. Jaja. Rite. Soy libreeeeeee. Britneys spears listenin tiempo.</w:t>
      </w:r>
    </w:p>
    <w:p>
      <w:r>
        <w:t xml:space="preserve">Dios, las tareas son estresantes, pero ya está terminado y me voy a la cama.</w:t>
      </w:r>
    </w:p>
    <w:p>
      <w:r>
        <w:t xml:space="preserve">@baknitter jaja IE...es caro!!!! Hm... déjame enviarte un mensaje más tarde</w:t>
      </w:r>
    </w:p>
    <w:p>
      <w:r>
        <w:t xml:space="preserve">poner un cartel de dougie medio desnudo me encanta el ladmag de sugar</w:t>
      </w:r>
    </w:p>
    <w:p>
      <w:r>
        <w:t xml:space="preserve">@brb022 preferiría 1 lunes más</w:t>
      </w:r>
    </w:p>
    <w:p>
      <w:r>
        <w:t xml:space="preserve">@kg86 aww... ¡gracias hermano! ¡me alegro de tenerte activo en twitter!</w:t>
      </w:r>
    </w:p>
    <w:p>
      <w:r>
        <w:t xml:space="preserve">Está viendo el final de Underbelly</w:t>
      </w:r>
    </w:p>
    <w:p>
      <w:r>
        <w:t xml:space="preserve">@EvLynn Sigue intentando... tomando textos durante toda la semana...</w:t>
      </w:r>
    </w:p>
    <w:p>
      <w:r>
        <w:t xml:space="preserve">Este año me voy a Inglaterra durante las vacaciones de verano: ¡.... yay!</w:t>
      </w:r>
    </w:p>
    <w:p>
      <w:r>
        <w:t xml:space="preserve">¡Paz! Buenos días</w:t>
      </w:r>
    </w:p>
    <w:p>
      <w:r>
        <w:t xml:space="preserve">Está lloviendo!</w:t>
      </w:r>
    </w:p>
    <w:p>
      <w:r>
        <w:t xml:space="preserve">@Rhonddalad sí hun fue una buena noche mi ankile es aún más jodido ahora tho</w:t>
      </w:r>
    </w:p>
    <w:p>
      <w:r>
        <w:t xml:space="preserve">agradecido por la lluvia para nuestro jardín! Los niños y yo estamos comenzando con nuestro libro de vuelta de jardinería (gracias Heidi http://www.lapbooklessons.com/</w:t>
      </w:r>
    </w:p>
    <w:p>
      <w:r>
        <w:t xml:space="preserve">¿Os gustan los palitos de pescado?</w:t>
      </w:r>
    </w:p>
    <w:p>
      <w:r>
        <w:t xml:space="preserve">He comprado un amuleto de herradura italiana. ¡Dragón! parece ser muy fuerte</w:t>
      </w:r>
    </w:p>
    <w:p>
      <w:r>
        <w:t xml:space="preserve">recuperando mi teléfono esta semana yeeeewww</w:t>
      </w:r>
    </w:p>
    <w:p>
      <w:r>
        <w:t xml:space="preserve">Acostado con mi nuevo cachorro de laboratorio en mi regazo</w:t>
      </w:r>
    </w:p>
    <w:p>
      <w:r>
        <w:t xml:space="preserve">@katherine_kelly Los días de PJ son los mejores días</w:t>
      </w:r>
    </w:p>
    <w:p>
      <w:r>
        <w:t xml:space="preserve">@BrunnaXO no te preocupes! Estoy sana y salva! &lt;3 ¡tú!</w:t>
      </w:r>
    </w:p>
    <w:p>
      <w:r>
        <w:t xml:space="preserve">me encanta alyssa arellano y mika reyes :*</w:t>
      </w:r>
    </w:p>
    <w:p>
      <w:r>
        <w:t xml:space="preserve">Té en Lee Rosy's</w:t>
      </w:r>
    </w:p>
    <w:p>
      <w:r>
        <w:t xml:space="preserve">¡Buenos días! ¡Va a ser un día de lo más divertido!</w:t>
      </w:r>
    </w:p>
    <w:p>
      <w:r>
        <w:t xml:space="preserve">@agriggs8 es lo que se necesita, estoy taaaan arrastrando su culo hasta allí!</w:t>
      </w:r>
    </w:p>
    <w:p>
      <w:r>
        <w:t xml:space="preserve">soles de la mañana</w:t>
      </w:r>
    </w:p>
    <w:p>
      <w:r>
        <w:t xml:space="preserve">@shebunny sí lo soy, ¿quieres quedar?</w:t>
      </w:r>
    </w:p>
    <w:p>
      <w:r>
        <w:t xml:space="preserve">¡Hoy es el día libre! ¡No me extraña que me gusten los lunes!  Cine.... aquí voy.</w:t>
      </w:r>
    </w:p>
    <w:p>
      <w:r>
        <w:t xml:space="preserve">@keza34 hola nena como estas</w:t>
      </w:r>
    </w:p>
    <w:p>
      <w:r>
        <w:t xml:space="preserve">¡Muy buenos días! Café y un cd de Taylor Swift para empezar</w:t>
      </w:r>
    </w:p>
    <w:p>
      <w:r>
        <w:t xml:space="preserve">Voy a intentar dormir un par de horas. Me encanta irme a la cama a las 9 de la mañana. Más tarde Twitter</w:t>
      </w:r>
    </w:p>
    <w:p>
      <w:r>
        <w:t xml:space="preserve">Cerca de 60 de nuevo hoyy yayy!!!</w:t>
      </w:r>
    </w:p>
    <w:p>
      <w:r>
        <w:t xml:space="preserve">me quedo después de la escuela hoy, no es que tenga ningún "amigo" aquí - pero si lo hiciera, les diría que me enviaran un mensaje de texto! lol [ likin 'us &lt;3 ]</w:t>
      </w:r>
    </w:p>
    <w:p>
      <w:r>
        <w:t xml:space="preserve">@Dayteed cool! ¿Linux?</w:t>
      </w:r>
    </w:p>
    <w:p>
      <w:r>
        <w:t xml:space="preserve">Feliz Día de Star Wars a todos! Que el día 4 os acompañe a todos xxx</w:t>
      </w:r>
    </w:p>
    <w:p>
      <w:r>
        <w:t xml:space="preserve">@MasterSavage todo está bien ahora</w:t>
      </w:r>
    </w:p>
    <w:p>
      <w:r>
        <w:t xml:space="preserve">@inkspotworkshop ¡cumplirá 3 años en julio! Estoy tan emocionada !!!!  Sobre todo porque duerme con nosotros LOL Se niega a usar pañales nunca más</w:t>
      </w:r>
    </w:p>
    <w:p>
      <w:r>
        <w:t xml:space="preserve">Buenos días a todos!  Acabo de desayunar y me preparo para ver qué me depara este maravilloso día.</w:t>
      </w:r>
    </w:p>
    <w:p>
      <w:r>
        <w:t xml:space="preserve">@thereisaseason Es divertido ver ese vistazo a tu vida</w:t>
      </w:r>
    </w:p>
    <w:p>
      <w:r>
        <w:t xml:space="preserve">@jazzwerewolf lol. me dan la misma reacción cuando menciono mi nueva meta - triatlón de kona ahora que el maratón de boston está hecho.</w:t>
      </w:r>
    </w:p>
    <w:p>
      <w:r>
        <w:t xml:space="preserve">@ankurb ¡Es una broma! No vayas por ahí citándome</w:t>
      </w:r>
    </w:p>
    <w:p>
      <w:r>
        <w:t xml:space="preserve">@bnycastro hasta el próximo asaran</w:t>
      </w:r>
    </w:p>
    <w:p>
      <w:r>
        <w:t xml:space="preserve">@MisfitDior buenos días misfit *te pasa Tylenol*</w:t>
      </w:r>
    </w:p>
    <w:p>
      <w:r>
        <w:t xml:space="preserve">@CBmagazine gracias por el recordatorio. Espero que todos lo pasen bien</w:t>
      </w:r>
    </w:p>
    <w:p>
      <w:r>
        <w:t xml:space="preserve">http://twitpic.com/4jfkw - ¡AFC! Oh yess</w:t>
      </w:r>
    </w:p>
    <w:p>
      <w:r>
        <w:t xml:space="preserve">Estoy viendo el nuevo video de @VVBrown Es taaaan bueno Adicto!</w:t>
      </w:r>
    </w:p>
    <w:p>
      <w:r>
        <w:t xml:space="preserve">Hecho con FNR en Fox Charlotte. A punto de grabar el comentario en línea. Encuéntralo en www.myfoxcharlotte.com en la pestaña Rising. Gran equipo @ FNR</w:t>
      </w:r>
    </w:p>
    <w:p>
      <w:r>
        <w:t xml:space="preserve">café. gimnasio. estudio. historia. de. mi. vida. estos. días. tan. agradecidos.</w:t>
      </w:r>
    </w:p>
    <w:p>
      <w:r>
        <w:t xml:space="preserve">@KimberlyCouzens ¡Me encantan estos clutches! Estoy deseando uno en amarillo brillante</w:t>
      </w:r>
    </w:p>
    <w:p>
      <w:r>
        <w:t xml:space="preserve">salgo a correr. el día de la luna no es tan malo después de todo...  #fb</w:t>
      </w:r>
    </w:p>
    <w:p>
      <w:r>
        <w:t xml:space="preserve">Mira este video -- Bylaurenluke ~ Make up Launch~ Están aquí disponibles ahora http://tinyurl.com/cudamo</w:t>
      </w:r>
    </w:p>
    <w:p>
      <w:r>
        <w:t xml:space="preserve">@taylorswift13 Creé mi cuenta sólo para tener la oportunidad de charlar contigo (: TE ADMIRO!!! eres increíble!!! me inspiras a escribir &lt;3</w:t>
      </w:r>
    </w:p>
    <w:p>
      <w:r>
        <w:t xml:space="preserve">@anthonyqkiernan ¡Ja! El PC y el router se han apagado y encendido muchas veces, te lo aseguro.  Lo curioso es que el portátil y el teléfono se conectan bien!</w:t>
      </w:r>
    </w:p>
    <w:p>
      <w:r>
        <w:t xml:space="preserve">Valió la pena</w:t>
      </w:r>
    </w:p>
    <w:p>
      <w:r>
        <w:t xml:space="preserve">cree que el límite de 140 letras no es realmente justo. Más de 300 sería mejor</w:t>
      </w:r>
    </w:p>
    <w:p>
      <w:r>
        <w:t xml:space="preserve">finalmente fuera ahora el día comienza 2 ser agradable ... tal vez con un buen final ;)</w:t>
      </w:r>
    </w:p>
    <w:p>
      <w:r>
        <w:t xml:space="preserve">Espero que todo el mundo haya tenido una gran semana. hacedme saber si pensáis que estoy loco por odiar el café XD.</w:t>
      </w:r>
    </w:p>
    <w:p>
      <w:r>
        <w:t xml:space="preserve">está viendo actualmente Supernatural mientras espera a que empiece Skins</w:t>
      </w:r>
    </w:p>
    <w:p>
      <w:r>
        <w:t xml:space="preserve">@Dez4jc @goldengoodas gracias hun!! Estoy trabajando duro por aquí... ¡¡¡gracias mamá!!! Te yuhh!!!</w:t>
      </w:r>
    </w:p>
    <w:p>
      <w:r>
        <w:t xml:space="preserve">¡Whoa, tengo que ir a la cama, noche!</w:t>
      </w:r>
    </w:p>
    <w:p>
      <w:r>
        <w:t xml:space="preserve">@DavidArchie ¡Espero que encuentres un desayuno agradable y saludable, además de barato!</w:t>
      </w:r>
    </w:p>
    <w:p>
      <w:r>
        <w:t xml:space="preserve">@jurgen Si la ves en Nova un lunes, las entradas cuestan sólo 8 dólares</w:t>
      </w:r>
    </w:p>
    <w:p>
      <w:r>
        <w:t xml:space="preserve">Informando desde el IIT Delhi: Las lluvias acaban de empezar aquí... Aumentando la velocidad... ¡Proporcionando un alivio bienvenido a todos los albergues!</w:t>
      </w:r>
    </w:p>
    <w:p>
      <w:r>
        <w:t xml:space="preserve">@llauren_ teniendo un día muy perezoso, jugando a la xbox y bebiendo té</w:t>
      </w:r>
    </w:p>
    <w:p>
      <w:r>
        <w:t xml:space="preserve">@swbuehler no dejes que te escuche</w:t>
      </w:r>
    </w:p>
    <w:p>
      <w:r>
        <w:t xml:space="preserve">Me siento amado!  Mi mamá me regaló una Nikon Cool Pix para mi cumpleaños!!!!</w:t>
      </w:r>
    </w:p>
    <w:p>
      <w:r>
        <w:t xml:space="preserve">Querido Daniel, ¡buenas noticias de Nintendo! Te quieren como potencial Lotchecktester! Ojalá que sea así con la estación.</w:t>
      </w:r>
    </w:p>
    <w:p>
      <w:r>
        <w:t xml:space="preserve">Me siento aiden hoy! en el autobús ahora Die romatic!!</w:t>
      </w:r>
    </w:p>
    <w:p>
      <w:r>
        <w:t xml:space="preserve">Feliz Día de Star Wars a todos! Que el día 4 os acompañe</w:t>
      </w:r>
    </w:p>
    <w:p>
      <w:r>
        <w:t xml:space="preserve">@danalar Sí, lo publiqué ayer en el blog de noticias.</w:t>
      </w:r>
    </w:p>
    <w:p>
      <w:r>
        <w:t xml:space="preserve">Acabo de ver la nueva barra lateral en twitter.com, se ve bien</w:t>
      </w:r>
    </w:p>
    <w:p>
      <w:r>
        <w:t xml:space="preserve">¡Primer día en el nuevo trabajo! ¡Sí!</w:t>
      </w:r>
    </w:p>
    <w:p>
      <w:r>
        <w:t xml:space="preserve">@MocityTwit buenos días</w:t>
      </w:r>
    </w:p>
    <w:p>
      <w:r>
        <w:t xml:space="preserve">me gustaría poder llevar mi almohada a la escuela. en serio.</w:t>
      </w:r>
    </w:p>
    <w:p>
      <w:r>
        <w:t xml:space="preserve">@ddlovato ¡me gustaría estar allí! pero vivo en Holanda ): pero voy a verte en París</w:t>
      </w:r>
    </w:p>
    <w:p>
      <w:r>
        <w:t xml:space="preserve">@Nicurnmama Pensé que te interesaría @TweetPhoto http://tweetphoto.com. Mira quién está viendo tus fotos!</w:t>
      </w:r>
    </w:p>
    <w:p>
      <w:r>
        <w:t xml:space="preserve">esperando al liverpool 2mz</w:t>
      </w:r>
    </w:p>
    <w:p>
      <w:r>
        <w:t xml:space="preserve">@cUtEgUrLie ¿Aburrido? ¿Qué? Ugh!!! vuelve a de entonces!</w:t>
      </w:r>
    </w:p>
    <w:p>
      <w:r>
        <w:t xml:space="preserve">@taylorswift13 adivina que escuché love story 425 veces en mi ipod. Usted mujer malvada que ha tomado el control de mi vida! Lol</w:t>
      </w:r>
    </w:p>
    <w:p>
      <w:r>
        <w:t xml:space="preserve">@iveland no se que realmente me dolió el brazo. supongo que me tienes que emborrachar.. o simplemente preguntar a @hpeikemo o @erlandwienke si no me crees!</w:t>
      </w:r>
    </w:p>
    <w:p>
      <w:r>
        <w:t xml:space="preserve">Descargar la película "A Good Day to Be Black &amp;#38 Sexy" http://tinyurl.com/ckmkul cool #movie</w:t>
      </w:r>
    </w:p>
    <w:p>
      <w:r>
        <w:t xml:space="preserve">Buenos días a todos</w:t>
      </w:r>
    </w:p>
    <w:p>
      <w:r>
        <w:t xml:space="preserve">@ThriftyGambler hay tres broody atm, tengo una china huevos debajo de ellos para mantenerlos felices ish</w:t>
      </w:r>
    </w:p>
    <w:p>
      <w:r>
        <w:t xml:space="preserve">@Alrady40 ¡Gracias, es muy amable de tu parte!</w:t>
      </w:r>
    </w:p>
    <w:p>
      <w:r>
        <w:t xml:space="preserve">@tsarnick OH! La película de Jonas Brother en 3D se estrena la semana que viene en Cangolandia me la perdí cuando estuvo aquí.</w:t>
      </w:r>
    </w:p>
    <w:p>
      <w:r>
        <w:t xml:space="preserve">@ddlovato Seguro que fue increíble Ojalá hubiera podido estar allí :] Eres una cantante increíble, fenomenal y asombrosamente talentosa</w:t>
      </w:r>
    </w:p>
    <w:p>
      <w:r>
        <w:t xml:space="preserve">Feliz lunes!  Muchas cositas que hacer hoy!  Traté de regar las plantas en el frente muy temprano en pijamas! Me atraparon dos vecinos!!</w:t>
      </w:r>
    </w:p>
    <w:p>
      <w:r>
        <w:t xml:space="preserve">última clase a las 10:30. Un final mañana y 2 finales el viernes!</w:t>
      </w:r>
    </w:p>
    <w:p>
      <w:r>
        <w:t xml:space="preserve">@ChownTown Creo que la parte de la piscina tiene la posibilidad de convertirse en una SENSACIÓN en Internet!</w:t>
      </w:r>
    </w:p>
    <w:p>
      <w:r>
        <w:t xml:space="preserve">@skrobertson gracias tengo que terminar las tareas de la escuela hoy, no hay ensayo esta noche sin embargo. ¿qué ru haciendo?</w:t>
      </w:r>
    </w:p>
    <w:p>
      <w:r>
        <w:t xml:space="preserve">estoy durmiendo. hoy = ocupado. trabajo de 10 a 4, biblioteca, clase de 6 a 7:20, bronceado, hacer la maleta, dormir un poco, aeropuerto de atlantic city, myrtle beach</w:t>
      </w:r>
    </w:p>
    <w:p>
      <w:r>
        <w:t xml:space="preserve">Bueno, no sólo hacer la cena haciendo la cena con el pelo mojado!</w:t>
      </w:r>
    </w:p>
    <w:p>
      <w:r>
        <w:t xml:space="preserve">@tweeterdiva Es fácil.....sólo tienes que poner el teclado boca abajo</w:t>
      </w:r>
    </w:p>
    <w:p>
      <w:r>
        <w:t xml:space="preserve">está bastante cansado. pero la clase de la cámara es para dormir la siesta.</w:t>
      </w:r>
    </w:p>
    <w:p>
      <w:r>
        <w:t xml:space="preserve">El sábado es fiesta</w:t>
      </w:r>
    </w:p>
    <w:p>
      <w:r>
        <w:t xml:space="preserve">cenando. comiendo bangus. es un pez.</w:t>
      </w:r>
    </w:p>
    <w:p>
      <w:r>
        <w:t xml:space="preserve">¡Buenos días! ¿Cómo están todos?</w:t>
      </w:r>
    </w:p>
    <w:p>
      <w:r>
        <w:t xml:space="preserve">Cena con Ali esta noche celebrando su primer día en el nuevo trabajo, estará cerca de Trader Joe's, puede que tenga que pasar por allí</w:t>
      </w:r>
    </w:p>
    <w:p>
      <w:r>
        <w:t xml:space="preserve">¡Oh, sí! Nivel 40</w:t>
      </w:r>
    </w:p>
    <w:p>
      <w:r>
        <w:t xml:space="preserve">En una nota mejor... sonríe si tienes algo que agradecer...</w:t>
      </w:r>
    </w:p>
    <w:p>
      <w:r>
        <w:t xml:space="preserve">Por cierto, esa canción es "You'll always find ur way back home" de Hannah Montana.</w:t>
      </w:r>
    </w:p>
    <w:p>
      <w:r>
        <w:t xml:space="preserve">@hot30 nos vemos adiós! me encanta el hot30</w:t>
      </w:r>
    </w:p>
    <w:p>
      <w:r>
        <w:t xml:space="preserve">Buenos días tweeps ... deseando a todos un gran día</w:t>
      </w:r>
    </w:p>
    <w:p>
      <w:r>
        <w:t xml:space="preserve">@mohandoss basándose en el futuro Y OLVIDANDO / IGNORANDO el presente, quién es el mejor portero según tú dhoni o parthiv</w:t>
      </w:r>
    </w:p>
    <w:p>
      <w:r>
        <w:t xml:space="preserve">@podagraph Espera un minuto, ¿estás más o menos en casa hasta que saltes el charco? Tengo 1 wk 2 ir. Si pudiera encontrar un vuelo barato es un pensamiento, jaja.</w:t>
      </w:r>
    </w:p>
    <w:p>
      <w:r>
        <w:t xml:space="preserve">@tommcfly Acabo de leer en internet el artículo que mencionas..meh.  Estoy muy contento de estar pegado a ti y a los chicos...solo trata de librarte de mí</w:t>
      </w:r>
    </w:p>
    <w:p>
      <w:r>
        <w:t xml:space="preserve">Terminé de trabajar al mediodía, cené con los niños... ahora no tengo cómo levantarme y salir... ¡ah bueno, es feriado!   #fb</w:t>
      </w:r>
    </w:p>
    <w:p>
      <w:r>
        <w:t xml:space="preserve">comenzando la edición de vídeo de la primera película de nalgadas que hicimos con Mina ... se añadirá a la próxima actualización</w:t>
      </w:r>
    </w:p>
    <w:p>
      <w:r>
        <w:t xml:space="preserve">@Chaos33176 ¿Qué me hace feliz? Mi hija, mi familia y su apoyo, el dinero, las compras y los restaurantes</w:t>
      </w:r>
    </w:p>
    <w:p>
      <w:r>
        <w:t xml:space="preserve">@Hyperopia ¡tardes! tienes una nueva foto, bonitas especificaciones</w:t>
      </w:r>
    </w:p>
    <w:p>
      <w:r>
        <w:t xml:space="preserve">@catdog03 ¿Parezco más brillante y colorido?</w:t>
      </w:r>
    </w:p>
    <w:p>
      <w:r>
        <w:t xml:space="preserve">¿Sabes cuál es mi mejor táctica? Mi mejor táctica es seguir la corriente. Y no te importa.</w:t>
      </w:r>
    </w:p>
    <w:p>
      <w:r>
        <w:t xml:space="preserve">@MadHat76 O tal vez me uní a ti en la negación. De cualquier manera, es la mejor manera de afrontar el lunes.</w:t>
      </w:r>
    </w:p>
    <w:p>
      <w:r>
        <w:t xml:space="preserve">@pratikjain4 bienvenido</w:t>
      </w:r>
    </w:p>
    <w:p>
      <w:r>
        <w:t xml:space="preserve">Comiendo una manzana... ¡¡por una vez en mi vida!! Pensé que te gustaría saber</w:t>
      </w:r>
    </w:p>
    <w:p>
      <w:r>
        <w:t xml:space="preserve">Buenos días, espero que tengan un buen día</w:t>
      </w:r>
    </w:p>
    <w:p>
      <w:r>
        <w:t xml:space="preserve">@pob34 hecho ollas, tenía el almuerzo ahora eatin chocolate.LOL</w:t>
      </w:r>
    </w:p>
    <w:p>
      <w:r>
        <w:t xml:space="preserve">@KablesO Intento lo mejor que puedo</w:t>
      </w:r>
    </w:p>
    <w:p>
      <w:r>
        <w:t xml:space="preserve">@marteyo ahahaha ok trato ahora solo tengo que apagar a hermione</w:t>
      </w:r>
    </w:p>
    <w:p>
      <w:r>
        <w:t xml:space="preserve">Shoutout to Reyah my fellow Philly homegirl we're both making the best of hard situations (PUSH) pray until something happens.. much love</w:t>
      </w:r>
    </w:p>
    <w:p>
      <w:r>
        <w:t xml:space="preserve">mufasa!!!! guerreros o el OCÉANO! jajajajaja</w:t>
      </w:r>
    </w:p>
    <w:p>
      <w:r>
        <w:t xml:space="preserve">@RickGriffin ¡oh! así que este podría ser tu último post!</w:t>
      </w:r>
    </w:p>
    <w:p>
      <w:r>
        <w:t xml:space="preserve">No puedo esperar a entregar el trabajo mañana, entonces estoy prácticamente terminado para el año yay!!!!!!!</w:t>
      </w:r>
    </w:p>
    <w:p>
      <w:r>
        <w:t xml:space="preserve">@KalvinClein ¡Hola! Gracias por seguirnos, ¿cómo va todo?</w:t>
      </w:r>
    </w:p>
    <w:p>
      <w:r>
        <w:t xml:space="preserve">@Lena_DISTRACTIA Buenos días.</w:t>
      </w:r>
    </w:p>
    <w:p>
      <w:r>
        <w:t xml:space="preserve">@gorgeousgg ¡¡¡Sí!!! aunque es un poco lluvioso fuera lol espero que tengas un buen día</w:t>
      </w:r>
    </w:p>
    <w:p>
      <w:r>
        <w:t xml:space="preserve">@babygirlparis Diez dólares a que sé a dónde vas y si es donde creo que es....déjame saber si mi piedra sigue en la playa.</w:t>
      </w:r>
    </w:p>
    <w:p>
      <w:r>
        <w:t xml:space="preserve">@rissiapriyahita @zanidia @clarixxxa gracias udah di follow</w:t>
      </w:r>
    </w:p>
    <w:p>
      <w:r>
        <w:t xml:space="preserve">@powerseller gracias</w:t>
      </w:r>
    </w:p>
    <w:p>
      <w:r>
        <w:t xml:space="preserve">tan cansado después del trabajo...pero tengo King's Bounty Add-on y A Vampyre Story para una tarde y X-men comixes está completamente descargado</w:t>
      </w:r>
    </w:p>
    <w:p>
      <w:r>
        <w:t xml:space="preserve">@GothicVampireQ yessssss me desgasté este fin de semana plantando mi jardín y trabajando</w:t>
      </w:r>
    </w:p>
    <w:p>
      <w:r>
        <w:t xml:space="preserve">@sengming whoa steady there mate don't fall down</w:t>
      </w:r>
    </w:p>
    <w:p>
      <w:r>
        <w:t xml:space="preserve">Acabo de utilizar UnTweeps para dejar de seguir a 5 Tweeps que no han tuiteado recientemente. http://untweeps.com. Buena idea @Loesje</w:t>
      </w:r>
    </w:p>
    <w:p>
      <w:r>
        <w:t xml:space="preserve">Haciendo los deberes, y luego, ¡bola!</w:t>
      </w:r>
    </w:p>
    <w:p>
      <w:r>
        <w:t xml:space="preserve">Muchas gracias por seguirme aquí también os mantendré al día en lo posible sobre mi línea de maquillaje además de todas las nuevas colecciones</w:t>
      </w:r>
    </w:p>
    <w:p>
      <w:r>
        <w:t xml:space="preserve">Me siento mucho mejor investigando la historia.</w:t>
      </w:r>
    </w:p>
    <w:p>
      <w:r>
        <w:t xml:space="preserve">me encantan los días festivos</w:t>
      </w:r>
    </w:p>
    <w:p>
      <w:r>
        <w:t xml:space="preserve">y me voy a trabajar, solo faltan 9,5 días para que termine el niño</w:t>
      </w:r>
    </w:p>
    <w:p>
      <w:r>
        <w:t xml:space="preserve">buenos días twiggas y twitches http://bbltwt.com/sciif getcha motivation on</w:t>
      </w:r>
    </w:p>
    <w:p>
      <w:r>
        <w:t xml:space="preserve">No son las condiciones ideales para el día de fiesta... un poco sobre el reparto y la lluvia, pero perfecto para un día de ocio con un dvd</w:t>
      </w:r>
    </w:p>
    <w:p>
      <w:r>
        <w:t xml:space="preserve">@ddlovato Pleaseee Give Me A Shoutout Love Georgia (UK)</w:t>
      </w:r>
    </w:p>
    <w:p>
      <w:r>
        <w:t xml:space="preserve">Me gustaría tener un teléfono inteligente con una aplicación irc. Sería genial.</w:t>
      </w:r>
    </w:p>
    <w:p>
      <w:r>
        <w:t xml:space="preserve">@shanellelee OOooOO -- ¡no, no lo he hecho! Me alegra saber que fue increíble, sin embargo! Todavía lo tengo marcado para probarlo alguna vez</w:t>
      </w:r>
    </w:p>
    <w:p>
      <w:r>
        <w:t xml:space="preserve">@FakerParis Un poco cansado pero gland su día de fiesta aquí así que puedo tener una mentira en</w:t>
      </w:r>
    </w:p>
    <w:p>
      <w:r>
        <w:t xml:space="preserve">@FatDaddySweets ¡YAY! Ocupado es bueno</w:t>
      </w:r>
    </w:p>
    <w:p>
      <w:r>
        <w:t xml:space="preserve">@LCLaurenConrad la nueva serie de the hills se emitió ayer en reino unido , fue increíble! también estabas muy guapa en tu cumpleaños.</w:t>
      </w:r>
    </w:p>
    <w:p>
      <w:r>
        <w:t xml:space="preserve">@Dreaming_awake GOOD MIDDAY.</w:t>
      </w:r>
    </w:p>
    <w:p>
      <w:r>
        <w:t xml:space="preserve">"Brides a la mode" pow wow a primera hora de la mañana La preciosa boda del pasado fin de semana está fresca en mi mente... ¡fotos pronto!</w:t>
      </w:r>
    </w:p>
    <w:p>
      <w:r>
        <w:t xml:space="preserve">@Stephanie0285 Así que... estaba medio dormida cuando escribí el mensaje anterior. Grandes amigos !!! jaja Lo sois!!!</w:t>
      </w:r>
    </w:p>
    <w:p>
      <w:r>
        <w:t xml:space="preserve">@oliyoung</w:t>
      </w:r>
    </w:p>
    <w:p>
      <w:r>
        <w:t xml:space="preserve">Crear una cuenta de Twitter</w:t>
      </w:r>
    </w:p>
    <w:p>
      <w:r>
        <w:t xml:space="preserve">picture to burn - taylor swift! ¡gran canción!</w:t>
      </w:r>
    </w:p>
    <w:p>
      <w:r>
        <w:t xml:space="preserve">@kariannanas jajaja, estaba ocupado, ahora veo lo que te respondí! Sí que es verdad</w:t>
      </w:r>
    </w:p>
    <w:p>
      <w:r>
        <w:t xml:space="preserve">@Tuna un día espero retirarme a una de sus islas flotantes</w:t>
      </w:r>
    </w:p>
    <w:p>
      <w:r>
        <w:t xml:space="preserve">Viendo good morning america</w:t>
      </w:r>
    </w:p>
    <w:p>
      <w:r>
        <w:t xml:space="preserve">Se avecina una larga noche.</w:t>
      </w:r>
    </w:p>
    <w:p>
      <w:r>
        <w:t xml:space="preserve">wee. hecho con papel de auditoría anticipada</w:t>
      </w:r>
    </w:p>
    <w:p>
      <w:r>
        <w:t xml:space="preserve">@chrisredding Mornin'</w:t>
      </w:r>
    </w:p>
    <w:p>
      <w:r>
        <w:t xml:space="preserve">"Los amigos son la misma alma diferentes cuerpos". Platón</w:t>
      </w:r>
    </w:p>
    <w:p>
      <w:r>
        <w:t xml:space="preserve">Acabo de llegar a casa, haciendo arte todo el día .. quiero estar en una película</w:t>
      </w:r>
    </w:p>
    <w:p>
      <w:r>
        <w:t xml:space="preserve">14:14 .. alguien está pensando en mí buena suerte a lynny y su tatuaje ;)</w:t>
      </w:r>
    </w:p>
    <w:p>
      <w:r>
        <w:t xml:space="preserve">Esperando a mi marido... ¡despierta! Me divertí demasiado con el señor anoche.</w:t>
      </w:r>
    </w:p>
    <w:p>
      <w:r>
        <w:t xml:space="preserve">Día festivo en Londres! woohoo</w:t>
      </w:r>
    </w:p>
    <w:p>
      <w:r>
        <w:t xml:space="preserve">@elsekramer Sí, los spammers son discriminantes: ninguna de las mujeres forma parte del grupo objetivo aparentemente</w:t>
      </w:r>
    </w:p>
    <w:p>
      <w:r>
        <w:t xml:space="preserve">Tratando de entender todo esto de "Twitter"! Gracias Scott &amp; Allison...ahora no puedo concentrarme en el trabajo</w:t>
      </w:r>
    </w:p>
    <w:p>
      <w:r>
        <w:t xml:space="preserve">Sí... ¡hoy es el Día de Star Wars!    ¡Que el día 4 te acompañe!</w:t>
      </w:r>
    </w:p>
    <w:p>
      <w:r>
        <w:t xml:space="preserve">waching gray's antomy</w:t>
      </w:r>
    </w:p>
    <w:p>
      <w:r>
        <w:t xml:space="preserve">@docdolly ¿también tienes una cuenta de plurk?</w:t>
      </w:r>
    </w:p>
    <w:p>
      <w:r>
        <w:t xml:space="preserve">¿Alguno de vosotros, cabezas indie, sabe cuál es el apellido de Donie de The Hassle Merchants? @unarocks @nialler9 @karlusss Ayuda. Necesito una copia.</w:t>
      </w:r>
    </w:p>
    <w:p>
      <w:r>
        <w:t xml:space="preserve">@Frozen2theSword ¡YAY! Espero que tu día en el trabajo sea maravilloso, Sis! Hoy tenemos un Bank Holiday en Inglaterra así que todo el mundo está libre de trabajo</w:t>
      </w:r>
    </w:p>
    <w:p>
      <w:r>
        <w:t xml:space="preserve">preparándome para predicar en la iglesia este domingo... la primera vez que vuelvo en más de 6 meses.... especialmente para el día de la madre</w:t>
      </w:r>
    </w:p>
    <w:p>
      <w:r>
        <w:t xml:space="preserve">10.11PM~ Hoy es un fastidio para mí. tan aburrido. estoy a punto de entrar en el libro de romance por lo que probablemente wont estar en hasta la noche de la mañana twitter babes ;)</w:t>
      </w:r>
    </w:p>
    <w:p>
      <w:r>
        <w:t xml:space="preserve">... oh el Mint Lounge ... AWESOME noche</w:t>
      </w:r>
    </w:p>
    <w:p>
      <w:r>
        <w:t xml:space="preserve">@obsidiantalon ¡Bueno, al menos no llegarás tarde!</w:t>
      </w:r>
    </w:p>
    <w:p>
      <w:r>
        <w:t xml:space="preserve">@LaBarceloneta ¡Ja!  Estoy convencido de que lo harías genial.</w:t>
      </w:r>
    </w:p>
    <w:p>
      <w:r>
        <w:t xml:space="preserve">Acabo de pensar en un nombre español que pretenderá ser una noche de fiesta: Ariella González. ¿Te gusta? No te preocupes porque yo sí.</w:t>
      </w:r>
    </w:p>
    <w:p>
      <w:r>
        <w:t xml:space="preserve">@JArmintrout me encantan tus libros</w:t>
      </w:r>
    </w:p>
    <w:p>
      <w:r>
        <w:t xml:space="preserve">@ddlovato Eres una cantante, bailarina y actriz con mucho talento. Me encantan tus canciones. Espero con ansias tu próximo álbum. Saludos desde el Este!</w:t>
      </w:r>
    </w:p>
    <w:p>
      <w:r>
        <w:t xml:space="preserve">@GatorBat44 Lo que dijiste de aj no tiene sentido, jajaja. ¿De qué estabas hablando? Y me encantó esa foto tuya y de Colin!</w:t>
      </w:r>
    </w:p>
    <w:p>
      <w:r>
        <w:t xml:space="preserve">Lunes temprano empollando... yay. Sólo quedan unas pocas semanas</w:t>
      </w:r>
    </w:p>
    <w:p>
      <w:r>
        <w:t xml:space="preserve">@goebicyu Muchas gracias por el Follow. Yo también te he re-seguido</w:t>
      </w:r>
    </w:p>
    <w:p>
      <w:r>
        <w:t xml:space="preserve">jaja las madres regresan hoy de un fin de semana fuera, sus primeras palabras, 'whys la casa tan sucia?' me encanta la vida .</w:t>
      </w:r>
    </w:p>
    <w:p>
      <w:r>
        <w:t xml:space="preserve">Trabajando en un día festivo, pero no me importa - es todo buena diversión</w:t>
      </w:r>
    </w:p>
    <w:p>
      <w:r>
        <w:t xml:space="preserve">Sentado con sabbeth en el primer período. buhahaha somos tan cool -sabbeth lmao</w:t>
      </w:r>
    </w:p>
    <w:p>
      <w:r>
        <w:t xml:space="preserve">¿Un trato de sudor? Pensé que era dulce... Comienza con los pronombres, y luego pasa a la ortografía Trentles..</w:t>
      </w:r>
    </w:p>
    <w:p>
      <w:r>
        <w:t xml:space="preserve">aprendiendo francés @AnneSchroeder19 funy school-day today don't be mad about english :*:*</w:t>
      </w:r>
    </w:p>
    <w:p>
      <w:r>
        <w:t xml:space="preserve">@I_Wanna_Be Bueno, ¿quién puede discutir con Gibbs y ganar? :p Finalmente.. Alguien que conoce a Gibbs n Tony!</w:t>
      </w:r>
    </w:p>
    <w:p>
      <w:r>
        <w:t xml:space="preserve">En mi camino a la escuela no feeln este día lluvioso en todos.... Pero me he divertido mucho este fin de semana ....</w:t>
      </w:r>
    </w:p>
    <w:p>
      <w:r>
        <w:t xml:space="preserve">@LchangetheworLd No, no creo que sea malo. Y además está muy bien editado.</w:t>
      </w:r>
    </w:p>
    <w:p>
      <w:r>
        <w:t xml:space="preserve">viendo los viejos videos de Fall Out Boy</w:t>
      </w:r>
    </w:p>
    <w:p>
      <w:r>
        <w:t xml:space="preserve">@Wossy Consigue un perro salchicha, son increíbles al quedarse atascados en lugares tontos, yo debería saber que los crío.</w:t>
      </w:r>
    </w:p>
    <w:p>
      <w:r>
        <w:t xml:space="preserve">tarde. hoy tengo el primer ensayo con este cantautor (de gran talento). deséame suerte</w:t>
      </w:r>
    </w:p>
    <w:p>
      <w:r>
        <w:t xml:space="preserve">Acabo de comprar 2 entradas para ver el último espectáculo de Gad Elmaleh. Estoy muy, muy feliz http://bit.ly/YGPDd</w:t>
      </w:r>
    </w:p>
    <w:p>
      <w:r>
        <w:t xml:space="preserve">@iamlauren su interminable</w:t>
      </w:r>
    </w:p>
    <w:p>
      <w:r>
        <w:t xml:space="preserve">http://twitpic.com/4iw0x @JerryKontur @rvitek @carolwingert @Weidling @joereist Gracias a todos - es un 3k de capacidad, comprado de segunda mano</w:t>
      </w:r>
    </w:p>
    <w:p>
      <w:r>
        <w:t xml:space="preserve">T-bone se ha ido a dormir... Creo que vamos a unirnos a él</w:t>
      </w:r>
    </w:p>
    <w:p>
      <w:r>
        <w:t xml:space="preserve">@Joestains ¡Es estupendo escuchar eso!</w:t>
      </w:r>
    </w:p>
    <w:p>
      <w:r>
        <w:t xml:space="preserve">Día 8 del 30 Day Shred y Día 5 del Special K Challenge... Me siento fantástico.</w:t>
      </w:r>
    </w:p>
    <w:p>
      <w:r>
        <w:t xml:space="preserve">Cosas del zen: "Déjate llevar por la corriente". Muy fácil de cumplir: ha empezado a llover, así que la lluvia me arrastrará</w:t>
      </w:r>
    </w:p>
    <w:p>
      <w:r>
        <w:t xml:space="preserve">@catephoenix Creo que te mereces un premio. Uno grande y brillante.</w:t>
      </w:r>
    </w:p>
    <w:p>
      <w:r>
        <w:t xml:space="preserve">@DanaBrunetti Te daré las direcciones de HJAIA a Covington</w:t>
      </w:r>
    </w:p>
    <w:p>
      <w:r>
        <w:t xml:space="preserve">Viendo a 5 niños y eso. Realmente debería estar estudiando. Empezaré pronto :[</w:t>
      </w:r>
    </w:p>
    <w:p>
      <w:r>
        <w:t xml:space="preserve">@nakedxa ok.. cuídate</w:t>
      </w:r>
    </w:p>
    <w:p>
      <w:r>
        <w:t xml:space="preserve">acaba de completar la caza de botones 3</w:t>
      </w:r>
    </w:p>
    <w:p>
      <w:r>
        <w:t xml:space="preserve">buenas noches. disfrutando de las vacaciones aunque sea aburrido. reza por el hermano de david cook. rip.</w:t>
      </w:r>
    </w:p>
    <w:p>
      <w:r>
        <w:t xml:space="preserve">aprender para la escuela ahora ...</w:t>
      </w:r>
    </w:p>
    <w:p>
      <w:r>
        <w:t xml:space="preserve">@kittyfisher ¿Siguen los dos hablando contigo entonces?</w:t>
      </w:r>
    </w:p>
    <w:p>
      <w:r>
        <w:t xml:space="preserve">@wanderinghope jeje, ¡gracias! eso también hizo reír a todos los de mi clase.</w:t>
      </w:r>
    </w:p>
    <w:p>
      <w:r>
        <w:t xml:space="preserve">@stanleyyork en ese caso.. es una movida estúpida pensé que estaban siendo B-A</w:t>
      </w:r>
    </w:p>
    <w:p>
      <w:r>
        <w:t xml:space="preserve">@c1ndyy ¡Sí, es bueno! Si no lo vas a usar, ¡dámelo! Quiero ver Star Trek</w:t>
      </w:r>
    </w:p>
    <w:p>
      <w:r>
        <w:t xml:space="preserve">@Nalora Buenos días Está lloviendo aquí.</w:t>
      </w:r>
    </w:p>
    <w:p>
      <w:r>
        <w:t xml:space="preserve">Echo de menos a mi marido, pero ha sido agradable despertar en casa de mis padres. Los perros están extasiados</w:t>
      </w:r>
    </w:p>
    <w:p>
      <w:r>
        <w:t xml:space="preserve">@MarkIsMusing - Siempre aprecio tus "reflexiones".</w:t>
      </w:r>
    </w:p>
    <w:p>
      <w:r>
        <w:t xml:space="preserve">A punto de ir a la escuela para ayudar a mi madre a preparar la semana de agradecimiento a los profesores. ¡¿Qué tan irónico es eso, Natalee?!</w:t>
      </w:r>
    </w:p>
    <w:p>
      <w:r>
        <w:t xml:space="preserve">@miss_anekie ok darl, te sugeriré a la MUA (Tracie Weaver), ya que ella tomará la decisión</w:t>
      </w:r>
    </w:p>
    <w:p>
      <w:r>
        <w:t xml:space="preserve">@ThiagoAcquaviva ¡Eres un tipo tan ñoño!  Gracias por todos los buenos deseos. Los voy a necesitar. Después de hoy tengo un examen más.</w:t>
      </w:r>
    </w:p>
    <w:p>
      <w:r>
        <w:t xml:space="preserve">Buenos días.</w:t>
      </w:r>
    </w:p>
    <w:p>
      <w:r>
        <w:t xml:space="preserve">@Grace_Coppinger nope día libre hora de dormir ha</w:t>
      </w:r>
    </w:p>
    <w:p>
      <w:r>
        <w:t xml:space="preserve">primer año en años en el que no voy a la balsa artesanal :O aunque no me importa, ni siquiera me gusta la balsa artesanal</w:t>
      </w:r>
    </w:p>
    <w:p>
      <w:r>
        <w:t xml:space="preserve">@leannarenee espero que las ediciones de la secuela vayan bien yo y mi cuaderno estaremos buscando un lugar para sentarnos después de pt ;)</w:t>
      </w:r>
    </w:p>
    <w:p>
      <w:r>
        <w:t xml:space="preserve">@AshOz Intentaremos llegar a las 18:30</w:t>
      </w:r>
    </w:p>
    <w:p>
      <w:r>
        <w:t xml:space="preserve">¡Ama al Sr. oh tanto estos días!!</w:t>
      </w:r>
    </w:p>
    <w:p>
      <w:r>
        <w:t xml:space="preserve">¡Yo, aquí de nuevo!</w:t>
      </w:r>
    </w:p>
    <w:p>
      <w:r>
        <w:t xml:space="preserve">Maldita sea... el turno de esta noche es largo... Realmente debería dormir pero no estoy cansado. Tuve una agradable charla con Jon después del trabajo.</w:t>
      </w:r>
    </w:p>
    <w:p>
      <w:r>
        <w:t xml:space="preserve">@mumphlett una buena chica nevah cuenta jajajaja! espero que hayas tenido un buen fin de semana</w:t>
      </w:r>
    </w:p>
    <w:p>
      <w:r>
        <w:t xml:space="preserve">Sí, ayer cumplí 16 años. Mis padres me alquilaron una limusina Hummer. Estuvo muy bien.</w:t>
      </w:r>
    </w:p>
    <w:p>
      <w:r>
        <w:t xml:space="preserve">Feliz lunes tweeples... ¡espero que no haya sido tan difícil salir de la cama y volver a la carga!</w:t>
      </w:r>
    </w:p>
    <w:p>
      <w:r>
        <w:t xml:space="preserve">@coleb2 sí, conseguir espectáculos puede ser un proceso interesante. la clave es el seguimiento... al menos eso es lo que he aprendido hasta ahora</w:t>
      </w:r>
    </w:p>
    <w:p>
      <w:r>
        <w:t xml:space="preserve">@smartinez Estaré en la proyección de la nueva película en el franklin el jueves por la noche. varios de los profesores de SLA estarán presentes.</w:t>
      </w:r>
    </w:p>
    <w:p>
      <w:r>
        <w:t xml:space="preserve">De vuelta al trabajo (doméstico)</w:t>
      </w:r>
    </w:p>
    <w:p>
      <w:r>
        <w:t xml:space="preserve">¡¡Compré mi vestido ayer!!  Sólo faltan 12 días para que Chris esté en casa. Estoy muy emocionada. Gavin tiene su primer diente</w:t>
      </w:r>
    </w:p>
    <w:p>
      <w:r>
        <w:t xml:space="preserve">está cansado. Y apagar Internet. Puedes jugar en él por la mañana.</w:t>
      </w:r>
    </w:p>
    <w:p>
      <w:r>
        <w:t xml:space="preserve">@misskittymarie si Tila es una pequeña monada y un poco loca pero entonces también lo soy yo y mi cariño ella piensa que es linda también</w:t>
      </w:r>
    </w:p>
    <w:p>
      <w:r>
        <w:t xml:space="preserve">Es una maldita pena que no dejen a la pequeña jugar a las tragaperras, es una suerte</w:t>
      </w:r>
    </w:p>
    <w:p>
      <w:r>
        <w:t xml:space="preserve">si compro los petit financiers con el pretexto de un regalo para otra persona, tal vez entonces no me sienta culpable por comerlos.</w:t>
      </w:r>
    </w:p>
    <w:p>
      <w:r>
        <w:t xml:space="preserve">A veces la gente nunca aprende a callarse y a dejar de hablar mierda</w:t>
      </w:r>
    </w:p>
    <w:p>
      <w:r>
        <w:t xml:space="preserve">@training...</w:t>
      </w:r>
    </w:p>
    <w:p>
      <w:r>
        <w:t xml:space="preserve">Voy a salir con mis amigos luvin jonas episodio 1 ..</w:t>
      </w:r>
    </w:p>
    <w:p>
      <w:r>
        <w:t xml:space="preserve">Que el adelante sea contigo .....</w:t>
      </w:r>
    </w:p>
    <w:p>
      <w:r>
        <w:t xml:space="preserve">@CharlieCurve Espera - ¿mola y una puerta corredera? Eso es un oxímoron.</w:t>
      </w:r>
    </w:p>
    <w:p>
      <w:r>
        <w:t xml:space="preserve">@jehllai jajaja mi novio! si se veía tan diferente ahí... pero es tan lindo... tengo tantas ganas de ver la película...</w:t>
      </w:r>
    </w:p>
    <w:p>
      <w:r>
        <w:t xml:space="preserve">Orientación de los empleados para serco yayy.. Estoy emocionado/nervioso!!!! Deséame suerte!</w:t>
      </w:r>
    </w:p>
    <w:p>
      <w:r>
        <w:t xml:space="preserve">@Irish1974 Sí, es bueno.  Sólo me sorprendió.</w:t>
      </w:r>
    </w:p>
    <w:p>
      <w:r>
        <w:t xml:space="preserve">@DanielBedingfld ¿Es un nuevo álbum? ¡Ya era hora!</w:t>
      </w:r>
    </w:p>
    <w:p>
      <w:r>
        <w:t xml:space="preserve">@lovisatalk gracias de todos modos</w:t>
      </w:r>
    </w:p>
    <w:p>
      <w:r>
        <w:t xml:space="preserve">@Coach_Colette ¡Diciendo un gran HOLA a ti!</w:t>
      </w:r>
    </w:p>
    <w:p>
      <w:r>
        <w:t xml:space="preserve">además de sentirme mal... algunas cosas me han hecho sentir particularmente feliz</w:t>
      </w:r>
    </w:p>
    <w:p>
      <w:r>
        <w:t xml:space="preserve">@Heidihabibi wooooo, interesante! Gracias por la información</w:t>
      </w:r>
    </w:p>
    <w:p>
      <w:r>
        <w:t xml:space="preserve">@katiel777 lo hace.</w:t>
      </w:r>
    </w:p>
    <w:p>
      <w:r>
        <w:t xml:space="preserve">Por fin he sacado los 7 libros atrasados de la pequeña habitación y los he metido en mi mochila, ahora abarrotada.</w:t>
      </w:r>
    </w:p>
    <w:p>
      <w:r>
        <w:t xml:space="preserve">@YESandME ¡Mañana pajarito!  Que tengas un día lleno de diversión dulces.</w:t>
      </w:r>
    </w:p>
    <w:p>
      <w:r>
        <w:t xml:space="preserve">@buckhollywood HEY BUCK!!!! love u loads!! ME ENCANTA "WHAT THE BUCK?"</w:t>
      </w:r>
    </w:p>
    <w:p>
      <w:r>
        <w:t xml:space="preserve">¿He mencionado alguna vez que amo a Ellen? Mucho.</w:t>
      </w:r>
    </w:p>
    <w:p>
      <w:r>
        <w:t xml:space="preserve">@mayleeen No lo hará. Sé que no lo hará.</w:t>
      </w:r>
    </w:p>
    <w:p>
      <w:r>
        <w:t xml:space="preserve">Mi nombre está entrando y saliendo de las sugerencias de Google Ayúdame buscando más por "Ganesh Jaju" y haciendo clic en algún enlace</w:t>
      </w:r>
    </w:p>
    <w:p>
      <w:r>
        <w:t xml:space="preserve">Impresionante y emocionante http://www.sundancechannel.com/greenporno/</w:t>
      </w:r>
    </w:p>
    <w:p>
      <w:r>
        <w:t xml:space="preserve">hey life, i love you!   (traducción: ¡amo la vida!)</w:t>
      </w:r>
    </w:p>
    <w:p>
      <w:r>
        <w:t xml:space="preserve">60 días hoy no puedo creer que hayan pasado 2 meses. estoy nervioso por lo que voy a decir después. pero voy a seguir viniendo.</w:t>
      </w:r>
    </w:p>
    <w:p>
      <w:r>
        <w:t xml:space="preserve">@adamsconsulting Hola Que tengas un gran día</w:t>
      </w:r>
    </w:p>
    <w:p>
      <w:r>
        <w:t xml:space="preserve">A la escuela. ¿Quién sabe lo que le espera? Que venga la vida y todas sus sorpresas.</w:t>
      </w:r>
    </w:p>
    <w:p>
      <w:r>
        <w:t xml:space="preserve">Una buena acción merece otra. Espero poder ayudar a alguien más algún día</w:t>
      </w:r>
    </w:p>
    <w:p>
      <w:r>
        <w:t xml:space="preserve">tiempos para la escuela cojo, UGH!!! XP Gracias a Dios los lunes son rápidos para mí</w:t>
      </w:r>
    </w:p>
    <w:p>
      <w:r>
        <w:t xml:space="preserve">@Holly2305 LOL Yo también. Salir a las 12 de la mañana ya no es tan fácil como antes</w:t>
      </w:r>
    </w:p>
    <w:p>
      <w:r>
        <w:t xml:space="preserve">alhamdulilah. me han aceptado en nafa</w:t>
      </w:r>
    </w:p>
    <w:p>
      <w:r>
        <w:t xml:space="preserve">@Sputty11 "hay personas y luego hay lápices" algunos están afilados, otros no y otros se pueden afilar mi filosofía del lápiz.....</w:t>
      </w:r>
    </w:p>
    <w:p>
      <w:r>
        <w:t xml:space="preserve">@nsmithmorgan gracias por ver mi portafolio www.wahliao.com lo estaré actualizando de vez en cuando, te mantendré informado.</w:t>
      </w:r>
    </w:p>
    <w:p>
      <w:r>
        <w:t xml:space="preserve">@t_de_baillon</w:t>
      </w:r>
    </w:p>
    <w:p>
      <w:r>
        <w:t xml:space="preserve">@marcuspowl ¡Hola! Despertando y sin ninguna pereza. Estarías orgulloso de mí, ¡¡¡8 de la mañana aquí!!! Por cierto, bonito color, no está quemado.</w:t>
      </w:r>
    </w:p>
    <w:p>
      <w:r>
        <w:t xml:space="preserve">está preparando una taza de cafée</w:t>
      </w:r>
    </w:p>
    <w:p>
      <w:r>
        <w:t xml:space="preserve">@ncteacher77 Te agradezco</w:t>
      </w:r>
    </w:p>
    <w:p>
      <w:r>
        <w:t xml:space="preserve">@knorth23 ¡Hey! Es fácil... ¡Sólo tienes que escribir lo que estás haciendo!  Igual que en facebook, pero mucho más sencillo.  Que tengas un buen día!</w:t>
      </w:r>
    </w:p>
    <w:p>
      <w:r>
        <w:t xml:space="preserve">@XThe_Happy_EmoX lmao. ¡Qué suerte! Para mí son 10 minutos a pie ewww..... Escuela.lol. En el autobús ahora.</w:t>
      </w:r>
    </w:p>
    <w:p>
      <w:r>
        <w:t xml:space="preserve">la charla de chicas es impresionante</w:t>
      </w:r>
    </w:p>
    <w:p>
      <w:r>
        <w:t xml:space="preserve">Planeando un motín en Luton hoy! BA HAA!  No reeealmente donde está la biblioteca en esta ciudad (skank) sin embargo?</w:t>
      </w:r>
    </w:p>
    <w:p>
      <w:r>
        <w:t xml:space="preserve">Preparándose para la escuela. La clase comienza a las 10. Crítica al mediodía. Aunque estaré pintando mi Vermeer la mayor parte del día.</w:t>
      </w:r>
    </w:p>
    <w:p>
      <w:r>
        <w:t xml:space="preserve">@RobertHoliday @mmichelle35 @missjo_ladie - Buenos días...  Me dirijo a la clase ahora. Que tengáis un buen día.</w:t>
      </w:r>
    </w:p>
    <w:p>
      <w:r>
        <w:t xml:space="preserve">2 días más antes de la gran conferencia: Reunión del Grupo Scout de Europa Central y Oriental y del Caspio... es casi demasiado tiempo para twitter</w:t>
      </w:r>
    </w:p>
    <w:p>
      <w:r>
        <w:t xml:space="preserve">@gulpanag felicidades soy hacker de corazón no de ordenador@</w:t>
      </w:r>
    </w:p>
    <w:p>
      <w:r>
        <w:t xml:space="preserve">@jkreeftmeijer puedes desactivar los sonidos de los pájaros si quieres en twitterena - consulta la configuración desde tu página de inicio</w:t>
      </w:r>
    </w:p>
    <w:p>
      <w:r>
        <w:t xml:space="preserve">@IngridHolliday buenos días</w:t>
      </w:r>
    </w:p>
    <w:p>
      <w:r>
        <w:t xml:space="preserve">Felices Fiestas de Mayo British Peeps</w:t>
      </w:r>
    </w:p>
    <w:p>
      <w:r>
        <w:t xml:space="preserve">Buenos días</w:t>
      </w:r>
    </w:p>
    <w:p>
      <w:r>
        <w:t xml:space="preserve">ha terminado de leer el libro. magnonotes na ako sa mga kailangang imemorize. http://plurk.com/p/rqh5n</w:t>
      </w:r>
    </w:p>
    <w:p>
      <w:r>
        <w:t xml:space="preserve">@nolaelliffe ahh i love u! u got a twitterrr</w:t>
      </w:r>
    </w:p>
    <w:p>
      <w:r>
        <w:t xml:space="preserve">preparándose.</w:t>
      </w:r>
    </w:p>
    <w:p>
      <w:r>
        <w:t xml:space="preserve">@sethsimonds Estoy agradecido por un gran matrimonio, hijos increíbles y un negocio que mola. Supongo que el resto de mi familia también está bien.</w:t>
      </w:r>
    </w:p>
    <w:p>
      <w:r>
        <w:t xml:space="preserve">Es hora de ir a la escuela. FELIZ DÍA DE STARWARS</w:t>
      </w:r>
    </w:p>
    <w:p>
      <w:r>
        <w:t xml:space="preserve">@leamcfly17 ¿puedo ayudar de alguna manera?</w:t>
      </w:r>
    </w:p>
    <w:p>
      <w:r>
        <w:t xml:space="preserve">@TheDanishGirl Awwwww!!!! Y la preciosa foto de California!!! Me hacéis derretir los dos!!!</w:t>
      </w:r>
    </w:p>
    <w:p>
      <w:r>
        <w:t xml:space="preserve">@MarcMillan solo mal líder y delegarlo</w:t>
      </w:r>
    </w:p>
    <w:p>
      <w:r>
        <w:t xml:space="preserve">¡Buenos días! El niño vuelve a la escuela después de 10 días de enfermedad. Esperando una semana productiva. ¡Feliz lunes!</w:t>
      </w:r>
    </w:p>
    <w:p>
      <w:r>
        <w:t xml:space="preserve">@speed_ofsound oooooooooook xD que aproveche (: la cancion esta genial</w:t>
      </w:r>
    </w:p>
    <w:p>
      <w:r>
        <w:t xml:space="preserve">@invalid_reality Buenos días Trish, que te diviertas hoy</w:t>
      </w:r>
    </w:p>
    <w:p>
      <w:r>
        <w:t xml:space="preserve">Ver Matilda</w:t>
      </w:r>
    </w:p>
    <w:p>
      <w:r>
        <w:t xml:space="preserve">@DougPreston Bueno, ahora voy a estar en una misión para encontrar su música</w:t>
      </w:r>
    </w:p>
    <w:p>
      <w:r>
        <w:t xml:space="preserve">Te quiero</w:t>
      </w:r>
    </w:p>
    <w:p>
      <w:r>
        <w:t xml:space="preserve">@skingirl69 sí, estoy muy emocionada.</w:t>
      </w:r>
    </w:p>
    <w:p>
      <w:r>
        <w:t xml:space="preserve">Acabo de unirme a un twibe. Visite http://twibes.com/spinning para unirse - no es un hilandero a mí mismo, pero conocer y respetar los hilanderos ... necesidad de café</w:t>
      </w:r>
    </w:p>
    <w:p>
      <w:r>
        <w:t xml:space="preserve">@SheiroQ fuckyoumonday?  Me gusta. Aquí hace un día de lluvia totalmente de mierda :/ Me voy a trabajar. *abrazos*</w:t>
      </w:r>
    </w:p>
    <w:p>
      <w:r>
        <w:t xml:space="preserve">Vino de Greenbelt &amp; Power</w:t>
      </w:r>
    </w:p>
    <w:p>
      <w:r>
        <w:t xml:space="preserve">@scottiejen Buena suerte Jen, todo lo mejor Estoy seguro de que estará bien</w:t>
      </w:r>
    </w:p>
    <w:p>
      <w:r>
        <w:t xml:space="preserve">@MagmaFlow Todavía no.... demasiado temprano en la mañana</w:t>
      </w:r>
    </w:p>
    <w:p>
      <w:r>
        <w:t xml:space="preserve">adiós por ahora gente .</w:t>
      </w:r>
    </w:p>
    <w:p>
      <w:r>
        <w:t xml:space="preserve">¿Alguien tiene previsto revolucionar el sector inmobiliario esta semana?</w:t>
      </w:r>
    </w:p>
    <w:p>
      <w:r>
        <w:t xml:space="preserve">@shiv379 Intenta leer el libro de Paul Mckenna I Can Make You Thin, tiene algunos buenos consejos sobre lo malas que son las "dietas" tradicionales</w:t>
      </w:r>
    </w:p>
    <w:p>
      <w:r>
        <w:t xml:space="preserve">@chiefie tendrás que preguntarle a él</w:t>
      </w:r>
    </w:p>
    <w:p>
      <w:r>
        <w:t xml:space="preserve">Imperio del Marketing en Internet al instante! + *BONUS* recupere su inversión en 24 horas o menos http://vur.me/megainternetwealth/megaredpacket</w:t>
      </w:r>
    </w:p>
    <w:p>
      <w:r>
        <w:t xml:space="preserve">pasando el rato en myrtle beach como un hombre casado</w:t>
      </w:r>
    </w:p>
    <w:p>
      <w:r>
        <w:t xml:space="preserve">Tiene TeraByte de espacio para almacenar películas</w:t>
      </w:r>
    </w:p>
    <w:p>
      <w:r>
        <w:t xml:space="preserve">#DíaDelJuicio</w:t>
      </w:r>
    </w:p>
    <w:p>
      <w:r>
        <w:t xml:space="preserve">tu wlcm y el placer es todo mío.   {Jackie}</w:t>
      </w:r>
    </w:p>
    <w:p>
      <w:r>
        <w:t xml:space="preserve">he traído unos cristales nuevos para mi cámara</w:t>
      </w:r>
    </w:p>
    <w:p>
      <w:r>
        <w:t xml:space="preserve">A todos mis hermosos seguidores, compruébenme en YouTube. Www.YouTube.com/user/theboomtube thnx loads</w:t>
      </w:r>
    </w:p>
    <w:p>
      <w:r>
        <w:t xml:space="preserve">Empezando a trabajar en el proyecto de fin de carrera. Sólo estoy haciendo algunas pruebas en flash para ver cómo podrían funcionar las cosas. También se está haciendo una lista para el iPod.</w:t>
      </w:r>
    </w:p>
    <w:p>
      <w:r>
        <w:t xml:space="preserve">@samueltwitt1 Eso no te lo dice Marcus, debo decir #sambradley</w:t>
      </w:r>
    </w:p>
    <w:p>
      <w:r>
        <w:t xml:space="preserve">@khad extraño, que es exactamente el capítulo de Dios puso en mi corazón para leer en el mensaje yeaterday por la mañana ... Él trabaja en formas misteriosas</w:t>
      </w:r>
    </w:p>
    <w:p>
      <w:r>
        <w:t xml:space="preserve">@mcrfash1 genial ¿qué has conseguido?</w:t>
      </w:r>
    </w:p>
    <w:p>
      <w:r>
        <w:t xml:space="preserve">¡buenos días!</w:t>
      </w:r>
    </w:p>
    <w:p>
      <w:r>
        <w:t xml:space="preserve">@erlang ¿Los cerdos se contagian de la gripe porcina y la gripe aviar, arriesgándose a desarrollar la gripe del cerdo volador? Increíblemente divertido</w:t>
      </w:r>
    </w:p>
    <w:p>
      <w:r>
        <w:t xml:space="preserve">@shanelapoint hey hunnie ¿cómo estás? Echo de menos hablar con usted! Ty para el seguimiento</w:t>
      </w:r>
    </w:p>
    <w:p>
      <w:r>
        <w:t xml:space="preserve">dice buenas tardes http://plurk.com/p/rqh8l</w:t>
      </w:r>
    </w:p>
    <w:p>
      <w:r>
        <w:t xml:space="preserve">publicando mi primer tweet!!</w:t>
      </w:r>
    </w:p>
    <w:p>
      <w:r>
        <w:t xml:space="preserve">@keza34 ta nena, ya me conoces me encanta tu curry</w:t>
      </w:r>
    </w:p>
    <w:p>
      <w:r>
        <w:t xml:space="preserve">UGGG mi ordenador está funcionando TAN LENTO hoy, me está volviendo loco! Supongo que su tiempo para eliminar los archivos y desfragmentar de nuevo UGG quiero un MAC</w:t>
      </w:r>
    </w:p>
    <w:p>
      <w:r>
        <w:t xml:space="preserve">@iantalbot Dios, tengo un dolor de cabeza apestoso. Tal vez debería almorzar</w:t>
      </w:r>
    </w:p>
    <w:p>
      <w:r>
        <w:t xml:space="preserve">Hoy es mi cumpleaños Correr la milla mañana ughh. Pero luego el concierto del coro</w:t>
      </w:r>
    </w:p>
    <w:p>
      <w:r>
        <w:t xml:space="preserve">Ese batido de mango hizo TODA la diferencia.  - http://tweet.sg</w:t>
      </w:r>
    </w:p>
    <w:p>
      <w:r>
        <w:t xml:space="preserve">No quiere ir a la escuela. Oh, bueno. Salgo temprano de todos modos.</w:t>
      </w:r>
    </w:p>
    <w:p>
      <w:r>
        <w:t xml:space="preserve">@sethsimonds Sacar el culo por la puerta e ir a trabajar me voy, me voy!!!!</w:t>
      </w:r>
    </w:p>
    <w:p>
      <w:r>
        <w:t xml:space="preserve">@ddlovato Me gustaría haber estado allí. Demi, ¡tienes que hacer un show en Toronto, Canadá, este verano! Por favor</w:t>
      </w:r>
    </w:p>
    <w:p>
      <w:r>
        <w:t xml:space="preserve">El nuevo álbum de @littlebirdyband es una auténtica genialidad, estoy muy contento con él</w:t>
      </w:r>
    </w:p>
    <w:p>
      <w:r>
        <w:t xml:space="preserve">Spiderwoman! Es una madre increíble, una gran bloguera, una gran mentora y, además, ¡escala paredes! http://digg.com/d1qEua -via @kelvinlls</w:t>
      </w:r>
    </w:p>
    <w:p>
      <w:r>
        <w:t xml:space="preserve">Bueno, esto es bonito.  También me encanta el nuevo organizador de Friends.</w:t>
      </w:r>
    </w:p>
    <w:p>
      <w:r>
        <w:t xml:space="preserve">@Rawrrgasmic es una lúgubre mañana de lunes y he dormido fatal... dame un respiro...</w:t>
      </w:r>
    </w:p>
    <w:p>
      <w:r>
        <w:t xml:space="preserve">@PaulaMacKay Creo que lo pensó, pero luego le estornudé</w:t>
      </w:r>
    </w:p>
    <w:p>
      <w:r>
        <w:t xml:space="preserve">Navegando encontrará todo lo relacionado con la universidad y el diseño de interiores.</w:t>
      </w:r>
    </w:p>
    <w:p>
      <w:r>
        <w:t xml:space="preserve">@MichelleWegner Tienes mucha suerte!!! A mis piernas no les ha gustado lo que tarda en secarse el pelo esta mañana.</w:t>
      </w:r>
    </w:p>
    <w:p>
      <w:r>
        <w:t xml:space="preserve">@luigiiiiii lo que sea sé que te gusta.  HAHAHHAH!</w:t>
      </w:r>
    </w:p>
    <w:p>
      <w:r>
        <w:t xml:space="preserve">viendo a Bob Esponja</w:t>
      </w:r>
    </w:p>
    <w:p>
      <w:r>
        <w:t xml:space="preserve">¡Cumpleaños en la casa! Tweet tweet suckas</w:t>
      </w:r>
    </w:p>
    <w:p>
      <w:r>
        <w:t xml:space="preserve">Twitteando mientras se me seca el pelo - recién lavado con Champú de Macadamia y Naranja - huele de maravilla</w:t>
      </w:r>
    </w:p>
    <w:p>
      <w:r>
        <w:t xml:space="preserve">@wilw "casa verde flemática..." Eso fue inteligente, pero siempre taaaaan ...... eeeeewwww. [más aplausos lentos] Recupérate pronto.</w:t>
      </w:r>
    </w:p>
    <w:p>
      <w:r>
        <w:t xml:space="preserve">Yay, gané en el #Giveaway de @Jumeau Bags de @InstantShift. Y esos bolsos son tan bonitos!!! O tal vez tenga un cinturón? Ya veremos!</w:t>
      </w:r>
    </w:p>
    <w:p>
      <w:r>
        <w:t xml:space="preserve">Hola CelebXXXVidsYH y AyBygW! Gracias por seguir</w:t>
      </w:r>
    </w:p>
    <w:p>
      <w:r>
        <w:t xml:space="preserve">Ya está disponible el material gráfico del single woooot woooot!!!</w:t>
      </w:r>
    </w:p>
    <w:p>
      <w:r>
        <w:t xml:space="preserve">@wroe16 ohhhh excelente canción..hola amigo!</w:t>
      </w:r>
    </w:p>
    <w:p>
      <w:r>
        <w:t xml:space="preserve">Ya casi he llegado a las 300 actualizaciones. 200 más para ir a</w:t>
      </w:r>
    </w:p>
    <w:p>
      <w:r>
        <w:t xml:space="preserve">@Hyperopia se siente mejor ahora que es la hora del desayuno</w:t>
      </w:r>
    </w:p>
    <w:p>
      <w:r>
        <w:t xml:space="preserve">@LorenaHeletea Gracias por los buenos deseos y espero que tu día también sea bastante exitoso</w:t>
      </w:r>
    </w:p>
    <w:p>
      <w:r>
        <w:t xml:space="preserve">@MTVwebmaster No puedo agradecértelo lo suficiente, ¿a quién se lo impide?</w:t>
      </w:r>
    </w:p>
    <w:p>
      <w:r>
        <w:t xml:space="preserve">¿Tom Delonge?</w:t>
      </w:r>
    </w:p>
    <w:p>
      <w:r>
        <w:t xml:space="preserve">@BastetAsshur probando tweetdeck, he visto, que estás twitteando con ese programa, así que pensé, que debería probarlo</w:t>
      </w:r>
    </w:p>
    <w:p>
      <w:r>
        <w:t xml:space="preserve">-g'mornin' Twitterville se tomó el día libre de Tweet'n ayer y estoy "jonesing" para volver a ella hoy</w:t>
      </w:r>
    </w:p>
    <w:p>
      <w:r>
        <w:t xml:space="preserve">@Zindaret http://www.thinkgeek.com/books/nonfiction/b322/ &lt;... Consígueme uno de esos y tal vez la próxima vez</w:t>
      </w:r>
    </w:p>
    <w:p>
      <w:r>
        <w:t xml:space="preserve">@juneAmbrose Sigue haciendo lo tuyo. Tu inspiración para todas las mujeres negras!! Enviando energía positiva en tu camino!</w:t>
      </w:r>
    </w:p>
    <w:p>
      <w:r>
        <w:t xml:space="preserve">@ShoeGal007 oh vale, genial.</w:t>
      </w:r>
    </w:p>
    <w:p>
      <w:r>
        <w:t xml:space="preserve">@OhSweetNibblets ok gracias ¿te gusta mi nueva foto? http://twitpic.com/4jewc</w:t>
      </w:r>
    </w:p>
    <w:p>
      <w:r>
        <w:t xml:space="preserve">@gtfo dreamwidth, un nuevo sitio de diario que acaba de entrar en beta abierta.</w:t>
      </w:r>
    </w:p>
    <w:p>
      <w:r>
        <w:t xml:space="preserve">¡A los bancos a poner esto en marcha! ¡Hurra por los días libres!</w:t>
      </w:r>
    </w:p>
    <w:p>
      <w:r>
        <w:t xml:space="preserve">omg J.O.N.A.S. es mi nuevo programa favorito &lt;3 una suposición de por qué jajaja</w:t>
      </w:r>
    </w:p>
    <w:p>
      <w:r>
        <w:t xml:space="preserve">Me olvidé de lo mucho que me gusta la oscuridad</w:t>
      </w:r>
    </w:p>
    <w:p>
      <w:r>
        <w:t xml:space="preserve">A @kandeezie le encantaría ver eso!</w:t>
      </w:r>
    </w:p>
    <w:p>
      <w:r>
        <w:t xml:space="preserve">Hoy faltan 6 semanas para mi 18º cumpleaños yahoo</w:t>
      </w:r>
    </w:p>
    <w:p>
      <w:r>
        <w:t xml:space="preserve">@perfectgrrl85 lol! No sé! pero no necesitas la planta! Te daré un abrazo en su lugar! Abrazos!</w:t>
      </w:r>
    </w:p>
    <w:p>
      <w:r>
        <w:t xml:space="preserve">@mrtrev eso también lo hará</w:t>
      </w:r>
    </w:p>
    <w:p>
      <w:r>
        <w:t xml:space="preserve">@Jakkkkk hey tú!</w:t>
      </w:r>
    </w:p>
    <w:p>
      <w:r>
        <w:t xml:space="preserve">@maximCH por fin hay tiempo, está lloviendo y el hockey no empieza hasta las 4 Buena idea para un guión de myepisodes.com, pero soy yo.</w:t>
      </w:r>
    </w:p>
    <w:p>
      <w:r>
        <w:t xml:space="preserve">@coliwilso hmm.. debería estar bien con cualquiera de ellos - DM me su correo electrónico y voy a enviar las notas de instalación sobre</w:t>
      </w:r>
    </w:p>
    <w:p>
      <w:r>
        <w:t xml:space="preserve">@dizzyupthegirl gracias</w:t>
      </w:r>
    </w:p>
    <w:p>
      <w:r>
        <w:t xml:space="preserve">es preparar a los niños para la escuela antes de decidir el entrenamiento du jour</w:t>
      </w:r>
    </w:p>
    <w:p>
      <w:r>
        <w:t xml:space="preserve">ey twitters! de nuevo en casa de la escuela, y todavía tengo frío. y no he planeado nada hoy.. tómatelo con calma</w:t>
      </w:r>
    </w:p>
    <w:p>
      <w:r>
        <w:t xml:space="preserve">Feliz día de la "Guerra de las Galaxias", Twitters. http://migre.me/SiE :*</w:t>
      </w:r>
    </w:p>
    <w:p>
      <w:r>
        <w:t xml:space="preserve">@Blue_MandM Helaas.. En gracias!</w:t>
      </w:r>
    </w:p>
    <w:p>
      <w:r>
        <w:t xml:space="preserve">@BELLION1988 ¿pensó que había dicho que twitter era una mierda bellion?</w:t>
      </w:r>
    </w:p>
    <w:p>
      <w:r>
        <w:t xml:space="preserve">No te preocupes, te lo enviaré en cuanto aterrice en Delhi. Te informaré del precio dentro de un rato.</w:t>
      </w:r>
    </w:p>
    <w:p>
      <w:r>
        <w:t xml:space="preserve">@tomfelton http://twitpic.com/4jam0 - ¡Precioso paisaje! Parece muy tranquilo</w:t>
      </w:r>
    </w:p>
    <w:p>
      <w:r>
        <w:t xml:space="preserve">se dará un baño</w:t>
      </w:r>
    </w:p>
    <w:p>
      <w:r>
        <w:t xml:space="preserve">@thehoosiersuk woop ensayando canciones Sip, me parece bastante parejo</w:t>
      </w:r>
    </w:p>
    <w:p>
      <w:r>
        <w:t xml:space="preserve">a los amigos para su cumpleaños.  X</w:t>
      </w:r>
    </w:p>
    <w:p>
      <w:r>
        <w:t xml:space="preserve">@nickindarsingh apestas</w:t>
      </w:r>
    </w:p>
    <w:p>
      <w:r>
        <w:t xml:space="preserve">@julienviet Propellerheads ha estado en mi disco duro durante mucho tiempo. Acabo de poner en forma mi repo de música este WE y me he sentido nostálgico</w:t>
      </w:r>
    </w:p>
    <w:p>
      <w:r>
        <w:t xml:space="preserve">siguiendo a @lalights manténgame al día para el último evento de la escena de la danza</w:t>
      </w:r>
    </w:p>
    <w:p>
      <w:r>
        <w:t xml:space="preserve">Sala de estudio de la segunda hora + recuerdo de mi ipod = ¡tiempo de música!</w:t>
      </w:r>
    </w:p>
    <w:p>
      <w:r>
        <w:t xml:space="preserve">es realmente increíblemente asqueroso fuera, así que espero conseguir mucho hecho en la casa hoy! incluyendo fotos en el blog! amigos de la mañana!</w:t>
      </w:r>
    </w:p>
    <w:p>
      <w:r>
        <w:t xml:space="preserve">@ianvisagie ¿Por qué?</w:t>
      </w:r>
    </w:p>
    <w:p>
      <w:r>
        <w:t xml:space="preserve">@quinland Si es bueno, pero no haga clic en la X roja, ya que se apaga, pero otros que su buena y cuando U minimizarlo, se va.</w:t>
      </w:r>
    </w:p>
    <w:p>
      <w:r>
        <w:t xml:space="preserve">@craigralph Si has hecho jailbreak o te has pasado a la 3.0 antes de tiempo, prepárate para ser brickeado</w:t>
      </w:r>
    </w:p>
    <w:p>
      <w:r>
        <w:t xml:space="preserve">@keza34 genial, tu eres demasiado bueno para mi sabes</w:t>
      </w:r>
    </w:p>
    <w:p>
      <w:r>
        <w:t xml:space="preserve">Tuve un fin de semana impresionante y una impresionante participación en mis ventas de artículos usados el viernes y el sábado.</w:t>
      </w:r>
    </w:p>
    <w:p>
      <w:r>
        <w:t xml:space="preserve">¡Vi Fiddler con Topol! A las niñas les encantó.  El mes que viene... ¡Annie! Séptima fila. No puedo esperar a ir a la tienda de música a por las partituras de El violinista.</w:t>
      </w:r>
    </w:p>
    <w:p>
      <w:r>
        <w:t xml:space="preserve">está animando a las damas del Arsenal!! y echando de menos a mi M...x</w:t>
      </w:r>
    </w:p>
    <w:p>
      <w:r>
        <w:t xml:space="preserve">@avalanchelynn Cuando te impulsan a estar en el teatro desarrollas una piel gruesa.  La niña de 12 años ha estado haciendo audiciones desde que tenía 8 años y ha conseguido un papel.</w:t>
      </w:r>
    </w:p>
    <w:p>
      <w:r>
        <w:t xml:space="preserve">Posible caso de H1N1 en Ft. Knox (KY) http://tiny.cc/gNYq7. Nota: esto es sólo para fines de información, por lo que todavía no hay necesidad de pánico</w:t>
      </w:r>
    </w:p>
    <w:p>
      <w:r>
        <w:t xml:space="preserve">@poisonedapples Oye, ya no. Ya estoy de vuelta.</w:t>
      </w:r>
    </w:p>
    <w:p>
      <w:r>
        <w:t xml:space="preserve">Tuvo el mejor wknd con su hombre y levi y sara amor u chicos</w:t>
      </w:r>
    </w:p>
    <w:p>
      <w:r>
        <w:t xml:space="preserve">@LaurenDayMakeup ¡buenos días hun! me encantó la película what happens in vegas~ es una película tan buena</w:t>
      </w:r>
    </w:p>
    <w:p>
      <w:r>
        <w:t xml:space="preserve">@preetishenoy el buen tiempo me recuerda...que leí tu post sobre el jugo de caña de azúcar n otras cosas...Este tiempo pide algunas de esas cosas!</w:t>
      </w:r>
    </w:p>
    <w:p>
      <w:r>
        <w:t xml:space="preserve">@byronlk sí</w:t>
      </w:r>
    </w:p>
    <w:p>
      <w:r>
        <w:t xml:space="preserve">@Jonasbrothers Buenas tardes Jonas Brothers x</w:t>
      </w:r>
    </w:p>
    <w:p>
      <w:r>
        <w:t xml:space="preserve">Feliz #DíaDeLaStarWars. Que el día 4 os acompañe!  De parte de todos @dxs_paintball</w:t>
      </w:r>
    </w:p>
    <w:p>
      <w:r>
        <w:t xml:space="preserve">Me alegro de haber pasado las primeras 60 páginas de Anathem.  Ahora en la página 340... hacía mucho tiempo que no quería decir que estaba enfermo sólo para leer.</w:t>
      </w:r>
    </w:p>
    <w:p>
      <w:r>
        <w:t xml:space="preserve">Por la mañana.  Tuitear Tuitear.</w:t>
      </w:r>
    </w:p>
    <w:p>
      <w:r>
        <w:t xml:space="preserve">@photogoat foto fresca es que fuera de su casa?</w:t>
      </w:r>
    </w:p>
    <w:p>
      <w:r>
        <w:t xml:space="preserve">Buenos Dias mundo de Twitter comiendo b-fast y viendo el video "sex on fire" b4 voy a trabajar !</w:t>
      </w:r>
    </w:p>
    <w:p>
      <w:r>
        <w:t xml:space="preserve">@gerardway bien... como te va lol amor de irlanda</w:t>
      </w:r>
    </w:p>
    <w:p>
      <w:r>
        <w:t xml:space="preserve">Los ordenadores son una gran distracción, pero a veces deberías hacer ejercicio para cumplir con tus tareas.</w:t>
      </w:r>
    </w:p>
    <w:p>
      <w:r>
        <w:t xml:space="preserve">Día de Jacqueline Wilson en la CBBC</w:t>
      </w:r>
    </w:p>
    <w:p>
      <w:r>
        <w:t xml:space="preserve">@nikster07. no sé qué es peor, ¡el twitter de g o tu muriel! (@jms_ es el peor de todos modos )</w:t>
      </w:r>
    </w:p>
    <w:p>
      <w:r>
        <w:t xml:space="preserve">De camino a casa. Los padres cumplen 35 años de casados el día 2... Voy a llevarlos a cenar, a ver si encuentro una mujer con la que pueda estar tanto tiempo.</w:t>
      </w:r>
    </w:p>
    <w:p>
      <w:r>
        <w:t xml:space="preserve">tratando de averiguar cómo usar Twitter!</w:t>
      </w:r>
    </w:p>
    <w:p>
      <w:r>
        <w:t xml:space="preserve">@ferretprincess ¡Hola señorita Jane! ¿Cómo estás? ¿Cómo va la película? Espero que todo esté bien con usted y su familia</w:t>
      </w:r>
    </w:p>
    <w:p>
      <w:r>
        <w:t xml:space="preserve">secando mi pelo</w:t>
      </w:r>
    </w:p>
    <w:p>
      <w:r>
        <w:t xml:space="preserve">@meganyeo ¿Cirugía de cohetes, eh? HAHA yo pensaba que era ciencia de cohetes? Oh.. es todo.. Lo sabía lo juro. Gracias</w:t>
      </w:r>
    </w:p>
    <w:p>
      <w:r>
        <w:t xml:space="preserve">@AngieGriffin Sí... Pasa... Dile a un amigo que le diga a un amigo que le diga a un amigo</w:t>
      </w:r>
    </w:p>
    <w:p>
      <w:r>
        <w:t xml:space="preserve">@jpiasentin bawkmarked</w:t>
      </w:r>
    </w:p>
    <w:p>
      <w:r>
        <w:t xml:space="preserve">odio la escuela pero me encanta chiodos</w:t>
      </w:r>
    </w:p>
    <w:p>
      <w:r>
        <w:t xml:space="preserve">@MR_Bill2030 Y buenos días para ti también.</w:t>
      </w:r>
    </w:p>
    <w:p>
      <w:r>
        <w:t xml:space="preserve">@Squiretwizz Tienes razón - no haces muy bien la simpatía</w:t>
      </w:r>
    </w:p>
    <w:p>
      <w:r>
        <w:t xml:space="preserve">Por cierto uno de mis objetivos de este año era perdonar a la gente. no tienes ni idea de lo mucho que me he quitado de encima. me siento mejor.</w:t>
      </w:r>
    </w:p>
    <w:p>
      <w:r>
        <w:t xml:space="preserve">Voy a ir a la cama ahora, noche tweeters , no pensar en mí cuando se duerme ;) hahah nite todos</w:t>
      </w:r>
    </w:p>
    <w:p>
      <w:r>
        <w:t xml:space="preserve">Mejor voy a ponerme la ropa, chicos... aunque los P.J. sean cálidos y movibles</w:t>
      </w:r>
    </w:p>
    <w:p>
      <w:r>
        <w:t xml:space="preserve">Me alegro de estar en casa.  Hoy he salido tarde.  Estoy muy cansado.  Menos mal que esta noche tengo libre.  Me aseguraré de hacer algo divertido hoy.</w:t>
      </w:r>
    </w:p>
    <w:p>
      <w:r>
        <w:t xml:space="preserve">¿"Piensas en los cacahuetes"?</w:t>
      </w:r>
    </w:p>
    <w:p>
      <w:r>
        <w:t xml:space="preserve">@theonlysv jaja nuu .. soLo qoincideencia .. en seriooO</w:t>
      </w:r>
    </w:p>
    <w:p>
      <w:r>
        <w:t xml:space="preserve">va a Rye House Speedway</w:t>
      </w:r>
    </w:p>
    <w:p>
      <w:r>
        <w:t xml:space="preserve">no es un día solitario después de todo.</w:t>
      </w:r>
    </w:p>
    <w:p>
      <w:r>
        <w:t xml:space="preserve">@Iamlegend01 no tienes escuela hoy????</w:t>
      </w:r>
    </w:p>
    <w:p>
      <w:r>
        <w:t xml:space="preserve">En la clase de matemáticas ahora, a punto de pegarme un tiro porque es muy aburrido.</w:t>
      </w:r>
    </w:p>
    <w:p>
      <w:r>
        <w:t xml:space="preserve">@justinlevy ¡Lo sé! Soy tan lento que es horrible. ¡NO ME DELATES!</w:t>
      </w:r>
    </w:p>
    <w:p>
      <w:r>
        <w:t xml:space="preserve">@kathibelle estoy seguro que lo hará y si no es hoy, tal vez sea mañana..</w:t>
      </w:r>
    </w:p>
    <w:p>
      <w:r>
        <w:t xml:space="preserve">@T_DAHSAR ¡Gracias, cariño, tú también!</w:t>
      </w:r>
    </w:p>
    <w:p>
      <w:r>
        <w:t xml:space="preserve">@boldnbright1 ¡Llámame cuando tengas tiempo y un buen teléfono que quiero ponerme al día contigo! Te quiero y te extraño.</w:t>
      </w:r>
    </w:p>
    <w:p>
      <w:r>
        <w:t xml:space="preserve">@dzs_Gamefan Gracias Me encanta "Misery Business"; ¡Paramore es una banda tan grande!</w:t>
      </w:r>
    </w:p>
    <w:p>
      <w:r>
        <w:t xml:space="preserve">@jeanniere ¡todo está muy bien! Gracias por preguntar! ¿Cómo estás?</w:t>
      </w:r>
    </w:p>
    <w:p>
      <w:r>
        <w:t xml:space="preserve">en la escuela. Rusty acaba de poner Oh It Is Love en mi ipod. awh</w:t>
      </w:r>
    </w:p>
    <w:p>
      <w:r>
        <w:t xml:space="preserve">@spudcomics wow gracias por decir eso hombre! Me encantaría ilustrar libros infantiles!</w:t>
      </w:r>
    </w:p>
    <w:p>
      <w:r>
        <w:t xml:space="preserve">no me mires los dedos de los pies... ¡ponte los zapatos, luego pinta el dedo gordo!</w:t>
      </w:r>
    </w:p>
    <w:p>
      <w:r>
        <w:t xml:space="preserve">Buenos días lunes...  Siento que has venido a visitarme demasiado pronto... Pero me alegro de verte de todos modos.</w:t>
      </w:r>
    </w:p>
    <w:p>
      <w:r>
        <w:t xml:space="preserve">feliz cumpleaños a @cgoldenstein</w:t>
      </w:r>
    </w:p>
    <w:p>
      <w:r>
        <w:t xml:space="preserve">@bradleyspitzer ¡Eso se llama dedicación!</w:t>
      </w:r>
    </w:p>
    <w:p>
      <w:r>
        <w:t xml:space="preserve">@death_by_spork ya veremos</w:t>
      </w:r>
    </w:p>
    <w:p>
      <w:r>
        <w:t xml:space="preserve">@AlainaFrederick ¡LOL! Gracias por enseñarme la página de @Naiyanan. No le diré al maridito si tú no lo haces.</w:t>
      </w:r>
    </w:p>
    <w:p>
      <w:r>
        <w:t xml:space="preserve">En la cama comiendo chocolates después de 2 súper fiestas, yay jugando con la nueva cámara - ¿podría ser un fotógrafo increíble?</w:t>
      </w:r>
    </w:p>
    <w:p>
      <w:r>
        <w:t xml:space="preserve">jajaja tengo el pelo pelirrojo nao</w:t>
      </w:r>
    </w:p>
    <w:p>
      <w:r>
        <w:t xml:space="preserve">también está muy emocionado por el renacimiento de BLAZIN SQUAD! estoy alentando a 'em - su nueva canción http://tinyurl.com/dz7tms</w:t>
      </w:r>
    </w:p>
    <w:p>
      <w:r>
        <w:t xml:space="preserve">hm, qué hacer... un poco de trabajo, un poco de diversión ...</w:t>
      </w:r>
    </w:p>
    <w:p>
      <w:r>
        <w:t xml:space="preserve">@Shahrukh_Khan oh por favor, no tienes que hacerme eso. No te molestes</w:t>
      </w:r>
    </w:p>
    <w:p>
      <w:r>
        <w:t xml:space="preserve">@MandyyJirouxx ¡¡¡HELLOOOO !!!</w:t>
      </w:r>
    </w:p>
    <w:p>
      <w:r>
        <w:t xml:space="preserve">Wallace y Gromit está en bbc1</w:t>
      </w:r>
    </w:p>
    <w:p>
      <w:r>
        <w:t xml:space="preserve">Me voy a la escuela tan cansada que no escuché los 10 mensajes de anoche. Aún estoy cansado pero amo a Jesucristo</w:t>
      </w:r>
    </w:p>
    <w:p>
      <w:r>
        <w:t xml:space="preserve">@Pink Estoy deseando verte y escucharte en Noruega!! Vive rápido!</w:t>
      </w:r>
    </w:p>
    <w:p>
      <w:r>
        <w:t xml:space="preserve">@chriscuzzy Estoy en camino... puede que tarde un poco en llegar ya que vengo de Estados Unidos ¿Te divertiste anoche?</w:t>
      </w:r>
    </w:p>
    <w:p>
      <w:r>
        <w:t xml:space="preserve">@jerzicua joder. No tienes buena pinta. Tienes que irte a casa.</w:t>
      </w:r>
    </w:p>
    <w:p>
      <w:r>
        <w:t xml:space="preserve">El lunes estoy en el trabajo y las piernas siguen doliendo un poco. Sonríe</w:t>
      </w:r>
    </w:p>
    <w:p>
      <w:r>
        <w:t xml:space="preserve">@Sharonyy HaPPy B-DAY Ma Freaaaaaaak &lt;3</w:t>
      </w:r>
    </w:p>
    <w:p>
      <w:r>
        <w:t xml:space="preserve">Después del trabajo....¡Juego de los Hillcats!   .25 centavos perros calientes jaja</w:t>
      </w:r>
    </w:p>
    <w:p>
      <w:r>
        <w:t xml:space="preserve">@bph Sí, todavía quedan algunas plazas para el taller PRACC con @skydiver y @alexdc http://bit.ly/txpA6 nos vemos allí</w:t>
      </w:r>
    </w:p>
    <w:p>
      <w:r>
        <w:t xml:space="preserve">va a ser un hermoso día!</w:t>
      </w:r>
    </w:p>
    <w:p>
      <w:r>
        <w:t xml:space="preserve">@KristinNorena estás jugando con Rico y gruñéndole</w:t>
      </w:r>
    </w:p>
    <w:p>
      <w:r>
        <w:t xml:space="preserve">@sookyeong ¡Estoy de acuerdo contigo!</w:t>
      </w:r>
    </w:p>
    <w:p>
      <w:r>
        <w:t xml:space="preserve">En el peor de los casos, apareceré en OFFF con una máscara blanca y asustaré a todos. Mejor aún: todo el mundo debería llevar una máscara además de mí.</w:t>
      </w:r>
    </w:p>
    <w:p>
      <w:r>
        <w:t xml:space="preserve">http://twitpic.com/4jgfw - ¡Me encanta este! Yo, Victor, Ate Guillian y Dexter.</w:t>
      </w:r>
    </w:p>
    <w:p>
      <w:r>
        <w:t xml:space="preserve">????? mi última obsesión.</w:t>
      </w:r>
    </w:p>
    <w:p>
      <w:r>
        <w:t xml:space="preserve">...está preocupado/esperanzado de que haya cogido giardia con la espuma esta noche</w:t>
      </w:r>
    </w:p>
    <w:p>
      <w:r>
        <w:t xml:space="preserve">@syzygy gracias</w:t>
      </w:r>
    </w:p>
    <w:p>
      <w:r>
        <w:t xml:space="preserve">Recordando un día tan maravilloso ayer con mi familia y mi amor.  No hay nada como jugar al baloncesto con los hombres de mi vida</w:t>
      </w:r>
    </w:p>
    <w:p>
      <w:r>
        <w:t xml:space="preserve">Sí, definitivamente la gripe porcina. Creo que fue la salchicha.</w:t>
      </w:r>
    </w:p>
    <w:p>
      <w:r>
        <w:t xml:space="preserve">mi foto está de vuelta .. de la nada ..</w:t>
      </w:r>
    </w:p>
    <w:p>
      <w:r>
        <w:t xml:space="preserve">Me encantan esos lápices de memoria del tamaño de una tarjeta de crédito. Y Microsoft me los sigue enviando</w:t>
      </w:r>
    </w:p>
    <w:p>
      <w:r>
        <w:t xml:space="preserve">podría estar viendo a mi dios madres niño pequeño en un poco . León, tan lindo &lt;3333</w:t>
      </w:r>
    </w:p>
    <w:p>
      <w:r>
        <w:t xml:space="preserve">@NadavS No puedo esperar a hacer algunas de esas cosas</w:t>
      </w:r>
    </w:p>
    <w:p>
      <w:r>
        <w:t xml:space="preserve">NUEVO DÍA DEL TOP DE RAYAS!</w:t>
      </w:r>
    </w:p>
    <w:p>
      <w:r>
        <w:t xml:space="preserve">Soy un 100% estafador de Reagan según este cuestionario http://quizfarm.com/run.php/QuizRunner</w:t>
      </w:r>
    </w:p>
    <w:p>
      <w:r>
        <w:t xml:space="preserve">Estoy volviendo a entrar en @taylorswift13 de nuevo</w:t>
      </w:r>
    </w:p>
    <w:p>
      <w:r>
        <w:t xml:space="preserve">Es hora de que me vaya a la cama. Estoy muy cansado. Me pondré al día con todos vosotros en un par de días, cuando aterrice y me recupere del vuelo a Dinamarca.</w:t>
      </w:r>
    </w:p>
    <w:p>
      <w:r>
        <w:t xml:space="preserve">¡Una última bajada, faltan dos!</w:t>
      </w:r>
    </w:p>
    <w:p>
      <w:r>
        <w:t xml:space="preserve">@cosmicxpress Gracias, le llamaremos.</w:t>
      </w:r>
    </w:p>
    <w:p>
      <w:r>
        <w:t xml:space="preserve">De vuelta del brunch. Espero haber atraído a dos amigos más aquí.</w:t>
      </w:r>
    </w:p>
    <w:p>
      <w:r>
        <w:t xml:space="preserve">@bigbooty85 ¡Estoy de acuerdo! &amp;&amp; ¡Me gusta la nueva foto!</w:t>
      </w:r>
    </w:p>
    <w:p>
      <w:r>
        <w:t xml:space="preserve">@Jacksmum_shantz heyy shantell! twitter es genial, por eso!! y adivina que!!! yo seguí a britney spears, y ella me siguió de vuelta!</w:t>
      </w:r>
    </w:p>
    <w:p>
      <w:r>
        <w:t xml:space="preserve">@BamaBlockhead No... ¡16 dólares es un buen precio teniendo en cuenta a QUIEN vas a ver!    ¿Verdad?</w:t>
      </w:r>
    </w:p>
    <w:p>
      <w:r>
        <w:t xml:space="preserve">Feliz día de Star Wars a todos! y a disfrutar de las vacaciones (Reino Unido)</w:t>
      </w:r>
    </w:p>
    <w:p>
      <w:r>
        <w:t xml:space="preserve">@whatsonthetube cita total de la televisión, no estoy seguro de si usted lo sabría</w:t>
      </w:r>
    </w:p>
    <w:p>
      <w:r>
        <w:t xml:space="preserve">Hoy en una semana, tengo 18 años .. yiha</w:t>
      </w:r>
    </w:p>
    <w:p>
      <w:r>
        <w:t xml:space="preserve">Acabo de reservar unos billetes para Jessicaaaa.</w:t>
      </w:r>
    </w:p>
    <w:p>
      <w:r>
        <w:t xml:space="preserve">@robertfreedland ¡¡Es un regalo universal!!</w:t>
      </w:r>
    </w:p>
    <w:p>
      <w:r>
        <w:t xml:space="preserve">@mileycyrus Hey! ¿estás de vuelta en La ahora? ¿Cuál fue tu parte favorita de Europa? Nunca he estado fuera del país, excepto en Canadá XO Jenna</w:t>
      </w:r>
    </w:p>
    <w:p>
      <w:r>
        <w:t xml:space="preserve">@MckMama Eso es INCREÍBLEMENTE dulce!!!! Qué buen maridito...</w:t>
      </w:r>
    </w:p>
    <w:p>
      <w:r>
        <w:t xml:space="preserve">TAN ABURRIDO.</w:t>
      </w:r>
    </w:p>
    <w:p>
      <w:r>
        <w:t xml:space="preserve">Dolorido por una sesión de gimnasio anterior - un mal necesario después de demasiada cerveza este último año</w:t>
      </w:r>
    </w:p>
    <w:p>
      <w:r>
        <w:t xml:space="preserve">@SarahAMurdoch a menos que seas Gretel Killeen aparentemente. te veías muy bien</w:t>
      </w:r>
    </w:p>
    <w:p>
      <w:r>
        <w:t xml:space="preserve">Hay una chica faux gothy mirándome, lo siento no voy a camden y me gusta el pop-punk y jimmy eat world</w:t>
      </w:r>
    </w:p>
    <w:p>
      <w:r>
        <w:t xml:space="preserve">¡Ha sido un fin de semana estupendo! Me alegro de que hoy haga sol</w:t>
      </w:r>
    </w:p>
    <w:p>
      <w:r>
        <w:t xml:space="preserve">@ritzybee ¡Buena suerte esta semana! Sé que lo manejarás con gracia</w:t>
      </w:r>
    </w:p>
    <w:p>
      <w:r>
        <w:t xml:space="preserve">@JessicaKnows @bethenny Tengo una pregunta de ayuno y prometo no extrañar el hecho de que pueda estar en mi tablero de visión.</w:t>
      </w:r>
    </w:p>
    <w:p>
      <w:r>
        <w:t xml:space="preserve">¡Refrescando con mi baybee sarah! Me encanta esta chica</w:t>
      </w:r>
    </w:p>
    <w:p>
      <w:r>
        <w:t xml:space="preserve">hmmmm.... me pregunto cómo ella mi número @-)</w:t>
      </w:r>
    </w:p>
    <w:p>
      <w:r>
        <w:t xml:space="preserve">@dougiemcfly Descansa entonces. Es tu día libre!</w:t>
      </w:r>
    </w:p>
    <w:p>
      <w:r>
        <w:t xml:space="preserve">@ROBsessedBlog Bienvenido de nuevo, y gracias por las fotos. Me has hecho la mañana 100% mejor</w:t>
      </w:r>
    </w:p>
    <w:p>
      <w:r>
        <w:t xml:space="preserve">¡En París hasta el viernes!</w:t>
      </w:r>
    </w:p>
    <w:p>
      <w:r>
        <w:t xml:space="preserve">feliz cumpleaños atrasado francesc fabregas! te deseo lo mejor fabre</w:t>
      </w:r>
    </w:p>
    <w:p>
      <w:r>
        <w:t xml:space="preserve">viendo ALIAS desde el principio... aproximadamente por 117ª vez</w:t>
      </w:r>
    </w:p>
    <w:p>
      <w:r>
        <w:t xml:space="preserve">¿Indio o vaquero? En realidad, estoy considerando ir a la feria</w:t>
      </w:r>
    </w:p>
    <w:p>
      <w:r>
        <w:t xml:space="preserve">@keza34 ok nena tengo que volver al trabajo, te tuiteo más tarde</w:t>
      </w:r>
    </w:p>
    <w:p>
      <w:r>
        <w:t xml:space="preserve">@inmuneprotect Yo pensaba que los mercados porcinos están en declive. Pero como ya no podemos decir eso....</w:t>
      </w:r>
    </w:p>
    <w:p>
      <w:r>
        <w:t xml:space="preserve">Buenos días a todos!  Me alegro de veros hoy!  Espero que tengan un día maravilloso y divertido!</w:t>
      </w:r>
    </w:p>
    <w:p>
      <w:r>
        <w:t xml:space="preserve">Me voy a trabajar.</w:t>
      </w:r>
    </w:p>
    <w:p>
      <w:r>
        <w:t xml:space="preserve">@DianaRusso noches Diana y si viajas pronto cuídate</w:t>
      </w:r>
    </w:p>
    <w:p>
      <w:r>
        <w:t xml:space="preserve">¡Sólo queda un mes de instituto! Gracias a Dios. Estoy listo para el verano</w:t>
      </w:r>
    </w:p>
    <w:p>
      <w:r>
        <w:t xml:space="preserve">@Nurul54 Sí, querida... definitivamente eres una tuitera impresionante.   Te envío amor y bondad a través del océano!</w:t>
      </w:r>
    </w:p>
    <w:p>
      <w:r>
        <w:t xml:space="preserve">El coche invisible ayuda a impulsar el reciclaje. Honesto http://twurl.nl/fdgmyo</w:t>
      </w:r>
    </w:p>
    <w:p>
      <w:r>
        <w:t xml:space="preserve">@regularjen gracias!</w:t>
      </w:r>
    </w:p>
    <w:p>
      <w:r>
        <w:t xml:space="preserve">Buenos días y bienvenidos nuevos seguidores! Yo twitteo negocios y placer así que sólo una advertencia justa</w:t>
      </w:r>
    </w:p>
    <w:p>
      <w:r>
        <w:t xml:space="preserve">Día 2 de vuelta al trabajo, el día 1 fue allllllll bien sólo estuve expuesto a la gripe porcina durante 8 horas así que eso está bien creo? Sólo me lavé las manos.</w:t>
      </w:r>
    </w:p>
    <w:p>
      <w:r>
        <w:t xml:space="preserve">@MareeAnderson ¡me encanta!</w:t>
      </w:r>
    </w:p>
    <w:p>
      <w:r>
        <w:t xml:space="preserve">A punto de teñirme el pelo y hacerme las uñas</w:t>
      </w:r>
    </w:p>
    <w:p>
      <w:r>
        <w:t xml:space="preserve">@dougiemcfly jajaja pero los días libres son geniales cuando no hay nada abierto es como aislado y jaja genial</w:t>
      </w:r>
    </w:p>
    <w:p>
      <w:r>
        <w:t xml:space="preserve">Buenos días Twitter Peeps ¿Qué hay en su agenda hoy?</w:t>
      </w:r>
    </w:p>
    <w:p>
      <w:r>
        <w:t xml:space="preserve">@borgintraining Lo he visto y me ha gustado No está mal :]</w:t>
      </w:r>
    </w:p>
    <w:p>
      <w:r>
        <w:t xml:space="preserve">@thesearemydays i (L u so much See u at school todaay!</w:t>
      </w:r>
    </w:p>
    <w:p>
      <w:r>
        <w:t xml:space="preserve">@mortensax Lo haré - lo prometo - gracias</w:t>
      </w:r>
    </w:p>
    <w:p>
      <w:r>
        <w:t xml:space="preserve">De vuelta de LI hace 2 horas y aún así llegó al trabajo yay me</w:t>
      </w:r>
    </w:p>
    <w:p>
      <w:r>
        <w:t xml:space="preserve">@dNeero LOL minimizar el uso de los ordenadores... o... descubrir dispositivos ecofriendly</w:t>
      </w:r>
    </w:p>
    <w:p>
      <w:r>
        <w:t xml:space="preserve">Quiero que me envíes un mensaje de texto primero todos los días, no yo</w:t>
      </w:r>
    </w:p>
    <w:p>
      <w:r>
        <w:t xml:space="preserve">@dboyd1 Sí. No hay que preocuparse.</w:t>
      </w:r>
    </w:p>
    <w:p>
      <w:r>
        <w:t xml:space="preserve">@michalabanas alguien es goloso me moría por algo dulce así que he atacado a los peluches diminutos chock coated todo lo que pude encontrar lol</w:t>
      </w:r>
    </w:p>
    <w:p>
      <w:r>
        <w:t xml:space="preserve">@nadiabeckett Ja, ja, podría ser - ya he duplicado mi ingesta matutina en el último par de días - ¡ahora tengo un tazón ENORME!</w:t>
      </w:r>
    </w:p>
    <w:p>
      <w:r>
        <w:t xml:space="preserve">@jessie_ho me gusta como suena eso</w:t>
      </w:r>
    </w:p>
    <w:p>
      <w:r>
        <w:t xml:space="preserve">@charliestyr Hella merece la pena, aunque ahora no necesites los 32 completos.</w:t>
      </w:r>
    </w:p>
    <w:p>
      <w:r>
        <w:t xml:space="preserve">@AntoniaZ Me siento tan inadecuado con mis 250 seguidores ahora ... Enviar Enzyte!</w:t>
      </w:r>
    </w:p>
    <w:p>
      <w:r>
        <w:t xml:space="preserve">@lauraduhaime Me va muy bien gracias</w:t>
      </w:r>
    </w:p>
    <w:p>
      <w:r>
        <w:t xml:space="preserve">esperando la señal para kenny</w:t>
      </w:r>
    </w:p>
    <w:p>
      <w:r>
        <w:t xml:space="preserve">De camino a Birmingham.. Cosiendo en la furgoneta. Punk.</w:t>
      </w:r>
    </w:p>
    <w:p>
      <w:r>
        <w:t xml:space="preserve">el final no está tan lejos como el principio</w:t>
      </w:r>
    </w:p>
    <w:p>
      <w:r>
        <w:t xml:space="preserve">escuchando algunas bandas que me recomendó Sarrah me gustan mucho los friday night boys &lt;3</w:t>
      </w:r>
    </w:p>
    <w:p>
      <w:r>
        <w:t xml:space="preserve">@grahamguy más café</w:t>
      </w:r>
    </w:p>
    <w:p>
      <w:r>
        <w:t xml:space="preserve">fotos de primavera hoy yendo a la escuelaooo</w:t>
      </w:r>
    </w:p>
    <w:p>
      <w:r>
        <w:t xml:space="preserve">@SandyU ¡Lo sé! Estoy totalmente emocionada</w:t>
      </w:r>
    </w:p>
    <w:p>
      <w:r>
        <w:t xml:space="preserve">@robluketic qué divertido ver lo que la gente del otro lado del charco está haciendo ahora mismo... ¡muchas gracias por compartirlo!</w:t>
      </w:r>
    </w:p>
    <w:p>
      <w:r>
        <w:t xml:space="preserve">@suareasy http://twitpic.com/4bbcy - aww, ¡dulce!</w:t>
      </w:r>
    </w:p>
    <w:p>
      <w:r>
        <w:t xml:space="preserve">Vaya, no puedo creer que el lunes ya esté aquí de nuevo. Espero que todo el mundo esté bien hoy</w:t>
      </w:r>
    </w:p>
    <w:p>
      <w:r>
        <w:t xml:space="preserve">@icyjoey no frunzas el ceño mi pequeño aussie, ¡todavía te quiero! *muah*</w:t>
      </w:r>
    </w:p>
    <w:p>
      <w:r>
        <w:t xml:space="preserve">@ShelleyStudioS Fallo mayor. Ya que preguntaste</w:t>
      </w:r>
    </w:p>
    <w:p>
      <w:r>
        <w:t xml:space="preserve">@Farung ahora Comer y reunirse al mismo tiempo suspiro bien quiero empezar a trabajar fuera también, pero tendrá que esperar mudarse a mi nueva casa</w:t>
      </w:r>
    </w:p>
    <w:p>
      <w:r>
        <w:t xml:space="preserve">Oficialmente de vuelta al trabajo, todos los sistemas funcionando sin problemas</w:t>
      </w:r>
    </w:p>
    <w:p>
      <w:r>
        <w:t xml:space="preserve">i'm yours - jason mraz....buscando una guitarra eléctrica yay!!!1</w:t>
      </w:r>
    </w:p>
    <w:p>
      <w:r>
        <w:t xml:space="preserve">Me acabo de unir</w:t>
      </w:r>
    </w:p>
    <w:p>
      <w:r>
        <w:t xml:space="preserve">Línea de meta para el equipo Alpha 'Allstars'.. Fue un gran día y bueno en el equipo de la empresa ganadora http://twitpic.com/4jggm</w:t>
      </w:r>
    </w:p>
    <w:p>
      <w:r>
        <w:t xml:space="preserve">Gracias por seguir a mis nuevos Twitpeeps!</w:t>
      </w:r>
    </w:p>
    <w:p>
      <w:r>
        <w:t xml:space="preserve">@pauldoussay ¡Sí, soy la única estúpida de mi clase!</w:t>
      </w:r>
    </w:p>
    <w:p>
      <w:r>
        <w:t xml:space="preserve">jaja! y acabo de recibir un correo electrónico de que la verdad ahora me sigue en Twitter ¿Una señal de que tengo que acabar con los juegos mentales oscuros?</w:t>
      </w:r>
    </w:p>
    <w:p>
      <w:r>
        <w:t xml:space="preserve">dice que el karma golpea más de dos veces! http://plurk.com/p/rqk2z</w:t>
      </w:r>
    </w:p>
    <w:p>
      <w:r>
        <w:t xml:space="preserve">@madonnacalling mi CD favorito</w:t>
      </w:r>
    </w:p>
    <w:p>
      <w:r>
        <w:t xml:space="preserve">Bebiendo té y comiendo galletas de chocolate. Me voy a dormir pronto. Buenas noches a todos</w:t>
      </w:r>
    </w:p>
    <w:p>
      <w:r>
        <w:t xml:space="preserve">trabajando hasta tarde.. pero sin embargo tan divertido escuchar las listas de canciones divertidas de mis colegas</w:t>
      </w:r>
    </w:p>
    <w:p>
      <w:r>
        <w:t xml:space="preserve">esperando el final del RACE la próxima semana! Aunque echo de menos a mis chicas del castillo... Todos los fans de la carrera son bienvenidos a ver chez moi...</w:t>
      </w:r>
    </w:p>
    <w:p>
      <w:r>
        <w:t xml:space="preserve">@BamaBlockhead Nos conocerás a mí y a Kristi en Raleigh... ¿no?</w:t>
      </w:r>
    </w:p>
    <w:p>
      <w:r>
        <w:t xml:space="preserve">¡Buenos días!</w:t>
      </w:r>
    </w:p>
    <w:p>
      <w:r>
        <w:t xml:space="preserve">@Janegoth Sin embargo, me ha librado de hacer la jardinería, algo de lo que me alegro eternamente</w:t>
      </w:r>
    </w:p>
    <w:p>
      <w:r>
        <w:t xml:space="preserve">le gusta el vestido de patricia</w:t>
      </w:r>
    </w:p>
    <w:p>
      <w:r>
        <w:t xml:space="preserve">¿Haces clic en el enlace después del post "No puedo creer la cantidad de sexo que tengo"? .... Quiero decir, ¡vamos!</w:t>
      </w:r>
    </w:p>
    <w:p>
      <w:r>
        <w:t xml:space="preserve">YEHEY SUMMER!!! tan excitadodd.. bálsamo en el a-a-a-a-a-alcohol.</w:t>
      </w:r>
    </w:p>
    <w:p>
      <w:r>
        <w:t xml:space="preserve">@shonali hola- me gustaría charlar un poco- pero no puedo DM- ¿hay un id de correo?</w:t>
      </w:r>
    </w:p>
    <w:p>
      <w:r>
        <w:t xml:space="preserve">@JerrysWifey23 Gracias</w:t>
      </w:r>
    </w:p>
    <w:p>
      <w:r>
        <w:t xml:space="preserve">@WriterCharly 100.000 / 60 = 1667 palabras/día.  1667 / 10 = 167 palabras/hora.  167 / 60 = 2,8 palabras/minuto.  Sin presión.</w:t>
      </w:r>
    </w:p>
    <w:p>
      <w:r>
        <w:t xml:space="preserve">@LovelyLu muy bonito...me aclaro la cabeza</w:t>
      </w:r>
    </w:p>
    <w:p>
      <w:r>
        <w:t xml:space="preserve">@EZ_DESIGN ¡muy bien! Lo espero con ansias...</w:t>
      </w:r>
    </w:p>
    <w:p>
      <w:r>
        <w:t xml:space="preserve">Construyendo el estudio de radio desde el que vamos a hacer podcast. Es para nuestra fundación llamada la Fundación Insight</w:t>
      </w:r>
    </w:p>
    <w:p>
      <w:r>
        <w:t xml:space="preserve">@limburger2001 sí. No hay vómitos esta noche, poco sniffly pero bien. bens tratando de conseguir que se duerma en este momento.</w:t>
      </w:r>
    </w:p>
    <w:p>
      <w:r>
        <w:t xml:space="preserve">@shefaly La vida dura.</w:t>
      </w:r>
    </w:p>
    <w:p>
      <w:r>
        <w:t xml:space="preserve">voy a espacesoleil</w:t>
      </w:r>
    </w:p>
    <w:p>
      <w:r>
        <w:t xml:space="preserve">Quería decir que he creado mi perfil en twitter lol, voy a empezar a Twitter hoy Gracias 4 todos los que se presentó a Jay Bday Bash!</w:t>
      </w:r>
    </w:p>
    <w:p>
      <w:r>
        <w:t xml:space="preserve">@HerbsandTea Nuestro jardín nunca ha tenido tan buen aspecto gracias a toda la lluvia de primavera. Por supuesto que ayudó que pasé 4 días desbrozando.</w:t>
      </w:r>
    </w:p>
    <w:p>
      <w:r>
        <w:t xml:space="preserve">@crafty ¡Espero que haya ido bien! Os he animado a los dos desde el (no tan) cómodo mundo de rellenar formularios de solicitud de doctorado xxx</w:t>
      </w:r>
    </w:p>
    <w:p>
      <w:r>
        <w:t xml:space="preserve">Llueve en Calicut.</w:t>
      </w:r>
    </w:p>
    <w:p>
      <w:r>
        <w:t xml:space="preserve">@Jonasbrothers wow, eso es genial bytheway, me encanta su nuevo programa de televisión</w:t>
      </w:r>
    </w:p>
    <w:p>
      <w:r>
        <w:t xml:space="preserve">@Bptbtrfly sorprendentemente no estoy super cansado... aunque me gustaría tumbarme en la cama un rato</w:t>
      </w:r>
    </w:p>
    <w:p>
      <w:r>
        <w:t xml:space="preserve">va a ser una gran semana! dallas el próximo fin de semana!!!</w:t>
      </w:r>
    </w:p>
    <w:p>
      <w:r>
        <w:t xml:space="preserve">@twlux_e gracias por seguirme. Encantado de conocerte</w:t>
      </w:r>
    </w:p>
    <w:p>
      <w:r>
        <w:t xml:space="preserve">Mi ejercicio casi diario está empezando a dar resultados.</w:t>
      </w:r>
    </w:p>
    <w:p>
      <w:r>
        <w:t xml:space="preserve">Acabo de ver una oropéndola de Baltimore macho en nuestro alimentador de suet y algo disfrutó de un montón de cardo de nuestro nuevo alimentador de cardo temprano esta mañana.</w:t>
      </w:r>
    </w:p>
    <w:p>
      <w:r>
        <w:t xml:space="preserve">@davidgillespie ¿Los Beatles? ¿Aquellos escoceses con cortes de pelo divertidos? Más talento en The Banana Splits!</w:t>
      </w:r>
    </w:p>
    <w:p>
      <w:r>
        <w:t xml:space="preserve">@decadentluxe Eso es amor.</w:t>
      </w:r>
    </w:p>
    <w:p>
      <w:r>
        <w:t xml:space="preserve">@mandacrow Esa foto de Donnie es la que SiouxSinner tomó anoche en el lanzamiento. Se dice que también tiene un álbum en solitario.</w:t>
      </w:r>
    </w:p>
    <w:p>
      <w:r>
        <w:t xml:space="preserve">Por fin vuelvo a estar conectado. Echo de menos mi portátil. Hay tantas cosas que seguir. Empezando por Ning... Jaja.</w:t>
      </w:r>
    </w:p>
    <w:p>
      <w:r>
        <w:t xml:space="preserve">@Gustavar ¿Tienes un día increíble? Deberías... Espero lo mismo de ti #awesomeupdater</w:t>
      </w:r>
    </w:p>
    <w:p>
      <w:r>
        <w:t xml:space="preserve">@Wossy - Jonathan puede conseguir Priscilla Ahn o Raphael Saadiq en su programa - fueron fabulosos en el programa de Jools Holland</w:t>
      </w:r>
    </w:p>
    <w:p>
      <w:r>
        <w:t xml:space="preserve">3 para ir, y subir las fotos al correo electrónico sería tenenen tenen.. HECHO</w:t>
      </w:r>
    </w:p>
    <w:p>
      <w:r>
        <w:t xml:space="preserve">ves que te dije que estoy actualizando mi sitio personal con un montón de golosinas compruébalas a medida que llegan http://www.dennisgomez.com</w:t>
      </w:r>
    </w:p>
    <w:p>
      <w:r>
        <w:t xml:space="preserve">Pronto iré al aeropuerto y luego iré a conocer a mi fotógrafo de bodas. No puedo esperar</w:t>
      </w:r>
    </w:p>
    <w:p>
      <w:r>
        <w:t xml:space="preserve">@iyaitssuzanne ohh yeh , pero estaba en sexy men así que está bien</w:t>
      </w:r>
    </w:p>
    <w:p>
      <w:r>
        <w:t xml:space="preserve">Cómo hacer pan de plátano</w:t>
      </w:r>
    </w:p>
    <w:p>
      <w:r>
        <w:t xml:space="preserve">@ben_mayer Me gustaría ver una foto tuya, de Carl y John en la que todo el mundo pueda leer en vuestras caras que estáis orgullosos y que os queréis.</w:t>
      </w:r>
    </w:p>
    <w:p>
      <w:r>
        <w:t xml:space="preserve">Son sólo las 10:30 y me voy a la cama. El cerebro no puede concentrarse en absoluto.. Necesito un nuevo comienzo. Rezo para que Dios me conceda un nuevo mañana.</w:t>
      </w:r>
    </w:p>
    <w:p>
      <w:r>
        <w:t xml:space="preserve">Al diablo, me voy de compras. Estaré de vuelta como a las 3 de todos modos y luego voy a hacer la revisión de núcleo duro</w:t>
      </w:r>
    </w:p>
    <w:p>
      <w:r>
        <w:t xml:space="preserve">@LemonpiY lol quizás puedas verlas en facebook si lo tienes (y si me agregas). Obviamente no puedo publicarlos en mi blog</w:t>
      </w:r>
    </w:p>
    <w:p>
      <w:r>
        <w:t xml:space="preserve">Presentación - ¡hecha! Y por cierto: mi profesor es muy guapo</w:t>
      </w:r>
    </w:p>
    <w:p>
      <w:r>
        <w:t xml:space="preserve">LAZZZZZZZZZZZZZY LUNES !! Bank Holiday Nicole ¿por qué no me has enviado un mensaje directo todavía?</w:t>
      </w:r>
    </w:p>
    <w:p>
      <w:r>
        <w:t xml:space="preserve">@kitankhamun ¡Lástima que no estuviera cerca! Me hubiera mojado en la cama. Por lo demás la boda fue genial! Me lo pasé muy bien y con muchas caras sonrientes.</w:t>
      </w:r>
    </w:p>
    <w:p>
      <w:r>
        <w:t xml:space="preserve">está planeando su semana, va a ser buena, va a hacer muchas cosas</w:t>
      </w:r>
    </w:p>
    <w:p>
      <w:r>
        <w:t xml:space="preserve">@djcool_m yeeee así que wassup?</w:t>
      </w:r>
    </w:p>
    <w:p>
      <w:r>
        <w:t xml:space="preserve">@REGYATES sí lol</w:t>
      </w:r>
    </w:p>
    <w:p>
      <w:r>
        <w:t xml:space="preserve">@AddictedToJones lol, por supuesto que tengo razón, siempre tengo razón, ¿no te lo dijo @ElieBel?</w:t>
      </w:r>
    </w:p>
    <w:p>
      <w:r>
        <w:t xml:space="preserve">@LOCALDUDER Agradezco el esfuerzo. Mi piel es mucho más suave que tu pantalla</w:t>
      </w:r>
    </w:p>
    <w:p>
      <w:r>
        <w:t xml:space="preserve">Acabo de despertarme y me siento muy bien gracias a Krispy Kreme. QUIERO UNOS DONUTS</w:t>
      </w:r>
    </w:p>
    <w:p>
      <w:r>
        <w:t xml:space="preserve">@pooopy oooh realmente jaja ¿han dicho algo al respecto todavía? Voy a sugerir la idea en twitter si quieres/ya no.</w:t>
      </w:r>
    </w:p>
    <w:p>
      <w:r>
        <w:t xml:space="preserve">@mspecht bien bugger puede enviar mi lista de tareas a la derecha en si su tablero..</w:t>
      </w:r>
    </w:p>
    <w:p>
      <w:r>
        <w:t xml:space="preserve">@chantalicious GRACIAS</w:t>
      </w:r>
    </w:p>
    <w:p>
      <w:r>
        <w:t xml:space="preserve">@shbbll El vídeo es un reto cuando se graba en una sala de conferencias no tan escénica y sin micrófono, pero gracias ¡¡¡Me encanta tu casa de Grant Park y tus perros!!!</w:t>
      </w:r>
    </w:p>
    <w:p>
      <w:r>
        <w:t xml:space="preserve">@nicolagreco K - Puedo hackear si tengo direcciones tienen múltiples sitios de redes sociales y creo que este es un complemento fresco, pero elegimos no 2 ir MU</w:t>
      </w:r>
    </w:p>
    <w:p>
      <w:r>
        <w:t xml:space="preserve">será muy difícil volver al trabajo esta mañana- 4 días seguidos en disneylandia tiende a hacer eso</w:t>
      </w:r>
    </w:p>
    <w:p>
      <w:r>
        <w:t xml:space="preserve">@MasterSavage genial, lo he visto ahora en el enlace gracias</w:t>
      </w:r>
    </w:p>
    <w:p>
      <w:r>
        <w:t xml:space="preserve">casi es hora de llevar a los niños a la escuela</w:t>
      </w:r>
    </w:p>
    <w:p>
      <w:r>
        <w:t xml:space="preserve">@sotwitterpated ¡Hola! Sí, estoy bien sólo ser una chica Haha! Pero sí, nos vemos el jueves! Jeje, voy a tentar a @janellebelle con un chai</w:t>
      </w:r>
    </w:p>
    <w:p>
      <w:r>
        <w:t xml:space="preserve">Buenos días a todos! Disfrutad de vuestro día! Pensando en todos mis amigos tuiteros</w:t>
      </w:r>
    </w:p>
    <w:p>
      <w:r>
        <w:t xml:space="preserve">@taylorswift13 woah eso es genial acaba de aterrizar en Londres sobre 2 y1/2 horas ago.I LOVE el paisaje, hermoso ,</w:t>
      </w:r>
    </w:p>
    <w:p>
      <w:r>
        <w:t xml:space="preserve">Ya se están haciendo muchas cosas en la oficina. Es bueno estar aquí temprano!</w:t>
      </w:r>
    </w:p>
    <w:p>
      <w:r>
        <w:t xml:space="preserve">Necesito doblar la ropa y terminar los platos... limpiar la jaula del conejo también. Eso es todo lo que realmente hay que hacer... factible</w:t>
      </w:r>
    </w:p>
    <w:p>
      <w:r>
        <w:t xml:space="preserve">@theloz de tu febril imaginación, hijo mío</w:t>
      </w:r>
    </w:p>
    <w:p>
      <w:r>
        <w:t xml:space="preserve">Estoy buscando currucas. Hasta ahora he visto una amarilla.  Y un mosquitero gris azul</w:t>
      </w:r>
    </w:p>
    <w:p>
      <w:r>
        <w:t xml:space="preserve">@ary_ary aaaww caer por ti por supuestoeee</w:t>
      </w:r>
    </w:p>
    <w:p>
      <w:r>
        <w:t xml:space="preserve">de vuelta al trabajo en un hermoso día soleado</w:t>
      </w:r>
    </w:p>
    <w:p>
      <w:r>
        <w:t xml:space="preserve">Mi hijo y yo acabamos de levantarnos.  Le encanta la hora de la mañana.  Sé que no lo ha heredado de mí.</w:t>
      </w:r>
    </w:p>
    <w:p>
      <w:r>
        <w:t xml:space="preserve">Buenos días tweeps! El lunes ha llegado demasiado pronto. Espero que estéis teniendo un buen día, al menos todo lo bueno que puede ser un lunes</w:t>
      </w:r>
    </w:p>
    <w:p>
      <w:r>
        <w:t xml:space="preserve">escuchando un nuevo disco de Ovejas Robadas</w:t>
      </w:r>
    </w:p>
    <w:p>
      <w:r>
        <w:t xml:space="preserve">Sin foto de perfil o biografía, pocas o ninguna actualización, muchos seguidores y ninguno. Zas! ¡Pum! ¡Bloqueo! Molesto, pero extrañamente satisfactorio.</w:t>
      </w:r>
    </w:p>
    <w:p>
      <w:r>
        <w:t xml:space="preserve">@pincheguera te tengo hoy</w:t>
      </w:r>
    </w:p>
    <w:p>
      <w:r>
        <w:t xml:space="preserve">@dfelteau ¿entonces cómo es que no soy súper exitoso?  No estoy cometiendo los mismos errores, ¡estoy cometiendo otros completamente nuevos!</w:t>
      </w:r>
    </w:p>
    <w:p>
      <w:r>
        <w:t xml:space="preserve">@spawn33 jajaja awww solo espera hasta mediados de agosto</w:t>
      </w:r>
    </w:p>
    <w:p>
      <w:r>
        <w:t xml:space="preserve">y ahora! SU #starwarsday!!!! Para celebrar debería ver algo de Star Wars - Richard</w:t>
      </w:r>
    </w:p>
    <w:p>
      <w:r>
        <w:t xml:space="preserve">@jrsmith gracias por el seguimiento</w:t>
      </w:r>
    </w:p>
    <w:p>
      <w:r>
        <w:t xml:space="preserve">voy a desayunar ahora</w:t>
      </w:r>
    </w:p>
    <w:p>
      <w:r>
        <w:t xml:space="preserve">Me encantaría que fueras tú @Ximovana</w:t>
      </w:r>
    </w:p>
    <w:p>
      <w:r>
        <w:t xml:space="preserve">se volvieron locos en twitter! la pasada noche :p bueno eso es lo que pasa cuando no tienes nada que hacer a las 2 de la mañana</w:t>
      </w:r>
    </w:p>
    <w:p>
      <w:r>
        <w:t xml:space="preserve">tan cansado de la escuela y el trabajo. ducha que los vecinos.</w:t>
      </w:r>
    </w:p>
    <w:p>
      <w:r>
        <w:t xml:space="preserve">@Sweet_Cake solo un pequeño error estomacal, nada serio</w:t>
      </w:r>
    </w:p>
    <w:p>
      <w:r>
        <w:t xml:space="preserve">Yo también he estado cerca del astroturf, @mgrocki. Ahorra tu dinero - no drena. Simplemente pinta tu patio de verde en su lugar.</w:t>
      </w:r>
    </w:p>
    <w:p>
      <w:r>
        <w:t xml:space="preserve">@twilightfairy Gracias crepúsculo... sé que amamos el canon</w:t>
      </w:r>
    </w:p>
    <w:p>
      <w:r>
        <w:t xml:space="preserve">Bien, ahora estoy escuchando a Jonathan Coulton y trabajando. Woo.</w:t>
      </w:r>
    </w:p>
    <w:p>
      <w:r>
        <w:t xml:space="preserve">Voy a dejar de acaparar el portátil por esta noche. Mañana de nuevo, tuiteros!</w:t>
      </w:r>
    </w:p>
    <w:p>
      <w:r>
        <w:t xml:space="preserve">@lizbastian ¡Impresionante! Estoy en 1505 west lake street: justo enfrente de los hermanos dunn en lake</w:t>
      </w:r>
    </w:p>
    <w:p>
      <w:r>
        <w:t xml:space="preserve">@dougiemcfly Hola Dougie soy tu fan desde Tailandia. Soy Film 'Luv ur song so much</w:t>
      </w:r>
    </w:p>
    <w:p>
      <w:r>
        <w:t xml:space="preserve">El álbum de Paper Route es "Absence", no "Absence While Working on Cabinets".</w:t>
      </w:r>
    </w:p>
    <w:p>
      <w:r>
        <w:t xml:space="preserve">está ahora en la escuela! A punto de tomar las ECAs, "¡LAME!" (Robo de Brennan) ¡Buen trabajo LC y tú también Brennan!</w:t>
      </w:r>
    </w:p>
    <w:p>
      <w:r>
        <w:t xml:space="preserve">¿Sabías que puedes comprar AVON online? Es verdad... Visite mi sitio: http://www.youravon.com/krystalmoore Gracias</w:t>
      </w:r>
    </w:p>
    <w:p>
      <w:r>
        <w:t xml:space="preserve">El Día de la Madre es ESTE DOMINGO .... no te olvides de enviarle algo especial http://www.youtube.com/watch?v=ExpmTEVSFQg</w:t>
      </w:r>
    </w:p>
    <w:p>
      <w:r>
        <w:t xml:space="preserve">Chilliin</w:t>
      </w:r>
    </w:p>
    <w:p>
      <w:r>
        <w:t xml:space="preserve">@louisecherrie ¡¡¡Fabuloso!!! aunque no creo que nadie pueda estar a la altura de Jason Donovan.</w:t>
      </w:r>
    </w:p>
    <w:p>
      <w:r>
        <w:t xml:space="preserve">En el parque con Seb y Ruth</w:t>
      </w:r>
    </w:p>
    <w:p>
      <w:r>
        <w:t xml:space="preserve">@LisaPietsch gracias por leer mi blog. y por reírte de MIS PERJUICIOS Y TRAGEDIAS! ****Cries****</w:t>
      </w:r>
    </w:p>
    <w:p>
      <w:r>
        <w:t xml:space="preserve">Me desperté a las 5:45. No tenía la vejiga llena, no estaba enfermo... Y para rematar, salí a correr. Ahora quiero volver a la cama</w:t>
      </w:r>
    </w:p>
    <w:p>
      <w:r>
        <w:t xml:space="preserve">En el tren con al menos dos grupos de adolescentes sentados y los viajeros de pie en la parte de atrás... al menos los adolescentes me dejan sentarme</w:t>
      </w:r>
    </w:p>
    <w:p>
      <w:r>
        <w:t xml:space="preserve">Sí! Hice mi primera venta en RedBubble - eso me hace muy feliz http://bit.ly/1gURq</w:t>
      </w:r>
    </w:p>
    <w:p>
      <w:r>
        <w:t xml:space="preserve">@jomanlk Estoy tratando de hacer mi propia suerte</w:t>
      </w:r>
    </w:p>
    <w:p>
      <w:r>
        <w:t xml:space="preserve">@Rubenerd Pulp Fiction en King William Street.</w:t>
      </w:r>
    </w:p>
    <w:p>
      <w:r>
        <w:t xml:space="preserve">por fin vuelvo a estar en el ritmo de trabajo después de casarme la semana pasada! ¡suspiro de alivio por no tener que planificar más la boda!</w:t>
      </w:r>
    </w:p>
    <w:p>
      <w:r>
        <w:t xml:space="preserve">Hoy es un día bendito</w:t>
      </w:r>
    </w:p>
    <w:p>
      <w:r>
        <w:t xml:space="preserve">Así que estoy esperando delante del DPS para que Julian pueda hacer su examen de conducir.</w:t>
      </w:r>
    </w:p>
    <w:p>
      <w:r>
        <w:t xml:space="preserve">@wishwishwish Busca "cupones de Asos" en Google Hay mucho donde elegir</w:t>
      </w:r>
    </w:p>
    <w:p>
      <w:r>
        <w:t xml:space="preserve">@sicop ah ayudando a mi amigo a mudarse y defo va a tener una pinta bien merecida después de que eso es seguro</w:t>
      </w:r>
    </w:p>
    <w:p>
      <w:r>
        <w:t xml:space="preserve">@purplelace424 ya la mía también pero por razón muy diferente</w:t>
      </w:r>
    </w:p>
    <w:p>
      <w:r>
        <w:t xml:space="preserve">Mi copia fue enviada el viernes, si aparece hoy, la sintonizaré.</w:t>
      </w:r>
    </w:p>
    <w:p>
      <w:r>
        <w:t xml:space="preserve">@dannywood déjame adivinar... ¿corrió unos cuantos kilómetros?  Respeto amigo, no puedo hacerlo.  Tal vez deberías entrenarme</w:t>
      </w:r>
    </w:p>
    <w:p>
      <w:r>
        <w:t xml:space="preserve">Acabo de ir a Metro Diner por primera vez. Fue increíble.</w:t>
      </w:r>
    </w:p>
    <w:p>
      <w:r>
        <w:t xml:space="preserve">@twebbstack Lo sé jaja noche</w:t>
      </w:r>
    </w:p>
    <w:p>
      <w:r>
        <w:t xml:space="preserve">@suzemart lol fue algo gracioso.</w:t>
      </w:r>
    </w:p>
    <w:p>
      <w:r>
        <w:t xml:space="preserve">@IamFakeBlood nos vemos el próximo sábado con el señor @atrak</w:t>
      </w:r>
    </w:p>
    <w:p>
      <w:r>
        <w:t xml:space="preserve">@Timprescott ¿las "capas" no eran sólo divs posicionados de forma absoluta? Asesino de la compatibilidad web</w:t>
      </w:r>
    </w:p>
    <w:p>
      <w:r>
        <w:t xml:space="preserve">qué gran día para un masaje! reserve su cita hoy 617-262-2220</w:t>
      </w:r>
    </w:p>
    <w:p>
      <w:r>
        <w:t xml:space="preserve">@david_bdml gran tormenta aquí ayer y anoche. Pero un nuevo y brillante día esta mañana aquí</w:t>
      </w:r>
    </w:p>
    <w:p>
      <w:r>
        <w:t xml:space="preserve">Acabo de enterarme de que es el día de la guerra de las estrellas. Así: "Sólo hay 3 películas y Han Solo disparó primero". Aceptadlo.</w:t>
      </w:r>
    </w:p>
    <w:p>
      <w:r>
        <w:t xml:space="preserve">oh sí, feliz día de la guerra de las galaxias.   Que la cuarta sea con ustedes...</w:t>
      </w:r>
    </w:p>
    <w:p>
      <w:r>
        <w:t xml:space="preserve">@dannywood lol ¡Buenos días!  ¿Corriste 4 milésimas y fuiste al gimnasio?  Que tengas un buen día!!!</w:t>
      </w:r>
    </w:p>
    <w:p>
      <w:r>
        <w:t xml:space="preserve">http://twitpic.com/4jgro - yo otra vez</w:t>
      </w:r>
    </w:p>
    <w:p>
      <w:r>
        <w:t xml:space="preserve">@xHayleeey por fin se están preparando veo en el msn ahaha divertirse divertirse</w:t>
      </w:r>
    </w:p>
    <w:p>
      <w:r>
        <w:t xml:space="preserve">@TechSmith cualquier cosa que quieras que llevemos / pegar / mostrar alrededor de DUMBO Brooklyn y Manhattan</w:t>
      </w:r>
    </w:p>
    <w:p>
      <w:r>
        <w:t xml:space="preserve">@tiffanyq nadar y broncearse fue el cielo! Puse música a todo volumen mientras me bronceaba y estaba en mi propio mundo.</w:t>
      </w:r>
    </w:p>
    <w:p>
      <w:r>
        <w:t xml:space="preserve">@sargedunn1 oh, lo siento amigo mío. Katie y yo haremos todo lo posible para mantenerte alegre</w:t>
      </w:r>
    </w:p>
    <w:p>
      <w:r>
        <w:t xml:space="preserve">@frumioj Cheeeessseee! Estábamos en Irlanda cuando se emitió el último W&amp;G. Los suegros tuvieron que aguantar que bloqueara la tele el día de Navidad.</w:t>
      </w:r>
    </w:p>
    <w:p>
      <w:r>
        <w:t xml:space="preserve">tiene una Tarta de Limón en el horno y va a hacer una Cazuela de Cerdo Doméstica o qué!</w:t>
      </w:r>
    </w:p>
    <w:p>
      <w:r>
        <w:t xml:space="preserve">@inlovewitharmy Jejeje. ) I`m nice</w:t>
      </w:r>
    </w:p>
    <w:p>
      <w:r>
        <w:t xml:space="preserve">Me olvidé por completo del lanzamiento de Pink Radio hoy; lo escucharé cuando termine mi tarea.</w:t>
      </w:r>
    </w:p>
    <w:p>
      <w:r>
        <w:t xml:space="preserve">@OhSweetNibblets 16 demasiado loco por miley y JB y enamorado de Nick Jonas jaja</w:t>
      </w:r>
    </w:p>
    <w:p>
      <w:r>
        <w:t xml:space="preserve">@robertgould ¡Divertido de leer, gracias! Vosotros los británicos hacéis las cosas interesantes Es curioso que hayan reducido los 33 días santos a cuatro,... http://ff.im/-2zgfk</w:t>
      </w:r>
    </w:p>
    <w:p>
      <w:r>
        <w:t xml:space="preserve">@matthew_west un día el marido y yo tomaremos uno de esos. De hecho hay un crucero de misiones al que queremos ir. También tiene música.</w:t>
      </w:r>
    </w:p>
    <w:p>
      <w:r>
        <w:t xml:space="preserve">@tamij Que tengas un buen día.  Hoy voy a ver a Hugh. Además, ¡estáte atento a la mejor receta de "cassoulet" que habrás probado!</w:t>
      </w:r>
    </w:p>
    <w:p>
      <w:r>
        <w:t xml:space="preserve">se siente mal .... oh bien, creo que esa gente en el autobús me maldijo .... De todos modos, ¡¡¡noche a todos!!!</w:t>
      </w:r>
    </w:p>
    <w:p>
      <w:r>
        <w:t xml:space="preserve">Me dirijo a dejar a mi pequeña en la parada del autobús. Y luego a la cama a leer mi libro! Relajación en mi día libre.</w:t>
      </w:r>
    </w:p>
    <w:p>
      <w:r>
        <w:t xml:space="preserve">Diciendo buenos días a todos en la Oficina... Debo decir "Buenos días a ti" también!    Saludos desde Charlotte, NC, USA.</w:t>
      </w:r>
    </w:p>
    <w:p>
      <w:r>
        <w:t xml:space="preserve">Piensa que FML debería cambiar a LML (love my life)</w:t>
      </w:r>
    </w:p>
    <w:p>
      <w:r>
        <w:t xml:space="preserve">Ya en las nubes, bacalao4 y tostadas francesas, el mejor día de mi vida</w:t>
      </w:r>
    </w:p>
    <w:p>
      <w:r>
        <w:t xml:space="preserve">@hollyre lo son, no es así.</w:t>
      </w:r>
    </w:p>
    <w:p>
      <w:r>
        <w:t xml:space="preserve">Sólo un recordatorio para cualquier persona @ultimatepetshow, los premios thepet.net para los negocios más amigables con las mascotas en el Reino Unido se están entregando a las 3.15pm</w:t>
      </w:r>
    </w:p>
    <w:p>
      <w:r>
        <w:t xml:space="preserve">@UncleRUSH Buenos días. Espero que tengas un buen día productivo</w:t>
      </w:r>
    </w:p>
    <w:p>
      <w:r>
        <w:t xml:space="preserve">Parece que tengo un nuevo trabajo</w:t>
      </w:r>
    </w:p>
    <w:p>
      <w:r>
        <w:t xml:space="preserve">@chriscuzzy pareces desesperado, eso dice probablemente lo suficiente</w:t>
      </w:r>
    </w:p>
    <w:p>
      <w:r>
        <w:t xml:space="preserve">La clase del niño se va de excursión hoy ~ y por una vez, fui lo suficientemente inteligente como para no ofrecerme como voluntario para ayudar!</w:t>
      </w:r>
    </w:p>
    <w:p>
      <w:r>
        <w:t xml:space="preserve">La subvaluación es sólo en marcha estoy todo sobrepasado</w:t>
      </w:r>
    </w:p>
    <w:p>
      <w:r>
        <w:t xml:space="preserve">@sanmiglight lo que sea pung ! jaja.. no me importa. JK</w:t>
      </w:r>
    </w:p>
    <w:p>
      <w:r>
        <w:t xml:space="preserve">http://www.mmemarko.schilderweb.nl/ para mi página web</w:t>
      </w:r>
    </w:p>
    <w:p>
      <w:r>
        <w:t xml:space="preserve">@Its_Claire ahora quiero conseguirme unos pantalones warp,,,,</w:t>
      </w:r>
    </w:p>
    <w:p>
      <w:r>
        <w:t xml:space="preserve">@DH_Photography ¡Buenos días! Espero que tengáis un gran día!!!</w:t>
      </w:r>
    </w:p>
    <w:p>
      <w:r>
        <w:t xml:space="preserve">está disfrutando de una taza de sopa de pollo!</w:t>
      </w:r>
    </w:p>
    <w:p>
      <w:r>
        <w:t xml:space="preserve">@colinn Y el miércoles recibiré mi paga del gobierno.  Es como si intercambiáramos el dinero...</w:t>
      </w:r>
    </w:p>
    <w:p>
      <w:r>
        <w:t xml:space="preserve">AMIGOS QUE VIENEN ESTA NOCHE! Esperemos que el tiempo siga siendo bueno</w:t>
      </w:r>
    </w:p>
    <w:p>
      <w:r>
        <w:t xml:space="preserve">@lovelybookie_ yaaaay mish está siguiendo a gab!</w:t>
      </w:r>
    </w:p>
    <w:p>
      <w:r>
        <w:t xml:space="preserve">se puede ver la mesa de café de nuevo!! @dagnyreardon... ¿cuándo vas a venir a insultarme para que limpie el resto de la casa?</w:t>
      </w:r>
    </w:p>
    <w:p>
      <w:r>
        <w:t xml:space="preserve">le quedan dos finales hoy, y mañana empieza su trabajo de chica mayor</w:t>
      </w:r>
    </w:p>
    <w:p>
      <w:r>
        <w:t xml:space="preserve">@piraja dohh! ¿es viejo? Nunca lo había escuchado.. Soy tan del año pasado..</w:t>
      </w:r>
    </w:p>
    <w:p>
      <w:r>
        <w:t xml:space="preserve">@SaraDdeCali ¡Hasta ahora todos se ven bien!  1 mamá cabra más para cabrear este mes!  Espero que los tenga esta semana!!</w:t>
      </w:r>
    </w:p>
    <w:p>
      <w:r>
        <w:t xml:space="preserve">Tengo que dejar de escribir en sueco o perderé a mis simpáticos seguidores. De vuelta a la vía internacional</w:t>
      </w:r>
    </w:p>
    <w:p>
      <w:r>
        <w:t xml:space="preserve">Jugar al golf con nuestro equipo de liderazgo... Tengo la sensación de que me van a patear en el campo de golf.</w:t>
      </w:r>
    </w:p>
    <w:p>
      <w:r>
        <w:t xml:space="preserve">Buenos días Tweeties</w:t>
      </w:r>
    </w:p>
    <w:p>
      <w:r>
        <w:t xml:space="preserve">Lunes por la mañana, hoy vuelvo al trabajo. Menos mal que vivo mi trabajo.</w:t>
      </w:r>
    </w:p>
    <w:p>
      <w:r>
        <w:t xml:space="preserve">@ESPN_FirstTake Superman por supuesto</w:t>
      </w:r>
    </w:p>
    <w:p>
      <w:r>
        <w:t xml:space="preserve">@razorbackrandy Si yo lo soy... tú también, amigo mío.  ¡JA!  Pero el caso es que... Hacemos que lo viejo se vea BIEN!</w:t>
      </w:r>
    </w:p>
    <w:p>
      <w:r>
        <w:t xml:space="preserve">DOUGIE POYNTER ME RESPONDIÓ</w:t>
      </w:r>
    </w:p>
    <w:p>
      <w:r>
        <w:t xml:space="preserve">@Lowri_Bones Cuatro letras mayúsculas. Sí chico, lo mismo que eso. Me encanta la Justicia.</w:t>
      </w:r>
    </w:p>
    <w:p>
      <w:r>
        <w:t xml:space="preserve">El hombre de We*d está en camino, ¡sí!    Es hora de despertarse.</w:t>
      </w:r>
    </w:p>
    <w:p>
      <w:r>
        <w:t xml:space="preserve">Tweetioi en clase es un verdadero problema =Taylor=</w:t>
      </w:r>
    </w:p>
    <w:p>
      <w:r>
        <w:t xml:space="preserve">@GlovesElectric pues entonces deberías venir, nigguh. Lo único es que después podría ir a Phuket o Bali</w:t>
      </w:r>
    </w:p>
    <w:p>
      <w:r>
        <w:t xml:space="preserve">Hoy empiezo una nueva dieta. No quiero engordar. Además, ¡es casi la temporada de trajes de baño! *lol*</w:t>
      </w:r>
    </w:p>
    <w:p>
      <w:r>
        <w:t xml:space="preserve">@MsNikkiPorcher yo hago eso todo el tiempo.. NO BIGGIE</w:t>
      </w:r>
    </w:p>
    <w:p>
      <w:r>
        <w:t xml:space="preserve">@Matt_Vega @Matt_Vega sikeeee.Estoy enfermo *cough*</w:t>
      </w:r>
    </w:p>
    <w:p>
      <w:r>
        <w:t xml:space="preserve">@Maggiedeephoto Menos mal que esa cara sólo aparece en las sesiones de fotos</w:t>
      </w:r>
    </w:p>
    <w:p>
      <w:r>
        <w:t xml:space="preserve">Me voy a la cama. Buenas noches a todos.</w:t>
      </w:r>
    </w:p>
    <w:p>
      <w:r>
        <w:t xml:space="preserve">Buenos días twiggas.</w:t>
      </w:r>
    </w:p>
    <w:p>
      <w:r>
        <w:t xml:space="preserve">@aplusk Por favor, juega en mi película</w:t>
      </w:r>
    </w:p>
    <w:p>
      <w:r>
        <w:t xml:space="preserve">Español... La clase más estúpida de todas. Pero al menos estoy aprendiendo. ¡Te quiero Tiasha!</w:t>
      </w:r>
    </w:p>
    <w:p>
      <w:r>
        <w:t xml:space="preserve">¿Quién empieza una reunión informativa a las 7:30 de la mañana? La gente de la Costa Este, eso es.</w:t>
      </w:r>
    </w:p>
    <w:p>
      <w:r>
        <w:t xml:space="preserve">@MOOVMNT Hola</w:t>
      </w:r>
    </w:p>
    <w:p>
      <w:r>
        <w:t xml:space="preserve">Final del semestre</w:t>
      </w:r>
    </w:p>
    <w:p>
      <w:r>
        <w:t xml:space="preserve">Twitter apestas</w:t>
      </w:r>
    </w:p>
    <w:p>
      <w:r>
        <w:t xml:space="preserve">@DonnieWahlberg En Toronto esperando por ti!!! Faltan 48 días!</w:t>
      </w:r>
    </w:p>
    <w:p>
      <w:r>
        <w:t xml:space="preserve">@MichaelHewitt No soy lo suficientemente elegante como para leer Tatler</w:t>
      </w:r>
    </w:p>
    <w:p>
      <w:r>
        <w:t xml:space="preserve">helllooooo boston legal</w:t>
      </w:r>
    </w:p>
    <w:p>
      <w:r>
        <w:t xml:space="preserve">@AlicePalice gracias, te avisaré cuando esté listo. Los havs de bebé son preciosos, quiero algo para poner en ellos x</w:t>
      </w:r>
    </w:p>
    <w:p>
      <w:r>
        <w:t xml:space="preserve">@steph_rose ¡Mañana!  Se perdió la hora del baile, así que supongo que tendré que bailar extra fuerte mañana...</w:t>
      </w:r>
    </w:p>
    <w:p>
      <w:r>
        <w:t xml:space="preserve">@azkikah ¿el idioma? no te suena eh? jajaja. ¿realmente estás pensando en la comida? no. en realidad en el baño. teehee</w:t>
      </w:r>
    </w:p>
    <w:p>
      <w:r>
        <w:t xml:space="preserve">@genehiga ¡Felicidades por el nudo hombre!</w:t>
      </w:r>
    </w:p>
    <w:p>
      <w:r>
        <w:t xml:space="preserve">salir a la luz del sol</w:t>
      </w:r>
    </w:p>
    <w:p>
      <w:r>
        <w:t xml:space="preserve">@matthew_west y con música me refería a artistas cristianos impresionantes.</w:t>
      </w:r>
    </w:p>
    <w:p>
      <w:r>
        <w:t xml:space="preserve">Hoy estoy rastreando con Heather Hayes (así es, la hija de Isaac Hayes aka SHAFT aka Chef en southpark) - JJ KILLA</w:t>
      </w:r>
    </w:p>
    <w:p>
      <w:r>
        <w:t xml:space="preserve">por que si jeeves. traeme ese lazo hay demasiadas asignaciones!</w:t>
      </w:r>
    </w:p>
    <w:p>
      <w:r>
        <w:t xml:space="preserve">@dannywood ¡Buenos días Dan! Es mi cumpleaños y pienso hacer algo de ejercicio también hoy!!  Te quiero. Nos vemos en NYC!!!</w:t>
      </w:r>
    </w:p>
    <w:p>
      <w:r>
        <w:t xml:space="preserve">@LusaSousa estoy despierto lo que para el desayuno lulu mierda en una teja ja ja</w:t>
      </w:r>
    </w:p>
    <w:p>
      <w:r>
        <w:t xml:space="preserve">@dannywood corrió 5 millas, fue al gimnasio y se despertó Ur grandes niños....dependiente Danny espero que haya sido grande ya</w:t>
      </w:r>
    </w:p>
    <w:p>
      <w:r>
        <w:t xml:space="preserve">@hughsbeautiful Es muy chulo no es así Todavía no lo has comprado... tut tut!!!</w:t>
      </w:r>
    </w:p>
    <w:p>
      <w:r>
        <w:t xml:space="preserve">está emocionada por la primavera! Increíbles alimentos silvestres! La naturaleza es abundante~ ¡¡¡Bendita sea!!!</w:t>
      </w:r>
    </w:p>
    <w:p>
      <w:r>
        <w:t xml:space="preserve">@justjoe más o menos, gracias. a ver si un poco de Gilbert &amp; Sullivan me anima más.</w:t>
      </w:r>
    </w:p>
    <w:p>
      <w:r>
        <w:t xml:space="preserve">@roryok Supongo que tiene cierto encanto ochentero. Yo personalmente me aguantaría con el teléfono motorola de 8 pistas. Me gusta que mis teléfonos sean robustos</w:t>
      </w:r>
    </w:p>
    <w:p>
      <w:r>
        <w:t xml:space="preserve">@tommytrc La carrera fue el sábado por la noche. Jimmie no lo hizo muy bien. Todavía está en el 3er lugar</w:t>
      </w:r>
    </w:p>
    <w:p>
      <w:r>
        <w:t xml:space="preserve">Me gustaría poder dormir para siempre</w:t>
      </w:r>
    </w:p>
    <w:p>
      <w:r>
        <w:t xml:space="preserve">@Sampad Hasta entonces... ¡Helado!</w:t>
      </w:r>
    </w:p>
    <w:p>
      <w:r>
        <w:t xml:space="preserve">Eso me ha alegrado la noche</w:t>
      </w:r>
    </w:p>
    <w:p>
      <w:r>
        <w:t xml:space="preserve">@BeebeONE no lo haces</w:t>
      </w:r>
    </w:p>
    <w:p>
      <w:r>
        <w:t xml:space="preserve">@KimKardashian eres la mejor absoluta</w:t>
      </w:r>
    </w:p>
    <w:p>
      <w:r>
        <w:t xml:space="preserve">@Irish1974 Dímelo a mí. Paso 20 de los 45 min de la mañana en el ordenador. No deja mucho tiempo para ducharse y peinarse.</w:t>
      </w:r>
    </w:p>
    <w:p>
      <w:r>
        <w:t xml:space="preserve">Esta es una herramienta mucho mejor que otras que he encontrado http://www.tweepular.com - Twitter Karma on Steroids</w:t>
      </w:r>
    </w:p>
    <w:p>
      <w:r>
        <w:t xml:space="preserve">va a ver a Lobezno y está un poco emocionado</w:t>
      </w:r>
    </w:p>
    <w:p>
      <w:r>
        <w:t xml:space="preserve">@Mfjmaf Namaskar y Namaste son lo mismo. La gente marathi dice Namaskar! es una palabra marathi.... ¿debo? ...naaaah !</w:t>
      </w:r>
    </w:p>
    <w:p>
      <w:r>
        <w:t xml:space="preserve">Voy a hacer mis deberes... ¡adiós!</w:t>
      </w:r>
    </w:p>
    <w:p>
      <w:r>
        <w:t xml:space="preserve">¡Ed está despierto! Pero Andy no se siente tan caliente por lo que todavía está durmiendo.</w:t>
      </w:r>
    </w:p>
    <w:p>
      <w:r>
        <w:t xml:space="preserve">Bebida #2: Y a las 12:45pm al salir de las tiendas me tomé un Frappuccino de café medio ligero. Nom nom nom</w:t>
      </w:r>
    </w:p>
    <w:p>
      <w:r>
        <w:t xml:space="preserve">la última vez pankraz. ¿por qué tienen que tener el mismo nombre?</w:t>
      </w:r>
    </w:p>
    <w:p>
      <w:r>
        <w:t xml:space="preserve">Empezando mi mañana, con café y el Early Show con Harry.  Mejoras en el hogar... mi tema favorito... "dezign".</w:t>
      </w:r>
    </w:p>
    <w:p>
      <w:r>
        <w:t xml:space="preserve">Si te sonrío me seguirás por favor lol</w:t>
      </w:r>
    </w:p>
    <w:p>
      <w:r>
        <w:t xml:space="preserve">Dulce USB en el sitio de Charles y Marie, acaba de comprarlo http://tinyurl.com/csdhw9</w:t>
      </w:r>
    </w:p>
    <w:p>
      <w:r>
        <w:t xml:space="preserve">@elle6503 ¡Woo Hoo!  He llegado a uno de tus Favoritos!  Ver.... Lunes de Rock!!!</w:t>
      </w:r>
    </w:p>
    <w:p>
      <w:r>
        <w:t xml:space="preserve">su castiel!!!!  [el ángulo]</w:t>
      </w:r>
    </w:p>
    <w:p>
      <w:r>
        <w:t xml:space="preserve">@jamesonhall feliz de ayudar</w:t>
      </w:r>
    </w:p>
    <w:p>
      <w:r>
        <w:t xml:space="preserve">@ikostar bueno, si Twitter estuviera a 1 dólar al año, creo que sería mucho más fácil de monetizar que a 30 dólares Menos necesidad de pago/nopago diferenciado.</w:t>
      </w:r>
    </w:p>
    <w:p>
      <w:r>
        <w:t xml:space="preserve">cuando decido llegar a tiempo a algo, ¡el diablo siempre está ahí para contrarrestar! Frustrante pero no desalentador...</w:t>
      </w:r>
    </w:p>
    <w:p>
      <w:r>
        <w:t xml:space="preserve">¿Soy el próximo Blumenthal?</w:t>
      </w:r>
    </w:p>
    <w:p>
      <w:r>
        <w:t xml:space="preserve">pide que se le agradezca que se le dé caRÉ a Dios BleSS http://plurk.com/p/rqo76</w:t>
      </w:r>
    </w:p>
    <w:p>
      <w:r>
        <w:t xml:space="preserve">Le encanta el hecho de que sólo queden 5 días de clase</w:t>
      </w:r>
    </w:p>
    <w:p>
      <w:r>
        <w:t xml:space="preserve">Voy a acostarme, me levantaré oficialmente a la 1! Sí 1! lol ¡Buenas (noches) de nuevo!</w:t>
      </w:r>
    </w:p>
    <w:p>
      <w:r>
        <w:t xml:space="preserve">@pazkallah ¡Wahoo! ¡Gracias por la mención a los demás!</w:t>
      </w:r>
    </w:p>
    <w:p>
      <w:r>
        <w:t xml:space="preserve">@Renato71 ¡Bien hecho! Espero que otros lo aprecien</w:t>
      </w:r>
    </w:p>
    <w:p>
      <w:r>
        <w:t xml:space="preserve">Tengo una nueva camiseta de mi tía. Está hecha de un material rosa brillante.</w:t>
      </w:r>
    </w:p>
    <w:p>
      <w:r>
        <w:t xml:space="preserve">ok prometo volverme interesante si me sigues</w:t>
      </w:r>
    </w:p>
    <w:p>
      <w:r>
        <w:t xml:space="preserve">@urbanfly Bueno, eres una persona complicada, así que yo diría que 6,5</w:t>
      </w:r>
    </w:p>
    <w:p>
      <w:r>
        <w:t xml:space="preserve">@schwammy ¡LOL! basándome en mi último post entonces, planearé usarte como referencia</w:t>
      </w:r>
    </w:p>
    <w:p>
      <w:r>
        <w:t xml:space="preserve">Pensando que estoy súper emocionada por esta semana!</w:t>
      </w:r>
    </w:p>
    <w:p>
      <w:r>
        <w:t xml:space="preserve">está en casa de su abuela comiendo pescado y patatas fritas y viendo Top Gear. Buenos tiempos.</w:t>
      </w:r>
    </w:p>
    <w:p>
      <w:r>
        <w:t xml:space="preserve">pedí mi nueva camisa</w:t>
      </w:r>
    </w:p>
    <w:p>
      <w:r>
        <w:t xml:space="preserve">@terimoore Enhorabuena... ¡tenednos informados de cómo va todo!</w:t>
      </w:r>
    </w:p>
    <w:p>
      <w:r>
        <w:t xml:space="preserve">@FionaKyle Me pareció muy divertido.</w:t>
      </w:r>
    </w:p>
    <w:p>
      <w:r>
        <w:t xml:space="preserve">@taracasper ¿qué estás haciendo aquí? Pensaba que hoy habías vuelto al trabajo!</w:t>
      </w:r>
    </w:p>
    <w:p>
      <w:r>
        <w:t xml:space="preserve">yay .. sherbert y chocolate ... muy nutritivo</w:t>
      </w:r>
    </w:p>
    <w:p>
      <w:r>
        <w:t xml:space="preserve">acaba de descargar el tweet deck....look en mi y mi salvación</w:t>
      </w:r>
    </w:p>
    <w:p>
      <w:r>
        <w:t xml:space="preserve">Mi informe va muy bien, y ni siquiera he tuiteado tanto. Estoy muy orgulloso de mí mismo</w:t>
      </w:r>
    </w:p>
    <w:p>
      <w:r>
        <w:t xml:space="preserve">@AreonLee Entonces deberías visitar http://twittersucks.com y conectar con otros tuiteros que odian twitter</w:t>
      </w:r>
    </w:p>
    <w:p>
      <w:r>
        <w:t xml:space="preserve">todo el día.</w:t>
      </w:r>
    </w:p>
    <w:p>
      <w:r>
        <w:t xml:space="preserve">@Stormb441 tampoco en esta parte de Surrey, sintiendo bastante frío debo decir. Buenas tardes para ti</w:t>
      </w:r>
    </w:p>
    <w:p>
      <w:r>
        <w:t xml:space="preserve">@LittleFletcher me encanta lion knig ....it era mi película favorita cuando era un niño ... me encanta hasta ahora</w:t>
      </w:r>
    </w:p>
    <w:p>
      <w:r>
        <w:t xml:space="preserve">@annagabbert no quiero sonar predicador ni nada, pero mi iphone es increíble. no he tenido un problema desde el firmware 2.0 {guiño guiño}</w:t>
      </w:r>
    </w:p>
    <w:p>
      <w:r>
        <w:t xml:space="preserve">@madinalake No puedo esperar a escuchar Attics</w:t>
      </w:r>
    </w:p>
    <w:p>
      <w:r>
        <w:t xml:space="preserve">@adrianspencer tenemos ratones en nuestro ático que tapan la danza</w:t>
      </w:r>
    </w:p>
    <w:p>
      <w:r>
        <w:t xml:space="preserve">Sí!!! tengo 100 minutos de Sims 2 más Temporadas ) divertidas expansiones</w:t>
      </w:r>
    </w:p>
    <w:p>
      <w:r>
        <w:t xml:space="preserve">dice que los números son todos buenos - todo lo que queda es el recuento de glóbulos blancos. http://plurk.com/p/rqo8q</w:t>
      </w:r>
    </w:p>
    <w:p>
      <w:r>
        <w:t xml:space="preserve">Mi hermana menor vuela la próxima semana para una visita de dos semanas. Es una bendición ver a los miembros de la familia de visita.</w:t>
      </w:r>
    </w:p>
    <w:p>
      <w:r>
        <w:t xml:space="preserve">@nb42 que poético... gran marcha... que sigan llegando</w:t>
      </w:r>
    </w:p>
    <w:p>
      <w:r>
        <w:t xml:space="preserve">parece que hemos encontrado al perro..... mientras colocábamos carteles con su foto, otra persona estaba colocando carteles de "encontrado" con su foto....</w:t>
      </w:r>
    </w:p>
    <w:p>
      <w:r>
        <w:t xml:space="preserve">Joan es una leyenda! No puedo esperar a la final del aprendiz!!! soy tan adicto que creo que necesito una rehabilitación!! LOL tweet más tarde .. xoxo</w:t>
      </w:r>
    </w:p>
    <w:p>
      <w:r>
        <w:t xml:space="preserve">Gmorning ooh giirll, Mondays</w:t>
      </w:r>
    </w:p>
    <w:p>
      <w:r>
        <w:t xml:space="preserve">@SheonaHG lol, soleado y 18 ayer, Iglú derretido, atacado por arbustos, recuperándose hoy.  ¿Cómo están las cosas en Chocolatelandia?</w:t>
      </w:r>
    </w:p>
    <w:p>
      <w:r>
        <w:t xml:space="preserve">Buenos días bichos de twitter... ¡feliz lunes a todos! Hoy es mi primer día oficial en mi primer trabajo a tiempo completo... ¡es hora de prepararse!</w:t>
      </w:r>
    </w:p>
    <w:p>
      <w:r>
        <w:t xml:space="preserve">Buenos días twitts de vuelta a casa tenía un gran sueño w. mi bf Tennille!</w:t>
      </w:r>
    </w:p>
    <w:p>
      <w:r>
        <w:t xml:space="preserve">@peaceandcarrots wow, me alegro de que te haya gustado el concierto. pero quiero decir, cómo no te va a gustar el concierto.</w:t>
      </w:r>
    </w:p>
    <w:p>
      <w:r>
        <w:t xml:space="preserve">@pythonism c es bonito, pero no lo llamaría divertido</w:t>
      </w:r>
    </w:p>
    <w:p>
      <w:r>
        <w:t xml:space="preserve">la hora del baño</w:t>
      </w:r>
    </w:p>
    <w:p>
      <w:r>
        <w:t xml:space="preserve">@louhhh Gracias</w:t>
      </w:r>
    </w:p>
    <w:p>
      <w:r>
        <w:t xml:space="preserve">@joepolitics ¡Anoche fue increíble! Gracias por todo el trabajo que hicisteis! Ahora voy a por un café...</w:t>
      </w:r>
    </w:p>
    <w:p>
      <w:r>
        <w:t xml:space="preserve">Trabajar en tu cumpleaños no es tan malo cuando puedes trabajar con Ruby on Rails</w:t>
      </w:r>
    </w:p>
    <w:p>
      <w:r>
        <w:t xml:space="preserve">@offbeat87 oh vale. Gracias.</w:t>
      </w:r>
    </w:p>
    <w:p>
      <w:r>
        <w:t xml:space="preserve">@dougiemcfly hey dougie, solo pensé en decirte que tu concierto en edimburgo tuvo una brillante crítica en el scottish sunday mail xx</w:t>
      </w:r>
    </w:p>
    <w:p>
      <w:r>
        <w:t xml:space="preserve">@martinschecter tus conocimientos sobre X-men empiezan a asustarme</w:t>
      </w:r>
    </w:p>
    <w:p>
      <w:r>
        <w:t xml:space="preserve">Viendo el documental de loudQUIETloud sobre los siempre increíbles Pixies. Me di cuenta de que Joey Santiago y David Lovering son tuiteros. Fantástico</w:t>
      </w:r>
    </w:p>
    <w:p>
      <w:r>
        <w:t xml:space="preserve">Hola @joyfulbiz, seguro que tú y tus tweeps tenéis mucha sabiduría maternal que compartir.</w:t>
      </w:r>
    </w:p>
    <w:p>
      <w:r>
        <w:t xml:space="preserve">Los hermanos pequeños son divertidos Felicidades por el compromiso http://tinyurl.com/cv5nw8</w:t>
      </w:r>
    </w:p>
    <w:p>
      <w:r>
        <w:t xml:space="preserve">@rochellewiseman http://twitpic.com/4jguu - wow that is pretty x</w:t>
      </w:r>
    </w:p>
    <w:p>
      <w:r>
        <w:t xml:space="preserve">Me encanta la canción de Miley The Climb y me encanta el vídeo xxx</w:t>
      </w:r>
    </w:p>
    <w:p>
      <w:r>
        <w:t xml:space="preserve">@Paula_Deen parece una receta deliciosa, la probaré esta noche</w:t>
      </w:r>
    </w:p>
    <w:p>
      <w:r>
        <w:t xml:space="preserve">Castiel es el amoreeeeeeeeeeeeeeeeeee</w:t>
      </w:r>
    </w:p>
    <w:p>
      <w:r>
        <w:t xml:space="preserve">@nuttychris Greatings desde el planeta shannan, hemos cargado una vez más en su lanet &amp; hopefull venimos en paz =/ Hmm...Haiaa</w:t>
      </w:r>
    </w:p>
    <w:p>
      <w:r>
        <w:t xml:space="preserve">@AffirmationSpot Por ahí mejor..  ¿Cómo estás?</w:t>
      </w:r>
    </w:p>
    <w:p>
      <w:r>
        <w:t xml:space="preserve">@balmeras El fin de semana fue tranquilo, sólo planeando nuevos sitios web. Hoy, investigación y elección de sombreros. Aunque el sombrero de café suena bien. Hervidor de agua</w:t>
      </w:r>
    </w:p>
    <w:p>
      <w:r>
        <w:t xml:space="preserve">@JuliaRosien ¡Buenos días Hermana! Gracias por tu testimonio es maravilloso. Ya está publicado.</w:t>
      </w:r>
    </w:p>
    <w:p>
      <w:r>
        <w:t xml:space="preserve">@lisalisad1 Solo he encontrado viva la juicy en fri, no hay probadores solo loción corporal en la tienda.... pero defo necesito conseguirlo cuanto antes</w:t>
      </w:r>
    </w:p>
    <w:p>
      <w:r>
        <w:t xml:space="preserve">@wdthem ¿Pero puedes respirar bien?</w:t>
      </w:r>
    </w:p>
    <w:p>
      <w:r>
        <w:t xml:space="preserve">¡Viendo Supernatural! Qué emocionante.</w:t>
      </w:r>
    </w:p>
    <w:p>
      <w:r>
        <w:t xml:space="preserve">@apgwoz ¡grandes fotos! Deberías intentar empezar a vender tus fotos de carrera a los corredores</w:t>
      </w:r>
    </w:p>
    <w:p>
      <w:r>
        <w:t xml:space="preserve">Por lo menos ellos (los niños) no han llegado a ser tan grandes como para seguir diciendo mami TE AMO. AWWW son tan dulces. Tengo tanta suerte de tener a mis hijos.</w:t>
      </w:r>
    </w:p>
    <w:p>
      <w:r>
        <w:t xml:space="preserve">De hecho, he conducido hoy - sin incidentes que reportar para citar a Ice Cube - Hoy fue un buen día</w:t>
      </w:r>
    </w:p>
    <w:p>
      <w:r>
        <w:t xml:space="preserve">@sugarreddrive thx 4 following r y a band? ¿Qué tipo de género tocáis? Encantado de conocerlos a todos</w:t>
      </w:r>
    </w:p>
    <w:p>
      <w:r>
        <w:t xml:space="preserve">@twistednurse76 estoy atrasado, no había cargado ninguna canción de THE BLOCK hasta ahora.. ¿Qué tienes que ofrecer?</w:t>
      </w:r>
    </w:p>
    <w:p>
      <w:r>
        <w:t xml:space="preserve">@OfficialBF1943 http://twitpic.com/4jb66 - lol bastante largo</w:t>
      </w:r>
    </w:p>
    <w:p>
      <w:r>
        <w:t xml:space="preserve">De compras con beckyyy . Voy a Starbucks en un minuto.</w:t>
      </w:r>
    </w:p>
    <w:p>
      <w:r>
        <w:t xml:space="preserve">Está en Charleston para el día</w:t>
      </w:r>
    </w:p>
    <w:p>
      <w:r>
        <w:t xml:space="preserve">tal vez tenga mi teléfono móvil pronto! Sí.</w:t>
      </w:r>
    </w:p>
    <w:p>
      <w:r>
        <w:t xml:space="preserve">El sol brilla. Que tengas un buen día.</w:t>
      </w:r>
    </w:p>
    <w:p>
      <w:r>
        <w:t xml:space="preserve">@ilaxX nuuuuu, me encanta el mes de mayo, es el mejor para mí porque nací en mayo</w:t>
      </w:r>
    </w:p>
    <w:p>
      <w:r>
        <w:t xml:space="preserve">@Nfnitedawn Salud *alza la taza de café* aquí para los lunes</w:t>
      </w:r>
    </w:p>
    <w:p>
      <w:r>
        <w:t xml:space="preserve">¡No quiero trabajar un turno de 10 horas hoy! Prefiero susurrar cosas dulces en el auricular del móvil de una amiga.</w:t>
      </w:r>
    </w:p>
    <w:p>
      <w:r>
        <w:t xml:space="preserve">@pete_witty si francia/belgica fue buena no me puedo creer la cantidad de trafico que nos encontramos en el camino de vuelta</w:t>
      </w:r>
    </w:p>
    <w:p>
      <w:r>
        <w:t xml:space="preserve">@cindypon ¿ComicCon? ¡Qué bien!</w:t>
      </w:r>
    </w:p>
    <w:p>
      <w:r>
        <w:t xml:space="preserve">@featureBlend Gracias por la introducción. Me alegro de conocerte en twitter</w:t>
      </w:r>
    </w:p>
    <w:p>
      <w:r>
        <w:t xml:space="preserve">@Silent_Brad oh, cuz id como para usarlo en un montón de chicas perras que conozco</w:t>
      </w:r>
    </w:p>
    <w:p>
      <w:r>
        <w:t xml:space="preserve">@dannywood HMM Voy a ir con corrió 4 millas y golpeó el gimnasio ... ahora el tiempo para despertar a los niños</w:t>
      </w:r>
    </w:p>
    <w:p>
      <w:r>
        <w:t xml:space="preserve">La misión a Gales para encontrar el mejor pastel galés del mundo con @kendalloneill fue un éxito - ya que ninguno es mejor que el de mi abuela</w:t>
      </w:r>
    </w:p>
    <w:p>
      <w:r>
        <w:t xml:space="preserve">@DonnieWahlberg Estoy deseando que llegue el DTE en Michigan este verano, sois geniales, buscadme con la chaqueta personalizada de NKOTB.</w:t>
      </w:r>
    </w:p>
    <w:p>
      <w:r>
        <w:t xml:space="preserve">@MichaelSmith22 lol, cuando mi madre me llevaba de pequeño, siempre me comía el pan en su lugar! jaja.</w:t>
      </w:r>
    </w:p>
    <w:p>
      <w:r>
        <w:t xml:space="preserve">escuchando a Demi Lovato ¡terminé mi nueva canción!</w:t>
      </w:r>
    </w:p>
    <w:p>
      <w:r>
        <w:t xml:space="preserve">@Carlkr todo lo mejor para tus exámenes del IB Carl. Espero que no te resulten demasiado difíciles y que te vayan bien.</w:t>
      </w:r>
    </w:p>
    <w:p>
      <w:r>
        <w:t xml:space="preserve">@chris511, me encantaría si aún no has tenido ningún interesado</w:t>
      </w:r>
    </w:p>
    <w:p>
      <w:r>
        <w:t xml:space="preserve">aww, You Are The Sunshine Of My Life de Bob and Larry Sing the 70s. me hace pensar en @gaballison &lt;3</w:t>
      </w:r>
    </w:p>
    <w:p>
      <w:r>
        <w:t xml:space="preserve">Acabo de regresar de Carlton en Greenville.  El Benz está siendo revisado.  Es hora de hacer algo de dinero.    Creo que voy a hacer algunas llamadas de ventas...</w:t>
      </w:r>
    </w:p>
    <w:p>
      <w:r>
        <w:t xml:space="preserve">enfermo y aburrido en el día de fiesta... No hay nada abierto... Malos tiempos... La película es</w:t>
      </w:r>
    </w:p>
    <w:p>
      <w:r>
        <w:t xml:space="preserve">Llegué a casa de la audición hace un rato. Creo que fue bastante bien. Ahora mis deberes de matemáticas me llaman...</w:t>
      </w:r>
    </w:p>
    <w:p>
      <w:r>
        <w:t xml:space="preserve">@MelWatson tenemos pases anuales para Universal y nos encanta.  Me encanta disney, pero no sé si lo haría en verano!!!</w:t>
      </w:r>
    </w:p>
    <w:p>
      <w:r>
        <w:t xml:space="preserve">QUE ALGUIEN REVISE EL TIEMPO POR MÍ kthxbai.</w:t>
      </w:r>
    </w:p>
    <w:p>
      <w:r>
        <w:t xml:space="preserve">baños de burbujas rosas y campeones</w:t>
      </w:r>
    </w:p>
    <w:p>
      <w:r>
        <w:t xml:space="preserve">Sí. Acabo de comprar American Dad Volumen 4 también visto Australia sale en DVD. Podría ser mucho más barato que ir...</w:t>
      </w:r>
    </w:p>
    <w:p>
      <w:r>
        <w:t xml:space="preserve">@GauravSaha Faltan dos tuits para llegar a 2345 tuits</w:t>
      </w:r>
    </w:p>
    <w:p>
      <w:r>
        <w:t xml:space="preserve">resaca.........still in bed!!!! duvet day 2day me thinks ooh may start desperate housewives or watch new dvds off richard xx</w:t>
      </w:r>
    </w:p>
    <w:p>
      <w:r>
        <w:t xml:space="preserve">sAyS: mAtIlDa dE lAs cAsAs</w:t>
      </w:r>
    </w:p>
    <w:p>
      <w:r>
        <w:t xml:space="preserve">No me he puesto esta sudadera desde el SXSW. He olvidado lo increíblemente cómoda que es.</w:t>
      </w:r>
    </w:p>
    <w:p>
      <w:r>
        <w:t xml:space="preserve">$RZ Espero que sí.  El tiempo lo dirá.  Buena suerte $$</w:t>
      </w:r>
    </w:p>
    <w:p>
      <w:r>
        <w:t xml:space="preserve">está en Klaudine's. Otra vez...</w:t>
      </w:r>
    </w:p>
    <w:p>
      <w:r>
        <w:t xml:space="preserve">diseño gráfico... debería hacer una tarjeta de visita... pero estoy en TWITTER!</w:t>
      </w:r>
    </w:p>
    <w:p>
      <w:r>
        <w:t xml:space="preserve">House temporada 5 - buen material tiempo con GF, no tiene precio.</w:t>
      </w:r>
    </w:p>
    <w:p>
      <w:r>
        <w:t xml:space="preserve">compré tres libros!! yipee!! ¿ahora quién está conmigo en eso de leer diez libros durante el verano?</w:t>
      </w:r>
    </w:p>
    <w:p>
      <w:r>
        <w:t xml:space="preserve">Jugué a D&amp;D en el día festivo - estuvo bien, obtuve muchos XP y maté un blob. En realidad, dos, aunque la segunda tenía tentáculos.</w:t>
      </w:r>
    </w:p>
    <w:p>
      <w:r>
        <w:t xml:space="preserve">http://twitpic.com/4jh4l - ¡He elegido un reloj! Yey</w:t>
      </w:r>
    </w:p>
    <w:p>
      <w:r>
        <w:t xml:space="preserve">@djsteeley Creo que es menos un homenaje y más una parodia.</w:t>
      </w:r>
    </w:p>
    <w:p>
      <w:r>
        <w:t xml:space="preserve">@NeverTooSure sé que es agradable jaja</w:t>
      </w:r>
    </w:p>
    <w:p>
      <w:r>
        <w:t xml:space="preserve">Muchas tareas para completar hoy. En primer lugar, la incorporación de nuevos miembros a la red social Canadamigos, www.canadamigos.com, y el café</w:t>
      </w:r>
    </w:p>
    <w:p>
      <w:r>
        <w:t xml:space="preserve">@johnlegend Eso es encantadoramente divertido</w:t>
      </w:r>
    </w:p>
    <w:p>
      <w:r>
        <w:t xml:space="preserve">@RSR108 tratando de hacer lo mismo, llevando un negocio online además de llevar un negocio normal en el mundo "real"</w:t>
      </w:r>
    </w:p>
    <w:p>
      <w:r>
        <w:t xml:space="preserve">@tsarnick Ohhhh no sé ;) ¿una señora mayor madura?</w:t>
      </w:r>
    </w:p>
    <w:p>
      <w:r>
        <w:t xml:space="preserve">Hola, hola, hola, nos vamos a trabajar.</w:t>
      </w:r>
    </w:p>
    <w:p>
      <w:r>
        <w:t xml:space="preserve">Me gusta llevar a mis perros en el coche cuando hago recados. Siempre están emocionados de ir a cualquier lugar. como esta mañana a Krogers.</w:t>
      </w:r>
    </w:p>
    <w:p>
      <w:r>
        <w:t xml:space="preserve">@soundeffect jaja eso es impresionante!!! Estaría bien en una escena de muerte de una película de terror Quizás no sea genial....pero sí divertidamente irónico</w:t>
      </w:r>
    </w:p>
    <w:p>
      <w:r>
        <w:t xml:space="preserve">@dannywood me ha hecho sonreír... ¡eso es lo que has hecho ya esta mañana!    Que tengas un buen día!!!</w:t>
      </w:r>
    </w:p>
    <w:p>
      <w:r>
        <w:t xml:space="preserve">@animalhouse4384 Todo está bien..Eso acaba bien! &lt; a no ser, claro, que bien por la potencia de tres = la suma de extremos si X es Todo</w:t>
      </w:r>
    </w:p>
    <w:p>
      <w:r>
        <w:t xml:space="preserve">Está en el trabajo.... boo!  The Pin-Ups tocarán en Uncommon Ground el miércoles por la noche a las 21:00 (1401 W. Devon Ave., Chicago 60660</w:t>
      </w:r>
    </w:p>
    <w:p>
      <w:r>
        <w:t xml:space="preserve">@JC_Live Eso es lo que quiero. Cuantos más sean, mejor. Aunque seguro que hay algunos huevos podridos, pero pronto aprenderán.</w:t>
      </w:r>
    </w:p>
    <w:p>
      <w:r>
        <w:t xml:space="preserve">@msegers ¡Gracias! Buenos días</w:t>
      </w:r>
    </w:p>
    <w:p>
      <w:r>
        <w:t xml:space="preserve">@black_thought aún más emocionante porque te veré en CAN esta noche!</w:t>
      </w:r>
    </w:p>
    <w:p>
      <w:r>
        <w:t xml:space="preserve">@sunnysidesup @TJP5082 ¿Sigue George arreglando el coche?</w:t>
      </w:r>
    </w:p>
    <w:p>
      <w:r>
        <w:t xml:space="preserve">¿quién quiere transferir algunos conocimientos matemáticos a mi cabeza mediante un cable USB?</w:t>
      </w:r>
    </w:p>
    <w:p>
      <w:r>
        <w:t xml:space="preserve">@alphamoongirl Me encantaría pero creo que el viaje desde Londres sería demasiado</w:t>
      </w:r>
    </w:p>
    <w:p>
      <w:r>
        <w:t xml:space="preserve">Interesante. Si escribo "bicicleta", obtengo 10 seguidores de empresas de bicicletas. 'Download' me da 5 empresas de informática. Divertido.  ¿Puedes decir "palabra clave"?</w:t>
      </w:r>
    </w:p>
    <w:p>
      <w:r>
        <w:t xml:space="preserve">@ShutterBugGeek Gracias</w:t>
      </w:r>
    </w:p>
    <w:p>
      <w:r>
        <w:t xml:space="preserve">@sevenspoons Esta noche he tomado helado de menta de postre. Me encanta el material!</w:t>
      </w:r>
    </w:p>
    <w:p>
      <w:r>
        <w:t xml:space="preserve">@esoterismo cool es mi P</w:t>
      </w:r>
    </w:p>
    <w:p>
      <w:r>
        <w:t xml:space="preserve">sígueme también !!!!!!!! si tienes twitter, sígueme lool !! www.twitter.com/djarka koool</w:t>
      </w:r>
    </w:p>
    <w:p>
      <w:r>
        <w:t xml:space="preserve">@SpyCamsSpyEquip Gracias por el seguimiento</w:t>
      </w:r>
    </w:p>
    <w:p>
      <w:r>
        <w:t xml:space="preserve">@MMAGear510 gracias.... simplemente impresionante</w:t>
      </w:r>
    </w:p>
    <w:p>
      <w:r>
        <w:t xml:space="preserve">@dannywood TE QUIERO TE QUIERO TE QUIERO! ok puedes leer lo que estoy diciendo... LOVE U.</w:t>
      </w:r>
    </w:p>
    <w:p>
      <w:r>
        <w:t xml:space="preserve">@ntpro Hmm.  Mi VPN funciona bien.    (Oh... espera... ya no necesito la VPN). http://tinyurl.com/cao6tu</w:t>
      </w:r>
    </w:p>
    <w:p>
      <w:r>
        <w:t xml:space="preserve">un lunes más... pero hay menos de 2 horas de trabajo para hoy...</w:t>
      </w:r>
    </w:p>
    <w:p>
      <w:r>
        <w:t xml:space="preserve">Humous y Dorito's.... Oh, sí.</w:t>
      </w:r>
    </w:p>
    <w:p>
      <w:r>
        <w:t xml:space="preserve">Esta semana está muy ocupada; viaje rápido para perseguir algo de petróleo y gas en la ciudad y luego de vuelta a la oficina para la semana de diversión con el equipo de desarrollo</w:t>
      </w:r>
    </w:p>
    <w:p>
      <w:r>
        <w:t xml:space="preserve">después de mi anterior twitter... ¡esto es divertido! Y además siempre me motiva para un nuevo día!  ? http://blip.fm/~5jnbz</w:t>
      </w:r>
    </w:p>
    <w:p>
      <w:r>
        <w:t xml:space="preserve">En el ordenador todo el día</w:t>
      </w:r>
    </w:p>
    <w:p>
      <w:r>
        <w:t xml:space="preserve">tiene mucho que poner al día desde el fin de semana! Los anfitriones de BHR han estado ocupados, ocupados, ocupados http://plurk.com/p/rqpl7</w:t>
      </w:r>
    </w:p>
    <w:p>
      <w:r>
        <w:t xml:space="preserve">caerse</w:t>
      </w:r>
    </w:p>
    <w:p>
      <w:r>
        <w:t xml:space="preserve">Hoy es el día de Twitterland... el cierre de la casa comienza a las 11 y deberíamos empezar a mudarnos a las 3 al nuevo lugar.</w:t>
      </w:r>
    </w:p>
    <w:p>
      <w:r>
        <w:t xml:space="preserve">@flyingnutcase Eso sólo significa que no te esforzaste lo suficiente</w:t>
      </w:r>
    </w:p>
    <w:p>
      <w:r>
        <w:t xml:space="preserve">Creo que es el momento de una merienda Entonces para conseguir el día 7 enviado ... oh la procrastinación</w:t>
      </w:r>
    </w:p>
    <w:p>
      <w:r>
        <w:t xml:space="preserve">Feliz cumpleaños Snickers!!!! ? Espero que tengas el mejor día de todos! Vamos de compras!!!</w:t>
      </w:r>
    </w:p>
    <w:p>
      <w:r>
        <w:t xml:space="preserve">doneeee wheeee hahaaaaaaaa tan cansado y con sueño peter u suck no venir a mi bday!</w:t>
      </w:r>
    </w:p>
    <w:p>
      <w:r>
        <w:t xml:space="preserve">Los lunes no son tan malos cuando son así de soleados #fb</w:t>
      </w:r>
    </w:p>
    <w:p>
      <w:r>
        <w:t xml:space="preserve">@deberito La pizzería Beto's está en Banksville Rd en creo que la zona de Beachview... Perdón por contestar como 100 años después</w:t>
      </w:r>
    </w:p>
    <w:p>
      <w:r>
        <w:t xml:space="preserve">@MayLouis ¡Hola! ¿Cómo estás hoy?</w:t>
      </w:r>
    </w:p>
    <w:p>
      <w:r>
        <w:t xml:space="preserve">@Robert_Sprigge Los paracaidistas aficionados despegan miles de veces en aviones, pero rara vez aterrizan en ellos</w:t>
      </w:r>
    </w:p>
    <w:p>
      <w:r>
        <w:t xml:space="preserve">@WorkInColour ¡Fue un dolor peor que la muerte!  El Dell es sólo un ancla de barco con un cable de alimentación o un pisapapeles muy feo!</w:t>
      </w:r>
    </w:p>
    <w:p>
      <w:r>
        <w:t xml:space="preserve">está en la nube 20 menos 11, ¡deslumbrando con asombro porque le mostró el cielo!</w:t>
      </w:r>
    </w:p>
    <w:p>
      <w:r>
        <w:t xml:space="preserve">Hahaha @Jordan23Capp sí dey dooo, BOSTON Legal ese viejo gordo es divertido, ese que estaba desnudo en una bata rosa Lol</w:t>
      </w:r>
    </w:p>
    <w:p>
      <w:r>
        <w:t xml:space="preserve">@catcloud Sí, Cathy.  (De ordinario, no tengo mucho problema con que me persigan chicas desnudas, sin embargo!  )</w:t>
      </w:r>
    </w:p>
    <w:p>
      <w:r>
        <w:t xml:space="preserve">Buenos días Twitter Bugsssss 8:48am y mi día comienza ahorawwww</w:t>
      </w:r>
    </w:p>
    <w:p>
      <w:r>
        <w:t xml:space="preserve">@DutchReaganite Yo también.</w:t>
      </w:r>
    </w:p>
    <w:p>
      <w:r>
        <w:t xml:space="preserve">buenos días - gracias por mi taza de té caliente @ryancoleman</w:t>
      </w:r>
    </w:p>
    <w:p>
      <w:r>
        <w:t xml:space="preserve">@bev_estep Me alegro de que te pongas a trabajar en Twitter</w:t>
      </w:r>
    </w:p>
    <w:p>
      <w:r>
        <w:t xml:space="preserve">Llevo despierto desde las 530, odio cuando no puedo dormir. Garys tomar una siesta y yo podría hacer lo mismo</w:t>
      </w:r>
    </w:p>
    <w:p>
      <w:r>
        <w:t xml:space="preserve">A punto de ir a desayunar al café Jay Jays con mi único</w:t>
      </w:r>
    </w:p>
    <w:p>
      <w:r>
        <w:t xml:space="preserve">@TraciKnoppe De momento, todo va bien. Sin embargo, ¡todavía es pronto!</w:t>
      </w:r>
    </w:p>
    <w:p>
      <w:r>
        <w:t xml:space="preserve">maldición. sophie y yo twitteamos mucho ayer. bueno, al menos a mí me parece mucho.</w:t>
      </w:r>
    </w:p>
    <w:p>
      <w:r>
        <w:t xml:space="preserve">@amber_benson la Macarena nunca se vio tan bien. Me encantó el chillido/exclamación "Aaaaiieee".</w:t>
      </w:r>
    </w:p>
    <w:p>
      <w:r>
        <w:t xml:space="preserve">voy a hacer mi examen de sociología y vuelvo a la cama</w:t>
      </w:r>
    </w:p>
    <w:p>
      <w:r>
        <w:t xml:space="preserve">@radha_ Son unas fotos muy bonitas las que has guardado ahí... parece que llevas la cámara contigo...</w:t>
      </w:r>
    </w:p>
    <w:p>
      <w:r>
        <w:t xml:space="preserve">ATTICA A EDEN!!!! &lt;3 &lt;3 En mi poder x] Reproduciendo en mi reproductor de DVD ¡¡¡Woop!!!</w:t>
      </w:r>
    </w:p>
    <w:p>
      <w:r>
        <w:t xml:space="preserve">De vuelta a la oficina después de un gran "Evento de Redondeo de Estudiantes" el pasado jueves y viernes. Muchas gracias por venir. Fue un placer conocerlos a todos.</w:t>
      </w:r>
    </w:p>
    <w:p>
      <w:r>
        <w:t xml:space="preserve">@Cranialstrain A menudo vale la pena esperar</w:t>
      </w:r>
    </w:p>
    <w:p>
      <w:r>
        <w:t xml:space="preserve">¡¿QUÉ QUIERES DE MÍ?!  Estoy despierto.</w:t>
      </w:r>
    </w:p>
    <w:p>
      <w:r>
        <w:t xml:space="preserve">@dougiemcfly : http://tinyurl.com/c6tvz5 Alemania te quiere, jaja.</w:t>
      </w:r>
    </w:p>
    <w:p>
      <w:r>
        <w:t xml:space="preserve">Que el día 4 te acompañe #starwarsday</w:t>
      </w:r>
    </w:p>
    <w:p>
      <w:r>
        <w:t xml:space="preserve">@AMG22 Puedes encontrar más información en getonu2.com Esperamos lanzar el proyecto esta semana. Entonces sí que necesitaremos ayuda para lanzarlo!</w:t>
      </w:r>
    </w:p>
    <w:p>
      <w:r>
        <w:t xml:space="preserve">@NattyKnits ¡Sabía que lo conseguirías!</w:t>
      </w:r>
    </w:p>
    <w:p>
      <w:r>
        <w:t xml:space="preserve">Vaya, alguien está orgulloso de mí.</w:t>
      </w:r>
    </w:p>
    <w:p>
      <w:r>
        <w:t xml:space="preserve">@MelBrooke ¡¡Feliz mes de cumpleaños!! Yo sólo tengo un día pero tú te mereces todo el mes</w:t>
      </w:r>
    </w:p>
    <w:p>
      <w:r>
        <w:t xml:space="preserve">@dannywood adivinando... ¿Corrió 4 millas y gimnasio? Superman te oxox</w:t>
      </w:r>
    </w:p>
    <w:p>
      <w:r>
        <w:t xml:space="preserve">Wow el vicodin debe haber funcionado yo dormí demasiado... Será mejor que actualice BJADAY.com o no tendré trabajo</w:t>
      </w:r>
    </w:p>
    <w:p>
      <w:r>
        <w:t xml:space="preserve">@kevingraham oh, y gracias por la ayuda</w:t>
      </w:r>
    </w:p>
    <w:p>
      <w:r>
        <w:t xml:space="preserve">@C64Takeaway ese es un gran remix del mismo. Doblemente Wow!</w:t>
      </w:r>
    </w:p>
    <w:p>
      <w:r>
        <w:t xml:space="preserve">@bosskhouston im bloggin ahora mismo...lo hará más tarde</w:t>
      </w:r>
    </w:p>
    <w:p>
      <w:r>
        <w:t xml:space="preserve">@Chambers_ Hahaaaha</w:t>
      </w:r>
    </w:p>
    <w:p>
      <w:r>
        <w:t xml:space="preserve">si quieres información sobre el #ecomonday echa un vistazo a http://tinyurl.com/cpv32e y sigue a @ecomonday . Es como el #followfriday pero en verde! (y lunes)</w:t>
      </w:r>
    </w:p>
    <w:p>
      <w:r>
        <w:t xml:space="preserve">@Jamie_127 LOL Sólo recuerda cómo fue después de mi accidente de coche</w:t>
      </w:r>
    </w:p>
    <w:p>
      <w:r>
        <w:t xml:space="preserve">@corkyloowho jaja @Jonasbrothers realmente deberíais daros prisa y anunciar las fechas de la gira australiana. ¡Han pasado 3 malditos meses! @thePISTOL</w:t>
      </w:r>
    </w:p>
    <w:p>
      <w:r>
        <w:t xml:space="preserve">de camino al trabajo, tarde como siempre</w:t>
      </w:r>
    </w:p>
    <w:p>
      <w:r>
        <w:t xml:space="preserve">@IncomeDiary Claro, es más fácil entrar todos los días y hacer posts como un administrador o mod, pero voy a tratar</w:t>
      </w:r>
    </w:p>
    <w:p>
      <w:r>
        <w:t xml:space="preserve">@cutmasta_ ...quisiera pedir "ElDonS@very_cool_domain", "TheStrat@very_cool_domain" y "schweigi@very_cool_domain"</w:t>
      </w:r>
    </w:p>
    <w:p>
      <w:r>
        <w:t xml:space="preserve">Hizo una conexión perfecta con Toro Toro Quebec Dos.</w:t>
      </w:r>
    </w:p>
    <w:p>
      <w:r>
        <w:t xml:space="preserve">@3squares lo haré!! gracias</w:t>
      </w:r>
    </w:p>
    <w:p>
      <w:r>
        <w:t xml:space="preserve">@tomsorrells Sé que lo necesitamos pero no soy fan de la lluvia/humedad diaria &amp; soy nativo. Disfrutaré de lo seco mientras dure.</w:t>
      </w:r>
    </w:p>
    <w:p>
      <w:r>
        <w:t xml:space="preserve">@dannywood Oh, ¿fue un maratón de sexo? mahasha</w:t>
      </w:r>
    </w:p>
    <w:p>
      <w:r>
        <w:t xml:space="preserve">@machinemaria ...oh. jajajajaja pero no, en serio, le digo al personal de servicio que se ven muy bien todo el tiempo, es lo más fácil de hacer.</w:t>
      </w:r>
    </w:p>
    <w:p>
      <w:r>
        <w:t xml:space="preserve">Pepsi throwback, sabes tan bien en mi barriga.</w:t>
      </w:r>
    </w:p>
    <w:p>
      <w:r>
        <w:t xml:space="preserve">el día está a punto de terminar... por fin he podido pasar con todos los comentarios ¡Ahora a esperar el nuevo blog de TED!</w:t>
      </w:r>
    </w:p>
    <w:p>
      <w:r>
        <w:t xml:space="preserve">@jeremydmiller ok... tal vez no enojado... solo con muy poco sentido</w:t>
      </w:r>
    </w:p>
    <w:p>
      <w:r>
        <w:t xml:space="preserve">@LeelooDogBlog Gracias por todos los increíbles tweets LeeLoo, me alegro de que hayas disfrutado del fin de semana.</w:t>
      </w:r>
    </w:p>
    <w:p>
      <w:r>
        <w:t xml:space="preserve">@sarieanne Cómetelo, es bueno para ti</w:t>
      </w:r>
    </w:p>
    <w:p>
      <w:r>
        <w:t xml:space="preserve">@MattthewHoare por favor no me digas que han bajado el precio de los macbooks.. aunque si el photoshop se ha reducido, sería genial</w:t>
      </w:r>
    </w:p>
    <w:p>
      <w:r>
        <w:t xml:space="preserve">Hoy he repartido los formularios de evaluación a mis alumnos de marketing 1, y uno de ellos ha dicho que era "distante y condescendiente". Sin embargo, el resto me adora</w:t>
      </w:r>
    </w:p>
    <w:p>
      <w:r>
        <w:t xml:space="preserve">se gradúa la universidad el sábado</w:t>
      </w:r>
    </w:p>
    <w:p>
      <w:r>
        <w:t xml:space="preserve">@Bofu2U ¡Buenos días!</w:t>
      </w:r>
    </w:p>
    <w:p>
      <w:r>
        <w:t xml:space="preserve">llamando a mamá para preguntarle si puede comprar un helado</w:t>
      </w:r>
    </w:p>
    <w:p>
      <w:r>
        <w:t xml:space="preserve">@elliottja ¡Ja! Por lo visto hablo con acento pijo según las personas que vi en la Comarca la última vez, ¡vestidas muy femeninas! Te hace reír</w:t>
      </w:r>
    </w:p>
    <w:p>
      <w:r>
        <w:t xml:space="preserve">@damoxy ¡Salud!  Me gustaría agradecer a zBrush por hacer todo esto posible</w:t>
      </w:r>
    </w:p>
    <w:p>
      <w:r>
        <w:t xml:space="preserve">@zedshaw ¡No quise decir que fueras incompetente! Pero lo soy totalmente</w:t>
      </w:r>
    </w:p>
    <w:p>
      <w:r>
        <w:t xml:space="preserve">@SongzYuuup http://twitpic.com/4gemf - Definitivamente puedo apreciar esto. Las cosas simples que hacen mi día...</w:t>
      </w:r>
    </w:p>
    <w:p>
      <w:r>
        <w:t xml:space="preserve">@RyanSeacrest Lo mismo digo: el café es la línea de vida de todas las cosas buenas</w:t>
      </w:r>
    </w:p>
    <w:p>
      <w:r>
        <w:t xml:space="preserve">@WirelessWoman sí, pero el 75% está en el plan inalámbrico equivocado</w:t>
      </w:r>
    </w:p>
    <w:p>
      <w:r>
        <w:t xml:space="preserve">Iré al estreno de Star Trek mañana por la noche, súper emocionado. No me importa si soy un nerd, ¡Star Trek es increíble!</w:t>
      </w:r>
    </w:p>
    <w:p>
      <w:r>
        <w:t xml:space="preserve">Bon Voyage cumpleaños Hermano @ Mccarran! cyah nuevo vegas en julio. no ha dormido todavía y la clase @ 1 .. un fin de semana tan divertido</w:t>
      </w:r>
    </w:p>
    <w:p>
      <w:r>
        <w:t xml:space="preserve">@margaretcho aprende el niño de dos cabezas por el hotel nutreal milk</w:t>
      </w:r>
    </w:p>
    <w:p>
      <w:r>
        <w:t xml:space="preserve">@Dreamyeyes Sí, yo era rojo como una langosta durante días, porque soy demasiado pálido, pero hoy por fin tiene un buen color ~~</w:t>
      </w:r>
    </w:p>
    <w:p>
      <w:r>
        <w:t xml:space="preserve">@robluketic cuando veas a Jackson más tarde hoy, dale abrazos y besos de mi parte</w:t>
      </w:r>
    </w:p>
    <w:p>
      <w:r>
        <w:t xml:space="preserve">@danceashleylove espero que te sientas mejor muy pronto!</w:t>
      </w:r>
    </w:p>
    <w:p>
      <w:r>
        <w:t xml:space="preserve">el hueso a lo largo de la parte exterior de ur pies ~ hacer un rastreo de oruga de los lados 4 trabajos de reflexología de alivio de la columna vertebral.</w:t>
      </w:r>
    </w:p>
    <w:p>
      <w:r>
        <w:t xml:space="preserve">@ibeatcancrtwice gracias...hasta me lavé detrás de mis orejas peludas tú también estás maravillosa</w:t>
      </w:r>
    </w:p>
    <w:p>
      <w:r>
        <w:t xml:space="preserve">Reunión de personal hoy con JoeMo... ¡no será lo mismo! Viaja con cuidado @joemoore10... ¡nos vemos mañana!</w:t>
      </w:r>
    </w:p>
    <w:p>
      <w:r>
        <w:t xml:space="preserve">Por favor, lee el post de mi amigo y deja un comentario http://tinyurl.com/czb2sg</w:t>
      </w:r>
    </w:p>
    <w:p>
      <w:r>
        <w:t xml:space="preserve">@emmao414 ¿los encontraste? Cuéntanos cómo te salen ¿no? Nosotros vamos a hacer tortitas de arándanos esta mañana</w:t>
      </w:r>
    </w:p>
    <w:p>
      <w:r>
        <w:t xml:space="preserve">@Shontelle_Layne hmm... ¿cuál es tu película favorita?? ¿programas de televisión?</w:t>
      </w:r>
    </w:p>
    <w:p>
      <w:r>
        <w:t xml:space="preserve">¿Qué prefieres? ¿Hamdemia, Aporkalypse o Parmageddon?</w:t>
      </w:r>
    </w:p>
    <w:p>
      <w:r>
        <w:t xml:space="preserve">ya se han completado dos horas y media. relajándose hasta la mitad de las 2</w:t>
      </w:r>
    </w:p>
    <w:p>
      <w:r>
        <w:t xml:space="preserve">@asexynyfemale solo asegúrate de tenerlo bien hecho</w:t>
      </w:r>
    </w:p>
    <w:p>
      <w:r>
        <w:t xml:space="preserve">Buenos días.  ? http://blip.fm/~5jnl7</w:t>
      </w:r>
    </w:p>
    <w:p>
      <w:r>
        <w:t xml:space="preserve">@julcal</w:t>
      </w:r>
    </w:p>
    <w:p>
      <w:r>
        <w:t xml:space="preserve">¡No tengo ni idea de este twitter!</w:t>
      </w:r>
    </w:p>
    <w:p>
      <w:r>
        <w:t xml:space="preserve">@MelKirk lol, Gracias por la mañana Chuckle No estoy seguro de si me sigues? Por favor, comprueba...</w:t>
      </w:r>
    </w:p>
    <w:p>
      <w:r>
        <w:t xml:space="preserve">@ItalyJames wutz bueno, te envié ese emai de nuevo, llegar a mí chica 614 638 0255</w:t>
      </w:r>
    </w:p>
    <w:p>
      <w:r>
        <w:t xml:space="preserve">@endlessblush Estaba listo hace media hora, pero no te diste cuenta. Ya lo he superado.</w:t>
      </w:r>
    </w:p>
    <w:p>
      <w:r>
        <w:t xml:space="preserve">@TraceyHewins Buenos días</w:t>
      </w:r>
    </w:p>
    <w:p>
      <w:r>
        <w:t xml:space="preserve">Feliz Día de Star Wars</w:t>
      </w:r>
    </w:p>
    <w:p>
      <w:r>
        <w:t xml:space="preserve">final de filosofía hoy! gracias @sportygirlie08 ya son 3 días!!!!</w:t>
      </w:r>
    </w:p>
    <w:p>
      <w:r>
        <w:t xml:space="preserve">¡Espero que mis compañeros de piso tengan una buena mañana sin TP y jabón!</w:t>
      </w:r>
    </w:p>
    <w:p>
      <w:r>
        <w:t xml:space="preserve">escuela. 39 días @nicoleheartsjb!!! tan emocionado. Increíble estreno @Jonasbrothers</w:t>
      </w:r>
    </w:p>
    <w:p>
      <w:r>
        <w:t xml:space="preserve">Llámame Einstein. Tengo los resultados del examen de matemáticas: A- hell yesss</w:t>
      </w:r>
    </w:p>
    <w:p>
      <w:r>
        <w:t xml:space="preserve">@seanpercival Lo tendré en cuenta si decido añadir una etapa en Los Ángeles a mi estancia en la costa oeste en junio</w:t>
      </w:r>
    </w:p>
    <w:p>
      <w:r>
        <w:t xml:space="preserve">@LeviFig Ya lo he arreglado de hecho</w:t>
      </w:r>
    </w:p>
    <w:p>
      <w:r>
        <w:t xml:space="preserve">@pathea Buenos días Duh. Debo poner en marcha mi cerebro antes de tuitear</w:t>
      </w:r>
    </w:p>
    <w:p>
      <w:r>
        <w:t xml:space="preserve">me vuelvo a la cama para una siesta, me muero de hambre !!! tty l</w:t>
      </w:r>
    </w:p>
    <w:p>
      <w:r>
        <w:t xml:space="preserve">@twistedscience Aquí también llovió</w:t>
      </w:r>
    </w:p>
    <w:p>
      <w:r>
        <w:t xml:space="preserve">@feelme vi esta dieta de 6 semanas que era sin azúcar, sin arroz, sin trigo, sin patatas, tanta proteína como quieras. Así que sólo hice sin azúcar.</w:t>
      </w:r>
    </w:p>
    <w:p>
      <w:r>
        <w:t xml:space="preserve">sentada en casa de katies con jo, los otros dos están fuera haciendo cosas, y yo tengo gripe porcina y bronquitis pero eso es una historia diferente.</w:t>
      </w:r>
    </w:p>
    <w:p>
      <w:r>
        <w:t xml:space="preserve">Wild Oats Pinot Grigio = v fácil de beber</w:t>
      </w:r>
    </w:p>
    <w:p>
      <w:r>
        <w:t xml:space="preserve">Tocando en THE HAVEN esta noche con Cassandra Wilcox, Patrick Bell, Ben Bloss, &amp; Bucket of Nails! Las puertas son a las 8pm. 21+: $6, menores de 21: $8!</w:t>
      </w:r>
    </w:p>
    <w:p>
      <w:r>
        <w:t xml:space="preserve">@AntiDepressiva A mí me motiva el hecho de que sé que me despertaré y seré más productivo si voy, luego si duermo hasta tarde, aunque sólo soy yo</w:t>
      </w:r>
    </w:p>
    <w:p>
      <w:r>
        <w:t xml:space="preserve">@dannywood Mi mente se va a la cuneta</w:t>
      </w:r>
    </w:p>
    <w:p>
      <w:r>
        <w:t xml:space="preserve">@sevenspoons Me gusta la mía verde Sólo que de alguna manera no sabe a menta de otra manera .. je je.</w:t>
      </w:r>
    </w:p>
    <w:p>
      <w:r>
        <w:t xml:space="preserve">Necesito un café</w:t>
      </w:r>
    </w:p>
    <w:p>
      <w:r>
        <w:t xml:space="preserve">@David_N_Wilson ¡Vamos, me gusta más la explicación de los superpoderes! LOL</w:t>
      </w:r>
    </w:p>
    <w:p>
      <w:r>
        <w:t xml:space="preserve">@margaretcho aprende el niño de dos cabezas de nutreal milk hotel</w:t>
      </w:r>
    </w:p>
    <w:p>
      <w:r>
        <w:t xml:space="preserve">@brotherjesse La pelota está en movimiento. Tengo que teclear conceptos en formato de esquema que podríamos desarrollar los para asegurar que entregamos la grandeza</w:t>
      </w:r>
    </w:p>
    <w:p>
      <w:r>
        <w:t xml:space="preserve">5-4-09 ¿qué crees que voy a hacer esta noche?</w:t>
      </w:r>
    </w:p>
    <w:p>
      <w:r>
        <w:t xml:space="preserve">@rockeye Puede que le dé otra oportunidad.</w:t>
      </w:r>
    </w:p>
    <w:p>
      <w:r>
        <w:t xml:space="preserve">@ToffeeTFB Fue *un gran día*.</w:t>
      </w:r>
    </w:p>
    <w:p>
      <w:r>
        <w:t xml:space="preserve">No podría haber planeado una mejor fiesta sorpresa para mi marido</w:t>
      </w:r>
    </w:p>
    <w:p>
      <w:r>
        <w:t xml:space="preserve">@LaBarceloneta Creo que voy a apuntar a la fecha de lanzamiento original, que es el 29 de julio.  Tiempo suficiente para suscitar un falso o irónico interés.</w:t>
      </w:r>
    </w:p>
    <w:p>
      <w:r>
        <w:t xml:space="preserve">@ginidietrich Los informes meteorológicos de una semana con temperaturas superiores a los 60 grados me hacen feliz ¡Tiempo perfecto para correr!</w:t>
      </w:r>
    </w:p>
    <w:p>
      <w:r>
        <w:t xml:space="preserve">@ajkavanagh - Acabo de ver el quiosco en la Estación Central. Buen trabajo.</w:t>
      </w:r>
    </w:p>
    <w:p>
      <w:r>
        <w:t xml:space="preserve">@Bronzethumb Gracias.</w:t>
      </w:r>
    </w:p>
    <w:p>
      <w:r>
        <w:t xml:space="preserve">@TSapi1 Vi tu tweet hace un par de semanas que tenía ese hashtag, así que quería contribuir ya que soy un gran fan de Mitch</w:t>
      </w:r>
    </w:p>
    <w:p>
      <w:r>
        <w:t xml:space="preserve">@catholicgirlyz ohhhhh con ustedes</w:t>
      </w:r>
    </w:p>
    <w:p>
      <w:r>
        <w:t xml:space="preserve">He superado las 700.000 visitas a mis vídeos de YouTube</w:t>
      </w:r>
    </w:p>
    <w:p>
      <w:r>
        <w:t xml:space="preserve">@missgiggly Buenas noches</w:t>
      </w:r>
    </w:p>
    <w:p>
      <w:r>
        <w:t xml:space="preserve">@ChipEFT Buenos días Chip - me ha encantado el nuevo formato html de tu ezine.</w:t>
      </w:r>
    </w:p>
    <w:p>
      <w:r>
        <w:t xml:space="preserve">@dannywood creo que estabas trabajando esos músculos que tanto nos gustan.</w:t>
      </w:r>
    </w:p>
    <w:p>
      <w:r>
        <w:t xml:space="preserve">@agent_22 ok así que estoy teniendo un momento de insomnio completo. Son las 6 de la mañana(casi) y TODAVÍA estoy despierta. Odio cuando no puedo dejar de pensar! mornin!</w:t>
      </w:r>
    </w:p>
    <w:p>
      <w:r>
        <w:t xml:space="preserve">@cameronfrye ¡Awww, eso es increíble sin embargo! Nunca he ido a un concierto de SoCo o JM...pero una vez Zac hanson me dio su baqueta!</w:t>
      </w:r>
    </w:p>
    <w:p>
      <w:r>
        <w:t xml:space="preserve">@mrxtothaz no deberías desperdiciar el puente de mayo en el asqueroso norte, deberías estar en el sur, en Brighton, donde está la fiesta</w:t>
      </w:r>
    </w:p>
    <w:p>
      <w:r>
        <w:t xml:space="preserve">@sln25373 jajaja yo estaba como :O DOUGIE THATS HARSH!!! ¿estás contento de que te haya contestado?</w:t>
      </w:r>
    </w:p>
    <w:p>
      <w:r>
        <w:t xml:space="preserve">@iseric te compro uno</w:t>
      </w:r>
    </w:p>
    <w:p>
      <w:r>
        <w:t xml:space="preserve">@ramin987 Aha ambos de la misma longitud, touche</w:t>
      </w:r>
    </w:p>
    <w:p>
      <w:r>
        <w:t xml:space="preserve">@missfree hey free</w:t>
      </w:r>
    </w:p>
    <w:p>
      <w:r>
        <w:t xml:space="preserve">Hoy es el último día de universidad.</w:t>
      </w:r>
    </w:p>
    <w:p>
      <w:r>
        <w:t xml:space="preserve">@jocope bueno, tenía la impresión de que la mayoría de la gente tiene ganas de comprar sofás nuevos Para ser justos, no estamos alicatando, tenemos un hombre para eso</w:t>
      </w:r>
    </w:p>
    <w:p>
      <w:r>
        <w:t xml:space="preserve">Buenos días</w:t>
      </w:r>
    </w:p>
    <w:p>
      <w:r>
        <w:t xml:space="preserve">choque de trenes. nicee</w:t>
      </w:r>
    </w:p>
    <w:p>
      <w:r>
        <w:t xml:space="preserve">en el camino a la escuela de niñeras comienza mañana! un paso más cerca de ser un maestro!</w:t>
      </w:r>
    </w:p>
    <w:p>
      <w:r>
        <w:t xml:space="preserve">¡¡¡Hacerme las uñas!!! ¡¡Qué relajante!! Benji está a sólo 24 horas de distancia !!!!</w:t>
      </w:r>
    </w:p>
    <w:p>
      <w:r>
        <w:t xml:space="preserve">@kristyknox Suena divertido... ¡¿Creo?! LOL! Yo traviesa, debería estar planchando y viendo porno NK en youtube en su lugar! LMAO!</w:t>
      </w:r>
    </w:p>
    <w:p>
      <w:r>
        <w:t xml:space="preserve">se está preparando para ir al apartamento</w:t>
      </w:r>
    </w:p>
    <w:p>
      <w:r>
        <w:t xml:space="preserve">Lunes de Mashups! En honor a la histeria de la gripe porcina http://blip.fm/~5jnv2</w:t>
      </w:r>
    </w:p>
    <w:p>
      <w:r>
        <w:t xml:space="preserve">@Izzndsophtv quiero experimentar la nieve no tenemos nieve aquí y es una mierda</w:t>
      </w:r>
    </w:p>
    <w:p>
      <w:r>
        <w:t xml:space="preserve">En la cama. Una taza de café. La televisión encendida... Todo esto mientras el marido está cocinando... La vida es dulce...</w:t>
      </w:r>
    </w:p>
    <w:p>
      <w:r>
        <w:t xml:space="preserve">Acabo de despertar... ocupado ocupado 2day... bake bbyshower cupcakes y jays bday cake, bleach hair again &amp; see my boo</w:t>
      </w:r>
    </w:p>
    <w:p>
      <w:r>
        <w:t xml:space="preserve">@Nickems eso sería genial!!! gracias!!</w:t>
      </w:r>
    </w:p>
    <w:p>
      <w:r>
        <w:t xml:space="preserve">@what_tha lol ¡Felicidades!</w:t>
      </w:r>
    </w:p>
    <w:p>
      <w:r>
        <w:t xml:space="preserve">.. Empezando una nueva semana ;) Hoy voy al GYM ;) Hola a todos</w:t>
      </w:r>
    </w:p>
    <w:p>
      <w:r>
        <w:t xml:space="preserve">Comer un panecillo delicioso</w:t>
      </w:r>
    </w:p>
    <w:p>
      <w:r>
        <w:t xml:space="preserve">@iloven3wyork Gracias</w:t>
      </w:r>
    </w:p>
    <w:p>
      <w:r>
        <w:t xml:space="preserve">Me alegro de que hayamos hecho un buen trabajo</w:t>
      </w:r>
    </w:p>
    <w:p>
      <w:r>
        <w:t xml:space="preserve">@garlicdog Creo que tu amigo está pensando en Jonathan, no en Danny</w:t>
      </w:r>
    </w:p>
    <w:p>
      <w:r>
        <w:t xml:space="preserve">Llegué a casa temprano de la escuela para ponerme al día con mi falta de sueño. Gracias @thebamboozle</w:t>
      </w:r>
    </w:p>
    <w:p>
      <w:r>
        <w:t xml:space="preserve">Así que estoy considerando REALMENTE en este momento los mismos días pero aún más dinero. Trabajo más duro sin embargo, pero no puedo imaginar más duro que lo que hago ahora.</w:t>
      </w:r>
    </w:p>
    <w:p>
      <w:r>
        <w:t xml:space="preserve">Trepando por los coches accidentados. Diversión desternillante</w:t>
      </w:r>
    </w:p>
    <w:p>
      <w:r>
        <w:t xml:space="preserve">@DonMcAllister ¡Ahora tengo que encontrar el de Keynote! Al menos ya sé dónde ir! #ScreenCastsOnline</w:t>
      </w:r>
    </w:p>
    <w:p>
      <w:r>
        <w:t xml:space="preserve">@SoulSistaNindy ¿qué hizo alguien? y buenos días</w:t>
      </w:r>
    </w:p>
    <w:p>
      <w:r>
        <w:t xml:space="preserve">y más #&lt;3criminy cuteness! http://tinyurl.com/cd8yab #sinfest</w:t>
      </w:r>
    </w:p>
    <w:p>
      <w:r>
        <w:t xml:space="preserve">@Decordiva Sí, estoy reuniendo algo de material para mi primera presentación en EE.UU. a los agentes inmobiliarios. Todavía no he trabajado en el ángulo, pero vendrá.</w:t>
      </w:r>
    </w:p>
    <w:p>
      <w:r>
        <w:t xml:space="preserve">n caso de que se haya perdido el programa de ayer, aquí tiene la oportunidad de volver a escucharlo en el iPlayer de la BBC, disfrute de http://tiny.cc/oIkbK</w:t>
      </w:r>
    </w:p>
    <w:p>
      <w:r>
        <w:t xml:space="preserve">@ambernclark nena solo estoy jodiendo! solo aburrido! no hay que preocuparse</w:t>
      </w:r>
    </w:p>
    <w:p>
      <w:r>
        <w:t xml:space="preserve">27 Seguidores 23 Más.... para Twitter Party!!!!!</w:t>
      </w:r>
    </w:p>
    <w:p>
      <w:r>
        <w:t xml:space="preserve">@bernadeth oic, ¿dónde en Cavite? no lo siento no soy de América ... si usted puede ver mi perfil, no hay ninguna palabra como América allí</w:t>
      </w:r>
    </w:p>
    <w:p>
      <w:r>
        <w:t xml:space="preserve">radianborge está aprendiendo las formas de ser el padre de pamilya ¡vaya vaya borgie!</w:t>
      </w:r>
    </w:p>
    <w:p>
      <w:r>
        <w:t xml:space="preserve">@tyranasaurusbex Sexy ¿A qué hora vienes a la ciudad? ¿Nos vemos a las 5?</w:t>
      </w:r>
    </w:p>
    <w:p>
      <w:r>
        <w:t xml:space="preserve">@talkmaster Te das cuenta de que acabas de hacer un favor a @inkspotworkshop. Mejor que una página completa en el AJC.</w:t>
      </w:r>
    </w:p>
    <w:p>
      <w:r>
        <w:t xml:space="preserve">Estoy en el trabajo, esperando disfrutar del día!!  Cruzamos los dedos!!</w:t>
      </w:r>
    </w:p>
    <w:p>
      <w:r>
        <w:t xml:space="preserve">Escuchando mi canción favorita... ALLAH KE BANDE HASDE</w:t>
      </w:r>
    </w:p>
    <w:p>
      <w:r>
        <w:t xml:space="preserve">@jpoglesby Espero que te sientas mejor pronto y que veas mi genial backround en mi perfil</w:t>
      </w:r>
    </w:p>
    <w:p>
      <w:r>
        <w:t xml:space="preserve">Fui a ver la película de Hannah Montana el sábado y me encantó .... aunque todavía no puedo trabajar en twitter</w:t>
      </w:r>
    </w:p>
    <w:p>
      <w:r>
        <w:t xml:space="preserve">@juenese me sentí totalmente mal por el chico. jaja estoy bien os echo de menos chicos!</w:t>
      </w:r>
    </w:p>
    <w:p>
      <w:r>
        <w:t xml:space="preserve">@butterflydi voy a estar de vuelta en él más tarde hoy, tiene un montón de oro, pero dispuesto a ayudar a usted, si usted necesita algo en absoluto</w:t>
      </w:r>
    </w:p>
    <w:p>
      <w:r>
        <w:t xml:space="preserve">@followmethisfar ¡gracias por el seguimiento! El amor de tu vida es adorable</w:t>
      </w:r>
    </w:p>
    <w:p>
      <w:r>
        <w:t xml:space="preserve">Preparándose para ir a la escuela</w:t>
      </w:r>
    </w:p>
    <w:p>
      <w:r>
        <w:t xml:space="preserve">Ojalá estuviera en Londres para presenciar personalmente el Nun Run! Qué gran idea para el estreno del nuevo espectáculo de Sister Act en Broadway</w:t>
      </w:r>
    </w:p>
    <w:p>
      <w:r>
        <w:t xml:space="preserve">cierto lol no hay problema sobre el unfollowing..no loco</w:t>
      </w:r>
    </w:p>
    <w:p>
      <w:r>
        <w:t xml:space="preserve">@dougiemcfly así que cuál eres El Bueno, El Malo o El Feo</w:t>
      </w:r>
    </w:p>
    <w:p>
      <w:r>
        <w:t xml:space="preserve">La hora del café</w:t>
      </w:r>
    </w:p>
    <w:p>
      <w:r>
        <w:t xml:space="preserve">@amorfia delegada Ahora estoy comiendo paté en una tostada un mi mujer está editando la sesión de compromiso de ayer ;)</w:t>
      </w:r>
    </w:p>
    <w:p>
      <w:r>
        <w:t xml:space="preserve">Escuela... jaja bueno espero que el día de hoy sea divertido. Voy a publicar mis actualizaciones regulares durante el día. Sígueme y mantente al día!</w:t>
      </w:r>
    </w:p>
    <w:p>
      <w:r>
        <w:t xml:space="preserve">Comprobado la cuenta bancaria esta mañana... me puse un poco triste... entonces decidí que me imaginaría un 0 al final sólo para hacerme sonreír.  #whateverworks</w:t>
      </w:r>
    </w:p>
    <w:p>
      <w:r>
        <w:t xml:space="preserve">Hey @robluketic "keep clear" (robluketic live &gt; http://ustre.am/2w5v)</w:t>
      </w:r>
    </w:p>
    <w:p>
      <w:r>
        <w:t xml:space="preserve">@jerzegurl ¡Hola! ¡También te he echado de menos! ¿Qué has hecho?</w:t>
      </w:r>
    </w:p>
    <w:p>
      <w:r>
        <w:t xml:space="preserve">día soleado, perspectiva soleada</w:t>
      </w:r>
    </w:p>
    <w:p>
      <w:r>
        <w:t xml:space="preserve">Parece que el sol está regresando en el medio oeste!!!! Feliz lunes para mí</w:t>
      </w:r>
    </w:p>
    <w:p>
      <w:r>
        <w:t xml:space="preserve">Hoy es el examen de biología. Luego a casa a preparar la psicología.</w:t>
      </w:r>
    </w:p>
    <w:p>
      <w:r>
        <w:t xml:space="preserve">sí fffff.at laboratorio que viene con super duper iphone real aplicación de rascado http://fffff.at/spinning-vinyl-ipod-app</w:t>
      </w:r>
    </w:p>
    <w:p>
      <w:r>
        <w:t xml:space="preserve">@medscholar08 prueba #fireflight primero... el metal liderado por mujeres es impresionante... ¡El álbum Unbreakable sería un buen comienzo!</w:t>
      </w:r>
    </w:p>
    <w:p>
      <w:r>
        <w:t xml:space="preserve">@WorkingDaze_Roy les digo que es facebook menos todo, menos las actualizaciones de estado.</w:t>
      </w:r>
    </w:p>
    <w:p>
      <w:r>
        <w:t xml:space="preserve">@RX2904 ¡Bien! Deberías enviarlo a failblog.org</w:t>
      </w:r>
    </w:p>
    <w:p>
      <w:r>
        <w:t xml:space="preserve">@SarahWV jejeje efectivamente lo es, de hecho estuve a punto de cambiar mi biografía a solo 'Don't Panic' pero quise mantenerme en el #freehugs</w:t>
      </w:r>
    </w:p>
    <w:p>
      <w:r>
        <w:t xml:space="preserve">@Vacant_Stained http://twitpic.com/4jhe5 - ¡Me encanta! es simplemente impresionante</w:t>
      </w:r>
    </w:p>
    <w:p>
      <w:r>
        <w:t xml:space="preserve">Me he despertado después de unas 6 horas de sueño. Me siento mejor ahora</w:t>
      </w:r>
    </w:p>
    <w:p>
      <w:r>
        <w:t xml:space="preserve">contando los minutos hasta que pueda ir a casa</w:t>
      </w:r>
    </w:p>
    <w:p>
      <w:r>
        <w:t xml:space="preserve">up.....i nEEd coFFee. b0ut2get ready2start this new day in my lie</w:t>
      </w:r>
    </w:p>
    <w:p>
      <w:r>
        <w:t xml:space="preserve">y escuchando a Los Monstruos.</w:t>
      </w:r>
    </w:p>
    <w:p>
      <w:r>
        <w:t xml:space="preserve">@dougiemcfly dios los frappachinos de menta son increíbles... y adictivos</w:t>
      </w:r>
    </w:p>
    <w:p>
      <w:r>
        <w:t xml:space="preserve">@dlayphoto Sí, Koi desde hace unos años y han tenido bebés también.  Los más grandes casi 2 pies de largo ahora y todos ellos tienen nombres ..</w:t>
      </w:r>
    </w:p>
    <w:p>
      <w:r>
        <w:t xml:space="preserve">... voy a fallar mi final de arte. FML. este ha sido, con mucho, el peor semestre de mi vida en cuanto a la escuela - de lo contrario fue el mejor</w:t>
      </w:r>
    </w:p>
    <w:p>
      <w:r>
        <w:t xml:space="preserve">@jabula Gracias ¡Dale 5 estrellas!!11</w:t>
      </w:r>
    </w:p>
    <w:p>
      <w:r>
        <w:t xml:space="preserve">esta es mi penúltima biología y la primera vez que he llegado a tiempo. Jaja.</w:t>
      </w:r>
    </w:p>
    <w:p>
      <w:r>
        <w:t xml:space="preserve">Oh alegría tengo que abrir los vestuarios mañana bueno tal vez me permita ponerme al día en mi lectura por lo menos</w:t>
      </w:r>
    </w:p>
    <w:p>
      <w:r>
        <w:t xml:space="preserve">@JoLoPe Me ha gustado.  ¿Lo grabaste tú mismo?  Si es así tienes una voz muy tranquilizadora.</w:t>
      </w:r>
    </w:p>
    <w:p>
      <w:r>
        <w:t xml:space="preserve">@Madinafire Comprando mi copia hoy, tan emocionada! Necesito aprenderlo para el viernes Buena suerte en Sheffield</w:t>
      </w:r>
    </w:p>
    <w:p>
      <w:r>
        <w:t xml:space="preserve">@taylorswift13 hola voy a verte el miércoles en shepards bush</w:t>
      </w:r>
    </w:p>
    <w:p>
      <w:r>
        <w:t xml:space="preserve">Demonios, Kellynn tiene un Twitter. Finalmente.</w:t>
      </w:r>
    </w:p>
    <w:p>
      <w:r>
        <w:t xml:space="preserve">@dougiemcfly diviértete caminando a casa por tu cuenta xo</w:t>
      </w:r>
    </w:p>
    <w:p>
      <w:r>
        <w:t xml:space="preserve">Trabajar en un plan de relaciones públicas. Después, los premios.</w:t>
      </w:r>
    </w:p>
    <w:p>
      <w:r>
        <w:t xml:space="preserve">Actualmente subiendo wordpress, esto dará al nuevo sitio un poco más de fluidez que blogger hace</w:t>
      </w:r>
    </w:p>
    <w:p>
      <w:r>
        <w:t xml:space="preserve">Mis buenos prensistas http://mobypicture.com/?uqi0h2</w:t>
      </w:r>
    </w:p>
    <w:p>
      <w:r>
        <w:t xml:space="preserve">@thinksmith tenemos que hablar estás un paso adelante... conozco otras dos personas que también están un paso adelante</w:t>
      </w:r>
    </w:p>
    <w:p>
      <w:r>
        <w:t xml:space="preserve">Estoy muy emocionada de que Rob Thomas haya vuelto.</w:t>
      </w:r>
    </w:p>
    <w:p>
      <w:r>
        <w:t xml:space="preserve">Ley de la atracción - Se requiere un poco de montaje (acción) Si usted ha pedido 2 entrar en la escuela de medicina, todavía necesita 2 llenar la solicitud</w:t>
      </w:r>
    </w:p>
    <w:p>
      <w:r>
        <w:t xml:space="preserve">TalkingWithTami Buenos días Sra. Tammie!  Su fam parecía adorable en el Círculo de la Familia lo compré y fue como "ver la miel?  He hablado con ella" LOL</w:t>
      </w:r>
    </w:p>
    <w:p>
      <w:r>
        <w:t xml:space="preserve">@J_Schools haha funny cause i blame @shiatheninja and @cocotheninja for me not going to bed its a vicious circle</w:t>
      </w:r>
    </w:p>
    <w:p>
      <w:r>
        <w:t xml:space="preserve">@terrymyers Mi hijo alucinaría con el Halcón</w:t>
      </w:r>
    </w:p>
    <w:p>
      <w:r>
        <w:t xml:space="preserve">@catatonickid @YogaChicky @shiv379 Shiv, su lugar, lentamente espero</w:t>
      </w:r>
    </w:p>
    <w:p>
      <w:r>
        <w:t xml:space="preserve">@crazytwism hubz company estaba organizando ...tenía que estar allí!</w:t>
      </w:r>
    </w:p>
    <w:p>
      <w:r>
        <w:t xml:space="preserve">@jetpacks ¡YAY! Estoy deseando leerlo.</w:t>
      </w:r>
    </w:p>
    <w:p>
      <w:r>
        <w:t xml:space="preserve">@coollike http://twitpic.com/4jg09 - se ve exactamente como yo cuando tengo esa guitarra GH en la mano</w:t>
      </w:r>
    </w:p>
    <w:p>
      <w:r>
        <w:t xml:space="preserve">@xx_Megan_xx oh querido lmao que un ingrediente clave :p pasteles en el horno y ahora estoy cocinando mi almuerzo pimentón y chile pollo YUM jaja</w:t>
      </w:r>
    </w:p>
    <w:p>
      <w:r>
        <w:t xml:space="preserve">@cakelulu No necesita la camiseta para eso Jane...solo tuvimos que sufrir otros dos eps viejos esta noche</w:t>
      </w:r>
    </w:p>
    <w:p>
      <w:r>
        <w:t xml:space="preserve">@rozarin ¿qué? realmente deberías.  Aunque la 2 y la 3 son definitivamente opcionales.  A mí me gustaron, pero también estoy loco.</w:t>
      </w:r>
    </w:p>
    <w:p>
      <w:r>
        <w:t xml:space="preserve">está agotado, Bamboozle fue increíble</w:t>
      </w:r>
    </w:p>
    <w:p>
      <w:r>
        <w:t xml:space="preserve">Me gusta la versión candidata de Windows 7 hasta ahora... (también me gusta mi nueva tarjeta de vídeo y el disco duro de un terabyte)</w:t>
      </w:r>
    </w:p>
    <w:p>
      <w:r>
        <w:t xml:space="preserve">@cuddle_bug68 ¡Bill es super!! Gracias!!</w:t>
      </w:r>
    </w:p>
    <w:p>
      <w:r>
        <w:t xml:space="preserve">@goofygeorge Eres totalmente bienvenido a venir a mi wiki ¡Hazlo, hazlo!</w:t>
      </w:r>
    </w:p>
    <w:p>
      <w:r>
        <w:t xml:space="preserve">Hay mucho que hacer. Pero dicen que no hay que quejarse estos días. ¿Quiénes son "ellos" y pueden "ellos" ayudarme en ese caso</w:t>
      </w:r>
    </w:p>
    <w:p>
      <w:r>
        <w:t xml:space="preserve">@Sheamus ¡Muchas gracias!</w:t>
      </w:r>
    </w:p>
    <w:p>
      <w:r>
        <w:t xml:space="preserve">Me he levantado tarde, pero he conseguido hacer las tareas domésticas a la vez. No está mal. Mejor ir a terminar</w:t>
      </w:r>
    </w:p>
    <w:p>
      <w:r>
        <w:t xml:space="preserve">@red_sunflower si, de alguna manera fue uno estoy esperando que alguien lo haya grabado *iz cobarde ella misma*</w:t>
      </w:r>
    </w:p>
    <w:p>
      <w:r>
        <w:t xml:space="preserve">@Krownz Tenemos horarios muy diferentes.</w:t>
      </w:r>
    </w:p>
    <w:p>
      <w:r>
        <w:t xml:space="preserve">@worshiper_7 Wow esa es una gran lista...lol. Me alegraría si tuviera la mitad de eso hecho. Ahora me siento perezoso...gracias. Es una broma</w:t>
      </w:r>
    </w:p>
    <w:p>
      <w:r>
        <w:t xml:space="preserve">@peacePEACEout Yo sí fui, y él fue INCREÍBLE. Él es la razón por la que compré las entradas. Solo hizo 3 canciones. Pero Blood Bank fue 1.</w:t>
      </w:r>
    </w:p>
    <w:p>
      <w:r>
        <w:t xml:space="preserve">Atascado en NJ Transit durante los últimos veinte minutos. Gran manera de empezar la semana</w:t>
      </w:r>
    </w:p>
    <w:p>
      <w:r>
        <w:t xml:space="preserve">Buenos días</w:t>
      </w:r>
    </w:p>
    <w:p>
      <w:r>
        <w:t xml:space="preserve">@LesNoyse cuando va a terminar</w:t>
      </w:r>
    </w:p>
    <w:p>
      <w:r>
        <w:t xml:space="preserve">Hermosa mañana de lunes tan feliz http://myloc.me/tCt</w:t>
      </w:r>
    </w:p>
    <w:p>
      <w:r>
        <w:t xml:space="preserve">Feliz día de Star Wars a todos</w:t>
      </w:r>
    </w:p>
    <w:p>
      <w:r>
        <w:t xml:space="preserve">@poomalairaj - por todo lo que el padre está haciendo así a su hijo / hija el amor</w:t>
      </w:r>
    </w:p>
    <w:p>
      <w:r>
        <w:t xml:space="preserve">@IanJenkin no te preocupes ya están acostumbrados, siempre les damos caña, se lo suelen tomar bien!!! casi siempre!</w:t>
      </w:r>
    </w:p>
    <w:p>
      <w:r>
        <w:t xml:space="preserve">@yaseminx3 saber. hahah xD ¿qué chain hacer?</w:t>
      </w:r>
    </w:p>
    <w:p>
      <w:r>
        <w:t xml:space="preserve">@Metal_Rocks ¡Acaba de salirme la Fanta por la boca de la risa!</w:t>
      </w:r>
    </w:p>
    <w:p>
      <w:r>
        <w:t xml:space="preserve">@abbyhangsi gracias gail imma probar esto un día! se ve delicioso! geezzz. después de mi viaje siargao nlng pla. jejeh.</w:t>
      </w:r>
    </w:p>
    <w:p>
      <w:r>
        <w:t xml:space="preserve">@michaelmagical jaja creo que es una gran idea</w:t>
      </w:r>
    </w:p>
    <w:p>
      <w:r>
        <w:t xml:space="preserve">@Arcania, en unas dos horas salgo en un viaje de 600 millas a casa. Sobre todo espero que vaya rápido.</w:t>
      </w:r>
    </w:p>
    <w:p>
      <w:r>
        <w:t xml:space="preserve">Se siente realmente despierto hoy</w:t>
      </w:r>
    </w:p>
    <w:p>
      <w:r>
        <w:t xml:space="preserve">@Jayne4JBD jaja solo decimos dos semanas, pero por favor sigue con el BrE es genial</w:t>
      </w:r>
    </w:p>
    <w:p>
      <w:r>
        <w:t xml:space="preserve">Conseguí que se desestimara la multa</w:t>
      </w:r>
    </w:p>
    <w:p>
      <w:r>
        <w:t xml:space="preserve">@stolendreams Eso no ayuda. Al menos sabes que ya tienes un lugar asegurado si las cosas no salen bien, pero mis dedos están cruzados tú</w:t>
      </w:r>
    </w:p>
    <w:p>
      <w:r>
        <w:t xml:space="preserve">Pizza para desayunar.... clases...</w:t>
      </w:r>
    </w:p>
    <w:p>
      <w:r>
        <w:t xml:space="preserve">@Elise_Smith están muy ricos, ¡yo también me estoy comiendo uno!  BAGELS!</w:t>
      </w:r>
    </w:p>
    <w:p>
      <w:r>
        <w:t xml:space="preserve">JONAS es impresionante! Acabo de ver Groovy Movies Frankie,, era raro lol</w:t>
      </w:r>
    </w:p>
    <w:p>
      <w:r>
        <w:t xml:space="preserve">@dannywood ...hey danny .. ¿ya corriste?? espero que tengas un buen día ;) te quiero !!!!</w:t>
      </w:r>
    </w:p>
    <w:p>
      <w:r>
        <w:t xml:space="preserve">Feliz Día de Star Wars! Que el día 4 te acompañe! http://tr.im/kq95</w:t>
      </w:r>
    </w:p>
    <w:p>
      <w:r>
        <w:t xml:space="preserve">Mi jefe está en Las Vegas en la 14ª Conferencia A.P.P. .......pfff</w:t>
      </w:r>
    </w:p>
    <w:p>
      <w:r>
        <w:t xml:space="preserve">"Me encanta el conocimiento. Me encanta pensar. Fressshman. Fressshman." pellericiosa canción de matemáticas</w:t>
      </w:r>
    </w:p>
    <w:p>
      <w:r>
        <w:t xml:space="preserve">@gretchenemily Yo también estoy en un 8 ahora, pero b4 tuve hijos era un 6.5! Los malditos bebés hacen crecer mis pies</w:t>
      </w:r>
    </w:p>
    <w:p>
      <w:r>
        <w:t xml:space="preserve">@kokogirl Necesita volver a su Scotty. Eso es lo que estaba usando cuando ganó el año pasado</w:t>
      </w:r>
    </w:p>
    <w:p>
      <w:r>
        <w:t xml:space="preserve">@SplitRockRanch Hey Split Rock -- Reconocería esa llama en cualquier lugar</w:t>
      </w:r>
    </w:p>
    <w:p>
      <w:r>
        <w:t xml:space="preserve">@dougiemcfly ¿quieres que te acompañe? x</w:t>
      </w:r>
    </w:p>
    <w:p>
      <w:r>
        <w:t xml:space="preserve">@dannywood se alegra de que hayas podido comprobarlo con nosotros hoy. Mantente en contacto.</w:t>
      </w:r>
    </w:p>
    <w:p>
      <w:r>
        <w:t xml:space="preserve">http://twitpic.com/4jhp8 - Esperando que me digan cuál es el plan</w:t>
      </w:r>
    </w:p>
    <w:p>
      <w:r>
        <w:t xml:space="preserve">@robluketic Casi tienes tantos espectadores como la cámara del águila en directo en Ustream http://tinyurl.com/d4hgoj</w:t>
      </w:r>
    </w:p>
    <w:p>
      <w:r>
        <w:t xml:space="preserve">@PHILIPGRANGER ¡Gracias por el seguimiento! (levanta la mano) Soy</w:t>
      </w:r>
    </w:p>
    <w:p>
      <w:r>
        <w:t xml:space="preserve">Hoy siento algunas mariposas Estudio de los contratos de estudio; voy a as esto, luego en la competencia de escritura para las revistas.</w:t>
      </w:r>
    </w:p>
    <w:p>
      <w:r>
        <w:t xml:space="preserve">@scottrmcgrew ¿tienes otra cuenta aquí?</w:t>
      </w:r>
    </w:p>
    <w:p>
      <w:r>
        <w:t xml:space="preserve">no me gusta ninguna otra gurrrrrl no me gustan los jonas brothers-kristi.</w:t>
      </w:r>
    </w:p>
    <w:p>
      <w:r>
        <w:t xml:space="preserve">va a trabajar en un increíble evento de caridad para big brothers big sisters. no me importa trabajar si es por una buena causa</w:t>
      </w:r>
    </w:p>
    <w:p>
      <w:r>
        <w:t xml:space="preserve">Coches copiados en China: vehículos de aspecto familiar en el Auto de Shanghai 2009 http://tinyurl.com/ccvo3h que fue divertido</w:t>
      </w:r>
    </w:p>
    <w:p>
      <w:r>
        <w:t xml:space="preserve">sabías que @itsmesammond es increíble y lo conozco desde que tiene twitter y sus palabras más tuiteadas son 'know' 'haha' 'xx'..</w:t>
      </w:r>
    </w:p>
    <w:p>
      <w:r>
        <w:t xml:space="preserve">@macpowell ¡ESTOY DESPIERTO Y FELIZ!</w:t>
      </w:r>
    </w:p>
    <w:p>
      <w:r>
        <w:t xml:space="preserve">@ddlovato mira mi twitpic diciéndole a la gente que compre tu álbum! http://www.twitpic.com/4jhn7</w:t>
      </w:r>
    </w:p>
    <w:p>
      <w:r>
        <w:t xml:space="preserve">De mi corazón al tuyo ? http://blip.fm/~5jo4w</w:t>
      </w:r>
    </w:p>
    <w:p>
      <w:r>
        <w:t xml:space="preserve">He visto nomes en twitter pero todavía no me he despertado</w:t>
      </w:r>
    </w:p>
    <w:p>
      <w:r>
        <w:t xml:space="preserve">mi redbull sin azúcar está en oferta en Winn Dixie woo hoo!  Voy a necesitarlos esta semana</w:t>
      </w:r>
    </w:p>
    <w:p>
      <w:r>
        <w:t xml:space="preserve">@piginthepoke suena como un plan</w:t>
      </w:r>
    </w:p>
    <w:p>
      <w:r>
        <w:t xml:space="preserve">gracias a @RITadmissions por hacerse seguidor</w:t>
      </w:r>
    </w:p>
    <w:p>
      <w:r>
        <w:t xml:space="preserve">Una mañana tan bonita</w:t>
      </w:r>
    </w:p>
    <w:p>
      <w:r>
        <w:t xml:space="preserve">Buenos días</w:t>
      </w:r>
    </w:p>
    <w:p>
      <w:r>
        <w:t xml:space="preserve">Hoy Tina y yo llevamos oficialmente 5 años juntos.  El mayor tiempo consecutivo que he pasado con una mujer.   ¡Te quiero nena!</w:t>
      </w:r>
    </w:p>
    <w:p>
      <w:r>
        <w:t xml:space="preserve">@BedandBreakfsts ¡Gracias, Kelly! Eres muy dulce!</w:t>
      </w:r>
    </w:p>
    <w:p>
      <w:r>
        <w:t xml:space="preserve">@janine_j9 ¡¡¡mira cómo estás!!! Charlando con las estrellas!!! WTG</w:t>
      </w:r>
    </w:p>
    <w:p>
      <w:r>
        <w:t xml:space="preserve">@dannywood he acertado, como hace 25 minutos... ¿acaso ves tus respuestas....lol</w:t>
      </w:r>
    </w:p>
    <w:p>
      <w:r>
        <w:t xml:space="preserve">Vi Xmen Origins el sábado. De lejos la MEJOR película de Xmen! INCREÍBLE!!!</w:t>
      </w:r>
    </w:p>
    <w:p>
      <w:r>
        <w:t xml:space="preserve">Buenos días. Tengo que prepararme para ir al hospital y hacerme una gammagrafía. Mis mejores deseos para ti.</w:t>
      </w:r>
    </w:p>
    <w:p>
      <w:r>
        <w:t xml:space="preserve">@djEDGE34 WOw, eso es mucho trabajo.  Espero que hoy sea un día libre para ti.    Yo estoy trabajando como siempre.  Pero, conseguir un poco de tiempo de juego en también.</w:t>
      </w:r>
    </w:p>
    <w:p>
      <w:r>
        <w:t xml:space="preserve">@jacqueline47 siempre y cuando no te vayas a derretir LOL. El maridito tiene un paraguas montado para mantenerse seco cuando se asa a la parrilla</w:t>
      </w:r>
    </w:p>
    <w:p>
      <w:r>
        <w:t xml:space="preserve">Llámame, ¡pero me gustan los días de fiesta! HACE QUE MI CUOTA SEA DE LA VENTANA Y SEA DE LA CUSTODIA</w:t>
      </w:r>
    </w:p>
    <w:p>
      <w:r>
        <w:t xml:space="preserve">@smosh ¿el tipo de Creepy Lolipop juega a ser cabeza de esploder 5?</w:t>
      </w:r>
    </w:p>
    <w:p>
      <w:r>
        <w:t xml:space="preserve">@tommcfly desde '05</w:t>
      </w:r>
    </w:p>
    <w:p>
      <w:r>
        <w:t xml:space="preserve">por la mañana... el lunes. ¿De verdad?</w:t>
      </w:r>
    </w:p>
    <w:p>
      <w:r>
        <w:t xml:space="preserve">@MtBonez O, simplemente hacer que alguien camine sobre tu espalda? Soy un profesional de la espalda walker-on'er podría usar eso también, en las regiones inferiores!</w:t>
      </w:r>
    </w:p>
    <w:p>
      <w:r>
        <w:t xml:space="preserve">¡¡Los lunes son los más emotivos de la semana!!</w:t>
      </w:r>
    </w:p>
    <w:p>
      <w:r>
        <w:t xml:space="preserve">@zaccolley por supuesto que es http://is.gd/kqSK</w:t>
      </w:r>
    </w:p>
    <w:p>
      <w:r>
        <w:t xml:space="preserve">@mwahihi Sí. Nag twitter. HAHA Gracias. LM.</w:t>
      </w:r>
    </w:p>
    <w:p>
      <w:r>
        <w:t xml:space="preserve">@dougiemcfly Si te digo POR FAVOR RESPONDE A MI DOUGIE, ¿lo harás? Te reto doblemente</w:t>
      </w:r>
    </w:p>
    <w:p>
      <w:r>
        <w:t xml:space="preserve">@jboriginal yip, eso sería una señal de que has estado en los sitios dudosos Jo... eish boet, no es cool</w:t>
      </w:r>
    </w:p>
    <w:p>
      <w:r>
        <w:t xml:space="preserve">@portman65 ¿lo has pasado bien?</w:t>
      </w:r>
    </w:p>
    <w:p>
      <w:r>
        <w:t xml:space="preserve">Ayer conseguí 5 nuevos seguidores. Yay Sólo necesito 11 más hasta los 50</w:t>
      </w:r>
    </w:p>
    <w:p>
      <w:r>
        <w:t xml:space="preserve">Hoy es el día de la semana 12 del Camino del Artista. Es hora de celebrar otro buen viaje completado.</w:t>
      </w:r>
    </w:p>
    <w:p>
      <w:r>
        <w:t xml:space="preserve">@unfolder No hay botón de pausa en el juego de la vida.</w:t>
      </w:r>
    </w:p>
    <w:p>
      <w:r>
        <w:t xml:space="preserve">#Beijing Buen masaje para ti y chica sexy y foto 100% real 13341015518 - w4 (Beijing): Hola, .. http://tinyurl.com/c48m6r</w:t>
      </w:r>
    </w:p>
    <w:p>
      <w:r>
        <w:t xml:space="preserve">@mamalou52 Amo Puerto Rico también, he estado en toda la isla, trabajando en Austin - Pr semanalmente. Me encanta!</w:t>
      </w:r>
    </w:p>
    <w:p>
      <w:r>
        <w:t xml:space="preserve">Hoy es el primer partido de béisbol de Will!  VAYAN LOS MURCIÉLAGOS!</w:t>
      </w:r>
    </w:p>
    <w:p>
      <w:r>
        <w:t xml:space="preserve">@BroadwayManor están muy lejos del mar a no ser que vengan de los muelles de Gloucester.</w:t>
      </w:r>
    </w:p>
    <w:p>
      <w:r>
        <w:t xml:space="preserve">@DanielleBean paz y tranquilidad.  Disfrútala mientras dure!</w:t>
      </w:r>
    </w:p>
    <w:p>
      <w:r>
        <w:t xml:space="preserve">en Office listo para trabajar y a la espera de la versión candidata de Windows 7 - 5 May, 2009</w:t>
      </w:r>
    </w:p>
    <w:p>
      <w:r>
        <w:t xml:space="preserve">@626aicitroM Sí, sí. Menos #degenerados que los actuales ocupantes de la Cámara de los Reprensibles de EEUU. Puedes apostar por ello. Al igual que MineThatBird.</w:t>
      </w:r>
    </w:p>
    <w:p>
      <w:r>
        <w:t xml:space="preserve">@supermouse104 hey arthur! se me olvidó decir gracias por la bandera... ¡se exhibe con orgullo en la puerta de mi habitación! eres un ingenioso</w:t>
      </w:r>
    </w:p>
    <w:p>
      <w:r>
        <w:t xml:space="preserve">no va a la escuela porque no tiene sentido.</w:t>
      </w:r>
    </w:p>
    <w:p>
      <w:r>
        <w:t xml:space="preserve">@demr_awd Voy a tener que discrepar amigo mío.  El más genial del planeta está sentado a mi lado.</w:t>
      </w:r>
    </w:p>
    <w:p>
      <w:r>
        <w:t xml:space="preserve">Hoy he renovado mi estudio de grabación y he añadido algunos equipos externos de alta gama... ¡muy emocionado!</w:t>
      </w:r>
    </w:p>
    <w:p>
      <w:r>
        <w:t xml:space="preserve">hurra gemelas nacidas en este hermoso día de mayo</w:t>
      </w:r>
    </w:p>
    <w:p>
      <w:r>
        <w:t xml:space="preserve">@Kaylaphlegar la gente no se mete en accidentes en el camino a la escuela que simplemente no sucede hahahahah</w:t>
      </w:r>
    </w:p>
    <w:p>
      <w:r>
        <w:t xml:space="preserve">@sueyoungmedia ¡Muchas gracias!</w:t>
      </w:r>
    </w:p>
    <w:p>
      <w:r>
        <w:t xml:space="preserve">Buenos días a todos. Vamos a ver qué podemos conseguir hoy juntos.</w:t>
      </w:r>
    </w:p>
    <w:p>
      <w:r>
        <w:t xml:space="preserve">@xeydna suena bien, el que yo fui también fue divertido</w:t>
      </w:r>
    </w:p>
    <w:p>
      <w:r>
        <w:t xml:space="preserve">@battle4acure ¡Hola! ¡Buenos días a ti también!</w:t>
      </w:r>
    </w:p>
    <w:p>
      <w:r>
        <w:t xml:space="preserve">@babycakesjk Lo sé, ¡es una locura! A mí también me encanta usarlo ¿Has visto mi YT recientemente? Ahora soy socia xx</w:t>
      </w:r>
    </w:p>
    <w:p>
      <w:r>
        <w:t xml:space="preserve">¡Kyle es el hermanito de Cody!</w:t>
      </w:r>
    </w:p>
    <w:p>
      <w:r>
        <w:t xml:space="preserve">@ImagesAndWords más o menos un mes. He puesto mi aviso de 2 semanas en un poco más de una semana, mi último día es este viernes!</w:t>
      </w:r>
    </w:p>
    <w:p>
      <w:r>
        <w:t xml:space="preserve">@shahpriya buena cita de luke buena suerte en la prueba u han sido temiendo.</w:t>
      </w:r>
    </w:p>
    <w:p>
      <w:r>
        <w:t xml:space="preserve">te quiero twitskies</w:t>
      </w:r>
    </w:p>
    <w:p>
      <w:r>
        <w:t xml:space="preserve">Por fin me he pasado a Spotify Premium, ya que hace tiempo que superé el umbral de la genialidad. Ahora, ¿dónde está la aplicación para iPhone y el mando @spotify?</w:t>
      </w:r>
    </w:p>
    <w:p>
      <w:r>
        <w:t xml:space="preserve">Dejando mi querido trabajo... teniendo unas largas y adorables vacaciones en Koh Tao (isla de las tortugas), al sur de Tailandia... MAR, ARENA, SOL... ¿QUIERES ACOMPAÑARME?</w:t>
      </w:r>
    </w:p>
    <w:p>
      <w:r>
        <w:t xml:space="preserve">@maxime68 ¡lo sé! por eso lo recomiendo</w:t>
      </w:r>
    </w:p>
    <w:p>
      <w:r>
        <w:t xml:space="preserve">Buen lunes para todos. Todavía está húmedo por fuera, pero por dentro estoy soleado y siento una oleada de calor y energía. Este será un buen día!</w:t>
      </w:r>
    </w:p>
    <w:p>
      <w:r>
        <w:t xml:space="preserve">@oninobaka sabes que es un lugar con "Acción"</w:t>
      </w:r>
    </w:p>
    <w:p>
      <w:r>
        <w:t xml:space="preserve">Me siento con mucha energía y listo para afrontar el día con sólo 3 horas de sueño. Espero que dure todo el día.</w:t>
      </w:r>
    </w:p>
    <w:p>
      <w:r>
        <w:t xml:space="preserve">@amyzsenai ¡Gracias!</w:t>
      </w:r>
    </w:p>
    <w:p>
      <w:r>
        <w:t xml:space="preserve">@JoelyRighteous no, tonto, disparar a otros compradores con aunque una pistola eléctrica es probablemente la pena más humana para 12 artículos en 5 línea de artículos</w:t>
      </w:r>
    </w:p>
    <w:p>
      <w:r>
        <w:t xml:space="preserve">@iamlittleboots feliz cumpleaños</w:t>
      </w:r>
    </w:p>
    <w:p>
      <w:r>
        <w:t xml:space="preserve">@elizabethlai Solo estudia según los apuntes que tuviste que copiar y te irá bien.</w:t>
      </w:r>
    </w:p>
    <w:p>
      <w:r>
        <w:t xml:space="preserve">Buenos días Tweethearts! Ahora en casa después de viajar 302 mi.through 2 estados y 2 ferias en 3 días. Tan inspirado! Listo para escribir mientras disfruto del café.</w:t>
      </w:r>
    </w:p>
    <w:p>
      <w:r>
        <w:t xml:space="preserve">@laurenlim er yea soy doblemente impresionante ahora?</w:t>
      </w:r>
    </w:p>
    <w:p>
      <w:r>
        <w:t xml:space="preserve">@vbnavarro ¡Me encanta esa canción! Feliz lunes</w:t>
      </w:r>
    </w:p>
    <w:p>
      <w:r>
        <w:t xml:space="preserve">@sabbymcguire aiyo! así que pobrecito eh tú! nevrmine la, la noche aún es joven</w:t>
      </w:r>
    </w:p>
    <w:p>
      <w:r>
        <w:t xml:space="preserve">@emocontrol ¿Cómo te ha ido?</w:t>
      </w:r>
    </w:p>
    <w:p>
      <w:r>
        <w:t xml:space="preserve">@thomassmith ¡Yo Thomas! gracias por el seguimiento ¿Director de Medios Sociales en Disney? Eso es impresionante! Me gustaría aprender más! Vamos a almorzar</w:t>
      </w:r>
    </w:p>
    <w:p>
      <w:r>
        <w:t xml:space="preserve">escuela por un tiempo. Me alegro de que Jake tenga el día libre</w:t>
      </w:r>
    </w:p>
    <w:p>
      <w:r>
        <w:t xml:space="preserve">@thesomeex ¡qué grande es eso!  Encantado de conocerte!</w:t>
      </w:r>
    </w:p>
    <w:p>
      <w:r>
        <w:t xml:space="preserve">@theKINGm1 ¿Porque haces de adulto en Twitter?</w:t>
      </w:r>
    </w:p>
    <w:p>
      <w:r>
        <w:t xml:space="preserve">está lleno de una buena cena</w:t>
      </w:r>
    </w:p>
    <w:p>
      <w:r>
        <w:t xml:space="preserve">@AllanCavanagh Me mudaría a una choza de barro si pudiera. Pero ninguna de las otras porquerías. Sólo me gusta el mudhut</w:t>
      </w:r>
    </w:p>
    <w:p>
      <w:r>
        <w:t xml:space="preserve">Tomar café....MMMMM.....café</w:t>
      </w:r>
    </w:p>
    <w:p>
      <w:r>
        <w:t xml:space="preserve">@dannywood yo estaba sudando 2 pero no te vi allí</w:t>
      </w:r>
    </w:p>
    <w:p>
      <w:r>
        <w:t xml:space="preserve">@saygoodbye2luv Gracias por la preocupación. Y por comprobar cómo estoy! Se agradece mucho</w:t>
      </w:r>
    </w:p>
    <w:p>
      <w:r>
        <w:t xml:space="preserve">@JuliusLionheart y r renunciar a la gente?  La verdad es que yo también pensé así durante un tiempo antes de encontrar a alguien que es muy intrigante</w:t>
      </w:r>
    </w:p>
    <w:p>
      <w:r>
        <w:t xml:space="preserve">¡YA!  Una nueva y brillante semana para jugar</w:t>
      </w:r>
    </w:p>
    <w:p>
      <w:r>
        <w:t xml:space="preserve">@terras3 Yo def lo haré. Si alguien sale de la habitación por un segundo tiene que seguirlo. Por lo demás, es un perro estupendo.</w:t>
      </w:r>
    </w:p>
    <w:p>
      <w:r>
        <w:t xml:space="preserve">@TheFifthSister ¡Qué alegría que hayas venido a saludar! Fue un placer conocerte, muchas gracias por venir y hablar conmigo</w:t>
      </w:r>
    </w:p>
    <w:p>
      <w:r>
        <w:t xml:space="preserve">Finalmente Ubuntu 9.04 llegó en forma de disco</w:t>
      </w:r>
    </w:p>
    <w:p>
      <w:r>
        <w:t xml:space="preserve">@elderwand oh, ya veo, así que ¿qué vas a tener hoy?</w:t>
      </w:r>
    </w:p>
    <w:p>
      <w:r>
        <w:t xml:space="preserve">¡OMJ! J.O.N.A.S. es el mejor programa de televisión de todos los tiempos.  ?</w:t>
      </w:r>
    </w:p>
    <w:p>
      <w:r>
        <w:t xml:space="preserve">@kaay_ nada nuevo en absoluto. lol. oh, me quejó mucho hoy sobre una persona en particular con Rachel. Oh, y planeé el último evento</w:t>
      </w:r>
    </w:p>
    <w:p>
      <w:r>
        <w:t xml:space="preserve">@karasw Coincido con @annielogue! Es la prioridad en la lista de tareas de hoy http://twitter.com/karasw/status/1695368792</w:t>
      </w:r>
    </w:p>
    <w:p>
      <w:r>
        <w:t xml:space="preserve">qué hermoso día para no llegar a mi primera clase</w:t>
      </w:r>
    </w:p>
    <w:p>
      <w:r>
        <w:t xml:space="preserve">@sweetemmaxxx yeeh. también tengo una cosa para los bateristas, básicamente, todos los chicos tienen 2 hacer es tocar un instrumento o cantar y yo todo su :p</w:t>
      </w:r>
    </w:p>
    <w:p>
      <w:r>
        <w:t xml:space="preserve">¿has nacido en un granero? ¿quieres heno? 8-)(8) youtube la canción de la madre</w:t>
      </w:r>
    </w:p>
    <w:p>
      <w:r>
        <w:t xml:space="preserve">@octoberalex Hmm. ¿Querías empezar a "seguirme"? Ah, y por cierto, ¡buenos días!</w:t>
      </w:r>
    </w:p>
    <w:p>
      <w:r>
        <w:t xml:space="preserve">@Jerome117 si! me encanta este y no importa realmente</w:t>
      </w:r>
    </w:p>
    <w:p>
      <w:r>
        <w:t xml:space="preserve">Tiempo completo del partido de esta noche, Ashington 0 - 5 Whitley Bay</w:t>
      </w:r>
    </w:p>
    <w:p>
      <w:r>
        <w:t xml:space="preserve">@1600milesaway pero te ves taaaaan lindo bebé quemado por el sol!!!</w:t>
      </w:r>
    </w:p>
    <w:p>
      <w:r>
        <w:t xml:space="preserve">@MikeyConner Hola he comprado ese juego de 4 piezas de Porter Cable.  Mi nuevo taladro tiene una luz LED cerca del gatillo.  Oh, estoy tan feliz.</w:t>
      </w:r>
    </w:p>
    <w:p>
      <w:r>
        <w:t xml:space="preserve">Después fui a Monroe y me ejercité con amigos - ¡TRX, cuerdas y KBs!   30sec on/30 off..rope swings &amp; c&amp;ps, windmills, wve aquats</w:t>
      </w:r>
    </w:p>
    <w:p>
      <w:r>
        <w:t xml:space="preserve">Fuera de la carretera esta semana</w:t>
      </w:r>
    </w:p>
    <w:p>
      <w:r>
        <w:t xml:space="preserve">Buenas noches a todos</w:t>
      </w:r>
    </w:p>
    <w:p>
      <w:r>
        <w:t xml:space="preserve">Estaba viendo a @timminchin abajo Ahora preparándose para la cama. Piano por la mañana.</w:t>
      </w:r>
    </w:p>
    <w:p>
      <w:r>
        <w:t xml:space="preserve">no puedo esperar a la fiesta de graduación y a la de después del viernes</w:t>
      </w:r>
    </w:p>
    <w:p>
      <w:r>
        <w:t xml:space="preserve">@bigbrovar ¿qué has estado haciendo?</w:t>
      </w:r>
    </w:p>
    <w:p>
      <w:r>
        <w:t xml:space="preserve">Escuchando a Olivia jugar!! lol!</w:t>
      </w:r>
    </w:p>
    <w:p>
      <w:r>
        <w:t xml:space="preserve">me enrrolla en tus brazos porque no recuerdo haber caído tan fuerte... -avalancha de DC</w:t>
      </w:r>
    </w:p>
    <w:p>
      <w:r>
        <w:t xml:space="preserve">Empiezo mis prácticas hoy, ¡muy emocionado!</w:t>
      </w:r>
    </w:p>
    <w:p>
      <w:r>
        <w:t xml:space="preserve">@jersey39 Gracias he tenido problemas de ansiedad durante años así que creo que si puedo pasar los primeros días entonces estaré bien.</w:t>
      </w:r>
    </w:p>
    <w:p>
      <w:r>
        <w:t xml:space="preserve">¡Brooklyn! ¡¡Se nos fue la mano!! Ahora de nuevo arriba!! Pero primero Hajji's...yea again http://tinyurl.com/codla7 http://ti.. http://tinyurl.com/cr8hjs</w:t>
      </w:r>
    </w:p>
    <w:p>
      <w:r>
        <w:t xml:space="preserve">@maroonedmarla Prueba este enlace.  Aunque tendrás que ver un anuncio antes. http://tinyurl.com/4ttngg</w:t>
      </w:r>
    </w:p>
    <w:p>
      <w:r>
        <w:t xml:space="preserve">@alitherunner bien. esa era la intención. espero que los demás tengan la misma sensación</w:t>
      </w:r>
    </w:p>
    <w:p>
      <w:r>
        <w:t xml:space="preserve">525.600 azulejos reciclados... ¿pero podrán pagar el alquiler de este año?   Broadway tiene un teatro "verde". http://bitly.com/3LoHVl</w:t>
      </w:r>
    </w:p>
    <w:p>
      <w:r>
        <w:t xml:space="preserve">@utterlyterrific hey ¿qué pasa?</w:t>
      </w:r>
    </w:p>
    <w:p>
      <w:r>
        <w:t xml:space="preserve">Que el día 4 te acompañe</w:t>
      </w:r>
    </w:p>
    <w:p>
      <w:r>
        <w:t xml:space="preserve">jb son tan lindos! lmfao -giggles-</w:t>
      </w:r>
    </w:p>
    <w:p>
      <w:r>
        <w:t xml:space="preserve">Feliz #díadeestrellas</w:t>
      </w:r>
    </w:p>
    <w:p>
      <w:r>
        <w:t xml:space="preserve">@petercoffin Tal vez si aprobamos una ley que haga ilegal la #gripe porcina, los ciudadanos respetuosos de la ley no se contagiarán</w:t>
      </w:r>
    </w:p>
    <w:p>
      <w:r>
        <w:t xml:space="preserve">Mientras recuerdo, Nerd Hurdles rockea Especialmente el cuento de la moneda de ironpoodonia</w:t>
      </w:r>
    </w:p>
    <w:p>
      <w:r>
        <w:t xml:space="preserve">cociné mi propio almuerzo hoyy dándole a mi madre un día de relaxy.</w:t>
      </w:r>
    </w:p>
    <w:p>
      <w:r>
        <w:t xml:space="preserve">Cuando reviso google analytics siempre puedo llegar a google.com/anal antes de que el autocompletado de Safari se active. Me hace reír</w:t>
      </w:r>
    </w:p>
    <w:p>
      <w:r>
        <w:t xml:space="preserve">escuchar música era kostet der fisch ?! xD mi profesor de matemáticas se ha equivocado de trabajo... es una gramática incorrecta pero un hecho real !!</w:t>
      </w:r>
    </w:p>
    <w:p>
      <w:r>
        <w:t xml:space="preserve">Me voy a clase. Vuelvo en unas dos horas.</w:t>
      </w:r>
    </w:p>
    <w:p>
      <w:r>
        <w:t xml:space="preserve">@DHughesy deberías ser el anfitrión de los próximos logies, sólo me reí con tu parte.</w:t>
      </w:r>
    </w:p>
    <w:p>
      <w:r>
        <w:t xml:space="preserve">preparándose para el verano yummy cocoa crispies</w:t>
      </w:r>
    </w:p>
    <w:p>
      <w:r>
        <w:t xml:space="preserve">Antes de distraerme demasiado, me gustaría dar las gracias a mis nuevos seguidores por tomarse la molestia de seguirme. Y a mis otros: feelin the love</w:t>
      </w:r>
    </w:p>
    <w:p>
      <w:r>
        <w:t xml:space="preserve">@LittleMary01 ¡Yo también te echo de menos! No estoy seguro de cuándo volveré a estar en msn - el ordenador de mamá es temperamental... siempre hay correo electrónico fb?</w:t>
      </w:r>
    </w:p>
    <w:p>
      <w:r>
        <w:t xml:space="preserve">@jenndillingham todavía tiene que ver esa película! Me encantan los vampiros</w:t>
      </w:r>
    </w:p>
    <w:p>
      <w:r>
        <w:t xml:space="preserve">@DianneMR ¡Me gusta eso!</w:t>
      </w:r>
    </w:p>
    <w:p>
      <w:r>
        <w:t xml:space="preserve">@hachuree ?????</w:t>
      </w:r>
    </w:p>
    <w:p>
      <w:r>
        <w:t xml:space="preserve">@pimpyouriphone Yo también, oh bueno, tal vez un día</w:t>
      </w:r>
    </w:p>
    <w:p>
      <w:r>
        <w:t xml:space="preserve">@Bball4life Florida debería estar bien.</w:t>
      </w:r>
    </w:p>
    <w:p>
      <w:r>
        <w:t xml:space="preserve">va a una boda por la tarde</w:t>
      </w:r>
    </w:p>
    <w:p>
      <w:r>
        <w:t xml:space="preserve">@ukrainiac sí, estaba a punto de decir algo ¡Es genial oírlo! ¡Ucraniano!</w:t>
      </w:r>
    </w:p>
    <w:p>
      <w:r>
        <w:t xml:space="preserve">Primer puesto en la competición, y superior.</w:t>
      </w:r>
    </w:p>
    <w:p>
      <w:r>
        <w:t xml:space="preserve">la mayoría de los niños adoran mi pelo oscuro algunos dicen que me tiño demasiado y que nunca saben de qué color va a ser yea yo jajajaja</w:t>
      </w:r>
    </w:p>
    <w:p>
      <w:r>
        <w:t xml:space="preserve">Estoy en el trabajo intentando por todos los medios no sucumbir a la mentalidad de "Pobre de mí" debido a las graves alergias.  Boo.</w:t>
      </w:r>
    </w:p>
    <w:p>
      <w:r>
        <w:t xml:space="preserve">@ohheyness ¡¡feliz cumpleaños ness!!</w:t>
      </w:r>
    </w:p>
    <w:p>
      <w:r>
        <w:t xml:space="preserve">@reddhed ¡Las fotos deberían estar hoy más tarde en www.dosriosrestaurant.com!</w:t>
      </w:r>
    </w:p>
    <w:p>
      <w:r>
        <w:t xml:space="preserve">@Snuffel16 gl y saluda de mi parte!</w:t>
      </w:r>
    </w:p>
    <w:p>
      <w:r>
        <w:t xml:space="preserve">@MikeThomson71 las reuniones están sobrevaloradas.</w:t>
      </w:r>
    </w:p>
    <w:p>
      <w:r>
        <w:t xml:space="preserve">@gulpanag Tataindicom no es tan bueno como Tatasky La banda ancha de Airtel es mejor.</w:t>
      </w:r>
    </w:p>
    <w:p>
      <w:r>
        <w:t xml:space="preserve">@Its_Claire LOL Te compraré unos pantalones grandes de la guerra de las galaxias 4 Xmas !!!</w:t>
      </w:r>
    </w:p>
    <w:p>
      <w:r>
        <w:t xml:space="preserve">@laurendaymakeup jaja tener buenos sueños jaja mejores amigos para siempre! jaja. ser dulce a presh bailey zd?b;P</w:t>
      </w:r>
    </w:p>
    <w:p>
      <w:r>
        <w:t xml:space="preserve">ok realmente muy aburrido. vi un concierto de michael jackson de 1992. es impresionante y sus cortometrajes r coolio también (:</w:t>
      </w:r>
    </w:p>
    <w:p>
      <w:r>
        <w:t xml:space="preserve">@XarkGirl pooof .nirvana. ¿Funcionó? http://myloc.me/tDl</w:t>
      </w:r>
    </w:p>
    <w:p>
      <w:r>
        <w:t xml:space="preserve">En el trabajo ganando más $$.. Lo único que me hace seguir adelante es saber que puedo COMPRAR un poco más una vez que me pagan me estoy convirtiendo en un SHOPAHOLIC jeje</w:t>
      </w:r>
    </w:p>
    <w:p>
      <w:r>
        <w:t xml:space="preserve">http://twitpic.com/4ji3n - Muah Sí, ese es mi hermano. No, no es raro...</w:t>
      </w:r>
    </w:p>
    <w:p>
      <w:r>
        <w:t xml:space="preserve">@amitcb Chabibi. Es una broma de larga duración. Me importa un carajo si alguien me sigue en absoluto!</w:t>
      </w:r>
    </w:p>
    <w:p>
      <w:r>
        <w:t xml:space="preserve">Está lloviendo a cántaros aquí, en Mysore. Afortunadamente, no hay cerdos / cerdos!</w:t>
      </w:r>
    </w:p>
    <w:p>
      <w:r>
        <w:t xml:space="preserve">Me voy a Estonia! woohoo!!</w:t>
      </w:r>
    </w:p>
    <w:p>
      <w:r>
        <w:t xml:space="preserve">@Deathwishedx3 y tú. okaaaay</w:t>
      </w:r>
    </w:p>
    <w:p>
      <w:r>
        <w:t xml:space="preserve">@dages58 lol después de este fin de semana yea ur derecho de texto mí porque im goin a la 3 ª y no tienen computadoras allí bye bye</w:t>
      </w:r>
    </w:p>
    <w:p>
      <w:r>
        <w:t xml:space="preserve">@medscholar08 gracias.. pero no estoy seguro de que me sienta cómodo con un aumento tan repentino.. será difícil mantener el contacto con todo el mundo...</w:t>
      </w:r>
    </w:p>
    <w:p>
      <w:r>
        <w:t xml:space="preserve">@aly_o uh, ¿podrías venir a visitar Austin antes de tomar tu gigantesca decisión de mudarte? Está más cerca de San Luis que de Portland.</w:t>
      </w:r>
    </w:p>
    <w:p>
      <w:r>
        <w:t xml:space="preserve">té número 7 (puede que empiece con el café en un minuto pero tiene demasiado cafeína :S)</w:t>
      </w:r>
    </w:p>
    <w:p>
      <w:r>
        <w:t xml:space="preserve">Mi último blog http://blog.spiritualsmarts.com/2009/1560/ se publicará en Web Digest Weekly el próximo número!!</w:t>
      </w:r>
    </w:p>
    <w:p>
      <w:r>
        <w:t xml:space="preserve">@azmomofmanyhats @rocknrod @gailelaine @sarahstanley ¡Buenos días a todos!  Es tan bonito afuera hoy</w:t>
      </w:r>
    </w:p>
    <w:p>
      <w:r>
        <w:t xml:space="preserve">@HilzFuld jaja esto me hizo tropezar una vez cuando estaba hablando con Harvard - lo leí como un aussie automáticamente - salió como un idiota</w:t>
      </w:r>
    </w:p>
    <w:p>
      <w:r>
        <w:t xml:space="preserve">@pegkd Buen plan, Peg -- además me gusta como suena "Money Monday"</w:t>
      </w:r>
    </w:p>
    <w:p>
      <w:r>
        <w:t xml:space="preserve">#Feliz día de Stars Wars....Me es un JA-JA BINKS ha Un día de mierda fuera aunque ah bueno me hace tener un poco más de motivación para revisar</w:t>
      </w:r>
    </w:p>
    <w:p>
      <w:r>
        <w:t xml:space="preserve">@mynameismo Buenos días - ¡espero que sea uno bueno para ti!</w:t>
      </w:r>
    </w:p>
    <w:p>
      <w:r>
        <w:t xml:space="preserve">@dirkstanley también: ¿existe un plan estratégico de TI que se ajuste a las necesidades estratégicas del autobús, que aporte valor a lo largo del tiempo? No más cascada</w:t>
      </w:r>
    </w:p>
    <w:p>
      <w:r>
        <w:t xml:space="preserve">@TiernanDouieb Oh, Dios, eso espero. Qué divertido!</w:t>
      </w:r>
    </w:p>
    <w:p>
      <w:r>
        <w:t xml:space="preserve">@bevjones1983 ¡Me encantaría trabajar contigo! http://myspace.com/inikco ¡Dile a tus amigos que me sigan!</w:t>
      </w:r>
    </w:p>
    <w:p>
      <w:r>
        <w:t xml:space="preserve">@scottfaithfull ¿No vas a cantar bajo la lluvia?</w:t>
      </w:r>
    </w:p>
    <w:p>
      <w:r>
        <w:t xml:space="preserve">@sli espero que te haya ido bien en la final</w:t>
      </w:r>
    </w:p>
    <w:p>
      <w:r>
        <w:t xml:space="preserve">Hey @robluketic wow cheers for the insight ppl looks FUN oh im just stunned..it's AWEOMSE!!!   (robluketic live &gt; http://ustre.am/2w5v)</w:t>
      </w:r>
    </w:p>
    <w:p>
      <w:r>
        <w:t xml:space="preserve">@Maritzasylvia Hmm... no recibió el DM, ¿estás seguro de que no fue a otra persona?</w:t>
      </w:r>
    </w:p>
    <w:p>
      <w:r>
        <w:t xml:space="preserve">Ir a la cama, en el dolor cayó en mi hombro hoy. Buenas noches.</w:t>
      </w:r>
    </w:p>
    <w:p>
      <w:r>
        <w:t xml:space="preserve">@vickitequila oh me refería a cómo poner las cosas en el formato y en qué orden. Era temprano en la mañana, ¡está bien!</w:t>
      </w:r>
    </w:p>
    <w:p>
      <w:r>
        <w:t xml:space="preserve">@tonyalangford Estuvo muy bien. Los niños *y* los adultos se divirtieron.</w:t>
      </w:r>
    </w:p>
    <w:p>
      <w:r>
        <w:t xml:space="preserve">@WParenthetical ¡Buenas noches!</w:t>
      </w:r>
    </w:p>
    <w:p>
      <w:r>
        <w:t xml:space="preserve">@intelamber ¿cómo estás esta mañana?</w:t>
      </w:r>
    </w:p>
    <w:p>
      <w:r>
        <w:t xml:space="preserve">@BeSharp wow, es genial saber que un software nos asegura la entrega puntual de los proyectos #ProductNamingRulez</w:t>
      </w:r>
    </w:p>
    <w:p>
      <w:r>
        <w:t xml:space="preserve">@animuxia ????  ? ??????, ?????? ????????,Basquash,K-ON,07-Ghost,Sengoku Basara,Valkyria Chronicles,RequiemForThePhantom,EdenOfTheEast.</w:t>
      </w:r>
    </w:p>
    <w:p>
      <w:r>
        <w:t xml:space="preserve">@CobrokeNation Buenos días</w:t>
      </w:r>
    </w:p>
    <w:p>
      <w:r>
        <w:t xml:space="preserve">Mi ordenador está muy lento esta mañana.  Creo que es una señal de que debo ir a casa y jugar en mi patio.</w:t>
      </w:r>
    </w:p>
    <w:p>
      <w:r>
        <w:t xml:space="preserve">@BrentO ¿qué tal unPORKalype Now para la película hecha para la televisión?</w:t>
      </w:r>
    </w:p>
    <w:p>
      <w:r>
        <w:t xml:space="preserve">@clemchaz ¡Muchas gracias!  Que tengáis un día fantástico!</w:t>
      </w:r>
    </w:p>
    <w:p>
      <w:r>
        <w:t xml:space="preserve">wats up in your world x) i just won a basketball game best shooter on the team idk if shooter existes lol but you understand haha</w:t>
      </w:r>
    </w:p>
    <w:p>
      <w:r>
        <w:t xml:space="preserve">Así que estoy haciendo novillos en el trabajo y se siente bien. .......i me pregunto cómo está fitzsimmons?</w:t>
      </w:r>
    </w:p>
    <w:p>
      <w:r>
        <w:t xml:space="preserve">@helianniina Lo he vuelto a escuchar porque me lo has recordado. Esto es tan deprimente.  ? http://blip.fm/~5joo9</w:t>
      </w:r>
    </w:p>
    <w:p>
      <w:r>
        <w:t xml:space="preserve">@faceofboe Me ha encantado su funcionamiento de las películas de Trek durante el fin de semana. Probablemente esperaré unos días para ver la nueva, ¡así que no habrá tweets con spoilers!</w:t>
      </w:r>
    </w:p>
    <w:p>
      <w:r>
        <w:t xml:space="preserve">OMG. Tengo una explosión de nuevos seguidores, hola nuevos seguidores</w:t>
      </w:r>
    </w:p>
    <w:p>
      <w:r>
        <w:t xml:space="preserve">Buenos días, twittero. Acabo de despertarme... Me sentí un poco aletargado ... Pero ahora estoy despierto. Preparándome para el viaje de 5 horas a casa.</w:t>
      </w:r>
    </w:p>
    <w:p>
      <w:r>
        <w:t xml:space="preserve">Sólo cinco días más. Cinco largos días más. ¡Ah!</w:t>
      </w:r>
    </w:p>
    <w:p>
      <w:r>
        <w:t xml:space="preserve">@archiedineros Sip me quedé hasta el final Emocionante!</w:t>
      </w:r>
    </w:p>
    <w:p>
      <w:r>
        <w:t xml:space="preserve">@KarenSindayen ¡hemos hecho lo mismo este fin de semana! pero era para los niños... hay que amar a ikea</w:t>
      </w:r>
    </w:p>
    <w:p>
      <w:r>
        <w:t xml:space="preserve">Día festivo = lluvia. Magnífico. Pero una gran excusa para no empezar a cultivar el jardín en la selva de la parte trasera de nuestra casa. Comer es entonces...</w:t>
      </w:r>
    </w:p>
    <w:p>
      <w:r>
        <w:t xml:space="preserve">@lsbautista Gracias. Lo necesitaba</w:t>
      </w:r>
    </w:p>
    <w:p>
      <w:r>
        <w:t xml:space="preserve">@batman1952 ¿Sabes qué?  Ese sombrero de vaquero de tu foto me ha hecho sonreír hoy (no se ven muchos de esos en Japón)</w:t>
      </w:r>
    </w:p>
    <w:p>
      <w:r>
        <w:t xml:space="preserve">Hoy no he hecho nada aparte de quejarme, quejarme, quejarme</w:t>
      </w:r>
    </w:p>
    <w:p>
      <w:r>
        <w:t xml:space="preserve">@AliNichole0619 ¡Yo también estoy pensando en leerlo! Ella también está hablando de ello en The View! No es que se lo pierda a menudo</w:t>
      </w:r>
    </w:p>
    <w:p>
      <w:r>
        <w:t xml:space="preserve">@OlorinLorien Lo sé, aunque el snooker está en marcha. @nicolaherbert y yo nos comimos a los grandes fans</w:t>
      </w:r>
    </w:p>
    <w:p>
      <w:r>
        <w:t xml:space="preserve">@RizzoTees ¡LOL, señálate a ti mismo y ríete!</w:t>
      </w:r>
    </w:p>
    <w:p>
      <w:r>
        <w:t xml:space="preserve">@Nawarii22 de nada u terminado su discurso (mecanografiado y notas escritas)</w:t>
      </w:r>
    </w:p>
    <w:p>
      <w:r>
        <w:t xml:space="preserve">@GlastoWatch @TheHwicceMan @cakey he estado recibiendo porno como he mencionado - todas estas chicas parecen estar en una pérdida de qué hacer!</w:t>
      </w:r>
    </w:p>
    <w:p>
      <w:r>
        <w:t xml:space="preserve">Tengo mis áticos w sadie trabajo de arte incluido buenos tiempos sólo rompió mis auriculares malos tiempos todavía feliz comprar áticos!</w:t>
      </w:r>
    </w:p>
    <w:p>
      <w:r>
        <w:t xml:space="preserve">Estoy relajado después de un ajetreado BankHoliday, espero que todo el mundo haya tenido un buen fin de semana. Vacaciones en 12 días!  xx</w:t>
      </w:r>
    </w:p>
    <w:p>
      <w:r>
        <w:t xml:space="preserve">@bpmore esto último era sólo para ti</w:t>
      </w:r>
    </w:p>
    <w:p>
      <w:r>
        <w:t xml:space="preserve">@frostedfroslass bahaha.... carpeta de impuestos y guías telefónicas, tienen ese doble sentido</w:t>
      </w:r>
    </w:p>
    <w:p>
      <w:r>
        <w:t xml:space="preserve">@unodeellos ¿dónde has estado? LOL</w:t>
      </w:r>
    </w:p>
    <w:p>
      <w:r>
        <w:t xml:space="preserve">@Poynter_sex sí que se hizo mi vida!</w:t>
      </w:r>
    </w:p>
    <w:p>
      <w:r>
        <w:t xml:space="preserve">@ammaryasir impresionante RONIN121</w:t>
      </w:r>
    </w:p>
    <w:p>
      <w:r>
        <w:t xml:space="preserve">@JohnRobberson Definitivamente estoy listo... de hecho me adelanté... Ya tengo un bronceado y ayer estuve en la playa.</w:t>
      </w:r>
    </w:p>
    <w:p>
      <w:r>
        <w:t xml:space="preserve">@quinland Lo odio Debería haber un suministro interminable de agua caliente!  Puse el calentador de agua hace 20 minutos, así que me iré en 10 minutos.</w:t>
      </w:r>
    </w:p>
    <w:p>
      <w:r>
        <w:t xml:space="preserve">Lo quiero AHORA.. por fin encontré lo que quería..</w:t>
      </w:r>
    </w:p>
    <w:p>
      <w:r>
        <w:t xml:space="preserve">@andymooseman Sí. Ya era hora. Mi réflex de película se queda ahí callada siendo ignorada. Es hora de dar un paso adelante.</w:t>
      </w:r>
    </w:p>
    <w:p>
      <w:r>
        <w:t xml:space="preserve">@chi_gurl woot</w:t>
      </w:r>
    </w:p>
    <w:p>
      <w:r>
        <w:t xml:space="preserve">@RealMikeKnight @TeresaKopec - Supongo que POTUS podrá indagar más y folo en la nominación de la SS. Está en una buena posición 2 para hacerlo,</w:t>
      </w:r>
    </w:p>
    <w:p>
      <w:r>
        <w:t xml:space="preserve">@reemerband wooooo la gira ha empezado yay, 13 días pasadlo genial! me ha encantado el vídeo xD</w:t>
      </w:r>
    </w:p>
    <w:p>
      <w:r>
        <w:t xml:space="preserve">quien va a ver a reemer el miercolesy yo y kirsty vamos (A) estoy bien exitado !!!</w:t>
      </w:r>
    </w:p>
    <w:p>
      <w:r>
        <w:t xml:space="preserve">@RonnyakaTrauma Buenos días</w:t>
      </w:r>
    </w:p>
    <w:p>
      <w:r>
        <w:t xml:space="preserve">estudiando la revolución americana... george washington</w:t>
      </w:r>
    </w:p>
    <w:p>
      <w:r>
        <w:t xml:space="preserve">sabi ko nga encender es peligroso para la salud, pero tiene zapatos para ello gracias amor</w:t>
      </w:r>
    </w:p>
    <w:p>
      <w:r>
        <w:t xml:space="preserve">@dannisaywhat LOL kk te he enviado una solicitud de amistad</w:t>
      </w:r>
    </w:p>
    <w:p>
      <w:r>
        <w:t xml:space="preserve">@AndySmurf Supongo que lo descubrirás en breve.</w:t>
      </w:r>
    </w:p>
    <w:p>
      <w:r>
        <w:t xml:space="preserve">De camino a San Martín!!! Vacaciones por una semana</w:t>
      </w:r>
    </w:p>
    <w:p>
      <w:r>
        <w:t xml:space="preserve">@shanedawson jaja yay Nosotros también le queremos Sr. Shane Dawson</w:t>
      </w:r>
    </w:p>
    <w:p>
      <w:r>
        <w:t xml:space="preserve">reeeejuvenecido y aburrido como el infierno.</w:t>
      </w:r>
    </w:p>
    <w:p>
      <w:r>
        <w:t xml:space="preserve">por la mañana todos comiendo mi tocino vegetariano de morningstar farms y un streudal de fresa. se pondrán más tarde. trabajo hoy.conseguir jugo de garrapata de perro. ugh</w:t>
      </w:r>
    </w:p>
    <w:p>
      <w:r>
        <w:t xml:space="preserve">bueno siendo un baterista retirado puedo hacer mi propio redoble de tambores así que todo lo que necesitas hacer es leer mis posts ya que toman una tonelada de tiempo lol</w:t>
      </w:r>
    </w:p>
    <w:p>
      <w:r>
        <w:t xml:space="preserve">@dougiemcfly : dougie, es café. No hay "yo" en el café. Jajaja y tu nombre sale como texto predicho. Bastante impresionante</w:t>
      </w:r>
    </w:p>
    <w:p>
      <w:r>
        <w:t xml:space="preserve">aaahhh... ¡¡¡Acaba de despertarse!!! ¡¡Se siente bien dormir un lunes!!!</w:t>
      </w:r>
    </w:p>
    <w:p>
      <w:r>
        <w:t xml:space="preserve">Nunca dejas de amar a alguien. Sólo aprendes a tratar de vivir sin ellos.</w:t>
      </w:r>
    </w:p>
    <w:p>
      <w:r>
        <w:t xml:space="preserve">@corie_michele pero a veces no tener que decir cosas bonitas todo el tiempo es algo divertido *teehee*y ahora volveré a poner esto también *halo*</w:t>
      </w:r>
    </w:p>
    <w:p>
      <w:r>
        <w:t xml:space="preserve">@eric_andersen ¡gracias Eric! ¡Me alegro de que lo aprecies!</w:t>
      </w:r>
    </w:p>
    <w:p>
      <w:r>
        <w:t xml:space="preserve">@nottypooch yeahh! estoy muy contento con mi colgante, y espero verte en futuras ferias. ps. buena mini magdalena</w:t>
      </w:r>
    </w:p>
    <w:p>
      <w:r>
        <w:t xml:space="preserve">viendo la transmisión en vivo del set de Killer 5. Bastante bueno</w:t>
      </w:r>
    </w:p>
    <w:p>
      <w:r>
        <w:t xml:space="preserve">@JGDemas Hey Muffin, ¡buenos días para ti! Grt textin wif ya anoche</w:t>
      </w:r>
    </w:p>
    <w:p>
      <w:r>
        <w:t xml:space="preserve">Asegúrate de comprar el nuevo álbum de Chrisette Michele, EPIPHANY, que sale a la venta mañana 5 de mayo. Te va a encantar! Lo prometo!  Felicidades @epiphanygirl</w:t>
      </w:r>
    </w:p>
    <w:p>
      <w:r>
        <w:t xml:space="preserve">YAAAAY! Creo que hoy he aprobado mi examen de historia.</w:t>
      </w:r>
    </w:p>
    <w:p>
      <w:r>
        <w:t xml:space="preserve">comiendo macías</w:t>
      </w:r>
    </w:p>
    <w:p>
      <w:r>
        <w:t xml:space="preserve">@afiaa_afaya ¿quién? ¿la_bestia_azul_guapa? hhihihuahauu</w:t>
      </w:r>
    </w:p>
    <w:p>
      <w:r>
        <w:t xml:space="preserve">@sway_sway_baby mighty boosh kicks arse</w:t>
      </w:r>
    </w:p>
    <w:p>
      <w:r>
        <w:t xml:space="preserve">La voz de Nemo cumple hoy 15 años. Gracias #NPR</w:t>
      </w:r>
    </w:p>
    <w:p>
      <w:r>
        <w:t xml:space="preserve">@PushPlayCJ ¡Hey, estuvisteis increíbles en Bamboozle! Gracias por pararte a hacer una foto el sábado... ¡parecía que tenías prisa!</w:t>
      </w:r>
    </w:p>
    <w:p>
      <w:r>
        <w:t xml:space="preserve">Empezando la clase. Hoy empezamos con MediSoft.</w:t>
      </w:r>
    </w:p>
    <w:p>
      <w:r>
        <w:t xml:space="preserve">@jerzicua No he dicho que haya conocido a *todas* las personas más increíbles, sólo a un grupo de ellas.</w:t>
      </w:r>
    </w:p>
    <w:p>
      <w:r>
        <w:t xml:space="preserve">Voy a correr hasta la universidad. Bastante lejos de la casa de mi familia, pero el ejercicio y todo eso</w:t>
      </w:r>
    </w:p>
    <w:p>
      <w:r>
        <w:t xml:space="preserve">@ inthebattle es realmente lindo. Uno de mis favoritos.</w:t>
      </w:r>
    </w:p>
    <w:p>
      <w:r>
        <w:t xml:space="preserve">@destroytoday gracias! Estoy totalmente ocupado hoy, aunque el tiempo para algunos de codificación</w:t>
      </w:r>
    </w:p>
    <w:p>
      <w:r>
        <w:t xml:space="preserve">Comenzando mi semana de trabajo con un poco de AC Newman</w:t>
      </w:r>
    </w:p>
    <w:p>
      <w:r>
        <w:t xml:space="preserve">Simplemente trabaja</w:t>
      </w:r>
    </w:p>
    <w:p>
      <w:r>
        <w:t xml:space="preserve">@davidspruell siempre tengo un buen día! lo hago bien todo el tiempo pero tu lo haces mejor con tus saludos matutinos!! gracias!!</w:t>
      </w:r>
    </w:p>
    <w:p>
      <w:r>
        <w:t xml:space="preserve">@mrsgizara estamos en FOrt Belvoir, en la base.  Hubs está estacionado en el pentágono.  No puedo esperar a los cachorros de pug!!  Me encanta el mío!</w:t>
      </w:r>
    </w:p>
    <w:p>
      <w:r>
        <w:t xml:space="preserve">@didactylos ¡Ahá! Bueno, yo soy de Ashington y volver a mi antigua escuela en Sept. que se convertirá en Northumberland C de E Academia.</w:t>
      </w:r>
    </w:p>
    <w:p>
      <w:r>
        <w:t xml:space="preserve">@ThisIsRobThomas ¡Buenos días, Rob!</w:t>
      </w:r>
    </w:p>
    <w:p>
      <w:r>
        <w:t xml:space="preserve">desconectando por el resto del día.  ¡¡Que tengáis un buen día todos!!</w:t>
      </w:r>
    </w:p>
    <w:p>
      <w:r>
        <w:t xml:space="preserve">dice aw byebye will pspPlurk later http://plurk.com/p/rqy0y</w:t>
      </w:r>
    </w:p>
    <w:p>
      <w:r>
        <w:t xml:space="preserve">@DillonHall ¿Cómo se deletrea el sonido de un wookie?</w:t>
      </w:r>
    </w:p>
    <w:p>
      <w:r>
        <w:t xml:space="preserve">@annwhit ¡Hola! Te he estado buscando1</w:t>
      </w:r>
    </w:p>
    <w:p>
      <w:r>
        <w:t xml:space="preserve">@MissEileen jajaja En serio, estoy tratando de averiguar la última vez que estuvo en FB mirando todas las páginas de sus amigos</w:t>
      </w:r>
    </w:p>
    <w:p>
      <w:r>
        <w:t xml:space="preserve">ocupado en el trabajo. ¡volveré a los amores!</w:t>
      </w:r>
    </w:p>
    <w:p>
      <w:r>
        <w:t xml:space="preserve">Qué día de fiesta tan gris. Ver Wallace y Gromit me animó</w:t>
      </w:r>
    </w:p>
    <w:p>
      <w:r>
        <w:t xml:space="preserve">@THAREALYUKMOUTH ¡Me encantaría trabajar contigo! http://myspace.com/inikco ¡Dile a tus amigos que me sigan!</w:t>
      </w:r>
    </w:p>
    <w:p>
      <w:r>
        <w:t xml:space="preserve">otro lunes maniático... ojalá fuera domingo... ese es mi día de diversión happy monday twitterland</w:t>
      </w:r>
    </w:p>
    <w:p>
      <w:r>
        <w:t xml:space="preserve">@i0n, O escribir un CMS que utiliza git para el control de versiones echa un vistazo a rails-git.  Me interesaría trabajar en algo así.</w:t>
      </w:r>
    </w:p>
    <w:p>
      <w:r>
        <w:t xml:space="preserve">@Poshpinkla buenos días</w:t>
      </w:r>
    </w:p>
    <w:p>
      <w:r>
        <w:t xml:space="preserve">Espero que todos hayan tenido un buen fin de semana! Estaré aquí de vez en cuando hoy ya que tengo 2 reuniones importantes hoy</w:t>
      </w:r>
    </w:p>
    <w:p>
      <w:r>
        <w:t xml:space="preserve">@paulcargill gracias xxx</w:t>
      </w:r>
    </w:p>
    <w:p>
      <w:r>
        <w:t xml:space="preserve">@sorcha69 Gracias. Muy amable por tu parte!</w:t>
      </w:r>
    </w:p>
    <w:p>
      <w:r>
        <w:t xml:space="preserve">finalmente diecisiete</w:t>
      </w:r>
    </w:p>
    <w:p>
      <w:r>
        <w:t xml:space="preserve">trabajará en el 7/11 este verano</w:t>
      </w:r>
    </w:p>
    <w:p>
      <w:r>
        <w:t xml:space="preserve">@schwendigity Deberías ver nuestros pisos antes de hacer esa oferta.  Avísame si no recibes una llamada pronto.</w:t>
      </w:r>
    </w:p>
    <w:p>
      <w:r>
        <w:t xml:space="preserve">buenos días es una mañana lluviosa de lunes...blahhh!</w:t>
      </w:r>
    </w:p>
    <w:p>
      <w:r>
        <w:t xml:space="preserve">Puedo tener chocolate caliente, ahora soy feliz.</w:t>
      </w:r>
    </w:p>
    <w:p>
      <w:r>
        <w:t xml:space="preserve">@fourstringfuror sí - es sobre todo b/c no podía dormir, pero oh bien, la hora del almuerzo vendrá pronto</w:t>
      </w:r>
    </w:p>
    <w:p>
      <w:r>
        <w:t xml:space="preserve">@CelestialBeard http://ten.com.au/good-news-week.htm &lt;--- esto es. definitivamente nada cristiano en ello</w:t>
      </w:r>
    </w:p>
    <w:p>
      <w:r>
        <w:t xml:space="preserve">@shayMonkey ¡¡Voy contigo!!</w:t>
      </w:r>
    </w:p>
    <w:p>
      <w:r>
        <w:t xml:space="preserve">@GotSoul GRAN canción</w:t>
      </w:r>
    </w:p>
    <w:p>
      <w:r>
        <w:t xml:space="preserve">está en la escuela. es su último día. de la escuela secundaria. nunca. nunca.</w:t>
      </w:r>
    </w:p>
    <w:p>
      <w:r>
        <w:t xml:space="preserve">@mswilliamsmusic ¡Me encantaría trabajar contigo! http://myspace.com/inikco ¡Dile a tus amigos que me sigan!</w:t>
      </w:r>
    </w:p>
    <w:p>
      <w:r>
        <w:t xml:space="preserve">@monica058 Feliz día de Anoop para ti Mónica</w:t>
      </w:r>
    </w:p>
    <w:p>
      <w:r>
        <w:t xml:space="preserve">@nberardi @SaraJChipps Mi opinión es que es porque Sara hace una mención a las propuestas de matrimonio en su página.</w:t>
      </w:r>
    </w:p>
    <w:p>
      <w:r>
        <w:t xml:space="preserve">@b32 ¡WHEW!  Voy a centrarme en pasar tiempo con la familia y en comprar más trajes de baño para el resto de mis vacaciones! Gracias por las amables palabras</w:t>
      </w:r>
    </w:p>
    <w:p>
      <w:r>
        <w:t xml:space="preserve">Ok, parece que tengo que recordar qué cuenta estoy publicando como..... Ese último tweet era un tweet de @Geelong_FC!</w:t>
      </w:r>
    </w:p>
    <w:p>
      <w:r>
        <w:t xml:space="preserve">Omfg esta prueba es una broma.</w:t>
      </w:r>
    </w:p>
    <w:p>
      <w:r>
        <w:t xml:space="preserve">@mystic23 Felicidades por la devolución de impuestos.  Esas siempre son agradables.</w:t>
      </w:r>
    </w:p>
    <w:p>
      <w:r>
        <w:t xml:space="preserve">@FoolProofDiva ¡que tengas un buen día!</w:t>
      </w:r>
    </w:p>
    <w:p>
      <w:r>
        <w:t xml:space="preserve">Acabo de recibir mi vestido de los leavers !!!!</w:t>
      </w:r>
    </w:p>
    <w:p>
      <w:r>
        <w:t xml:space="preserve">Joder, se supone que tengo que salir en 10 minutos, estoy desnudo, con el pelo mojado y sin maquillaje. Voy a tener un aspecto interesante hoy</w:t>
      </w:r>
    </w:p>
    <w:p>
      <w:r>
        <w:t xml:space="preserve">@solutioncoach ¡Genial! Me alegro que los disfrutes espero que tengas un GRAN día</w:t>
      </w:r>
    </w:p>
    <w:p>
      <w:r>
        <w:t xml:space="preserve">@benny_bennett tengo que ir a llevar a mi padre hoy, pero volveré esta tarde.</w:t>
      </w:r>
    </w:p>
    <w:p>
      <w:r>
        <w:t xml:space="preserve">@gerdaduring sé que son deliciosas.Echo de menos Alemania pero también me gusta Holanda ya que solíamos ir de compras allí los fines de semana.lol</w:t>
      </w:r>
    </w:p>
    <w:p>
      <w:r>
        <w:t xml:space="preserve">@raynja si, nuestras cuchillas de coca :B y ahora solo me faltan las cuchillas para hacerlas X). pero pronto, pronto...</w:t>
      </w:r>
    </w:p>
    <w:p>
      <w:r>
        <w:t xml:space="preserve">extraño tu sonrisa</w:t>
      </w:r>
    </w:p>
    <w:p>
      <w:r>
        <w:t xml:space="preserve">Último día para apuntarse a GoCincinnati! www.crossroads.net/gocincinnati puedes apuntarte con mi grupo.. va a ser INCREÍBLE</w:t>
      </w:r>
    </w:p>
    <w:p>
      <w:r>
        <w:t xml:space="preserve">@dermaesthetix empatizo luvvie, personalmente no entiendo la necesidad de un hombre adulto de vestirse de tartán en busca de una bolita blanca</w:t>
      </w:r>
    </w:p>
    <w:p>
      <w:r>
        <w:t xml:space="preserve">@ifyoucdenise kk, impresionante.</w:t>
      </w:r>
    </w:p>
    <w:p>
      <w:r>
        <w:t xml:space="preserve">Acabo de levantarme y lavarme, tengo clase a las 10 hasta las 11 y luego me voy a relajar al edificio G con mis amigos. Entonces mi bby está llegando a las 3:30! ilh?</w:t>
      </w:r>
    </w:p>
    <w:p>
      <w:r>
        <w:t xml:space="preserve">@montelongo ¡Jajaja! ¿También está roncando?</w:t>
      </w:r>
    </w:p>
    <w:p>
      <w:r>
        <w:t xml:space="preserve">El aire acondicionado se ha roto en la casa. a la espera de obtener una estimación sobre el plazo de reparación. en el lado positivo, va a unirse a CoLab esta semana.</w:t>
      </w:r>
    </w:p>
    <w:p>
      <w:r>
        <w:t xml:space="preserve">@kayenchante gracias conseguí contactar con alguien de allí que sabía lo suyo..por fin!</w:t>
      </w:r>
    </w:p>
    <w:p>
      <w:r>
        <w:t xml:space="preserve">Oficina hasta cerca de las 6 hoy. Buen día ayer... ahora tengo una licenciatura</w:t>
      </w:r>
    </w:p>
    <w:p>
      <w:r>
        <w:t xml:space="preserve">terence cao sobredosis im desmayo.</w:t>
      </w:r>
    </w:p>
    <w:p>
      <w:r>
        <w:t xml:space="preserve">Playa con ashley</w:t>
      </w:r>
    </w:p>
    <w:p>
      <w:r>
        <w:t xml:space="preserve">gracias por los apoyos</w:t>
      </w:r>
    </w:p>
    <w:p>
      <w:r>
        <w:t xml:space="preserve">Café en la mano y el sol brillando en mi ventana.  Espero que todos estén teniendo una gran mañana de lunes hasta ahora! #monday - MR</w:t>
      </w:r>
    </w:p>
    <w:p>
      <w:r>
        <w:t xml:space="preserve">ahora tiene 35 años. ilycecily &lt;3</w:t>
      </w:r>
    </w:p>
    <w:p>
      <w:r>
        <w:t xml:space="preserve">@abigvictory OMG eso es demasiadooo divertido!</w:t>
      </w:r>
    </w:p>
    <w:p>
      <w:r>
        <w:t xml:space="preserve">¿Pero qué hay de la fe?   Pedro :^)</w:t>
      </w:r>
    </w:p>
    <w:p>
      <w:r>
        <w:t xml:space="preserve">Arrastrándome al trabajo, me perdí mi clase de fitness esta mañana. Necesito un día más de fin de semana</w:t>
      </w:r>
    </w:p>
    <w:p>
      <w:r>
        <w:t xml:space="preserve">@deversum ¡Tengo que tener cuidado con esas habilidades de sigilo! Siempre se me olvida.</w:t>
      </w:r>
    </w:p>
    <w:p>
      <w:r>
        <w:t xml:space="preserve">se está pudriendo en su escritorio. Habría estado muy desanimada, pero gracias a YL, me habéis alegrado el día. Sois el mejor sistema de apoyo, ¡jamás!</w:t>
      </w:r>
    </w:p>
    <w:p>
      <w:r>
        <w:t xml:space="preserve">Me siento tan débil y cansado de estar sentado frente a la PC. Realmente necesito estudiar para mi examen largo de HA.</w:t>
      </w:r>
    </w:p>
    <w:p>
      <w:r>
        <w:t xml:space="preserve">@monica058 Feliz día de Anoop para ti también Mónica</w:t>
      </w:r>
    </w:p>
    <w:p>
      <w:r>
        <w:t xml:space="preserve">@erinmmoore si realmente lo vemos, sí podemos admitirlo... ¡nuestra cultura popular no define nuestro cristianismo!</w:t>
      </w:r>
    </w:p>
    <w:p>
      <w:r>
        <w:t xml:space="preserve">@TennealMaree jaja por supuesto que sí, es casi una obligación, y además es la noche de los disfraces, un incentivo más.</w:t>
      </w:r>
    </w:p>
    <w:p>
      <w:r>
        <w:t xml:space="preserve">@geerlingguy http://tinyurl.com/dlqo2p es una buena, bonita</w:t>
      </w:r>
    </w:p>
    <w:p>
      <w:r>
        <w:t xml:space="preserve">@savepolaroid ¡feliz semana polaroid de vuelta a ti! #roidweek yeah</w:t>
      </w:r>
    </w:p>
    <w:p>
      <w:r>
        <w:t xml:space="preserve">Todo el mundo debe ver esto... es Bola de Nieve el pájaro bailarín y te alegrará el día... ¡lo prometo! http://tinyurl.com/37wt5f</w:t>
      </w:r>
    </w:p>
    <w:p>
      <w:r>
        <w:t xml:space="preserve">@purely_distel Tal vez tengas una habilidad natural para los idiomas, ¡te envidio por eso!</w:t>
      </w:r>
    </w:p>
    <w:p>
      <w:r>
        <w:t xml:space="preserve">Muy bien, de vuelta de mi descompresión en Twitter. Feliz lunes amigos, ¿qué se dice de bueno?</w:t>
      </w:r>
    </w:p>
    <w:p>
      <w:r>
        <w:t xml:space="preserve">Lanzamiento de la versión 2 de nuestro planificador interactivo de billetes del Transiberiano: http://tinyurl.com/c5ljwm - es muy chulo</w:t>
      </w:r>
    </w:p>
    <w:p>
      <w:r>
        <w:t xml:space="preserve">@donna_grant Hola Donna, encantado de verte en Twitter.</w:t>
      </w:r>
    </w:p>
    <w:p>
      <w:r>
        <w:t xml:space="preserve">no debería haberme quedado despierto hasta casi las 2 leyendo "reglas" pero lo hice. un libro tan bueno. merece totalmente la pena la privación de sueño.</w:t>
      </w:r>
    </w:p>
    <w:p>
      <w:r>
        <w:t xml:space="preserve">¡Mi teléfono funciona! Está mal. Bueno, buenos días. Voy a desayunar con Neil antes de que empiece la escuela.</w:t>
      </w:r>
    </w:p>
    <w:p>
      <w:r>
        <w:t xml:space="preserve">Todavía estoy viendo Boston Legal tho me grietas hasta 2, scrubs antes era bueno supongo que me gusta una risa!!!</w:t>
      </w:r>
    </w:p>
    <w:p>
      <w:r>
        <w:t xml:space="preserve">Es raro despertarme en mi propia cama. Es un poco reconfortante, pero echo de menos el grupo. Pero me encanta volver a usar mi propia almohada.</w:t>
      </w:r>
    </w:p>
    <w:p>
      <w:r>
        <w:t xml:space="preserve">@BleedBlacknGold meee.. Tengo un fondo de pantalla de Pingüinos en el fondo de mi teléfono, ordenador, ps3, ipod touch y en mi twitter</w:t>
      </w:r>
    </w:p>
    <w:p>
      <w:r>
        <w:t xml:space="preserve">@gabyrosario Gracias por el saludo</w:t>
      </w:r>
    </w:p>
    <w:p>
      <w:r>
        <w:t xml:space="preserve">ahora que fue mi primer intento en cualquier otro idioma en Twitter que no sea el Inglés</w:t>
      </w:r>
    </w:p>
    <w:p>
      <w:r>
        <w:t xml:space="preserve">tiene un nuevo nick - arosh ..i like i like</w:t>
      </w:r>
    </w:p>
    <w:p>
      <w:r>
        <w:t xml:space="preserve">¡¡¡Señorita!!! ¡¡¡Vaya a ser que el TwiN de LoCK!!! ¡¡¡Vaya a ser que elWiiN!!</w:t>
      </w:r>
    </w:p>
    <w:p>
      <w:r>
        <w:t xml:space="preserve">@gabbyfek yaaaaaay yo también te veo con ganas de cupcakes y diversión.</w:t>
      </w:r>
    </w:p>
    <w:p>
      <w:r>
        <w:t xml:space="preserve">@FunderCats Munderday. Me gusta eso.</w:t>
      </w:r>
    </w:p>
    <w:p>
      <w:r>
        <w:t xml:space="preserve">@impaulgriffiths pauly wallly ! has hecho mi vida jodidamente feliz como el infierno y te quiero x3 deberías responderme</w:t>
      </w:r>
    </w:p>
    <w:p>
      <w:r>
        <w:t xml:space="preserve">@SteveS86 No es cierto, hoy en día te puedes quemar peor... no olvides el protector solar</w:t>
      </w:r>
    </w:p>
    <w:p>
      <w:r>
        <w:t xml:space="preserve">http://pic.gd/63ef Mi colegio, Mis amigos</w:t>
      </w:r>
    </w:p>
    <w:p>
      <w:r>
        <w:t xml:space="preserve">¡Wohoo! ¡Voy a ver a Eddie Izzard en diciembre!</w:t>
      </w:r>
    </w:p>
    <w:p>
      <w:r>
        <w:t xml:space="preserve">@jlovely cruzando mis dedos por ti! y hey estarás en mi lado de la ciudad!  Bienvenido! LOL</w:t>
      </w:r>
    </w:p>
    <w:p>
      <w:r>
        <w:t xml:space="preserve">@Maritzasylvia Uhhh.. aún no, tal vez mi bandeja de entrada de DM es sólo lento. Te avisaré cuando aparezca</w:t>
      </w:r>
    </w:p>
    <w:p>
      <w:r>
        <w:t xml:space="preserve">@ronenk @jewlicious Chicos, nada es gratis en la vida. ¿Dónde está el dinero de mi shidduch?</w:t>
      </w:r>
    </w:p>
    <w:p>
      <w:r>
        <w:t xml:space="preserve">@juliefernn jajaja es genial el tweetdeck</w:t>
      </w:r>
    </w:p>
    <w:p>
      <w:r>
        <w:t xml:space="preserve">Sobrenatural fue bueno como Loved it.</w:t>
      </w:r>
    </w:p>
    <w:p>
      <w:r>
        <w:t xml:space="preserve">en el ojo de Londres. Impresionante pero me siento un poco mal. Madame Tussaud's siguiente</w:t>
      </w:r>
    </w:p>
    <w:p>
      <w:r>
        <w:t xml:space="preserve">@colbycolberson entonces deja de estar fuera toda la noche</w:t>
      </w:r>
    </w:p>
    <w:p>
      <w:r>
        <w:t xml:space="preserve">¡Sólo quiere que la mañana termine ya! En otras 5 o 6 hrs. Mi verano comenzará oficialmente ¡GRACIAS A LA JORDANZA!</w:t>
      </w:r>
    </w:p>
    <w:p>
      <w:r>
        <w:t xml:space="preserve">Realmente quiero ser una estrella... Espero que Flawless funcione</w:t>
      </w:r>
    </w:p>
    <w:p>
      <w:r>
        <w:t xml:space="preserve">establecer el horario de trabajo! 8am - 6pm, los trabajos urgentes todavía serán considerados, pero no la norma</w:t>
      </w:r>
    </w:p>
    <w:p>
      <w:r>
        <w:t xml:space="preserve">@TheDailyBlonde</w:t>
      </w:r>
    </w:p>
    <w:p>
      <w:r>
        <w:t xml:space="preserve">@Nnascenzi pero tápate los estornudos con un pañuelo de papel por amor a Dios! Mi fobia a los gérmenes ha aumentado considerablemente desde que me incorporé a la sanidad</w:t>
      </w:r>
    </w:p>
    <w:p>
      <w:r>
        <w:t xml:space="preserve">@TheLastDoctor esta vez hay un tema y es "morado"</w:t>
      </w:r>
    </w:p>
    <w:p>
      <w:r>
        <w:t xml:space="preserve">@bailann "Que el día 4 esté contigo". Por eso.</w:t>
      </w:r>
    </w:p>
    <w:p>
      <w:r>
        <w:t xml:space="preserve">Escuchando música con mi amigo</w:t>
      </w:r>
    </w:p>
    <w:p>
      <w:r>
        <w:t xml:space="preserve">tengo que estudiar :O hablamos luego xxx</w:t>
      </w:r>
    </w:p>
    <w:p>
      <w:r>
        <w:t xml:space="preserve">@THEREALNOM jeje ahora estoy sonriendo... pero todavía tienes que compensarme</w:t>
      </w:r>
    </w:p>
    <w:p>
      <w:r>
        <w:t xml:space="preserve">Prueba Holy Cow! Salsas serias! Utiliza el Ajo Picante del Himalaya en la pasta... ¡¡¡Riquísimo!!! Oferta de lanzamiento 99p en ASDA! www.holycowfc.com</w:t>
      </w:r>
    </w:p>
    <w:p>
      <w:r>
        <w:t xml:space="preserve">La felicidad viene de dentro... así que el hecho de que sea un lunes gris y lluvioso no me molesta. Bueno, no demasiado.</w:t>
      </w:r>
    </w:p>
    <w:p>
      <w:r>
        <w:t xml:space="preserve">@Kelly_StrayCat jaja ty</w:t>
      </w:r>
    </w:p>
    <w:p>
      <w:r>
        <w:t xml:space="preserve">lunes de despertar y hornear</w:t>
      </w:r>
    </w:p>
    <w:p>
      <w:r>
        <w:t xml:space="preserve">Hoy me dirijo a Hollywood Studios, Manta y Kraken fueron increíbles ayer, me apetece hacer unas cuantas atracciones más.</w:t>
      </w:r>
    </w:p>
    <w:p>
      <w:r>
        <w:t xml:space="preserve">preparándose para la piscina ....</w:t>
      </w:r>
    </w:p>
    <w:p>
      <w:r>
        <w:t xml:space="preserve">va a ir a hacer yoga con una taza gigante de café!!!!! Pensar en ello la hace muy feliz!!</w:t>
      </w:r>
    </w:p>
    <w:p>
      <w:r>
        <w:t xml:space="preserve">@MichelleZen ¡Eso también suena bien!</w:t>
      </w:r>
    </w:p>
    <w:p>
      <w:r>
        <w:t xml:space="preserve">@basantam En otras palabras, una carrera perfecta, ¿no?</w:t>
      </w:r>
    </w:p>
    <w:p>
      <w:r>
        <w:t xml:space="preserve">@zzybug por suerte es solo una sinusitis muy fuerte. me están cuidando ya que he viajado recientemente. gracias sin embargo</w:t>
      </w:r>
    </w:p>
    <w:p>
      <w:r>
        <w:t xml:space="preserve">¿Qué estoy haciendo? Estoy sentada aquí preguntándome por qué estoy twitteando ¿Hay alguien realmente escuchando?</w:t>
      </w:r>
    </w:p>
    <w:p>
      <w:r>
        <w:t xml:space="preserve">@robinmeyers ¿Parece que ayer hiciste el maratón completo de Lincoln? Eso es impresionante, la HM fue dura para mí</w:t>
      </w:r>
    </w:p>
    <w:p>
      <w:r>
        <w:t xml:space="preserve">yay para mi última clase del semestre!</w:t>
      </w:r>
    </w:p>
    <w:p>
      <w:r>
        <w:t xml:space="preserve">Buenos días a todos!!!</w:t>
      </w:r>
    </w:p>
    <w:p>
      <w:r>
        <w:t xml:space="preserve">¡Buenos días, soles!</w:t>
      </w:r>
    </w:p>
    <w:p>
      <w:r>
        <w:t xml:space="preserve">@kidbraindoc ¡sólo espero que el túnel sea lo suficientemente ancho para que puedas salir del camino!</w:t>
      </w:r>
    </w:p>
    <w:p>
      <w:r>
        <w:t xml:space="preserve">un final abajo, dos más para ir!! desearme suerte!! ¡¡No es un gran esfuerzo!!</w:t>
      </w:r>
    </w:p>
    <w:p>
      <w:r>
        <w:t xml:space="preserve">espero que tu fin de semana haya sido fabuloso ¿has hecho algo interesante?</w:t>
      </w:r>
    </w:p>
    <w:p>
      <w:r>
        <w:t xml:space="preserve">Me voy a hacer la pedicura y a comer al CPK</w:t>
      </w:r>
    </w:p>
    <w:p>
      <w:r>
        <w:t xml:space="preserve">@MsPonita ¡9 semanas más! 8 de julio. Flollping sólo describe perfectamente la forma en que mueve mi vientre jeje</w:t>
      </w:r>
    </w:p>
    <w:p>
      <w:r>
        <w:t xml:space="preserve">@amyjbennett El "holy cow" es lo que me hizo esto.</w:t>
      </w:r>
    </w:p>
    <w:p>
      <w:r>
        <w:t xml:space="preserve">¡Habla con todos ustedes tarde!</w:t>
      </w:r>
    </w:p>
    <w:p>
      <w:r>
        <w:t xml:space="preserve">¡Buenos morming mis soles! Que tengan un hermoso día! Último día de clases para mí!</w:t>
      </w:r>
    </w:p>
    <w:p>
      <w:r>
        <w:t xml:space="preserve">@kapilb ¡oh óptico! cómo no se me ocurrió eso. gracias</w:t>
      </w:r>
    </w:p>
    <w:p>
      <w:r>
        <w:t xml:space="preserve">Chick fil a en la mañana de mi final...eso es un must!!!  *amj*</w:t>
      </w:r>
    </w:p>
    <w:p>
      <w:r>
        <w:t xml:space="preserve">@Poptastic omg! Vi tu actualización nd decía "David Archuleta"!!!! lol. Deberían tener más David en él! &lt;33 David es awsome!! t4p!</w:t>
      </w:r>
    </w:p>
    <w:p>
      <w:r>
        <w:t xml:space="preserve">Me voy a trabajar... 5:30 no puede llegar lo suficientemente pronto! Espero que todos tengan un gran día!</w:t>
      </w:r>
    </w:p>
    <w:p>
      <w:r>
        <w:t xml:space="preserve">@absolutraia eso es precioso</w:t>
      </w:r>
    </w:p>
    <w:p>
      <w:r>
        <w:t xml:space="preserve">@Michael_Cera Eso es tan impresionante awwww.</w:t>
      </w:r>
    </w:p>
    <w:p>
      <w:r>
        <w:t xml:space="preserve">Tuve un gran fin de semana con John-volviendo al trabajo durante 3 días y luego yendo a Illinois el jueves y el viernes para más conciertos con John</w:t>
      </w:r>
    </w:p>
    <w:p>
      <w:r>
        <w:t xml:space="preserve">@DaLionofjudah ¡Hey, tú! ;) Llámame esta semana!! Tengo que ir a pasar el rato ... podría utilizar el desestresante!!</w:t>
      </w:r>
    </w:p>
    <w:p>
      <w:r>
        <w:t xml:space="preserve">He estado en la playa y con la niñera. Acabo de regresar.</w:t>
      </w:r>
    </w:p>
    <w:p>
      <w:r>
        <w:t xml:space="preserve">@easytouch vamos a casa</w:t>
      </w:r>
    </w:p>
    <w:p>
      <w:r>
        <w:t xml:space="preserve">Me he quedado en casa para trabajar en un bloque de linóleo para un proyecto (que debe presentarse mañana). Probablemente habrá fotos.</w:t>
      </w:r>
    </w:p>
    <w:p>
      <w:r>
        <w:t xml:space="preserve">Los WHITE DICE vienen al estudio esta víspera de 6 a 7pm, en 1386AM Radio City</w:t>
      </w:r>
    </w:p>
    <w:p>
      <w:r>
        <w:t xml:space="preserve">¡¡¡Está lloviendo!!! se va a hacer la danza de la lluvia</w:t>
      </w:r>
    </w:p>
    <w:p>
      <w:r>
        <w:t xml:space="preserve">Emocionados por tener un apartamento vacío para nosotros durante un tiempo</w:t>
      </w:r>
    </w:p>
    <w:p>
      <w:r>
        <w:t xml:space="preserve">@lollipop26 gran entrevista, tus videos son mis favoritos en youtube</w:t>
      </w:r>
    </w:p>
    <w:p>
      <w:r>
        <w:t xml:space="preserve">@LuciasM ¿Cuál es el enfoque de tu juego dominical de 4e?</w:t>
      </w:r>
    </w:p>
    <w:p>
      <w:r>
        <w:t xml:space="preserve">feliz día de Star Wars</w:t>
      </w:r>
    </w:p>
    <w:p>
      <w:r>
        <w:t xml:space="preserve">@smartie999 (((HUGS))) de vuelta a ti - también tienes esa mirada!</w:t>
      </w:r>
    </w:p>
    <w:p>
      <w:r>
        <w:t xml:space="preserve">@pativalen voy a tener que hacerlo yo casi nunca viajo!</w:t>
      </w:r>
    </w:p>
    <w:p>
      <w:r>
        <w:t xml:space="preserve">@amandawilk106 sí unfuzzy, prefiero el fuzzy me y caleb claro.. quieren volver el reloj!</w:t>
      </w:r>
    </w:p>
    <w:p>
      <w:r>
        <w:t xml:space="preserve">Los lunes lluviosos... ¿Hay algún día mejor para trabajar en casa? ¡Estoy agradecido!</w:t>
      </w:r>
    </w:p>
    <w:p>
      <w:r>
        <w:t xml:space="preserve">20 John: @johnhaydon: @TheDailyBlonde http://tinyurl.com/cq5nkp</w:t>
      </w:r>
    </w:p>
    <w:p>
      <w:r>
        <w:t xml:space="preserve">@sp_ Según Mick Jagger, los Ragas hindúes son más bien música sfs</w:t>
      </w:r>
    </w:p>
    <w:p>
      <w:r>
        <w:t xml:space="preserve">@tristyB gracias, no pude encontrar una manera de evitarlo en iTunes, aunque encontré una pequeña aplicación llamada Switch que hizo el trabajo muy bien</w:t>
      </w:r>
    </w:p>
    <w:p>
      <w:r>
        <w:t xml:space="preserve">me encanta el video de mcfly en mi myspace ? www.myspace.com/kat_04071991 - ve a verlo es mi favorito</w:t>
      </w:r>
    </w:p>
    <w:p>
      <w:r>
        <w:t xml:space="preserve">x]loveyoutoo!</w:t>
      </w:r>
    </w:p>
    <w:p>
      <w:r>
        <w:t xml:space="preserve">está en medio del mar de Irlanda... con hermanos alces ausentes.  Newcastle allá vamos. nos encanta Newcastle</w:t>
      </w:r>
    </w:p>
    <w:p>
      <w:r>
        <w:t xml:space="preserve">en caso de que se pregunte, estamos muy ocupados hoy y este próximo con la adición de toneladas de nuevos blogs y actualizaciones permanecer en sintonía</w:t>
      </w:r>
    </w:p>
    <w:p>
      <w:r>
        <w:t xml:space="preserve">@quesmoney @BoneHI night boyssss</w:t>
      </w:r>
    </w:p>
    <w:p>
      <w:r>
        <w:t xml:space="preserve">@jkandbvgirl conduce con cuidado Linz... Danos algunas actualizaciones de paradas en boxes sobre dónde estás</w:t>
      </w:r>
    </w:p>
    <w:p>
      <w:r>
        <w:t xml:space="preserve">@Raehole @melissahope ¿vieron el fantasma de las novias del pasado? ¡Me gustó mucho! y lo volvería a ver si no lo han hecho.</w:t>
      </w:r>
    </w:p>
    <w:p>
      <w:r>
        <w:t xml:space="preserve">@RaDollasHpc ¿de qué te ríes ahí tienes fresas?</w:t>
      </w:r>
    </w:p>
    <w:p>
      <w:r>
        <w:t xml:space="preserve">@pricelessrock me va bien. disfruto de la lluvia espero que tu también estés bien.</w:t>
      </w:r>
    </w:p>
    <w:p>
      <w:r>
        <w:t xml:space="preserve">@njgetsketchy *es bad ass...He still is</w:t>
      </w:r>
    </w:p>
    <w:p>
      <w:r>
        <w:t xml:space="preserve">De camino a una final... las carreteras están muy mojadas... :-/ hmmm... Slipandslide!!!!!!!!</w:t>
      </w:r>
    </w:p>
    <w:p>
      <w:r>
        <w:t xml:space="preserve">@HilzFuld ¿Dónde has estado?</w:t>
      </w:r>
    </w:p>
    <w:p>
      <w:r>
        <w:t xml:space="preserve">@GemmaCampbell ¿vienes a myspaceee? si estás trabajando no te molestes</w:t>
      </w:r>
    </w:p>
    <w:p>
      <w:r>
        <w:t xml:space="preserve">Levántate y brilla Es hora de ponerse guapo.</w:t>
      </w:r>
    </w:p>
    <w:p>
      <w:r>
        <w:t xml:space="preserve">@MichelleBlanc He estado ocupado y encadenado a mi ordenador portátil Voy a estar en Webcom miércoles por la tarde, entonces probablemente Yul Blog. ¿Nos vemos allí?</w:t>
      </w:r>
    </w:p>
    <w:p>
      <w:r>
        <w:t xml:space="preserve">Buenos días gente!!! Que tengan un buen día</w:t>
      </w:r>
    </w:p>
    <w:p>
      <w:r>
        <w:t xml:space="preserve">@foxandfriends Espero que te sientas mejor pronto</w:t>
      </w:r>
    </w:p>
    <w:p>
      <w:r>
        <w:t xml:space="preserve">@jessejane parece que ya es una gran mañana!</w:t>
      </w:r>
    </w:p>
    <w:p>
      <w:r>
        <w:t xml:space="preserve">@OnThePontyEnd heh coincidencia soy un fanático del barnsley también cómo me rastreaste :o</w:t>
      </w:r>
    </w:p>
    <w:p>
      <w:r>
        <w:t xml:space="preserve">Me han dicho que tengo una buena oportunidad de conseguir el trabajo, estoy muy emocionada. Cuando vuelva quiero también...</w:t>
      </w:r>
    </w:p>
    <w:p>
      <w:r>
        <w:t xml:space="preserve">@Foxy_HotSawce owwwwww! buenos días</w:t>
      </w:r>
    </w:p>
    <w:p>
      <w:r>
        <w:t xml:space="preserve">No, no me levanté a las 730. Las 930 también están bien.</w:t>
      </w:r>
    </w:p>
    <w:p>
      <w:r>
        <w:t xml:space="preserve">La boda ha terminado, todo el mundo se ha ido a casa, los recién casados se han ido a Canadá y, por fin, ¡hay tranquilidad! Y yo llego tarde al trabajo</w:t>
      </w:r>
    </w:p>
    <w:p>
      <w:r>
        <w:t xml:space="preserve">@erinbarna definitivamente viene, ¡espero que estés listo!</w:t>
      </w:r>
    </w:p>
    <w:p>
      <w:r>
        <w:t xml:space="preserve">La lluvia de afuera me motiva a dormir.</w:t>
      </w:r>
    </w:p>
    <w:p>
      <w:r>
        <w:t xml:space="preserve">Que el día 4 te acompañe. Feliz día de Star Wars! http://ow.ly/52Aw</w:t>
      </w:r>
    </w:p>
    <w:p>
      <w:r>
        <w:t xml:space="preserve">@ThisIsRobThomas ¿Sabías que hoy es el día de Star Wars? Que el día 4 te acompañe!</w:t>
      </w:r>
    </w:p>
    <w:p>
      <w:r>
        <w:t xml:space="preserve">@YatPundit sería divertido ver a la gente salir del jazzfest nola con algo parecido a tu FollowStats, pero "FoodStats": Ganado 17lb, Perdido 0</w:t>
      </w:r>
    </w:p>
    <w:p>
      <w:r>
        <w:t xml:space="preserve">Hey @robluketic su espalda!!    (robluketic live &gt; http://ustre.am/2w5v)</w:t>
      </w:r>
    </w:p>
    <w:p>
      <w:r>
        <w:t xml:space="preserve">@hootsboots No te preocupes, lo bizarro te encontrará</w:t>
      </w:r>
    </w:p>
    <w:p>
      <w:r>
        <w:t xml:space="preserve">@Teifion Gracias, me alegro de que te haya gustado. Es una flor hecha de diamantes</w:t>
      </w:r>
    </w:p>
    <w:p>
      <w:r>
        <w:t xml:space="preserve">Ahora es agradable y limpio</w:t>
      </w:r>
    </w:p>
    <w:p>
      <w:r>
        <w:t xml:space="preserve">wowww!! no he twitteado en una eternidad!! todo hecho con SAT! Finalmente! tan feliz! creo que lo hice terriblemente pero a quién le importa! ya esta hecho! lol</w:t>
      </w:r>
    </w:p>
    <w:p>
      <w:r>
        <w:t xml:space="preserve">@parkpr 36 años joven....</w:t>
      </w:r>
    </w:p>
    <w:p>
      <w:r>
        <w:t xml:space="preserve">@3milk ahhaha. ¡oh, qué vergüenza! deja de leerlos</w:t>
      </w:r>
    </w:p>
    <w:p>
      <w:r>
        <w:t xml:space="preserve">@loic Necesito revisar tu TOS, Loic. ¿Se te permite dormir? No recuerdo ninguna mención a dormir allí...</w:t>
      </w:r>
    </w:p>
    <w:p>
      <w:r>
        <w:t xml:space="preserve">@feedmekicks heyyy que LOL wassup mamas?</w:t>
      </w:r>
    </w:p>
    <w:p>
      <w:r>
        <w:t xml:space="preserve">Voy a; comer-tarea-televisión-no sé todavía...</w:t>
      </w:r>
    </w:p>
    <w:p>
      <w:r>
        <w:t xml:space="preserve">@LaBellaBYTCH wassup con u esta mañana.</w:t>
      </w:r>
    </w:p>
    <w:p>
      <w:r>
        <w:t xml:space="preserve">@kayenchante http://twitpic.com/4j6kc - ¡me encantan tus estanterías! ¡Así se hace, diva del diy!</w:t>
      </w:r>
    </w:p>
    <w:p>
      <w:r>
        <w:t xml:space="preserve">@profchandler es hora de empezar a dejar de seguir a algunas personas, creo</w:t>
      </w:r>
    </w:p>
    <w:p>
      <w:r>
        <w:t xml:space="preserve">ir al cine a ver el fantasma de las novias del pasado!</w:t>
      </w:r>
    </w:p>
    <w:p>
      <w:r>
        <w:t xml:space="preserve">"Tropezaré.. Caeré... Pero no me moveré"</w:t>
      </w:r>
    </w:p>
    <w:p>
      <w:r>
        <w:t xml:space="preserve">@ben_stiller Seguro que lo hacen. Más de 40.000 para empezar!</w:t>
      </w:r>
    </w:p>
    <w:p>
      <w:r>
        <w:t xml:space="preserve">@darrendoyle Oh, yo tenía un montón de poner en mi escritorio durante esos años Supongo que si lo han hecho a usted, entonces sería bien hacerlo de nuevo lol</w:t>
      </w:r>
    </w:p>
    <w:p>
      <w:r>
        <w:t xml:space="preserve">@petethevet ¡Gracias!</w:t>
      </w:r>
    </w:p>
    <w:p>
      <w:r>
        <w:t xml:space="preserve">Hoy he ido a Jack in the Green, ha estado bien, pero ha sido una experiencia mortal subir la colina del oeste. Escuchando a Will and the People</w:t>
      </w:r>
    </w:p>
    <w:p>
      <w:r>
        <w:t xml:space="preserve">Acabo de salir de la ducha, sentado en mi toalla Odio TwitterBerry No puedo responder a los tweets</w:t>
      </w:r>
    </w:p>
    <w:p>
      <w:r>
        <w:t xml:space="preserve">De vuelta de Suecia! Ha sido genial, calor y sol. Ahora estoy caminando alrededor de la mirada roja Volver a la escritura de nuevo!</w:t>
      </w:r>
    </w:p>
    <w:p>
      <w:r>
        <w:t xml:space="preserve">@echoinghim fue un placer tocar la guitarra para ti!  Muy divertido</w:t>
      </w:r>
    </w:p>
    <w:p>
      <w:r>
        <w:t xml:space="preserve">@outrageousJavi oh, ya veo</w:t>
      </w:r>
    </w:p>
    <w:p>
      <w:r>
        <w:t xml:space="preserve">@Tatuaje1 hace tiempo que uso polarash7.  Amor por los osos polares + mi apodo + mi número favorito.   ¿Y tú?</w:t>
      </w:r>
    </w:p>
    <w:p>
      <w:r>
        <w:t xml:space="preserve">@jacynthe ¡es mañana el lanzamiento de Chinatown! no es mediodía!!!!</w:t>
      </w:r>
    </w:p>
    <w:p>
      <w:r>
        <w:t xml:space="preserve">@YuraF No, no estaba bromeando en absoluto.  A veces pienso en ti como en Forest Gump (en sus años de corredor).</w:t>
      </w:r>
    </w:p>
    <w:p>
      <w:r>
        <w:t xml:space="preserve">@vivyouell Me has pillado. Ahí es donde obviamente me estoy equivocando!</w:t>
      </w:r>
    </w:p>
    <w:p>
      <w:r>
        <w:t xml:space="preserve">Odio los exámenes . primera vez y última vez en esta escuela entonces estoy fuera ! después de 10 años ! yaaaay !</w:t>
      </w:r>
    </w:p>
    <w:p>
      <w:r>
        <w:t xml:space="preserve">¿Por qué besar los pies de la gente que te patea cuando puedes ser lo que quieras? Espero que tengáis el mejor día posible</w:t>
      </w:r>
    </w:p>
    <w:p>
      <w:r>
        <w:t xml:space="preserve">@thriftymom TEAR*</w:t>
      </w:r>
    </w:p>
    <w:p>
      <w:r>
        <w:t xml:space="preserve">@mongab ¡los quiero a todos aquí conmigo también! Deberías haber ido con el RM!</w:t>
      </w:r>
    </w:p>
    <w:p>
      <w:r>
        <w:t xml:space="preserve">@sweetp0tatos gracias chuck</w:t>
      </w:r>
    </w:p>
    <w:p>
      <w:r>
        <w:t xml:space="preserve">@froggie775 Seré uno de tus "chicos groovy" en cualquier momento, shortie short #photofollows</w:t>
      </w:r>
    </w:p>
    <w:p>
      <w:r>
        <w:t xml:space="preserve">Tecnología de trabajo! Te quiero WAZ!</w:t>
      </w:r>
    </w:p>
    <w:p>
      <w:r>
        <w:t xml:space="preserve">@treasaint cosas de la ensalada, algunos chillis, lo que mi compañero horti me da realmente, creo que será divertido de hacer</w:t>
      </w:r>
    </w:p>
    <w:p>
      <w:r>
        <w:t xml:space="preserve">está a 500 palabras de un discurso de 10 minutos sobre las películas de adolescentes de los 80. para el miércoles. bla, bla. ¡no puedo esperar al glenn ball!</w:t>
      </w:r>
    </w:p>
    <w:p>
      <w:r>
        <w:t xml:space="preserve">¿Limones @Sianz? Yo preferiría granadas de mano, con las clavijas quitadas para la mierda cockney que produce!</w:t>
      </w:r>
    </w:p>
    <w:p>
      <w:r>
        <w:t xml:space="preserve">@Kitty4Peace ¡Qué divertido! ¿Dónde está el twitpic? Yo tuve el pelo morado una vez...</w:t>
      </w:r>
    </w:p>
    <w:p>
      <w:r>
        <w:t xml:space="preserve">@SurrendrDorothy Yahoo ! Genial! Siempre es bueno escuchar historias de éxito!</w:t>
      </w:r>
    </w:p>
    <w:p>
      <w:r>
        <w:t xml:space="preserve">@shefinds ¡Gran trabajo!</w:t>
      </w:r>
    </w:p>
    <w:p>
      <w:r>
        <w:t xml:space="preserve">@jjujuu sí lo hice</w:t>
      </w:r>
    </w:p>
    <w:p>
      <w:r>
        <w:t xml:space="preserve">@gfalcone601 ¡Hey Gio, eres hermoso! Soy brasileña y te quiero jajaja! Por favor, contéstame Xx</w:t>
      </w:r>
    </w:p>
    <w:p>
      <w:r>
        <w:t xml:space="preserve">dice Finalmente, estoy en casa. http://plurk.com/p/rr121</w:t>
      </w:r>
    </w:p>
    <w:p>
      <w:r>
        <w:t xml:space="preserve">@EmmaRileySutton Suena divertido LoL. Al menos todavía tienes algo de pelo, ¿verdad? ¿Cómo fue el fin de semana?</w:t>
      </w:r>
    </w:p>
    <w:p>
      <w:r>
        <w:t xml:space="preserve">Segundo resultado del día: he encontrado mi libreta de tiempo de espera, lo que significa que he recuperado todo lo que creía perdido. Pequeñas victorias =</w:t>
      </w:r>
    </w:p>
    <w:p>
      <w:r>
        <w:t xml:space="preserve">@sortingtrolley siento haberme perdido tu post anterior sobre Edimburgo.  Estoy predispuesto a su maravilla.  Me alegro de que hayas disfrutado de tu visita</w:t>
      </w:r>
    </w:p>
    <w:p>
      <w:r>
        <w:t xml:space="preserve">@rockeye AHHH tú también sigues el lado oscuro... noche</w:t>
      </w:r>
    </w:p>
    <w:p>
      <w:r>
        <w:t xml:space="preserve">Que hacer que hacer!!!! necesito hacer mi show reel la semana que viene...luego empezar a solicitar trabajos de edición Rock climbing tomos espero</w:t>
      </w:r>
    </w:p>
    <w:p>
      <w:r>
        <w:t xml:space="preserve">Vaya. Shabu.  ¡Y ahora HIMYM! Realmente se siente reconfortante</w:t>
      </w:r>
    </w:p>
    <w:p>
      <w:r>
        <w:t xml:space="preserve">@amytropolis wow. suena celestial. estamos haciendo un viaje rápido a carolina del norte. no puedo esperar</w:t>
      </w:r>
    </w:p>
    <w:p>
      <w:r>
        <w:t xml:space="preserve">Mirando las fotos de mis quince años, ahh buenos recuerdos.... Ser joven de nuevo....  Lol #fb</w:t>
      </w:r>
    </w:p>
    <w:p>
      <w:r>
        <w:t xml:space="preserve">vuelven sunny day real estate? http://tinyurl.com/cqtynq</w:t>
      </w:r>
    </w:p>
    <w:p>
      <w:r>
        <w:t xml:space="preserve">@MissCindyBaby No estaba tratando de llamarte la atención, sólo recuerdo que mi padre SIEMPRE tenía mi culo tarde. Él nunca se metió en problemas, yo sí.</w:t>
      </w:r>
    </w:p>
    <w:p>
      <w:r>
        <w:t xml:space="preserve">LivingHandy.de 2.0 - esté atento - http://www.LivingHandy.de/</w:t>
      </w:r>
    </w:p>
    <w:p>
      <w:r>
        <w:t xml:space="preserve">¿Feliz día de Star Wars? OHHHH...ahora lo entiendo. Que el día 4 te acompañe, me encanta. (y los lunes). (perdón de nuevo) #starwarsday</w:t>
      </w:r>
    </w:p>
    <w:p>
      <w:r>
        <w:t xml:space="preserve">¡Está en Panera comiendo un bacon, huevo y queso con un café! http://twitpic.com/4jip9</w:t>
      </w:r>
    </w:p>
    <w:p>
      <w:r>
        <w:t xml:space="preserve">@jspruett que tengas un buen viaje joshy poo....... los dejarás boquiabiertos en tu discurso</w:t>
      </w:r>
    </w:p>
    <w:p>
      <w:r>
        <w:t xml:space="preserve">@parjoy parece que los rodamientos del silenciador se están estropeando</w:t>
      </w:r>
    </w:p>
    <w:p>
      <w:r>
        <w:t xml:space="preserve">está trabajando</w:t>
      </w:r>
    </w:p>
    <w:p>
      <w:r>
        <w:t xml:space="preserve">este fin de semana fue muy relajante.. estuve en casa de mi primo y vi una serie de tv "Tru Calling" realmente genial</w:t>
      </w:r>
    </w:p>
    <w:p>
      <w:r>
        <w:t xml:space="preserve">@ToriForNow jaja... ¿realmente estabas violando la marca de alguien?! vale... Sí, me acosté a las 4 y me tuve que levantar a las 6. :[</w:t>
      </w:r>
    </w:p>
    <w:p>
      <w:r>
        <w:t xml:space="preserve">¡Debería ser el DJ de mi baile de graduación! Lo haría gratis...probablemente habrá un dj que esté atascado en los 80's boooooo</w:t>
      </w:r>
    </w:p>
    <w:p>
      <w:r>
        <w:t xml:space="preserve">@pfoty Me olvido que eres de Venezuela! Hablar contigo es como con mis compañeros de clase.</w:t>
      </w:r>
    </w:p>
    <w:p>
      <w:r>
        <w:t xml:space="preserve">@Antwoinne Hey babe, nada mucho tryin para ver lo imma hacer en el trabajo hoy lol, parece que la carga isnt tan malo.</w:t>
      </w:r>
    </w:p>
    <w:p>
      <w:r>
        <w:t xml:space="preserve">@ajaimk Además, ¡¡¡Feliz día de STAR WARS!!!</w:t>
      </w:r>
    </w:p>
    <w:p>
      <w:r>
        <w:t xml:space="preserve">@dravenxiv ¡Oh no! Espero que encuentres tu voz pronto</w:t>
      </w:r>
    </w:p>
    <w:p>
      <w:r>
        <w:t xml:space="preserve">ÚLTIMA LLAMADA!!</w:t>
      </w:r>
    </w:p>
    <w:p>
      <w:r>
        <w:t xml:space="preserve">http://www.myspace.com/dica_grl ¡Me encanta esta canción! ¡La discoteca está fuera! Murder's In! ruleaz?, zic! www.myspace.com/discosoutmurdersin</w:t>
      </w:r>
    </w:p>
    <w:p>
      <w:r>
        <w:t xml:space="preserve">¡¡En la sala de estudio con Brittneyy!!</w:t>
      </w:r>
    </w:p>
    <w:p>
      <w:r>
        <w:t xml:space="preserve">@MsCatou alguien realmente necesita hacer un kit como ese disponible para uso doméstico</w:t>
      </w:r>
    </w:p>
    <w:p>
      <w:r>
        <w:t xml:space="preserve">¡¡Andysowards andy!! Es genial esta mañana. A punto de pasar por el muro al primer día de Un Evento Aparte! Tan exciiiiiiiting.  ¿Cómo estás amigo?</w:t>
      </w:r>
    </w:p>
    <w:p>
      <w:r>
        <w:t xml:space="preserve">Todo vestido ahora todo</w:t>
      </w:r>
    </w:p>
    <w:p>
      <w:r>
        <w:t xml:space="preserve">lista de tareas de hoy... editar, editar, editar, editar y algo más de edición</w:t>
      </w:r>
    </w:p>
    <w:p>
      <w:r>
        <w:t xml:space="preserve">Viendo la Patrulla de TV para más noticias de Manny</w:t>
      </w:r>
    </w:p>
    <w:p>
      <w:r>
        <w:t xml:space="preserve">@Hellblazer Son grandes amigos míos. Ya os avisaré cuando toquen la próxima vez y podéis venir a hacer lo que queráis</w:t>
      </w:r>
    </w:p>
    <w:p>
      <w:r>
        <w:t xml:space="preserve">@Sam_Ho No; era antes del bug de los 15 minutos (donde los tanques dejaban de aparecer después de 15 minutos) Me alegro de poder conservarlo</w:t>
      </w:r>
    </w:p>
    <w:p>
      <w:r>
        <w:t xml:space="preserve">@TackStoreLady ¡Voy a ir hoy a por mi otro sombrero y mi crédito de 5 dólares!</w:t>
      </w:r>
    </w:p>
    <w:p>
      <w:r>
        <w:t xml:space="preserve">@danbimrose Eso está más que bien. Personalmente soy muy bueno en no hacer nada</w:t>
      </w:r>
    </w:p>
    <w:p>
      <w:r>
        <w:t xml:space="preserve">@ash2good99 yay fueron todos salvados! Hemos vencido a Dios de nuevo!</w:t>
      </w:r>
    </w:p>
    <w:p>
      <w:r>
        <w:t xml:space="preserve">@ArmyGal1 que tengas un buen día chica, te llamaré más tarde</w:t>
      </w:r>
    </w:p>
    <w:p>
      <w:r>
        <w:t xml:space="preserve">@1critic Sí, ah, maldita sea, no quiero dejar mi doona caliente para conseguir una bebida caliente ... Supongo que voy a tener que hacer w/o ella</w:t>
      </w:r>
    </w:p>
    <w:p>
      <w:r>
        <w:t xml:space="preserve">El otro día también vi "El niño del pijama de rayas", una de las mejores películas que he visto.</w:t>
      </w:r>
    </w:p>
    <w:p>
      <w:r>
        <w:t xml:space="preserve">hice una tabla mysql con 150 entradas escribí un shellscript para esto... while-do-done, mucho echo y una lista generada por ls Videos/ &gt;list</w:t>
      </w:r>
    </w:p>
    <w:p>
      <w:r>
        <w:t xml:space="preserve">tenía un delicioso pav + bhaaji + cebolla finamente picada + un poco de limón ¡Yummy!</w:t>
      </w:r>
    </w:p>
    <w:p>
      <w:r>
        <w:t xml:space="preserve">Estoy pensando en almorzar en Shane's. Creo. Ya puedo oír a la gente quejándose de ello...</w:t>
      </w:r>
    </w:p>
    <w:p>
      <w:r>
        <w:t xml:space="preserve">En mi vuelo hacia Denver... nos vemos en un minuto.</w:t>
      </w:r>
    </w:p>
    <w:p>
      <w:r>
        <w:t xml:space="preserve">Manzanas a manzanas con las chicas de vuelta en Long Island, luego ihop Deseo que esta quemadura de sol se calme</w:t>
      </w:r>
    </w:p>
    <w:p>
      <w:r>
        <w:t xml:space="preserve">viendo a matilda con un plato de fideos</w:t>
      </w:r>
    </w:p>
    <w:p>
      <w:r>
        <w:t xml:space="preserve">Maldita sea, ya he pasado de las 400 actualizaciones. Jaja! Tweet tweet tweet!!!!!!</w:t>
      </w:r>
    </w:p>
    <w:p>
      <w:r>
        <w:t xml:space="preserve">¿Cómo conocí a vuestra madre? El mejor programa de la historia</w:t>
      </w:r>
    </w:p>
    <w:p>
      <w:r>
        <w:t xml:space="preserve">@dexmans por qué windows vista</w:t>
      </w:r>
    </w:p>
    <w:p>
      <w:r>
        <w:t xml:space="preserve">@mfeige ¡Gracias! Esta noche voy al partido de los Lakers. Sec 108. ME ENCANTA LA!</w:t>
      </w:r>
    </w:p>
    <w:p>
      <w:r>
        <w:t xml:space="preserve">@KimmiMcFly Ah lol ok. Gracias</w:t>
      </w:r>
    </w:p>
    <w:p>
      <w:r>
        <w:t xml:space="preserve">@roediger316 No fue la mejor película, sin duda.  Ahora estoy listo para "Star Trek"</w:t>
      </w:r>
    </w:p>
    <w:p>
      <w:r>
        <w:t xml:space="preserve">@dandebuf estoy bastante seguro de que es cada personaje principal que hemos escrito. eso o @iamnotmatt</w:t>
      </w:r>
    </w:p>
    <w:p>
      <w:r>
        <w:t xml:space="preserve">@safegeek tan técnicamente....i no se ha levantado de la cama. así que creo que tienes razón y me voy a quedar aquí!</w:t>
      </w:r>
    </w:p>
    <w:p>
      <w:r>
        <w:t xml:space="preserve">Bueno, espero verlos a ambos @rasikakrishna @chrisloos en la conferencia</w:t>
      </w:r>
    </w:p>
    <w:p>
      <w:r>
        <w:t xml:space="preserve">Escuchando a Sublime y 311 en el trabajo.. Tengo que terminar estos currículos.   Luego tengo trabajo de diseño para la Fudge Factory.</w:t>
      </w:r>
    </w:p>
    <w:p>
      <w:r>
        <w:t xml:space="preserve">alisar mi cabello</w:t>
      </w:r>
    </w:p>
    <w:p>
      <w:r>
        <w:t xml:space="preserve">@CookingGranny mañana</w:t>
      </w:r>
    </w:p>
    <w:p>
      <w:r>
        <w:t xml:space="preserve">@declercq Pensé que te gustaría eso ¿Preparándote para verme en unas semanas?</w:t>
      </w:r>
    </w:p>
    <w:p>
      <w:r>
        <w:t xml:space="preserve">@sugarghc heyy sweety ¿cómo te fue en el entrenamiento avanzado? waht r u doing? *abrazo*xxxxxxxxxx</w:t>
      </w:r>
    </w:p>
    <w:p>
      <w:r>
        <w:t xml:space="preserve">@deanomarr ¡Eso suena genial! Y que pagues, mejor aún</w:t>
      </w:r>
    </w:p>
    <w:p>
      <w:r>
        <w:t xml:space="preserve">@iamdpbeltran ¿dónde está la casa?</w:t>
      </w:r>
    </w:p>
    <w:p>
      <w:r>
        <w:t xml:space="preserve">@lilrainbow89 hola gracias por seguirme. ¿haces mucho? hace mucho tiempo que no hablo con vosotros</w:t>
      </w:r>
    </w:p>
    <w:p>
      <w:r>
        <w:t xml:space="preserve">Me alegro de que alguien durmiera conmigo anoche. Mi perrito le haría una foto pero no veo mi portátil.</w:t>
      </w:r>
    </w:p>
    <w:p>
      <w:r>
        <w:t xml:space="preserve">@GeoffHampton ¡¡¡Muchas gracias!!!      Bella</w:t>
      </w:r>
    </w:p>
    <w:p>
      <w:r>
        <w:t xml:space="preserve">@MsMandyMay ¡Impresionantes fotos! Es una buena manera de empezar la semana</w:t>
      </w:r>
    </w:p>
    <w:p>
      <w:r>
        <w:t xml:space="preserve">@EveD No puedo decir que lo haya intentado, pero tampoco lo he hecho con una espada.</w:t>
      </w:r>
    </w:p>
    <w:p>
      <w:r>
        <w:t xml:space="preserve">@wirbelwind1111 Simplemente me encanta.</w:t>
      </w:r>
    </w:p>
    <w:p>
      <w:r>
        <w:t xml:space="preserve">@my3boybarians Riéndose de mi momento "ah ha". Voy a por un café.</w:t>
      </w:r>
    </w:p>
    <w:p>
      <w:r>
        <w:t xml:space="preserve">@lulurocks3 Eso es un desastre. Espero que tu día mejore.</w:t>
      </w:r>
    </w:p>
    <w:p>
      <w:r>
        <w:t xml:space="preserve">@TheMandyMoore awe gracias!! buenos días a ti también!!</w:t>
      </w:r>
    </w:p>
    <w:p>
      <w:r>
        <w:t xml:space="preserve">@miss_om "Si debo pintarme las uñas de verde- oh y resulta que las pinto de verde..."  Maravilloso</w:t>
      </w:r>
    </w:p>
    <w:p>
      <w:r>
        <w:t xml:space="preserve">Starbucks me encanta</w:t>
      </w:r>
    </w:p>
    <w:p>
      <w:r>
        <w:t xml:space="preserve">@SFX_LADYJ Buenos días</w:t>
      </w:r>
    </w:p>
    <w:p>
      <w:r>
        <w:t xml:space="preserve">Salir de la escuela porque estoy enfermo. Voy a recoger a jimbbbbo.</w:t>
      </w:r>
    </w:p>
    <w:p>
      <w:r>
        <w:t xml:space="preserve">¡¡Lavo mis platos como un jefe!! LOL</w:t>
      </w:r>
    </w:p>
    <w:p>
      <w:r>
        <w:t xml:space="preserve">@subtleserpent Estoy bien - día libre en realidad tan relajante con el portátil. No he hecho ninguna otra cosa todavía.</w:t>
      </w:r>
    </w:p>
    <w:p>
      <w:r>
        <w:t xml:space="preserve">y tenemos mega sol esta mañana!!!</w:t>
      </w:r>
    </w:p>
    <w:p>
      <w:r>
        <w:t xml:space="preserve">@cwbtoad Gracias hermano.</w:t>
      </w:r>
    </w:p>
    <w:p>
      <w:r>
        <w:t xml:space="preserve">@kduggs1 OMG Acabo de escupir mi bebida! RIP plancha de pelo!!</w:t>
      </w:r>
    </w:p>
    <w:p>
      <w:r>
        <w:t xml:space="preserve">@auflutterfly ¡Gracias! Me he registrado</w:t>
      </w:r>
    </w:p>
    <w:p>
      <w:r>
        <w:t xml:space="preserve">Si eres nuevo y necesitas unos cuantos seguidores di "TWEET ME" ¡La persona con menos seguidores recibirá un grito!  Tienes 30 minutos</w:t>
      </w:r>
    </w:p>
    <w:p>
      <w:r>
        <w:t xml:space="preserve">@larrybenet Acabo de enviarte por DM tus datos de acceso al Sistema de Salvación de Twitter. Que lo disfrutes. Hazme saber lo que piensas.</w:t>
      </w:r>
    </w:p>
    <w:p>
      <w:r>
        <w:t xml:space="preserve">Nuevo pic.... Twitter finalmente me permite cambiar mi foto.  Para aquellos que se lo perdieron, Fannish Inquisition es ahora @Fannish por favor siga</w:t>
      </w:r>
    </w:p>
    <w:p>
      <w:r>
        <w:t xml:space="preserve">@mzunyque gracias. antes de la chuleta mayor.</w:t>
      </w:r>
    </w:p>
    <w:p>
      <w:r>
        <w:t xml:space="preserve">Está harto de hacer la preparación francesa. Tengo ganas de matar a una perra. chgehcfncshvd</w:t>
      </w:r>
    </w:p>
    <w:p>
      <w:r>
        <w:t xml:space="preserve">@mklujszo tal vez tenía. Además sin AC hace demasiado calor para dormir</w:t>
      </w:r>
    </w:p>
    <w:p>
      <w:r>
        <w:t xml:space="preserve">@Storagezilla y la bandeja de goteo de la grasa sirve de mantequera (en un apuro)</w:t>
      </w:r>
    </w:p>
    <w:p>
      <w:r>
        <w:t xml:space="preserve">@wendyyoung Maldita sea. Lo ha conseguido a la primera.</w:t>
      </w:r>
    </w:p>
    <w:p>
      <w:r>
        <w:t xml:space="preserve">me siento la quemadura de los últimos 4 días..voy a chill jugar xbox y ver cosas todo el día</w:t>
      </w:r>
    </w:p>
    <w:p>
      <w:r>
        <w:t xml:space="preserve">Disfrutando de escuchar la lluvia mientras me preparo para una conferencia telefónica en el trabajo.... una reunión más tarde hoy, luego para relajarme esta noche</w:t>
      </w:r>
    </w:p>
    <w:p>
      <w:r>
        <w:t xml:space="preserve">@hotpants79 por supuesto espero que esta sea su verdadera página de twitter! eso sería tan genial</w:t>
      </w:r>
    </w:p>
    <w:p>
      <w:r>
        <w:t xml:space="preserve">Aparentemente el GRAN TEMOR sobre la gripe porcina ha pasado.   No hay asiento en el metro para mí esta mañana</w:t>
      </w:r>
    </w:p>
    <w:p>
      <w:r>
        <w:t xml:space="preserve">@TheMandyMoore mi nombre es Jason, pero Sunshine también funciona.</w:t>
      </w:r>
    </w:p>
    <w:p>
      <w:r>
        <w:t xml:space="preserve">@sugarrae pensé que ganarías!  ¿Fabulously40 tiene algunos bots de su lado?</w:t>
      </w:r>
    </w:p>
    <w:p>
      <w:r>
        <w:t xml:space="preserve">Hey @robluketic nawwwww lástima que no hay show no más lol grande mientras duró aunque aye (robluketic en vivo &gt; http://ustre.am/2w5v)</w:t>
      </w:r>
    </w:p>
    <w:p>
      <w:r>
        <w:t xml:space="preserve">La calle 6 fue increíble este fin de semana!!! La boda fue fantástica... pero estoy muy cansado en el trabajo por el largo fin de semana lleno de acontecimientos</w:t>
      </w:r>
    </w:p>
    <w:p>
      <w:r>
        <w:t xml:space="preserve">el nuevo anuncio de T-Mobile en la plaza Trafalger parece muy divertido Excepto si hubiera un montón de palomas allí también.</w:t>
      </w:r>
    </w:p>
    <w:p>
      <w:r>
        <w:t xml:space="preserve">Hoy en el hospital y luego de compras con mamá Te quiero mucho.</w:t>
      </w:r>
    </w:p>
    <w:p>
      <w:r>
        <w:t xml:space="preserve">tomar mi café de la mañana y luego ir a clase</w:t>
      </w:r>
    </w:p>
    <w:p>
      <w:r>
        <w:t xml:space="preserve">Hoy trabajo desde casa. Tengo la gripe, pero no el SWINE</w:t>
      </w:r>
    </w:p>
    <w:p>
      <w:r>
        <w:t xml:space="preserve">Acabo de descargar un montón de fondos de pantalla impresionantes y HERMOSOS de www.interfacelift.com - ve a echar un vistazo.</w:t>
      </w:r>
    </w:p>
    <w:p>
      <w:r>
        <w:t xml:space="preserve">@lilazngangsta que tengas un día increíble en la escuela!!!</w:t>
      </w:r>
    </w:p>
    <w:p>
      <w:r>
        <w:t xml:space="preserve">@MysticFearie ¡Quiero chocolate!</w:t>
      </w:r>
    </w:p>
    <w:p>
      <w:r>
        <w:t xml:space="preserve">@dougiemcfly te vio volviendo de Starbucks. Estaba en el escarabajo naranja</w:t>
      </w:r>
    </w:p>
    <w:p>
      <w:r>
        <w:t xml:space="preserve">@ThisIsRobThomas ¡¡Disfruta de Springsteen, yo lo veré en Glastonbury en junio!! Infórmanos cuando vuelvas</w:t>
      </w:r>
    </w:p>
    <w:p>
      <w:r>
        <w:t xml:space="preserve">la cultura gay está aumentando en la india, el gobierno tiene que hacer nuevas leyes como wat será cargos si un niño se burlan de un niño nd wat si un niño viola a un niño</w:t>
      </w:r>
    </w:p>
    <w:p>
      <w:r>
        <w:t xml:space="preserve">@cwong5 lo mismo para ti amigo. Felicidades por tu duro entrenamiento en el gimnasio, es una gran experiencia que cambia la vida, ¡¡¡sigue así!!!</w:t>
      </w:r>
    </w:p>
    <w:p>
      <w:r>
        <w:t xml:space="preserve">@Gertbeef ¡Buenas barras de musli!</w:t>
      </w:r>
    </w:p>
    <w:p>
      <w:r>
        <w:t xml:space="preserve">Buenos días nuevos seguidores. Es hora de mi café del tamaño de mi cara. No seas un extraño</w:t>
      </w:r>
    </w:p>
    <w:p>
      <w:r>
        <w:t xml:space="preserve">@renagades leyó tu blog y publicó.</w:t>
      </w:r>
    </w:p>
    <w:p>
      <w:r>
        <w:t xml:space="preserve">@RyanSeacrest que tengas un buen día xx</w:t>
      </w:r>
    </w:p>
    <w:p>
      <w:r>
        <w:t xml:space="preserve">@sea_breez ¡Si, por favor, hazlo! Que tengas un buen día!</w:t>
      </w:r>
    </w:p>
    <w:p>
      <w:r>
        <w:t xml:space="preserve">nunca he twitteado pero aquí estoy preguntándome qué hacer ahora... ¿¡Jared!?</w:t>
      </w:r>
    </w:p>
    <w:p>
      <w:r>
        <w:t xml:space="preserve">@maenad_au el placer es mío... hey se tocó en mi fiesta de despedida de nz en el 87 lotes por lo que está grabado a fuego en mi cerebro</w:t>
      </w:r>
    </w:p>
    <w:p>
      <w:r>
        <w:t xml:space="preserve">Salí y recogí flores con Marina! Me encanta recoger flores jaja</w:t>
      </w:r>
    </w:p>
    <w:p>
      <w:r>
        <w:t xml:space="preserve">@desire4it oh si - amo su coregoraphy. los pantalones...no tanto.</w:t>
      </w:r>
    </w:p>
    <w:p>
      <w:r>
        <w:t xml:space="preserve">Ahora academia de inglés</w:t>
      </w:r>
    </w:p>
    <w:p>
      <w:r>
        <w:t xml:space="preserve">manang está de vuelta! ¡hemos tenido una gran cena! super busog :O</w:t>
      </w:r>
    </w:p>
    <w:p>
      <w:r>
        <w:t xml:space="preserve">ahora va a la peluquería en lugar de correr debido a la lluvia</w:t>
      </w:r>
    </w:p>
    <w:p>
      <w:r>
        <w:t xml:space="preserve">se desplaza! GAH!! necesito concentrarme en Jap! Visita mi http://jynxedpanda.com (sitio) si tienes tiempo heh... http://plurk.com/p/rr2ly</w:t>
      </w:r>
    </w:p>
    <w:p>
      <w:r>
        <w:t xml:space="preserve">@PoisonIvy69 Bien, gracias, no falta mucho para la Navidad.... Estoy emocionado</w:t>
      </w:r>
    </w:p>
    <w:p>
      <w:r>
        <w:t xml:space="preserve">@alitherunner Sí, lo sé. Tengo que volver a twitter. Simplemente no lo he sentido. pero sí. Gracias a Dios por el txtin. Te extrañaría más</w:t>
      </w:r>
    </w:p>
    <w:p>
      <w:r>
        <w:t xml:space="preserve">Hice ejercicio durante una hora... nada del otro mundo. Sentado en Starbucks esperando para empezar a trabajar</w:t>
      </w:r>
    </w:p>
    <w:p>
      <w:r>
        <w:t xml:space="preserve">Feliz lunes a todos! Me encanta el nuevo arreglo en mi sala de estar</w:t>
      </w:r>
    </w:p>
    <w:p>
      <w:r>
        <w:t xml:space="preserve">@parachutesfail Vale, genial. Espero que hayas tenido mejores sueños que la semana pasada.</w:t>
      </w:r>
    </w:p>
    <w:p>
      <w:r>
        <w:t xml:space="preserve">@ChloeChloe Ahh que es donde voy el hecho de 6 años de edad. buena radio de edad uno! ¿Qué exámenes tienes mañana?</w:t>
      </w:r>
    </w:p>
    <w:p>
      <w:r>
        <w:t xml:space="preserve">¿De verdad? ¡¿Sólo puedo ir en una dirección a la vez?! ¡UGh!  Tengo que tomar la autoridad sobre el tiempo 2day!  ¡Saluda! No seas un extraño. ¡Bendito sea!</w:t>
      </w:r>
    </w:p>
    <w:p>
      <w:r>
        <w:t xml:space="preserve">@sadknob ahora mismo si estarían contentos de ganar un paquete de patatas fritas con sal y vinagre o un escape nuevo ya que el mío se cayó en la A1 !</w:t>
      </w:r>
    </w:p>
    <w:p>
      <w:r>
        <w:t xml:space="preserve">@RavenousReader Por cierto, gracias por los regalos.  Llevo mi camisa, teniendo un dunker y Apple amaba esa sopa de pollo; ¡justo lo que necesitaba!</w:t>
      </w:r>
    </w:p>
    <w:p>
      <w:r>
        <w:t xml:space="preserve">@missyIbee No es un problema en absoluto sis - respeto debido</w:t>
      </w:r>
    </w:p>
    <w:p>
      <w:r>
        <w:t xml:space="preserve">@EllenMalloy gracias por intentarlo esperaba a Bud Trillin, pero el Fest sería honrado por cualquiera de los invitados con los que te codeaste.</w:t>
      </w:r>
    </w:p>
    <w:p>
      <w:r>
        <w:t xml:space="preserve">preparándose para la escuela espero que hoy sea un buen día</w:t>
      </w:r>
    </w:p>
    <w:p>
      <w:r>
        <w:t xml:space="preserve">lol buenos tiempos en la trastienda del periodismo...todos los demás piensan que somos raros ahora</w:t>
      </w:r>
    </w:p>
    <w:p>
      <w:r>
        <w:t xml:space="preserve">Poniéndose al día en #dollhouse Yay Alan Tudyk aka Wash está en ella.</w:t>
      </w:r>
    </w:p>
    <w:p>
      <w:r>
        <w:t xml:space="preserve">Tengo entradas para ir con papá y su novia a ver a Eric Clapton, Steve Winwood y los Arc Angels el 24 de junio en el Toyota Center. WOO!</w:t>
      </w:r>
    </w:p>
    <w:p>
      <w:r>
        <w:t xml:space="preserve">@stephenfry hong kong es genial para los locos "nombres ingleses". Un amigo trabaja con una "señorita Chewbacca Leung"</w:t>
      </w:r>
    </w:p>
    <w:p>
      <w:r>
        <w:t xml:space="preserve">@gfalcone601 hmmm ¡difícil! jaja eres tan parecido a tom con todas estas preguntas xx</w:t>
      </w:r>
    </w:p>
    <w:p>
      <w:r>
        <w:t xml:space="preserve">concierto de esta noche chackin hacia fuera y no viene mañana!</w:t>
      </w:r>
    </w:p>
    <w:p>
      <w:r>
        <w:t xml:space="preserve">@Guvnor64 Voy a sacar mi talla 40 ahora, directamente a la oficina de correos Nos vemos más tarde, hun</w:t>
      </w:r>
    </w:p>
    <w:p>
      <w:r>
        <w:t xml:space="preserve">@blueskiesxj a mi también me gusta la tuya disfruto de tu fotografía. =]</w:t>
      </w:r>
    </w:p>
    <w:p>
      <w:r>
        <w:t xml:space="preserve">No puedo esperar a ver Set Your Goals en Leeds. Hay mucho trabajo en la web que hacer hoy y no es por mi cuenta</w:t>
      </w:r>
    </w:p>
    <w:p>
      <w:r>
        <w:t xml:space="preserve">@powerpoole De nada, señor Poole.</w:t>
      </w:r>
    </w:p>
    <w:p>
      <w:r>
        <w:t xml:space="preserve">http://tinyurl.com/c8nlzh - olvidé lo mucho que me gusta esta canción</w:t>
      </w:r>
    </w:p>
    <w:p>
      <w:r>
        <w:t xml:space="preserve">@bextherex: te quiero mamá</w:t>
      </w:r>
    </w:p>
    <w:p>
      <w:r>
        <w:t xml:space="preserve">y no se lo digas a burnsy - pero no hay comparación entre las montañas rocosas y las montañas de enlgland</w:t>
      </w:r>
    </w:p>
    <w:p>
      <w:r>
        <w:t xml:space="preserve">que el día 4 te acompañe</w:t>
      </w:r>
    </w:p>
    <w:p>
      <w:r>
        <w:t xml:space="preserve">¡¡Por favor!! Sólo necesito cinco más! http://tinyurl.com/dzcpg3</w:t>
      </w:r>
    </w:p>
    <w:p>
      <w:r>
        <w:t xml:space="preserve">@JanisSharp gracias Janis</w:t>
      </w:r>
    </w:p>
    <w:p>
      <w:r>
        <w:t xml:space="preserve">@whiteblouse hiya late bird!!</w:t>
      </w:r>
    </w:p>
    <w:p>
      <w:r>
        <w:t xml:space="preserve">Vale que coja el rosa a rayas es el más sutil estoy un poco aburrida del estampado floral! ¿Vale?</w:t>
      </w:r>
    </w:p>
    <w:p>
      <w:r>
        <w:t xml:space="preserve">@thebirdmachine: Sobre la 1 de la tarde.  ¡¿Chirridos?! ¡¿Chirridos del infierno?! D:</w:t>
      </w:r>
    </w:p>
    <w:p>
      <w:r>
        <w:t xml:space="preserve">Buenos días de lunes a todos - Espero que la semana de todos tenga un buen comienzo</w:t>
      </w:r>
    </w:p>
    <w:p>
      <w:r>
        <w:t xml:space="preserve">@jcdietrich Yo también estoy tratando de tener mi casa lista para vender... No puedo creer la cantidad de basura que tengo !</w:t>
      </w:r>
    </w:p>
    <w:p>
      <w:r>
        <w:t xml:space="preserve">@mafeinberg Al menos tienes un gran vocabulario... la ventaja de ser escritor Espero que estés bien, hermana.</w:t>
      </w:r>
    </w:p>
    <w:p>
      <w:r>
        <w:t xml:space="preserve">@djnvs ¡LoL! ahí tienes... ese es el espíritu jaja</w:t>
      </w:r>
    </w:p>
    <w:p>
      <w:r>
        <w:t xml:space="preserve">@BerinKinsman ¿Esto sucede todos los lunes?</w:t>
      </w:r>
    </w:p>
    <w:p>
      <w:r>
        <w:t xml:space="preserve">Ar trabajo aburrido...espero que Tiff llegue pronto y entonces la diversión puede empezar</w:t>
      </w:r>
    </w:p>
    <w:p>
      <w:r>
        <w:t xml:space="preserve">Ir a IKEA con la compañera de piso para que compre para su apartamento. IKEA está en mi top ten de tiendas que me encantan</w:t>
      </w:r>
    </w:p>
    <w:p>
      <w:r>
        <w:t xml:space="preserve">http://twitpic.com/4jj43 - Ari y yo</w:t>
      </w:r>
    </w:p>
    <w:p>
      <w:r>
        <w:t xml:space="preserve">Ayer tuve un día muy interesante... me pregunto si hoy será igual de loco. Espero que no. Todavía me gusta Espartaco... también conocido como: ¡Mike-E!</w:t>
      </w:r>
    </w:p>
    <w:p>
      <w:r>
        <w:t xml:space="preserve">¡¡Observando a Ryann!!  Va a ser un gran día!!</w:t>
      </w:r>
    </w:p>
    <w:p>
      <w:r>
        <w:t xml:space="preserve">@Dhanraj1974 ¡¡¡Buena suerte con tus finales!!!</w:t>
      </w:r>
    </w:p>
    <w:p>
      <w:r>
        <w:t xml:space="preserve">@zaktar No te ofendas, pero ¿has pensado en un cambio de carrera?</w:t>
      </w:r>
    </w:p>
    <w:p>
      <w:r>
        <w:t xml:space="preserve">Tengo un aumento de sueldo y elogios!!!! Gran manera de empezar el lunes</w:t>
      </w:r>
    </w:p>
    <w:p>
      <w:r>
        <w:t xml:space="preserve">Me encanta esta hermosa mañana de lunes!</w:t>
      </w:r>
    </w:p>
    <w:p>
      <w:r>
        <w:t xml:space="preserve">@AndreaNBC13HD Tienes razón....Tengo 29 años y he escuchado la canción una o dos veces</w:t>
      </w:r>
    </w:p>
    <w:p>
      <w:r>
        <w:t xml:space="preserve">@Juergn der maaaaster ha vuelto</w:t>
      </w:r>
    </w:p>
    <w:p>
      <w:r>
        <w:t xml:space="preserve">@Djalfy Sueno muy Brummie lol, pero sobre todo, ¡detesto mirarme a mí mismo!</w:t>
      </w:r>
    </w:p>
    <w:p>
      <w:r>
        <w:t xml:space="preserve">@mangamaniac El Wilshire.  (es donde me alojé el año pasado, también</w:t>
      </w:r>
    </w:p>
    <w:p>
      <w:r>
        <w:t xml:space="preserve">quiero ir a tener mi sueño de belleza gdnite .. dulces sueños</w:t>
      </w:r>
    </w:p>
    <w:p>
      <w:r>
        <w:t xml:space="preserve">Prometo publicar hoy un nuevo mini pueblo mágico, el tiempo es perfecto para ello Ver avance aquí: http://pengpengsplace.blogspot.com</w:t>
      </w:r>
    </w:p>
    <w:p>
      <w:r>
        <w:t xml:space="preserve">@khorshid Espero verte pronto de nuevo</w:t>
      </w:r>
    </w:p>
    <w:p>
      <w:r>
        <w:t xml:space="preserve">@FransJr ... Lol! Probablemente un poco más dulce en el caribe! Isla tropical suena maravilloso.</w:t>
      </w:r>
    </w:p>
    <w:p>
      <w:r>
        <w:t xml:space="preserve">@zacjones13 por qué, hola allí ¿Cómo es la vida en el otro lado de la pantalla?</w:t>
      </w:r>
    </w:p>
    <w:p>
      <w:r>
        <w:t xml:space="preserve">@absolutspacegrl ¡Puedo sentir la emoción en ese tweet! ;) Estaré viendo el lanzamiento en NASA tv! Cómo me gusta mi directv! en serio.</w:t>
      </w:r>
    </w:p>
    <w:p>
      <w:r>
        <w:t xml:space="preserve">A favor: Si quieren cazarte... uhh... bueno, ¡os deseo la mejor de las suertes, tweeps!</w:t>
      </w:r>
    </w:p>
    <w:p>
      <w:r>
        <w:t xml:space="preserve">Viaje de vuelta a casa en autobús. Me estoy frotando los ojos pero al menos no me he pasado el día en el colegio. Más de 12 horas bien empleadas</w:t>
      </w:r>
    </w:p>
    <w:p>
      <w:r>
        <w:t xml:space="preserve">@tova_s trató de responderte, pero tienes que seguirme para que te envíe un DM - tenemos muchos amigos en común es la respuesta corta</w:t>
      </w:r>
    </w:p>
    <w:p>
      <w:r>
        <w:t xml:space="preserve">[Aeroplanes - We Know, Plato!] ¡Una de mis canciones favoritas de WKP!  ? http://blip.fm/~5jq91</w:t>
      </w:r>
    </w:p>
    <w:p>
      <w:r>
        <w:t xml:space="preserve">Tan listo para el verano, nene, !!!!!!!!!</w:t>
      </w:r>
    </w:p>
    <w:p>
      <w:r>
        <w:t xml:space="preserve">@Janet_Reid Lol. Fue el desprecio al hombre-octopus lo que te hizo. Sin embargo, se redime al rescatarte de un hombre araña.</w:t>
      </w:r>
    </w:p>
    <w:p>
      <w:r>
        <w:t xml:space="preserve">@twitlonger Hola x Tus sitios web son tan geniales que me encanta usarlos Gracias</w:t>
      </w:r>
    </w:p>
    <w:p>
      <w:r>
        <w:t xml:space="preserve">Star Trek en HD.... Estoy impresionado.... Transpórtame a Spotty!</w:t>
      </w:r>
    </w:p>
    <w:p>
      <w:r>
        <w:t xml:space="preserve">@JerryShaw lol conseguir un poco entonces!! n darme uno también</w:t>
      </w:r>
    </w:p>
    <w:p>
      <w:r>
        <w:t xml:space="preserve">Objetivo de hoy: Tuitear más en el trabajo He empezado bien pero aún no he salido de casa. Bienvenidos nuevos seguidores! Espero que no se aburran todavía</w:t>
      </w:r>
    </w:p>
    <w:p>
      <w:r>
        <w:t xml:space="preserve">@MsCatou que sea 60-40 y podemos hablar me huele a #hugecoffeesuccess sin embargo</w:t>
      </w:r>
    </w:p>
    <w:p>
      <w:r>
        <w:t xml:space="preserve">Preparándose para la universidad. He dormido bien. Hoy es un día lluvioso. Me encanta.</w:t>
      </w:r>
    </w:p>
    <w:p>
      <w:r>
        <w:t xml:space="preserve">@cats2cats Gracias</w:t>
      </w:r>
    </w:p>
    <w:p>
      <w:r>
        <w:t xml:space="preserve">@Monodi ¿qué lol?</w:t>
      </w:r>
    </w:p>
    <w:p>
      <w:r>
        <w:t xml:space="preserve">@88michael esta es mi nueva cuenta más privada. Sólo la usaré para amigos cercanos en Twitter</w:t>
      </w:r>
    </w:p>
    <w:p>
      <w:r>
        <w:t xml:space="preserve">Acaba de romper la cárcel del iphone de David en la programación de computadoras.</w:t>
      </w:r>
    </w:p>
    <w:p>
      <w:r>
        <w:t xml:space="preserve">@millennialprof ¿Puedo quedarme con tu viejo?</w:t>
      </w:r>
    </w:p>
    <w:p>
      <w:r>
        <w:t xml:space="preserve">@yourbabyV No me gusta Demi...me gusta La La Land y Don't forget. ¿Te gusta Ashley Tisdale?</w:t>
      </w:r>
    </w:p>
    <w:p>
      <w:r>
        <w:t xml:space="preserve">ohay dientes limpios</w:t>
      </w:r>
    </w:p>
    <w:p>
      <w:r>
        <w:t xml:space="preserve">@weatherpenny SI lo conozco- me encantaron los lobos en la pared!!!  Totalmente impresionante el consejo, trabajaré en un formato diminuto pero ya tengo la inspiración</w:t>
      </w:r>
    </w:p>
    <w:p>
      <w:r>
        <w:t xml:space="preserve">Modo: Oficina en casa</w:t>
      </w:r>
    </w:p>
    <w:p>
      <w:r>
        <w:t xml:space="preserve">@musicjunkie11 It's Alright,It's Ok-Ashley Tisdale</w:t>
      </w:r>
    </w:p>
    <w:p>
      <w:r>
        <w:t xml:space="preserve">¡Necesito un descanso! ¡Necesito a KITKAT! ¡Ja!</w:t>
      </w:r>
    </w:p>
    <w:p>
      <w:r>
        <w:t xml:space="preserve">@Wally_v10 grax</w:t>
      </w:r>
    </w:p>
    <w:p>
      <w:r>
        <w:t xml:space="preserve">El tráfico de un solo carril apesta. Casi al trabajo gracias a las carreteras gay de miinnnesota</w:t>
      </w:r>
    </w:p>
    <w:p>
      <w:r>
        <w:t xml:space="preserve">Primeros pasos en Twitter. Sólo estoy comprobando</w:t>
      </w:r>
    </w:p>
    <w:p>
      <w:r>
        <w:t xml:space="preserve">@kristianc cuenta conmigo</w:t>
      </w:r>
    </w:p>
    <w:p>
      <w:r>
        <w:t xml:space="preserve">He bloqueado la cuenta de uno de mis equipos deportivos más odiados. Eso se sintió muy bien.</w:t>
      </w:r>
    </w:p>
    <w:p>
      <w:r>
        <w:t xml:space="preserve">La lluvia es buena para una cosa: para que los tíos se pongan las capuchas, ¡jaja!</w:t>
      </w:r>
    </w:p>
    <w:p>
      <w:r>
        <w:t xml:space="preserve">@MRHYPERPCS Gracias, pero el curso de Elance no es mío. Es de @trishlambert.</w:t>
      </w:r>
    </w:p>
    <w:p>
      <w:r>
        <w:t xml:space="preserve">@faeyakof jajaja estoy quebrado, necesito dinero sighh.</w:t>
      </w:r>
    </w:p>
    <w:p>
      <w:r>
        <w:t xml:space="preserve">es lunes. yayy.. necesito conseguir mis entradas para demi lovato antes de que se agoten!</w:t>
      </w:r>
    </w:p>
    <w:p>
      <w:r>
        <w:t xml:space="preserve">lunes por la mañana. vamos a sacar algo de código hoy</w:t>
      </w:r>
    </w:p>
    <w:p>
      <w:r>
        <w:t xml:space="preserve">Bueno buenos días a todos, Que maravilloso día en el barrio Gracias por todos los que ahora siguen otros 60 esta mañana</w:t>
      </w:r>
    </w:p>
    <w:p>
      <w:r>
        <w:t xml:space="preserve">http://twitpic.com/4jj4j - ¡Desayuno de cumpleaños! Yummm- chai y un buñuelo de manzana</w:t>
      </w:r>
    </w:p>
    <w:p>
      <w:r>
        <w:t xml:space="preserve">Buenos días a todos</w:t>
      </w:r>
    </w:p>
    <w:p>
      <w:r>
        <w:t xml:space="preserve">@StaceysJustFab blackberry messenger rocas! Es básicamente IM-ing con otros usuarios de BB que u añadir, por lo que como tus amigos. Ahorra en mensajes de texto</w:t>
      </w:r>
    </w:p>
    <w:p>
      <w:r>
        <w:t xml:space="preserve">@catarino hah sí escucho eso, buena suerte hoy</w:t>
      </w:r>
    </w:p>
    <w:p>
      <w:r>
        <w:t xml:space="preserve">@Stevebrown87 Noo, los buenos son mejores x</w:t>
      </w:r>
    </w:p>
    <w:p>
      <w:r>
        <w:t xml:space="preserve">@shortiee31</w:t>
      </w:r>
    </w:p>
    <w:p>
      <w:r>
        <w:t xml:space="preserve">Por fin he comprado unas vendas de mano, pero me cuesta envolver mi mano más fuerte con la otra. Sin embargo, debería haber conseguido algunas mucho antes.</w:t>
      </w:r>
    </w:p>
    <w:p>
      <w:r>
        <w:t xml:space="preserve">@richardbsmith se alegra de que te haya gustado la cita (Integridad...) - fue en uno de mis momentos más productivos</w:t>
      </w:r>
    </w:p>
    <w:p>
      <w:r>
        <w:t xml:space="preserve">La semana que viene, a estas alturas, espero tener a mi Lili en brazos.</w:t>
      </w:r>
    </w:p>
    <w:p>
      <w:r>
        <w:t xml:space="preserve">weee! ¡Internet está de vuelta aquí en casa!</w:t>
      </w:r>
    </w:p>
    <w:p>
      <w:r>
        <w:t xml:space="preserve">@gfalcone601 la sal y el vinagre, el queso y la cebolla hacen que tu respiración huela lol xx</w:t>
      </w:r>
    </w:p>
    <w:p>
      <w:r>
        <w:t xml:space="preserve">@Da7e Hombre, eso apesta y siento tu dolor... si fueras de la zona, te invitaría a un café.</w:t>
      </w:r>
    </w:p>
    <w:p>
      <w:r>
        <w:t xml:space="preserve">Huele como la playa de mi trabajo..</w:t>
      </w:r>
    </w:p>
    <w:p>
      <w:r>
        <w:t xml:space="preserve">@MatReesUk ¡Tiene que ser un Mac! Créeme - no te arrepentirás</w:t>
      </w:r>
    </w:p>
    <w:p>
      <w:r>
        <w:t xml:space="preserve">@ponet que es gracioso .. en realidad .. podría utilizar un corte de pelo ... podría estar creciendo hacia fuera a través de agosto para Woodstock Aniversario Party....40 años</w:t>
      </w:r>
    </w:p>
    <w:p>
      <w:r>
        <w:t xml:space="preserve">ir a la segunda mañana del día... sólo dormir durante 3-4 horas</w:t>
      </w:r>
    </w:p>
    <w:p>
      <w:r>
        <w:t xml:space="preserve">@SlovakBrewer Sí, quería tener un poco que estaba embotellando, así que está desinfectado y todo bien. Sabe a esas naranjas con chocos.</w:t>
      </w:r>
    </w:p>
    <w:p>
      <w:r>
        <w:t xml:space="preserve">Me encanta vivir un estilo de vida - F A S T - de ritmo!</w:t>
      </w:r>
    </w:p>
    <w:p>
      <w:r>
        <w:t xml:space="preserve">@markhoppus ahaha su pegado en mi cabeza; thanxx</w:t>
      </w:r>
    </w:p>
    <w:p>
      <w:r>
        <w:t xml:space="preserve">@elegyofhope jaja no viste mi macbook ni mi imac de 24'' en esa foto, así que siéntete extra celoso lolll</w:t>
      </w:r>
    </w:p>
    <w:p>
      <w:r>
        <w:t xml:space="preserve">@Madinafire amigo, puedo decir sin temor a equivocarme que me quedé alucinado cuando escuché Attics. Me aseguraré de pasarlo todo lo que pueda!</w:t>
      </w:r>
    </w:p>
    <w:p>
      <w:r>
        <w:t xml:space="preserve">@clyp1976 gracias!! Definitivamente lo haré! La próxima temporada será lluviosa y llega dentro de dos meses!!!</w:t>
      </w:r>
    </w:p>
    <w:p>
      <w:r>
        <w:t xml:space="preserve">Gran portada ? http://blip.fm/~5jq9o</w:t>
      </w:r>
    </w:p>
    <w:p>
      <w:r>
        <w:t xml:space="preserve">Debo haber visto esa foto mía y de @alicecsws del sábado por la mañana unas mil veces x</w:t>
      </w:r>
    </w:p>
    <w:p>
      <w:r>
        <w:t xml:space="preserve">En el colectivo jodiendo con las chicas i promisse upload photos then.</w:t>
      </w:r>
    </w:p>
    <w:p>
      <w:r>
        <w:t xml:space="preserve">sal y vinagre</w:t>
      </w:r>
    </w:p>
    <w:p>
      <w:r>
        <w:t xml:space="preserve">@LarryTill Me habían recomendado Harney &amp; Sons (http://www.harney.com/) de donde pido gran parte de mi té, creo.</w:t>
      </w:r>
    </w:p>
    <w:p>
      <w:r>
        <w:t xml:space="preserve">@TheBetterSexDoc Wow que hermosa foto... y por cierto....soy heterosexual....solo quería que lo supieras!!!     Bella</w:t>
      </w:r>
    </w:p>
    <w:p>
      <w:r>
        <w:t xml:space="preserve">@NEENZ Acabo de estar en Sky Harbor el viernes.    ¿Cómo estás?</w:t>
      </w:r>
    </w:p>
    <w:p>
      <w:r>
        <w:t xml:space="preserve">@gfalcone601 las patatas fritas de queso y cebolla son las mejores alice o rosalie cullen ?</w:t>
      </w:r>
    </w:p>
    <w:p>
      <w:r>
        <w:t xml:space="preserve">@ppittman me siento mejor, ayer no hice nada más que estar tumbado. odio haberme perdido el baño de osos polares de los líderes juveniles, ¡tengo que amar a los jóvenes!</w:t>
      </w:r>
    </w:p>
    <w:p>
      <w:r>
        <w:t xml:space="preserve">Calcomanía: "Si no quieres defender a nuestras tropas, siéntete libre de pararte frente a ellas" Gracias a todos los militares</w:t>
      </w:r>
    </w:p>
    <w:p>
      <w:r>
        <w:t xml:space="preserve">día de prácticas #1 - al hospital voy.</w:t>
      </w:r>
    </w:p>
    <w:p>
      <w:r>
        <w:t xml:space="preserve">@bubblegumneko ¿Qué haces levantado tan temprano?</w:t>
      </w:r>
    </w:p>
    <w:p>
      <w:r>
        <w:t xml:space="preserve">@PepeTheProducer Ya no.</w:t>
      </w:r>
    </w:p>
    <w:p>
      <w:r>
        <w:t xml:space="preserve">Me siento muy bien esta mañana. Esperemos que dure todo el día</w:t>
      </w:r>
    </w:p>
    <w:p>
      <w:r>
        <w:t xml:space="preserve">Me voy al francés. ¿Alguien quiere recogerme?</w:t>
      </w:r>
    </w:p>
    <w:p>
      <w:r>
        <w:t xml:space="preserve">Gracias Justin por mis dos docenas de rosas</w:t>
      </w:r>
    </w:p>
    <w:p>
      <w:r>
        <w:t xml:space="preserve">death cab for cutie y slouchy barets es una buena manera de empezar el día.</w:t>
      </w:r>
    </w:p>
    <w:p>
      <w:r>
        <w:t xml:space="preserve">escuchando a dave barnes, emocionándose por el junior senior</w:t>
      </w:r>
    </w:p>
    <w:p>
      <w:r>
        <w:t xml:space="preserve">@sadknob vivir tan cerca de RAF boulmer que podría no ser una buena cosa</w:t>
      </w:r>
    </w:p>
    <w:p>
      <w:r>
        <w:t xml:space="preserve">@ClareAshford Yo también lo he bloqueado, esperemos que desaparezca para siempre</w:t>
      </w:r>
    </w:p>
    <w:p>
      <w:r>
        <w:t xml:space="preserve">@isparkleen wow, eso es bueno</w:t>
      </w:r>
    </w:p>
    <w:p>
      <w:r>
        <w:t xml:space="preserve">@CHRISDJMOYLES Te entiendo lol a qué hora comemos odio llegar tarde</w:t>
      </w:r>
    </w:p>
    <w:p>
      <w:r>
        <w:t xml:space="preserve">Es la hora de la sopa. Hoy: Crema de pollo y champiñones Heinz.</w:t>
      </w:r>
    </w:p>
    <w:p>
      <w:r>
        <w:t xml:space="preserve">@Xx_Mcfly_xX ooh yay! déjame ir a aceptarla</w:t>
      </w:r>
    </w:p>
    <w:p>
      <w:r>
        <w:t xml:space="preserve">@taylorswift13 lol, buena suerte con eso ;) me encanta tu vid para YBWM</w:t>
      </w:r>
    </w:p>
    <w:p>
      <w:r>
        <w:t xml:space="preserve">El fin de curso trae consigo muchos cambios de humor... Acaba de recuperarse de una grave hipertensión</w:t>
      </w:r>
    </w:p>
    <w:p>
      <w:r>
        <w:t xml:space="preserve">@gfalcone601 Sal y vinagre, no huele tan mal después jaja!</w:t>
      </w:r>
    </w:p>
    <w:p>
      <w:r>
        <w:t xml:space="preserve">@m_jonas101 WOW son totalmente increíbles y son más que increíbles</w:t>
      </w:r>
    </w:p>
    <w:p>
      <w:r>
        <w:t xml:space="preserve">@shay1988 lol mismo aquí....wish había una manera de micro tamaño de todo ... lol</w:t>
      </w:r>
    </w:p>
    <w:p>
      <w:r>
        <w:t xml:space="preserve">@darthvader Que el día 4 esté contigo también</w:t>
      </w:r>
    </w:p>
    <w:p>
      <w:r>
        <w:t xml:space="preserve">Estoy muy cansado y tengo que levantarme por la mañana... Me voy a la cama. Buenas noches a todos!!!</w:t>
      </w:r>
    </w:p>
    <w:p>
      <w:r>
        <w:t xml:space="preserve">@RyanMills1 viajes seguros y fáciles Mills. Te echaré de menos</w:t>
      </w:r>
    </w:p>
    <w:p>
      <w:r>
        <w:t xml:space="preserve">ver FRIENDS reduce el estrés en mi interior. Gracias a Bright, Kauffman y Crane que son los creadores de estas series love love</w:t>
      </w:r>
    </w:p>
    <w:p>
      <w:r>
        <w:t xml:space="preserve">¡Buenos días!</w:t>
      </w:r>
    </w:p>
    <w:p>
      <w:r>
        <w:t xml:space="preserve">@taylorswift13 ¡el jet lag debe ser tan molesto! Estoy en el tiempo del Reino Unido... ¿vienes a Escocia?</w:t>
      </w:r>
    </w:p>
    <w:p>
      <w:r>
        <w:t xml:space="preserve">Lo he conseguido! Terminé mi primer resumen del capítulo sobre el Cuidado de las Almas! Oren para que pueda tener el entendimiento de los Señores! Esto no es fácil de hacer!</w:t>
      </w:r>
    </w:p>
    <w:p>
      <w:r>
        <w:t xml:space="preserve">@klm Lo sabía. Asistí a un seminario sobre innovación en el Picnic 2007.</w:t>
      </w:r>
    </w:p>
    <w:p>
      <w:r>
        <w:t xml:space="preserve">Odio levantarme temprano! pero tengo que recuperar mis 27 horas en mi clase de farmacia. &gt;=[ sighhh. en otras noticias: hora del desayuno!!!!</w:t>
      </w:r>
    </w:p>
    <w:p>
      <w:r>
        <w:t xml:space="preserve">@gfalcone601 sal y vinagre</w:t>
      </w:r>
    </w:p>
    <w:p>
      <w:r>
        <w:t xml:space="preserve">Es lunes y todavía estoy limpiando el desastre de la tormenta del jueves por la noche.  Como si no hubiera estado suficientemente ocupada esta semana!</w:t>
      </w:r>
    </w:p>
    <w:p>
      <w:r>
        <w:t xml:space="preserve">@Nicholina6.... ¡¡¡Recibí tu mensaje!!! Eres una loca del twitter!</w:t>
      </w:r>
    </w:p>
    <w:p>
      <w:r>
        <w:t xml:space="preserve">@MrEricPiRaTe Estás siendo taaaan ambiguo, no tienes ni idea re:¿qué pasa? Debes enviarme los detalles! Ah, y voy a estar en tom re:el griego y té tweet-ups!</w:t>
      </w:r>
    </w:p>
    <w:p>
      <w:r>
        <w:t xml:space="preserve">Nuevo proyecto, nuevo lío</w:t>
      </w:r>
    </w:p>
    <w:p>
      <w:r>
        <w:t xml:space="preserve">Tengo la serie 1 de Six Feet Under en DVD</w:t>
      </w:r>
    </w:p>
    <w:p>
      <w:r>
        <w:t xml:space="preserve">Una nueva semana = nueva leyenda que hacer.</w:t>
      </w:r>
    </w:p>
    <w:p>
      <w:r>
        <w:t xml:space="preserve">A veces todo lo que se necesita para resolver nuestros problemas es una mañana fresca!! Espero que el día de hoy sea hermoso para ti</w:t>
      </w:r>
    </w:p>
    <w:p>
      <w:r>
        <w:t xml:space="preserve">@Rene_Kay2 ¡bienvenido a Twitter babes! Sé a lo que te refieres... todavía estoy tratando de entender esto</w:t>
      </w:r>
    </w:p>
    <w:p>
      <w:r>
        <w:t xml:space="preserve">@Joy_B No sé pero no valen la pena, sólo 6 personas se presentaron realmente lol</w:t>
      </w:r>
    </w:p>
    <w:p>
      <w:r>
        <w:t xml:space="preserve">Números pares de nuevo</w:t>
      </w:r>
    </w:p>
    <w:p>
      <w:r>
        <w:t xml:space="preserve">¡Hoy es el cumpleaños de Maiko (teclados)! Se ha portado bien. Tal vez reciba regalos.</w:t>
      </w:r>
    </w:p>
    <w:p>
      <w:r>
        <w:t xml:space="preserve">@sharonkneadles La mejor de las suertes para ti</w:t>
      </w:r>
    </w:p>
    <w:p>
      <w:r>
        <w:t xml:space="preserve">Comer panqueques ¿Qué es mejor que un día libre con Stevie-J?</w:t>
      </w:r>
    </w:p>
    <w:p>
      <w:r>
        <w:t xml:space="preserve">Menos lluvia y más sol</w:t>
      </w:r>
    </w:p>
    <w:p>
      <w:r>
        <w:t xml:space="preserve">@moweezle ¿ya encontraste el Coloso?</w:t>
      </w:r>
    </w:p>
    <w:p>
      <w:r>
        <w:t xml:space="preserve">@JAJMiami ¡Feliz lunes!  Espero que tengas una gran semana!</w:t>
      </w:r>
    </w:p>
    <w:p>
      <w:r>
        <w:t xml:space="preserve">@jill777 ¡Buenos días! ¡Ya lo he visto! ¡Ridículo!  No sólo una locura sino una estupidez, especialmente con este tiempo. Me alegro de que no tengamos que hacer eso!</w:t>
      </w:r>
    </w:p>
    <w:p>
      <w:r>
        <w:t xml:space="preserve">@jeremycowart http://onoir.com intenta ir si puedes. Le digo a todos los que van a Montreal que lo comprueben. Incluso a la gente que vive allí</w:t>
      </w:r>
    </w:p>
    <w:p>
      <w:r>
        <w:t xml:space="preserve">Buenos días</w:t>
      </w:r>
    </w:p>
    <w:p>
      <w:r>
        <w:t xml:space="preserve">@alievans719 Tengo una pregunta para ti, Ali.</w:t>
      </w:r>
    </w:p>
    <w:p>
      <w:r>
        <w:t xml:space="preserve">@The_GreenWizard ah ha! Genial, lo miraré más detenidamente cuando tenga una pantalla de tamaño adecuado. Gracias</w:t>
      </w:r>
    </w:p>
    <w:p>
      <w:r>
        <w:t xml:space="preserve">Lo siento por Adam Cook. Sé fuerte por David y su familia</w:t>
      </w:r>
    </w:p>
    <w:p>
      <w:r>
        <w:t xml:space="preserve">@StephanieFiler ¡Gracias! Serás tú en octubre</w:t>
      </w:r>
    </w:p>
    <w:p>
      <w:r>
        <w:t xml:space="preserve">¿Sabías que si quieres estar fresco todo el día utiliza un gel de ducha o un gel de baño con menta?</w:t>
      </w:r>
    </w:p>
    <w:p>
      <w:r>
        <w:t xml:space="preserve">@TarraAnn85 Espero que tengas un buen sueño</w:t>
      </w:r>
    </w:p>
    <w:p>
      <w:r>
        <w:t xml:space="preserve">en el trabajo. Estos niños de cinco años me van a mantener joven.</w:t>
      </w:r>
    </w:p>
    <w:p>
      <w:r>
        <w:t xml:space="preserve">@ben_stiller ¡¡¡Buenos días!!!  No me importaría conocerte en la vida real Espero que yo también te guste</w:t>
      </w:r>
    </w:p>
    <w:p>
      <w:r>
        <w:t xml:space="preserve">y claras de huevo, con tostadas de 7 cereales. ¡SI!</w:t>
      </w:r>
    </w:p>
    <w:p>
      <w:r>
        <w:t xml:space="preserve">@hughsbeautiful Oherr es pronto entonces, ¿tienes planes? Yo tuve una fiesta el sábado x</w:t>
      </w:r>
    </w:p>
    <w:p>
      <w:r>
        <w:t xml:space="preserve">¿Cómo estáis todos en este buen lunes? ¿Qué opinión tenéis todos de la nueva película de Lobezno?</w:t>
      </w:r>
    </w:p>
    <w:p>
      <w:r>
        <w:t xml:space="preserve">@JacobLovie no puedo decir que lo haya hecho, estoy en casa de James pero ayer hice algunas rs!. estoy aprendiendo mi quotess</w:t>
      </w:r>
    </w:p>
    <w:p>
      <w:r>
        <w:t xml:space="preserve">@Bulehithien Aaaah, lo mismo de siempre, ya veo ^^ Compartimos un destino común, amigo mío :*</w:t>
      </w:r>
    </w:p>
    <w:p>
      <w:r>
        <w:t xml:space="preserve">estoy segura de mí misma, pero sigo teniendo mis momentos, así soy yo - La La Land - Demi Lovato</w:t>
      </w:r>
    </w:p>
    <w:p>
      <w:r>
        <w:t xml:space="preserve">está emocionada por volver a ver a Samantha&amp;Denise http://plurk.com/p/rr5id</w:t>
      </w:r>
    </w:p>
    <w:p>
      <w:r>
        <w:t xml:space="preserve">@lopps_1999 ohh, que lindo, la pesca es tan tranquila! tu hija se ve tan concentrada en lo que está haciendo</w:t>
      </w:r>
    </w:p>
    <w:p>
      <w:r>
        <w:t xml:space="preserve">Lo sé. Estoy bromeando</w:t>
      </w:r>
    </w:p>
    <w:p>
      <w:r>
        <w:t xml:space="preserve">@mandydean ¡Gracias, Mandy!  Qué buena hermana eres. @krikkert Puede que sea cierto, pero por desgracia mis neumáticos de carretera no pueden decir lo mismo.</w:t>
      </w:r>
    </w:p>
    <w:p>
      <w:r>
        <w:t xml:space="preserve">@sentimentalizzy Sí, eso espero. Estoy emocionado</w:t>
      </w:r>
    </w:p>
    <w:p>
      <w:r>
        <w:t xml:space="preserve">Siempre me emociono mucho cuando 'Steal My Kisses' de Ben Harper entra en el ipod...gran canción...me encanta el beat-boxing del principio</w:t>
      </w:r>
    </w:p>
    <w:p>
      <w:r>
        <w:t xml:space="preserve">En el gimnasio haciéndolo en pelota de pádel!!!!   xo.</w:t>
      </w:r>
    </w:p>
    <w:p>
      <w:r>
        <w:t xml:space="preserve">@ComedyQueen LOL está nublado pero por lo demás bien. Estoy cansado pero por lo demás bien</w:t>
      </w:r>
    </w:p>
    <w:p>
      <w:r>
        <w:t xml:space="preserve">@guylainem123 Estaría bien que lo hiciera</w:t>
      </w:r>
    </w:p>
    <w:p>
      <w:r>
        <w:t xml:space="preserve">@coollike http://twitpic.com/4jg09 - jaja se parece un poco a ti charlie lol</w:t>
      </w:r>
    </w:p>
    <w:p>
      <w:r>
        <w:t xml:space="preserve">está llevando a Ethan y Ryder al grupo de juego esta mañana</w:t>
      </w:r>
    </w:p>
    <w:p>
      <w:r>
        <w:t xml:space="preserve">@taylorswift13 te quiero mucho tay (: eres tan increíble &lt;3 deberías venir a dinamarca, aquí te queremos</w:t>
      </w:r>
    </w:p>
    <w:p>
      <w:r>
        <w:t xml:space="preserve">Ciertamente es primavera en Vail, Co. ¡Está lloviendo y nevando!  La madre naturaleza no sabe que la montaña está cerrada para la temporada de esquí!</w:t>
      </w:r>
    </w:p>
    <w:p>
      <w:r>
        <w:t xml:space="preserve">así que ha sido una eternidad desde que he twitteado, sólo quería decir que me encanta Bill! y espero que tengáis una semana increíble</w:t>
      </w:r>
    </w:p>
    <w:p>
      <w:r>
        <w:t xml:space="preserve">Escribir este plan de clases me hace recordar lo mucho que me gusta Matar a un burlón.  Tal vez sea una lectura de verano.</w:t>
      </w:r>
    </w:p>
    <w:p>
      <w:r>
        <w:t xml:space="preserve">@mitchelmusso ...y estás en mi mente.. como todo el tiempo..</w:t>
      </w:r>
    </w:p>
    <w:p>
      <w:r>
        <w:t xml:space="preserve">@toddkashdan gracias Todd. Yo también he disfrutado leyendo tu blog, me he alegrado un poco por el bueno de Alfred Wallace. Tengo curiosidad por leer su libro</w:t>
      </w:r>
    </w:p>
    <w:p>
      <w:r>
        <w:t xml:space="preserve">'You Are What U Eat' no es EXACTAMENTE cierto... 'You Are What U Digest' ¡Hoy es un día próspero y productivo! Gracias a Jesús!  No tengas miedo.</w:t>
      </w:r>
    </w:p>
    <w:p>
      <w:r>
        <w:t xml:space="preserve">@loic No Loic, necesitas construir un programador que nos permita publicar mientras dormimos</w:t>
      </w:r>
    </w:p>
    <w:p>
      <w:r>
        <w:t xml:space="preserve">Acabo de unirme a Twitter...     Hola mundo!</w:t>
      </w:r>
    </w:p>
    <w:p>
      <w:r>
        <w:t xml:space="preserve">@kazab Me gustan. Quiero decir que me gusta lo que queda de ellos.</w:t>
      </w:r>
    </w:p>
    <w:p>
      <w:r>
        <w:t xml:space="preserve">@Julie3160, hey wassup</w:t>
      </w:r>
    </w:p>
    <w:p>
      <w:r>
        <w:t xml:space="preserve">@Alleywater Es buena. Intentando averiguar el capítulo 7 cuando no esté trabajando. Intentando averiguar un montón de cosas, pero meh, ¡ya sabes lo que es!</w:t>
      </w:r>
    </w:p>
    <w:p>
      <w:r>
        <w:t xml:space="preserve">@lulazoid ¿Las vacaciones van bien hasta ahora?</w:t>
      </w:r>
    </w:p>
    <w:p>
      <w:r>
        <w:t xml:space="preserve">@donnapaul Me gusta ese término "lista de hoy" - mejor que "lista de tareas"</w:t>
      </w:r>
    </w:p>
    <w:p>
      <w:r>
        <w:t xml:space="preserve">está agotado de un gran fin de semana, y está deseando que llegue esta semana</w:t>
      </w:r>
    </w:p>
    <w:p>
      <w:r>
        <w:t xml:space="preserve">@AlvaFarrow Gracias por el seguimiento</w:t>
      </w:r>
    </w:p>
    <w:p>
      <w:r>
        <w:t xml:space="preserve">¡De camino a la escuela!</w:t>
      </w:r>
    </w:p>
    <w:p>
      <w:r>
        <w:t xml:space="preserve">@nancypub feliz aniversario entonces</w:t>
      </w:r>
    </w:p>
    <w:p>
      <w:r>
        <w:t xml:space="preserve">Need To Go Shopping Boring Day T'day....Nothing To Dooo. College Tmro...How Fuckin' Excitin' Wish Twitter Was Simplified For Me =] &lt;3</w:t>
      </w:r>
    </w:p>
    <w:p>
      <w:r>
        <w:t xml:space="preserve">He aquí una definición de la neutralidad de la red para aquellos que puedan estar interesados http://tinyurl.com/ls4qn</w:t>
      </w:r>
    </w:p>
    <w:p>
      <w:r>
        <w:t xml:space="preserve">ha sido un buen descanso, pero no importa, pronto estaré en la escuela de posgrado</w:t>
      </w:r>
    </w:p>
    <w:p>
      <w:r>
        <w:t xml:space="preserve">sabe que todo se va a solucionar por sí mismo</w:t>
      </w:r>
    </w:p>
    <w:p>
      <w:r>
        <w:t xml:space="preserve">Está enfermo. Se queda en casa porque eso es lo que Levy dijo que hiciera.</w:t>
      </w:r>
    </w:p>
    <w:p>
      <w:r>
        <w:t xml:space="preserve">@DanceDahniDance si, estaba a punto de llamarte superficial pero te salvaste diciendo que hace buena música</w:t>
      </w:r>
    </w:p>
    <w:p>
      <w:r>
        <w:t xml:space="preserve">@jmbuckingham Es hora de que yo también busque un poco de café para mi propia aventura amorosa con la cafeína!!! Mmmmm... Dulce estado de hiper-bondad!!</w:t>
      </w:r>
    </w:p>
    <w:p>
      <w:r>
        <w:t xml:space="preserve">@dougiemcfly Apuesto a que sí</w:t>
      </w:r>
    </w:p>
    <w:p>
      <w:r>
        <w:t xml:space="preserve">Wolverine fue muy divertido, pero Gambit fue un poco decepcionante.  Ni suave ni lo suficientemente cajún para mi gusto. Sin embargo, es bonito</w:t>
      </w:r>
    </w:p>
    <w:p>
      <w:r>
        <w:t xml:space="preserve">¡¡¡Omg!!! ¡¿Esto es el sol vislumbrando a través de las nubes?! ¡Woohoo!</w:t>
      </w:r>
    </w:p>
    <w:p>
      <w:r>
        <w:t xml:space="preserve">Descargar la película "Ben 10: Alien Force" http://tinyurl.com/czb7b2 cool #movie</w:t>
      </w:r>
    </w:p>
    <w:p>
      <w:r>
        <w:t xml:space="preserve">hey Dasit gracias por el mensaje</w:t>
      </w:r>
    </w:p>
    <w:p>
      <w:r>
        <w:t xml:space="preserve">@yogadarla @Gypsy_Yogini @Rock_My_Soles @Lotuspad estoy taaaan celoso en el buen sentido por supuesto.  LC es impresionante.</w:t>
      </w:r>
    </w:p>
    <w:p>
      <w:r>
        <w:t xml:space="preserve">@PeterDowley he visto inkheart- también me gustó</w:t>
      </w:r>
    </w:p>
    <w:p>
      <w:r>
        <w:t xml:space="preserve">@thegirlRiot no hay nada malo en tener un día tranquilo... te da más tiempo para escuchar</w:t>
      </w:r>
    </w:p>
    <w:p>
      <w:r>
        <w:t xml:space="preserve">@tommcfly No cambiarías a tus fans por nada del mundo, tbh no creo que nadie cambie a mcfly por nada del mundo Sois demasiado increíbles x</w:t>
      </w:r>
    </w:p>
    <w:p>
      <w:r>
        <w:t xml:space="preserve">@prempanicker Ah, pensé que el fiat de gestión era tu propio fiat Oh bueno... Y... Shripriya (o Shri si hay que acortarlo).</w:t>
      </w:r>
    </w:p>
    <w:p>
      <w:r>
        <w:t xml:space="preserve">Cerveza, Smoki y Lucky Strike...buenos tiempos, buenos tiempos En el trabajo...dibujando cosas</w:t>
      </w:r>
    </w:p>
    <w:p>
      <w:r>
        <w:t xml:space="preserve">Mi oferta de #musicmonday: http://tinyurl.com/dg9ad5 Tony Christie feat. All Seeing I - Walk Like a Panther</w:t>
      </w:r>
    </w:p>
    <w:p>
      <w:r>
        <w:t xml:space="preserve">@Essyxx Feliz Día de Mayo y Día de Star Wars</w:t>
      </w:r>
    </w:p>
    <w:p>
      <w:r>
        <w:t xml:space="preserve">Me encanta cuando mi ipod se aleja para que todas las buenas canciones estén juntas</w:t>
      </w:r>
    </w:p>
    <w:p>
      <w:r>
        <w:t xml:space="preserve">@RawHealer hey ahí manteniéndome sana hermana me alegro de verte, que tengas un gran día</w:t>
      </w:r>
    </w:p>
    <w:p>
      <w:r>
        <w:t xml:space="preserve">está en la granja haciendo lo que mejor se me da... ¡¡¡Montando el culo!!!... a por mí</w:t>
      </w:r>
    </w:p>
    <w:p>
      <w:r>
        <w:t xml:space="preserve">¡mucho tiempo twitters! Me voy a Cuba</w:t>
      </w:r>
    </w:p>
    <w:p>
      <w:r>
        <w:t xml:space="preserve">OMG yo haría taaaaan bien el programa número uno en los ratings</w:t>
      </w:r>
    </w:p>
    <w:p>
      <w:r>
        <w:t xml:space="preserve">¿Hay un día de Starwars? ) OMG ¡Rocio!</w:t>
      </w:r>
    </w:p>
    <w:p>
      <w:r>
        <w:t xml:space="preserve">Sólo me queda un día de colegio Se acercan mis 16 años</w:t>
      </w:r>
    </w:p>
    <w:p>
      <w:r>
        <w:t xml:space="preserve">@MySurveyExpert ¡Hola Jeanne! Soy anfitriona de una comunidad dedicada a ayudar a las mujeres profesionales a equilibrar sus carreras con el RESTO de su vida.</w:t>
      </w:r>
    </w:p>
    <w:p>
      <w:r>
        <w:t xml:space="preserve">@JasonTurcotte Decir queso para la cámara, o lanzar algunos signos de pandillas de Western Mass para ser cool</w:t>
      </w:r>
    </w:p>
    <w:p>
      <w:r>
        <w:t xml:space="preserve">@Shpantzer Estoy seguro de que sería como todo lo demás PCI donde $ te hace libre.</w:t>
      </w:r>
    </w:p>
    <w:p>
      <w:r>
        <w:t xml:space="preserve">@FunkySteph ¡Gracias! Espero que tengas un gran resto del día! ¿Ya te has tomado el café de la tarde?</w:t>
      </w:r>
    </w:p>
    <w:p>
      <w:r>
        <w:t xml:space="preserve">@Deep25btech gracias por su respuesta. Te lo agradecemos</w:t>
      </w:r>
    </w:p>
    <w:p>
      <w:r>
        <w:t xml:space="preserve">@mbloomer64 awww. Si pudiera enviarlo desde mi teléfono lo haría. ¿Qué tipo de estilo te gustaría?</w:t>
      </w:r>
    </w:p>
    <w:p>
      <w:r>
        <w:t xml:space="preserve">Bienvenido @cronhill mi primer seguidor alemán Mi madre Hermine es de los Sudetes y llegó a Suecia como refugiada en 1948</w:t>
      </w:r>
    </w:p>
    <w:p>
      <w:r>
        <w:t xml:space="preserve">Que el día 4 os acompañe. Feliz día de Star Wars! http://tinyurl.com/cjamjt #starwarsday #geek #dork #fb #awesome</w:t>
      </w:r>
    </w:p>
    <w:p>
      <w:r>
        <w:t xml:space="preserve">@ClothCoutureLLC no hay problema. no estaba muy seguro de lo que estaba haciendo. era alguna aplicación en la página de twibe.</w:t>
      </w:r>
    </w:p>
    <w:p>
      <w:r>
        <w:t xml:space="preserve">@melindarice Lo mismo digo, mientras pueda verlo en algún sitio soy feliz</w:t>
      </w:r>
    </w:p>
    <w:p>
      <w:r>
        <w:t xml:space="preserve">@kkanester No, pero al parecer un pariente lejano murió en el este de África, dejándome como su único heredero. Una vez que envíe 5K debería tener 250k</w:t>
      </w:r>
    </w:p>
    <w:p>
      <w:r>
        <w:t xml:space="preserve">es probable que sea la hora de dormir. abrazos y besos &lt;33</w:t>
      </w:r>
    </w:p>
    <w:p>
      <w:r>
        <w:t xml:space="preserve">@ravenbeauty78 Yo. A ti. CONTANDO CUERVOS! Centro de eventos del casino Table Mountain (cerca de Fresno). 19 de julio. ¿Estamos allí o estamos allí?</w:t>
      </w:r>
    </w:p>
    <w:p>
      <w:r>
        <w:t xml:space="preserve">@verygraceless No hay casino Trump en Las Vegas.</w:t>
      </w:r>
    </w:p>
    <w:p>
      <w:r>
        <w:t xml:space="preserve">Tostando lo que parecen ser 100 gofres para los 4 niños granjeros. Seguro que comen mucho.</w:t>
      </w:r>
    </w:p>
    <w:p>
      <w:r>
        <w:t xml:space="preserve">Mmmmmm.... Café...</w:t>
      </w:r>
    </w:p>
    <w:p>
      <w:r>
        <w:t xml:space="preserve">Así que está lloviendo en Georgia, ¿qué hago? Llevar colores brillantes y esperar que salga el sol.  (Dudo que esto funcione)</w:t>
      </w:r>
    </w:p>
    <w:p>
      <w:r>
        <w:t xml:space="preserve">Trabajando, escuchando música, probando un nuevo cantante/guitarrista esta noche, esperemos lo mejor</w:t>
      </w:r>
    </w:p>
    <w:p>
      <w:r>
        <w:t xml:space="preserve">@THEDIAMONDCOACH Oye amigo necesito un poco de inspiración... nadie puede hacerlo como tú.. @deadplaygroud Gracias</w:t>
      </w:r>
    </w:p>
    <w:p>
      <w:r>
        <w:t xml:space="preserve">@cskittles00 gracias por seguirme. que tengas un buen descanso</w:t>
      </w:r>
    </w:p>
    <w:p>
      <w:r>
        <w:t xml:space="preserve">¿Puedo tener un "qué"?  "¿Qué?"... el bebé envió algunos mensajes de Twitter en mi nombre</w:t>
      </w:r>
    </w:p>
    <w:p>
      <w:r>
        <w:t xml:space="preserve">@HiveMindMovie y a Miss Fizzy Duck también le encanta Hive Mind</w:t>
      </w:r>
    </w:p>
    <w:p>
      <w:r>
        <w:t xml:space="preserve">http://naturalismo.files.wordpress.com/2008/01/elliott10.jpg mi héroe</w:t>
      </w:r>
    </w:p>
    <w:p>
      <w:r>
        <w:t xml:space="preserve">@junelover simplemente envíalos al correo electrónico que te di gracias persona impresionante</w:t>
      </w:r>
    </w:p>
    <w:p>
      <w:r>
        <w:t xml:space="preserve">@Dana_Willhoit ¡Esperando que tu A/C se esté arreglando ahora mismo para ti!</w:t>
      </w:r>
    </w:p>
    <w:p>
      <w:r>
        <w:t xml:space="preserve">Hoy es un día largo de trabajo... espero poder hacer algunos buenos consejos</w:t>
      </w:r>
    </w:p>
    <w:p>
      <w:r>
        <w:t xml:space="preserve">Grabando en Cox y luego recogiendo Starbucks para la oficina porque soy muy amable</w:t>
      </w:r>
    </w:p>
    <w:p>
      <w:r>
        <w:t xml:space="preserve">mayo, 1er éxito para lucas primer contacto con la policía después de crucero de barrio con los huevos, crema, bumf, espuma de afeitar. amar a mi hijo que `s un héroe</w:t>
      </w:r>
    </w:p>
    <w:p>
      <w:r>
        <w:t xml:space="preserve">está emocionada por Taylor Swift el miércoles!!</w:t>
      </w:r>
    </w:p>
    <w:p>
      <w:r>
        <w:t xml:space="preserve">250 millas abajo, sólo 1750 para ir. Eso está bien, u2 en la radio siempre ayuda.</w:t>
      </w:r>
    </w:p>
    <w:p>
      <w:r>
        <w:t xml:space="preserve">@joeymcintyre cuando te ocupes de la parrilla esta mañana qué tal si te haces una foto rápida de las manos.  No preguntes por qué, sólo hazlo</w:t>
      </w:r>
    </w:p>
    <w:p>
      <w:r>
        <w:t xml:space="preserve">Voy a ser grand....</w:t>
      </w:r>
    </w:p>
    <w:p>
      <w:r>
        <w:t xml:space="preserve">@lindsayrcg jeje, ya casi puedo escuchar por mi oído derecho ¿Puedes ya?</w:t>
      </w:r>
    </w:p>
    <w:p>
      <w:r>
        <w:t xml:space="preserve">@Ms_SRod ¿No deberías conocer tus Fiestas Nacionales?</w:t>
      </w:r>
    </w:p>
    <w:p>
      <w:r>
        <w:t xml:space="preserve">LO DIJO, LO DIJO DE VERDAD y creo que voy a llorar ahora. &lt;3</w:t>
      </w:r>
    </w:p>
    <w:p>
      <w:r>
        <w:t xml:space="preserve">Tener un lunes de vacaciones perezoso</w:t>
      </w:r>
    </w:p>
    <w:p>
      <w:r>
        <w:t xml:space="preserve">@modernemotive Hecho. Gracias.</w:t>
      </w:r>
    </w:p>
    <w:p>
      <w:r>
        <w:t xml:space="preserve">quedándome en casa porque soy un malote.</w:t>
      </w:r>
    </w:p>
    <w:p>
      <w:r>
        <w:t xml:space="preserve">90210 9pm Lo laaaaaaargo.</w:t>
      </w:r>
    </w:p>
    <w:p>
      <w:r>
        <w:t xml:space="preserve">me siento tan bien!</w:t>
      </w:r>
    </w:p>
    <w:p>
      <w:r>
        <w:t xml:space="preserve">@dejam88. Bueno chica gotdamn!!! No sé qué más!!!!  Tengo sueño otra vez! Grrr</w:t>
      </w:r>
    </w:p>
    <w:p>
      <w:r>
        <w:t xml:space="preserve">Segunda ronda de Vega: Sabor Vainilla Chai.  Acabo de darme cuenta de que sólo me quedan 45 días</w:t>
      </w:r>
    </w:p>
    <w:p>
      <w:r>
        <w:t xml:space="preserve">@DonDivaWear ¡Gracias!</w:t>
      </w:r>
    </w:p>
    <w:p>
      <w:r>
        <w:t xml:space="preserve">¡Shiyet! Umulan din.</w:t>
      </w:r>
    </w:p>
    <w:p>
      <w:r>
        <w:t xml:space="preserve">hora de acostarse en la cama y ver la televisión</w:t>
      </w:r>
    </w:p>
    <w:p>
      <w:r>
        <w:t xml:space="preserve">@missjo_ladie jaja, ¡tengo la cámara y los objetivos preparados!</w:t>
      </w:r>
    </w:p>
    <w:p>
      <w:r>
        <w:t xml:space="preserve">Buenos días</w:t>
      </w:r>
    </w:p>
    <w:p>
      <w:r>
        <w:t xml:space="preserve">S-a reparat Mac-ul. ¡Ieiii! M-am saturat sa car kg multe dupa mine</w:t>
      </w:r>
    </w:p>
    <w:p>
      <w:r>
        <w:t xml:space="preserve">Todavía estoy aguantando.</w:t>
      </w:r>
    </w:p>
    <w:p>
      <w:r>
        <w:t xml:space="preserve">@myfabolouslife ¡Aquí estoy!</w:t>
      </w:r>
    </w:p>
    <w:p>
      <w:r>
        <w:t xml:space="preserve">@SuzyDaFloozy no tenemos los puntos todavía, se habló de ello sin embargo - primera multa que tengo en toda mi carrera de conducción hasta la fecha, no está mal</w:t>
      </w:r>
    </w:p>
    <w:p>
      <w:r>
        <w:t xml:space="preserve">@whitbull Entonces, ¿en qué se diferencia de lo normal?</w:t>
      </w:r>
    </w:p>
    <w:p>
      <w:r>
        <w:t xml:space="preserve">OMG! Ya casi he terminado el último bloque de esta colcha! Solo me quedan unas horas de trabajo y no puedo esperar a cumplir mi objetivo</w:t>
      </w:r>
    </w:p>
    <w:p>
      <w:r>
        <w:t xml:space="preserve">Mi compañera Megan es lo mejor desde el pan de molde. La adoro.</w:t>
      </w:r>
    </w:p>
    <w:p>
      <w:r>
        <w:t xml:space="preserve">El evento principal de @thedustball no ha ocurrido todavía, pero lo está haciendo bien hasta ahora</w:t>
      </w:r>
    </w:p>
    <w:p>
      <w:r>
        <w:t xml:space="preserve">@techn0crat .. IN SWEATERS</w:t>
      </w:r>
    </w:p>
    <w:p>
      <w:r>
        <w:t xml:space="preserve">@xxAnixx whahahah gracias</w:t>
      </w:r>
    </w:p>
    <w:p>
      <w:r>
        <w:t xml:space="preserve">@TerreMum Es http://chelseavantol.etsy.com xo</w:t>
      </w:r>
    </w:p>
    <w:p>
      <w:r>
        <w:t xml:space="preserve">Lunes, lunes. El Sr. Cade está en casa en el sofá y tengo mucho que hacer hoy!</w:t>
      </w:r>
    </w:p>
    <w:p>
      <w:r>
        <w:t xml:space="preserve">@ianweiqiang Interesante combinación Que tengas una gran ;)</w:t>
      </w:r>
    </w:p>
    <w:p>
      <w:r>
        <w:t xml:space="preserve">@DavidArchie ¿Terminaste encontrando algo bueno y barato para desayunar?</w:t>
      </w:r>
    </w:p>
    <w:p>
      <w:r>
        <w:t xml:space="preserve">Perdón por el aparente spam de hoy, seguidores. Tratando de seguir la petición de un amigo.</w:t>
      </w:r>
    </w:p>
    <w:p>
      <w:r>
        <w:t xml:space="preserve">yay, Me and Linn and the Globe and Green Day and just...</w:t>
      </w:r>
    </w:p>
    <w:p>
      <w:r>
        <w:t xml:space="preserve">@FredroC1469 la mayor parte del tiempo</w:t>
      </w:r>
    </w:p>
    <w:p>
      <w:r>
        <w:t xml:space="preserve">Por cada beso que me des, te daré tres -</w:t>
      </w:r>
    </w:p>
    <w:p>
      <w:r>
        <w:t xml:space="preserve">@gfalcone601 ¡queso y cebolla! o como dice mi padre 'queso y minging'</w:t>
      </w:r>
    </w:p>
    <w:p>
      <w:r>
        <w:t xml:space="preserve">'k, voy a acurrucarme y a ver un DVD aleatorio que entorpece la mente con la esperanza de que el descanso cure los mocos. Buenas noches, amigos.</w:t>
      </w:r>
    </w:p>
    <w:p>
      <w:r>
        <w:t xml:space="preserve">Hice 15 minutos de ciclismo exprés (3 millas) y superé mi último tiempo por 40 segundos.  Luego pesas para el cuerpo inferior.  Ahora listo para el trabajo!</w:t>
      </w:r>
    </w:p>
    <w:p>
      <w:r>
        <w:t xml:space="preserve">Feliz día de Star Wars ! Que el día 4 te acompañe</w:t>
      </w:r>
    </w:p>
    <w:p>
      <w:r>
        <w:t xml:space="preserve">¿Listo para el Día de la Madre? http://tinyurl.com/dcgeyv</w:t>
      </w:r>
    </w:p>
    <w:p>
      <w:r>
        <w:t xml:space="preserve">Es hora de ir a la escuela, me siento bien... Los trotes de las 5 de la mañana hacen bien. ~aloha</w:t>
      </w:r>
    </w:p>
    <w:p>
      <w:r>
        <w:t xml:space="preserve">@misterdevans Well....¡Esperemos que algún día pronto puedas conseguir uno!</w:t>
      </w:r>
    </w:p>
    <w:p>
      <w:r>
        <w:t xml:space="preserve">¡vuelta al cole! parece que va a ser un gran día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
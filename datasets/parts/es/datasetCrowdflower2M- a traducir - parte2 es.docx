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Aarg, parece que tengo que volver a casa, a Las Vegas, este fin de semana. Demasiado para la Maker Faire</w:t>
      </w:r>
    </w:p>
    <w:p>
      <w:r>
        <w:t xml:space="preserve">¡noooo! ¡¿Señorita Shutuppat todo el verano?! ¡¿No veré tu encantadora carita en todo el verano?!</w:t>
      </w:r>
    </w:p>
    <w:p>
      <w:r>
        <w:t xml:space="preserve">ughhhhhhhh no me siento bien</w:t>
      </w:r>
    </w:p>
    <w:p>
      <w:r>
        <w:t xml:space="preserve">Ya estoy en casa, ¡Yay! Desempaqueté todo, ahora sólo tengo que lavarlo todo</w:t>
      </w:r>
    </w:p>
    <w:p>
      <w:r>
        <w:t xml:space="preserve">Recogiendo mi escritorio</w:t>
      </w:r>
    </w:p>
    <w:p>
      <w:r>
        <w:t xml:space="preserve">el sol empieza a entrar me estoy enfriando!</w:t>
      </w:r>
    </w:p>
    <w:p>
      <w:r>
        <w:t xml:space="preserve">@emzo2k9 miss u m8 we NEED tae have a catch up n that</w:t>
      </w:r>
    </w:p>
    <w:p>
      <w:r>
        <w:t xml:space="preserve">feliz de que Google Wave sea tendencia.  No puedo ver el vídeo para ello... ciertos vídeos en flash están bloqueados por la red de mi empresa.</w:t>
      </w:r>
    </w:p>
    <w:p>
      <w:r>
        <w:t xml:space="preserve">hoy no hay barbacoa supongo que un mini calippo tendrá que ser suficiente</w:t>
      </w:r>
    </w:p>
    <w:p>
      <w:r>
        <w:t xml:space="preserve">@kkozmic Lo siento pero no hay espacio para aparcar. Y me acabo de dar cuenta de que no he borrado una frase haciendo copy&amp;paste en ese email</w:t>
      </w:r>
    </w:p>
    <w:p>
      <w:r>
        <w:t xml:space="preserve">¡Uf! Quiero jugar a Dnd pero sé que voy a suspender este final. Necesito estudiar</w:t>
      </w:r>
    </w:p>
    <w:p>
      <w:r>
        <w:t xml:space="preserve">Oh, bien. Tengo que ser la grosella toda la noche ahora que Katy no viene</w:t>
      </w:r>
    </w:p>
    <w:p>
      <w:r>
        <w:t xml:space="preserve">Omg Me acabo de despertar después de haber dormido sólo 3hrs, y mi brazo es sólo dolor... Me duele mucho</w:t>
      </w:r>
    </w:p>
    <w:p>
      <w:r>
        <w:t xml:space="preserve">Prácticamente todo mi cuerpo arde... No puedo agacharme ni hacer movimientos bruscos con los brazos</w:t>
      </w:r>
    </w:p>
    <w:p>
      <w:r>
        <w:t xml:space="preserve">@MegFitzgerald a mí también me duele el corazón.</w:t>
      </w:r>
    </w:p>
    <w:p>
      <w:r>
        <w:t xml:space="preserve">@piratesswoop Ya no tengo el enlace.</w:t>
      </w:r>
    </w:p>
    <w:p>
      <w:r>
        <w:t xml:space="preserve">@Lionel_richie También te vi en American Idol gran actuación, veo que estarás en Windsor en junio 20 Commodores no estará allí</w:t>
      </w:r>
    </w:p>
    <w:p>
      <w:r>
        <w:t xml:space="preserve">Sentado solo mientras Jay juega con su teléfono</w:t>
      </w:r>
    </w:p>
    <w:p>
      <w:r>
        <w:t xml:space="preserve">@scitadel oh bueno Es genial ver que los oficios matemáticos canadienses se hacen más grandes sin embargo.</w:t>
      </w:r>
    </w:p>
    <w:p>
      <w:r>
        <w:t xml:space="preserve">@LisetteRosalie la peor clase de noticias</w:t>
      </w:r>
    </w:p>
    <w:p>
      <w:r>
        <w:t xml:space="preserve">¡STOOOOPIT! ¡STOOOPIT GIRL!  Esa solía ser la interpretación de mi hermano de "Stop It girl".    @retrorewind</w:t>
      </w:r>
    </w:p>
    <w:p>
      <w:r>
        <w:t xml:space="preserve">@FrugalGaming puedo ver la caja pero cuando escribo y envío no pasa nada.</w:t>
      </w:r>
    </w:p>
    <w:p>
      <w:r>
        <w:t xml:space="preserve">por aquí... me lo tomo con calma esta noche porque todavía estoy enfermo</w:t>
      </w:r>
    </w:p>
    <w:p>
      <w:r>
        <w:t xml:space="preserve">me dan ganas de llorar cuando 2 hombres adultos discuten sobre personajes de All My Children.</w:t>
      </w:r>
    </w:p>
    <w:p>
      <w:r>
        <w:t xml:space="preserve">Me pregunto por qué las imágenes en miniatura no aparecen en mi TweetDeck.</w:t>
      </w:r>
    </w:p>
    <w:p>
      <w:r>
        <w:t xml:space="preserve">SMH @ PPL QUE SÓLO TWITTEAR HASTA LOS VIERNES B/C TIENES 100 + SEGUIDORES Y TODAVÍA ESTÁN BANCANDO 15-20 #NOFAKERY</w:t>
      </w:r>
    </w:p>
    <w:p>
      <w:r>
        <w:t xml:space="preserve">@celestialteapot oh querido.</w:t>
      </w:r>
    </w:p>
    <w:p>
      <w:r>
        <w:t xml:space="preserve">@KristenSavage ¡Lo sabía! A mí también me encantaba esa serie ¡Feliz fin de semana para ti también!</w:t>
      </w:r>
    </w:p>
    <w:p>
      <w:r>
        <w:t xml:space="preserve">parece que no hay lluvia para el fin de semana de escalada</w:t>
      </w:r>
    </w:p>
    <w:p>
      <w:r>
        <w:t xml:space="preserve">No puedo respirar bien pero resulta que no estoy loco.  Sólo pulmones inflamados</w:t>
      </w:r>
    </w:p>
    <w:p>
      <w:r>
        <w:t xml:space="preserve">Me acabo de enterar de que la abuela de mi marido se ha caído por las escaleras y está en el hospital con varios huesos rotos... ¡reciendo mucho!</w:t>
      </w:r>
    </w:p>
    <w:p>
      <w:r>
        <w:t xml:space="preserve">mi portátil mi portátil!!!! tarda taaaanto en cargar la página de myspace de fdms</w:t>
      </w:r>
    </w:p>
    <w:p>
      <w:r>
        <w:t xml:space="preserve">La nueva chic me acaba de enviar un mensaje de texto diciendo "Gracias por el correo electrónico", pero no ha respondido a mi pregunta, puede que tenga que buscar una nueva chic ahora</w:t>
      </w:r>
    </w:p>
    <w:p>
      <w:r>
        <w:t xml:space="preserve">Ach estoy de vuelta en t'internet, y @lucypaw tiene que ir a conducir su compañero en algún lugar por lo que es w'out internet</w:t>
      </w:r>
    </w:p>
    <w:p>
      <w:r>
        <w:t xml:space="preserve">Me pregunto por qué mis mensajes no van a ninguna parte ;( Estoy intentando aprender a tuitear y no me está saliendo muy bien</w:t>
      </w:r>
    </w:p>
    <w:p>
      <w:r>
        <w:t xml:space="preserve">Atascado en el tráfico en la 91 en el camino a Costa Mesa</w:t>
      </w:r>
    </w:p>
    <w:p>
      <w:r>
        <w:t xml:space="preserve">falta el entrenamiento de esta noche, la lurgia está en mi pecho</w:t>
      </w:r>
    </w:p>
    <w:p>
      <w:r>
        <w:t xml:space="preserve">emocionado de ver "UP" para el cumpleaños de Logan en 2 semanas. Es triste que no tenga una fiesta porque no conoce a ningún niño, sin embargo.</w:t>
      </w:r>
    </w:p>
    <w:p>
      <w:r>
        <w:t xml:space="preserve">@davilivingston No sé, he notado que a mí también me pasa a veces.</w:t>
      </w:r>
    </w:p>
    <w:p>
      <w:r>
        <w:t xml:space="preserve">Quiero ver Up en 2D pero todo el mundo quiere verla en 3D</w:t>
      </w:r>
    </w:p>
    <w:p>
      <w:r>
        <w:t xml:space="preserve">@Sampalm no puedo votar por ella estoy #frustrado :@</w:t>
      </w:r>
    </w:p>
    <w:p>
      <w:r>
        <w:t xml:space="preserve">@KerryQP Interesante... Sin embargo, nunca llego a Etown.</w:t>
      </w:r>
    </w:p>
    <w:p>
      <w:r>
        <w:t xml:space="preserve">@SU2C lamentablemente estoy atrapado en el trabajo por lo que no puedo conseguir dicho premio</w:t>
      </w:r>
    </w:p>
    <w:p>
      <w:r>
        <w:t xml:space="preserve">Viendo a Ellen ¡La adoro!! luego lavando los platos y bronceando ...está precioso afuera!</w:t>
      </w:r>
    </w:p>
    <w:p>
      <w:r>
        <w:t xml:space="preserve">¡¿Película Polaroid hoy?! Eso espero. Té verde = Yum. Obtuve un 8/9 en mi apariencia para mi entrevista de "trabajo". ¿Demasiado escote?</w:t>
      </w:r>
    </w:p>
    <w:p>
      <w:r>
        <w:t xml:space="preserve">Buscando comida en casa! .... nada</w:t>
      </w:r>
    </w:p>
    <w:p>
      <w:r>
        <w:t xml:space="preserve">No quiero ir a trabajar</w:t>
      </w:r>
    </w:p>
    <w:p>
      <w:r>
        <w:t xml:space="preserve">.... Así que siempre me quedo fuera</w:t>
      </w:r>
    </w:p>
    <w:p>
      <w:r>
        <w:t xml:space="preserve">tiempos de jardín trasero. me duelen los pies</w:t>
      </w:r>
    </w:p>
    <w:p>
      <w:r>
        <w:t xml:space="preserve">@vlynn8 ¡Ha estado lloviendo los últimos días pero hoy ha hecho sol! Bueno, durante un rato. Ahora está súper nublado!</w:t>
      </w:r>
    </w:p>
    <w:p>
      <w:r>
        <w:t xml:space="preserve">solía tener una almohada de ozzy osbourne. mi madre la tiró. echo de menos esa cosa.</w:t>
      </w:r>
    </w:p>
    <w:p>
      <w:r>
        <w:t xml:space="preserve">Acabo de comer unas hamburguesas de Jack In The Box y no estoy seguro de querer seguir comiendo hamburguesas</w:t>
      </w:r>
    </w:p>
    <w:p>
      <w:r>
        <w:t xml:space="preserve">@shawin Ese es el problema. Los auriculares que consigo aquí no duran más de 2 meses, no importa la marca ni el precio.</w:t>
      </w:r>
    </w:p>
    <w:p>
      <w:r>
        <w:t xml:space="preserve">Mi bolígrafo acaba de explotar en mi mano. Hay tinta por todas partes. Ahora soy un test de Rorschach andante.</w:t>
      </w:r>
    </w:p>
    <w:p>
      <w:r>
        <w:t xml:space="preserve">Acabo de regresar de la sala de emergencias... me corté mientras trataba de cocinar un buen almuerzo 3 puntos de sutura en mi dedo índice derecho, hablar de ouchie</w:t>
      </w:r>
    </w:p>
    <w:p>
      <w:r>
        <w:t xml:space="preserve">@rachelyn082909 Creo que pedí unos días después de ti. Tal vez usted tiene algo que estaba en orden de espera?</w:t>
      </w:r>
    </w:p>
    <w:p>
      <w:r>
        <w:t xml:space="preserve">echa de menos a los mayores</w:t>
      </w:r>
    </w:p>
    <w:p>
      <w:r>
        <w:t xml:space="preserve">mi teléfono está muerto y mi cargador está a kilómetros de distancia.. @T_S_R hablaré contigo en agosto</w:t>
      </w:r>
    </w:p>
    <w:p>
      <w:r>
        <w:t xml:space="preserve">Bueno, claro que el sobre que tengo para el libro que tengo que enviar por correo es demasiado pequeño... si tuviese cabida.... que divertido sería.</w:t>
      </w:r>
    </w:p>
    <w:p>
      <w:r>
        <w:t xml:space="preserve">@dougiemcfly ¡Oh, no!  Espero que te mejores para tu show en Argentina! Buena suerte!</w:t>
      </w:r>
    </w:p>
    <w:p>
      <w:r>
        <w:t xml:space="preserve">@burdr "La restauración del sitio también se llevaría a cabo como parte de las propuestas de los bancos" - ¿después de que las aves se hayan ido? Avocetas allí este año</w:t>
      </w:r>
    </w:p>
    <w:p>
      <w:r>
        <w:t xml:space="preserve">@zoe__ eso no es bueno! espero que te mejores pronto y suerte con los exámenes!</w:t>
      </w:r>
    </w:p>
    <w:p>
      <w:r>
        <w:t xml:space="preserve">@Eujean2 sí</w:t>
      </w:r>
    </w:p>
    <w:p>
      <w:r>
        <w:t xml:space="preserve">estará MIA hasta el 13 de junio... finales</w:t>
      </w:r>
    </w:p>
    <w:p>
      <w:r>
        <w:t xml:space="preserve">@xtfrtalr ¡¿Qué se supone que significa eso?! Eso no es bueno.</w:t>
      </w:r>
    </w:p>
    <w:p>
      <w:r>
        <w:t xml:space="preserve">@laurenhobeast Por mucho que me gustara Texas, mi aversión a las agujas podría interferir.</w:t>
      </w:r>
    </w:p>
    <w:p>
      <w:r>
        <w:t xml:space="preserve">@pete_brown Maldita sea, he puesto accidentalmente @scottgu en lugar de @realscottgu en mi #FollowFriday</w:t>
      </w:r>
    </w:p>
    <w:p>
      <w:r>
        <w:t xml:space="preserve">Mary, ¿no estás recibiendo mis textos? ????</w:t>
      </w:r>
    </w:p>
    <w:p>
      <w:r>
        <w:t xml:space="preserve">trabajando hasta las 5....¿por qué ponen a miley cyrus en la radio de la empresa y no a adele?</w:t>
      </w:r>
    </w:p>
    <w:p>
      <w:r>
        <w:t xml:space="preserve">solía tener una almohada de Ozzy Osbourne con su cara. mi madre la tiró. echo de menos esa cosa.</w:t>
      </w:r>
    </w:p>
    <w:p>
      <w:r>
        <w:t xml:space="preserve">@trpilot im feel verey tired madry chasawy 9j !!!!!!!!!</w:t>
      </w:r>
    </w:p>
    <w:p>
      <w:r>
        <w:t xml:space="preserve">Alguien acaba de comprar el dominio que pensaba comprar ayer, maldita sea.</w:t>
      </w:r>
    </w:p>
    <w:p>
      <w:r>
        <w:t xml:space="preserve">omg una rata... ewwwww. omg no puedo esperar a la marra.. tan ecxcited. annabel no puede ir tho</w:t>
      </w:r>
    </w:p>
    <w:p>
      <w:r>
        <w:t xml:space="preserve">@nickjfrost eso es lo que le digo a todo el mundo! su comida es lo PEOR! nadie entiende mi horror.</w:t>
      </w:r>
    </w:p>
    <w:p>
      <w:r>
        <w:t xml:space="preserve">comiendo helado y luego preparándose para la graduación.</w:t>
      </w:r>
    </w:p>
    <w:p>
      <w:r>
        <w:t xml:space="preserve">@sidrajalil1132 por qué estabas siquiera preguntando a otros entonces deberías haber estado disfrutando de la tristeza de perdértelo como yo.</w:t>
      </w:r>
    </w:p>
    <w:p>
      <w:r>
        <w:t xml:space="preserve">¡Joder! la escuela de verano en 3 días... algún descanso</w:t>
      </w:r>
    </w:p>
    <w:p>
      <w:r>
        <w:t xml:space="preserve">@ROHonHDNet ¿Por qué utilizan ángulos de cámara que hacen parecer que sólo hay 200 personas en el edificio?</w:t>
      </w:r>
    </w:p>
    <w:p>
      <w:r>
        <w:t xml:space="preserve">En la consulta del médico, esperando que me vea el Dr. Sufka. Cansado de estar enfermo espero que todos los demás estén teniendo un mejor viernes que yo.</w:t>
      </w:r>
    </w:p>
    <w:p>
      <w:r>
        <w:t xml:space="preserve">¡vaya día más bonito! Lástima que tenga que limpiar mi habitación</w:t>
      </w:r>
    </w:p>
    <w:p>
      <w:r>
        <w:t xml:space="preserve">@mileycyrus cerraron la votación...todo lo que se puede votar ahora es la mejor película ¡Espero que la ganes! Mi hija de 4 años adora cantar "The Climb".</w:t>
      </w:r>
    </w:p>
    <w:p>
      <w:r>
        <w:t xml:space="preserve">@madlymint Y, sí. Yo &lt;3 mac, si al menos no fuera tan caro</w:t>
      </w:r>
    </w:p>
    <w:p>
      <w:r>
        <w:t xml:space="preserve">por qué los niños no duermen</w:t>
      </w:r>
    </w:p>
    <w:p>
      <w:r>
        <w:t xml:space="preserve">@spencerpratt Como puedo votar, no me deja, dice que han cerrado las votaciones en su categoría quiero votar</w:t>
      </w:r>
    </w:p>
    <w:p>
      <w:r>
        <w:t xml:space="preserve">@MicahJosiahD realmente te voy a extrañar</w:t>
      </w:r>
    </w:p>
    <w:p>
      <w:r>
        <w:t xml:space="preserve">@djkaton Siento tu dolor hombre, la gente dice que es muy bueno pero no tengo el dinero para gastar en una PS3</w:t>
      </w:r>
    </w:p>
    <w:p>
      <w:r>
        <w:t xml:space="preserve">@tweetvisor ¿qué ha pasado con mi feed en tiempo real? Ahora el feed de amigos es igual que el sitio web de Twitter</w:t>
      </w:r>
    </w:p>
    <w:p>
      <w:r>
        <w:t xml:space="preserve">Preparando un postre de despedida para un colega que se va a la universidad.</w:t>
      </w:r>
    </w:p>
    <w:p>
      <w:r>
        <w:t xml:space="preserve">@myfabolouslife y tienes que decir todo eso</w:t>
      </w:r>
    </w:p>
    <w:p>
      <w:r>
        <w:t xml:space="preserve">Sigue a @Mz5thAve porque ella realmente compra allí!!! Aunque ya no muestre amor</w:t>
      </w:r>
    </w:p>
    <w:p>
      <w:r>
        <w:t xml:space="preserve">Quiero que me quiten los aparatos de ortodoncia taaaan mal!!!!</w:t>
      </w:r>
    </w:p>
    <w:p>
      <w:r>
        <w:t xml:space="preserve">@mileycyrus No puedo votar por ti han parado las votaciones</w:t>
      </w:r>
    </w:p>
    <w:p>
      <w:r>
        <w:t xml:space="preserve">Mi ordenador está siendo descuidado</w:t>
      </w:r>
    </w:p>
    <w:p>
      <w:r>
        <w:t xml:space="preserve">@dougiemcfly atascado de tom supongo... espero que te pongas bien pronto.... wishess....</w:t>
      </w:r>
    </w:p>
    <w:p>
      <w:r>
        <w:t xml:space="preserve">No quiero solicitar puestos de trabajo!!</w:t>
      </w:r>
    </w:p>
    <w:p>
      <w:r>
        <w:t xml:space="preserve">Odio mi pelo, me siento como si tuviera que pasar el rato en el gueto con este estilo.</w:t>
      </w:r>
    </w:p>
    <w:p>
      <w:r>
        <w:t xml:space="preserve">Parece que no tengo ninguna foto de mi abuela y yo juntos para mañana. Se me rompe el corazón</w:t>
      </w:r>
    </w:p>
    <w:p>
      <w:r>
        <w:t xml:space="preserve">Ahh es tan sombrío fuera estoy bastante seguro de que acabo de escuchar un trueno eeeeeeek.</w:t>
      </w:r>
    </w:p>
    <w:p>
      <w:r>
        <w:t xml:space="preserve">28deg C aquí, toda esta tecnología en mi habitación tiene el mayor inconveniente de una gran cantidad de calor, no ayuda a su caliente fuera 2</w:t>
      </w:r>
    </w:p>
    <w:p>
      <w:r>
        <w:t xml:space="preserve">@therealsavannah ¿por qué?</w:t>
      </w:r>
    </w:p>
    <w:p>
      <w:r>
        <w:t xml:space="preserve">@Squirrel84 amigo no hay sol aquí.</w:t>
      </w:r>
    </w:p>
    <w:p>
      <w:r>
        <w:t xml:space="preserve">GASP] por favor, no me odies si me haces una pregunta y no te respondo... en cualquier momento. ¡no puedo verte!</w:t>
      </w:r>
    </w:p>
    <w:p>
      <w:r>
        <w:t xml:space="preserve">@stereophonics http://twitpic.com/6714p - ¡bien hecho chicos! Voy a echar de menos los tweets!</w:t>
      </w:r>
    </w:p>
    <w:p>
      <w:r>
        <w:t xml:space="preserve">@Polymath7 hey no he recibido el correo electrónico todavía</w:t>
      </w:r>
    </w:p>
    <w:p>
      <w:r>
        <w:t xml:space="preserve">Inspección fallida. ¿Sabía usted que puede pasar wo/oven, pero no wo/anti-tip bracket, que sólo se vende w/oven? Esto es peor que los impuestos.</w:t>
      </w:r>
    </w:p>
    <w:p>
      <w:r>
        <w:t xml:space="preserve">Entrando en modo 'lurk' de twitter, hora de bloquear el teclado, me acabo de servir un whisky</w:t>
      </w:r>
    </w:p>
    <w:p>
      <w:r>
        <w:t xml:space="preserve">"Nunca pensé que moriría solo. Otros seis meses seré desconocido"</w:t>
      </w:r>
    </w:p>
    <w:p>
      <w:r>
        <w:t xml:space="preserve">@InsideGaming ¿No hay guerras de llamas en el episodio de esta semana?</w:t>
      </w:r>
    </w:p>
    <w:p>
      <w:r>
        <w:t xml:space="preserve">@fpudude10 es tan triste lo muerto que está.</w:t>
      </w:r>
    </w:p>
    <w:p>
      <w:r>
        <w:t xml:space="preserve">@descendtorise no puedo entrar en fb. me enteré de que soy un extraterrestre una mañana, y los extraterrestres no están permitidos en fb pero YAYY FELICIDADES!!! te echo de menos tew tew</w:t>
      </w:r>
    </w:p>
    <w:p>
      <w:r>
        <w:t xml:space="preserve">¡La batería va a morir!</w:t>
      </w:r>
    </w:p>
    <w:p>
      <w:r>
        <w:t xml:space="preserve">@VRGURUS ¡Lo que has dicho es tan bueno como soñar con el día! siento decir que nuestro país está en tal estado....</w:t>
      </w:r>
    </w:p>
    <w:p>
      <w:r>
        <w:t xml:space="preserve">El codo de Draven se encontró con el cemento esta tarde. Parece desagradable.</w:t>
      </w:r>
    </w:p>
    <w:p>
      <w:r>
        <w:t xml:space="preserve">Tuve que buscar la endometriosis. ¡Ay!</w:t>
      </w:r>
    </w:p>
    <w:p>
      <w:r>
        <w:t xml:space="preserve">Sólo quiero ser mejor ya</w:t>
      </w:r>
    </w:p>
    <w:p>
      <w:r>
        <w:t xml:space="preserve">@julia72 raro, porque yo he sincronizado el mío esta mañana y he recibido el nuevo episodio...</w:t>
      </w:r>
    </w:p>
    <w:p>
      <w:r>
        <w:t xml:space="preserve">@daynah aún no funciona con el iPhone me encanta por la sencillez pero necesito poder ordenar las tareas en mi iPhone para que sea útil</w:t>
      </w:r>
    </w:p>
    <w:p>
      <w:r>
        <w:t xml:space="preserve">@meeshthebeast yo y dee mack hablando de su bebé!  Ya casi ha crecido!</w:t>
      </w:r>
    </w:p>
    <w:p>
      <w:r>
        <w:t xml:space="preserve">¡¡Whoo, BGT!! Aunque tengo que hacer una multitarea y hacer mi trabajo de arte al mismo tiempo, ¡¡de vuelta a la universidad el lunes!</w:t>
      </w:r>
    </w:p>
    <w:p>
      <w:r>
        <w:t xml:space="preserve">decepcionado por no haber ganado las gafas.</w:t>
      </w:r>
    </w:p>
    <w:p>
      <w:r>
        <w:t xml:space="preserve">A la tienda de porno. Me olvidé de poner a Dave en mi iPod.  Fracaso.</w:t>
      </w:r>
    </w:p>
    <w:p>
      <w:r>
        <w:t xml:space="preserve">Bien, me duele la cabeza</w:t>
      </w:r>
    </w:p>
    <w:p>
      <w:r>
        <w:t xml:space="preserve">Esto es aterrador, me conectaron a 9 cables y me imprimieron un gráfico.</w:t>
      </w:r>
    </w:p>
    <w:p>
      <w:r>
        <w:t xml:space="preserve">Parece que la bancarrota de #GM se va a producir. Esta pérdida ayudará a compensar las ganancias que tuve a principios de año fiscalmente. Oh, bueno</w:t>
      </w:r>
    </w:p>
    <w:p>
      <w:r>
        <w:t xml:space="preserve">Sólo uno de esos días.... Rezo para que mejore...</w:t>
      </w:r>
    </w:p>
    <w:p>
      <w:r>
        <w:t xml:space="preserve">@fishhhface CASEY SE HA VUELTO?!?! ¡¿PERO POR QUÉ?! Entonces, ella orinó un poco en la alfombra. Probablemente está asustada porque es nueva. ¿Podemos recuperarla?</w:t>
      </w:r>
    </w:p>
    <w:p>
      <w:r>
        <w:t xml:space="preserve">@SuzzyqOtstyle yo también pollito</w:t>
      </w:r>
    </w:p>
    <w:p>
      <w:r>
        <w:t xml:space="preserve">@Lampplease ew estuvo de acuerdo</w:t>
      </w:r>
    </w:p>
    <w:p>
      <w:r>
        <w:t xml:space="preserve">Re-pinging @NUNU_B: Es patético que mi mamá sea mi mejor amiga diablos sé que hablo con mi mamá bout todo everythinggg</w:t>
      </w:r>
    </w:p>
    <w:p>
      <w:r>
        <w:t xml:space="preserve">@cloudconnected Hablo con Ty todo el tiempo en XBL. Estoy seguro de que podría arreglármelas.</w:t>
      </w:r>
    </w:p>
    <w:p>
      <w:r>
        <w:t xml:space="preserve">decepcionada por no haber ganado el glassez.</w:t>
      </w:r>
    </w:p>
    <w:p>
      <w:r>
        <w:t xml:space="preserve">¡Santo cielo! Está lloviendo a cántaros aquí! ¡Y yo acabo de ser "snazzificada" por Min en Salon Mint!</w:t>
      </w:r>
    </w:p>
    <w:p>
      <w:r>
        <w:t xml:space="preserve">@cosRobPerkins Eres la tercera persona que me invita a salir el lunes por la tarde ;) Lo siento mucho, pero estoy ayudando a dar clases particulares a mi amigo para C1/C2 xx</w:t>
      </w:r>
    </w:p>
    <w:p>
      <w:r>
        <w:t xml:space="preserve">@GDGOfficial ¿qué pasa con Inglaterra?</w:t>
      </w:r>
    </w:p>
    <w:p>
      <w:r>
        <w:t xml:space="preserve">Dejé a Bebé A para su primer día en la sala de niños pequeños esta mañana.  Es oficialmente una niña pequeña.  Creciendo demasiado rápido</w:t>
      </w:r>
    </w:p>
    <w:p>
      <w:r>
        <w:t xml:space="preserve">Cuidando del sol y del calor. Me están saliendo muchas pecas</w:t>
      </w:r>
    </w:p>
    <w:p>
      <w:r>
        <w:t xml:space="preserve">@burrrbank ¡Ah, espera! Sólo podemos ir si nos puedes llevar y traer porque los neumáticos de mi madre no son de larga distancia hasta que pueda comprar unos nuevos.</w:t>
      </w:r>
    </w:p>
    <w:p>
      <w:r>
        <w:t xml:space="preserve">@drewryanscott y quiero hacerles saber que estoy aquí para vfc no importa lo que pase y sí necesito un abrazo a mal yo vivo en delaware</w:t>
      </w:r>
    </w:p>
    <w:p>
      <w:r>
        <w:t xml:space="preserve">Acabo de descubrir que mi formulario de contacto estaba siendo apodado como Spam y no estaba reenviando correctamente. De todos modos, al comprobarlo, no tenía contactos legítimos. Doble</w:t>
      </w:r>
    </w:p>
    <w:p>
      <w:r>
        <w:t xml:space="preserve">@Steve_Sanderson ¿Qué pasa con Twatter últimamente?  O no puedo entrar o no aparecen las respuestas!</w:t>
      </w:r>
    </w:p>
    <w:p>
      <w:r>
        <w:t xml:space="preserve">@srubin siento decepcionarle.</w:t>
      </w:r>
    </w:p>
    <w:p>
      <w:r>
        <w:t xml:space="preserve">@ChrisLAS Nunca he intentado hacer FTP a S3, pero uso FireFTP (complemento del navegador Firefox) ... aunque no se menciona el soporte de S3 en su sitio.</w:t>
      </w:r>
    </w:p>
    <w:p>
      <w:r>
        <w:t xml:space="preserve">@LadyLove88 parece haber desaparecido de mi vida</w:t>
      </w:r>
    </w:p>
    <w:p>
      <w:r>
        <w:t xml:space="preserve">Este sars me tiene realmente deprimido.</w:t>
      </w:r>
    </w:p>
    <w:p>
      <w:r>
        <w:t xml:space="preserve">¡solo el fin de semana!</w:t>
      </w:r>
    </w:p>
    <w:p>
      <w:r>
        <w:t xml:space="preserve">@yargman no te he visto en toda la semana</w:t>
      </w:r>
    </w:p>
    <w:p>
      <w:r>
        <w:t xml:space="preserve">@jcbenge Debería haberte atrapado Maldita sea</w:t>
      </w:r>
    </w:p>
    <w:p>
      <w:r>
        <w:t xml:space="preserve">a punto de ir a trabajar a las 3</w:t>
      </w:r>
    </w:p>
    <w:p>
      <w:r>
        <w:t xml:space="preserve">@AgesTheGreat UGH! &amp; DiDNT HiT ME UP? OK LOL JK. ¿QUÉ HACÍAS AQUÍ?</w:t>
      </w:r>
    </w:p>
    <w:p>
      <w:r>
        <w:t xml:space="preserve">Realmente necesito actualizar esto más.</w:t>
      </w:r>
    </w:p>
    <w:p>
      <w:r>
        <w:t xml:space="preserve">quiero que mi cara sea un dibujo somático de david lanham o quiero un tema de leopardo su tema somático.. im so sad..im such a big fan..</w:t>
      </w:r>
    </w:p>
    <w:p>
      <w:r>
        <w:t xml:space="preserve">alejándose</w:t>
      </w:r>
    </w:p>
    <w:p>
      <w:r>
        <w:t xml:space="preserve">hora de prepararse para el trabajo</w:t>
      </w:r>
    </w:p>
    <w:p>
      <w:r>
        <w:t xml:space="preserve">Estoy cansado.</w:t>
      </w:r>
    </w:p>
    <w:p>
      <w:r>
        <w:t xml:space="preserve">@sthig, haces llorar a baby jeebus</w:t>
      </w:r>
    </w:p>
    <w:p>
      <w:r>
        <w:t xml:space="preserve">ughhhh.... día triste.</w:t>
      </w:r>
    </w:p>
    <w:p>
      <w:r>
        <w:t xml:space="preserve">@thepinkc Sí, lo he intentado. No va.</w:t>
      </w:r>
    </w:p>
    <w:p>
      <w:r>
        <w:t xml:space="preserve">@MIssKatherine Omg granddads bday was epic lol. &amp; no i hasvent heard anything yet so i dont think</w:t>
      </w:r>
    </w:p>
    <w:p>
      <w:r>
        <w:t xml:space="preserve">@therage viene a ti. cuando es tu show en atl jljf te juro que te divertirás son muy divertidos</w:t>
      </w:r>
    </w:p>
    <w:p>
      <w:r>
        <w:t xml:space="preserve">Lacey está bien, sin embargo. Bastantes cortes, y ella mantiene su cola entre las piernas.</w:t>
      </w:r>
    </w:p>
    <w:p>
      <w:r>
        <w:t xml:space="preserve">@mileycyrus me tiro de un puente... EN REALIDAD NO, PERO QUIERO VOTAR DILES QUE LO ARREGLEN, SOLO 2 DÍAS MÁS NECESITAS PARA GANAR</w:t>
      </w:r>
    </w:p>
    <w:p>
      <w:r>
        <w:t xml:space="preserve">los vídeos se congelarán hasta que las visualizaciones reales se equiparen con el recuento de visualizaciones publicado y artificial - OOFM ya estaba congelado cuando llegamos a él</w:t>
      </w:r>
    </w:p>
    <w:p>
      <w:r>
        <w:t xml:space="preserve">¡Hola pelo oscuro! Bueno, mis planes para hoy acaban de ser cancelados ¡¿Hacer otros mejores?!</w:t>
      </w:r>
    </w:p>
    <w:p>
      <w:r>
        <w:t xml:space="preserve">Estoy deseando estar fuera en lugar de estar atrapado en mi oficina.</w:t>
      </w:r>
    </w:p>
    <w:p>
      <w:r>
        <w:t xml:space="preserve">@amy_p jajaja Yo quería comerme ese Pollo</w:t>
      </w:r>
    </w:p>
    <w:p>
      <w:r>
        <w:t xml:space="preserve">He encogido mi rebeca favorita.  Mi marido dijo que me compraría uno nuevo. Prácticamente vivía en él y ya no está. Voy a decir unas palabras ;)</w:t>
      </w:r>
    </w:p>
    <w:p>
      <w:r>
        <w:t xml:space="preserve">@BonDean Lo triste es que quise trabajar allí durante años, era mi trabajo soñado. Quedé destrozado cuando vi lo cutre que era. Todavía estoy amargado</w:t>
      </w:r>
    </w:p>
    <w:p>
      <w:r>
        <w:t xml:space="preserve">Hacía sol cuando entré en el subsuelo.  Ahora está lloviendo.</w:t>
      </w:r>
    </w:p>
    <w:p>
      <w:r>
        <w:t xml:space="preserve">tiene dolor de garganta</w:t>
      </w:r>
    </w:p>
    <w:p>
      <w:r>
        <w:t xml:space="preserve">Sí, @CAndymanTK9772. Fallo de sueño. En otras 7-8 horas, será D&amp;D-fracaso.</w:t>
      </w:r>
    </w:p>
    <w:p>
      <w:r>
        <w:t xml:space="preserve">artículos de arrastre</w:t>
      </w:r>
    </w:p>
    <w:p>
      <w:r>
        <w:t xml:space="preserve">Aaahhh estoy muy ocupado. Lo siento por todos.</w:t>
      </w:r>
    </w:p>
    <w:p>
      <w:r>
        <w:t xml:space="preserve">@marginatasnaily me perdí el sol ya que estaba demasiado ocupado gettin caliente y molesto en las tiendas tendrá que compensar en el fin de semana! x</w:t>
      </w:r>
    </w:p>
    <w:p>
      <w:r>
        <w:t xml:space="preserve">Viendo las peleas de gatas de Krystle contra Alexis en Youtube.. Echo de menos Dinastía</w:t>
      </w:r>
    </w:p>
    <w:p>
      <w:r>
        <w:t xml:space="preserve">Tengo un buen día en el trabajo, muchas ventas, pero la jefa está bajo mínimos. Es una buena persona, pero no me gusta que la jefa me moleste.</w:t>
      </w:r>
    </w:p>
    <w:p>
      <w:r>
        <w:t xml:space="preserve">@awaisnaseer ¡Cubre el evento de mañana, cariño! Me gustaría tener un blog en vivo sobre él</w:t>
      </w:r>
    </w:p>
    <w:p>
      <w:r>
        <w:t xml:space="preserve">Entrenamiento hecho por hoy. Ahora es hora de prepararse para el trabajo</w:t>
      </w:r>
    </w:p>
    <w:p>
      <w:r>
        <w:t xml:space="preserve">Regreso a Pulaski</w:t>
      </w:r>
    </w:p>
    <w:p>
      <w:r>
        <w:t xml:space="preserve">@LeighanneReena Bonito...me gustaría estar allí...pero está muy lejos....  Soy de Brasil... besos y que tengas un buen día!!!</w:t>
      </w:r>
    </w:p>
    <w:p>
      <w:r>
        <w:t xml:space="preserve">@FaeriedTreasure yo vivía junto al mar, debería ir a la playa más a menudo</w:t>
      </w:r>
    </w:p>
    <w:p>
      <w:r>
        <w:t xml:space="preserve">@filmnerdjamie Sólo he visto Star Trek dos veces. Viendo hoy "Up" pero no en 3D ya que me superaron en votos.</w:t>
      </w:r>
    </w:p>
    <w:p>
      <w:r>
        <w:t xml:space="preserve">@angiemartinez yo también.  Estuve en Florida el fin de semana pasado por la lluvia.  Volví a casa a RI, lluvia.  Terrible</w:t>
      </w:r>
    </w:p>
    <w:p>
      <w:r>
        <w:t xml:space="preserve">Malditos sean todos ustedes! Me gustaría poder ver bgt ahora, pero si lo hiciera no sería capaz de avanzar rápidamente a través de los anuncios + cenas muy pronto..</w:t>
      </w:r>
    </w:p>
    <w:p>
      <w:r>
        <w:t xml:space="preserve">con ganas de ver a los familiares... tal vez a casa desde Toronto pronto</w:t>
      </w:r>
    </w:p>
    <w:p>
      <w:r>
        <w:t xml:space="preserve">@Marieblue17 Sí.</w:t>
      </w:r>
    </w:p>
    <w:p>
      <w:r>
        <w:t xml:space="preserve">@LADollz comprar yay para tu rodaje...espero que vaya bien!  ¿Para qué es?</w:t>
      </w:r>
    </w:p>
    <w:p>
      <w:r>
        <w:t xml:space="preserve">@Lieneve no tiene ninguna en este momento, lo siento</w:t>
      </w:r>
    </w:p>
    <w:p>
      <w:r>
        <w:t xml:space="preserve">@kristanmarie por lo menos no tienes estacionamiento para cuatrimotos jaja dos autos pasaron muy rápido y me salpicaron de lodo</w:t>
      </w:r>
    </w:p>
    <w:p>
      <w:r>
        <w:t xml:space="preserve">...devuélveme la alegría porque estoy tan cansado, cansado de mí Inspirar a los ojos cansados para ver la Ire y la Ironía...</w:t>
      </w:r>
    </w:p>
    <w:p>
      <w:r>
        <w:t xml:space="preserve">@crystalchappell ¡Que tengáis un maravilloso fin de semana en casa! Buen día hoy (¡es viernes!), pero hoy no hay Otalia (*desgarro*) ¡Muchos cariños para ti!</w:t>
      </w:r>
    </w:p>
    <w:p>
      <w:r>
        <w:t xml:space="preserve">necesito un descanso... me duele la cabeza</w:t>
      </w:r>
    </w:p>
    <w:p>
      <w:r>
        <w:t xml:space="preserve">@maryvictoria ¿te han despedido?  *abrazos*</w:t>
      </w:r>
    </w:p>
    <w:p>
      <w:r>
        <w:t xml:space="preserve">Teniendo serios problemas técnicos en el estudio oh bueno gracias a Dios por el técnico</w:t>
      </w:r>
    </w:p>
    <w:p>
      <w:r>
        <w:t xml:space="preserve">@iamfrances nope no estaba en casa fue en pero lo haré pronto,</w:t>
      </w:r>
    </w:p>
    <w:p>
      <w:r>
        <w:t xml:space="preserve">TGIF pero es tan lluvioso y aburrido fuera!  Necesito sol Tratando de averiguar qué hacer esta noche, quiero ir a Prov al bar Hookah.</w:t>
      </w:r>
    </w:p>
    <w:p>
      <w:r>
        <w:t xml:space="preserve">@johnhayato Me encanta Overnight. Y han trabajado conmigo en problemas de impresión/envío. siento que no te haya funcionado.</w:t>
      </w:r>
    </w:p>
    <w:p>
      <w:r>
        <w:t xml:space="preserve">Mi teléfono no funciona en el DONS</w:t>
      </w:r>
    </w:p>
    <w:p>
      <w:r>
        <w:t xml:space="preserve">@0oze siempre apareces en los, como, 10 minutos a la semana que no estoy aquí</w:t>
      </w:r>
    </w:p>
    <w:p>
      <w:r>
        <w:t xml:space="preserve">oficialmente echa de menos a Quark. huhuhu! no tenía pareja de corazón y nadie con quien bailar esta noche! vuelve a casa así que... http://plurk.com/p/x2k1z</w:t>
      </w:r>
    </w:p>
    <w:p>
      <w:r>
        <w:t xml:space="preserve">Médico y luego a trabajar. Espero que os divirtáis en el espectáculo de las condiciones sin mí</w:t>
      </w:r>
    </w:p>
    <w:p>
      <w:r>
        <w:t xml:space="preserve">@zwriter Te falta la clasificación, creo que David Reutimann es el líder con un 22.96 ....</w:t>
      </w:r>
    </w:p>
    <w:p>
      <w:r>
        <w:t xml:space="preserve">Este día pasará lentamente.  Todos estos días lo harán.  RAWR!!!!  ...</w:t>
      </w:r>
    </w:p>
    <w:p>
      <w:r>
        <w:t xml:space="preserve">@ELEWW Dood - han bloqueado tu vídeo de Vimeo WH.</w:t>
      </w:r>
    </w:p>
    <w:p>
      <w:r>
        <w:t xml:space="preserve">no tiene sentido estar aquí si no hay nadie más</w:t>
      </w:r>
    </w:p>
    <w:p>
      <w:r>
        <w:t xml:space="preserve">@OliverPhelps ¡que te diviertas! Lamentablemente eso significa que probablemente me va a llover</w:t>
      </w:r>
    </w:p>
    <w:p>
      <w:r>
        <w:t xml:space="preserve">@PKChin ¡¡¡Buenos días papá!!! he tenido un sueño muy raro en el que unos marines disparaban a unos terroristas en la garganta... no he encontrado la llave todavía</w:t>
      </w:r>
    </w:p>
    <w:p>
      <w:r>
        <w:t xml:space="preserve">@pauljchambers ¿Pasar un fin de semana sin hacer nada más que ser doméstico? Tú lo has dicho!</w:t>
      </w:r>
    </w:p>
    <w:p>
      <w:r>
        <w:t xml:space="preserve">&lt;i&gt;Esperando a que Natie se conecte le echo de menos</w:t>
      </w:r>
    </w:p>
    <w:p>
      <w:r>
        <w:t xml:space="preserve">UGH... Estoy taaaaan arrastrado hoy pero en una nota más brillante que tengo mi actualización G1 y es la biznesssss!</w:t>
      </w:r>
    </w:p>
    <w:p>
      <w:r>
        <w:t xml:space="preserve">el esmalte de uñas púrpura brillante no es tan brillante cuando se rompe</w:t>
      </w:r>
    </w:p>
    <w:p>
      <w:r>
        <w:t xml:space="preserve">Hace calor. Creo que voy a ir a nadar. Me siento vacío, me he quitado los dermales y otros piercings.</w:t>
      </w:r>
    </w:p>
    <w:p>
      <w:r>
        <w:t xml:space="preserve">@partyends habla de @Zlam_Dunk http://partyends.com/blog/?p=1654 , su lanzamiento de CD es esta noche en Stubb's! Ojalá pudiera ir de apoyo!!</w:t>
      </w:r>
    </w:p>
    <w:p>
      <w:r>
        <w:t xml:space="preserve">Acabo de terminar mi penúltima caja de nerds!!!</w:t>
      </w:r>
    </w:p>
    <w:p>
      <w:r>
        <w:t xml:space="preserve">@nick_carter ¿Me deseas feliz cumpleaños? mis ojos están llorando</w:t>
      </w:r>
    </w:p>
    <w:p>
      <w:r>
        <w:t xml:space="preserve">@AppleInvestor ¡Lo sé! Necesito un nuevo iPhone de inmediato... se me cayó el mío en el cemento hace 2 semanas y se apagaron un par de filas de píxeles</w:t>
      </w:r>
    </w:p>
    <w:p>
      <w:r>
        <w:t xml:space="preserve">se siente mejor ahora que ha comido. No quiere estar aquí hasta las 9:30.</w:t>
      </w:r>
    </w:p>
    <w:p>
      <w:r>
        <w:t xml:space="preserve">@RetroRewind Ahh Dave Canadá no está incluido ¡Eso está bien, todavía te queremos!  Vamos a conseguir esto!</w:t>
      </w:r>
    </w:p>
    <w:p>
      <w:r>
        <w:t xml:space="preserve">no he estado aquí en años lo siento twitter.. tweetdeck está roto</w:t>
      </w:r>
    </w:p>
    <w:p>
      <w:r>
        <w:t xml:space="preserve">@retrorewind Dave gracias por tocar Happy Birthday de NKOTB. Hoy es mi cumpleaños. Hoy es un cumpleaños solitario.</w:t>
      </w:r>
    </w:p>
    <w:p>
      <w:r>
        <w:t xml:space="preserve">@LauraManiscalco te mando el enlace de youtube &lt;3</w:t>
      </w:r>
    </w:p>
    <w:p>
      <w:r>
        <w:t xml:space="preserve">Los niños pequeños no son cachorros. Y el sarcasmo de cleche es muy molesto. Bcreativo, pero de nuevo, eso es demasiado harrd</w:t>
      </w:r>
    </w:p>
    <w:p>
      <w:r>
        <w:t xml:space="preserve">Esperando que Natie se conecte lo extraño.</w:t>
      </w:r>
    </w:p>
    <w:p>
      <w:r>
        <w:t xml:space="preserve">@prsvr Ok entonces ...lo estaba haciendo bien..ahora no tanto lol</w:t>
      </w:r>
    </w:p>
    <w:p>
      <w:r>
        <w:t xml:space="preserve">@ddlovato Hola, ¿cómo va todo? Por favor, contesta. A veces creo que me odias porque nunca me contestas.</w:t>
      </w:r>
    </w:p>
    <w:p>
      <w:r>
        <w:t xml:space="preserve">He pedido cita para que el gato vea al veterinario por la mañana. Parece algo delgado y necesita un chequeo de todos modos.</w:t>
      </w:r>
    </w:p>
    <w:p>
      <w:r>
        <w:t xml:space="preserve">Vuelo retrasado de San Diego a Las Vegas. ¿Por qué los vuelos retrasados son tan deprimentes?</w:t>
      </w:r>
    </w:p>
    <w:p>
      <w:r>
        <w:t xml:space="preserve">@jamiexvx únete al club.</w:t>
      </w:r>
    </w:p>
    <w:p>
      <w:r>
        <w:t xml:space="preserve">llevando un pantalón que el año pasado era holgado, este año es ajustado</w:t>
      </w:r>
    </w:p>
    <w:p>
      <w:r>
        <w:t xml:space="preserve">hizo a mi padre kool aid y sabía a mierda</w:t>
      </w:r>
    </w:p>
    <w:p>
      <w:r>
        <w:t xml:space="preserve">¡¡Sí!! Mi ordenador ha llegado hoy. Lástima que esté secuestrado en casa de mis padres hasta que pueda recogerlo</w:t>
      </w:r>
    </w:p>
    <w:p>
      <w:r>
        <w:t xml:space="preserve">No he comido en todo el día, necesito comida...</w:t>
      </w:r>
    </w:p>
    <w:p>
      <w:r>
        <w:t xml:space="preserve">@Alexandria_Lee ¡¡Amo y extraño a mi Annie!!</w:t>
      </w:r>
    </w:p>
    <w:p>
      <w:r>
        <w:t xml:space="preserve">Arriba un poco.. Buena suerte a tam y robert que tienen cada uno el 25% de mí. No puedo enviar mensajes de texto en la mesa</w:t>
      </w:r>
    </w:p>
    <w:p>
      <w:r>
        <w:t xml:space="preserve">@aeayling mi pobre bebé creo que es alergia! Puedo hacer algo al respecto porque ha estado así desde el lunes</w:t>
      </w:r>
    </w:p>
    <w:p>
      <w:r>
        <w:t xml:space="preserve">@cam_reed me siento muy mal por lo que te pasó ¿la policía encontró al tipo que lo hizo? ¿vas a recuperar tus cosas?</w:t>
      </w:r>
    </w:p>
    <w:p>
      <w:r>
        <w:t xml:space="preserve">@LostMyHeart Pizza gourmet = BLEH. Se SUPONE que la pizza es grasosa y asquerosa. No se puede comer pizza que haya sido preparada por un chef.</w:t>
      </w:r>
    </w:p>
    <w:p>
      <w:r>
        <w:t xml:space="preserve">El nuevo cricinfo resignado : http://tinyurl.com/mxlcuvI odia el cambio</w:t>
      </w:r>
    </w:p>
    <w:p>
      <w:r>
        <w:t xml:space="preserve">nadie con quien ir a ver a Tiesto</w:t>
      </w:r>
    </w:p>
    <w:p>
      <w:r>
        <w:t xml:space="preserve">@goliix historia de mi vida</w:t>
      </w:r>
    </w:p>
    <w:p>
      <w:r>
        <w:t xml:space="preserve">@acrossthemoat ¡¿Me estás tomando el pelo?! eso se ve increíble!! Tender y nadar mucho por mí, atrapado en el frío de NYC</w:t>
      </w:r>
    </w:p>
    <w:p>
      <w:r>
        <w:t xml:space="preserve">tenía planes con gente pero los cancelaron... ¿ahora qué hacer?</w:t>
      </w:r>
    </w:p>
    <w:p>
      <w:r>
        <w:t xml:space="preserve">Me duele mucho la garganta. Esta noche va a ser divertida.</w:t>
      </w:r>
    </w:p>
    <w:p>
      <w:r>
        <w:t xml:space="preserve">Viendo el especial del Dr. Phil sobre el matrimonio entre personas del mismo sexo. Es triste lo ignorantes que son algunas personas</w:t>
      </w:r>
    </w:p>
    <w:p>
      <w:r>
        <w:t xml:space="preserve">Tratando de mantenerse despierto ¿Alguien tiene algún consejo para mantenerse despierto en el trabajo?</w:t>
      </w:r>
    </w:p>
    <w:p>
      <w:r>
        <w:t xml:space="preserve">He estado ocupado en el trabajo, ahora debo correr antes de que el tráfico sea demasiado malo.</w:t>
      </w:r>
    </w:p>
    <w:p>
      <w:r>
        <w:t xml:space="preserve">si tuviera un deseo sería que mi amigo J no tuviera que trabajar</w:t>
      </w:r>
    </w:p>
    <w:p>
      <w:r>
        <w:t xml:space="preserve">esto apesta las escuelas terminan y no hay nada que hacer</w:t>
      </w:r>
    </w:p>
    <w:p>
      <w:r>
        <w:t xml:space="preserve">se supone que va a ir a un partido de los Aztex esta noche pero no está segura de poder ir</w:t>
      </w:r>
    </w:p>
    <w:p>
      <w:r>
        <w:t xml:space="preserve">@dmbdork tuvo que darle un ultimátum... no creo que vaya a salir como quiero, pero tenía que hacerlo</w:t>
      </w:r>
    </w:p>
    <w:p>
      <w:r>
        <w:t xml:space="preserve">hoy apesta hasta ahora dios por favor hazlo mejorrrrr</w:t>
      </w:r>
    </w:p>
    <w:p>
      <w:r>
        <w:t xml:space="preserve">@liz_pimpmcgee lo siento por tu peluquería *abrazo* yo y haydee podemos hacer tu pelo de nuevo haha JK</w:t>
      </w:r>
    </w:p>
    <w:p>
      <w:r>
        <w:t xml:space="preserve">Esto es absurdo. Me apetece un chapuzón en la piscina muy rápido. es una lástima que no tengo un poool</w:t>
      </w:r>
    </w:p>
    <w:p>
      <w:r>
        <w:t xml:space="preserve">@BeautifulMarcy lol nttn mucho juss enojado que su estado lloviendo todo el día, y para añadir a que yo dnt creo que me sigue..</w:t>
      </w:r>
    </w:p>
    <w:p>
      <w:r>
        <w:t xml:space="preserve">me siento como un pez. estoy en un gran concesionario de coches de cristal mirando a un mundo de gente que pasa divirtiéndose al sol y estoy atrapado aquí.</w:t>
      </w:r>
    </w:p>
    <w:p>
      <w:r>
        <w:t xml:space="preserve">Todavía no he visto hombres guapos</w:t>
      </w:r>
    </w:p>
    <w:p>
      <w:r>
        <w:t xml:space="preserve">Bah, aquí estaba yo al sol en mi nueva hamaca, bebiendo cerveza, tocando la guitarra y cantando, y el mosquito me persiguió dentro</w:t>
      </w:r>
    </w:p>
    <w:p>
      <w:r>
        <w:t xml:space="preserve">Mi rodilla me está matando</w:t>
      </w:r>
    </w:p>
    <w:p>
      <w:r>
        <w:t xml:space="preserve">no tengo nada que hacer, excepto corregir un eassy debido el lunes D: :[ :{ ]: }:</w:t>
      </w:r>
    </w:p>
    <w:p>
      <w:r>
        <w:t xml:space="preserve">Esta silla no es nada cómoda</w:t>
      </w:r>
    </w:p>
    <w:p>
      <w:r>
        <w:t xml:space="preserve">¡¡TGIF!! Pero tengo mucho trabajo que hacer este fin de semana</w:t>
      </w:r>
    </w:p>
    <w:p>
      <w:r>
        <w:t xml:space="preserve">Hoy ha sido un día muy ajetreado... caramba. Preparando la graduación.</w:t>
      </w:r>
    </w:p>
    <w:p>
      <w:r>
        <w:t xml:space="preserve">me he convertido en la esclava de mi madre.</w:t>
      </w:r>
    </w:p>
    <w:p>
      <w:r>
        <w:t xml:space="preserve">@ronskea Gleneagles y luego recepciones con champán....¡no hay nada mejor! Estoy solo, mi té era una basura y he estado haciendo las tareas del hogar</w:t>
      </w:r>
    </w:p>
    <w:p>
      <w:r>
        <w:t xml:space="preserve">...sí... todavía no he empacado</w:t>
      </w:r>
    </w:p>
    <w:p>
      <w:r>
        <w:t xml:space="preserve">ugh, no tengo ganas de ir a trabajar hoy</w:t>
      </w:r>
    </w:p>
    <w:p>
      <w:r>
        <w:t xml:space="preserve">@LeighanneReena Dios... ¿quién está haciendo esto? Que mal...  Baylee es una bendita niña...esta gente no sabe que hacer.... Besos</w:t>
      </w:r>
    </w:p>
    <w:p>
      <w:r>
        <w:t xml:space="preserve">POR QUÉ LO INTENTO... CUANDO EN EL FONDO SÉ QUE HAY DOLOR EN EL OTRO LADO</w:t>
      </w:r>
    </w:p>
    <w:p>
      <w:r>
        <w:t xml:space="preserve">Estoy en el trabajo....borrado hasta la médula.</w:t>
      </w:r>
    </w:p>
    <w:p>
      <w:r>
        <w:t xml:space="preserve">Tengo una infección en el oído... ¡esa mierda duele!</w:t>
      </w:r>
    </w:p>
    <w:p>
      <w:r>
        <w:t xml:space="preserve">con el rojo que es azul</w:t>
      </w:r>
    </w:p>
    <w:p>
      <w:r>
        <w:t xml:space="preserve">@tommcfly aparentemente no eran tan buenos como los brasileños tho'</w:t>
      </w:r>
    </w:p>
    <w:p>
      <w:r>
        <w:t xml:space="preserve">Ahora no tengo SKy hasta el lunes</w:t>
      </w:r>
    </w:p>
    <w:p>
      <w:r>
        <w:t xml:space="preserve">El tiempo pasa muy lentamente</w:t>
      </w:r>
    </w:p>
    <w:p>
      <w:r>
        <w:t xml:space="preserve">¡a casa! me duelen los pies</w:t>
      </w:r>
    </w:p>
    <w:p>
      <w:r>
        <w:t xml:space="preserve">Mi perro está oficialmente deprimido porque los perros de mi hermano se han ido. No quiere salir a la calle y cuando lo hacíamos, jugaba a medias.</w:t>
      </w:r>
    </w:p>
    <w:p>
      <w:r>
        <w:t xml:space="preserve">@INVAZN yo también Es por eso que estoy conduciendo a Cali en julio para HIN Pleasanton.</w:t>
      </w:r>
    </w:p>
    <w:p>
      <w:r>
        <w:t xml:space="preserve">por qué he tomado el sol hoy, parezco una langosta, me siento como si alguien me quemara vivo.</w:t>
      </w:r>
    </w:p>
    <w:p>
      <w:r>
        <w:t xml:space="preserve">@sampan22 Jaja...ooh fue precioso no!! Y todo un fin de semana más para seguir!!! Ouch...ayer me salieron ampollas de los zapatos</w:t>
      </w:r>
    </w:p>
    <w:p>
      <w:r>
        <w:t xml:space="preserve">sooooooo NO feliz, wattching disney channel....rubbish rubbishhhh, didnt get my jonas 3d poster the dude wasnt there but im..</w:t>
      </w:r>
    </w:p>
    <w:p>
      <w:r>
        <w:t xml:space="preserve">@eddieishere sólo puede caminar en las calles como estoy en la ciudad de Londres....no campos</w:t>
      </w:r>
    </w:p>
    <w:p>
      <w:r>
        <w:t xml:space="preserve">no hay #thedailyshow esta semana</w:t>
      </w:r>
    </w:p>
    <w:p>
      <w:r>
        <w:t xml:space="preserve">Esperando a que me corten el pelo antes del baile. Es una mierda que la gente grite en lugar de hablar.     Probablemente va a ser wating durante otra hora ...</w:t>
      </w:r>
    </w:p>
    <w:p>
      <w:r>
        <w:t xml:space="preserve">ugh. solo quiero que las cosas vuelvan a la normalidad. extraño a mi mejor amigo</w:t>
      </w:r>
    </w:p>
    <w:p>
      <w:r>
        <w:t xml:space="preserve">Despidiéndome de mis padres en el aeropuerto. Fue genial tenerlos cerca.</w:t>
      </w:r>
    </w:p>
    <w:p>
      <w:r>
        <w:t xml:space="preserve">sobre el entrenamiento de LT hoy, ehhh difícil de medir lo difícil que era. Pero ahora me siento bien. Domingo día de la carrera de nuevo... Ahora está lloviendo, así que no hay barro.</w:t>
      </w:r>
    </w:p>
    <w:p>
      <w:r>
        <w:t xml:space="preserve">Llueve y apesta tanto porque es el segundo día consecutivo</w:t>
      </w:r>
    </w:p>
    <w:p>
      <w:r>
        <w:t xml:space="preserve">No puedo dormir ahora mismo por tener tanto té!!! 2nite Acabo de suspender el examen de mi curso de Lpi La semana que viene lo haré mejor!</w:t>
      </w:r>
    </w:p>
    <w:p>
      <w:r>
        <w:t xml:space="preserve">Voy a sacarme sangre</w:t>
      </w:r>
    </w:p>
    <w:p>
      <w:r>
        <w:t xml:space="preserve">¿Por qué flickr ya no reconoce mis direcciones de correo electrónico?  No puedo conectarme.</w:t>
      </w:r>
    </w:p>
    <w:p>
      <w:r>
        <w:t xml:space="preserve">OH NO ZOMBIEPIX YA NO ME SIGUE... NECESITO A ALGUIEN QUE ME ANIME</w:t>
      </w:r>
    </w:p>
    <w:p>
      <w:r>
        <w:t xml:space="preserve">Último día de trabajo. Me estoy quitando de todos estos googledocs compartidos... en realidad me están afectando</w:t>
      </w:r>
    </w:p>
    <w:p>
      <w:r>
        <w:t xml:space="preserve">sentado en el concesionario de chevy en utah a la espera de que la furgoneta sea reparada</w:t>
      </w:r>
    </w:p>
    <w:p>
      <w:r>
        <w:t xml:space="preserve">Ahora no tengo Sky hasta el lunes</w:t>
      </w:r>
    </w:p>
    <w:p>
      <w:r>
        <w:t xml:space="preserve">Mi día en el ordenador está a punto de terminar. Maldita sea. Odio que no me dejen entrar en el ordenador.</w:t>
      </w:r>
    </w:p>
    <w:p>
      <w:r>
        <w:t xml:space="preserve">El maldito servicio de coches nunca llegó, ahora sólo tengo 30 minutos para llegar al aeropuerto. Deséenme suerte...</w:t>
      </w:r>
    </w:p>
    <w:p>
      <w:r>
        <w:t xml:space="preserve">Cada vez que tengo un moretón, @marcuselzey no puede dejar de golpearlo por accidente.</w:t>
      </w:r>
    </w:p>
    <w:p>
      <w:r>
        <w:t xml:space="preserve">@darrkwillow sayid podría estar muerto.</w:t>
      </w:r>
    </w:p>
    <w:p>
      <w:r>
        <w:t xml:space="preserve">@dhsmith No me siento cómodo con este anuncio.</w:t>
      </w:r>
    </w:p>
    <w:p>
      <w:r>
        <w:t xml:space="preserve">Escuchando 'Fountain of youth' de Supastition @imeem http://x.imeem.com/KPEQpG7vUY como me he sentido con la música estos días</w:t>
      </w:r>
    </w:p>
    <w:p>
      <w:r>
        <w:t xml:space="preserve">@LiveFreeT awww eso es triste...</w:t>
      </w:r>
    </w:p>
    <w:p>
      <w:r>
        <w:t xml:space="preserve">Omg tengo un ojo negro de una baraja de cartas que se ahogó en laffy taffy y estoy officaly hecho con la escuela .. Triste ahora</w:t>
      </w:r>
    </w:p>
    <w:p>
      <w:r>
        <w:t xml:space="preserve">no tiene un buen día... una cosa mala tras otra</w:t>
      </w:r>
    </w:p>
    <w:p>
      <w:r>
        <w:t xml:space="preserve">@CrypticIrnAngel De triste nada.</w:t>
      </w:r>
    </w:p>
    <w:p>
      <w:r>
        <w:t xml:space="preserve">me encantan los osos de la sueños!.. quiero un mejor amigo gay!</w:t>
      </w:r>
    </w:p>
    <w:p>
      <w:r>
        <w:t xml:space="preserve">Estoy muy cansado, aburrido y triste. ¡Qué gran noche!</w:t>
      </w:r>
    </w:p>
    <w:p>
      <w:r>
        <w:t xml:space="preserve">me encantaría decir TGIF pero trabajo a las 6 am mañana</w:t>
      </w:r>
    </w:p>
    <w:p>
      <w:r>
        <w:t xml:space="preserve">el final de scrubs fue hermoso, simplemente tan perfecto. no puedo creer que vayan a hacer otra temporada</w:t>
      </w:r>
    </w:p>
    <w:p>
      <w:r>
        <w:t xml:space="preserve">tráfico loco</w:t>
      </w:r>
    </w:p>
    <w:p>
      <w:r>
        <w:t xml:space="preserve">Todo el mundo es alérgico a Hiedra Venenosa; lo sé chicos, yo también. L, no puedes cambiar, y yo tampoco, así que... supongo que es suficiente</w:t>
      </w:r>
    </w:p>
    <w:p>
      <w:r>
        <w:t xml:space="preserve">ok, por favor, sálvame!!! ahora estoy viendo ninja warrier y comiendo un rollo de huevo de anoche</w:t>
      </w:r>
    </w:p>
    <w:p>
      <w:r>
        <w:t xml:space="preserve">está trabajando hasta las 11 de esta noche http://plurk.com/p/x2kbv</w:t>
      </w:r>
    </w:p>
    <w:p>
      <w:r>
        <w:t xml:space="preserve">Soy una mala bloguera. No he escrito en el blog en semanas ~ oops!</w:t>
      </w:r>
    </w:p>
    <w:p>
      <w:r>
        <w:t xml:space="preserve">no voy a salir con ellos. hay otro gordito que me gusta y espero verlo cuando esté en cali en 8 días. si no se molesta conmigo.</w:t>
      </w:r>
    </w:p>
    <w:p>
      <w:r>
        <w:t xml:space="preserve">Me voy a acostar. Ha sido un día muy largo. Acabo de recibir mi nueva edición de Esquire de Estados Unidos, así que voy a fantasear con que algún día podré parecerme a Megan Fox.</w:t>
      </w:r>
    </w:p>
    <w:p>
      <w:r>
        <w:t xml:space="preserve">Quiero arrastrarme bajo mi escritorio y tomar una siesta nvrmind su sucio =/</w:t>
      </w:r>
    </w:p>
    <w:p>
      <w:r>
        <w:t xml:space="preserve">Me fui a dormir y hay un corte de energía en Noida El respaldo de energía no funciona también</w:t>
      </w:r>
    </w:p>
    <w:p>
      <w:r>
        <w:t xml:space="preserve">@XavierMathews no es sexy con 2 tubos saliendo de mi estómago, pero ¡gracias!</w:t>
      </w:r>
    </w:p>
    <w:p>
      <w:r>
        <w:t xml:space="preserve">Estoy aburrido -musiic[BOX]</w:t>
      </w:r>
    </w:p>
    <w:p>
      <w:r>
        <w:t xml:space="preserve">quiere ir a Walmart, pero no quiere ir solo</w:t>
      </w:r>
    </w:p>
    <w:p>
      <w:r>
        <w:t xml:space="preserve">@aneffie53 thx, estaba al tanto, festival de 2 días -múltiples bandas- pero GA no puedo hacer más.  Hay que esperar a un concierto sentado</w:t>
      </w:r>
    </w:p>
    <w:p>
      <w:r>
        <w:t xml:space="preserve">@Laura_lou27 me he mudado a edimburgo desde glasgow - piso nuevo, sin línea telefónica ni banda ancha</w:t>
      </w:r>
    </w:p>
    <w:p>
      <w:r>
        <w:t xml:space="preserve">El nuevo y resignado cricinfo : http://tinyurl.com/mxlcuv Odio los cambios</w:t>
      </w:r>
    </w:p>
    <w:p>
      <w:r>
        <w:t xml:space="preserve">@RhChestnut .. Supongo que el viejo Tom tiene otra misión imposible ... algo de esto es como tratar de demostrar la inocencia .. no me abrazaron</w:t>
      </w:r>
    </w:p>
    <w:p>
      <w:r>
        <w:t xml:space="preserve">@lisamh77 Concord e Irvine, CA solamente. Eso es todo para el 2009.</w:t>
      </w:r>
    </w:p>
    <w:p>
      <w:r>
        <w:t xml:space="preserve">pop, idk how to reply to ur tweet from my phone lol but yeah my bday is in a few days. soooo excited!</w:t>
      </w:r>
    </w:p>
    <w:p>
      <w:r>
        <w:t xml:space="preserve">Pero no me importa la larga cola cuando hay un superguapo delante de mí. Lástima que lleve una pulsera gay con el nombre de una chica</w:t>
      </w:r>
    </w:p>
    <w:p>
      <w:r>
        <w:t xml:space="preserve">@cwardzala Irónicamente, ese pensamiento pasa por mi cabeza (sin juego de palabras) por *cada* dolor de cabeza que tengo....  Espero que se me pase pronto.</w:t>
      </w:r>
    </w:p>
    <w:p>
      <w:r>
        <w:t xml:space="preserve">@MarkHeartofBiz Sí, si viviera en la rez, ya estaría muerto.</w:t>
      </w:r>
    </w:p>
    <w:p>
      <w:r>
        <w:t xml:space="preserve">@arian_marie hola chica siento tu perdida. mis mejores deseos</w:t>
      </w:r>
    </w:p>
    <w:p>
      <w:r>
        <w:t xml:space="preserve">Me encanta la humedad ahora mismo...genial para la piel....otro amor que no durará</w:t>
      </w:r>
    </w:p>
    <w:p>
      <w:r>
        <w:t xml:space="preserve">@corylamb yo iba a ir esta noche, pero nunca me escribió de nuevo con la información im sososo triste ...</w:t>
      </w:r>
    </w:p>
    <w:p>
      <w:r>
        <w:t xml:space="preserve">Intentando subir una nueva foto pero esta mierda dice que es demasiado grande</w:t>
      </w:r>
    </w:p>
    <w:p>
      <w:r>
        <w:t xml:space="preserve">@mileycyrus Me encantaría, pero estoy en la India.</w:t>
      </w:r>
    </w:p>
    <w:p>
      <w:r>
        <w:t xml:space="preserve">@lilmickee ¿qué hacen homie? Ojalá deje de llover ya!!! Además mis vacaciones casi se acaban</w:t>
      </w:r>
    </w:p>
    <w:p>
      <w:r>
        <w:t xml:space="preserve">El maldito caballo #2 aplastó mis sueños!  Tear.....</w:t>
      </w:r>
    </w:p>
    <w:p>
      <w:r>
        <w:t xml:space="preserve">No hay nido de betta creo que a pesar del calentador hace demasiado frío por la noche</w:t>
      </w:r>
    </w:p>
    <w:p>
      <w:r>
        <w:t xml:space="preserve">Hoy me ha encantado el sol. No amaba un traje negro y un top negro más 6 trenes/tubos para llegar a mi reunión y volver Necesito comprar para el verano</w:t>
      </w:r>
    </w:p>
    <w:p>
      <w:r>
        <w:t xml:space="preserve">@Shaunielove awww sowy shortie</w:t>
      </w:r>
    </w:p>
    <w:p>
      <w:r>
        <w:t xml:space="preserve">Dane Cook está en el estadio esta noche. Ojalá tuviera entradas</w:t>
      </w:r>
    </w:p>
    <w:p>
      <w:r>
        <w:t xml:space="preserve">Me duele todo el cuerpo. Ducha, té caliente y televisión, por favor...</w:t>
      </w:r>
    </w:p>
    <w:p>
      <w:r>
        <w:t xml:space="preserve">¿¡Qué coño!? ¿¡Sólo son las 20:35!? ¡Oh, Dios mío! Mi reloj interno está realmente jodido. Nooooo.</w:t>
      </w:r>
    </w:p>
    <w:p>
      <w:r>
        <w:t xml:space="preserve">@theECA creo que eso viola mi no competencia</w:t>
      </w:r>
    </w:p>
    <w:p>
      <w:r>
        <w:t xml:space="preserve">@jesslo24 oh no Jess espero que la persona esté bien</w:t>
      </w:r>
    </w:p>
    <w:p>
      <w:r>
        <w:t xml:space="preserve">A veces, twitter me hace sentir como un extraño..</w:t>
      </w:r>
    </w:p>
    <w:p>
      <w:r>
        <w:t xml:space="preserve">Estoy en el trabajo y sigo enferma y muy cabreada por el domingo!!!</w:t>
      </w:r>
    </w:p>
    <w:p>
      <w:r>
        <w:t xml:space="preserve">Sparty acaba de cerrar el sitio de McDonel. Parece que pierdo algunas horas</w:t>
      </w:r>
    </w:p>
    <w:p>
      <w:r>
        <w:t xml:space="preserve">Esperando la nueva película de terror de Raimi Drag Me To Hell. Estoy muy emocionado por esto! Lástima que no sea en #amcmain en KC</w:t>
      </w:r>
    </w:p>
    <w:p>
      <w:r>
        <w:t xml:space="preserve">Voy a llorar, me fue mal en mi examen de Historia. Realmente odio la Historia!</w:t>
      </w:r>
    </w:p>
    <w:p>
      <w:r>
        <w:t xml:space="preserve">@davidjosman, ¡un 74 no está "del todo bien"! en el lado positivo, comí tostadas crujientes de cinamomo para el desayuno, y ahora estoy comiendo fresas.</w:t>
      </w:r>
    </w:p>
    <w:p>
      <w:r>
        <w:t xml:space="preserve">No fumar es una mierda, quiero un cigarro</w:t>
      </w:r>
    </w:p>
    <w:p>
      <w:r>
        <w:t xml:space="preserve">Mi hija tiene una cita con el ortodoncista de 45 minutos y me olvidé de mi lector de libros electrónicos</w:t>
      </w:r>
    </w:p>
    <w:p>
      <w:r>
        <w:t xml:space="preserve">Quiero a mi papá, pero no quiero ir a su casa hoy.</w:t>
      </w:r>
    </w:p>
    <w:p>
      <w:r>
        <w:t xml:space="preserve">La beta 5 de la 3.0 ha caducado hoy, vuelvo a la 2.2.1 hasta el lanzamiento público. Ya lo echo de menos</w:t>
      </w:r>
    </w:p>
    <w:p>
      <w:r>
        <w:t xml:space="preserve">Sólo quedan dos semanas en mi trabajo en la escuela secundaria.   Trabajo a tiempo completo durante el verano, pero la credencial de profesor comienza a finales de agosto.</w:t>
      </w:r>
    </w:p>
    <w:p>
      <w:r>
        <w:t xml:space="preserve">britains got talent lets gooooooooo...y paige sorry k haa xxxxx</w:t>
      </w:r>
    </w:p>
    <w:p>
      <w:r>
        <w:t xml:space="preserve">Así que Chicago está casi agotado de camisetas ahora</w:t>
      </w:r>
    </w:p>
    <w:p>
      <w:r>
        <w:t xml:space="preserve">WOW, HOY ESTOY REALMENTE EN LA FAMILIA. BADDD.</w:t>
      </w:r>
    </w:p>
    <w:p>
      <w:r>
        <w:t xml:space="preserve">@hollie__ Gracias. Es tan molesto!</w:t>
      </w:r>
    </w:p>
    <w:p>
      <w:r>
        <w:t xml:space="preserve">@TearBear7 Qué pena.  Espero que no continúe mucho tiempo.</w:t>
      </w:r>
    </w:p>
    <w:p>
      <w:r>
        <w:t xml:space="preserve">Realmente lo siento porque estaba deseando hacerlo... pensé que sería divertido y que querías escucharlo.</w:t>
      </w:r>
    </w:p>
    <w:p>
      <w:r>
        <w:t xml:space="preserve">@dash_cunning Tengo que ir a la fiesta de graduación de mi primo</w:t>
      </w:r>
    </w:p>
    <w:p>
      <w:r>
        <w:t xml:space="preserve">Echo de menos mis pitas de Nipissing Menos mal que tenemos un Euphoria en Barrie, porque no sobreviviría al verano sin mis pitas Y batidos!!!</w:t>
      </w:r>
    </w:p>
    <w:p>
      <w:r>
        <w:t xml:space="preserve">¿Por qué tantas personas en 12 millas tienen los codos cenicientos?</w:t>
      </w:r>
    </w:p>
    <w:p>
      <w:r>
        <w:t xml:space="preserve">@donthateitskate por favor no</w:t>
      </w:r>
    </w:p>
    <w:p>
      <w:r>
        <w:t xml:space="preserve">necesito dulces, me he bebido mi cyderrrrrrr</w:t>
      </w:r>
    </w:p>
    <w:p>
      <w:r>
        <w:t xml:space="preserve">@jsaladino ¿por qué vienes en septiembre? es cuando empiezo la escuela</w:t>
      </w:r>
    </w:p>
    <w:p>
      <w:r>
        <w:t xml:space="preserve">El nuevo rediseño de cricinfo : http://tinyurl.com/mxlcuv Odio los cambios</w:t>
      </w:r>
    </w:p>
    <w:p>
      <w:r>
        <w:t xml:space="preserve">@SapphireElia ¡Si hace sol vete a la playa! Yo me quedo en casa haciendo ensayos cuando hace 20 grados</w:t>
      </w:r>
    </w:p>
    <w:p>
      <w:r>
        <w:t xml:space="preserve">TODO EL MUNDO VOTE POR MILEY CYRUS PARA LOS PREMIOS DE CINE DE LA MTV PORQUE YO NO PUEDO ESO NO ME FUNCIONA ESTOY #FRUSTRADO :@</w:t>
      </w:r>
    </w:p>
    <w:p>
      <w:r>
        <w:t xml:space="preserve">¡qué sueño! el novio se va el fin de semana</w:t>
      </w:r>
    </w:p>
    <w:p>
      <w:r>
        <w:t xml:space="preserve">Parece que no hay bola de diamante para mí</w:t>
      </w:r>
    </w:p>
    <w:p>
      <w:r>
        <w:t xml:space="preserve">@chilkotardis Estoy perdido. Por favor, ayúdame a encontrar un buen hogar.</w:t>
      </w:r>
    </w:p>
    <w:p>
      <w:r>
        <w:t xml:space="preserve">Oh por qué sigo tropezando con deathfic SIN ADVERTENCIAS. no quiero</w:t>
      </w:r>
    </w:p>
    <w:p>
      <w:r>
        <w:t xml:space="preserve">Recogí a Luna del veterinario. Parece que ha estado llorando, no estoy bromeando. Sus pestañas están mojadas y tiene rastros de lágrimas. ¡Mi pobre bebé!</w:t>
      </w:r>
    </w:p>
    <w:p>
      <w:r>
        <w:t xml:space="preserve">El zumbido de la cerveza casi ha desaparecido.. El mundo se ha complicado de nuevo</w:t>
      </w:r>
    </w:p>
    <w:p>
      <w:r>
        <w:t xml:space="preserve">Quiero estar en JET en el Mirage...     No pude llegar a Hawaii tampoco *****Someday***** Mucho amor a THE_WOCKEEZ y SuperCr3w</w:t>
      </w:r>
    </w:p>
    <w:p>
      <w:r>
        <w:t xml:space="preserve">¿dónde está todo el mundoeeeeeeeee?</w:t>
      </w:r>
    </w:p>
    <w:p>
      <w:r>
        <w:t xml:space="preserve">Amigo, tengo 2 horas más y he terminado con mi trabajo.</w:t>
      </w:r>
    </w:p>
    <w:p>
      <w:r>
        <w:t xml:space="preserve">@jUjUbEAN0273 lol yea im thinkin bday bash! but everybodys lame wants to sit in the house instead of qo with me lol</w:t>
      </w:r>
    </w:p>
    <w:p>
      <w:r>
        <w:t xml:space="preserve">omg! taylor y selena rompieron taaan triste, aw creo que ahora me gusta selena. pobre chica.</w:t>
      </w:r>
    </w:p>
    <w:p>
      <w:r>
        <w:t xml:space="preserve">estar rodeado de casas de estudiantes haciendo barbacoas y tocando música de mierda no es muy propicio para tener un buen estado de ánimo a la hora de solicitar un empleo</w:t>
      </w:r>
    </w:p>
    <w:p>
      <w:r>
        <w:t xml:space="preserve">@drsketchyphilly por desgracia, me estoy moviendo (como donde me estoy moviendo también, pero el movimiento real, ugh) me gustaría poder ir también!</w:t>
      </w:r>
    </w:p>
    <w:p>
      <w:r>
        <w:t xml:space="preserve">Me costó 2 veces superar el muro. Lo que me mató fue el maniquí de 150 libras que no puedes arrastrar. 12 segundos más.</w:t>
      </w:r>
    </w:p>
    <w:p>
      <w:r>
        <w:t xml:space="preserve">un amigo fue asaltado esta mañana</w:t>
      </w:r>
    </w:p>
    <w:p>
      <w:r>
        <w:t xml:space="preserve">@SherriEShepherd ¡Desearía que hicieran uno en San Francisco!</w:t>
      </w:r>
    </w:p>
    <w:p>
      <w:r>
        <w:t xml:space="preserve">@mattiej Siento que estés tan saturado de trabajo.  TGIF!!! Me alegro de que los #Pens jueguen el sábado y el domingo.</w:t>
      </w:r>
    </w:p>
    <w:p>
      <w:r>
        <w:t xml:space="preserve">Me dirijo a las instalaciones de aparcamiento para entregar la renovación del permiso. Al no estar al otro lado de la sala de descanso, compruebo el correo una vez al mes.</w:t>
      </w:r>
    </w:p>
    <w:p>
      <w:r>
        <w:t xml:space="preserve">@Esme_Cullen8 odio la lluvia *risas*. gracias *sonrisas* la extraño mucho no podía dejar de llorar antes</w:t>
      </w:r>
    </w:p>
    <w:p>
      <w:r>
        <w:t xml:space="preserve">viene la familia. probablemente no estará este fin de semana</w:t>
      </w:r>
    </w:p>
    <w:p>
      <w:r>
        <w:t xml:space="preserve">¡¡Tengo que renunciar a mis queridas entradas de los Red Sox!! ¡Argh! La reunión estaba programada en CA...</w:t>
      </w:r>
    </w:p>
    <w:p>
      <w:r>
        <w:t xml:space="preserve">@mileycyrus TODOS VOTEN POR MILEY CYRUS PARA LOS PREMIOS DE CINE DE MTV PORQUE YO NO PUEDO ESO NO ME FUNCIONA ESTOY #FRUSTRADO :@</w:t>
      </w:r>
    </w:p>
    <w:p>
      <w:r>
        <w:t xml:space="preserve">@billiemcfly ella dijo que no a la noche x</w:t>
      </w:r>
    </w:p>
    <w:p>
      <w:r>
        <w:t xml:space="preserve">He conducido durante 3 horas... me mareo.</w:t>
      </w:r>
    </w:p>
    <w:p>
      <w:r>
        <w:t xml:space="preserve">Y dejó de llover.  ¡Maldita sea! )</w:t>
      </w:r>
    </w:p>
    <w:p>
      <w:r>
        <w:t xml:space="preserve">yay los médicos ahora entrevista luego de vuelta 2 el médico para el análisis de sangre</w:t>
      </w:r>
    </w:p>
    <w:p>
      <w:r>
        <w:t xml:space="preserve">Aprendí que la gente es muy codiciosa cuando se trata de regalos.</w:t>
      </w:r>
    </w:p>
    <w:p>
      <w:r>
        <w:t xml:space="preserve">Puedo sentir un dolor de cabeza que crece.</w:t>
      </w:r>
    </w:p>
    <w:p>
      <w:r>
        <w:t xml:space="preserve">@tremblah ¡ojalá!</w:t>
      </w:r>
    </w:p>
    <w:p>
      <w:r>
        <w:t xml:space="preserve">@Bob121378 ¿todo bien?</w:t>
      </w:r>
    </w:p>
    <w:p>
      <w:r>
        <w:t xml:space="preserve">@Handroll Eso no funcionó, por desgracia.</w:t>
      </w:r>
    </w:p>
    <w:p>
      <w:r>
        <w:t xml:space="preserve">La cirugía.</w:t>
      </w:r>
    </w:p>
    <w:p>
      <w:r>
        <w:t xml:space="preserve">@AnAmusedFrog ¿conoces el archivo torrent .nds para ello? y supongo que tienes gh:mettallica? christine lo trajo hoy para la ps3</w:t>
      </w:r>
    </w:p>
    <w:p>
      <w:r>
        <w:t xml:space="preserve">@PhillyD http://twitpic.com/679tn ...Dude.....¿Cómo pudiste?</w:t>
      </w:r>
    </w:p>
    <w:p>
      <w:r>
        <w:t xml:space="preserve">Acabo de terminar de almorzar...Subway Eat Fresh.......ahora tengo que volver al trabajo</w:t>
      </w:r>
    </w:p>
    <w:p>
      <w:r>
        <w:t xml:space="preserve">@MissLordy Si no ganas siempre puedes rodar en mi pase lol, no tengo a nadie para tomar</w:t>
      </w:r>
    </w:p>
    <w:p>
      <w:r>
        <w:t xml:space="preserve">último día de la semana sin hacer nada, ¡¡¡el colegio empieza la semana que viene!!!</w:t>
      </w:r>
    </w:p>
    <w:p>
      <w:r>
        <w:t xml:space="preserve">@juicy2009 y yo tenemos mucho trabajo que hacer</w:t>
      </w:r>
    </w:p>
    <w:p>
      <w:r>
        <w:t xml:space="preserve">4 días de un montón de nada...</w:t>
      </w:r>
    </w:p>
    <w:p>
      <w:r>
        <w:t xml:space="preserve">en casa y en la enfermedad http://yfrog.com/17zw1j</w:t>
      </w:r>
    </w:p>
    <w:p>
      <w:r>
        <w:t xml:space="preserve">Buscar casa era un DOLOR! El cambio de casa es un SUPER DOLOR! Empaquetar parece que nunca termina, no puedo ni imaginarme el desempaquetado :-P</w:t>
      </w:r>
    </w:p>
    <w:p>
      <w:r>
        <w:t xml:space="preserve">De vuelta a casa hmm... realmente voy a echar de menos a mi boo durante 2 días como wtf</w:t>
      </w:r>
    </w:p>
    <w:p>
      <w:r>
        <w:t xml:space="preserve">Otro viernes por la noche. Estar sin dinero es una mierda.</w:t>
      </w:r>
    </w:p>
    <w:p>
      <w:r>
        <w:t xml:space="preserve">Hmm, ¿25 dólares para ver a los Decemberists, pero tengo que ir a Raleigh en una noche de trabajo... o 95 dólares por asientos baratos para el Bolshoi? Probablemente ninguno de los dos.</w:t>
      </w:r>
    </w:p>
    <w:p>
      <w:r>
        <w:t xml:space="preserve">he ojeado la web de #fieldnotes y es buena. lástima que tenga que volver al trabajo</w:t>
      </w:r>
    </w:p>
    <w:p>
      <w:r>
        <w:t xml:space="preserve">@realdawnsummers jaja, porque estoy en el "trabajo" y no puedo leer nada</w:t>
      </w:r>
    </w:p>
    <w:p>
      <w:r>
        <w:t xml:space="preserve">no voy a salir con ellos! hay otro chico que me gusta y espero ver al gordito cuando esté en cali en 8 días. si no se molesta conmigo.</w:t>
      </w:r>
    </w:p>
    <w:p>
      <w:r>
        <w:t xml:space="preserve">@stereophonics http://twitpic.com/6714p - Me siento muy emocionado Ha sido genial ver sus fotos y mantenerse al día con usted.  Voy a m ...</w:t>
      </w:r>
    </w:p>
    <w:p>
      <w:r>
        <w:t xml:space="preserve">Sí, tuvimos cuatro fugas de gas en nuestra casa en los 3 años que vivimos aquí, eso es lo que pasa por comprar una casa vieja.</w:t>
      </w:r>
    </w:p>
    <w:p>
      <w:r>
        <w:t xml:space="preserve">@savvybride Eso no es bueno. Lo siento.</w:t>
      </w:r>
    </w:p>
    <w:p>
      <w:r>
        <w:t xml:space="preserve">No estoy seguro de si es bueno estar de vuelta en casa o no.</w:t>
      </w:r>
    </w:p>
    <w:p>
      <w:r>
        <w:t xml:space="preserve">sí! por fin es viernes, y estoy atascado haciendo proyectos</w:t>
      </w:r>
    </w:p>
    <w:p>
      <w:r>
        <w:t xml:space="preserve">nada</w:t>
      </w:r>
    </w:p>
    <w:p>
      <w:r>
        <w:t xml:space="preserve">"AAARRRGGGGH" es lo único que puede describir cómo me siento ahora mismo.</w:t>
      </w:r>
    </w:p>
    <w:p>
      <w:r>
        <w:t xml:space="preserve">@Dez705 awww Mary me gustaría poder ir pero me voy mañana</w:t>
      </w:r>
    </w:p>
    <w:p>
      <w:r>
        <w:t xml:space="preserve">¡Sabía que escuchar a Miley Cyrus por la mañana era una mala idea!</w:t>
      </w:r>
    </w:p>
    <w:p>
      <w:r>
        <w:t xml:space="preserve">omg maddie en holby esta muerta. Gutted. amado Nadine lewington y realmente quería Maddie y Clifford para estar juntos</w:t>
      </w:r>
    </w:p>
    <w:p>
      <w:r>
        <w:t xml:space="preserve">@zacofficial no tengo twitter en mi teléfono, es triste</w:t>
      </w:r>
    </w:p>
    <w:p>
      <w:r>
        <w:t xml:space="preserve">Quiero que alguien venga para poder hacer fotos pero nadie puede</w:t>
      </w:r>
    </w:p>
    <w:p>
      <w:r>
        <w:t xml:space="preserve">@itssmarieeee jaja veo que estoy tan aburrido ahora.. parece que todo el mundo se dirige a las vegas este fin de semana</w:t>
      </w:r>
    </w:p>
    <w:p>
      <w:r>
        <w:t xml:space="preserve">ummm. no funcionó así que supongo que estoy atascado con este uglyonee</w:t>
      </w:r>
    </w:p>
    <w:p>
      <w:r>
        <w:t xml:space="preserve">¡Awww mi papá! ¡Tuvo un accidente de coche! Reza por él. Él es shook'n hasta un lil!</w:t>
      </w:r>
    </w:p>
    <w:p>
      <w:r>
        <w:t xml:space="preserve">He renunciado a tumblr porque la API no apunta a la cuenta privada</w:t>
      </w:r>
    </w:p>
    <w:p>
      <w:r>
        <w:t xml:space="preserve">Acabo de enterarme de que uno de mis compañeros de trabajo que realmente me gusta se va.</w:t>
      </w:r>
    </w:p>
    <w:p>
      <w:r>
        <w:t xml:space="preserve">@crystalchappell Celoso... atrapado aquí con el sol de Ohio Buen viaje...</w:t>
      </w:r>
    </w:p>
    <w:p>
      <w:r>
        <w:t xml:space="preserve">REALMENTE espero que mis padres no me hagan quedarme en casa por estar enfermo</w:t>
      </w:r>
    </w:p>
    <w:p>
      <w:r>
        <w:t xml:space="preserve">Re-ping @NUNU_B: ¿Es patético que yo .... ¿O sólo soy patético? No, eres una belleza.</w:t>
      </w:r>
    </w:p>
    <w:p>
      <w:r>
        <w:t xml:space="preserve">@xShefSx omg mi ID aint volver todavía imoo preocupado que mejor ser bk por la próxima semana o il screamm!!! lmao y sí u elegir! su bday x</w:t>
      </w:r>
    </w:p>
    <w:p>
      <w:r>
        <w:t xml:space="preserve">Conseguí sentir la barriga, pero no al bebé.</w:t>
      </w:r>
    </w:p>
    <w:p>
      <w:r>
        <w:t xml:space="preserve">Tengo que dejar twitter solo por esta noche...última noche en Barcelona de vuelta a Filadelfia mañana. Espero que tengáis un buen viernes! Muahh!!</w:t>
      </w:r>
    </w:p>
    <w:p>
      <w:r>
        <w:t xml:space="preserve">@CocaBeenSlinky lo siento LOL</w:t>
      </w:r>
    </w:p>
    <w:p>
      <w:r>
        <w:t xml:space="preserve">me gustaria estar afuera eso es lo unico que me va a matar del trabajo todo el dia, todos los dias durante el verano.</w:t>
      </w:r>
    </w:p>
    <w:p>
      <w:r>
        <w:t xml:space="preserve">Hoy ha hecho mucho calor... el sol se ha puesto el sombrero... todo el mundo se ha puesto moreno menos yo.</w:t>
      </w:r>
    </w:p>
    <w:p>
      <w:r>
        <w:t xml:space="preserve">Ugh... aparentemente el doc autorizó mis recambios el martes (y está listo para ser recogido), pero el estado del pedido en línea todavía dice que está esperando la revisión.</w:t>
      </w:r>
    </w:p>
    <w:p>
      <w:r>
        <w:t xml:space="preserve">¡Oye, te olvidaste de mí!</w:t>
      </w:r>
    </w:p>
    <w:p>
      <w:r>
        <w:t xml:space="preserve">@Avas_Writer aww no ¿cuál?</w:t>
      </w:r>
    </w:p>
    <w:p>
      <w:r>
        <w:t xml:space="preserve">@SQLSarg lo siento</w:t>
      </w:r>
    </w:p>
    <w:p>
      <w:r>
        <w:t xml:space="preserve">@mileycyrus sorryyy milerz que no puedo votar me encantaría votar pero no funciona estoy triste y muy frustrado :@ :@ --__--</w:t>
      </w:r>
    </w:p>
    <w:p>
      <w:r>
        <w:t xml:space="preserve">@__SANDY ¡no lo sé! enviaron correos electrónicos usando mi cuenta sobre cosas al azar que ni siquiera entendí cambié todas mis contraseñas</w:t>
      </w:r>
    </w:p>
    <w:p>
      <w:r>
        <w:t xml:space="preserve">@lizacosta De acuerdo...en esta época del año deberíamos cambiar el lema a "El estado empapado"...el patio de mi casa parece una piscina</w:t>
      </w:r>
    </w:p>
    <w:p>
      <w:r>
        <w:t xml:space="preserve">Es triste cuando los teléfonos de la gente están muertos</w:t>
      </w:r>
    </w:p>
    <w:p>
      <w:r>
        <w:t xml:space="preserve">Tengo que salir para encontrarme con @boriori ahora. Tengo ganas de verlo, pero no he hecho lo que quería. Boo-urns. Ojalá estuviera en el trabajo.</w:t>
      </w:r>
    </w:p>
    <w:p>
      <w:r>
        <w:t xml:space="preserve">Acabo de regresar de la escuela.... Empacando para la casa de mi padre</w:t>
      </w:r>
    </w:p>
    <w:p>
      <w:r>
        <w:t xml:space="preserve">De camino a Los Ángeles. Llevando un poco de retraso</w:t>
      </w:r>
    </w:p>
    <w:p>
      <w:r>
        <w:t xml:space="preserve">@RetroRewind Este es el tercer concurso de NKOTB en el que los canadienses no pueden participar ¡Los fans del extranjero ya tienen el suyo!  Seguro que nos toca a nosotros!</w:t>
      </w:r>
    </w:p>
    <w:p>
      <w:r>
        <w:t xml:space="preserve">No me examinaré hasta el 27/06/09</w:t>
      </w:r>
    </w:p>
    <w:p>
      <w:r>
        <w:t xml:space="preserve">Recibí un email de mi tía sobre el día del padre... el día de la madre con siete madres pero el día del padre consistirá en 2 padres #realitycheck</w:t>
      </w:r>
    </w:p>
    <w:p>
      <w:r>
        <w:t xml:space="preserve">He ido a Best Buy y a Target y todavía no hay ningún álbum de Electrik Red. Estoy perdiendo la esperanza... ni siquiera han oído hablar de las chicas</w:t>
      </w:r>
    </w:p>
    <w:p>
      <w:r>
        <w:t xml:space="preserve">@TRcatanese tx me tengo un teléfono nuevo y no tengo los números de nadie</w:t>
      </w:r>
    </w:p>
    <w:p>
      <w:r>
        <w:t xml:space="preserve">sigo leyendo contratos como cataratas... Alguien debería traerme panera</w:t>
      </w:r>
    </w:p>
    <w:p>
      <w:r>
        <w:t xml:space="preserve">@glennbeck Mi marido está perdiendo su trabajo en el GOBIERNO debido a la reducción de personal, está buscando un nuevo trabajo, pero no puede encontrar uno en nuestra pequeña ciudad</w:t>
      </w:r>
    </w:p>
    <w:p>
      <w:r>
        <w:t xml:space="preserve">@JinBeautiful así que estoy jodido</w:t>
      </w:r>
    </w:p>
    <w:p>
      <w:r>
        <w:t xml:space="preserve">@iamdiddy te quiero a ti y al día 26 pero ese video fue cuestionable... no puedo decir que me haya gustado</w:t>
      </w:r>
    </w:p>
    <w:p>
      <w:r>
        <w:t xml:space="preserve">LA ESCUELA ES FINALMENTE MÁS DE LA PRUEBA O EL TRABAJO SÍ !!!!!!! Pero voy a echar de menos a mucha gente</w:t>
      </w:r>
    </w:p>
    <w:p>
      <w:r>
        <w:t xml:space="preserve">ojalá estuviera ya en la playa</w:t>
      </w:r>
    </w:p>
    <w:p>
      <w:r>
        <w:t xml:space="preserve">¡NOOOOOOOOOOOOO! ¡Amanda se ha cortado el pelo!  Me encantaba su pelo!</w:t>
      </w:r>
    </w:p>
    <w:p>
      <w:r>
        <w:t xml:space="preserve">Dolor de cabeza</w:t>
      </w:r>
    </w:p>
    <w:p>
      <w:r>
        <w:t xml:space="preserve">@ORANGESTOAPPLES Pues no señaléis y os riáis si la lío o me muero de nervios.</w:t>
      </w:r>
    </w:p>
    <w:p>
      <w:r>
        <w:t xml:space="preserve">después de un gran día de trabajo con los niños, la decepción con mi calcomanía del techo</w:t>
      </w:r>
    </w:p>
    <w:p>
      <w:r>
        <w:t xml:space="preserve">@Puddynface2 No lo sé aún Avísame si se te ocurre algo.</w:t>
      </w:r>
    </w:p>
    <w:p>
      <w:r>
        <w:t xml:space="preserve">@anotorias lol lo que me molesta es que estoy jugando con mi metabolismo bebiendo mucha agua fingiendo que es una comida diferente, ¡Mmmm uvas!</w:t>
      </w:r>
    </w:p>
    <w:p>
      <w:r>
        <w:t xml:space="preserve">@Frankmans: y este año tengo escuela de verano.</w:t>
      </w:r>
    </w:p>
    <w:p>
      <w:r>
        <w:t xml:space="preserve">@sky14kemea Sí, nosotros 3 y Max @jenrolton Pobre Trivun</w:t>
      </w:r>
    </w:p>
    <w:p>
      <w:r>
        <w:t xml:space="preserve">Voy a echar de menos a mi chica mientras está de luna de miel</w:t>
      </w:r>
    </w:p>
    <w:p>
      <w:r>
        <w:t xml:space="preserve">¡es viernes! tratando de encontrar algo que hacer</w:t>
      </w:r>
    </w:p>
    <w:p>
      <w:r>
        <w:t xml:space="preserve">¿Alguien ha instalado vCenter Server 4 en Windows 2008 x64 con SP2?  SP2 no está en la matriz de compatibilidad</w:t>
      </w:r>
    </w:p>
    <w:p>
      <w:r>
        <w:t xml:space="preserve">No me siento muy bien después de comer toda esa comida ugh.</w:t>
      </w:r>
    </w:p>
    <w:p>
      <w:r>
        <w:t xml:space="preserve">buscando a mi perro, se escapó</w:t>
      </w:r>
    </w:p>
    <w:p>
      <w:r>
        <w:t xml:space="preserve">Estoy muy emocionado por el E3. Me gustaría poder ir...</w:t>
      </w:r>
    </w:p>
    <w:p>
      <w:r>
        <w:t xml:space="preserve">@Jen_Walker21 lamentablemente no, iré al show de killumbus. Tengo muchas ganas pero nadie quiere llevarme hasta allí</w:t>
      </w:r>
    </w:p>
    <w:p>
      <w:r>
        <w:t xml:space="preserve">@roboreese Hulu no funciona en Canadá</w:t>
      </w:r>
    </w:p>
    <w:p>
      <w:r>
        <w:t xml:space="preserve">@Thorney88 he probado la sidra de pera Bulmers - Yuk y me hizo mal durante unos días!!</w:t>
      </w:r>
    </w:p>
    <w:p>
      <w:r>
        <w:t xml:space="preserve">@Dougiemcfly yo también estoy resfriado... Es una mierda y tú estabas increíble en ipswitch xD</w:t>
      </w:r>
    </w:p>
    <w:p>
      <w:r>
        <w:t xml:space="preserve">@rawritsria acaba de recibir un mensaje por ahora el de michigan está vacío, no sé sobre la calle del estado todavía</w:t>
      </w:r>
    </w:p>
    <w:p>
      <w:r>
        <w:t xml:space="preserve">ouuuuuuuchhhhhh, todavía me duele la paliza del Barça</w:t>
      </w:r>
    </w:p>
    <w:p>
      <w:r>
        <w:t xml:space="preserve">¿A alguien más no le funciona Google Maps?</w:t>
      </w:r>
    </w:p>
    <w:p>
      <w:r>
        <w:t xml:space="preserve">Advertencia twittear mientras se monta en Bicicleta es dangero, waaaaaaa!!! *crash*</w:t>
      </w:r>
    </w:p>
    <w:p>
      <w:r>
        <w:t xml:space="preserve">@latinamarie Es la administradora rudimentaria - 2do trabajo malo de ella. Nunca puedo encontrar un buen lugar más allá de 1 o 2 cortes</w:t>
      </w:r>
    </w:p>
    <w:p>
      <w:r>
        <w:t xml:space="preserve">@laurarenee411 ¡Lo siento mucho!  Yo también lo vi y me impactó mucho.</w:t>
      </w:r>
    </w:p>
    <w:p>
      <w:r>
        <w:t xml:space="preserve">http://bit.ly/UnRyF Quiero esto, pero...</w:t>
      </w:r>
    </w:p>
    <w:p>
      <w:r>
        <w:t xml:space="preserve">Dios, tengo tanto sueño hoy que apenas puedo concentrarme</w:t>
      </w:r>
    </w:p>
    <w:p>
      <w:r>
        <w:t xml:space="preserve">@BoHeMyth: Muy interesado. Sin embargo, el bajo nivel de carbohidratos para el próximo mes significa que no hay cerveza para mí</w:t>
      </w:r>
    </w:p>
    <w:p>
      <w:r>
        <w:t xml:space="preserve">Acabo de recibir mi cheque de pago... El bono de abril puede ser depositado el día 2 el resto, tiene que esperar hasta el lunes.</w:t>
      </w:r>
    </w:p>
    <w:p>
      <w:r>
        <w:t xml:space="preserve">no ha tenido tiempo de entrar en twitter desde que trabaja a tiempo completo!</w:t>
      </w:r>
    </w:p>
    <w:p>
      <w:r>
        <w:t xml:space="preserve">Tiempos de diversión. Acabo de romper mi memoria USB... como si literalmente la hubiera roto...</w:t>
      </w:r>
    </w:p>
    <w:p>
      <w:r>
        <w:t xml:space="preserve">Anoche me visitó un chico con una barba voraz, ¿alguien sabe qué hacer con una barbilla en carne viva? jaja</w:t>
      </w:r>
    </w:p>
    <w:p>
      <w:r>
        <w:t xml:space="preserve">Esperando a mi madre para poder ir a Chase y ver qué demonios hacen con mi dinero.</w:t>
      </w:r>
    </w:p>
    <w:p>
      <w:r>
        <w:t xml:space="preserve">@BookLoveHer Me decepcionó mucho lo de "chica promiscua". enhorabuena por su éxito pero creo que se desperdicia el talento</w:t>
      </w:r>
    </w:p>
    <w:p>
      <w:r>
        <w:t xml:space="preserve">@ilyChrisBreezy lol awww lol lo haré no puedo hacerlo ahora lol cauz tengo que trabajar pero haré uno y te diré te quiero 2 oxoxoteambreezy</w:t>
      </w:r>
    </w:p>
    <w:p>
      <w:r>
        <w:t xml:space="preserve">necesito planes. nadie puede salir mañana. booo.</w:t>
      </w:r>
    </w:p>
    <w:p>
      <w:r>
        <w:t xml:space="preserve">@MrsKerryKatona glad 2hear it kerry!!! no sabía que estabas en gmtv esta mañana y me lo perdí!</w:t>
      </w:r>
    </w:p>
    <w:p>
      <w:r>
        <w:t xml:space="preserve">@SteamPowered maldita sea, tantas buenas ofertas... tenéis una conspiración para robarme todo el dinero</w:t>
      </w:r>
    </w:p>
    <w:p>
      <w:r>
        <w:t xml:space="preserve">Oh, no, la ruidosa familia que vive en la puerta de al lado ha vuelto de vacaciones y ahí se va mi paz y tranquilidad.</w:t>
      </w:r>
    </w:p>
    <w:p>
      <w:r>
        <w:t xml:space="preserve">OMG me rompí y comí pizza porque estaba estresado @Thefatboys @theunclelouie @princemarkiedee ¿estás enojado conmigo?</w:t>
      </w:r>
    </w:p>
    <w:p>
      <w:r>
        <w:t xml:space="preserve">@dabusStop eso es terrible ¡disfruto de estar contigo cada minuto!</w:t>
      </w:r>
    </w:p>
    <w:p>
      <w:r>
        <w:t xml:space="preserve">Dios... estoy sufriendo mucho... no tener pelo + estar sentado bajo un sol abrasador = quemadura solar muy mala</w:t>
      </w:r>
    </w:p>
    <w:p>
      <w:r>
        <w:t xml:space="preserve">haha aww ok ahora de vuelta a la expansión bionómica ugh! alegría</w:t>
      </w:r>
    </w:p>
    <w:p>
      <w:r>
        <w:t xml:space="preserve">@MandyyJirouxx: Vivo en Alemania, ¡también cuesta mucho!  Me gustaría que pudieras seguirme de todos modos..</w:t>
      </w:r>
    </w:p>
    <w:p>
      <w:r>
        <w:t xml:space="preserve">@Jennifalconer le gustaría intercambiar... estoy sentado con 3 gruñones</w:t>
      </w:r>
    </w:p>
    <w:p>
      <w:r>
        <w:t xml:space="preserve">@amandalaur lo sé bien, eso es tan débil pero el g1 parece más como el sk creo. latonya es lamesauce, sólo llamarla así a partir de ahora</w:t>
      </w:r>
    </w:p>
    <w:p>
      <w:r>
        <w:t xml:space="preserve">@iViva tengo problemas para actualizar!!!</w:t>
      </w:r>
    </w:p>
    <w:p>
      <w:r>
        <w:t xml:space="preserve">@Kellz95 está haciendo magdalenas y dice que no puedo tener ninguna kelli, eres una hermana mala.</w:t>
      </w:r>
    </w:p>
    <w:p>
      <w:r>
        <w:t xml:space="preserve">wow! alguna vez te has dado cuenta de que algunos tuiteros tienen miles de seguidores, pero sólo siguen a un puñado (en realidad, menos de dos manos) de gente.</w:t>
      </w:r>
    </w:p>
    <w:p>
      <w:r>
        <w:t xml:space="preserve">@crystalchappell "vamos a hacer el almuerzo" uhh...en el interior aunque estamos teniendo una tormenta eléctrica rodando en</w:t>
      </w:r>
    </w:p>
    <w:p>
      <w:r>
        <w:t xml:space="preserve">Me gustaría que me hicieran un trabajo estúpido en las uñas</w:t>
      </w:r>
    </w:p>
    <w:p>
      <w:r>
        <w:t xml:space="preserve">@scifisamurai selfupdate and clean ruby fixed that part but now its failing on rb-rubygems</w:t>
      </w:r>
    </w:p>
    <w:p>
      <w:r>
        <w:t xml:space="preserve">odio a los padres</w:t>
      </w:r>
    </w:p>
    <w:p>
      <w:r>
        <w:t xml:space="preserve">Días agradables como este me hacen extrañar Alki</w:t>
      </w:r>
    </w:p>
    <w:p>
      <w:r>
        <w:t xml:space="preserve">@Kenzonian ¡Si lo hago! Y todavía estoy casi en mi techo de almacenamiento de Gmail! ARGH! Me están obligando a borrar cosas.... o a comprar más espacio.</w:t>
      </w:r>
    </w:p>
    <w:p>
      <w:r>
        <w:t xml:space="preserve">acaba de vomitar</w:t>
      </w:r>
    </w:p>
    <w:p>
      <w:r>
        <w:t xml:space="preserve">Twitter ha estropeado toda la diversión. Es frustrante la lentitud. Ni siquiera podía pujar correctamente.</w:t>
      </w:r>
    </w:p>
    <w:p>
      <w:r>
        <w:t xml:space="preserve">mi madre me acaba de despertar y estoy muy enfadada, estaba soñando con zapatos y quiere que vaya al río, es tan estúpido.</w:t>
      </w:r>
    </w:p>
    <w:p>
      <w:r>
        <w:t xml:space="preserve">@brran1 ¡Hola! ¿Habéis preordenado los Sims 3? Estoy tan triste que soy demasiado pobre para conseguirlo ahora mismo</w:t>
      </w:r>
    </w:p>
    <w:p>
      <w:r>
        <w:t xml:space="preserve">Trabajando.  No puedo esperar hasta las 4:30. El funeral es el lunes.</w:t>
      </w:r>
    </w:p>
    <w:p>
      <w:r>
        <w:t xml:space="preserve">no sabía que la estatua del Veneciano era un hombre de verdad y gritó tan fuerte que todos se rieron</w:t>
      </w:r>
    </w:p>
    <w:p>
      <w:r>
        <w:t xml:space="preserve">Acabo de decirle a la gente que más me importa que me deje en paz... La he vuelto a cagar.</w:t>
      </w:r>
    </w:p>
    <w:p>
      <w:r>
        <w:t xml:space="preserve">Odio los lugares con coches &lt;Jx&gt;</w:t>
      </w:r>
    </w:p>
    <w:p>
      <w:r>
        <w:t xml:space="preserve">necesitaba que mi mejor amigo semi-gay fuera a comprar zapatos conmigo esta noche. Por desgracia, no se encuentra en ninguna parte.</w:t>
      </w:r>
    </w:p>
    <w:p>
      <w:r>
        <w:t xml:space="preserve">@LizzieGrubman que lo pases bien en los Hamptons. Espero que sea para relajarse y no para trabajar</w:t>
      </w:r>
    </w:p>
    <w:p>
      <w:r>
        <w:t xml:space="preserve">@Harley_Dude @helloo_kitty @morninglory bueno no eres absolutamente especial. Haha special ed. Creo que no he recibido nuevos seguidores</w:t>
      </w:r>
    </w:p>
    <w:p>
      <w:r>
        <w:t xml:space="preserve">Tuve una pequeña pelea con mi mejor amigo ¿Qué debo hacer?</w:t>
      </w:r>
    </w:p>
    <w:p>
      <w:r>
        <w:t xml:space="preserve">Tengo softball</w:t>
      </w:r>
    </w:p>
    <w:p>
      <w:r>
        <w:t xml:space="preserve">@Imagelimited http://79.170.44.101/buma.ro/ dirección temporal tampoco funciona, m8. Deben haber hecho algo con el dominio</w:t>
      </w:r>
    </w:p>
    <w:p>
      <w:r>
        <w:t xml:space="preserve">@Just_Cal ¡Trabajo o...(jeje mente en la cuneta)! Estoy aquí sentado haciendo esto del préstamo estudiantil.</w:t>
      </w:r>
    </w:p>
    <w:p>
      <w:r>
        <w:t xml:space="preserve">ugh, no estoy seguro de tener la paciencia o la inteligencia restante en este momento del día (¿semana?) para refactorizar y reescribir este paquete de código</w:t>
      </w:r>
    </w:p>
    <w:p>
      <w:r>
        <w:t xml:space="preserve">@officialjman gracias por desearme suerte hace un par de semanas para entrar en un coro superior, pero no lo conseguí</w:t>
      </w:r>
    </w:p>
    <w:p>
      <w:r>
        <w:t xml:space="preserve">Lo mismo digo, amigo mío... ¡Aburrido! Oops, ahora tengo un problema emocionante</w:t>
      </w:r>
    </w:p>
    <w:p>
      <w:r>
        <w:t xml:space="preserve">Necesito seriamente averiguar por qué mi portátil a veces se calienta tanto. BBL después de los recados y la fijación de precios "comp arreglos". No quedan muchos lugares para eso.</w:t>
      </w:r>
    </w:p>
    <w:p>
      <w:r>
        <w:t xml:space="preserve">Cuando alguien edita tus diseños se llama plagio ¿verdad?, pero ¿qué se puede hacer?, estoy cansado, agotado y decepcionado</w:t>
      </w:r>
    </w:p>
    <w:p>
      <w:r>
        <w:t xml:space="preserve">Otra vez cegado</w:t>
      </w:r>
    </w:p>
    <w:p>
      <w:r>
        <w:t xml:space="preserve">ahora es el fin de semana! Es genial!  He visto el resto de Crepúsculo esta noche, y también he leído fininsh Break para saber.. ¿Podría hacer eso?</w:t>
      </w:r>
    </w:p>
    <w:p>
      <w:r>
        <w:t xml:space="preserve">Me quedé fuera de mi cocherrr tuve que llamar a un cerrajero. - $35.00</w:t>
      </w:r>
    </w:p>
    <w:p>
      <w:r>
        <w:t xml:space="preserve">@roflcopterfail excepto el hecho de que ha estado lloviendo desde el miércoles, y se supone que no va a parar hasta el lunes. ew.</w:t>
      </w:r>
    </w:p>
    <w:p>
      <w:r>
        <w:t xml:space="preserve">@famouslyalone ¡Yo también! ¡Necesito algunas fechas de la gira inmediatamente!</w:t>
      </w:r>
    </w:p>
    <w:p>
      <w:r>
        <w:t xml:space="preserve">@Thorney88 oh y lo siento por ti que te levantas a una hora tan intempestiva</w:t>
      </w:r>
    </w:p>
    <w:p>
      <w:r>
        <w:t xml:space="preserve">@KTVL He dejado de seguir a @KimSherrell - Parece muy simpática pero me desordena el feed.  Me resultaba molesto.</w:t>
      </w:r>
    </w:p>
    <w:p>
      <w:r>
        <w:t xml:space="preserve">@FreyaLynn maldita sea, ¿en serio? wtf</w:t>
      </w:r>
    </w:p>
    <w:p>
      <w:r>
        <w:t xml:space="preserve">@allahpundit nunca es un fin de semana relajado para el allahpundit</w:t>
      </w:r>
    </w:p>
    <w:p>
      <w:r>
        <w:t xml:space="preserve">oh no! mi fin de semana de diversión con amigos se ha ido! mi madre ha hecho un fin de semana familiar!  Maldita sea</w:t>
      </w:r>
    </w:p>
    <w:p>
      <w:r>
        <w:t xml:space="preserve">Tan decepcionado, bueno Evans, suenan realmente mal, tan fuera de tono #britainsgottalent</w:t>
      </w:r>
    </w:p>
    <w:p>
      <w:r>
        <w:t xml:space="preserve">@tmg25 traté de ayudar</w:t>
      </w:r>
    </w:p>
    <w:p>
      <w:r>
        <w:t xml:space="preserve">todavía en el tren que va a la zona sur!</w:t>
      </w:r>
    </w:p>
    <w:p>
      <w:r>
        <w:t xml:space="preserve">Lo bueno es: Tienen un ordenador. Lo malo es: ¡que bloquea TODOS LOS SITIOS DE VIDJAGAMAS! Sí, ¡incluso VGTribune.com está bloqueado!</w:t>
      </w:r>
    </w:p>
    <w:p>
      <w:r>
        <w:t xml:space="preserve">¡Estos niños son terribles! Si yo estuviera en Good Evans, llamaría a Childline</w:t>
      </w:r>
    </w:p>
    <w:p>
      <w:r>
        <w:t xml:space="preserve">Bubbletweet me odia</w:t>
      </w:r>
    </w:p>
    <w:p>
      <w:r>
        <w:t xml:space="preserve">Tan enfermo. Odio mi vida</w:t>
      </w:r>
    </w:p>
    <w:p>
      <w:r>
        <w:t xml:space="preserve">@TerriZSoloCEO y yo que pensaba que no tenías un hueso cruel en el cuerpo... torturándome con el sol... hmph</w:t>
      </w:r>
    </w:p>
    <w:p>
      <w:r>
        <w:t xml:space="preserve">@omgamandanicole esa canción se la dediqué a mi VW cuando lo vendí</w:t>
      </w:r>
    </w:p>
    <w:p>
      <w:r>
        <w:t xml:space="preserve">@richardepryor ¡Me has perdido! lol</w:t>
      </w:r>
    </w:p>
    <w:p>
      <w:r>
        <w:t xml:space="preserve">Bueno, parece que Hurdle está fuera.</w:t>
      </w:r>
    </w:p>
    <w:p>
      <w:r>
        <w:t xml:space="preserve">@MissLaura317 Aww internet Pero sí .. dijo que quería aplausos después de cada toma que hizo. Cuidado con lo que pides lol. AHH *twitch*</w:t>
      </w:r>
    </w:p>
    <w:p>
      <w:r>
        <w:t xml:space="preserve">un paquete sin abrir de queso de cabra que me está mirando a la cara.</w:t>
      </w:r>
    </w:p>
    <w:p>
      <w:r>
        <w:t xml:space="preserve">intentando planear una gran fiesta de cumpleaños yo sola</w:t>
      </w:r>
    </w:p>
    <w:p>
      <w:r>
        <w:t xml:space="preserve">@rockinbobyn Esa película se ve MUY linda, y divertida. Nunca puedo ir al cine.</w:t>
      </w:r>
    </w:p>
    <w:p>
      <w:r>
        <w:t xml:space="preserve">@execbp mmmm ahora estás hablando mi idioma! (Por desgracia, en modo de dieta militante-estoy pensando seriamente en la competencia-así que no hay TB supongo</w:t>
      </w:r>
    </w:p>
    <w:p>
      <w:r>
        <w:t xml:space="preserve">Odio a las peleas</w:t>
      </w:r>
    </w:p>
    <w:p>
      <w:r>
        <w:t xml:space="preserve">Editando vídeo en la furgoneta. Estoy un poco hambriento y deprimido por no haber visto Up todavía.</w:t>
      </w:r>
    </w:p>
    <w:p>
      <w:r>
        <w:t xml:space="preserve">@tinkypen van todos sin mí</w:t>
      </w:r>
    </w:p>
    <w:p>
      <w:r>
        <w:t xml:space="preserve">@mileycyrus http://twitpic.com/5ut6j - aww debe ser un hermano increíble!</w:t>
      </w:r>
    </w:p>
    <w:p>
      <w:r>
        <w:t xml:space="preserve">@DutchRaymond el matrimonio gay no es legal en todas partes aquí.</w:t>
      </w:r>
    </w:p>
    <w:p>
      <w:r>
        <w:t xml:space="preserve">@pokeyp He visto que llamabas pero no puedo contestar porque estoy en la segunda hora de una conversación telefónica con mi madre y no para de hablar</w:t>
      </w:r>
    </w:p>
    <w:p>
      <w:r>
        <w:t xml:space="preserve">@soapylove ¡Felicidades por el Invisalign! Yo tengo que volver a adaptarme a los míos, me dio pereza y dejé de usarlos.</w:t>
      </w:r>
    </w:p>
    <w:p>
      <w:r>
        <w:t xml:space="preserve">Compré zapatos, pero no tuve suerte. No tienen una talla 5 en nada de lo que quiero.</w:t>
      </w:r>
    </w:p>
    <w:p>
      <w:r>
        <w:t xml:space="preserve">A punto de emprender un viaje de 6 horas a casa</w:t>
      </w:r>
    </w:p>
    <w:p>
      <w:r>
        <w:t xml:space="preserve">Viernes noche y trabajo</w:t>
      </w:r>
    </w:p>
    <w:p>
      <w:r>
        <w:t xml:space="preserve">@darkmindedsith Maldita sea. No puedo grabarlo. No importa</w:t>
      </w:r>
    </w:p>
    <w:p>
      <w:r>
        <w:t xml:space="preserve">@nkeathley trató de unirse al chat, pero el sitio no me permitió iniciar sesión</w:t>
      </w:r>
    </w:p>
    <w:p>
      <w:r>
        <w:t xml:space="preserve">@hihihammy si. porque tendré que ir mañana por la mañana y me recogerán el domingo temprano, así que no veo razón para ir todo el fin de semana</w:t>
      </w:r>
    </w:p>
    <w:p>
      <w:r>
        <w:t xml:space="preserve">Enfermarse, toser, toser.</w:t>
      </w:r>
    </w:p>
    <w:p>
      <w:r>
        <w:t xml:space="preserve">#BGT Piers no debería haber zumbado cuando las niñas estaban cantando</w:t>
      </w:r>
    </w:p>
    <w:p>
      <w:r>
        <w:t xml:space="preserve">Acabo de perder Internet.  Y yo estaba en una redada para 25 OS.</w:t>
      </w:r>
    </w:p>
    <w:p>
      <w:r>
        <w:t xml:space="preserve">¡Uf! Literalmente compré hasta que me caí....y me torcí el tobillo.  Ugh... ¿ves los sacrificios que hago por ti?</w:t>
      </w:r>
    </w:p>
    <w:p>
      <w:r>
        <w:t xml:space="preserve">Estoy en el dentista ....scary gente aquí ...</w:t>
      </w:r>
    </w:p>
    <w:p>
      <w:r>
        <w:t xml:space="preserve">@Nichola_Abdo fue</w:t>
      </w:r>
    </w:p>
    <w:p>
      <w:r>
        <w:t xml:space="preserve">¿a dónde fue @poonstabby?</w:t>
      </w:r>
    </w:p>
    <w:p>
      <w:r>
        <w:t xml:space="preserve">@Ms_AliceV No hay ninguno en la casa y no estoy seguro de que deba conducir hasta el puesto de café. Es peor de lo que pensaba.</w:t>
      </w:r>
    </w:p>
    <w:p>
      <w:r>
        <w:t xml:space="preserve">@LisaTalkingTots Siento mucho escuchar tus terribles noticias Pienso en todos vosotros x</w:t>
      </w:r>
    </w:p>
    <w:p>
      <w:r>
        <w:t xml:space="preserve">Puede que tenga que trabajar el sábado, quiero reescribirlo bien durante el fin de semana, pero los jefes pueden decir que lo hagan funcionar ahora.</w:t>
      </w:r>
    </w:p>
    <w:p>
      <w:r>
        <w:t xml:space="preserve">Comp. Mental Health no me aceptó. El centro Samuel Rogers de la ciudad me dio una cita. El 8 de junio. Me quedan 2 días de pastillas &lt;...</w:t>
      </w:r>
    </w:p>
    <w:p>
      <w:r>
        <w:t xml:space="preserve">de mal humor ahora molesta cuando hace sol</w:t>
      </w:r>
    </w:p>
    <w:p>
      <w:r>
        <w:t xml:space="preserve">@AboutVetMed</w:t>
      </w:r>
    </w:p>
    <w:p>
      <w:r>
        <w:t xml:space="preserve">NO MÁS MSHS!!!!!!!! Tengo que ir a trabajar...demasiado cansado</w:t>
      </w:r>
    </w:p>
    <w:p>
      <w:r>
        <w:t xml:space="preserve">@mj12982 "Límite de ancho de banda excedido" en su sitio web</w:t>
      </w:r>
    </w:p>
    <w:p>
      <w:r>
        <w:t xml:space="preserve">@KiwiiKink ¿fue por los vma's? supongo que sí.. también quiero ir a londres en junio para el concierto de demi lovato, pero nadie va a ir conmigo</w:t>
      </w:r>
    </w:p>
    <w:p>
      <w:r>
        <w:t xml:space="preserve">@saydiemason Bueno, no sé lo que deberíamos hacer</w:t>
      </w:r>
    </w:p>
    <w:p>
      <w:r>
        <w:t xml:space="preserve">Bien. Exagerado. Twitter no es para mal.... Supongo que sí.</w:t>
      </w:r>
    </w:p>
    <w:p>
      <w:r>
        <w:t xml:space="preserve">está teniendo un día provechoso!  Esperando el domingo... va a ser un gran día -- ¡triste, también, porque es el último día de los alumnos de 5º grado!</w:t>
      </w:r>
    </w:p>
    <w:p>
      <w:r>
        <w:t xml:space="preserve">@Kelly_StrayCat ¡Lo siento!  A mi no me gusta cuando la gente que me gusta no se encuentra bien. ¿Tu barriga?</w:t>
      </w:r>
    </w:p>
    <w:p>
      <w:r>
        <w:t xml:space="preserve">@rdmagnum supongo que lo conduciré de vuelta nueve horas</w:t>
      </w:r>
    </w:p>
    <w:p>
      <w:r>
        <w:t xml:space="preserve">Está viendo Britains Got Talent, y se está mordiendo las uñas. Por favor, no te quites el esmalte de uñas negro</w:t>
      </w:r>
    </w:p>
    <w:p>
      <w:r>
        <w:t xml:space="preserve">Cuidar de las cosas sucias.</w:t>
      </w:r>
    </w:p>
    <w:p>
      <w:r>
        <w:t xml:space="preserve">todavía flipando por perderme el partido!!!  #jonasnewsongs</w:t>
      </w:r>
    </w:p>
    <w:p>
      <w:r>
        <w:t xml:space="preserve">Compra de cortacéspedes</w:t>
      </w:r>
    </w:p>
    <w:p>
      <w:r>
        <w:t xml:space="preserve">@jennifalconer pensó que era una basura los gemelos son lindos, sin embargo!</w:t>
      </w:r>
    </w:p>
    <w:p>
      <w:r>
        <w:t xml:space="preserve">@jerricklim Bueno, tal vez sea porque no encuentro mi vida fabulosa</w:t>
      </w:r>
    </w:p>
    <w:p>
      <w:r>
        <w:t xml:space="preserve">A veces me siento como la única persona en el mundo sin un iphone</w:t>
      </w:r>
    </w:p>
    <w:p>
      <w:r>
        <w:t xml:space="preserve">@carolinejjordan estas en lo de BGT no lo veo esta noche cba mis compañeros donde en el martes xx</w:t>
      </w:r>
    </w:p>
    <w:p>
      <w:r>
        <w:t xml:space="preserve">Me quemé el brazo.  (sólo pensé que debías saberlo)</w:t>
      </w:r>
    </w:p>
    <w:p>
      <w:r>
        <w:t xml:space="preserve">El pequeño gusano del laberinto tristemente ha fallecido hoy, pero no pasa nada porque sigue por aquí en forma de fantasma feliz aww http://twitpic.com/67aim</w:t>
      </w:r>
    </w:p>
    <w:p>
      <w:r>
        <w:t xml:space="preserve">twitter está alucinando ahora mismo con mi foto</w:t>
      </w:r>
    </w:p>
    <w:p>
      <w:r>
        <w:t xml:space="preserve">@seschloss No el mío se ve igual.</w:t>
      </w:r>
    </w:p>
    <w:p>
      <w:r>
        <w:t xml:space="preserve">@SavingAmalthea eso apesta</w:t>
      </w:r>
    </w:p>
    <w:p>
      <w:r>
        <w:t xml:space="preserve">a partir de este momento he terminado. No voy a perder mi tiempo volviendo a descargar toda mi música. He perdido 5k canciones</w:t>
      </w:r>
    </w:p>
    <w:p>
      <w:r>
        <w:t xml:space="preserve">@rachelgirl5 No puedo ir al supermercado con el estómago vacío. Eso es un problema. Quiero ver tu programa pero no estoy segura de que pueda ir.</w:t>
      </w:r>
    </w:p>
    <w:p>
      <w:r>
        <w:t xml:space="preserve">no encuentro mis juguetes de woody y buzz pero tengo mi peluche de bullseye! @tommcfly ¿tienes juguetes de toy story? 8-)</w:t>
      </w:r>
    </w:p>
    <w:p>
      <w:r>
        <w:t xml:space="preserve">@OfficialMelB Feliz cumpleaños Mel. Te echamos de menos en el Reino Unido</w:t>
      </w:r>
    </w:p>
    <w:p>
      <w:r>
        <w:t xml:space="preserve">Estoy lleno y no puedo moverme.</w:t>
      </w:r>
    </w:p>
    <w:p>
      <w:r>
        <w:t xml:space="preserve">algo afuera tiene una campana y no deja de sonar, creo que son los niños con las bicicletas los asbos</w:t>
      </w:r>
    </w:p>
    <w:p>
      <w:r>
        <w:t xml:space="preserve">sin Internet durante una semana o más</w:t>
      </w:r>
    </w:p>
    <w:p>
      <w:r>
        <w:t xml:space="preserve">"Actualizando las dependencias de Maven" Sé que esto es algo bueno, pero sería mejor si ocurriera cuando estuviera dormido</w:t>
      </w:r>
    </w:p>
    <w:p>
      <w:r>
        <w:t xml:space="preserve">Los Dreambears eran una mierda comparados con su malvada audición</w:t>
      </w:r>
    </w:p>
    <w:p>
      <w:r>
        <w:t xml:space="preserve">de vuelta del almuerzo y acabo de recordar que tengo que unirme al resumen diario con JB</w:t>
      </w:r>
    </w:p>
    <w:p>
      <w:r>
        <w:t xml:space="preserve">Vale, he comido algo y ahora me aburro como una ostra en mi habitación. En serio, no hay nada que hacer. La guitarra ha sido llevada al lugar de celebración.</w:t>
      </w:r>
    </w:p>
    <w:p>
      <w:r>
        <w:t xml:space="preserve">odia las promesas rotas. http://plurk.com/p/x2l3e</w:t>
      </w:r>
    </w:p>
    <w:p>
      <w:r>
        <w:t xml:space="preserve">@smdarie Ahhh te extraño!! Tuve DQ la otra noche sin ti... me rompió un poco el corazón</w:t>
      </w:r>
    </w:p>
    <w:p>
      <w:r>
        <w:t xml:space="preserve">vuelve a Ruston mañana</w:t>
      </w:r>
    </w:p>
    <w:p>
      <w:r>
        <w:t xml:space="preserve">Kam acaba de llamar.  Ella, Emmy y Laloo fueron al Granero.  Ahora están de regreso y Keltin está en modo de fusión atómica.  Es un viaje largo.</w:t>
      </w:r>
    </w:p>
    <w:p>
      <w:r>
        <w:t xml:space="preserve">desearía estar en Boston para DMB</w:t>
      </w:r>
    </w:p>
    <w:p>
      <w:r>
        <w:t xml:space="preserve">está recordando esta época del año pasado cuando estaba en el BH2 escuchando una música impresionante. Lástima que no se pueda repetir</w:t>
      </w:r>
    </w:p>
    <w:p>
      <w:r>
        <w:t xml:space="preserve">Me siento mal por John y Kate. Y por los 8.</w:t>
      </w:r>
    </w:p>
    <w:p>
      <w:r>
        <w:t xml:space="preserve">@JeremyBeguhn diviértete sin mí. Voy a echarte de menos.</w:t>
      </w:r>
    </w:p>
    <w:p>
      <w:r>
        <w:t xml:space="preserve">@mmsanwar Odio como no te voy a ver nunca más y sobre todo la semana que viene porque no tendré a nadie con quien ir al yum cha</w:t>
      </w:r>
    </w:p>
    <w:p>
      <w:r>
        <w:t xml:space="preserve">@random_nexus tiene que tener una maleta nueva, pero es que es un maldito indeciso, cada vez que quiere comprar algo tarda HORAS</w:t>
      </w:r>
    </w:p>
    <w:p>
      <w:r>
        <w:t xml:space="preserve">@BingTheCherry está en zul'jin (creo que se escribe así) así que dudo que se conozcan</w:t>
      </w:r>
    </w:p>
    <w:p>
      <w:r>
        <w:t xml:space="preserve">Todo el mundo vota por @mileycyrus para los premios de cine de la mtv porque mi ordenador está colapsado y no me deja votar. Lo haré de alguna manera !!!!!!</w:t>
      </w:r>
    </w:p>
    <w:p>
      <w:r>
        <w:t xml:space="preserve">Mi Blackberry tiene una gordura (batería) supongo que estamos en el mismo barco eh @laurensanchez ?</w:t>
      </w:r>
    </w:p>
    <w:p>
      <w:r>
        <w:t xml:space="preserve">Tengo que trabajar.  Me espera un fin de semana solitario.</w:t>
      </w:r>
    </w:p>
    <w:p>
      <w:r>
        <w:t xml:space="preserve">en santa clara muy lejos de hoe, bueno no tan lejos, seguro que lo parece.</w:t>
      </w:r>
    </w:p>
    <w:p>
      <w:r>
        <w:t xml:space="preserve">Loll ¿qué se supone que significa el novio #2 entonces? @cathyweeeen su a frío</w:t>
      </w:r>
    </w:p>
    <w:p>
      <w:r>
        <w:t xml:space="preserve">@kinahboo imma miss dem KObe and Bron commrcials wen cleveland get knocked out doe they wer funny</w:t>
      </w:r>
    </w:p>
    <w:p>
      <w:r>
        <w:t xml:space="preserve">No quiero ir a la conferencia de 3 horas</w:t>
      </w:r>
    </w:p>
    <w:p>
      <w:r>
        <w:t xml:space="preserve">@allymcfly :O no debería juzgar la canción por quien la escribió dile que es mala jaja</w:t>
      </w:r>
    </w:p>
    <w:p>
      <w:r>
        <w:t xml:space="preserve">@LiveFreeT porque tu eres malo conmigo y eso me entristece!</w:t>
      </w:r>
    </w:p>
    <w:p>
      <w:r>
        <w:t xml:space="preserve">Auto uit de running... Uno abajo, uno aún por construir</w:t>
      </w:r>
    </w:p>
    <w:p>
      <w:r>
        <w:t xml:space="preserve">@stephanie_hall no yo estaba destripado cuando él no era. lmao. creo que estoy obsesionado con él, bahaha.</w:t>
      </w:r>
    </w:p>
    <w:p>
      <w:r>
        <w:t xml:space="preserve">Alego locura temporal por aceptar una prueba ciclista de un siglo métrico mañana.</w:t>
      </w:r>
    </w:p>
    <w:p>
      <w:r>
        <w:t xml:space="preserve">@iFelixGonzalez ¿¡En serio!? Parece que va a llover aquí pero todo es gris.... La es un fastidio a veces</w:t>
      </w:r>
    </w:p>
    <w:p>
      <w:r>
        <w:t xml:space="preserve">no me pagaron esta semana rollo el martes</w:t>
      </w:r>
    </w:p>
    <w:p>
      <w:r>
        <w:t xml:space="preserve">Horas de rechazo al darse cuenta de que el concierto de mañana de #Morrissey en Brixton se pospone.   Sólo he estado esperando eso durante 6 meses.</w:t>
      </w:r>
    </w:p>
    <w:p>
      <w:r>
        <w:t xml:space="preserve">Me corté el pulgar con la sierra en metales pequeños otra vez...</w:t>
      </w:r>
    </w:p>
    <w:p>
      <w:r>
        <w:t xml:space="preserve">Ir al aeropuerto</w:t>
      </w:r>
    </w:p>
    <w:p>
      <w:r>
        <w:t xml:space="preserve">No hay nada que hacer aquí @ wk debo ir a casa ... O puedo ir a ver trajes de baño bah humbug lol</w:t>
      </w:r>
    </w:p>
    <w:p>
      <w:r>
        <w:t xml:space="preserve">La migraña está luchando por volver desde anoche.</w:t>
      </w:r>
    </w:p>
    <w:p>
      <w:r>
        <w:t xml:space="preserve">@markhoppus ¿Va a haber una unidad de Nueva-Brunswick, Canadá? lol Vivo muy lejos</w:t>
      </w:r>
    </w:p>
    <w:p>
      <w:r>
        <w:t xml:space="preserve">Después de las llamadas locas..txt..fb msgs mi homie finalmente me llama de nuevo yo estaba tan preocupado..creo que me importa mucho 2..pero si algo pasó 2 ellos</w:t>
      </w:r>
    </w:p>
    <w:p>
      <w:r>
        <w:t xml:space="preserve">Joder. Me gusta el sol, pero NO me gustan los dolores de cabeza por el calor, porque hoy ha sido precioso por lo demás.</w:t>
      </w:r>
    </w:p>
    <w:p>
      <w:r>
        <w:t xml:space="preserve">@gillianre Apenas puedo caminar - son el doble del tamaño habitual @ por lo menos su ahora &amp; no en NY ;) ive pidió mi canción;) u retquestin owt 2nite? X</w:t>
      </w:r>
    </w:p>
    <w:p>
      <w:r>
        <w:t xml:space="preserve">@Franknitt no me lo recuerdes... Se suponía que debía reunirme con Homie @DAEONE 2 para ese show...  ¡Ak! Así que mátalo por favor... ¡haz la maldita cosa!</w:t>
      </w:r>
    </w:p>
    <w:p>
      <w:r>
        <w:t xml:space="preserve">Cuando llueve, diluvia. La vida apesta</w:t>
      </w:r>
    </w:p>
    <w:p>
      <w:r>
        <w:t xml:space="preserve">@iheartreading hey lo siento acabo de recibir el tweet sobre el cachorro... y alguien ya lo tiene</w:t>
      </w:r>
    </w:p>
    <w:p>
      <w:r>
        <w:t xml:space="preserve">está soñando con el fin de semana... ¡despierto!</w:t>
      </w:r>
    </w:p>
    <w:p>
      <w:r>
        <w:t xml:space="preserve">Esta noche de graduación voy a echar de menos a mis chicos... Mikey, Dustin, Miles, Charlie, Travy, Nicky, John, Jake, todos mis chicos... Os quiero</w:t>
      </w:r>
    </w:p>
    <w:p>
      <w:r>
        <w:t xml:space="preserve">@7mad Es mi entrenador de boxeo. Aunque creo que el moratón se lo hice yo al golpearme con algo. Ow</w:t>
      </w:r>
    </w:p>
    <w:p>
      <w:r>
        <w:t xml:space="preserve">Ahh... Me encanta la música china. Haha.  No voy a ver mi luff hasta el jueves ...</w:t>
      </w:r>
    </w:p>
    <w:p>
      <w:r>
        <w:t xml:space="preserve">No sé lo que estoy haciendo :S</w:t>
      </w:r>
    </w:p>
    <w:p>
      <w:r>
        <w:t xml:space="preserve">A punto de limpiar mi habitación</w:t>
      </w:r>
    </w:p>
    <w:p>
      <w:r>
        <w:t xml:space="preserve">se pregunta qué pasó con todas esas ranas en la granja de patatas.</w:t>
      </w:r>
    </w:p>
    <w:p>
      <w:r>
        <w:t xml:space="preserve">@ venir a trabajar con un trapo en la cabeza.</w:t>
      </w:r>
    </w:p>
    <w:p>
      <w:r>
        <w:t xml:space="preserve">Preparándose lentamente para el trabajo</w:t>
      </w:r>
    </w:p>
    <w:p>
      <w:r>
        <w:t xml:space="preserve">hombre iCant enviar amor en Bebo. Porque estoy en Skoo Comps. UGH! esto apesta.</w:t>
      </w:r>
    </w:p>
    <w:p>
      <w:r>
        <w:t xml:space="preserve">@DionneSouth pero no eran tan buenos aunque veo que el factor de la monada los hace pasar. #bgt</w:t>
      </w:r>
    </w:p>
    <w:p>
      <w:r>
        <w:t xml:space="preserve">Steve Aoki lo siente. Puede ser la próxima vez.</w:t>
      </w:r>
    </w:p>
    <w:p>
      <w:r>
        <w:t xml:space="preserve">@danger_skies porque al final todo ha llamado demasiado la atención, se ha avergonzado y creo que se le ha ido de las manos un poco la pobre chica xX</w:t>
      </w:r>
    </w:p>
    <w:p>
      <w:r>
        <w:t xml:space="preserve">Estoy temiendo escuchar noticias aún peores esta noche</w:t>
      </w:r>
    </w:p>
    <w:p>
      <w:r>
        <w:t xml:space="preserve"> SE LLAMAN LOS VIERNES DE FLOJO... smH</w:t>
      </w:r>
    </w:p>
    <w:p>
      <w:r>
        <w:t xml:space="preserve">He dormido una pequeña siesta y ahora estoy listo para trabajar. Me duele la quemadura del sol</w:t>
      </w:r>
    </w:p>
    <w:p>
      <w:r>
        <w:t xml:space="preserve">@MishGoddess no pero fui a su página y me dio hambre</w:t>
      </w:r>
    </w:p>
    <w:p>
      <w:r>
        <w:t xml:space="preserve">Acabo de escuchar buenas vibraciones y pensé en Charlie muriendo en Lost</w:t>
      </w:r>
    </w:p>
    <w:p>
      <w:r>
        <w:t xml:space="preserve">Hey, @jonaknt estaré en sa entonces tal vez si nos cruzamos carreteras podemos almorzar?</w:t>
      </w:r>
    </w:p>
    <w:p>
      <w:r>
        <w:t xml:space="preserve">Pero... pero... ¿quién producirá el próximo disco de Starsailor?</w:t>
      </w:r>
    </w:p>
    <w:p>
      <w:r>
        <w:t xml:space="preserve">grrh wii remote muerto.. no hay multijugador aquí esta noche</w:t>
      </w:r>
    </w:p>
    <w:p>
      <w:r>
        <w:t xml:space="preserve">@tdwnds1 No hay problema. Al menos mira en el suelo. No veremos la piel de plátano en nuestros cerebros .... Yo lo pise una vez y casi me mato</w:t>
      </w:r>
    </w:p>
    <w:p>
      <w:r>
        <w:t xml:space="preserve">Yo lo he hecho cuando se me han estropeado los planes. Ahora estoy atrapado en casa</w:t>
      </w:r>
    </w:p>
    <w:p>
      <w:r>
        <w:t xml:space="preserve">@Alitaluna Hey workaholic! =P lol...just wanted to say hiiii....i always tell ash to invite u over but she says ur always working lol</w:t>
      </w:r>
    </w:p>
    <w:p>
      <w:r>
        <w:t xml:space="preserve">En Seattle Washington....im SOOOOOOOO hambre&amp;Echo de menos alaska</w:t>
      </w:r>
    </w:p>
    <w:p>
      <w:r>
        <w:t xml:space="preserve">@ottosdaughter siento escuchar eso</w:t>
      </w:r>
    </w:p>
    <w:p>
      <w:r>
        <w:t xml:space="preserve">@tommcfly tweeteame, ten una conversación te diré lo que pasa en BGT! ¿viste la final de lost? yo estaba como noo no lo termines ahí</w:t>
      </w:r>
    </w:p>
    <w:p>
      <w:r>
        <w:t xml:space="preserve">omg... ¿acabo de ver un tweet de la señorita Bonnie?? increíble... mi teléfono murió ayer... y oster tiene alltel te echo de menos</w:t>
      </w:r>
    </w:p>
    <w:p>
      <w:r>
        <w:t xml:space="preserve">Mi bebé ya no es un niño de jardín de infancia...   Hoy fue su último día.</w:t>
      </w:r>
    </w:p>
    <w:p>
      <w:r>
        <w:t xml:space="preserve">FJGKFLD;'Sdh POR QUÉ NO ESTOY EN LOS DÍAS DE LA PATRIA CON MIS AMIGOS.</w:t>
      </w:r>
    </w:p>
    <w:p>
      <w:r>
        <w:t xml:space="preserve">@Fletcherrrr awk eso es una mierda ¿por qué no viene?</w:t>
      </w:r>
    </w:p>
    <w:p>
      <w:r>
        <w:t xml:space="preserve">@ZeenaBoBeena lo siento. He fallado.</w:t>
      </w:r>
    </w:p>
    <w:p>
      <w:r>
        <w:t xml:space="preserve">¡Uf! Esperaba conseguir un libro para la señora pero los libros exclusivos están cerrados</w:t>
      </w:r>
    </w:p>
    <w:p>
      <w:r>
        <w:t xml:space="preserve">tan aburrido ahora que candace tenía 2 ir a prepararse ugh pero tengo ma bola de nieve pero todavía im sadface p.s.luvs pete wentz hez so fukin hott!!</w:t>
      </w:r>
    </w:p>
    <w:p>
      <w:r>
        <w:t xml:space="preserve">-- No me sentiré culpable y como si debiera estar revisando cosas después de hoy, jaja</w:t>
      </w:r>
    </w:p>
    <w:p>
      <w:r>
        <w:t xml:space="preserve">Jamies Free Views Dead</w:t>
      </w:r>
    </w:p>
    <w:p>
      <w:r>
        <w:t xml:space="preserve">el día de hoy es una mierda! no he recibido mi declaración de la renta! estoy tan disgustada porque ahora tengo que perderme la boda de mi mejor amigo en washington...que pena</w:t>
      </w:r>
    </w:p>
    <w:p>
      <w:r>
        <w:t xml:space="preserve">coche roto probablemente para siempre</w:t>
      </w:r>
    </w:p>
    <w:p>
      <w:r>
        <w:t xml:space="preserve">Cita con el médico a las 4:30 porque tengo la tensión alta. ¿De verdad? ¡¿Ya?!</w:t>
      </w:r>
    </w:p>
    <w:p>
      <w:r>
        <w:t xml:space="preserve">Es un placer volver a ver a mi compañera en el crimen/compañera de la reina del drama. ¡Extrañaba a mi Manda!</w:t>
      </w:r>
    </w:p>
    <w:p>
      <w:r>
        <w:t xml:space="preserve">Boooo mi segundo fin de semana siendo 21 n ima b en la casa sola</w:t>
      </w:r>
    </w:p>
    <w:p>
      <w:r>
        <w:t xml:space="preserve">@MandyyJirouxx ¡¡¡MANDY!!!  NO ME DEJA VOTAR QUIERO QUE GANE ELLA PERO NO PUEDO EVITARLO, ME VOY A TIRAR DE UN PUENTE (ES BROMA) PERO ESTO SUX</w:t>
      </w:r>
    </w:p>
    <w:p>
      <w:r>
        <w:t xml:space="preserve">@miabatsoy awww...i espero que estés bien na sis....es tan desagradable estar enfermo mejor toma el descanso que necesitas...carga...mwah!</w:t>
      </w:r>
    </w:p>
    <w:p>
      <w:r>
        <w:t xml:space="preserve">Oh... El verano comienza... yay...  Las peleas, los llantos y el estrés han comenzado con los niños... Sólo han pasado 3 horas desde que salieron.</w:t>
      </w:r>
    </w:p>
    <w:p>
      <w:r>
        <w:t xml:space="preserve">@tommcfly tal vez podrías salir a conocer a algunos fans? ni siquiera soy de sao paulo, soy de rio, pero.. idk, solo digo :/</w:t>
      </w:r>
    </w:p>
    <w:p>
      <w:r>
        <w:t xml:space="preserve">fire and rain de james taylor encaja perfectamente con el estilo que necesito para mi audición de SA, pero no puedo encontrar una pista de karaoke en un tono suficientemente alto</w:t>
      </w:r>
    </w:p>
    <w:p>
      <w:r>
        <w:t xml:space="preserve">@Rachael_Hodges Sí. Su pérdida.</w:t>
      </w:r>
    </w:p>
    <w:p>
      <w:r>
        <w:t xml:space="preserve">@marcosrivera08 Me da mucha rabia esta información Marcos!!!!!!</w:t>
      </w:r>
    </w:p>
    <w:p>
      <w:r>
        <w:t xml:space="preserve">@bridgers yo también tengo uno</w:t>
      </w:r>
    </w:p>
    <w:p>
      <w:r>
        <w:t xml:space="preserve">@CASHRIC I MISS U CEDDY</w:t>
      </w:r>
    </w:p>
    <w:p>
      <w:r>
        <w:t xml:space="preserve">Yay casi en casa tuve que ir a caminar hoy .....</w:t>
      </w:r>
    </w:p>
    <w:p>
      <w:r>
        <w:t xml:space="preserve">Tengo que ponerme las pilas. En el centro comercial de nuevo en lugar de estudiar</w:t>
      </w:r>
    </w:p>
    <w:p>
      <w:r>
        <w:t xml:space="preserve">Quiero unas galletas.</w:t>
      </w:r>
    </w:p>
    <w:p>
      <w:r>
        <w:t xml:space="preserve">Tan aburrido... necesito amigos</w:t>
      </w:r>
    </w:p>
    <w:p>
      <w:r>
        <w:t xml:space="preserve">Amigos... Mi blackberry messenger es kwijt.. no ping :p</w:t>
      </w:r>
    </w:p>
    <w:p>
      <w:r>
        <w:t xml:space="preserve">@dylankenney terminó forzando el reinicio.</w:t>
      </w:r>
    </w:p>
    <w:p>
      <w:r>
        <w:t xml:space="preserve">@evernote @eyeficard ¡Necesito uno de estos! Estaba pensando en ello hoy mismo mientras descargaba fotos por USB.  #evernote_eyefi</w:t>
      </w:r>
    </w:p>
    <w:p>
      <w:r>
        <w:t xml:space="preserve">@penflare dímelo a mí</w:t>
      </w:r>
    </w:p>
    <w:p>
      <w:r>
        <w:t xml:space="preserve">Sentado en la oficina del recaudador de impuestos.    Preparándose para escribir un cheque.</w:t>
      </w:r>
    </w:p>
    <w:p>
      <w:r>
        <w:t xml:space="preserve">No se supone que uno tenga dolor de cabeza un viernes. Eso no está bien.</w:t>
      </w:r>
    </w:p>
    <w:p>
      <w:r>
        <w:t xml:space="preserve">@TeamDeLo ese ya se ha hecho</w:t>
      </w:r>
    </w:p>
    <w:p>
      <w:r>
        <w:t xml:space="preserve">El trabajo...</w:t>
      </w:r>
    </w:p>
    <w:p>
      <w:r>
        <w:t xml:space="preserve">mis chicas @VeeVeeBOMBSHELL y @ReeseCromwell me dejan hoy Vanessa, te citaré cuando estés negra *quiero decir de vuelta y Reese, te citaré el domingo</w:t>
      </w:r>
    </w:p>
    <w:p>
      <w:r>
        <w:t xml:space="preserve">@MommaSalty Aw, siento lo de tu gato No te preocupes por las mantas, sólo me lo preguntaba, no tengo prisa, tómate tu tiempo!</w:t>
      </w:r>
    </w:p>
    <w:p>
      <w:r>
        <w:t xml:space="preserve">¡¡Se está ejecutando!! -_- muy mal</w:t>
      </w:r>
    </w:p>
    <w:p>
      <w:r>
        <w:t xml:space="preserve">Por supuesto, llueve cinco minutos después de terminar de regar las flores. Yo también tardé media hora en regarlas todas.</w:t>
      </w:r>
    </w:p>
    <w:p>
      <w:r>
        <w:t xml:space="preserve">Hummmmm..... ohh te echo mucho de menos!!! de verdad, pero espero que tengas unos buenos amigos, como nosotros :]</w:t>
      </w:r>
    </w:p>
    <w:p>
      <w:r>
        <w:t xml:space="preserve">¡Yum sorbete de chocolate! Apenas compartió http://twitpic.com/67azl</w:t>
      </w:r>
    </w:p>
    <w:p>
      <w:r>
        <w:t xml:space="preserve">@heidimontag WOW Y PENSAR QUE ALGUNAS PERSONAS REALMENTE VIVEN EN LA SELVA PERO NO SE VUELVEN A UN HOTEL.</w:t>
      </w:r>
    </w:p>
    <w:p>
      <w:r>
        <w:t xml:space="preserve">Tratando de vender mis acciones de GM</w:t>
      </w:r>
    </w:p>
    <w:p>
      <w:r>
        <w:t xml:space="preserve">ugh, estaba tan hambriento que me devoré el almuerzo antes de pensar en tomar una foto.   #feastfriday</w:t>
      </w:r>
    </w:p>
    <w:p>
      <w:r>
        <w:t xml:space="preserve">Me dieron una Coca-Cola normal en lugar de una de dieta. ¿De verdad?</w:t>
      </w:r>
    </w:p>
    <w:p>
      <w:r>
        <w:t xml:space="preserve">me gustaría tanto quedarme embarazada!!</w:t>
      </w:r>
    </w:p>
    <w:p>
      <w:r>
        <w:t xml:space="preserve">Acabo de comer demasiadas galletas de chocolate para animales</w:t>
      </w:r>
    </w:p>
    <w:p>
      <w:r>
        <w:t xml:space="preserve">@VANS_66 Hace años que no tengo slip-ons, desde mis tiempos de cuadros. De hecho sólo tengo mis clásicas negras rotas.</w:t>
      </w:r>
    </w:p>
    <w:p>
      <w:r>
        <w:t xml:space="preserve">@doudoubebe Hay otros 3 doctores en la consulta y sólo el mío hace esto Me vuelve loca, sobre todo cuando es una cita para mis hijos.</w:t>
      </w:r>
    </w:p>
    <w:p>
      <w:r>
        <w:t xml:space="preserve">@stephenfry ¿Ya has jugado con Virtualbox y Win7 de código abierto? Me hubiera gustado verte en el Hay. Siempre es un momento desafortunado para los estudiantes</w:t>
      </w:r>
    </w:p>
    <w:p>
      <w:r>
        <w:t xml:space="preserve">No creo que haya nada peor que perder a un mejor amigo</w:t>
      </w:r>
    </w:p>
    <w:p>
      <w:r>
        <w:t xml:space="preserve">¡El último Tonight Show con Jay Leno esta noche!</w:t>
      </w:r>
    </w:p>
    <w:p>
      <w:r>
        <w:t xml:space="preserve">No hay show esta noche No hay planes. Ughhhh.</w:t>
      </w:r>
    </w:p>
    <w:p>
      <w:r>
        <w:t xml:space="preserve">Voy a hacer un examen de matemáticas... en un viernes....booo</w:t>
      </w:r>
    </w:p>
    <w:p>
      <w:r>
        <w:t xml:space="preserve">@Noufah aaaah te juro que lo cogí por error estaba de alguna manera unido con el cargador -_- al parecer necesitaba descanso de U eh!</w:t>
      </w:r>
    </w:p>
    <w:p>
      <w:r>
        <w:t xml:space="preserve">¿quieres hacer algunas sesiones con ronnie he da bomb u know?</w:t>
      </w:r>
    </w:p>
    <w:p>
      <w:r>
        <w:t xml:space="preserve">ver un aburrido programa de policía después de hacer una fabulosa cena de pasta, intentando reducir el alcohol, así que sólo tomé agua</w:t>
      </w:r>
    </w:p>
    <w:p>
      <w:r>
        <w:t xml:space="preserve">ahhh creo que mis piernas están quemadas me duelen</w:t>
      </w:r>
    </w:p>
    <w:p>
      <w:r>
        <w:t xml:space="preserve">Ugh, odio esperar en los aeropuertos. Tampoco pude encontrar un asiento cerca de un enchufe.</w:t>
      </w:r>
    </w:p>
    <w:p>
      <w:r>
        <w:t xml:space="preserve">bonito pelo y no hay donde ir</w:t>
      </w:r>
    </w:p>
    <w:p>
      <w:r>
        <w:t xml:space="preserve">Creo que me he estropeado la espalda, ha estado así todo el día</w:t>
      </w:r>
    </w:p>
    <w:p>
      <w:r>
        <w:t xml:space="preserve">Me perdí el anuncio de @retrorewind ¿Algo sobre la salida de un concierto? ¿Alguien puede informarme?</w:t>
      </w:r>
    </w:p>
    <w:p>
      <w:r>
        <w:t xml:space="preserve">@ThatKadyGirl todos los días de mi vida últimamente. te siento chica &lt;3</w:t>
      </w:r>
    </w:p>
    <w:p>
      <w:r>
        <w:t xml:space="preserve">No pude pasar el rato con Kaitlyn.</w:t>
      </w:r>
    </w:p>
    <w:p>
      <w:r>
        <w:t xml:space="preserve">Me siento tan deprimido por no haber podido salvarlo... ¡Gracias por nada!</w:t>
      </w:r>
    </w:p>
    <w:p>
      <w:r>
        <w:t xml:space="preserve">Uf, un día largo y todavía no he llegado al trabajo</w:t>
      </w:r>
    </w:p>
    <w:p>
      <w:r>
        <w:t xml:space="preserve">quiero ver a mi amigo mel miss hur loads</w:t>
      </w:r>
    </w:p>
    <w:p>
      <w:r>
        <w:t xml:space="preserve">@BeachBabe4Ever genevaaa! mi foto no aparece no creo que lo esté haciendo bien</w:t>
      </w:r>
    </w:p>
    <w:p>
      <w:r>
        <w:t xml:space="preserve">@tommcfly salúdame, estoy deprimido porque no puedo verte</w:t>
      </w:r>
    </w:p>
    <w:p>
      <w:r>
        <w:t xml:space="preserve">¿Alguien quiere un Dan cocinado? Me estoy calentando en mi habitación.</w:t>
      </w:r>
    </w:p>
    <w:p>
      <w:r>
        <w:t xml:space="preserve">siesta, luego trabajo de 7 a 11</w:t>
      </w:r>
    </w:p>
    <w:p>
      <w:r>
        <w:t xml:space="preserve">Me gustaría saber tocar la guitarra..... mi guitarra que me regalaron hace unas navidades está acumulando polvo! Necesito aprender! jaja</w:t>
      </w:r>
    </w:p>
    <w:p>
      <w:r>
        <w:t xml:space="preserve">Hoy viajo a Los Ángeles para ver al abuelo en el hospital... Otro obstáculo más para mi familia.</w:t>
      </w:r>
    </w:p>
    <w:p>
      <w:r>
        <w:t xml:space="preserve">@jeremyfritsche su comprensión requeriría tomar el párrafo 3 fuera de contexto. Pero el párrafo 5 PODRÍA conducir a la exclusión de TODAS las clases.</w:t>
      </w:r>
    </w:p>
    <w:p>
      <w:r>
        <w:t xml:space="preserve">mi quemadura de sol está empezando a pelarse</w:t>
      </w:r>
    </w:p>
    <w:p>
      <w:r>
        <w:t xml:space="preserve">Una tarde sofocante, no es de extrañar que las serpientes espeluznantes y escurridizas se dirijan al arroyo. ¡Las cosas desagradables pueden nadar! ¡Detalle aterrador!</w:t>
      </w:r>
    </w:p>
    <w:p>
      <w:r>
        <w:t xml:space="preserve">@PeterPanik hm... Los dos supongo...</w:t>
      </w:r>
    </w:p>
    <w:p>
      <w:r>
        <w:t xml:space="preserve">@clarityxx</w:t>
      </w:r>
    </w:p>
    <w:p>
      <w:r>
        <w:t xml:space="preserve">Mala semana para la conectividad... El wifi de Arlington Panera apesta. Tal vez ir a Legal Seafoods en el aeropuerto. Maldita sea... me he perdido la transmisión de Metaverso U.</w:t>
      </w:r>
    </w:p>
    <w:p>
      <w:r>
        <w:t xml:space="preserve">Acabo de encontrar una decena de errores tipográficos en una historia en el Plain Dealer, incluyendo una frase que se repite. Sucede cada vez más en estos días</w:t>
      </w:r>
    </w:p>
    <w:p>
      <w:r>
        <w:t xml:space="preserve">buscando trabajo un poco más</w:t>
      </w:r>
    </w:p>
    <w:p>
      <w:r>
        <w:t xml:space="preserve">odia no tener dinero en el día de pago!</w:t>
      </w:r>
    </w:p>
    <w:p>
      <w:r>
        <w:t xml:space="preserve">Me gusta explicar algo complicado a alguien y recibir como respuesta un "¡Suena bien!".  Excepto cuando suena a "No me importa"</w:t>
      </w:r>
    </w:p>
    <w:p>
      <w:r>
        <w:t xml:space="preserve">Ahora me he dado cuenta de que no soy lo suficientemente guay como para que alguna vez me grite @trellthms (¡este jugador no va a seguir jugando! jajajaja)</w:t>
      </w:r>
    </w:p>
    <w:p>
      <w:r>
        <w:t xml:space="preserve">@vyzion360 tu no me sigues no me deja dm</w:t>
      </w:r>
    </w:p>
    <w:p>
      <w:r>
        <w:t xml:space="preserve">@snowgirlsungirl Seguro que en todas las oficinas los hay. Hombres y mujeres sin capacidad para darse cuenta de que deberían CALLARSE LA PUTA MADRE, Cristo</w:t>
      </w:r>
    </w:p>
    <w:p>
      <w:r>
        <w:t xml:space="preserve">90 grados, cielos asquerosos y tormentas eléctricas... la combinación perfecta para mi estado de ánimo lol</w:t>
      </w:r>
    </w:p>
    <w:p>
      <w:r>
        <w:t xml:space="preserve">@Levanah_Gates también estoy destripado... el final está cerca x</w:t>
      </w:r>
    </w:p>
    <w:p>
      <w:r>
        <w:t xml:space="preserve">@mattdavey2 no es feliz</w:t>
      </w:r>
    </w:p>
    <w:p>
      <w:r>
        <w:t xml:space="preserve">No puedo esperar a este fin de semana... necesito un descanso</w:t>
      </w:r>
    </w:p>
    <w:p>
      <w:r>
        <w:t xml:space="preserve">@K1_Logos nope mi ordenador ahora mismo necesita una fuente de alimentación así que estoy usando una vieja máquina de oficina</w:t>
      </w:r>
    </w:p>
    <w:p>
      <w:r>
        <w:t xml:space="preserve">Dios mío, voy a tener que comprar un Mac y Pro-Tools, creo que mi querida sala de edición pronto se llenará de Prince Of Persia Movie</w:t>
      </w:r>
    </w:p>
    <w:p>
      <w:r>
        <w:t xml:space="preserve">bonita noche, debería estar jugando al golf</w:t>
      </w:r>
    </w:p>
    <w:p>
      <w:r>
        <w:t xml:space="preserve">me siento muy mal, y todavía me duelen los dientes. fml.</w:t>
      </w:r>
    </w:p>
    <w:p>
      <w:r>
        <w:t xml:space="preserve">@leslie_pearlman mow love mow</w:t>
      </w:r>
    </w:p>
    <w:p>
      <w:r>
        <w:t xml:space="preserve">Ummm Estoy realmente f*cking molesto que mi equipo no me deja entrar en facebook. cada otro sitio conocido por el hombre - sí - facebook - no</w:t>
      </w:r>
    </w:p>
    <w:p>
      <w:r>
        <w:t xml:space="preserve">@emzyjonas probablemente voy a tener que esperar hasta que salga en dvd x</w:t>
      </w:r>
    </w:p>
    <w:p>
      <w:r>
        <w:t xml:space="preserve">@veronica78 Oh noooo eso apesta ¿Reprogramaste para otro show?</w:t>
      </w:r>
    </w:p>
    <w:p>
      <w:r>
        <w:t xml:space="preserve">acaba de pasar el día con Bridget y una cosita que se ha quedado sin aliento y se ha tirado muchos pedos - ¡oh sí, su bebé! Ahora está un poco melancólico.</w:t>
      </w:r>
    </w:p>
    <w:p>
      <w:r>
        <w:t xml:space="preserve">@pokeymcslow si lo hiciera, lo saludaría.</w:t>
      </w:r>
    </w:p>
    <w:p>
      <w:r>
        <w:t xml:space="preserve">Preparándose para un fin de semana largo de trabajo..viernes sábado y domingo</w:t>
      </w:r>
    </w:p>
    <w:p>
      <w:r>
        <w:t xml:space="preserve">dejando florida quiero vivir allí para siempre! Texan*Girl</w:t>
      </w:r>
    </w:p>
    <w:p>
      <w:r>
        <w:t xml:space="preserve">He llegado a la conclusión de que el pollo con hierba de limón sabe a lisol, ¡hasta aquí llegó el almuerzo!</w:t>
      </w:r>
    </w:p>
    <w:p>
      <w:r>
        <w:t xml:space="preserve">Me gustaría ir a ver a @patmaine @johnmaine @garrettmaine @jaredmaine @kennedymaine hoy!! Estoy triste por no poder</w:t>
      </w:r>
    </w:p>
    <w:p>
      <w:r>
        <w:t xml:space="preserve">Maldita sea, me he dormido; ahora tengo aún menos fin de semana para disfrutar, ¡me voy a Azeroth bbl!</w:t>
      </w:r>
    </w:p>
    <w:p>
      <w:r>
        <w:t xml:space="preserve">@rnbguru fastidio, eso significa que a menos que haga un rip de youtube, que no sé cómo, no puedo tenerlo.</w:t>
      </w:r>
    </w:p>
    <w:p>
      <w:r>
        <w:t xml:space="preserve">BGT!!!!!!! - Estará destrozado cuando termine mañana - ¡Stavros Flatley hasta el final!</w:t>
      </w:r>
    </w:p>
    <w:p>
      <w:r>
        <w:t xml:space="preserve">estaría feliz de que fuera viernes si no tuviera que trabajar mañana blah</w:t>
      </w:r>
    </w:p>
    <w:p>
      <w:r>
        <w:t xml:space="preserve">viajar a Los Ángeles para ver a mi abuelo en el hospital... otro obstáculo para que mi familia cruce ....</w:t>
      </w:r>
    </w:p>
    <w:p>
      <w:r>
        <w:t xml:space="preserve">Foto: novusnovendo: EYECANDY + LIVE = como un STRIPCLUB! solo que el mantiene su ropa PERO puede llevarla... http://tumblr.com/x2k1wga72</w:t>
      </w:r>
    </w:p>
    <w:p>
      <w:r>
        <w:t xml:space="preserve">Voy a rehacer mi foto de Softball porque el estudio de Patrick es una mierda. De vuelta aquí para las tareas. Vaya viernes, ¿eh?</w:t>
      </w:r>
    </w:p>
    <w:p>
      <w:r>
        <w:t xml:space="preserve">@Dtballa2322 ¡Quiero perdonar y olvidar esto! Por favor y no me gusta él prometo que voy a vivir sin drama por ahora! Así que por favor</w:t>
      </w:r>
    </w:p>
    <w:p>
      <w:r>
        <w:t xml:space="preserve">@katecameron2002 ¡Oh, lo mismo digo, no puedo creer que lo hayan matado!  Odio a Stringer ahora!</w:t>
      </w:r>
    </w:p>
    <w:p>
      <w:r>
        <w:t xml:space="preserve">SIN HOGAR después del 1 de junio.......</w:t>
      </w:r>
    </w:p>
    <w:p>
      <w:r>
        <w:t xml:space="preserve">@Anjeebaby Snap. Me pasa lo mismo con cualquier reality. Veo el primero y me engancho Muy triste</w:t>
      </w:r>
    </w:p>
    <w:p>
      <w:r>
        <w:t xml:space="preserve">triste que la escuela ha terminado va a extrañar a todos mis amigos y profesores</w:t>
      </w:r>
    </w:p>
    <w:p>
      <w:r>
        <w:t xml:space="preserve">Estaremos cambiando nuestro nombre de nuevo. Por favor, manténgase en sintonía y siga nuestra nueva página una vez que Ophelia ladre un nuevo nombre para http://dog-wuh.com ¡gracias!</w:t>
      </w:r>
    </w:p>
    <w:p>
      <w:r>
        <w:t xml:space="preserve">@Martysixnine Que vil es la gente, tienen que quitar las cosas que tienen un valor</w:t>
      </w:r>
    </w:p>
    <w:p>
      <w:r>
        <w:t xml:space="preserve">@Vivienne89 noo fui al zoológico en su lugar lol!! ru goin out 2night??? xx</w:t>
      </w:r>
    </w:p>
    <w:p>
      <w:r>
        <w:t xml:space="preserve">No hay nadie en el concesionario de Tesla</w:t>
      </w:r>
    </w:p>
    <w:p>
      <w:r>
        <w:t xml:space="preserve">siempre llueve justo después de lavar mi coche</w:t>
      </w:r>
    </w:p>
    <w:p>
      <w:r>
        <w:t xml:space="preserve">Yo y mi hermana está escuchando adiós a mi casi amante por un fino frenesí. Esa era la canción de Scarletts y yo. Me pone triste.</w:t>
      </w:r>
    </w:p>
    <w:p>
      <w:r>
        <w:t xml:space="preserve">@CaitiCaitlin Lo sé, pero por desgracia soy uno de los quince bazillones de estadounidenses sin seguro médico. impresionante</w:t>
      </w:r>
    </w:p>
    <w:p>
      <w:r>
        <w:t xml:space="preserve">¡Bien! ¡Suerte! Quiero zapatos nuevos Ly x</w:t>
      </w:r>
    </w:p>
    <w:p>
      <w:r>
        <w:t xml:space="preserve">@SheilaRod pero pero fue gracioso cuando lo escribí</w:t>
      </w:r>
    </w:p>
    <w:p>
      <w:r>
        <w:t xml:space="preserve">Compro al equipo Zotz y deciden asarme.</w:t>
      </w:r>
    </w:p>
    <w:p>
      <w:r>
        <w:t xml:space="preserve">@BeansOnToasted NOOOOO odio el tráfico</w:t>
      </w:r>
    </w:p>
    <w:p>
      <w:r>
        <w:t xml:space="preserve">Atascado en el trabajo! ¡Atascado en el trabajo! Tengo hambre.</w:t>
      </w:r>
    </w:p>
    <w:p>
      <w:r>
        <w:t xml:space="preserve">Maldita sea... ¿Por qué tarda tanto en instalarse SBS2008?</w:t>
      </w:r>
    </w:p>
    <w:p>
      <w:r>
        <w:t xml:space="preserve">Está tan muerto</w:t>
      </w:r>
    </w:p>
    <w:p>
      <w:r>
        <w:t xml:space="preserve">Ver Thomas The Train Engine me hace extrañar a George Carlin</w:t>
      </w:r>
    </w:p>
    <w:p>
      <w:r>
        <w:t xml:space="preserve">@bjcash AHhh FCUKKK...me lo perdí OTRA VEZ Tienes que ponerme al corriente de los deetZ...nos vemos esta noche?!?!</w:t>
      </w:r>
    </w:p>
    <w:p>
      <w:r>
        <w:t xml:space="preserve">@monkeymoosh Me pasó el otro día.  Llevaba un collar que me hizo una mancha blanca en el pecho.</w:t>
      </w:r>
    </w:p>
    <w:p>
      <w:r>
        <w:t xml:space="preserve">Muy molesto por mis aparatos. La mejilla está toda cortada y no puedo comer</w:t>
      </w:r>
    </w:p>
    <w:p>
      <w:r>
        <w:t xml:space="preserve">Creo que me fue bien en mi examen de matemáticas de hoy. Realmente espero que lo haya hecho. Si no lo hice, juro que me enfadaré mucho conmigo misma.</w:t>
      </w:r>
    </w:p>
    <w:p>
      <w:r>
        <w:t xml:space="preserve">Después de la caída, Spotlight está haciendo girar sus ruedas para indexar mi unidad de copia de seguridad de Time Machine. Naturalmente, la unidad está en la lista de "no indexar".</w:t>
      </w:r>
    </w:p>
    <w:p>
      <w:r>
        <w:t xml:space="preserve">¿Por qué el "shipping &amp; handleing" es tan caro? Es más del 50% de todo mi pedido. Todavía no he hecho el pedido.</w:t>
      </w:r>
    </w:p>
    <w:p>
      <w:r>
        <w:t xml:space="preserve">Acabo de quedarme dormido durante 2 horas y media, así que he perdido las dos oportunidades de ver por primera vez Hollyoaks, ugh</w:t>
      </w:r>
    </w:p>
    <w:p>
      <w:r>
        <w:t xml:space="preserve">@Orchidflower Sí, todo por mi cuenta OH ido a la cama después de un maratón de jabón menor. Noche de edición de fotos para mí. Ohhh Inn en el lago, buena comida.</w:t>
      </w:r>
    </w:p>
    <w:p>
      <w:r>
        <w:t xml:space="preserve">@jennifalconer No he escuchado a Greg antes me da miedo , he escuchado que es bastante freaky x</w:t>
      </w:r>
    </w:p>
    <w:p>
      <w:r>
        <w:t xml:space="preserve">@cln0103 espero que todo esté bien.</w:t>
      </w:r>
    </w:p>
    <w:p>
      <w:r>
        <w:t xml:space="preserve">@punkpolkadots ya supongo que sí...ojalá pudiera tenerlos de vuelta</w:t>
      </w:r>
    </w:p>
    <w:p>
      <w:r>
        <w:t xml:space="preserve">No soy un fan de los entrenamientos de todo el día I Novi. Soy una chica con sueño.</w:t>
      </w:r>
    </w:p>
    <w:p>
      <w:r>
        <w:t xml:space="preserve">la comida sana NO ayuda a mi resaca</w:t>
      </w:r>
    </w:p>
    <w:p>
      <w:r>
        <w:t xml:space="preserve">Aww hombre. Llegó @Wired. Guía de cómo hacer las cosas</w:t>
      </w:r>
    </w:p>
    <w:p>
      <w:r>
        <w:t xml:space="preserve">¡Ooooh Kay! Es hora de que deje de twittear y me ponga en marcha...</w:t>
      </w:r>
    </w:p>
    <w:p>
      <w:r>
        <w:t xml:space="preserve">@charmmydoll Voy a tomar fotos pronto :] Además, saldría contigo todos los días si viviéramos cerca</w:t>
      </w:r>
    </w:p>
    <w:p>
      <w:r>
        <w:t xml:space="preserve">¿cuándo salen las estrellas?</w:t>
      </w:r>
    </w:p>
    <w:p>
      <w:r>
        <w:t xml:space="preserve">@KaarinE Yo también necesito el impulso repentino de hacerlo. Falta el título de Diplomático</w:t>
      </w:r>
    </w:p>
    <w:p>
      <w:r>
        <w:t xml:space="preserve">Deseando poder ir con @boulderdiaries a SoCo para ir a escalar, en cambio estoy atrapado en el trabajo todo el fin de semana</w:t>
      </w:r>
    </w:p>
    <w:p>
      <w:r>
        <w:t xml:space="preserve">@KMC1121 lol... voy a desconectarme por una hora lolz b4 pierdo más seguidores mantener el movimiento #NOFAKERY en marcha!</w:t>
      </w:r>
    </w:p>
    <w:p>
      <w:r>
        <w:t xml:space="preserve">Bueno, #Evernote está regalando tarjetas SD inalámbricas por rellenarlas en twitter y tuitear sobre #evernote_eyefi Pero sólo en EE.UU./CAN http://tr.im/mPxn</w:t>
      </w:r>
    </w:p>
    <w:p>
      <w:r>
        <w:t xml:space="preserve">Mmm, que alguien venga a almorzar conmigo</w:t>
      </w:r>
    </w:p>
    <w:p>
      <w:r>
        <w:t xml:space="preserve">@Lynsay el mío no se enciende</w:t>
      </w:r>
    </w:p>
    <w:p>
      <w:r>
        <w:t xml:space="preserve">@minneappler Me he quedado sin salvavidas, lo siento Pero si te sirve de consuelo, mañana te espera algo muy especial.</w:t>
      </w:r>
    </w:p>
    <w:p>
      <w:r>
        <w:t xml:space="preserve">Esta noche, de camino a casa, he visto un titular en el periódico: "Susan Boyle renuncia a ....".</w:t>
      </w:r>
    </w:p>
    <w:p>
      <w:r>
        <w:t xml:space="preserve">@shelbyelizabeth no ha enviado aún no llegaré hasta las 7 por lo menos. Te llamaré.</w:t>
      </w:r>
    </w:p>
    <w:p>
      <w:r>
        <w:t xml:space="preserve">La pausa para el almuerzo ha terminado, volviendo al trabajo....</w:t>
      </w:r>
    </w:p>
    <w:p>
      <w:r>
        <w:t xml:space="preserve">@ZuriEventsLLC aww me gustaría lo mismo...</w:t>
      </w:r>
    </w:p>
    <w:p>
      <w:r>
        <w:t xml:space="preserve">@rachaelblogs Bien por ti Rachel.  No tengo nada</w:t>
      </w:r>
    </w:p>
    <w:p>
      <w:r>
        <w:t xml:space="preserve">MediaTemple (mt) tiene un servicio FTP horrible</w:t>
      </w:r>
    </w:p>
    <w:p>
      <w:r>
        <w:t xml:space="preserve">@xraquelx Esta noche no hay pijamada</w:t>
      </w:r>
    </w:p>
    <w:p>
      <w:r>
        <w:t xml:space="preserve">@keylahtia sí su goin a vmail ahora .. Lo llamé mientras estaba en la tienda .. sin suerte</w:t>
      </w:r>
    </w:p>
    <w:p>
      <w:r>
        <w:t xml:space="preserve">@bradleemeredith Awwwww, lo siento</w:t>
      </w:r>
    </w:p>
    <w:p>
      <w:r>
        <w:t xml:space="preserve">un gran dolor de cabeza al ir a ver Terminator esta noche.</w:t>
      </w:r>
    </w:p>
    <w:p>
      <w:r>
        <w:t xml:space="preserve">@lell Yo vivo aquí y no veo todas estas cosas geniales</w:t>
      </w:r>
    </w:p>
    <w:p>
      <w:r>
        <w:t xml:space="preserve">un poco preocupado...</w:t>
      </w:r>
    </w:p>
    <w:p>
      <w:r>
        <w:t xml:space="preserve">Tengo un seguidor menos Eso me entristece y siento que mi vida es aburrida y poco interesante.</w:t>
      </w:r>
    </w:p>
    <w:p>
      <w:r>
        <w:t xml:space="preserve">Muy aburrido. Todo el día, nadie 2 hablar 2. Echo de menos a mi novio (y sus besos). Las vacaciones casi terminan, no quiero volver a la escuela.</w:t>
      </w:r>
    </w:p>
    <w:p>
      <w:r>
        <w:t xml:space="preserve">@Anjeebaby @aileenwilliams Por favor, no me hagas ver BB también</w:t>
      </w:r>
    </w:p>
    <w:p>
      <w:r>
        <w:t xml:space="preserve">Mi abuela de 89 años en Chicago va a ser operada de urgencia hoy....</w:t>
      </w:r>
    </w:p>
    <w:p>
      <w:r>
        <w:t xml:space="preserve">wtf vienen necesito este día para pasar</w:t>
      </w:r>
    </w:p>
    <w:p>
      <w:r>
        <w:t xml:space="preserve">Ooh la fiebre del heno ha atacado... pensé que iba a evitarla este año pero nooo!  ¿Algún remedio...?</w:t>
      </w:r>
    </w:p>
    <w:p>
      <w:r>
        <w:t xml:space="preserve">: Qué decepción! No hay resonancia magnética hoy, el neurocirujano no lo ordenó - lo que significa que tenemos que volver a OkC pronto y no hay nada nuevo</w:t>
      </w:r>
    </w:p>
    <w:p>
      <w:r>
        <w:t xml:space="preserve">Mira a Jay Leno esta noche!!  Es su último día como anfitrión del Tonight Show</w:t>
      </w:r>
    </w:p>
    <w:p>
      <w:r>
        <w:t xml:space="preserve">sigue bastante deprimida por haber perdido su collar de hello kitty</w:t>
      </w:r>
    </w:p>
    <w:p>
      <w:r>
        <w:t xml:space="preserve">Ok tengo que irme y ahora por primera vez desde que comenzó se perderá el Block Party en @retrorewind</w:t>
      </w:r>
    </w:p>
    <w:p>
      <w:r>
        <w:t xml:space="preserve">A mi hijo le salió el primer diente pero se lo dejó en el colegio</w:t>
      </w:r>
    </w:p>
    <w:p>
      <w:r>
        <w:t xml:space="preserve">viendo Army Wives y siempre me hace llorar</w:t>
      </w:r>
    </w:p>
    <w:p>
      <w:r>
        <w:t xml:space="preserve">La corrupción de las imágenes de Symantec Ghost me hace llorar</w:t>
      </w:r>
    </w:p>
    <w:p>
      <w:r>
        <w:t xml:space="preserve">¡Me estoy preparando con mi familia para la graduación de Kaylee! Me va a poner muy triste.</w:t>
      </w:r>
    </w:p>
    <w:p>
      <w:r>
        <w:t xml:space="preserve">@capcomms Fue BuckFast. El cerebro se quedó en blanco</w:t>
      </w:r>
    </w:p>
    <w:p>
      <w:r>
        <w:t xml:space="preserve">@Mellecita ¡¡¡Qué bien!!! ¡¡¡No sé qué voy a hacer cuando se acaben!!!</w:t>
      </w:r>
    </w:p>
    <w:p>
      <w:r>
        <w:t xml:space="preserve">Limpiando mi habitación y encontré esto... http://yfrog.com/0t2b6j me llevó a 2w2v e insistió en pagar mi billete.</w:t>
      </w:r>
    </w:p>
    <w:p>
      <w:r>
        <w:t xml:space="preserve">@thankthatstar tengo que decirte que accidentalmente he fastidiado el diseño de la comunidad lautner_daily</w:t>
      </w:r>
    </w:p>
    <w:p>
      <w:r>
        <w:t xml:space="preserve">está atascado en el tráfico</w:t>
      </w:r>
    </w:p>
    <w:p>
      <w:r>
        <w:t xml:space="preserve">@marieeeeah yeeaaahh! aunque soy malísima en twitter</w:t>
      </w:r>
    </w:p>
    <w:p>
      <w:r>
        <w:t xml:space="preserve">Tomando un bocadillo y una bebida en Chili's, pero se cortó la luz. ¡Antes de tener mi comida!</w:t>
      </w:r>
    </w:p>
    <w:p>
      <w:r>
        <w:t xml:space="preserve">Está nublado afuera</w:t>
      </w:r>
    </w:p>
    <w:p>
      <w:r>
        <w:t xml:space="preserve">@wilw Recuerdo esos días. No era un gran fan de Wesley, pero realmente lo sentí por ti como un joven que lidiaba con todo eso. Pero ganaste!</w:t>
      </w:r>
    </w:p>
    <w:p>
      <w:r>
        <w:t xml:space="preserve">preparándose para hacer de canguro</w:t>
      </w:r>
    </w:p>
    <w:p>
      <w:r>
        <w:t xml:space="preserve">@AskCarrieLee CVS es que como una marca genética? Pobre de ti, mi maridito tiene malas alergias..no es divertido!</w:t>
      </w:r>
    </w:p>
    <w:p>
      <w:r>
        <w:t xml:space="preserve">por fin en casa y disfrutando del resto del día. Azongo y yo estamos teniendo un festival de humo! woot! #mmot miss my @MorganLeigh321</w:t>
      </w:r>
    </w:p>
    <w:p>
      <w:r>
        <w:t xml:space="preserve">@barmak9 El evento de Shiraz fue en un centro 'antibahai'.no en una mezquita o en campaña electoral.Tristemente los niños wr involucrados en zahedan</w:t>
      </w:r>
    </w:p>
    <w:p>
      <w:r>
        <w:t xml:space="preserve">frío, muy frío ¡joder!</w:t>
      </w:r>
    </w:p>
    <w:p>
      <w:r>
        <w:t xml:space="preserve">@love_Jamie ¿Cómo estás, cariño? ¿Qué pasó con la cuenta de @LarissaBootz?</w:t>
      </w:r>
    </w:p>
    <w:p>
      <w:r>
        <w:t xml:space="preserve">Soy alemán y creo que debería poder ir a Alemania gratis cuando quiera... por favor.</w:t>
      </w:r>
    </w:p>
    <w:p>
      <w:r>
        <w:t xml:space="preserve">@Kat_04071991 ¡Impresionante! Recuerdo que a mi hermano le dieron woody, y me molesté porque me dieron buzz pero luego me dieron los dos lmfao</w:t>
      </w:r>
    </w:p>
    <w:p>
      <w:r>
        <w:t xml:space="preserve">@RawrEli Aww eso apesta</w:t>
      </w:r>
    </w:p>
    <w:p>
      <w:r>
        <w:t xml:space="preserve">Tengo lentes bifocales sin línea desde hace más de 3 años. Acabo quitándome las gafas para leer de cerca.</w:t>
      </w:r>
    </w:p>
    <w:p>
      <w:r>
        <w:t xml:space="preserve">Todavía no encuentro mi identificación y se va a poner muy MUY mal si no puedo salir con mis deltas esta noche</w:t>
      </w:r>
    </w:p>
    <w:p>
      <w:r>
        <w:t xml:space="preserve">Tom ha vuelto a la ciudad</w:t>
      </w:r>
    </w:p>
    <w:p>
      <w:r>
        <w:t xml:space="preserve">@tommcfly tú y los chicos deberían venir aquí, ¡nos estamos congelando aquí!</w:t>
      </w:r>
    </w:p>
    <w:p>
      <w:r>
        <w:t xml:space="preserve">Fkkk a las enfermeras tosiendo mis pulmones</w:t>
      </w:r>
    </w:p>
    <w:p>
      <w:r>
        <w:t xml:space="preserve">¡Es una novela tan romántica! Lloré al final. Ahora me voy a la cama. Estoy muy cansada.</w:t>
      </w:r>
    </w:p>
    <w:p>
      <w:r>
        <w:t xml:space="preserve">ughhh. creo que mis planes se han arruinado. yo también estaba emocionado.</w:t>
      </w:r>
    </w:p>
    <w:p>
      <w:r>
        <w:t xml:space="preserve">omfg. ¡uno de los peores días de la historia!</w:t>
      </w:r>
    </w:p>
    <w:p>
      <w:r>
        <w:t xml:space="preserve">no hay espectadores y y @steff_blehh, ¿me has bloqueado en skype?</w:t>
      </w:r>
    </w:p>
    <w:p>
      <w:r>
        <w:t xml:space="preserve">¿Qué pasó con el tiempo?</w:t>
      </w:r>
    </w:p>
    <w:p>
      <w:r>
        <w:t xml:space="preserve">No es feliz</w:t>
      </w:r>
    </w:p>
    <w:p>
      <w:r>
        <w:t xml:space="preserve">acho que vou ver roupinhas goticas -qqq</w:t>
      </w:r>
    </w:p>
    <w:p>
      <w:r>
        <w:t xml:space="preserve">Iba a visitar a mi hermana hoy, pero está de mal humor.  Me quedaré en casa con la familia y la visitaré mañana.</w:t>
      </w:r>
    </w:p>
    <w:p>
      <w:r>
        <w:t xml:space="preserve">esta semana mía no ha sido fácil! pero por fin ha terminado! (:</w:t>
      </w:r>
    </w:p>
    <w:p>
      <w:r>
        <w:t xml:space="preserve">NEW YORK DOLLS MAÑANA POR LA NOCHE EN EL DEPOT REEMBOLSOS CANCELADOS DISPONIBLES EN EL PUNTO DE COMPRA.</w:t>
      </w:r>
    </w:p>
    <w:p>
      <w:r>
        <w:t xml:space="preserve">@Flesheater ¿qué pasó con @sodarnhappy? ¿a dónde fue?</w:t>
      </w:r>
    </w:p>
    <w:p>
      <w:r>
        <w:t xml:space="preserve">@Kirstyy09xX No vi los martes, estaba en el trabajo</w:t>
      </w:r>
    </w:p>
    <w:p>
      <w:r>
        <w:t xml:space="preserve">@tobiefysh Realmente no he conseguido la caída de estas etiquetas de hashtags tengo?</w:t>
      </w:r>
    </w:p>
    <w:p>
      <w:r>
        <w:t xml:space="preserve">Estoy escuchando a la mariposa volar lejos papi te amo mamma te amo</w:t>
      </w:r>
    </w:p>
    <w:p>
      <w:r>
        <w:t xml:space="preserve">Vale, este oftalmólogo está tardando una eternidad y yo estoy sentado en una habitación fría solo... ¿qué? ¡Idiota!</w:t>
      </w:r>
    </w:p>
    <w:p>
      <w:r>
        <w:t xml:space="preserve">@JhonenV Necesito que el terror sea lovecraftiano en realidad, no hay suficientes películas de terror raras.</w:t>
      </w:r>
    </w:p>
    <w:p>
      <w:r>
        <w:t xml:space="preserve">@TreeinCally Ha ajustado la tienda online de su compañero... Zzzzzzzzzzzzz... Aburrido...</w:t>
      </w:r>
    </w:p>
    <w:p>
      <w:r>
        <w:t xml:space="preserve">@tommcfly ¿por qué vas a estar tan poco tiempo en río de janeiro? ¡perdona el babelfish!</w:t>
      </w:r>
    </w:p>
    <w:p>
      <w:r>
        <w:t xml:space="preserve">VIERNES así que freakin feliz hoy era un día molesto buuut WEEKEND! TGIF&lt;3</w:t>
      </w:r>
    </w:p>
    <w:p>
      <w:r>
        <w:t xml:space="preserve">@Clubpenguinfan3 Supongo que la historia de la erección no es tan graciosa, yo he tenido montones de momentos de erección como ese, sin que haya sido posible.</w:t>
      </w:r>
    </w:p>
    <w:p>
      <w:r>
        <w:t xml:space="preserve">Parece que va a ser una sorpresa para Venus</w:t>
      </w:r>
    </w:p>
    <w:p>
      <w:r>
        <w:t xml:space="preserve">Necesitas algo que hacer... ¡AH! Voy a ir a tomar un helado... luego a regar las plantas y después a prepararme para el softball!!! TENGO UN PLAN!!!!!</w:t>
      </w:r>
    </w:p>
    <w:p>
      <w:r>
        <w:t xml:space="preserve">@crpitt Estoy enviando pensamientos saludables y curativos en la dirección del mumborg.</w:t>
      </w:r>
    </w:p>
    <w:p>
      <w:r>
        <w:t xml:space="preserve">@methodphoto Creo que tienes que definir lo que quieres decir con "pista". No estará en la WWDC este año</w:t>
      </w:r>
    </w:p>
    <w:p>
      <w:r>
        <w:t xml:space="preserve">Nueva York desde 1500 pies se ve bastante bien. Anoche en la Gran Manzana.</w:t>
      </w:r>
    </w:p>
    <w:p>
      <w:r>
        <w:t xml:space="preserve">el mejor día de la historia. Conocí a los mejores niños de 10 años. pero no los volveré a ver.. AHH. los echaré de menos (los vi 1 hora xD) TRISTE</w:t>
      </w:r>
    </w:p>
    <w:p>
      <w:r>
        <w:t xml:space="preserve">@QuiMo No hay hora feliz en CCP eithah eso es 2 malo</w:t>
      </w:r>
    </w:p>
    <w:p>
      <w:r>
        <w:t xml:space="preserve">@gillian9 Aww, yo tuve uno ayer, apestan</w:t>
      </w:r>
    </w:p>
    <w:p>
      <w:r>
        <w:t xml:space="preserve">@BellaBKNY Gracias por tu apoyo mientras seguía actualizando, eso ayuda</w:t>
      </w:r>
    </w:p>
    <w:p>
      <w:r>
        <w:t xml:space="preserve">@iconermaddyct Me gustaría poder conseguir que twitter subiera mi fondo de M</w:t>
      </w:r>
    </w:p>
    <w:p>
      <w:r>
        <w:t xml:space="preserve">@FionaKyle no tenía mi cámara conmigo, ¡me estoy arrepintiendo!</w:t>
      </w:r>
    </w:p>
    <w:p>
      <w:r>
        <w:t xml:space="preserve">¿Adicto a la anrsergia? ¿Yo? Ok admito que necesito ayuda PERO... he estado escribiendo éxitos gran hermano. Realmente lo he hecho *sonrisa*</w:t>
      </w:r>
    </w:p>
    <w:p>
      <w:r>
        <w:t xml:space="preserve">Ummm. Mi hijo acaba de decir "cabrón"... Como minutos antes de que sus padres se presenten. Todo el mundo sabe que es su madre la que tiene la boca sucia.</w:t>
      </w:r>
    </w:p>
    <w:p>
      <w:r>
        <w:t xml:space="preserve">por fin el viernes, pero todavía castigado hasta el próximo jueves -- estereotipos = vida &lt;333</w:t>
      </w:r>
    </w:p>
    <w:p>
      <w:r>
        <w:t xml:space="preserve">¡Internet, eras tan rápido! Y ahora eres tan lento! ¿A dónde se fue la conexión rápida?</w:t>
      </w:r>
    </w:p>
    <w:p>
      <w:r>
        <w:t xml:space="preserve">necesita superar esta fiebre grrrrr....</w:t>
      </w:r>
    </w:p>
    <w:p>
      <w:r>
        <w:t xml:space="preserve">@Dingo ¿Qué caso? Yo me hice uno nuevo la semana pasada y no estoy nada contento con el mío.</w:t>
      </w:r>
    </w:p>
    <w:p>
      <w:r>
        <w:t xml:space="preserve">@jennafletch en freddies tomando un cotch y LADYHAWKE está aquí, sólo te falta mi belleza bajan</w:t>
      </w:r>
    </w:p>
    <w:p>
      <w:r>
        <w:t xml:space="preserve">todavía no se come. todavía en la oficina. y ahora me enferma la garganta 3 días antes de salir a un autobús de gira que mata la garganta con aire acondicionado</w:t>
      </w:r>
    </w:p>
    <w:p>
      <w:r>
        <w:t xml:space="preserve">Es hora de volver a casa. Mi negocio aquí ha terminado.</w:t>
      </w:r>
    </w:p>
    <w:p>
      <w:r>
        <w:t xml:space="preserve">@Leod_UK Argh Twitter no publicó mis respuestas y tweets para las edades Aint hasta mucho sólo disfrutar del sol!</w:t>
      </w:r>
    </w:p>
    <w:p>
      <w:r>
        <w:t xml:space="preserve">Mira a Jay Leno esta noche!!!  Es su último día como presentador del Tonite Show y líder del Late Nite</w:t>
      </w:r>
    </w:p>
    <w:p>
      <w:r>
        <w:t xml:space="preserve">@KristinDaMama Yo trabajo para Disney... no es todo lo que se dice.</w:t>
      </w:r>
    </w:p>
    <w:p>
      <w:r>
        <w:t xml:space="preserve">Todos los pantalones vaqueros que tengo hoy en día son muy ajustados.  Creo que mi trasero está creciendo (¡oh!)</w:t>
      </w:r>
    </w:p>
    <w:p>
      <w:r>
        <w:t xml:space="preserve">@nessalh boo... estaba esperando una historia falsa de extraterrestres con una foto de una bola de playa cubierta de papel de aluminio</w:t>
      </w:r>
    </w:p>
    <w:p>
      <w:r>
        <w:t xml:space="preserve">@roseCHARLOTTE ¡¡¡Oh Dios mío!!! Mañana TAMBIÉN!!!????!!?!?? Dios que suerte tienes, puede que tenga que dejarlo para otra semana más</w:t>
      </w:r>
    </w:p>
    <w:p>
      <w:r>
        <w:t xml:space="preserve">Quemado del lago</w:t>
      </w:r>
    </w:p>
    <w:p>
      <w:r>
        <w:t xml:space="preserve">El transmisor AM de Radio Royals se ha estropeado hoy... no es bueno ¿Alguien tiene un repuesto en su cobertizo... lol</w:t>
      </w:r>
    </w:p>
    <w:p>
      <w:r>
        <w:t xml:space="preserve">Este tiempo es una mierda</w:t>
      </w:r>
    </w:p>
    <w:p>
      <w:r>
        <w:t xml:space="preserve">@cristnabls Estoy totalmente de acuerdo! Y no hay manera de evitarlo</w:t>
      </w:r>
    </w:p>
    <w:p>
      <w:r>
        <w:t xml:space="preserve">Al banco</w:t>
      </w:r>
    </w:p>
    <w:p>
      <w:r>
        <w:t xml:space="preserve">@TeeRibbzz ok Mr. Man ayudame con algunos seguidores.....  PLEASEEEEEE</w:t>
      </w:r>
    </w:p>
    <w:p>
      <w:r>
        <w:t xml:space="preserve">1 semana después de mi "horrible y traumático accidente con la cholla", el siguiente truco sucio de la cholla: ¡empiezan a salir trozos de mi mano! ¡Ay!</w:t>
      </w:r>
    </w:p>
    <w:p>
      <w:r>
        <w:t xml:space="preserve">no estoy contento con mi ipod o con el portátil no sé cuál pero uno ha decidido negarse a dejarme sincronizar mis canciones :'( cómo puedo vivir sin él :/</w:t>
      </w:r>
    </w:p>
    <w:p>
      <w:r>
        <w:t xml:space="preserve">me caí mientras sostenía la mano de Kales hoy... me lastimé el pie y él se lastimó la frente, ¡soy tan torpe!</w:t>
      </w:r>
    </w:p>
    <w:p>
      <w:r>
        <w:t xml:space="preserve">@rpulse hice click en las fotos de Angelina y fue a un sitio de spam sobre el pedido de cheques .. go figure</w:t>
      </w:r>
    </w:p>
    <w:p>
      <w:r>
        <w:t xml:space="preserve">@electra Wow Christa, eso es increíblemente sweeeet! Yo quiero uno 2 !!!  Si tienes un segundo, echa un vistazo a mi aplicación para merchan asst ... I RULE!  LOL!!!</w:t>
      </w:r>
    </w:p>
    <w:p>
      <w:r>
        <w:t xml:space="preserve">35 horas al sol = accidente</w:t>
      </w:r>
    </w:p>
    <w:p>
      <w:r>
        <w:t xml:space="preserve">@mutualexcrement Y me dormí a los 10 minutos del asado de Saget.</w:t>
      </w:r>
    </w:p>
    <w:p>
      <w:r>
        <w:t xml:space="preserve">@Mr_Kimbalicious ¡Lol! Sólo estaba caminando Creo que es todo el esmalte que usé mientras limpiaba antes, su hizo el suelo resbaladizo!</w:t>
      </w:r>
    </w:p>
    <w:p>
      <w:r>
        <w:t xml:space="preserve">@kmrasmussen nah. Cómo apesta llevar traje y cómo la temperatura sube 10 grados cuando alguien se sienta a tu lado</w:t>
      </w:r>
    </w:p>
    <w:p>
      <w:r>
        <w:t xml:space="preserve">hoy en casa del trabajo.....son está enfermo</w:t>
      </w:r>
    </w:p>
    <w:p>
      <w:r>
        <w:t xml:space="preserve">Cena de langosta con la gente de MBA esta noche, pero no terasse, lluvia torrencial en Mtl...</w:t>
      </w:r>
    </w:p>
    <w:p>
      <w:r>
        <w:t xml:space="preserve">En casa de Jack ahora, no puedo decir que estoy muy feliz por eso tampoco</w:t>
      </w:r>
    </w:p>
    <w:p>
      <w:r>
        <w:t xml:space="preserve">@gailmoscoso oo noo eso no es bueno</w:t>
      </w:r>
    </w:p>
    <w:p>
      <w:r>
        <w:t xml:space="preserve">el fin de semana está a punto de comenzar! Tengo una idea para un proyecto que creo que sería genial - sólo que no estoy seguro de tener el tiempo para ello en este momento.</w:t>
      </w:r>
    </w:p>
    <w:p>
      <w:r>
        <w:t xml:space="preserve">me siento mal por Daisy, ella llora en cada episodio que veo waaaaay demasiado tv</w:t>
      </w:r>
    </w:p>
    <w:p>
      <w:r>
        <w:t xml:space="preserve">He perdido un seguidor oh bueno probablemente uno de esos mudos de todos modos.</w:t>
      </w:r>
    </w:p>
    <w:p>
      <w:r>
        <w:t xml:space="preserve">último día de trabajo ...¡pero todos lo hacen genial!</w:t>
      </w:r>
    </w:p>
    <w:p>
      <w:r>
        <w:t xml:space="preserve">@microautoe Un día más nena.</w:t>
      </w:r>
    </w:p>
    <w:p>
      <w:r>
        <w:t xml:space="preserve">He estado muerto los últimos 2 días... la gripe apesta</w:t>
      </w:r>
    </w:p>
    <w:p>
      <w:r>
        <w:t xml:space="preserve">urbano creo que falla. el chai latte no es bueno allí</w:t>
      </w:r>
    </w:p>
    <w:p>
      <w:r>
        <w:t xml:space="preserve">Aww que día tan soleado! Sabrosa barbacoa con la familia (: Aunque se quemó mucho con el sol</w:t>
      </w:r>
    </w:p>
    <w:p>
      <w:r>
        <w:t xml:space="preserve">@skinnermike Conté ese chiste en el escenario de Butlins en 1991. Una persona se rió. Marcado de por vida a los 8 años</w:t>
      </w:r>
    </w:p>
    <w:p>
      <w:r>
        <w:t xml:space="preserve">@remiransom quería ver eso. ¡Disfrútalo!</w:t>
      </w:r>
    </w:p>
    <w:p>
      <w:r>
        <w:t xml:space="preserve">@leztah El ordenador dayem #twpp</w:t>
      </w:r>
    </w:p>
    <w:p>
      <w:r>
        <w:t xml:space="preserve">Quedan 63 días de vacaciones de verano, ¡y van demasiado lentos! ¿Cuándo llegará el colegio?</w:t>
      </w:r>
    </w:p>
    <w:p>
      <w:r>
        <w:t xml:space="preserve">De vuelta de la comida LISTO PARA IR A CASAEEEEEEEEEEEEE</w:t>
      </w:r>
    </w:p>
    <w:p>
      <w:r>
        <w:t xml:space="preserve">perdí mi diente 2day mientras yo estaba comiendo goma de mascar ... oww</w:t>
      </w:r>
    </w:p>
    <w:p>
      <w:r>
        <w:t xml:space="preserve">Acabo de encontrar una grieta en mi recipiente para hornear... la leche se derramó por todas partes</w:t>
      </w:r>
    </w:p>
    <w:p>
      <w:r>
        <w:t xml:space="preserve">@jess_lokelani ¡no tengo ni idea!</w:t>
      </w:r>
    </w:p>
    <w:p>
      <w:r>
        <w:t xml:space="preserve">@melissa_beery Sí un poco duro esta mañana pero más esta noche, y mañana por la noche si todo va como está previsto. La ingesta de calorías se sale de las tablas</w:t>
      </w:r>
    </w:p>
    <w:p>
      <w:r>
        <w:t xml:space="preserve">de vuelta de la cena con mi familia. ya no he quedado con christine. mañana tiempo soleado y un día de paseo. ¡quiero red bull!</w:t>
      </w:r>
    </w:p>
    <w:p>
      <w:r>
        <w:t xml:space="preserve">@YoungQ ahhhh no me deja ver el video en mi teléfono</w:t>
      </w:r>
    </w:p>
    <w:p>
      <w:r>
        <w:t xml:space="preserve">algunos muertos en las esposas del ejército. Papá se rió y mamá se enfadó con él. Quiero ver Britains Got Talent</w:t>
      </w:r>
    </w:p>
    <w:p>
      <w:r>
        <w:t xml:space="preserve">@Bwadoo eso no se ve nada bien.</w:t>
      </w:r>
    </w:p>
    <w:p>
      <w:r>
        <w:t xml:space="preserve">está ganando peso. más bien</w:t>
      </w:r>
    </w:p>
    <w:p>
      <w:r>
        <w:t xml:space="preserve">He perdido mis habilidades artísticas</w:t>
      </w:r>
    </w:p>
    <w:p>
      <w:r>
        <w:t xml:space="preserve">me encanta como papá dijo que estaría listo para ir como a las 3:15 y ahora son las 4pm y todavía estoy trabajando.</w:t>
      </w:r>
    </w:p>
    <w:p>
      <w:r>
        <w:t xml:space="preserve">Mis vaqueros, que antes me sobraban cinco centímetros, ahora me sobran cinco centímetros. Santo cielo, ¿me estoy quedando corto?</w:t>
      </w:r>
    </w:p>
    <w:p>
      <w:r>
        <w:t xml:space="preserve">Echo de menos mi 8703</w:t>
      </w:r>
    </w:p>
    <w:p>
      <w:r>
        <w:t xml:space="preserve">me pregunto si mi Borders local lo logrará. Muchas estanterías vacías... Me entristece</w:t>
      </w:r>
    </w:p>
    <w:p>
      <w:r>
        <w:t xml:space="preserve">extraño nuestros paseos a casa juntos</w:t>
      </w:r>
    </w:p>
    <w:p>
      <w:r>
        <w:t xml:space="preserve">¡Waaah! La masajista está completa. Hoy no hay masaje de hombros.</w:t>
      </w:r>
    </w:p>
    <w:p>
      <w:r>
        <w:t xml:space="preserve">conocí a una linda chica en mighty taco.estoy ordenando (sin queso, sin crema agria, etc) y ella es como "está bien, yo también soy vegano!" (insertar guiño caliente) demasiado joven</w:t>
      </w:r>
    </w:p>
    <w:p>
      <w:r>
        <w:t xml:space="preserve">@Emma300 ¡Supongo que será mejor que busque un nuevo mejor amigo una vez que se hayan utilizado esas entradas VIP! No me vas a querer más!</w:t>
      </w:r>
    </w:p>
    <w:p>
      <w:r>
        <w:t xml:space="preserve">grito a toda la gente que va a la fiesta de graduación y a la que dice: "maldita sea, echo de menos el instituto".</w:t>
      </w:r>
    </w:p>
    <w:p>
      <w:r>
        <w:t xml:space="preserve">De vuelta de un partido de cricket 20-20 muy aburrido en Canterbury. Se supone que hay grandes golpes, pero sólo hubo un 6. Vergüenza</w:t>
      </w:r>
    </w:p>
    <w:p>
      <w:r>
        <w:t xml:space="preserve">Estoy tan triste que Cage en Daisy of Love se fue a casa esta semana él llorando me hizo llorar un poco..</w:t>
      </w:r>
    </w:p>
    <w:p>
      <w:r>
        <w:t xml:space="preserve">Cuando sea, cuando sea, Sarah está en DC todo el verano y ¡seguro!</w:t>
      </w:r>
    </w:p>
    <w:p>
      <w:r>
        <w:t xml:space="preserve">@DarkDevilM ¿qué pasa?</w:t>
      </w:r>
    </w:p>
    <w:p>
      <w:r>
        <w:t xml:space="preserve">No hay torneo hasta el próximo fin de semana = http://bit.ly/2xDPf</w:t>
      </w:r>
    </w:p>
    <w:p>
      <w:r>
        <w:t xml:space="preserve">@AsaCavalli me gustaría estar allí con usted. Algunos otros amigos míos están allí también.  Este fin de semana estaré trabajando</w:t>
      </w:r>
    </w:p>
    <w:p>
      <w:r>
        <w:t xml:space="preserve">@DuchessAmy no te cortes!!</w:t>
      </w:r>
    </w:p>
    <w:p>
      <w:r>
        <w:t xml:space="preserve">el cachorro que quería fue adoptado ayer supongo que mis perros no tendrán un hermanito pronto. pero al menos no está en un refugio ahora</w:t>
      </w:r>
    </w:p>
    <w:p>
      <w:r>
        <w:t xml:space="preserve">Acaba de ser picado por ortigas lol en cerca de 3 dedos y quiero decir que el tipo con las manzanas necesitaba dar un paso adelante!</w:t>
      </w:r>
    </w:p>
    <w:p>
      <w:r>
        <w:t xml:space="preserve">@Big_Jim Tengo tantas ganas de ver la adaptación a la pantalla de Kick Ass, pero una vez que me enteré de que Nick cage estaba en ella, mi corazón se hundió</w:t>
      </w:r>
    </w:p>
    <w:p>
      <w:r>
        <w:t xml:space="preserve">Si nos has seguido recientemente, por favor, no te ofendas porque no te hayamos seguido. Hemos llegado a nuestro límite.   Esperamos estar libres pronto.</w:t>
      </w:r>
    </w:p>
    <w:p>
      <w:r>
        <w:t xml:space="preserve">@MichelleVo omgggg!! ¡¡¡Hawaiana!!! Eso es increíble!! Quiero vivir allí</w:t>
      </w:r>
    </w:p>
    <w:p>
      <w:r>
        <w:t xml:space="preserve">http://twitpic.com/67bpd - Esta tienda en el aeropuerto es lo más cerca que vamos a estar de WDW durante este viaje.</w:t>
      </w:r>
    </w:p>
    <w:p>
      <w:r>
        <w:t xml:space="preserve">@michvs quiero ir a casa x</w:t>
      </w:r>
    </w:p>
    <w:p>
      <w:r>
        <w:t xml:space="preserve">Cenando en la corona en el sur de Moreton con David y un adolescente estropeado</w:t>
      </w:r>
    </w:p>
    <w:p>
      <w:r>
        <w:t xml:space="preserve">@mileycyrus http://twitpic.com/5kahh - omg leí Night en la clase de inglés! tan triste</w:t>
      </w:r>
    </w:p>
    <w:p>
      <w:r>
        <w:t xml:space="preserve">Esperando que el día mejore ahora</w:t>
      </w:r>
    </w:p>
    <w:p>
      <w:r>
        <w:t xml:space="preserve">Doctor Who ha terminado</w:t>
      </w:r>
    </w:p>
    <w:p>
      <w:r>
        <w:t xml:space="preserve">nunca confíes en las herramientas eléctricas a batería de otra persona cuando tengas prisa</w:t>
      </w:r>
    </w:p>
    <w:p>
      <w:r>
        <w:t xml:space="preserve">¡Oh, estoy realmente cansada de estas migrañas! #Endometriosis &amp; #Fibromialgia &amp; #Migrañas &amp; problemas de sueño sólo compoundin ea otros desde la cirugía</w:t>
      </w:r>
    </w:p>
    <w:p>
      <w:r>
        <w:t xml:space="preserve">cuidar a los niños que no me dejan jugar a la wii con ellos</w:t>
      </w:r>
    </w:p>
    <w:p>
      <w:r>
        <w:t xml:space="preserve">@BIOSShadow Yo no voy, lamentablemente.  Quizá el año que viene, ¿eh?</w:t>
      </w:r>
    </w:p>
    <w:p>
      <w:r>
        <w:t xml:space="preserve">me duele la quemadura de sol</w:t>
      </w:r>
    </w:p>
    <w:p>
      <w:r>
        <w:t xml:space="preserve">@tommcfly saludame tom por favor por favor</w:t>
      </w:r>
    </w:p>
    <w:p>
      <w:r>
        <w:t xml:space="preserve">Esta noche no hay nadie en casa. Excepto yo. Solo. Suspiro. Oh, cómo me gustaría que @MysteriousLover estuviera aquí</w:t>
      </w:r>
    </w:p>
    <w:p>
      <w:r>
        <w:t xml:space="preserve">Boa tarde, chegay</w:t>
      </w:r>
    </w:p>
    <w:p>
      <w:r>
        <w:t xml:space="preserve">@H60DSTABOY yeeeeemp misma hora que ayer</w:t>
      </w:r>
    </w:p>
    <w:p>
      <w:r>
        <w:t xml:space="preserve">Tiempo de trabajo....</w:t>
      </w:r>
    </w:p>
    <w:p>
      <w:r>
        <w:t xml:space="preserve">@DawnChamberlin no, definitivamente es una basura esta noche</w:t>
      </w:r>
    </w:p>
    <w:p>
      <w:r>
        <w:t xml:space="preserve">hoy no me siento muy bien</w:t>
      </w:r>
    </w:p>
    <w:p>
      <w:r>
        <w:t xml:space="preserve">mirando este sitio web!! debería estar trabajando!!</w:t>
      </w:r>
    </w:p>
    <w:p>
      <w:r>
        <w:t xml:space="preserve">@dutchcowboys ¿Eh... PR de 5 a 2..?</w:t>
      </w:r>
    </w:p>
    <w:p>
      <w:r>
        <w:t xml:space="preserve">¿dónde está mi melly belly cuando la necesito?</w:t>
      </w:r>
    </w:p>
    <w:p>
      <w:r>
        <w:t xml:space="preserve">@ mis hermanas llorando mis ojos, maridito llamó desde Irak, habló durante n2 minutos escuchó sonidos de popping en el fondo y la llamada se cayó.</w:t>
      </w:r>
    </w:p>
    <w:p>
      <w:r>
        <w:t xml:space="preserve">@scotlanded ¡Lo es! Ojalá hubiera uno en nuestra zona.</w:t>
      </w:r>
    </w:p>
    <w:p>
      <w:r>
        <w:t xml:space="preserve">@PinkTribble No me considero un agente inmobiliario</w:t>
      </w:r>
    </w:p>
    <w:p>
      <w:r>
        <w:t xml:space="preserve">@lvlyfairygrl Diría que no porque está muy nublado pero si vuelve a hacer sol entonces sí!</w:t>
      </w:r>
    </w:p>
    <w:p>
      <w:r>
        <w:t xml:space="preserve">@tommcfly hey tom, estoy feliz de que estés disfrutando de brasil, pero estoy triste porque no voy a verte en tu show</w:t>
      </w:r>
    </w:p>
    <w:p>
      <w:r>
        <w:t xml:space="preserve">@brookeburke descubrí que hay sushi con carne de cangrejo falsa y no es bueno para ti</w:t>
      </w:r>
    </w:p>
    <w:p>
      <w:r>
        <w:t xml:space="preserve">Acabo de llegar a casa del trabajo!!!!! Necesito seguir empacando. Raerae se ha ido el fin de semana.   Mya y yo estamos pasando el rato</w:t>
      </w:r>
    </w:p>
    <w:p>
      <w:r>
        <w:t xml:space="preserve">El día de mi graduación... Y me siento como un fracaso ...</w:t>
      </w:r>
    </w:p>
    <w:p>
      <w:r>
        <w:t xml:space="preserve">Sólo me quedan 2 temporadas de Expediente X por ver</w:t>
      </w:r>
    </w:p>
    <w:p>
      <w:r>
        <w:t xml:space="preserve">@Littleradge mierda su en problemas ahora por qué no intenta con uno de esos companys que compra su casa para usted</w:t>
      </w:r>
    </w:p>
    <w:p>
      <w:r>
        <w:t xml:space="preserve">@_chellebelle_ hey! aww i cnt verlo en el Reino Unido están bloqueados lo que es??x</w:t>
      </w:r>
    </w:p>
    <w:p>
      <w:r>
        <w:t xml:space="preserve">El museo es igual a FAIL!!!!! salón de la puta vida fue cerrado por causa de la construcción</w:t>
      </w:r>
    </w:p>
    <w:p>
      <w:r>
        <w:t xml:space="preserve">Es demasiado temprano para un sábado, aunque es casi mi fin de semana.</w:t>
      </w:r>
    </w:p>
    <w:p>
      <w:r>
        <w:t xml:space="preserve">Yo también.</w:t>
      </w:r>
    </w:p>
    <w:p>
      <w:r>
        <w:t xml:space="preserve">Hombre estoy siendo aburrido hoy sin tuitear ¿Cómo están ustedes?</w:t>
      </w:r>
    </w:p>
    <w:p>
      <w:r>
        <w:t xml:space="preserve">me gustaría que mamá no se hubiera pasado una eternidad hablando conmigo para poder llamar a mi Kiera más tarde &gt;.&lt;. aunque no me queda mucho tiempo</w:t>
      </w:r>
    </w:p>
    <w:p>
      <w:r>
        <w:t xml:space="preserve">@ddeeaannnnaa89 ya lo hizo... dedo índice, mano izquierda... aún sangra, duele bastante. Odio ser torpe</w:t>
      </w:r>
    </w:p>
    <w:p>
      <w:r>
        <w:t xml:space="preserve">Tiene trabajo muy, muy pronto. ¡Demasiado pronto!</w:t>
      </w:r>
    </w:p>
    <w:p>
      <w:r>
        <w:t xml:space="preserve">¡Mi barriga me habla! ¡Necesito comida!</w:t>
      </w:r>
    </w:p>
    <w:p>
      <w:r>
        <w:t xml:space="preserve">@FamousRejects OmG U NasTY</w:t>
      </w:r>
    </w:p>
    <w:p>
      <w:r>
        <w:t xml:space="preserve">OH NOES! El soporte de mi placa XBox 360 se rompió en Bellevue, WA http://loopt.us/CjN5vA.t</w:t>
      </w:r>
    </w:p>
    <w:p>
      <w:r>
        <w:t xml:space="preserve">@gabilicious111 jajaja probablemente no lo siento. Tenemos algunas cosas que hacer en casa... y luego tenemos que ir a casa de los padres de Jared</w:t>
      </w:r>
    </w:p>
    <w:p>
      <w:r>
        <w:t xml:space="preserve">@shadowcall Lamento escuchar eso.</w:t>
      </w:r>
    </w:p>
    <w:p>
      <w:r>
        <w:t xml:space="preserve">@jgooden Cuando lo pones así... no tiene mucho sentido, ¿verdad?    ROTFL!!!</w:t>
      </w:r>
    </w:p>
    <w:p>
      <w:r>
        <w:t xml:space="preserve">Escuchando Hey Zulu - Red n' Meth. Sux para estar en el trabajo ahora mismo</w:t>
      </w:r>
    </w:p>
    <w:p>
      <w:r>
        <w:t xml:space="preserve">Una chica que canta. Con talento, sí. ¿Buena para quejarse? No</w:t>
      </w:r>
    </w:p>
    <w:p>
      <w:r>
        <w:t xml:space="preserve">He fichado por la que posiblemente sea mi última vez en la Escuela Secundaria Northview.</w:t>
      </w:r>
    </w:p>
    <w:p>
      <w:r>
        <w:t xml:space="preserve">@BugJemm no por mucho tiempo espero x</w:t>
      </w:r>
    </w:p>
    <w:p>
      <w:r>
        <w:t xml:space="preserve">Últimamente he experimentado demasiadas veces la apatía sobre la empatía en situaciones de servicio al cliente.</w:t>
      </w:r>
    </w:p>
    <w:p>
      <w:r>
        <w:t xml:space="preserve">@RaptorsForum Suspiro... sabes que soy...</w:t>
      </w:r>
    </w:p>
    <w:p>
      <w:r>
        <w:t xml:space="preserve">@LindseyJaffe Me encantó la mención en TweetHampton, ¡felicidades! Espero que te sientas mejor, te eché de menos el fin de semana pasado</w:t>
      </w:r>
    </w:p>
    <w:p>
      <w:r>
        <w:t xml:space="preserve">Se perdió el tipo de UPS de nuevo! Ugh tan triste Pero tengo algunas cosas interesantes hoy que estoy super emocionado! Y mirando hacia adelante a esta noche también</w:t>
      </w:r>
    </w:p>
    <w:p>
      <w:r>
        <w:t xml:space="preserve">ugh necesito un trabajo pero nadie está contratando</w:t>
      </w:r>
    </w:p>
    <w:p>
      <w:r>
        <w:t xml:space="preserve">Oh, Dios mío, esta es la decisión más difícil de mi vida. ¿A quién elijo? Jonas o Green Day, ugh</w:t>
      </w:r>
    </w:p>
    <w:p>
      <w:r>
        <w:t xml:space="preserve">@tommcfly no has venido a ver a los anfitriones en el hilton sr. thomas. hemos gastado mucho dinero para nada. eso es aburrido</w:t>
      </w:r>
    </w:p>
    <w:p>
      <w:r>
        <w:t xml:space="preserve">Quiero ir de compras mañana, pero tengo que trabajar ¡Cómprame cosas, sabes que quieres!</w:t>
      </w:r>
    </w:p>
    <w:p>
      <w:r>
        <w:t xml:space="preserve">Me quedé sin pintura al óleo blanca y amarilla, tal vez tenga que añadir "Utrecht run" a mi lista.</w:t>
      </w:r>
    </w:p>
    <w:p>
      <w:r>
        <w:t xml:space="preserve">Debo volver a la oficina</w:t>
      </w:r>
    </w:p>
    <w:p>
      <w:r>
        <w:t xml:space="preserve">estoy fuera de la comp.... volveré más tarde</w:t>
      </w:r>
    </w:p>
    <w:p>
      <w:r>
        <w:t xml:space="preserve">No se ve muy bien afuera si esto continúa, siento que se acerca una noche de película...</w:t>
      </w:r>
    </w:p>
    <w:p>
      <w:r>
        <w:t xml:space="preserve">No sé qué me dio mi madre para limpiar mi Macbook pero ahora está TAN blanco. Estaba teñido de azul grisáceo por mi escritorio negro.</w:t>
      </w:r>
    </w:p>
    <w:p>
      <w:r>
        <w:t xml:space="preserve">@pd1ddee no he recibido ninguna llamada</w:t>
      </w:r>
    </w:p>
    <w:p>
      <w:r>
        <w:t xml:space="preserve">@CreationsWHeart He estado queriendo 2 pero se ha ido 4 2 mo. y tienen que cerrar mis tiendas!</w:t>
      </w:r>
    </w:p>
    <w:p>
      <w:r>
        <w:t xml:space="preserve">@playspymaster Quiero una invitación - harto de ver todos estos enlaces para la gente que juega y ser dejado fuera</w:t>
      </w:r>
    </w:p>
    <w:p>
      <w:r>
        <w:t xml:space="preserve">Por fin parece un buen día de verano, y me siento mal</w:t>
      </w:r>
    </w:p>
    <w:p>
      <w:r>
        <w:t xml:space="preserve">Tengo muchas canas de repente.  Acabo de pedirme un poco de Garnier Roasted Coffee en drugstore.com, bueno a ver qué tal.</w:t>
      </w:r>
    </w:p>
    <w:p>
      <w:r>
        <w:t xml:space="preserve">Preparando el envío de un paquete de cuidados para la hija. Ella no va a venir a casa este verano de la universidad</w:t>
      </w:r>
    </w:p>
    <w:p>
      <w:r>
        <w:t xml:space="preserve">caminando de vuelta 2 wk. Es un hermoso día. tenía 2 njoy it b4 llueve</w:t>
      </w:r>
    </w:p>
    <w:p>
      <w:r>
        <w:t xml:space="preserve">oh no, tengo que rellenar más papeles para mi nuevo trabajo, daayum, ¡esto va a llevar un tiempo!</w:t>
      </w:r>
    </w:p>
    <w:p>
      <w:r>
        <w:t xml:space="preserve">Con bff @love_chrissy22 feliz de que ella consiguió que el perro de aquí lol mi stomatch duele</w:t>
      </w:r>
    </w:p>
    <w:p>
      <w:r>
        <w:t xml:space="preserve">arghh ! me siento como una langosta ! las quemaduras de sol duelen</w:t>
      </w:r>
    </w:p>
    <w:p>
      <w:r>
        <w:t xml:space="preserve">encontrado un juego de columpios para la venta 2 cuadras de casa, super barato. Lo quiero para mis hijos pero nadie contesta el teléfono que aparece.</w:t>
      </w:r>
    </w:p>
    <w:p>
      <w:r>
        <w:t xml:space="preserve">@Beadz2Pleaz Creo que hoy podría conseguir algo de eso.  La garganta me está matando! Se siente como si estuviera en mis pulmones</w:t>
      </w:r>
    </w:p>
    <w:p>
      <w:r>
        <w:t xml:space="preserve">Echo de menos a Héroes ya Viene una caída!</w:t>
      </w:r>
    </w:p>
    <w:p>
      <w:r>
        <w:t xml:space="preserve">#thingsmummysaid mi mamá me dijo que no quería volver a ser mi mamá nunca más así que vivo con mi papá creo que todo es confuso</w:t>
      </w:r>
    </w:p>
    <w:p>
      <w:r>
        <w:t xml:space="preserve">aha los exámenes comienzan mañana sé que he sido un fanático de los tweets, pero no será capaz de hacer nada hasta el final de la misma nos vemos todos para entonces</w:t>
      </w:r>
    </w:p>
    <w:p>
      <w:r>
        <w:t xml:space="preserve">@itsjustgoldie ¿Por qué me insultas? ¿Qué te he hecho?</w:t>
      </w:r>
    </w:p>
    <w:p>
      <w:r>
        <w:t xml:space="preserve">de vuelta de exmouth</w:t>
      </w:r>
    </w:p>
    <w:p>
      <w:r>
        <w:t xml:space="preserve">deprimido; mis mejores amigos se enojaron conmigo</w:t>
      </w:r>
    </w:p>
    <w:p>
      <w:r>
        <w:t xml:space="preserve">No puedo creer que esos idiotas hayan eliminado al malabarista.</w:t>
      </w:r>
    </w:p>
    <w:p>
      <w:r>
        <w:t xml:space="preserve">@Nunzio_Bruno ¿qué pregunta? oh no estoy por aquí esta noche...</w:t>
      </w:r>
    </w:p>
    <w:p>
      <w:r>
        <w:t xml:space="preserve">Parece que todo mi tiempo libre lo pasaré haciendo los deberes este fin de semana.</w:t>
      </w:r>
    </w:p>
    <w:p>
      <w:r>
        <w:t xml:space="preserve">3 tweeets {:    FGS tweekdeckkk me odia -cryyyy</w:t>
      </w:r>
    </w:p>
    <w:p>
      <w:r>
        <w:t xml:space="preserve">#bgt no es la mejor canción para ella</w:t>
      </w:r>
    </w:p>
    <w:p>
      <w:r>
        <w:t xml:space="preserve">El pobre Lil J-Man tiene fiebre. No puedo esperar a ir a casa y sostener al pequeño hombre!</w:t>
      </w:r>
    </w:p>
    <w:p>
      <w:r>
        <w:t xml:space="preserve">Tuve mi pelo en una cola de caballo desordenado todo el día y me lo quité ahora y se ve muy bien (: pero todavía desordenado</w:t>
      </w:r>
    </w:p>
    <w:p>
      <w:r>
        <w:t xml:space="preserve">¡Wow, uno de los pacientes más agradables que he tenido! Está siendo deplyod a falouga-Iraq n-semana</w:t>
      </w:r>
    </w:p>
    <w:p>
      <w:r>
        <w:t xml:space="preserve">@SEOGoddess gracias voy a comprobarlo! me quedaré un jueves por la noche sin embargo</w:t>
      </w:r>
    </w:p>
    <w:p>
      <w:r>
        <w:t xml:space="preserve">El mismo miembro del equipo de atención al cliente de siempre</w:t>
      </w:r>
    </w:p>
    <w:p>
      <w:r>
        <w:t xml:space="preserve">OMG esa niña en BGT!!!!!!!!</w:t>
      </w:r>
    </w:p>
    <w:p>
      <w:r>
        <w:t xml:space="preserve">@petsaretalking a este gatito le gusta ir delante... o detrás... o a un lado... de la caja.</w:t>
      </w:r>
    </w:p>
    <w:p>
      <w:r>
        <w:t xml:space="preserve">Me siento tan frustrado... ¡¡No consigo que las cosas funcionen!!</w:t>
      </w:r>
    </w:p>
    <w:p>
      <w:r>
        <w:t xml:space="preserve">He metido el dedo gordo en la máquina de Coca-Cola, así que estoy bebiendo una Pepsi light en lugar de una Dr. Pepper light.   Ojalá la máquina utilizara la corrección de errores.</w:t>
      </w:r>
    </w:p>
    <w:p>
      <w:r>
        <w:t xml:space="preserve">Terminé con el Missourian por el día. No me ha llamado Sturtz...</w:t>
      </w:r>
    </w:p>
    <w:p>
      <w:r>
        <w:t xml:space="preserve">por supuesto que esperan hasta el último minuto para hacer un experimento en el trabajo... que tengo que supervisar. aka no consigo salir del trabajo a tiempo.</w:t>
      </w:r>
    </w:p>
    <w:p>
      <w:r>
        <w:t xml:space="preserve">Ewwwy. Acabo de hacer la limpieza del campus para el servicio comunitario.</w:t>
      </w:r>
    </w:p>
    <w:p>
      <w:r>
        <w:t xml:space="preserve">Oh, Dios, cómo quiero que la fiesta termine ya.</w:t>
      </w:r>
    </w:p>
    <w:p>
      <w:r>
        <w:t xml:space="preserve">@gfalcone601 esa niña en BGT! que triste! he llorado lol xxxxxxxxxxxxxxxxxxx</w:t>
      </w:r>
    </w:p>
    <w:p>
      <w:r>
        <w:t xml:space="preserve">@NathalieCaron Al final no fui porque la rodilla izquierda me está matando.  Creo que ayer me esforcé demasiado</w:t>
      </w:r>
    </w:p>
    <w:p>
      <w:r>
        <w:t xml:space="preserve">SMH!!!! Estoy enfermo con este bicho que está dando vueltas... Casi todo el mundo que conozco está enfermo, incluyéndome a mí...</w:t>
      </w:r>
    </w:p>
    <w:p>
      <w:r>
        <w:t xml:space="preserve">@H0TCOMMODITY gracias, u 2!!! Idk si voy o no.... No tengo ganas de arreglarme y peinarme!!!  LOL</w:t>
      </w:r>
    </w:p>
    <w:p>
      <w:r>
        <w:t xml:space="preserve">@eedawson ¡No va a haber tormenta! ¡Porque yo lo digo!</w:t>
      </w:r>
    </w:p>
    <w:p>
      <w:r>
        <w:t xml:space="preserve">no hacer relevo oh bien.</w:t>
      </w:r>
    </w:p>
    <w:p>
      <w:r>
        <w:t xml:space="preserve">Por favor, ¡no la votéis por simpatía!  #BGT</w:t>
      </w:r>
    </w:p>
    <w:p>
      <w:r>
        <w:t xml:space="preserve">awwww bendita sea, necesita otra oportunidad.</w:t>
      </w:r>
    </w:p>
    <w:p>
      <w:r>
        <w:t xml:space="preserve">aw que wee lassie me hizo llorar lágrimas streamin doon ma cara lol que es una pena wee x</w:t>
      </w:r>
    </w:p>
    <w:p>
      <w:r>
        <w:t xml:space="preserve">Sobre el tema de la cerveza helada - Mi maldito frigorífico se ha estropeado y mi cerveza está caliente</w:t>
      </w:r>
    </w:p>
    <w:p>
      <w:r>
        <w:t xml:space="preserve">Oficialmente drogado y tomando una siesta. Las alergias no son una broma. Nunca las había tenido tan fuertes desde hace dos días.</w:t>
      </w:r>
    </w:p>
    <w:p>
      <w:r>
        <w:t xml:space="preserve">Mi preciosa prima @SjFindlator va a ir al baile de graduación hoy... LAMENTABLE que no pueda estar allí... pero sé que va a estar HERMOSA como siempre...</w:t>
      </w:r>
    </w:p>
    <w:p>
      <w:r>
        <w:t xml:space="preserve">@ArsenalSarah se veía tan asustada, pobrecita.</w:t>
      </w:r>
    </w:p>
    <w:p>
      <w:r>
        <w:t xml:space="preserve">Sentado viendo britain's got f all talent, pero he visto llorar a una niña pequeña y es triste</w:t>
      </w:r>
    </w:p>
    <w:p>
      <w:r>
        <w:t xml:space="preserve">Quiero que sea verano. AHORA. ¿Por qué sigue lloviendo?</w:t>
      </w:r>
    </w:p>
    <w:p>
      <w:r>
        <w:t xml:space="preserve">Estúpido sol, ahora tengo que trabajar</w:t>
      </w:r>
    </w:p>
    <w:p>
      <w:r>
        <w:t xml:space="preserve">argggggg car crash tv its just sooooooooo horrible to see her like that #bgt</w:t>
      </w:r>
    </w:p>
    <w:p>
      <w:r>
        <w:t xml:space="preserve">Ser seguido por el cumplimiento.  Genial.   Ahora tengo que vigilar lo que digo.</w:t>
      </w:r>
    </w:p>
    <w:p>
      <w:r>
        <w:t xml:space="preserve">Ahora estoy llorando....  Pobrecito...</w:t>
      </w:r>
    </w:p>
    <w:p>
      <w:r>
        <w:t xml:space="preserve">Ouch acaba de quemarme haciendo sopa para Nico...</w:t>
      </w:r>
    </w:p>
    <w:p>
      <w:r>
        <w:t xml:space="preserve">@beeank jaja es impresionante siempre tengo que usarlo cuando como</w:t>
      </w:r>
    </w:p>
    <w:p>
      <w:r>
        <w:t xml:space="preserve">awww holly ella es tan linda! espero que la dejen cantar de nuevo!</w:t>
      </w:r>
    </w:p>
    <w:p>
      <w:r>
        <w:t xml:space="preserve">Me desperté... limpié... Tía Emmas... Walmart.. Comisario... Ahora es el momento de una siesta!!!.. luego a trabajar</w:t>
      </w:r>
    </w:p>
    <w:p>
      <w:r>
        <w:t xml:space="preserve">También hizo llorar a mi hermana jajaja, bendita sea, espero que pueda volver a hacerlo.</w:t>
      </w:r>
    </w:p>
    <w:p>
      <w:r>
        <w:t xml:space="preserve">@brenna_boo celosa ¿puedes añadir a ese tuit 'y realmente me gustaría que Nicole estuviera aquí..pero todos sabemos lo que realmente está haciendo'?</w:t>
      </w:r>
    </w:p>
    <w:p>
      <w:r>
        <w:t xml:space="preserve">@Lint1 No ¿Lo has hecho? Y cuál es tu canción favorita de RHCP?</w:t>
      </w:r>
    </w:p>
    <w:p>
      <w:r>
        <w:t xml:space="preserve">@unscriptable sí, a una tasa de consumo mejorada, también</w:t>
      </w:r>
    </w:p>
    <w:p>
      <w:r>
        <w:t xml:space="preserve">@zanzoon omg!!! he visto algo sobre una inundación en tu zona en las noticias... ten cuidado zaina</w:t>
      </w:r>
    </w:p>
    <w:p>
      <w:r>
        <w:t xml:space="preserve">papá quiere el ordenador, así que será mejor que mañana lleve mi lapity-topity a un especialista en mac, espero que hagan desaparecer el owwie</w:t>
      </w:r>
    </w:p>
    <w:p>
      <w:r>
        <w:t xml:space="preserve">aww no puedo creer que esa niña en bgt estaba llorando, era tan triste</w:t>
      </w:r>
    </w:p>
    <w:p>
      <w:r>
        <w:t xml:space="preserve">@dylanxtra mi mosca? pero pero pero me estaba volviendo loco aw me hiciste sentir mal ahora</w:t>
      </w:r>
    </w:p>
    <w:p>
      <w:r>
        <w:t xml:space="preserve">¡Bendita sea la niña de BGT!</w:t>
      </w:r>
    </w:p>
    <w:p>
      <w:r>
        <w:t xml:space="preserve">@tommcfly ¿te acuerdas de mi spok-5?</w:t>
      </w:r>
    </w:p>
    <w:p>
      <w:r>
        <w:t xml:space="preserve"> Estoy totalmente de conseguir GH5!! Lástima que no hayáis podido jugar en Boston</w:t>
      </w:r>
    </w:p>
    <w:p>
      <w:r>
        <w:t xml:space="preserve">Aww Holly Steel ... No llores</w:t>
      </w:r>
    </w:p>
    <w:p>
      <w:r>
        <w:t xml:space="preserve">@sheagunther Joder, me interesaría trabajar con Care2, pero ya no vivo en SF</w:t>
      </w:r>
    </w:p>
    <w:p>
      <w:r>
        <w:t xml:space="preserve">disfrutando de un granizado de té de burbujas de mango fresco, pero todavía en el trabajo</w:t>
      </w:r>
    </w:p>
    <w:p>
      <w:r>
        <w:t xml:space="preserve">Bendita sea. Me hizo llorar.</w:t>
      </w:r>
    </w:p>
    <w:p>
      <w:r>
        <w:t xml:space="preserve">@skagod69 uno de los 2 habituales.</w:t>
      </w:r>
    </w:p>
    <w:p>
      <w:r>
        <w:t xml:space="preserve">@shoesandbooks Suerte que tengo que llevar una etiqueta con mi nombre me siento como el árbol de x-mass cuando trabajo Tag, llaves enganchadas en el cinturón y anuncios alrededor de mi cuello</w:t>
      </w:r>
    </w:p>
    <w:p>
      <w:r>
        <w:t xml:space="preserve">me encanta que simon sea mandón "ya encontraremos el tiempo en algún sitio"</w:t>
      </w:r>
    </w:p>
    <w:p>
      <w:r>
        <w:t xml:space="preserve">Acabo de recibir la noticia de que uno de nuestros buenos amigos gramos falleció. Ella era fuerte como un caballo. Nunca se sabe lo que puede deparar el mañana.</w:t>
      </w:r>
    </w:p>
    <w:p>
      <w:r>
        <w:t xml:space="preserve">@MyInnerBitch no puedo @FakerParis me ha bloqueado.  Ni siquiera puedo solicitar</w:t>
      </w:r>
    </w:p>
    <w:p>
      <w:r>
        <w:t xml:space="preserve">#bgt Aw bless her, my stomach sanked when she first whimpered but good on her for trying to carry on. Qué bien que Simon se haga cargo.</w:t>
      </w:r>
    </w:p>
    <w:p>
      <w:r>
        <w:t xml:space="preserve">@jennwadsworth Qué triste que las escuelas tengan que cerrar.</w:t>
      </w:r>
    </w:p>
    <w:p>
      <w:r>
        <w:t xml:space="preserve">¡Odio ese lugar!</w:t>
      </w:r>
    </w:p>
    <w:p>
      <w:r>
        <w:t xml:space="preserve">@rocked nope tengo un ipod classic de quinta generación le gusta ser tonto</w:t>
      </w:r>
    </w:p>
    <w:p>
      <w:r>
        <w:t xml:space="preserve">@djgraham Creo que @darkmonkey lo ha encontrado (http://bit.ly/3pj876 , pero no puedo jugarlo</w:t>
      </w:r>
    </w:p>
    <w:p>
      <w:r>
        <w:t xml:space="preserve">@Jennifalconer que duro fue eso, solo quería abrazarla como si fuera mía</w:t>
      </w:r>
    </w:p>
    <w:p>
      <w:r>
        <w:t xml:space="preserve">Ahhh lo siento por esa niña no puedo verla llorar xx</w:t>
      </w:r>
    </w:p>
    <w:p>
      <w:r>
        <w:t xml:space="preserve">el teléfono sigue bloqueado solo mis 5 favoritos pueden cllarme</w:t>
      </w:r>
    </w:p>
    <w:p>
      <w:r>
        <w:t xml:space="preserve">¡Omg en Hollie! Eso fue bien triste de ver!  Mira, Simon puede ser bien agradable cuando quiere ser! lol</w:t>
      </w:r>
    </w:p>
    <w:p>
      <w:r>
        <w:t xml:space="preserve">está enfermo, la frente congestionada (es posible) y el pecho. Me duelen los ojos y la espalda, ¡todo lo que quiero hacer es dormir el fin de semana!</w:t>
      </w:r>
    </w:p>
    <w:p>
      <w:r>
        <w:t xml:space="preserve">@emmy_563 porque hoy era la escuela!!!! Tuve un gran examen...</w:t>
      </w:r>
    </w:p>
    <w:p>
      <w:r>
        <w:t xml:space="preserve">En el pub con el perro pero parece que se ha extraviado el amigo con las bebidas</w:t>
      </w:r>
    </w:p>
    <w:p>
      <w:r>
        <w:t xml:space="preserve">@MorningToast Una vez que James Cameron toca algo y lo revoluciona... viene otro y lo jode</w:t>
      </w:r>
    </w:p>
    <w:p>
      <w:r>
        <w:t xml:space="preserve">@tyefighter tuve que vender guitar hero con ps3 para financiar la separación con el ex</w:t>
      </w:r>
    </w:p>
    <w:p>
      <w:r>
        <w:t xml:space="preserve">¿alguien tiene un teléfono de verizon que me pueda prestar mientras consigo mi reemplazo?</w:t>
      </w:r>
    </w:p>
    <w:p>
      <w:r>
        <w:t xml:space="preserve">buenas noches... tengo que levantarme muy temprano mañana</w:t>
      </w:r>
    </w:p>
    <w:p>
      <w:r>
        <w:t xml:space="preserve">@mitchelmusso no es bueno que no te acerques a donde yo amo en la gira</w:t>
      </w:r>
    </w:p>
    <w:p>
      <w:r>
        <w:t xml:space="preserve">@kayekayekaye ¿Me conoces? (lol) MI NOMBRE MEDIO ES CREEPY FGS</w:t>
      </w:r>
    </w:p>
    <w:p>
      <w:r>
        <w:t xml:space="preserve">Tratando de averiguar cómo personalizar mi blog de Wordpress descargado!  No es tan fácil como esperaba ¿Alguna sugerencia?</w:t>
      </w:r>
    </w:p>
    <w:p>
      <w:r>
        <w:t xml:space="preserve">Me metí en una pelea con Ryan. Ahora él está llorando y yo estoy muerto por dentro.</w:t>
      </w:r>
    </w:p>
    <w:p>
      <w:r>
        <w:t xml:space="preserve">@datachick Esa versión no es compatible con Vista.</w:t>
      </w:r>
    </w:p>
    <w:p>
      <w:r>
        <w:t xml:space="preserve">@19fischi75 ok - ¡es suficiente!</w:t>
      </w:r>
    </w:p>
    <w:p>
      <w:r>
        <w:t xml:space="preserve">@gfalcone601 ino :O estuve a punto de llorar por ella a veces se me olvida que es en realidad la televisión en vivo =/ .....am i talkin sobre la cosa sme?:Sxxxx</w:t>
      </w:r>
    </w:p>
    <w:p>
      <w:r>
        <w:t xml:space="preserve">@Abbyluvsaj ¡qué bien! Me gustaría que twitter pusiera el mío en azulejos</w:t>
      </w:r>
    </w:p>
    <w:p>
      <w:r>
        <w:t xml:space="preserve">Vaya. Esa pobre chica en BGT. Eso fue bastante difícil de ver</w:t>
      </w:r>
    </w:p>
    <w:p>
      <w:r>
        <w:t xml:space="preserve">Calambres . . .</w:t>
      </w:r>
    </w:p>
    <w:p>
      <w:r>
        <w:t xml:space="preserve">ughhh! esta es la tercera botella de base de maquillaje que he roto</w:t>
      </w:r>
    </w:p>
    <w:p>
      <w:r>
        <w:t xml:space="preserve">Primero Natalie y ahora la pequeña Holly. Esto es malo</w:t>
      </w:r>
    </w:p>
    <w:p>
      <w:r>
        <w:t xml:space="preserve">aww me siento tan mal por Holly</w:t>
      </w:r>
    </w:p>
    <w:p>
      <w:r>
        <w:t xml:space="preserve">omds! holly steel, ¡bendita sea!  x</w:t>
      </w:r>
    </w:p>
    <w:p>
      <w:r>
        <w:t xml:space="preserve">¿por qué todos los tweets son sobre britains got talent? me siento excluido</w:t>
      </w:r>
    </w:p>
    <w:p>
      <w:r>
        <w:t xml:space="preserve">@mitchelmusso no puedo llamarte soy de México y no conozco el código</w:t>
      </w:r>
    </w:p>
    <w:p>
      <w:r>
        <w:t xml:space="preserve">@gfalcone601 bendiga sus calcetines lil... creo que tienen que replantearse lo de la edad yo</w:t>
      </w:r>
    </w:p>
    <w:p>
      <w:r>
        <w:t xml:space="preserve">@kezzawezz quiero 2 pero no creo que se muestre en elgin n got nae1 2 go with(n)</w:t>
      </w:r>
    </w:p>
    <w:p>
      <w:r>
        <w:t xml:space="preserve">Quiero votar por Miley Cyrus para los premios de cine de la mtv... pero no sé dónde podría alguien enviarme un enlace... gracias &lt;3</w:t>
      </w:r>
    </w:p>
    <w:p>
      <w:r>
        <w:t xml:space="preserve">Odio que no se puedan editar los tuits sueltos en la tuitósfera, ya que siempre te das cuenta de las faltas de ortografía un milisegundo después de hacer clic en "actualizar</w:t>
      </w:r>
    </w:p>
    <w:p>
      <w:r>
        <w:t xml:space="preserve">@mitchelmusso ¿No tienes una opinión del Reino Unido ahora?</w:t>
      </w:r>
    </w:p>
    <w:p>
      <w:r>
        <w:t xml:space="preserve">De alguna manera, todavía no he logrado una maldita cosa.</w:t>
      </w:r>
    </w:p>
    <w:p>
      <w:r>
        <w:t xml:space="preserve">Espera... @DamonAndrew y @Uchenna3... ¿Electrik Red o Richgirl?  Me gusta la segunda.</w:t>
      </w:r>
    </w:p>
    <w:p>
      <w:r>
        <w:t xml:space="preserve">@JEFFHARDYBRAND Aww bendita sea la esperanza de que los teléfonos estén bien x x</w:t>
      </w:r>
    </w:p>
    <w:p>
      <w:r>
        <w:t xml:space="preserve">Los juegos no me ayudan a dejar de aburrirme.</w:t>
      </w:r>
    </w:p>
    <w:p>
      <w:r>
        <w:t xml:space="preserve">@Dorkus_ Pues no les va a caber con este gran anuncio largo</w:t>
      </w:r>
    </w:p>
    <w:p>
      <w:r>
        <w:t xml:space="preserve">@Scath esa es una actitud derrotista</w:t>
      </w:r>
    </w:p>
    <w:p>
      <w:r>
        <w:t xml:space="preserve">@Soph_Ichigo Ella trató de seguir adelante, bendita sea, supongo que tal vez por eso los niños no deben estar en ella?</w:t>
      </w:r>
    </w:p>
    <w:p>
      <w:r>
        <w:t xml:space="preserve">sólo porque seas una superestrella no significa que tengas que hacer eso!</w:t>
      </w:r>
    </w:p>
    <w:p>
      <w:r>
        <w:t xml:space="preserve">Enfadado porque las 5 respuestas del sorteo del BET Ford Fusion son todas erróneas</w:t>
      </w:r>
    </w:p>
    <w:p>
      <w:r>
        <w:t xml:space="preserve">@Trickiliz13 ohhh baby!!! PDGG! ahh! me lo pierdo! ahhh hehaheahaaaa</w:t>
      </w:r>
    </w:p>
    <w:p>
      <w:r>
        <w:t xml:space="preserve">¡Esa pequeña niña, Holly! ¡Encuentra algo de tiempo! ¡Ah, seguro que ahora tendrá muchos votos!</w:t>
      </w:r>
    </w:p>
    <w:p>
      <w:r>
        <w:t xml:space="preserve">@decaydance -Nada</w:t>
      </w:r>
    </w:p>
    <w:p>
      <w:r>
        <w:t xml:space="preserve">Nos vamos y volvemos a casa, ¡estoy deseando llegar a casa!</w:t>
      </w:r>
    </w:p>
    <w:p>
      <w:r>
        <w:t xml:space="preserve">@tommcfly hablar conmigo no es una buena idea... voy a comprar un regalo a mi amigo, así que tienes 20 minutos...</w:t>
      </w:r>
    </w:p>
    <w:p>
      <w:r>
        <w:t xml:space="preserve">@gfalcone601 ¿Es la parte en la que Hollie empezó a llorar?</w:t>
      </w:r>
    </w:p>
    <w:p>
      <w:r>
        <w:t xml:space="preserve">@FTSKirstin estoy deprimido como muy maldddd.</w:t>
      </w:r>
    </w:p>
    <w:p>
      <w:r>
        <w:t xml:space="preserve">@gfalcone601 ¿Gran Bretaña tiene talento? Una niña tan linda. Lo siento mucho por ella!   Espero que Simon encuentre el momento! xx</w:t>
      </w:r>
    </w:p>
    <w:p>
      <w:r>
        <w:t xml:space="preserve">@mitchelmusso presa que vive en inglaterra x</w:t>
      </w:r>
    </w:p>
    <w:p>
      <w:r>
        <w:t xml:space="preserve">@coollike los cokies arnt real imaginario tendrá que hacer mmmmmmmmmmmm cookie...</w:t>
      </w:r>
    </w:p>
    <w:p>
      <w:r>
        <w:t xml:space="preserve">Por desgracia, AerLingus ya no vuela a Copenhague, así que tendremos que volar con Ryanair a Billund y conducir hasta Copenhague uno de los días.</w:t>
      </w:r>
    </w:p>
    <w:p>
      <w:r>
        <w:t xml:space="preserve">mierda tiene que ir a hacer la tienda de comestibles .. Casi no tengo más comida snif snif...</w:t>
      </w:r>
    </w:p>
    <w:p>
      <w:r>
        <w:t xml:space="preserve">@sarahblevins3 ¡¡Lo sé!!</w:t>
      </w:r>
    </w:p>
    <w:p>
      <w:r>
        <w:t xml:space="preserve">Toda la gente guay que quiero encontrar para seguir hoy es #inglesa, y supongo que los ingleses no tuitean.</w:t>
      </w:r>
    </w:p>
    <w:p>
      <w:r>
        <w:t xml:space="preserve">@StephWBates si estuviera más cerca te llevaría la comida.</w:t>
      </w:r>
    </w:p>
    <w:p>
      <w:r>
        <w:t xml:space="preserve">Awww esa pobre niña en BGT</w:t>
      </w:r>
    </w:p>
    <w:p>
      <w:r>
        <w:t xml:space="preserve">@gfalcone601 Lo sé bien ¡Pobrecita! Aunque demuestra por qué no deberían poner a los jóvenes en concursos como este (.....) -</w:t>
      </w:r>
    </w:p>
    <w:p>
      <w:r>
        <w:t xml:space="preserve">@icklewabbit OMG no estás en línea. Horror de choque.</w:t>
      </w:r>
    </w:p>
    <w:p>
      <w:r>
        <w:t xml:space="preserve">@vlastikb lógicamente, sí. sólo tengo que encontrar uno sin embargo. siempre parecen ver al lado de las autopistas cuando se puede parar</w:t>
      </w:r>
    </w:p>
    <w:p>
      <w:r>
        <w:t xml:space="preserve">@simplecake Adiós.</w:t>
      </w:r>
    </w:p>
    <w:p>
      <w:r>
        <w:t xml:space="preserve">@shtoofi conozco el sentimiento, trabajar tanto apesta duro. tenemos que salir pronto</w:t>
      </w:r>
    </w:p>
    <w:p>
      <w:r>
        <w:t xml:space="preserve">En el veterinario con un perro enfermo http://twitpic.com/67clz</w:t>
      </w:r>
    </w:p>
    <w:p>
      <w:r>
        <w:t xml:space="preserve">No puedo pintar más por la luz</w:t>
      </w:r>
    </w:p>
    <w:p>
      <w:r>
        <w:t xml:space="preserve">@Bvictor Nervios creo, no estoy seguro</w:t>
      </w:r>
    </w:p>
    <w:p>
      <w:r>
        <w:t xml:space="preserve">@MandyPandy32 awww para mí sólo creo que ella es tooo joven o simplemente no está preparado para ello - tis dolorosa para verla tan molesto</w:t>
      </w:r>
    </w:p>
    <w:p>
      <w:r>
        <w:t xml:space="preserve">Nadie va a traer bocadillos</w:t>
      </w:r>
    </w:p>
    <w:p>
      <w:r>
        <w:t xml:space="preserve">ugh... no sé por qué no estoy de buen humor... ¿cómo puedo saber si tengo alergias? meh...</w:t>
      </w:r>
    </w:p>
    <w:p>
      <w:r>
        <w:t xml:space="preserve">Quiero unirme pero vivo en Michigan</w:t>
      </w:r>
    </w:p>
    <w:p>
      <w:r>
        <w:t xml:space="preserve">¿Por qué es más fácil buscar nombres de niña que de niño?</w:t>
      </w:r>
    </w:p>
    <w:p>
      <w:r>
        <w:t xml:space="preserve">El día vuela cuando tienes 3647 cosas que hacer y sólo 8 horas para hacerlo.</w:t>
      </w:r>
    </w:p>
    <w:p>
      <w:r>
        <w:t xml:space="preserve">ok bye alex diviértete hoy</w:t>
      </w:r>
    </w:p>
    <w:p>
      <w:r>
        <w:t xml:space="preserve">Zac Brown está en Virginia Beach y yo estaré en NoVA</w:t>
      </w:r>
    </w:p>
    <w:p>
      <w:r>
        <w:t xml:space="preserve">¿Qué ha pasado? No tengo alimentación</w:t>
      </w:r>
    </w:p>
    <w:p>
      <w:r>
        <w:t xml:space="preserve">@MashUpNicole Todavía tengo una hora.</w:t>
      </w:r>
    </w:p>
    <w:p>
      <w:r>
        <w:t xml:space="preserve">@clairemcs no sé si lo ha visto ¡feliz cumpleaños chica!</w:t>
      </w:r>
    </w:p>
    <w:p>
      <w:r>
        <w:t xml:space="preserve">¡Omg! BGT me hace llorar. Esa chica wee es tan triste.</w:t>
      </w:r>
    </w:p>
    <w:p>
      <w:r>
        <w:t xml:space="preserve">@sernadie aww eso es triste</w:t>
      </w:r>
    </w:p>
    <w:p>
      <w:r>
        <w:t xml:space="preserve">@gfalcone601 jaja, estaba llorando xx</w:t>
      </w:r>
    </w:p>
    <w:p>
      <w:r>
        <w:t xml:space="preserve">@RobbyWat Por un momento pensé que decía "A Maggie le está creciendo un ojo de más".  Sip, soy un cadete del espacio.  Lo siento por la dulce chica</w:t>
      </w:r>
    </w:p>
    <w:p>
      <w:r>
        <w:t xml:space="preserve">Atasco en las afueras de Chicago. Me siento muy "oficinista" ahora mismo.</w:t>
      </w:r>
    </w:p>
    <w:p>
      <w:r>
        <w:t xml:space="preserve">#BGT Vaya momento más incómodo, pobre chica espero que no se le vuelva a escapar.</w:t>
      </w:r>
    </w:p>
    <w:p>
      <w:r>
        <w:t xml:space="preserve">Mi último día completo de clases de día par. Estoy un poco triste</w:t>
      </w:r>
    </w:p>
    <w:p>
      <w:r>
        <w:t xml:space="preserve">La conejita está añorando la sudadera que dejó en el coche brrr....</w:t>
      </w:r>
    </w:p>
    <w:p>
      <w:r>
        <w:t xml:space="preserve">@MikeyWags srry no soy tan interesante ahora mismo... me quedé despierto hasta las 6 de la mañana porque me dolía la barriga y ahora estoy cagado y tengo que trabajar</w:t>
      </w:r>
    </w:p>
    <w:p>
      <w:r>
        <w:t xml:space="preserve">no quiere ir a trabajar....</w:t>
      </w:r>
    </w:p>
    <w:p>
      <w:r>
        <w:t xml:space="preserve">http://bit.ly/dIQF3 ¡Espero que algún día mi madre reciba este mensaje!</w:t>
      </w:r>
    </w:p>
    <w:p>
      <w:r>
        <w:t xml:space="preserve">Iba a pasar un día, pero lo siento por la chica y su madre.</w:t>
      </w:r>
    </w:p>
    <w:p>
      <w:r>
        <w:t xml:space="preserve">@0oMiriamo0 pero me gusta la idea de ir al cine, pero el lunes....</w:t>
      </w:r>
    </w:p>
    <w:p>
      <w:r>
        <w:t xml:space="preserve">@breedimetria te siento yo tengo un tercer ojo ahora mismo y justo antes de ir a ver a los chicos extranjeros</w:t>
      </w:r>
    </w:p>
    <w:p>
      <w:r>
        <w:t xml:space="preserve">@Littleradge Ni siquiera estoy en tu situación y ahora estoy triste. Lo siento, es una verdadera putada.</w:t>
      </w:r>
    </w:p>
    <w:p>
      <w:r>
        <w:t xml:space="preserve">@casgetta ¿qué pasa?</w:t>
      </w:r>
    </w:p>
    <w:p>
      <w:r>
        <w:t xml:space="preserve">@PlayForKeeps ¡Oh, Dios mío! ¡Lo sé! sucedió ayer</w:t>
      </w:r>
    </w:p>
    <w:p>
      <w:r>
        <w:t xml:space="preserve">Brian (gato) todavía no ha aparecido... me siento triste y enfermo, tengo miedo de que se lo haya comido algo.    No tiene buena pinta</w:t>
      </w:r>
    </w:p>
    <w:p>
      <w:r>
        <w:t xml:space="preserve">@IMjustDaNNi Awww eso no es justo para mí. Ahora estoy un poco triste</w:t>
      </w:r>
    </w:p>
    <w:p>
      <w:r>
        <w:t xml:space="preserve">preparándose para el trabajo. ¡boohoohoo no quiero ir a trabajar!</w:t>
      </w:r>
    </w:p>
    <w:p>
      <w:r>
        <w:t xml:space="preserve">@kaydub Yo estoy usando iMovie 08 y todavía no está mal. Tengo miedo de escuchar lo que está mal con el 09</w:t>
      </w:r>
    </w:p>
    <w:p>
      <w:r>
        <w:t xml:space="preserve">@SOREALCRU su Gloomy en LA ningún sol pero su agradable</w:t>
      </w:r>
    </w:p>
    <w:p>
      <w:r>
        <w:t xml:space="preserve">@JennLovesM5 DUDE WHAT? I WANNNNAAAA GOOOOOO</w:t>
      </w:r>
    </w:p>
    <w:p>
      <w:r>
        <w:t xml:space="preserve">Emoción: 8 nuevos seguidores de la noche a la mañana. Tristeza: 6 de ellos son bots publicitarios.</w:t>
      </w:r>
    </w:p>
    <w:p>
      <w:r>
        <w:t xml:space="preserve">@Mulla8285 Oh noooooo!!!      Lo siento mucho!!!  Eso apesta mucho!</w:t>
      </w:r>
    </w:p>
    <w:p>
      <w:r>
        <w:t xml:space="preserve">@Slayer_89 Lo siento mucho por ella, espero que no llore por segunda vez.</w:t>
      </w:r>
    </w:p>
    <w:p>
      <w:r>
        <w:t xml:space="preserve">NCAA Baseball Road 2 Omaha: Carolina del Sur acaba de hacer un jonrón de 3 carreras. Daga 2 mi corazón.    Mason 1 - Carolina del Sur 3..</w:t>
      </w:r>
    </w:p>
    <w:p>
      <w:r>
        <w:t xml:space="preserve">@Mollieandme ¿Cuándo, oh, cuándo vas a volver para un concierto en Escocia? Tenía entradas para veros el año pasado pero estaba en el hospital con cálculos biliares.</w:t>
      </w:r>
    </w:p>
    <w:p>
      <w:r>
        <w:t xml:space="preserve">HollowbabesAquí viene la mierda absoluta #bgt &lt;Estoy completamente de acuerdo</w:t>
      </w:r>
    </w:p>
    <w:p>
      <w:r>
        <w:t xml:space="preserve">@redbloc ¿qué es twhirl? Tengo que trabajar durante el fin de semana, gracias a Dios, así que probablemente me lo pierda Red, lo siento.</w:t>
      </w:r>
    </w:p>
    <w:p>
      <w:r>
        <w:t xml:space="preserve">@siggidori lo siento, estoy creando un nuevo estilo de comedia "chiste malo"</w:t>
      </w:r>
    </w:p>
    <w:p>
      <w:r>
        <w:t xml:space="preserve">Omg voy a robinson con tyler wfm. Y yo freakin señorita anthony ugh hoy como que apesta. Lex&lt;3</w:t>
      </w:r>
    </w:p>
    <w:p>
      <w:r>
        <w:t xml:space="preserve">@YAphilJ phil! Te echo de menos gracin ya con su presencia no he estado en mucho lo que es nuevo?</w:t>
      </w:r>
    </w:p>
    <w:p>
      <w:r>
        <w:t xml:space="preserve">@nikkeekristen Sí, lo dice en la parte inferior 21+, y debe estar disponible para vivir allí del 19 de agosto al 2 de noviembre, aproximadamente.</w:t>
      </w:r>
    </w:p>
    <w:p>
      <w:r>
        <w:t xml:space="preserve">@eBlondie Lo sé... almas sin corazón</w:t>
      </w:r>
    </w:p>
    <w:p>
      <w:r>
        <w:t xml:space="preserve">@westlifebunny ¡mis días han sido muy buenos! ¡He estado limpiando sobre todo! Fui a mcds a buscar un juguete de hader... no hubo suerte así que comí chickfila</w:t>
      </w:r>
    </w:p>
    <w:p>
      <w:r>
        <w:t xml:space="preserve">¡El trabajo con ese calor es horrible!</w:t>
      </w:r>
    </w:p>
    <w:p>
      <w:r>
        <w:t xml:space="preserve">@genejm29 He hablado demasiado pronto Sigue siendo una tarde agradable, pero mucha nube rota que entra por el sur.</w:t>
      </w:r>
    </w:p>
    <w:p>
      <w:r>
        <w:t xml:space="preserve">Lo único de preparar 5 sermones en una semana es que justo cuando crees que has terminado... tienes que preparar las diapositivas del powerpoint</w:t>
      </w:r>
    </w:p>
    <w:p>
      <w:r>
        <w:t xml:space="preserve">@thatdamnninja Oh, vale. De vez en cuando me entra ese sabor aleatorio a sangre en la boca que me hace decir "eww, sangre".  Jaja.</w:t>
      </w:r>
    </w:p>
    <w:p>
      <w:r>
        <w:t xml:space="preserve">hollie steel la bendiga. pero vaya dreambears &lt;33333 jajajaja</w:t>
      </w:r>
    </w:p>
    <w:p>
      <w:r>
        <w:t xml:space="preserve">Awwwwwww holly</w:t>
      </w:r>
    </w:p>
    <w:p>
      <w:r>
        <w:t xml:space="preserve">Esperando a que se seque mi móvil.... que se ha metido antes en un barreño de agua</w:t>
      </w:r>
    </w:p>
    <w:p>
      <w:r>
        <w:t xml:space="preserve">@ruthnin Un gasto del que podría prescindir en este momento</w:t>
      </w:r>
    </w:p>
    <w:p>
      <w:r>
        <w:t xml:space="preserve">No poder beber un viernes, o incluso todo el fin de semana, es algo que duele.</w:t>
      </w:r>
    </w:p>
    <w:p>
      <w:r>
        <w:t xml:space="preserve">estresado más allá de lo creíble. necesito una siesta</w:t>
      </w:r>
    </w:p>
    <w:p>
      <w:r>
        <w:t xml:space="preserve">@davidcrow @cspin y supongo que, hasta que no tengamos más carriles bici, las carreteras no son lo suficientemente seguras como para tirar de tus hijos en carritos/remolques de bicicleta</w:t>
      </w:r>
    </w:p>
    <w:p>
      <w:r>
        <w:t xml:space="preserve">awww pobre niña en britains got talent</w:t>
      </w:r>
    </w:p>
    <w:p>
      <w:r>
        <w:t xml:space="preserve">Aww la niña en Britain's Got Talent!  En realidad me encanta Ant n Dec!  Oh y Simon Cowell. ;)</w:t>
      </w:r>
    </w:p>
    <w:p>
      <w:r>
        <w:t xml:space="preserve">Dejó al pobre Fred (novio) en la atracción de Alicia en el País de las Maravillas. Argh!</w:t>
      </w:r>
    </w:p>
    <w:p>
      <w:r>
        <w:t xml:space="preserve">@hollie__ Aww bendita sea. Es una de mis favoritas</w:t>
      </w:r>
    </w:p>
    <w:p>
      <w:r>
        <w:t xml:space="preserve">@ShesElectric_ más de lo que nunca se sabe !!! ! !!   xxx</w:t>
      </w:r>
    </w:p>
    <w:p>
      <w:r>
        <w:t xml:space="preserve">@Nahtuhlee Por qué no sn... o. sí... Triste día.....</w:t>
      </w:r>
    </w:p>
    <w:p>
      <w:r>
        <w:t xml:space="preserve">Demasiadas medicinas. Odio estar enfermo</w:t>
      </w:r>
    </w:p>
    <w:p>
      <w:r>
        <w:t xml:space="preserve">ve desaparecer la línea de meta en una plétora de correos electrónicos!!    WAH!</w:t>
      </w:r>
    </w:p>
    <w:p>
      <w:r>
        <w:t xml:space="preserve">@xxAnnaSxx oh, lo siento por eso. ¿Qué edad tenía tu abuelo?</w:t>
      </w:r>
    </w:p>
    <w:p>
      <w:r>
        <w:t xml:space="preserve">Plan para esta noche: cenar, comprar camisas de vestir, ver Up, ir a la cama. Plan para el sábado: Funeral de un amigo...</w:t>
      </w:r>
    </w:p>
    <w:p>
      <w:r>
        <w:t xml:space="preserve">Tío, los mojitos de antes me hacen sentir raro. Espero no enfermar http://myloc.me/20DD</w:t>
      </w:r>
    </w:p>
    <w:p>
      <w:r>
        <w:t xml:space="preserve">@dylanxtra awwwwwwww que jus...awwwww.¿ella consiguió empezar de nuevo como?</w:t>
      </w:r>
    </w:p>
    <w:p>
      <w:r>
        <w:t xml:space="preserve">@kiieeeee yaaay para u limpieza de su habitación. Te saludé el otro día y no me respondiste</w:t>
      </w:r>
    </w:p>
    <w:p>
      <w:r>
        <w:t xml:space="preserve">en Mallorca. Quiero tocar la guitarra Cuando vuelva a casa voy a comprar el dvd de mcfly primero :]]</w:t>
      </w:r>
    </w:p>
    <w:p>
      <w:r>
        <w:t xml:space="preserve">@mitchelmusso Quiero llamarte pero me costaría mucho Pero quizás mis padres digan que sí =D</w:t>
      </w:r>
    </w:p>
    <w:p>
      <w:r>
        <w:t xml:space="preserve">@gfalcone eso me hizo llorar pobre hollie xx</w:t>
      </w:r>
    </w:p>
    <w:p>
      <w:r>
        <w:t xml:space="preserve">@jcubed1 totalmente de acuerdo, pero ella siempre parece estar henpeckeando a John, incluso antes de lo del engaño</w:t>
      </w:r>
    </w:p>
    <w:p>
      <w:r>
        <w:t xml:space="preserve">#BGT Ese pobre chico</w:t>
      </w:r>
    </w:p>
    <w:p>
      <w:r>
        <w:t xml:space="preserve">@KittyBuffieKat Conozco a Buffie. Estoy sentado en mi oficina en lugar de ir a ver a la señora Kane. Un gran problema.</w:t>
      </w:r>
    </w:p>
    <w:p>
      <w:r>
        <w:t xml:space="preserve">"Creo que deberías saber esto. Va a romper contigo. Y tenía que decírtelo. Lo siento. Sé que lo amas".</w:t>
      </w:r>
    </w:p>
    <w:p>
      <w:r>
        <w:t xml:space="preserve">@stoc acaba de descubrir que están cerrados los lunes. Estoy trabajando en un plan de respaldo</w:t>
      </w:r>
    </w:p>
    <w:p>
      <w:r>
        <w:t xml:space="preserve">Necesito una nueva funda para el iPhone, pero no tengo dinero.</w:t>
      </w:r>
    </w:p>
    <w:p>
      <w:r>
        <w:t xml:space="preserve">Espero que se convierta en las 4:20 de la tarde...</w:t>
      </w:r>
    </w:p>
    <w:p>
      <w:r>
        <w:t xml:space="preserve">@Sam4God ¿Cómo está mimada? ¿Tiene como 10 años? 11? Fue duro para ella que la pusieran delante de 14m de personas.  Es muy joven.</w:t>
      </w:r>
    </w:p>
    <w:p>
      <w:r>
        <w:t xml:space="preserve">está triste porque su esposa está en Florida mientras él está enfermo en Lexington...</w:t>
      </w:r>
    </w:p>
    <w:p>
      <w:r>
        <w:t xml:space="preserve">@laurenosaur Me encantaría pero lamentablemente tengo que trabajar</w:t>
      </w:r>
    </w:p>
    <w:p>
      <w:r>
        <w:t xml:space="preserve">Me gusta mucho "Paparazzi" de Lady GaGa...  #whatshappening</w:t>
      </w:r>
    </w:p>
    <w:p>
      <w:r>
        <w:t xml:space="preserve">@starfish1211 - ¡qué! Eso es tan horrible! Estaré rezando. Pobrecito.</w:t>
      </w:r>
    </w:p>
    <w:p>
      <w:r>
        <w:t xml:space="preserve">chisporroteo en el exterior. Trabajo en el interior = doble</w:t>
      </w:r>
    </w:p>
    <w:p>
      <w:r>
        <w:t xml:space="preserve">@genglo ¡ay! No puedo ni mirar ese, con saber que existe me basta</w:t>
      </w:r>
    </w:p>
    <w:p>
      <w:r>
        <w:t xml:space="preserve">Terminé de limpiar mi escritorio por lo menos. . la oficina parece vacía. .casi es hora de estar en el coche para la 1 y media!  #fb</w:t>
      </w:r>
    </w:p>
    <w:p>
      <w:r>
        <w:t xml:space="preserve">@jessiiemcfly oh pero esa chica pero AIDAN!</w:t>
      </w:r>
    </w:p>
    <w:p>
      <w:r>
        <w:t xml:space="preserve">@Jason_Inc Suena bien. Me siguen gustando los viernes aunque para mí significa que tengo que ir a trabajar mañana</w:t>
      </w:r>
    </w:p>
    <w:p>
      <w:r>
        <w:t xml:space="preserve">no hay teléfono sabía que debería haber cargado anoche. SIGH</w:t>
      </w:r>
    </w:p>
    <w:p>
      <w:r>
        <w:t xml:space="preserve">No hacer buen tiempo, maldito tráfico de Chicago - Foto: http://bkite.com/07XOh</w:t>
      </w:r>
    </w:p>
    <w:p>
      <w:r>
        <w:t xml:space="preserve">@mitchelmusso no puedo llamarte, pero creo que eres increíble.</w:t>
      </w:r>
    </w:p>
    <w:p>
      <w:r>
        <w:t xml:space="preserve">La mayoría de las personas que se encuentran en la zona de la ciudad de San Francisco no tienen acceso a los servicios de transporte público:</w:t>
      </w:r>
    </w:p>
    <w:p>
      <w:r>
        <w:t xml:space="preserve">Tengo un coeficiente intelectual de 136 solamente... :O</w:t>
      </w:r>
    </w:p>
    <w:p>
      <w:r>
        <w:t xml:space="preserve">No hacer buen tiempo, maldito tráfico de Chicago - Foto: http://bkite.com/07XOi</w:t>
      </w:r>
    </w:p>
    <w:p>
      <w:r>
        <w:t xml:space="preserve">@robertpwilkins debí haberlos dejado solos. ahora me duelen así que no corran y después me duché y lavé la pintura...</w:t>
      </w:r>
    </w:p>
    <w:p>
      <w:r>
        <w:t xml:space="preserve">por qué twitter me odia no puedo poner fotos en mi página</w:t>
      </w:r>
    </w:p>
    <w:p>
      <w:r>
        <w:t xml:space="preserve">@love_Jamie supongo! Me sorprendió mucho...</w:t>
      </w:r>
    </w:p>
    <w:p>
      <w:r>
        <w:t xml:space="preserve">@robineccles Efectivamente me llegó tu canción sin embargo soy incapaz de escucharla.</w:t>
      </w:r>
    </w:p>
    <w:p>
      <w:r>
        <w:t xml:space="preserve">En una oficina un viernes por la tarde</w:t>
      </w:r>
    </w:p>
    <w:p>
      <w:r>
        <w:t xml:space="preserve">Disfrutando de un hermoso día libre dando vueltas por la casa. Pam está haciendo una tarta, pero no me da ninguna</w:t>
      </w:r>
    </w:p>
    <w:p>
      <w:r>
        <w:t xml:space="preserve">@erockett89 me gustaría estar en casa en la cama desnuda</w:t>
      </w:r>
    </w:p>
    <w:p>
      <w:r>
        <w:t xml:space="preserve">aww bendita sea dale una oportunidad ..</w:t>
      </w:r>
    </w:p>
    <w:p>
      <w:r>
        <w:t xml:space="preserve">Así que fuera del trabajo a punto de hacer lo que no sé estoy agotado</w:t>
      </w:r>
    </w:p>
    <w:p>
      <w:r>
        <w:t xml:space="preserve">yay im out but i have 2 ride home have 2 take tha yellow limo..super gay</w:t>
      </w:r>
    </w:p>
    <w:p>
      <w:r>
        <w:t xml:space="preserve">@aaronhoskins Joder, echo de menos esa banda, tanto, tanto.</w:t>
      </w:r>
    </w:p>
    <w:p>
      <w:r>
        <w:t xml:space="preserve">me gustaría ir a prom!!!! oh bueno...voy a ir a desearle buena suerte a mis hijas!! luego voy a buen oll APPLEBEES!!! yumm</w:t>
      </w:r>
    </w:p>
    <w:p>
      <w:r>
        <w:t xml:space="preserve">@mattchung ¡Lo tengo! espero salir del trabajo a tiempo para UP ¿quieres mi trabajo?</w:t>
      </w:r>
    </w:p>
    <w:p>
      <w:r>
        <w:t xml:space="preserve">Ya extraño a mi maridito!</w:t>
      </w:r>
    </w:p>
    <w:p>
      <w:r>
        <w:t xml:space="preserve">@wonky73 Estoy demasiado ocupado estos días para twittear o bloguear</w:t>
      </w:r>
    </w:p>
    <w:p>
      <w:r>
        <w:t xml:space="preserve">A las 4 de la mañana, la canción de alarma de mi marido era "Blame it on the Alcohol". Por supuesto, no pude volver a dormir porque pensé en Joe en el crucero.</w:t>
      </w:r>
    </w:p>
    <w:p>
      <w:r>
        <w:t xml:space="preserve">@randiellen03 ¡No es justo! En mi BK sólo quedaban Uhura y Nero.</w:t>
      </w:r>
    </w:p>
    <w:p>
      <w:r>
        <w:t xml:space="preserve">Mal día El día que te des cuenta del lío que me has hecho pasar será uno de los días más felices de mi vida...</w:t>
      </w:r>
    </w:p>
    <w:p>
      <w:r>
        <w:t xml:space="preserve">Bien fuera del reloj amigos de twitter. Nota al margen: Odio los desplazamientos con lluvia intensa</w:t>
      </w:r>
    </w:p>
    <w:p>
      <w:r>
        <w:t xml:space="preserve">Comprobación de Twitter Intentando encontrar a gente que conozco.... Desgraciadamente nadie que conozca utiliza este sitio web</w:t>
      </w:r>
    </w:p>
    <w:p>
      <w:r>
        <w:t xml:space="preserve">@martiningram ¡es una idea brillante! aunque sólo un zumbido</w:t>
      </w:r>
    </w:p>
    <w:p>
      <w:r>
        <w:t xml:space="preserve">necesita animarse!</w:t>
      </w:r>
    </w:p>
    <w:p>
      <w:r>
        <w:t xml:space="preserve">en panera para el almuerzo byyy yo mismo aww</w:t>
      </w:r>
    </w:p>
    <w:p>
      <w:r>
        <w:t xml:space="preserve">@SQLDBA Lo siento me aseguraré de bombardear en la charla en SSUG el próximo mes como penitencia ;-)</w:t>
      </w:r>
    </w:p>
    <w:p>
      <w:r>
        <w:t xml:space="preserve">¡¡no encuentro mi raqueta de tenis!!</w:t>
      </w:r>
    </w:p>
    <w:p>
      <w:r>
        <w:t xml:space="preserve">necesita agua, toallas de papel y coca-cola de la tienda pero se siente demasiado enfermo para ir a buscarla</w:t>
      </w:r>
    </w:p>
    <w:p>
      <w:r>
        <w:t xml:space="preserve">entonces, por qué demonios vamos a ir a la escuela durante 2 horas el próximo lunes y martes... días de nieve tonto y sus reglas cojo... mi mamá me hace ir</w:t>
      </w:r>
    </w:p>
    <w:p>
      <w:r>
        <w:t xml:space="preserve">Esta noche me perderé todo el primer partido. Quizás tenga suerte y llegue a casa a tiempo para ver parte del segundo.</w:t>
      </w:r>
    </w:p>
    <w:p>
      <w:r>
        <w:t xml:space="preserve">@IainLiddle Cuando el equilibrio de una silla en mi barbilla en la sala común de sexto curso no obtuvo más que burlas, colgué esas bolas para siempre</w:t>
      </w:r>
    </w:p>
    <w:p>
      <w:r>
        <w:t xml:space="preserve">@suzziequeue Sí, gracias, ha sido genial. No tengo muchas ganas de que llegue el lunes</w:t>
      </w:r>
    </w:p>
    <w:p>
      <w:r>
        <w:t xml:space="preserve">@yankeeragu Creo que son muy buenos, así que probablemente eso los condene al olvido.</w:t>
      </w:r>
    </w:p>
    <w:p>
      <w:r>
        <w:t xml:space="preserve">@biphenyl Espero que tengas a alguien que te deletree para que puedas deambular un poco! Hombre, me apetece desconectar de Twitter un par de días.</w:t>
      </w:r>
    </w:p>
    <w:p>
      <w:r>
        <w:t xml:space="preserve">cuatro inyecciones de novacaína en la boca mi mejilla derecha está totalmente adormecida, booo.</w:t>
      </w:r>
    </w:p>
    <w:p>
      <w:r>
        <w:t xml:space="preserve">Awwww holly! x</w:t>
      </w:r>
    </w:p>
    <w:p>
      <w:r>
        <w:t xml:space="preserve">@djirie eso significaría yo nena! pero Fcuk it mi nombre @rozoonthego es SUPER FREAKIN COOL! Me doy un pase! HA!</w:t>
      </w:r>
    </w:p>
    <w:p>
      <w:r>
        <w:t xml:space="preserve">Ayudando a mi prima a prepararse para su baile de 8º grado... está creciendo</w:t>
      </w:r>
    </w:p>
    <w:p>
      <w:r>
        <w:t xml:space="preserve">@justkappa ¡Hola cariño! Te he echado de menos. No hay llamadas... ni correos electrónicos...</w:t>
      </w:r>
    </w:p>
    <w:p>
      <w:r>
        <w:t xml:space="preserve">@CagneyArtist ~ Lo siento la respuesta a mi trabajo de asistente ya se ha llenado. Por favor, vuelva a comprobarlo pronto.  Estoy seguro de que no durará mucho tiempo.</w:t>
      </w:r>
    </w:p>
    <w:p>
      <w:r>
        <w:t xml:space="preserve">@TiffConnFTW porque no hay fiesta</w:t>
      </w:r>
    </w:p>
    <w:p>
      <w:r>
        <w:t xml:space="preserve">@2flutterby ¡Aguanta! Bebe un poco de coco caliente</w:t>
      </w:r>
    </w:p>
    <w:p>
      <w:r>
        <w:t xml:space="preserve">Esta noche es el último late nigt show de Jay Leno</w:t>
      </w:r>
    </w:p>
    <w:p>
      <w:r>
        <w:t xml:space="preserve">@Flesheater</w:t>
      </w:r>
    </w:p>
    <w:p>
      <w:r>
        <w:t xml:space="preserve">en casa y la rodilla dolorida</w:t>
      </w:r>
    </w:p>
    <w:p>
      <w:r>
        <w:t xml:space="preserve">- Ese es mi pelo, chicos. ¡Oh, tengo que irme! Dos minutos de descanso...</w:t>
      </w:r>
    </w:p>
    <w:p>
      <w:r>
        <w:t xml:space="preserve">Tengo que dormir estoy muy cansado buenas noches tweeps!</w:t>
      </w:r>
    </w:p>
    <w:p>
      <w:r>
        <w:t xml:space="preserve">@justinobey Olvidé que era esta noche. Estaba planeando ir al barril, que podría no ser una buena idea</w:t>
      </w:r>
    </w:p>
    <w:p>
      <w:r>
        <w:t xml:space="preserve">@GavinHolt awwwh no hay manera, yo estaba bien bubblin!</w:t>
      </w:r>
    </w:p>
    <w:p>
      <w:r>
        <w:t xml:space="preserve">@AngySTHB No es divertido. El bulto no va a desaparecer.</w:t>
      </w:r>
    </w:p>
    <w:p>
      <w:r>
        <w:t xml:space="preserve">@TheRedHood es mi fiesta de despedidayy @mandydiblasi 's. usted debe venir!</w:t>
      </w:r>
    </w:p>
    <w:p>
      <w:r>
        <w:t xml:space="preserve">La firma del libro con todos fue divertida, voy a extrañar todo.</w:t>
      </w:r>
    </w:p>
    <w:p>
      <w:r>
        <w:t xml:space="preserve">@TJSilver Sí, es una mierda que traté de pedir un Q 2. Pero nunca respondieron.  Pero me encantó cuando Joe abrazó a Nick.</w:t>
      </w:r>
    </w:p>
    <w:p>
      <w:r>
        <w:t xml:space="preserve">@jmelencholy Ya estoy almorzando, llegas un poco tarde, amigo.</w:t>
      </w:r>
    </w:p>
    <w:p>
      <w:r>
        <w:t xml:space="preserve">escuchando música!! mi teléfono acaba de morir en mí!! No puedo encontrar mi cargador ... mi hermano necesita 2 dejar de tomar la mía sin preguntar!!</w:t>
      </w:r>
    </w:p>
    <w:p>
      <w:r>
        <w:t xml:space="preserve">esa niña en BGT omggg, ¿cómo puede la gente no sentir pena por ella?</w:t>
      </w:r>
    </w:p>
    <w:p>
      <w:r>
        <w:t xml:space="preserve">grrr odio cuando cometo errores por descuido en los documentos que le doy a mi compañero</w:t>
      </w:r>
    </w:p>
    <w:p>
      <w:r>
        <w:t xml:space="preserve">Omg, ver el llanto de Hollie Steel es tan tan doloroso #bgt</w:t>
      </w:r>
    </w:p>
    <w:p>
      <w:r>
        <w:t xml:space="preserve">@stoya ¿acceso limitado a la web? pensaba que europa estaba mucho más "conectada" que nosotros. de todas formas, diviértete, nunca he estado en europa</w:t>
      </w:r>
    </w:p>
    <w:p>
      <w:r>
        <w:t xml:space="preserve">Quiero un falso BLT....</w:t>
      </w:r>
    </w:p>
    <w:p>
      <w:r>
        <w:t xml:space="preserve">Arghhhhhhh... no puedo seguir el ritmo de estos compañeros de TwitterBones</w:t>
      </w:r>
    </w:p>
    <w:p>
      <w:r>
        <w:t xml:space="preserve">hey @mitchelmusso por favor contestame, no puedo llamarte soy de Mexico y no se el codigo te quiero</w:t>
      </w:r>
    </w:p>
    <w:p>
      <w:r>
        <w:t xml:space="preserve">hey @mitchelmusso por favor contestame, no puedo llamarte soy de Mexico y no se el codigo te quiero</w:t>
      </w:r>
    </w:p>
    <w:p>
      <w:r>
        <w:t xml:space="preserve">El último programa de Leno esta noche.</w:t>
      </w:r>
    </w:p>
    <w:p>
      <w:r>
        <w:t xml:space="preserve">@greatkingrat hey me olvidé de eso, pídele a steve que baje el mío amigo. Me parezco a Liam de Shameless.</w:t>
      </w:r>
    </w:p>
    <w:p>
      <w:r>
        <w:t xml:space="preserve">de camino a la formación de conductores</w:t>
      </w:r>
    </w:p>
    <w:p>
      <w:r>
        <w:t xml:space="preserve">Aww, pude ver el último día de mi maestra de primer grado antes de que se jubilara</w:t>
      </w:r>
    </w:p>
    <w:p>
      <w:r>
        <w:t xml:space="preserve">@theroser te extraño tanto-o</w:t>
      </w:r>
    </w:p>
    <w:p>
      <w:r>
        <w:t xml:space="preserve">@dapass http://twurl.nl/goljwp es lo que me sale cuando intento añadir un nuevo post</w:t>
      </w:r>
    </w:p>
    <w:p>
      <w:r>
        <w:t xml:space="preserve">@blackittyblack jaja... lo siento ella debe estar en el conjunto como dos personas @bohemianchurch sigue</w:t>
      </w:r>
    </w:p>
    <w:p>
      <w:r>
        <w:t xml:space="preserve">@bobbie_k_2k - ¿Y!360 cerrando? ¡fuera!</w:t>
      </w:r>
    </w:p>
    <w:p>
      <w:r>
        <w:t xml:space="preserve">@stevico1 ¡Exactamente!</w:t>
      </w:r>
    </w:p>
    <w:p>
      <w:r>
        <w:t xml:space="preserve">nunca está para el concurso sl100 quiero entradas para el parque acuático waaaa</w:t>
      </w:r>
    </w:p>
    <w:p>
      <w:r>
        <w:t xml:space="preserve">@whatabout_ken eso apesta Si solo estuviera ahí para pasar el rato.</w:t>
      </w:r>
    </w:p>
    <w:p>
      <w:r>
        <w:t xml:space="preserve">@brunamedeiros heeeeey baby ? ¿dónde estás?</w:t>
      </w:r>
    </w:p>
    <w:p>
      <w:r>
        <w:t xml:space="preserve">Chaz's Daily Happenings: 22:31 Viendo E.R en lugar de un DVD. Fin de una era # 11:09 Ha salido el sol. Wooo #... http://tinyurl.com/lgwrum</w:t>
      </w:r>
    </w:p>
    <w:p>
      <w:r>
        <w:t xml:space="preserve">@FreyaLynn ¿ya no pueden estar en sus portadores?</w:t>
      </w:r>
    </w:p>
    <w:p>
      <w:r>
        <w:t xml:space="preserve">@Kate_Butler Creo/espero que podrían poner un límite de edad el año que viene a raíz de eso #bgt</w:t>
      </w:r>
    </w:p>
    <w:p>
      <w:r>
        <w:t xml:space="preserve">@noisemaker_ aww eso es muy malo que lo perdiste sin embargo</w:t>
      </w:r>
    </w:p>
    <w:p>
      <w:r>
        <w:t xml:space="preserve">Esto es lo que se me cae el pelo cada vez que me ducho. Es más triste que asqueroso http://yfrog.com/6p190aj</w:t>
      </w:r>
    </w:p>
    <w:p>
      <w:r>
        <w:t xml:space="preserve">Esa pobre chica en britains got talent, dios la ame olvidó la letra y lloró pero tiene una segunda oportunidad para actuar de nuevo : ]</w:t>
      </w:r>
    </w:p>
    <w:p>
      <w:r>
        <w:t xml:space="preserve">@brran1 eso sí que es una mierda - creo que podría llorar si me saltara algo importante que no tengo. Las comps se están convirtiendo en algo desechable</w:t>
      </w:r>
    </w:p>
    <w:p>
      <w:r>
        <w:t xml:space="preserve">Diviértanse en la hora feliz del heavy y el metal, chicos! En el futuro @staygangsta acadentalmente le prende fuego mientras fuma con @grayblue</w:t>
      </w:r>
    </w:p>
    <w:p>
      <w:r>
        <w:t xml:space="preserve">@idmoore ¡Disfruta de tu día también! Probablemente nos veamos en la cima de Glyders. No hay pinta para mí, tengo que conducir directamente de vuelta ya que tenemos cosas del perro para hacer el domingo</w:t>
      </w:r>
    </w:p>
    <w:p>
      <w:r>
        <w:t xml:space="preserve">@gfalcone601 ¡tom no está contigo! jajajajajaja está con mi bff</w:t>
      </w:r>
    </w:p>
    <w:p>
      <w:r>
        <w:t xml:space="preserve">@mrseb ¡Mimiron hardmode!</w:t>
      </w:r>
    </w:p>
    <w:p>
      <w:r>
        <w:t xml:space="preserve">aWWW Pobre Holly</w:t>
      </w:r>
    </w:p>
    <w:p>
      <w:r>
        <w:t xml:space="preserve">Ahora estoy trabajando hasta las 4 y me apetece mucho la pizza de masa fina de queso, aceitunas negras, peperoni y champiñones de Geordanos</w:t>
      </w:r>
    </w:p>
    <w:p>
      <w:r>
        <w:t xml:space="preserve">@sherryaperez aww mamas... Espero que todo esté bien. Descansa un poco guapa! ¡Muah! Holla.</w:t>
      </w:r>
    </w:p>
    <w:p>
      <w:r>
        <w:t xml:space="preserve">sólo recibe spam en su cuenta de correo electrónico de la universidad ahora. Qué manera de restregar la graduación.</w:t>
      </w:r>
    </w:p>
    <w:p>
      <w:r>
        <w:t xml:space="preserve">@JRobertsTWC: Ayuda Jen me tomé un Monster Energy Drink y ahora estoy colapsando.</w:t>
      </w:r>
    </w:p>
    <w:p>
      <w:r>
        <w:t xml:space="preserve">@zhighlife la gente es rara</w:t>
      </w:r>
    </w:p>
    <w:p>
      <w:r>
        <w:t xml:space="preserve">seguro que echamos de menos a Chick, tho... ¡que se muera!</w:t>
      </w:r>
    </w:p>
    <w:p>
      <w:r>
        <w:t xml:space="preserve">@mishacollins Sí lo hace. Por favor, no te vayas. Si te mueres voy a llorar.. lo que normalmente lleva a que los animales pequeños salgan perjudicados</w:t>
      </w:r>
    </w:p>
    <w:p>
      <w:r>
        <w:t xml:space="preserve">@ByrnesBabe_09 ii No!  GRR oooh Aiden Lol x</w:t>
      </w:r>
    </w:p>
    <w:p>
      <w:r>
        <w:t xml:space="preserve">@Twilightish Realmente lo espero</w:t>
      </w:r>
    </w:p>
    <w:p>
      <w:r>
        <w:t xml:space="preserve">no me siento bien así que me voy a dormir ahora</w:t>
      </w:r>
    </w:p>
    <w:p>
      <w:r>
        <w:t xml:space="preserve">Acaba de romper su tocador que tiene desde los tres años</w:t>
      </w:r>
    </w:p>
    <w:p>
      <w:r>
        <w:t xml:space="preserve">@djbelle LMAO! Justo estaba pensando en cómo odio a @ 3 personas que sigo... pero no los he dejado de seguir todavía. Soy un loco.</w:t>
      </w:r>
    </w:p>
    <w:p>
      <w:r>
        <w:t xml:space="preserve">#Sólo porque el horario de verano diga que nuestro día termina a la 1 de la tarde... no significa que realmente me vaya a la 1.</w:t>
      </w:r>
    </w:p>
    <w:p>
      <w:r>
        <w:t xml:space="preserve">Josette....¿Dónde estás?   He mirado al otro lado del charco, pero no estás en ninguna parte.</w:t>
      </w:r>
    </w:p>
    <w:p>
      <w:r>
        <w:t xml:space="preserve">Sentirse tentado por el alto volumen de jeeps para iniciar una "ola de acura". Yo también.</w:t>
      </w:r>
    </w:p>
    <w:p>
      <w:r>
        <w:t xml:space="preserve">Llevé al gato al especialista. Puede ser un ectópico. Haciendo ultrasonido. La cirugía costaría más de 2.000 dólares. Puede que haya que devolverlo a la Sociedad Protectora de Animales.</w:t>
      </w:r>
    </w:p>
    <w:p>
      <w:r>
        <w:t xml:space="preserve">@MandyPandy32 espero por su bien que lo haga podría ser peor</w:t>
      </w:r>
    </w:p>
    <w:p>
      <w:r>
        <w:t xml:space="preserve">una vez más me he pasado el día estudiando. TAN ABURRIDO de estudiar pero aún me quedan 3 capítulos por delante</w:t>
      </w:r>
    </w:p>
    <w:p>
      <w:r>
        <w:t xml:space="preserve">Es hora de hacer un examen de astronomía!</w:t>
      </w:r>
    </w:p>
    <w:p>
      <w:r>
        <w:t xml:space="preserve">Estoy tan enfadado ahora mismo... hoy no estoy haciendo nada y todos mis compañeros sí, creo que me quedaré con mi amigo Mr.Computer... espero que no</w:t>
      </w:r>
    </w:p>
    <w:p>
      <w:r>
        <w:t xml:space="preserve">Me estoy acostumbrando a levantarme con frío, pero mi asma lo está pagando.</w:t>
      </w:r>
    </w:p>
    <w:p>
      <w:r>
        <w:t xml:space="preserve">@ann_aguirre no va a ninguna parte y cuando mi libro finalmente llega hre Será genial 2 saber lo que Butch parece lk..LOL Iba en el correo tdy</w:t>
      </w:r>
    </w:p>
    <w:p>
      <w:r>
        <w:t xml:space="preserve">¡Odio sentarme en la consulta del médico! Me han dicho que lleva una hora de retraso. AWESOME</w:t>
      </w:r>
    </w:p>
    <w:p>
      <w:r>
        <w:t xml:space="preserve">Es realmente trabajar en el fin de semana ... No para él</w:t>
      </w:r>
    </w:p>
    <w:p>
      <w:r>
        <w:t xml:space="preserve">De vuelta de LAAANDAN.  Ya lo echas de menos echa un vistazo a mi nuevo collar de lazo púrpura gigante y ala dorada. I &lt;3 TD http://tinyurl.com/m5y2mw</w:t>
      </w:r>
    </w:p>
    <w:p>
      <w:r>
        <w:t xml:space="preserve">Echo de menos a mi perro r.i.p. Batman... Sí, Batman (realmente espero que 'todos los perros van al cielo' es cierto)</w:t>
      </w:r>
    </w:p>
    <w:p>
      <w:r>
        <w:t xml:space="preserve">La orientación de Wal-Mart... es el trabajo, pero en serio... esto apesta</w:t>
      </w:r>
    </w:p>
    <w:p>
      <w:r>
        <w:t xml:space="preserve">@under_control aw babyy lo siento me he emocionado demasiado, jaja. &lt;333</w:t>
      </w:r>
    </w:p>
    <w:p>
      <w:r>
        <w:t xml:space="preserve">Ay. ¡Las quemaduras de sol duelen!</w:t>
      </w:r>
    </w:p>
    <w:p>
      <w:r>
        <w:t xml:space="preserve">no hay absolutamente nada que comer en mi casa... epic fail</w:t>
      </w:r>
    </w:p>
    <w:p>
      <w:r>
        <w:t xml:space="preserve">por qué todo el mundo canta playback en el Comet</w:t>
      </w:r>
    </w:p>
    <w:p>
      <w:r>
        <w:t xml:space="preserve">Tuve un gran día... pero ligeramente deprimido.  No sé qué voy a hacer.</w:t>
      </w:r>
    </w:p>
    <w:p>
      <w:r>
        <w:t xml:space="preserve">@joemuggs urgh...Grime, no me gusta</w:t>
      </w:r>
    </w:p>
    <w:p>
      <w:r>
        <w:t xml:space="preserve">No sé si podré volver a ver a Holly, te rompe el corazón</w:t>
      </w:r>
    </w:p>
    <w:p>
      <w:r>
        <w:t xml:space="preserve">Acabo de despertarme y he visto que no ha salido el sol Tengo que empezar a levantarme temprano</w:t>
      </w:r>
    </w:p>
    <w:p>
      <w:r>
        <w:t xml:space="preserve">mi rizador favorito se rompió</w:t>
      </w:r>
    </w:p>
    <w:p>
      <w:r>
        <w:t xml:space="preserve">@XO_SUFI_XO sí y cuando no estás trabajando en trabajos remunerados(voluntario/pasante) el $ tiende a desaparecer bastante rápido...hay que bajar el ritmo</w:t>
      </w:r>
    </w:p>
    <w:p>
      <w:r>
        <w:t xml:space="preserve">me lo pasé muy bien anoche, pero me arde el ojo!!! me duele mucho</w:t>
      </w:r>
    </w:p>
    <w:p>
      <w:r>
        <w:t xml:space="preserve">Tengo un estúpido dolor de cabeza en mi día libre.</w:t>
      </w:r>
    </w:p>
    <w:p>
      <w:r>
        <w:t xml:space="preserve">Maldita sea... Margie dijo que no podía compartir la información sobre quién mató a Evil Eddy conmigo. Quería mi información de nuevo, se la di.</w:t>
      </w:r>
    </w:p>
    <w:p>
      <w:r>
        <w:t xml:space="preserve">Acabo de regresar de la graduación del jardín de infancia de mi hijo. Agradecida de que mi madre me haya salvado, tenía un regalo para mi hijo, no se me ocurrió</w:t>
      </w:r>
    </w:p>
    <w:p>
      <w:r>
        <w:t xml:space="preserve">@VegasRex Me gustaría tener tiempo!! Pero ya está de vuelta al aeropuerto!</w:t>
      </w:r>
    </w:p>
    <w:p>
      <w:r>
        <w:t xml:space="preserve">Me han dado un codazo!!! no hay mucho que hacer últimamente umped juegos en el wknd y me llevó uno a las pastillas</w:t>
      </w:r>
    </w:p>
    <w:p>
      <w:r>
        <w:t xml:space="preserve">@Aerinea ugh. suena como una caja de cable roto entonces ¿qué zona horaria estás en?</w:t>
      </w:r>
    </w:p>
    <w:p>
      <w:r>
        <w:t xml:space="preserve">lo siento @tayfo, yo queso chile dogged sin ti</w:t>
      </w:r>
    </w:p>
    <w:p>
      <w:r>
        <w:t xml:space="preserve">Creo que me he pellizcado algo en el cuello.</w:t>
      </w:r>
    </w:p>
    <w:p>
      <w:r>
        <w:t xml:space="preserve">Quiero hacer algo esta noche, pero esto no parece muy prometedor</w:t>
      </w:r>
    </w:p>
    <w:p>
      <w:r>
        <w:t xml:space="preserve">@lucyliz no te preocupes yo no lo veo en mi tv</w:t>
      </w:r>
    </w:p>
    <w:p>
      <w:r>
        <w:t xml:space="preserve">sólo queda una hora con mi iPod touch</w:t>
      </w:r>
    </w:p>
    <w:p>
      <w:r>
        <w:t xml:space="preserve">He desactivado las actualizaciones de mi dispositivo y no puedo volver a activarlas. Me siento tan... tan... fuera de contacto</w:t>
      </w:r>
    </w:p>
    <w:p>
      <w:r>
        <w:t xml:space="preserve">Mi tatuaje tiene cosquillas</w:t>
      </w:r>
    </w:p>
    <w:p>
      <w:r>
        <w:t xml:space="preserve">@jessmitch fml...tengo una buena idea. robamos a phil de vuelta y le damos a mi primo tonto esos gatos. jk. me sentiría mal</w:t>
      </w:r>
    </w:p>
    <w:p>
      <w:r>
        <w:t xml:space="preserve">aburrirse en casa! Mañana tengo que trabajar todo el día!</w:t>
      </w:r>
    </w:p>
    <w:p>
      <w:r>
        <w:t xml:space="preserve">mi coche está poseído y no deja de tocarme la bocina</w:t>
      </w:r>
    </w:p>
    <w:p>
      <w:r>
        <w:t xml:space="preserve">comí demasiado helado y papas fritas rizadas</w:t>
      </w:r>
    </w:p>
    <w:p>
      <w:r>
        <w:t xml:space="preserve">no lloré al final, pero fue muy triste ver el último episodio de ER. hombre que era una buena serie.</w:t>
      </w:r>
    </w:p>
    <w:p>
      <w:r>
        <w:t xml:space="preserve">volver a casa</w:t>
      </w:r>
    </w:p>
    <w:p>
      <w:r>
        <w:t xml:space="preserve">@_Toki_ la niña se puso a llorar y su mamá salió, fue una pena</w:t>
      </w:r>
    </w:p>
    <w:p>
      <w:r>
        <w:t xml:space="preserve">@acupofjo 1. yo no 2. LMFAO ME PREGUNTO.</w:t>
      </w:r>
    </w:p>
    <w:p>
      <w:r>
        <w:t xml:space="preserve">@TheEllenShow pero salí y compré algo de esmalte de uñas ellen</w:t>
      </w:r>
    </w:p>
    <w:p>
      <w:r>
        <w:t xml:space="preserve">estoy muy aburrido, anthony esta haciendo la mierda de la junta directiva. y tengo hambre y frio.</w:t>
      </w:r>
    </w:p>
    <w:p>
      <w:r>
        <w:t xml:space="preserve">@jennifalconer WOW nunca lo había visto, es jodidamente impresionante, creo que bcoz George ganó el año pasado sin embargo podría ser malo para él x</w:t>
      </w:r>
    </w:p>
    <w:p>
      <w:r>
        <w:t xml:space="preserve">Es tan triste http://bit.ly/b8jTH ¡Me encanta Kelly! &lt;3</w:t>
      </w:r>
    </w:p>
    <w:p>
      <w:r>
        <w:t xml:space="preserve">"Las cosas, dices, tu prosa púrpura te delata" ¿qué demonios se supone que significa eso? Casino: donde la música va a morir</w:t>
      </w:r>
    </w:p>
    <w:p>
      <w:r>
        <w:t xml:space="preserve">@ragazza_matta haz mi cuestionario de "qué tan bien me conoces"!!! hice uno el otro día... nadie lo tomó aún puse fotos de yday en fb xx</w:t>
      </w:r>
    </w:p>
    <w:p>
      <w:r>
        <w:t xml:space="preserve">sentado en el coche con mi gato. no para de maullar y me siento tan mal</w:t>
      </w:r>
    </w:p>
    <w:p>
      <w:r>
        <w:t xml:space="preserve">Viendo el máximo de 100. Por qué no puedo verme hermosa como esas chicas.</w:t>
      </w:r>
    </w:p>
    <w:p>
      <w:r>
        <w:t xml:space="preserve">omg im finalmente back!!!! mi comp como chicos rotos me perdí yall!!!!</w:t>
      </w:r>
    </w:p>
    <w:p>
      <w:r>
        <w:t xml:space="preserve">tantas cosas en las que pensar cuando se prepara un maratón. aye dios.</w:t>
      </w:r>
    </w:p>
    <w:p>
      <w:r>
        <w:t xml:space="preserve">Viendo WALL-E.....es tan lindo pero triste</w:t>
      </w:r>
    </w:p>
    <w:p>
      <w:r>
        <w:t xml:space="preserve">He rayado mi iPod</w:t>
      </w:r>
    </w:p>
    <w:p>
      <w:r>
        <w:t xml:space="preserve">@angisori Todavía no es un trabajo regular, pero espero que lo sea. Hace tiempo que no hago masajes.</w:t>
      </w:r>
    </w:p>
    <w:p>
      <w:r>
        <w:t xml:space="preserve">Y no conseguí el trabajo</w:t>
      </w:r>
    </w:p>
    <w:p>
      <w:r>
        <w:t xml:space="preserve">@Craiiiiiig21 @Paola625 suena a Sonics...que nunca he comido ...y que conste que digo alitas de búfalo picantes con queso azul y cerveza</w:t>
      </w:r>
    </w:p>
    <w:p>
      <w:r>
        <w:t xml:space="preserve">@3RDegree09 hombre todavía no he visto esa película ... lástima que estoy en el trabajo</w:t>
      </w:r>
    </w:p>
    <w:p>
      <w:r>
        <w:t xml:space="preserve">hipervenilando porque acabo de ver el nuevo video de keith urban!!! tratando de calmarme y me estoy dando cuenta de lo lejos que está el 13 de agosto!!!!</w:t>
      </w:r>
    </w:p>
    <w:p>
      <w:r>
        <w:t xml:space="preserve">@chevelleluv p.s. siento lo de tu tío</w:t>
      </w:r>
    </w:p>
    <w:p>
      <w:r>
        <w:t xml:space="preserve">@qcmartinez está nublado y húmedo por aquí también. espero que no llueva para la reunión de la pista de esta noche no me gustaría hacer entrevistas en la lluvia</w:t>
      </w:r>
    </w:p>
    <w:p>
      <w:r>
        <w:t xml:space="preserve">viendo britains got talent, pobre holly</w:t>
      </w:r>
    </w:p>
    <w:p>
      <w:r>
        <w:t xml:space="preserve">@michellecpa ugh dolor de cabeza sólo quiero ir a casa</w:t>
      </w:r>
    </w:p>
    <w:p>
      <w:r>
        <w:t xml:space="preserve">@Silkglove que es malo su sido obligado a ver que debe haber una línea de ayuda que puede llamar ? los dos somos buenos thanx él está dormido</w:t>
      </w:r>
    </w:p>
    <w:p>
      <w:r>
        <w:t xml:space="preserve">Odio ver cosas que me ponen triste y me hacen llorar</w:t>
      </w:r>
    </w:p>
    <w:p>
      <w:r>
        <w:t xml:space="preserve">@RealJessicaAlba ¿Qué hay de mí?</w:t>
      </w:r>
    </w:p>
    <w:p>
      <w:r>
        <w:t xml:space="preserve">@tommcfly ¿Por qué no me respondes?</w:t>
      </w:r>
    </w:p>
    <w:p>
      <w:r>
        <w:t xml:space="preserve">Sentado frente al ordenador... Debería estudiar...  Pero ahora mismo no lo hago, ¡porque estoy procrastinando de nuevo! XD</w:t>
      </w:r>
    </w:p>
    <w:p>
      <w:r>
        <w:t xml:space="preserve">Ohhh mannnn acaban de despedir a 3 chicas!!!    Esta economía tiene que mejorar pronto!!!</w:t>
      </w:r>
    </w:p>
    <w:p>
      <w:r>
        <w:t xml:space="preserve">HEY! Esta vez no conseguí mi brillo de labios con sabor a cereza, no es genial</w:t>
      </w:r>
    </w:p>
    <w:p>
      <w:r>
        <w:t xml:space="preserve">No me siento bien. Me duele la garganta !!!!</w:t>
      </w:r>
    </w:p>
    <w:p>
      <w:r>
        <w:t xml:space="preserve">sinfónico I</w:t>
      </w:r>
    </w:p>
    <w:p>
      <w:r>
        <w:t xml:space="preserve">@McFreak_ Truetrue ¡Pero no lo es! xD</w:t>
      </w:r>
    </w:p>
    <w:p>
      <w:r>
        <w:t xml:space="preserve">@CroSimpleMinds ¿Sólo Tao en verano? Eso no es mucho</w:t>
      </w:r>
    </w:p>
    <w:p>
      <w:r>
        <w:t xml:space="preserve">http://twitpic.com/67di2 - A esto me refería cuando decía que mi piel es terrible. Además del pecho quemado por el sol.</w:t>
      </w:r>
    </w:p>
    <w:p>
      <w:r>
        <w:t xml:space="preserve">trabajando!   Estoy tan preparada para ir.</w:t>
      </w:r>
    </w:p>
    <w:p>
      <w:r>
        <w:t xml:space="preserve">Me emocioné cuando vi una bolsa en el lugar donde suelen vivir las galletas (cuando las consigo). Lamentablemente, sólo era mi nueva receta</w:t>
      </w:r>
    </w:p>
    <w:p>
      <w:r>
        <w:t xml:space="preserve">Tan cansado y tengo trabajo a las 5 de la tarde #fb</w:t>
      </w:r>
    </w:p>
    <w:p>
      <w:r>
        <w:t xml:space="preserve">no se ha encontrado ninguno</w:t>
      </w:r>
    </w:p>
    <w:p>
      <w:r>
        <w:t xml:space="preserve">@kennethlim trabajar en un logotipo y sigo recibiendo clic feliz Su yo, no photoshop I dont tienen un "estúpido clickin parada" en ps hacen?</w:t>
      </w:r>
    </w:p>
    <w:p>
      <w:r>
        <w:t xml:space="preserve">@nesitajai me dejas por una semana sé que no te veo todos los días pero me gusta que estés en la misma ciudad que yo</w:t>
      </w:r>
    </w:p>
    <w:p>
      <w:r>
        <w:t xml:space="preserve">¿Por qué ha dejado de funcionar la entrada de sonido de mi ordenador?  No es el micrófono ni el conector (el micrófono de la cámara web USB tampoco funciona) He comprobado los controles de entrada.</w:t>
      </w:r>
    </w:p>
    <w:p>
      <w:r>
        <w:t xml:space="preserve">@Hardcore4 Damn Frat - es una pena...  Debería ser un buen espectáculo (al menos eso espero) sobre todo porque es en BK...</w:t>
      </w:r>
    </w:p>
    <w:p>
      <w:r>
        <w:t xml:space="preserve">@rosieeejones lo siento no creo que su llanto fuera falso, simplemente no veo por qué lo era... y no creo que sea justo que tenga otra oportunidad...</w:t>
      </w:r>
    </w:p>
    <w:p>
      <w:r>
        <w:t xml:space="preserve">Se supone que soy la Sra. Twitterología</w:t>
      </w:r>
    </w:p>
    <w:p>
      <w:r>
        <w:t xml:space="preserve">sentado en casa viendo la televisión. tan aburrido...</w:t>
      </w:r>
    </w:p>
    <w:p>
      <w:r>
        <w:t xml:space="preserve">falsa alarma en la casa</w:t>
      </w:r>
    </w:p>
    <w:p>
      <w:r>
        <w:t xml:space="preserve">@TheRealKream yup</w:t>
      </w:r>
    </w:p>
    <w:p>
      <w:r>
        <w:t xml:space="preserve">Maldita sea. LSU con 7 puntos en B7 ahora lidera Southern 8-2.  No estaba mencionando nada intencionadamente y de todas formas se ha gafado.</w:t>
      </w:r>
    </w:p>
    <w:p>
      <w:r>
        <w:t xml:space="preserve">Estoy en mcdonalds comiendo nuggets de pollo con mi hijo tan avergonzado que se me cayó el refresco jaja se me cayó de la bandeja lol</w:t>
      </w:r>
    </w:p>
    <w:p>
      <w:r>
        <w:t xml:space="preserve">Acabo de descubrir que quiero ser capaz de ir a ver a mi papá mañana antes de que se vaya porque Ty tiene una actividad mañana por la mañana, que apesta</w:t>
      </w:r>
    </w:p>
    <w:p>
      <w:r>
        <w:t xml:space="preserve">El arroz está listo para comer. Ahora vamos a ver Comet 2009, el precio de la música más importante en Alemania.</w:t>
      </w:r>
    </w:p>
    <w:p>
      <w:r>
        <w:t xml:space="preserve">Dentista, pero las chicas están buenas, así que eso es una ventaja.</w:t>
      </w:r>
    </w:p>
    <w:p>
      <w:r>
        <w:t xml:space="preserve">Odio los temblores!!!!!! medicamentos estúpidos.</w:t>
      </w:r>
    </w:p>
    <w:p>
      <w:r>
        <w:t xml:space="preserve">ugh... solo 1 3/4 de hora y tendré 19...</w:t>
      </w:r>
    </w:p>
    <w:p>
      <w:r>
        <w:t xml:space="preserve">¿Cómo es posible que mis niños de preescolar puedan jugar a los bolos con más de cien años cuando sólo pesan 35-40 libras? Hoy fue el último día del año.</w:t>
      </w:r>
    </w:p>
    <w:p>
      <w:r>
        <w:t xml:space="preserve">@annavzang pero si te atropellara un coche, ¿quién haría una música tan bonita?</w:t>
      </w:r>
    </w:p>
    <w:p>
      <w:r>
        <w:t xml:space="preserve">me siento muy mal. creo que estoy deshidratado</w:t>
      </w:r>
    </w:p>
    <w:p>
      <w:r>
        <w:t xml:space="preserve">@ChelseaPiersNYC tiny.cc no parece cargar para mí que estaba pensando en ir a las jaulas de bateo, pero al parecer tienes que reservar en adv</w:t>
      </w:r>
    </w:p>
    <w:p>
      <w:r>
        <w:t xml:space="preserve">@Myke329 yooo miyyyye reventar como estoy enfermo también.... Solo disparame.  Esta noche es muy larga.</w:t>
      </w:r>
    </w:p>
    <w:p>
      <w:r>
        <w:t xml:space="preserve">Destripado. La cocina está vacía, literalmente vacía. No es broma. Estoy tan hambriento</w:t>
      </w:r>
    </w:p>
    <w:p>
      <w:r>
        <w:t xml:space="preserve">@FreyaLynn amigo falla. Yo también sé exactamente dónde está este lugar</w:t>
      </w:r>
    </w:p>
    <w:p>
      <w:r>
        <w:t xml:space="preserve">@hannahbananalee hablar de la baba - la Canon EOS 5D Mark 2 es *amazing*.  Lástima que cueste 2.000 dólares... http://tinyurl.com/63qoz4</w:t>
      </w:r>
    </w:p>
    <w:p>
      <w:r>
        <w:t xml:space="preserve">Tomé mis antibióticos y todavía me siento como una mierda</w:t>
      </w:r>
    </w:p>
    <w:p>
      <w:r>
        <w:t xml:space="preserve">a casa con chocolate y mantequilla de cacahuete. los estúpidos niños de mi autobús arruinaron mi anuario</w:t>
      </w:r>
    </w:p>
    <w:p>
      <w:r>
        <w:t xml:space="preserve">Fidel no tiene pelotas</w:t>
      </w:r>
    </w:p>
    <w:p>
      <w:r>
        <w:t xml:space="preserve">Los exámenes son tan estresantes</w:t>
      </w:r>
    </w:p>
    <w:p>
      <w:r>
        <w:t xml:space="preserve">"Deja de twittear" - galletas Maryland #bgt</w:t>
      </w:r>
    </w:p>
    <w:p>
      <w:r>
        <w:t xml:space="preserve">@rosieeejones estoy de acuerdo con todo lo de Hollie</w:t>
      </w:r>
    </w:p>
    <w:p>
      <w:r>
        <w:t xml:space="preserve">@DEAP215 ¿estabas en roaming? A mí me pasó lo mismo y me cambié a AT&amp;T.</w:t>
      </w:r>
    </w:p>
    <w:p>
      <w:r>
        <w:t xml:space="preserve">El Big Laptop es demasiado grande, así que es hora de cambiar al Eee.  Adiós grandullón</w:t>
      </w:r>
    </w:p>
    <w:p>
      <w:r>
        <w:t xml:space="preserve">Quiero que me lo devuelvan ya: http://bit.ly/PP1WZ</w:t>
      </w:r>
    </w:p>
    <w:p>
      <w:r>
        <w:t xml:space="preserve">@ringqvist en serio... sólo se pone más triste</w:t>
      </w:r>
    </w:p>
    <w:p>
      <w:r>
        <w:t xml:space="preserve">¡Uf! Acabo de darme cuenta de que tengo que rehacer completamente mis grupos de Tweetdeck! Dolor de la computadora que se limpia!</w:t>
      </w:r>
    </w:p>
    <w:p>
      <w:r>
        <w:t xml:space="preserve">voy a comer helado y patatas fritas</w:t>
      </w:r>
    </w:p>
    <w:p>
      <w:r>
        <w:t xml:space="preserve">Faltan 2 días para que termine el semestre</w:t>
      </w:r>
    </w:p>
    <w:p>
      <w:r>
        <w:t xml:space="preserve">@mileycyrus mi ordenador está siendo estúpido y no me deja votar. si pudiera votaría por ti.</w:t>
      </w:r>
    </w:p>
    <w:p>
      <w:r>
        <w:t xml:space="preserve">El Reino Unido tiene la tortura - Edelcries...</w:t>
      </w:r>
    </w:p>
    <w:p>
      <w:r>
        <w:t xml:space="preserve">igualmente @Buttahbrown mejor pregunta por mi ;)  No me gusta que descuides al señor fresco.</w:t>
      </w:r>
    </w:p>
    <w:p>
      <w:r>
        <w:t xml:space="preserve">le gustaría tener un sistema de juego</w:t>
      </w:r>
    </w:p>
    <w:p>
      <w:r>
        <w:t xml:space="preserve">yo también estaba muy guapa!</w:t>
      </w:r>
    </w:p>
    <w:p>
      <w:r>
        <w:t xml:space="preserve">@CainAndrews awwwh u atascado en el tráfico booo!</w:t>
      </w:r>
    </w:p>
    <w:p>
      <w:r>
        <w:t xml:space="preserve">@rosieperez ¡sí! No encuentro uno para mi Curve 8900</w:t>
      </w:r>
    </w:p>
    <w:p>
      <w:r>
        <w:t xml:space="preserve">@kandeebx tengo que conseguir este uso</w:t>
      </w:r>
    </w:p>
    <w:p>
      <w:r>
        <w:t xml:space="preserve">Espero que deje de llover para cuando me baje del metro en el juzgado. Hoy no he traído paraguas.</w:t>
      </w:r>
    </w:p>
    <w:p>
      <w:r>
        <w:t xml:space="preserve">Puede que sea un snob, porque mi ratio de amigos-seguidores es del 6</w:t>
      </w:r>
    </w:p>
    <w:p>
      <w:r>
        <w:t xml:space="preserve">aburrido, limpiando la casa</w:t>
      </w:r>
    </w:p>
    <w:p>
      <w:r>
        <w:t xml:space="preserve">damm me siento como la canción de dead and gone de Travis Garland</w:t>
      </w:r>
    </w:p>
    <w:p>
      <w:r>
        <w:t xml:space="preserve">@taurenlegend es un poco difícil ver una foto de un perrito si la foto no existe</w:t>
      </w:r>
    </w:p>
    <w:p>
      <w:r>
        <w:t xml:space="preserve">Pero lo he hecho porque he perdido muchas clases</w:t>
      </w:r>
    </w:p>
    <w:p>
      <w:r>
        <w:t xml:space="preserve">todavía con resaca</w:t>
      </w:r>
    </w:p>
    <w:p>
      <w:r>
        <w:t xml:space="preserve">shack idol hoy(: no puedo esperar. va a ser divertidonn pobre cameron. se cayó en una barra en el discurso de hoy. me sentí tan mal por él</w:t>
      </w:r>
    </w:p>
    <w:p>
      <w:r>
        <w:t xml:space="preserve">voy a trabajar pronto y estoy muy emocionado! ugh id más bien arrancar las uñas de los dedos</w:t>
      </w:r>
    </w:p>
    <w:p>
      <w:r>
        <w:t xml:space="preserve">¿Qué ha pasado con ella? ¿Por qué está siendo tan extraña de repente?</w:t>
      </w:r>
    </w:p>
    <w:p>
      <w:r>
        <w:t xml:space="preserve">Despierto de nuevo a las 6 de la mañana en un sábado, no es este el día de dormir. Oh, bueno, tengo algo de trabajo para mantenerme ocupado. Si sólo fuera el trabajo el que me mantuviera despierto.</w:t>
      </w:r>
    </w:p>
    <w:p>
      <w:r>
        <w:t xml:space="preserve">@GENeralization Maldita sea, vengo de los suburbios de Las Vegas. Es difícil para mí para conectar con ppls</w:t>
      </w:r>
    </w:p>
    <w:p>
      <w:r>
        <w:t xml:space="preserve">dolor de cabeza quiere ver mi Julie</w:t>
      </w:r>
    </w:p>
    <w:p>
      <w:r>
        <w:t xml:space="preserve">Dang Acabo de dejar caer algo de mi metro en el suelo ... Ahh la regla de 5seg pasó ya</w:t>
      </w:r>
    </w:p>
    <w:p>
      <w:r>
        <w:t xml:space="preserve">diciendo adiós a Papa....</w:t>
      </w:r>
    </w:p>
    <w:p>
      <w:r>
        <w:t xml:space="preserve">Pero tengo que hacerlo porque he perdido muchas clases</w:t>
      </w:r>
    </w:p>
    <w:p>
      <w:r>
        <w:t xml:space="preserve">Molesto</w:t>
      </w:r>
    </w:p>
    <w:p>
      <w:r>
        <w:t xml:space="preserve">Aww, nadie está en MSN</w:t>
      </w:r>
    </w:p>
    <w:p>
      <w:r>
        <w:t xml:space="preserve">Me resbalaría y me caería... en el sucio suelo del baño del colegio. fml.</w:t>
      </w:r>
    </w:p>
    <w:p>
      <w:r>
        <w:t xml:space="preserve">Oh... de acuerdo con mamá papá va a tratar de tomar 2-3 semanas de descanso en septiembre para ir a Austira, y sólo envolver unas vacaciones en él también lmao</w:t>
      </w:r>
    </w:p>
    <w:p>
      <w:r>
        <w:t xml:space="preserve">@Chris_Gorham aww, qué pena ........aún puedes #followfriday ellos, sin embargo, no? &gt;.&gt;</w:t>
      </w:r>
    </w:p>
    <w:p>
      <w:r>
        <w:t xml:space="preserve">El día 26 está en la ciudad. Ojalá pudiera ver el espectáculo, pero ya tengo planes. Imagínate.</w:t>
      </w:r>
    </w:p>
    <w:p>
      <w:r>
        <w:t xml:space="preserve">No pude encontrar P4 así que no pude mostrarle mis pies a Brantley y ahora está lloviendo</w:t>
      </w:r>
    </w:p>
    <w:p>
      <w:r>
        <w:t xml:space="preserve">@Airrun ¡Oh sí! No pensé que estuviera abierto todavía! Se hicieron cargo de Ben &amp; Jerry's.  Me encantaba ese sitio.</w:t>
      </w:r>
    </w:p>
    <w:p>
      <w:r>
        <w:t xml:space="preserve">disfrutando de mi sofá por última vez</w:t>
      </w:r>
    </w:p>
    <w:p>
      <w:r>
        <w:t xml:space="preserve">La ciudad huele oficialmente a pescado muerto</w:t>
      </w:r>
    </w:p>
    <w:p>
      <w:r>
        <w:t xml:space="preserve">@candicotton no es tan bueno</w:t>
      </w:r>
    </w:p>
    <w:p>
      <w:r>
        <w:t xml:space="preserve">http://bit.ly/61Aam ¡estos perros van a morir si alguien no los salva!</w:t>
      </w:r>
    </w:p>
    <w:p>
      <w:r>
        <w:t xml:space="preserve">@19fischi75 no me considera feo - pero ese tonto del culo se ve un poco mejor - y él lo sabe!</w:t>
      </w:r>
    </w:p>
    <w:p>
      <w:r>
        <w:t xml:space="preserve">Sigo recibiendo hermosas fotos de la playa de @Charleymagne mientras estoy en mi oficina trabajando...amargándose</w:t>
      </w:r>
    </w:p>
    <w:p>
      <w:r>
        <w:t xml:space="preserve">@Maliceve sí, el mío también es terco. sólo tienes que seguir intentando hasta que lo haga, no hay manera de evitarlo</w:t>
      </w:r>
    </w:p>
    <w:p>
      <w:r>
        <w:t xml:space="preserve">@smaknews ¡¡¡Lo siento por los tweets repetidos de anna wintour!!! así que lo siento algo pasa... | se preguntaba sobre el tweet cuádruple ;)</w:t>
      </w:r>
    </w:p>
    <w:p>
      <w:r>
        <w:t xml:space="preserve">@TheEllenShow Yo le hice eso a mi esmalte de uñas favorito</w:t>
      </w:r>
    </w:p>
    <w:p>
      <w:r>
        <w:t xml:space="preserve">Momento over.... volar ahora en coche</w:t>
      </w:r>
    </w:p>
    <w:p>
      <w:r>
        <w:t xml:space="preserve">La lluvia me pone triste. Es como si quisiera matarme, &lt;-</w:t>
      </w:r>
    </w:p>
    <w:p>
      <w:r>
        <w:t xml:space="preserve">Creo que he matado a mi bromelia de 6 meses. necesito una nueva planta mascota.. o no.</w:t>
      </w:r>
    </w:p>
    <w:p>
      <w:r>
        <w:t xml:space="preserve">Así que mi alarma se cambió de alguna manera y terminé despertando a la 1:00 Siento que la mitad de mi día se ha ido</w:t>
      </w:r>
    </w:p>
    <w:p>
      <w:r>
        <w:t xml:space="preserve">Está solo en casa una vez más; mamá y papá prefieren ir al club que quedarse conmigo o sacarme a pasear; ¡sí, creo que eso demuestra lo querido que soy!</w:t>
      </w:r>
    </w:p>
    <w:p>
      <w:r>
        <w:t xml:space="preserve">John en una cosa de la universidad quedarse en casa todo el fin de semana y pasar el rato con mi mamá. Sushi esta noche &lt;3</w:t>
      </w:r>
    </w:p>
    <w:p>
      <w:r>
        <w:t xml:space="preserve">Hmmmm donde esta todo el mundo mi casa esta vacía. estoy solo.</w:t>
      </w:r>
    </w:p>
    <w:p>
      <w:r>
        <w:t xml:space="preserve">@selenagomez Hey selena, soy tu fan brasileña, y te quiero mucho. eres mi inspiración, por favor, contéstame</w:t>
      </w:r>
    </w:p>
    <w:p>
      <w:r>
        <w:t xml:space="preserve">es bak en mcr....glad puedo dormir en mi propia cama 2nite yeyah...pero yo fink i,m missin popeye hopin 2 c él 2moz xxx</w:t>
      </w:r>
    </w:p>
    <w:p>
      <w:r>
        <w:t xml:space="preserve">aaaaaw quiero vivir en USA</w:t>
      </w:r>
    </w:p>
    <w:p>
      <w:r>
        <w:t xml:space="preserve">o incluso NOOOOO NO EL SECRETO NAMEREBECCA POR FAVOR</w:t>
      </w:r>
    </w:p>
    <w:p>
      <w:r>
        <w:t xml:space="preserve">@pro01, @if__fi: ??????? ?? ?? ?? ??????. ? ?? ???, ???? ?? ??? 100 ????, ?? ?? ?? ?? ?????</w:t>
      </w:r>
    </w:p>
    <w:p>
      <w:r>
        <w:t xml:space="preserve">Otras dos horas de trabajo. Uf. Se pasa tan lento. Y estoy adolorido</w:t>
      </w:r>
    </w:p>
    <w:p>
      <w:r>
        <w:t xml:space="preserve">@fresnorock ¿dónde está el amor?</w:t>
      </w:r>
    </w:p>
    <w:p>
      <w:r>
        <w:t xml:space="preserve">Quiero tener una Blackberry pero no puedo permitírmela. Solo veo la tele y me relajo. Mañana es una sesión dura.</w:t>
      </w:r>
    </w:p>
    <w:p>
      <w:r>
        <w:t xml:space="preserve">@masqueradetitan omg! ¿es mío? omg eso es tan asqueroso, lo siento mucho! Se me había olvidado TOTALMENTE hasta hace nada!</w:t>
      </w:r>
    </w:p>
    <w:p>
      <w:r>
        <w:t xml:space="preserve">@BrennaRE Oh sí..creo que casi todos los martes de junio. Qué vestidos, yo sólo compré uno, luego me sentí culpable y lo devolví</w:t>
      </w:r>
    </w:p>
    <w:p>
      <w:r>
        <w:t xml:space="preserve">Comiendo con: Yo, yo mismo y yo No he comido solo en tanto tiempo, pero oh bien</w:t>
      </w:r>
    </w:p>
    <w:p>
      <w:r>
        <w:t xml:space="preserve">Hoy son 777 días hasta la LeakyCon 2011. Un número impresionante, pero me gustaría que no estuviera tan lejos</w:t>
      </w:r>
    </w:p>
    <w:p>
      <w:r>
        <w:t xml:space="preserve">@WordSpring @TimAyres EEW Queso. Odio el queso.</w:t>
      </w:r>
    </w:p>
    <w:p>
      <w:r>
        <w:t xml:space="preserve">A 21 días de ser desalojado</w:t>
      </w:r>
    </w:p>
    <w:p>
      <w:r>
        <w:t xml:space="preserve">@graceamy Estaba siendo infantil lol porque uno de ellos dijo que esa foto de Jake en Down to earth les hizo vomitar</w:t>
      </w:r>
    </w:p>
    <w:p>
      <w:r>
        <w:t xml:space="preserve">Hoy me he puesto muy enfermo, envíame un mensaje más tarde. Hora de la siesta</w:t>
      </w:r>
    </w:p>
    <w:p>
      <w:r>
        <w:t xml:space="preserve">Bueno, no está lejos de la cordura. Al menos no lo es para mí.</w:t>
      </w:r>
    </w:p>
    <w:p>
      <w:r>
        <w:t xml:space="preserve">@pocketnowTweets ¿no hay etiquetas?  Lo siento, sé que estoy muy necesitado.</w:t>
      </w:r>
    </w:p>
    <w:p>
      <w:r>
        <w:t xml:space="preserve">El tonto de mi novio olvidó el cargador de su teléfono en su viaje de 4 días a Kilkenny y ahora no puedo hablar con él y ver cómo le fue en su concierto. ¡Puaj!</w:t>
      </w:r>
    </w:p>
    <w:p>
      <w:r>
        <w:t xml:space="preserve">¿Sabes por qué el día de hoy apesta? ha estado lloviendo, no tenemos $, y no hay posibilidad de un viernes mágico. así que ¿qué va a pasar esta noche?</w:t>
      </w:r>
    </w:p>
    <w:p>
      <w:r>
        <w:t xml:space="preserve">No me gusta el dentista... me hacen doler las encías</w:t>
      </w:r>
    </w:p>
    <w:p>
      <w:r>
        <w:t xml:space="preserve">@damohopo no es propio, mi perro ladra demasiado y salta y todo es culpa mía por no ser lo suficientemente estricto</w:t>
      </w:r>
    </w:p>
    <w:p>
      <w:r>
        <w:t xml:space="preserve">todos estos viernes de seguimiento me hacen sentir muy impopular</w:t>
      </w:r>
    </w:p>
    <w:p>
      <w:r>
        <w:t xml:space="preserve">No encuentro mi encendedor rojo que me recuerda a Amy</w:t>
      </w:r>
    </w:p>
    <w:p>
      <w:r>
        <w:t xml:space="preserve">acampar este fin de semana. boo no tengo ninguna señal por ahí ... es una tortura</w:t>
      </w:r>
    </w:p>
    <w:p>
      <w:r>
        <w:t xml:space="preserve">@welsh_lottie No es uno de mis pasatiempos favoritos Este fin de semana es un fin de semana largo aquí, así que el lunes me voy a un espectáculo de hielo w / la G / hija ;)</w:t>
      </w:r>
    </w:p>
    <w:p>
      <w:r>
        <w:t xml:space="preserve">a trabajar...</w:t>
      </w:r>
    </w:p>
    <w:p>
      <w:r>
        <w:t xml:space="preserve">Último turno oficial de DJ de WVBR. Día triste Escuchar en línea en wvbr.com.</w:t>
      </w:r>
    </w:p>
    <w:p>
      <w:r>
        <w:t xml:space="preserve">Qué hacer este fin de semana, qué hacer. No creo que vaya a Michigan para The Wonder Years.</w:t>
      </w:r>
    </w:p>
    <w:p>
      <w:r>
        <w:t xml:space="preserve">Rele no quiere dejar la lfpa.</w:t>
      </w:r>
    </w:p>
    <w:p>
      <w:r>
        <w:t xml:space="preserve">No he estado aquí por un tiempo... lo siento pero ahora estoy de vuelta así que dame un toque.</w:t>
      </w:r>
    </w:p>
    <w:p>
      <w:r>
        <w:t xml:space="preserve">@Bensue aww en cuando ella estaba llorando tho...quiero que ella para obtener thru...me siento mal por ella shes tan bueno tho.</w:t>
      </w:r>
    </w:p>
    <w:p>
      <w:r>
        <w:t xml:space="preserve">@Critic6881 la señora cree que está viendo scrubs... delirante. se está saltando nuestros planes</w:t>
      </w:r>
    </w:p>
    <w:p>
      <w:r>
        <w:t xml:space="preserve">Adiós al mundo de Twitter y FB! Estoy en el aeropuerto de San Francisco listo para embarcar en Air China. No sé si tendré acceso a Internet</w:t>
      </w:r>
    </w:p>
    <w:p>
      <w:r>
        <w:t xml:space="preserve">@Akoha me prometí a mí mismo que repartiría las cartas por la India... y sólo le di a alguien una baraja y luego nunca las repartió</w:t>
      </w:r>
    </w:p>
    <w:p>
      <w:r>
        <w:t xml:space="preserve">Maldita sea, acabo de gastar toda una semana de sueldo en compras... ¡¡¡Estoy feliz!!!</w:t>
      </w:r>
    </w:p>
    <w:p>
      <w:r>
        <w:t xml:space="preserve">DOLOR DE ESTÓMAGO!!! Ahhhhhh</w:t>
      </w:r>
    </w:p>
    <w:p>
      <w:r>
        <w:t xml:space="preserve">@thek3sha (en inglés)    ?????? - http://bit.ly/nAcK2</w:t>
      </w:r>
    </w:p>
    <w:p>
      <w:r>
        <w:t xml:space="preserve">Estoy en extrema necesidad de un segundo trabajo, si usted oye de cualquier cosa en la vida nocturna o servicio de alimentos por favor, por favor, piense en mí</w:t>
      </w:r>
    </w:p>
    <w:p>
      <w:r>
        <w:t xml:space="preserve">@abcdude Maldición, pensé que te referías a los White Sox.</w:t>
      </w:r>
    </w:p>
    <w:p>
      <w:r>
        <w:t xml:space="preserve">@FTSKirstin shoooot me. mi tía estará en casa pronto y estoy llorando a mares</w:t>
      </w:r>
    </w:p>
    <w:p>
      <w:r>
        <w:t xml:space="preserve">@wrldfms lo haría, pero no sé cómo hacerlo desde el teléfono...</w:t>
      </w:r>
    </w:p>
    <w:p>
      <w:r>
        <w:t xml:space="preserve">@ajandtjsmommy lo siento</w:t>
      </w:r>
    </w:p>
    <w:p>
      <w:r>
        <w:t xml:space="preserve">haciendo quimioterapia</w:t>
      </w:r>
    </w:p>
    <w:p>
      <w:r>
        <w:t xml:space="preserve">Intento moverme y levantarme pero me duele demasiado...</w:t>
      </w:r>
    </w:p>
    <w:p>
      <w:r>
        <w:t xml:space="preserve">@Beadinpath Hola Heather. No sé por qué... pero acabo de ver tus mensajes de abril!! No he sido muy amiga de twitter...</w:t>
      </w:r>
    </w:p>
    <w:p>
      <w:r>
        <w:t xml:space="preserve">@xoxoJL lo que sea!! ¡Estúpidos australianos!</w:t>
      </w:r>
    </w:p>
    <w:p>
      <w:r>
        <w:t xml:space="preserve">@SherylBreuker Odio que Costco siempre nos cueste tanto dinero</w:t>
      </w:r>
    </w:p>
    <w:p>
      <w:r>
        <w:t xml:space="preserve">weblogamo up kardam ama moteasefane baz postesh kootah shod albate khob chizi nadashtam ke begam</w:t>
      </w:r>
    </w:p>
    <w:p>
      <w:r>
        <w:t xml:space="preserve">reyt se imagina un valentinos. El peor de los tiempos considerando que no puedo tener ninguno</w:t>
      </w:r>
    </w:p>
    <w:p>
      <w:r>
        <w:t xml:space="preserve">Quiero que Dec sea mi padre</w:t>
      </w:r>
    </w:p>
    <w:p>
      <w:r>
        <w:t xml:space="preserve">Bueno, está pasando.</w:t>
      </w:r>
    </w:p>
    <w:p>
      <w:r>
        <w:t xml:space="preserve">@cecinievas omgggggggg, no me lo puedo creer! ¿qué le ha pasado amigo? ¿sabes dónde te lo has perdido? eso no está bien!</w:t>
      </w:r>
    </w:p>
    <w:p>
      <w:r>
        <w:t xml:space="preserve">@adamswifey61208 sí(: pero ahora</w:t>
      </w:r>
    </w:p>
    <w:p>
      <w:r>
        <w:t xml:space="preserve">@Shoebuy_News Debería haber ido</w:t>
      </w:r>
    </w:p>
    <w:p>
      <w:r>
        <w:t xml:space="preserve">También reconozco mi primer fallo gramatical en Twitter.</w:t>
      </w:r>
    </w:p>
    <w:p>
      <w:r>
        <w:t xml:space="preserve">Me siento ligeramente enfermo ahora #BGT</w:t>
      </w:r>
    </w:p>
    <w:p>
      <w:r>
        <w:t xml:space="preserve">ha solicitado la OSAP una vez más - Dios, voy a deber mucho dinero al final de mi carrera académica, ¡esto no está bien!</w:t>
      </w:r>
    </w:p>
    <w:p>
      <w:r>
        <w:t xml:space="preserve">euhm soy francés y no entiendo muy bien el inglés . poo.</w:t>
      </w:r>
    </w:p>
    <w:p>
      <w:r>
        <w:t xml:space="preserve">No quería que mayo llegara a su fin</w:t>
      </w:r>
    </w:p>
    <w:p>
      <w:r>
        <w:t xml:space="preserve">escribiendo la primera entrada de "ShowStoppers" Acabo de perder una hora de trabajo debido a problemas con el servidor</w:t>
      </w:r>
    </w:p>
    <w:p>
      <w:r>
        <w:t xml:space="preserve">no estaba allí hoy mi día libre desde que sonó la campana y cuando sonó al final estaba bien..pero después</w:t>
      </w:r>
    </w:p>
    <w:p>
      <w:r>
        <w:t xml:space="preserve">@cripchick eso suena premonitorio...</w:t>
      </w:r>
    </w:p>
    <w:p>
      <w:r>
        <w:t xml:space="preserve">Comida de recepción en la graduación de Long Beach = no hay champán http://twitpic.com/67eba</w:t>
      </w:r>
    </w:p>
    <w:p>
      <w:r>
        <w:t xml:space="preserve">@adam_griffiths ¡Oh, tal vez ella va a hacer frente entonces! Ahora la gente definitivamente va a votar por ella</w:t>
      </w:r>
    </w:p>
    <w:p>
      <w:r>
        <w:t xml:space="preserve">@krithin por cierto, lo sé, pero no estamos confirmando nuestra asistencia a tu fiesta - ¡muchas gracias por la invitación!  Yo también estoy fuera para 2nite</w:t>
      </w:r>
    </w:p>
    <w:p>
      <w:r>
        <w:t xml:space="preserve">me duele la cabeza</w:t>
      </w:r>
    </w:p>
    <w:p>
      <w:r>
        <w:t xml:space="preserve">raro he intentado llamar a mitchel musso pero no funciona....</w:t>
      </w:r>
    </w:p>
    <w:p>
      <w:r>
        <w:t xml:space="preserve">@wilw Es un comentario triste ¿no?</w:t>
      </w:r>
    </w:p>
    <w:p>
      <w:r>
        <w:t xml:space="preserve">Tengo unas ronchas muy raras por todas las piernas y los brazos. ¿A qué demonios soy alérgica? Me pica muchísimo. ¡Maldita sea!</w:t>
      </w:r>
    </w:p>
    <w:p>
      <w:r>
        <w:t xml:space="preserve">La gente que prefiere ver una película a salir a la calle fracasa en la vida</w:t>
      </w:r>
    </w:p>
    <w:p>
      <w:r>
        <w:t xml:space="preserve">@tchetelat No tanto como lo hice con Tweetie. No me cuadraba, y por eso miré Tweetie. Ahora no puedo usar ninguna de las dos, no hay iPhone.</w:t>
      </w:r>
    </w:p>
    <w:p>
      <w:r>
        <w:t xml:space="preserve">Nueva crisis, mi bolsa es demasiado pesada para mi DoE</w:t>
      </w:r>
    </w:p>
    <w:p>
      <w:r>
        <w:t xml:space="preserve">De vuelta en ATL! ( pero echo de menos ny ) ¿qué pasa con esta noche tho?!?let meeeee know!</w:t>
      </w:r>
    </w:p>
    <w:p>
      <w:r>
        <w:t xml:space="preserve">@tgrburningbrite TAN adicto a colourlovers ¡Tanto tiempo perdido!</w:t>
      </w:r>
    </w:p>
    <w:p>
      <w:r>
        <w:t xml:space="preserve">@ohmyseven @valerie2776 No tengo asunto en mi teléfono... sólo textos normales.</w:t>
      </w:r>
    </w:p>
    <w:p>
      <w:r>
        <w:t xml:space="preserve">por qué @mitchelmusso nunca me contesta debe odiarme de verdad :l</w:t>
      </w:r>
    </w:p>
    <w:p>
      <w:r>
        <w:t xml:space="preserve">Me gustaría poder estar en el trabajo en lugar de estar con los niños, porque es el trabajo más duro.</w:t>
      </w:r>
    </w:p>
    <w:p>
      <w:r>
        <w:t xml:space="preserve">@IamNewYork no es mucho, solo me preparo para volver al trabajo.</w:t>
      </w:r>
    </w:p>
    <w:p>
      <w:r>
        <w:t xml:space="preserve">mis muslos fritos no eran tan buenos como pensaba que serían</w:t>
      </w:r>
    </w:p>
    <w:p>
      <w:r>
        <w:t xml:space="preserve">Pero ahora hablando de hoy, ¡Oh Dios mío! Problemas, problemas, problemas. sobre el amor, el dinero, las matemáticas, los padres........ no es suficiente, ¿no?</w:t>
      </w:r>
    </w:p>
    <w:p>
      <w:r>
        <w:t xml:space="preserve">Volviendo a la rutina... Todavía dolorida por mi operación y cansada... ¡Hora del café!</w:t>
      </w:r>
    </w:p>
    <w:p>
      <w:r>
        <w:t xml:space="preserve">@spizer eso es lo que es en mathematica. Sólo quería decir que ahora le doy dos veces al botón automáticamente.</w:t>
      </w:r>
    </w:p>
    <w:p>
      <w:r>
        <w:t xml:space="preserve">Lula no se siente bien. http://tinyurl.com/m8kcsq</w:t>
      </w:r>
    </w:p>
    <w:p>
      <w:r>
        <w:t xml:space="preserve">Mi twitter no se actualiza.  ¿Cómo voy a saber lo que hacen todos los famosos?</w:t>
      </w:r>
    </w:p>
    <w:p>
      <w:r>
        <w:t xml:space="preserve">@anitawebster el caldo de pho es una mezcla concentrada de huesos de cerdo y ternera...por lo que creo que no has entendido nada.</w:t>
      </w:r>
    </w:p>
    <w:p>
      <w:r>
        <w:t xml:space="preserve">@lil_kimmeh Yo también, lo extraño.  Yo, sin embargo, #humpthestump por el resto de mi vida.</w:t>
      </w:r>
    </w:p>
    <w:p>
      <w:r>
        <w:t xml:space="preserve">¿Qué pasa con el clima sombrío? El sol debe estar demasiado cansado para salir a jugar dirigiéndose a victoria gardens para algunas compras impulsivas jaja</w:t>
      </w:r>
    </w:p>
    <w:p>
      <w:r>
        <w:t xml:space="preserve">un dolor de cabeza una vez más ugh</w:t>
      </w:r>
    </w:p>
    <w:p>
      <w:r>
        <w:t xml:space="preserve">Ni siquiera ARNOLD pudo salvar los parques http://bit.ly/WSM5J - ¿Cómo va a proporcionar esto puestos de trabajo?</w:t>
      </w:r>
    </w:p>
    <w:p>
      <w:r>
        <w:t xml:space="preserve">@jessicagirrl lo sé joder la polla tenía muchas ganas de ir, pero tengo que ir a una puta boda puertorriqueña, malditos españoles :/</w:t>
      </w:r>
    </w:p>
    <w:p>
      <w:r>
        <w:t xml:space="preserve">@iGoByDoc ¡No! No mata a las arañas. En su mayoría son buenas. Se comen los bichos malos. Hacen WEBS como nosotros. Así que están aplastando a uno de los suyos</w:t>
      </w:r>
    </w:p>
    <w:p>
      <w:r>
        <w:t xml:space="preserve">En el trabajo... se supone que es un día libre pero hay demasiado trabajo que hacer para el PLM World... suspiro</w:t>
      </w:r>
    </w:p>
    <w:p>
      <w:r>
        <w:t xml:space="preserve">Llevar a 40 niños sin recursos al circo 2moro. Gran día planeado y todavía no me siento 100% tan nervioso en este momento ...</w:t>
      </w:r>
    </w:p>
    <w:p>
      <w:r>
        <w:t xml:space="preserve">@jeayese Además, vosotros tenéis IceTV, que yo echo REALMENTE de menos de vivir allí.</w:t>
      </w:r>
    </w:p>
    <w:p>
      <w:r>
        <w:t xml:space="preserve">@Itsjustme_Nicki Lo siento.... Tengo que ir.</w:t>
      </w:r>
    </w:p>
    <w:p>
      <w:r>
        <w:t xml:space="preserve">Pero ahora hablando de hoy, ¡Oh Dios mío! Problemas, problemas, problemas. sobre el amor, el dinero, las matemáticas, los padres..... eso es suficiente, ¿no?</w:t>
      </w:r>
    </w:p>
    <w:p>
      <w:r>
        <w:t xml:space="preserve">Neil acaba de recogerme para el espectáculo. Mis luces traseras se apagaron por un atropello despiadado.</w:t>
      </w:r>
    </w:p>
    <w:p>
      <w:r>
        <w:t xml:space="preserve">Acabo de ir a ver la película de los Jonas Brothers en 3D con @maze fue divertido NADIE más estaba allí hahah no puede... http://tinyurl.com/magcwo</w:t>
      </w:r>
    </w:p>
    <w:p>
      <w:r>
        <w:t xml:space="preserve">No quiero ir a la escuela el lunes para ser honesto</w:t>
      </w:r>
    </w:p>
    <w:p>
      <w:r>
        <w:t xml:space="preserve">Salgo del trabajo en media hora. Después me harán una resonancia magnética. Yay me</w:t>
      </w:r>
    </w:p>
    <w:p>
      <w:r>
        <w:t xml:space="preserve">Alguien sabe cómo reducir la escala de una foto Estoy tratando de cambiar mi foto, pero todas mis fotos son 2 grandes y las sigo recortando... AYUDA</w:t>
      </w:r>
    </w:p>
    <w:p>
      <w:r>
        <w:t xml:space="preserve">@withloverianeee tengo una apuesta para conseguir un 6 pack en 35 días...estoy en el día 3..it sux</w:t>
      </w:r>
    </w:p>
    <w:p>
      <w:r>
        <w:t xml:space="preserve">Oh no, necesito nuevos zapatos de trabajo... ¡he roto este!</w:t>
      </w:r>
    </w:p>
    <w:p>
      <w:r>
        <w:t xml:space="preserve">prueba de carretera reservada. tengo miedo</w:t>
      </w:r>
    </w:p>
    <w:p>
      <w:r>
        <w:t xml:space="preserve">@cashstwit Tal vez algo está mal con mi teléfono ... todavía no funciona</w:t>
      </w:r>
    </w:p>
    <w:p>
      <w:r>
        <w:t xml:space="preserve">@isacullen Oh, esa. Eso explica mucho ahora. Pobre chica.</w:t>
      </w:r>
    </w:p>
    <w:p>
      <w:r>
        <w:t xml:space="preserve">@pfchangs No puedo enviarte un mensaje directo para mi almuerzo gratis</w:t>
      </w:r>
    </w:p>
    <w:p>
      <w:r>
        <w:t xml:space="preserve">pantalones de mala suerte hoy: limonada, antes: ruso blanco en medio de la pista de baile</w:t>
      </w:r>
    </w:p>
    <w:p>
      <w:r>
        <w:t xml:space="preserve">Este es un gran fin de semana... el proyecto final es para el domingo por la noche... Voy a estar en esta computadora todo el día y la noche....</w:t>
      </w:r>
    </w:p>
    <w:p>
      <w:r>
        <w:t xml:space="preserve">Arriba estaba taaaan bueno. ¡Hora de la barbacoa de leña! Dian deng pao.</w:t>
      </w:r>
    </w:p>
    <w:p>
      <w:r>
        <w:t xml:space="preserve">Mi diente está matando, no estoy seguro de que pueda esperar hasta la próxima semana para arreglarlo</w:t>
      </w:r>
    </w:p>
    <w:p>
      <w:r>
        <w:t xml:space="preserve">@wizzlewolf dijo:  Incienso de pachulí ardiendo ahora...-Me encanta el pachulí, DH no lo soporta, así que ninguno para mí</w:t>
      </w:r>
    </w:p>
    <w:p>
      <w:r>
        <w:t xml:space="preserve">Muchos requisitos hoy en día.... no es divertido</w:t>
      </w:r>
    </w:p>
    <w:p>
      <w:r>
        <w:t xml:space="preserve">Quiero ponerme súper guapa y quiero un cigarro</w:t>
      </w:r>
    </w:p>
    <w:p>
      <w:r>
        <w:t xml:space="preserve">@wolulcmit @dubow Acabo de terminar el mío, algunas partes eran notablemente difíciles empollar kanji ahora!</w:t>
      </w:r>
    </w:p>
    <w:p>
      <w:r>
        <w:t xml:space="preserve">ashley tisdale , quiero decir. porque ella esta en berlin el 6 de junio y yo no voy a estar ahi. quiero empezar a llorar ahora mismo :/ ashley pick me up</w:t>
      </w:r>
    </w:p>
    <w:p>
      <w:r>
        <w:t xml:space="preserve">Corrí con ella una vez. Perdí totalmente RIP http://tinyurl.com/lhgca8</w:t>
      </w:r>
    </w:p>
    <w:p>
      <w:r>
        <w:t xml:space="preserve">Necesito ir a ATL, principalmente para ir a Ikea.  Las cosas que quiero no están disponibles en línea.</w:t>
      </w:r>
    </w:p>
    <w:p>
      <w:r>
        <w:t xml:space="preserve">@andybarr Lo iba a hacer pero estoy atascado con él ya que parece que he extraviado mi control remoto Es extra malo esta noche también :||</w:t>
      </w:r>
    </w:p>
    <w:p>
      <w:r>
        <w:t xml:space="preserve">@_iDANCE19 bueno si lol .. tuve una charla con ellos antes , no sólo dispuestos a aprender nada más</w:t>
      </w:r>
    </w:p>
    <w:p>
      <w:r>
        <w:t xml:space="preserve">@KJB6609 ¡El impulso funciona!  Pero Jeff lo tendrá difícil a partir del 42.</w:t>
      </w:r>
    </w:p>
    <w:p>
      <w:r>
        <w:t xml:space="preserve">@citizenDave ¿No vas a ir? Awww</w:t>
      </w:r>
    </w:p>
    <w:p>
      <w:r>
        <w:t xml:space="preserve">@PaganVixen Yo era un niño durante Tom Baker/Peter Davison. Así que estoy muy dividido entre los dos. Tennant ha estado increíble, lo echaré de menos.</w:t>
      </w:r>
    </w:p>
    <w:p>
      <w:r>
        <w:t xml:space="preserve">Locamente enamorado de The Row... deseando tener dinero</w:t>
      </w:r>
    </w:p>
    <w:p>
      <w:r>
        <w:t xml:space="preserve">Tratando de conseguir la motivación para hacer la lista de la compra y hacer una llamada telefónica que no quiero hacer...ahhh la procrastinación asoma la cabeza</w:t>
      </w:r>
    </w:p>
    <w:p>
      <w:r>
        <w:t xml:space="preserve">@l2ichal2d eso es un hecho perra cuz estaré allí yo &gt; vegas... en realidad no</w:t>
      </w:r>
    </w:p>
    <w:p>
      <w:r>
        <w:t xml:space="preserve">me siento como una mierda</w:t>
      </w:r>
    </w:p>
    <w:p>
      <w:r>
        <w:t xml:space="preserve">Pasé toda la mañana en una reunión con un proveedor, y mi jefe no estaba contento con ellos. Mucha diversión.  Tenía otros planes para mi mañana</w:t>
      </w:r>
    </w:p>
    <w:p>
      <w:r>
        <w:t xml:space="preserve">Esta película del Caballo de Agua me hace querer ir a Escocia. Quiero un caballo de agua lol</w:t>
      </w:r>
    </w:p>
    <w:p>
      <w:r>
        <w:t xml:space="preserve">@chelseasms no es taaaan notorio depende de como lo mires...pero se que esta ahí y ahora mi iPod no es perfecto</w:t>
      </w:r>
    </w:p>
    <w:p>
      <w:r>
        <w:t xml:space="preserve">@casmonaco ¡todavía puedes quedarte si quieres!</w:t>
      </w:r>
    </w:p>
    <w:p>
      <w:r>
        <w:t xml:space="preserve">Nunca gano rifas. Pero gané la rifa de Dulce para el Culture Crawl. ¿Qué gané? Una corbata y un cuadrado de bolsillo. No hay bolso de 700 dólares para mí</w:t>
      </w:r>
    </w:p>
    <w:p>
      <w:r>
        <w:t xml:space="preserve">@heartnsolex3 si es demasiado difícil ir a su persona peicing chico y él shoud cambiarlo porque el mío ser difícil de cambiar a</w:t>
      </w:r>
    </w:p>
    <w:p>
      <w:r>
        <w:t xml:space="preserve">¿Alguien quiere pasar por Carl's Jr y traerme un club de pollo?  Apenas puedo caminar...</w:t>
      </w:r>
    </w:p>
    <w:p>
      <w:r>
        <w:t xml:space="preserve">enviando mensajes de texto a mis amigos y aburriéndome... ¡¡Dios, odio la lluvia!!</w:t>
      </w:r>
    </w:p>
    <w:p>
      <w:r>
        <w:t xml:space="preserve">Creo que he encontrado mi próximo apartamento. Sólo una desventaja.</w:t>
      </w:r>
    </w:p>
    <w:p>
      <w:r>
        <w:t xml:space="preserve">Vamos al Plum para la última Happy Hour de JA&amp;G... finalmente cierran sus puertas.</w:t>
      </w:r>
    </w:p>
    <w:p>
      <w:r>
        <w:t xml:space="preserve">DAM me gustaría que cElEbs cOulte a los malditos fOLLERES baaaaaaaaackkkkkk</w:t>
      </w:r>
    </w:p>
    <w:p>
      <w:r>
        <w:t xml:space="preserve">@Jayo240 No sé cómo usar esto</w:t>
      </w:r>
    </w:p>
    <w:p>
      <w:r>
        <w:t xml:space="preserve">@chrisettefan nm. dang, you on NOW but i gotta bounce in like 4 minutes i'm just chilling. the usual.</w:t>
      </w:r>
    </w:p>
    <w:p>
      <w:r>
        <w:t xml:space="preserve">@anniething1 *lee la guía telefónica* Hugh Clancy, Hugh Claments... No, no hay Hugh Clap.  Pobre Holly, aunque acaparará votos por lástima como un tiburón.</w:t>
      </w:r>
    </w:p>
    <w:p>
      <w:r>
        <w:t xml:space="preserve">La piscina no es divertida sin Tim en ella...</w:t>
      </w:r>
    </w:p>
    <w:p>
      <w:r>
        <w:t xml:space="preserve">OMG algo espeluznante en twitter</w:t>
      </w:r>
    </w:p>
    <w:p>
      <w:r>
        <w:t xml:space="preserve">Gracias Timmy. Resulta que tiene estreptococos y fiebre alta.</w:t>
      </w:r>
    </w:p>
    <w:p>
      <w:r>
        <w:t xml:space="preserve">Ugh... esto apesta.</w:t>
      </w:r>
    </w:p>
    <w:p>
      <w:r>
        <w:t xml:space="preserve">Aburrido ahora - Debo mejorar mis nyts del viernes lol</w:t>
      </w:r>
    </w:p>
    <w:p>
      <w:r>
        <w:t xml:space="preserve">#3wordsaftersex No he empezado</w:t>
      </w:r>
    </w:p>
    <w:p>
      <w:r>
        <w:t xml:space="preserve">dónde está mi nuevo @NylonMag</w:t>
      </w:r>
    </w:p>
    <w:p>
      <w:r>
        <w:t xml:space="preserve">@ItsBacker Me niego a emocionarme ya que no quiero que me decepcionen si ocurre, siempre y cuando no sea entre el 11 y el 28 de junio o me moriría</w:t>
      </w:r>
    </w:p>
    <w:p>
      <w:r>
        <w:t xml:space="preserve">@cassiefasho me gustaría que todavía me quisieras</w:t>
      </w:r>
    </w:p>
    <w:p>
      <w:r>
        <w:t xml:space="preserve">¡"Up" está todo vendido!</w:t>
      </w:r>
    </w:p>
    <w:p>
      <w:r>
        <w:t xml:space="preserve">Estoy muy triste porque he salido en el programa McFly fan que soy de ellos!</w:t>
      </w:r>
    </w:p>
    <w:p>
      <w:r>
        <w:t xml:space="preserve">sale a la calle. 40 horas viviendo con los sin techo de Lexington. Sin comida... sin cama... sin problemas. Sin Facebook o Twitter...  Reza por nosotros.</w:t>
      </w:r>
    </w:p>
    <w:p>
      <w:r>
        <w:t xml:space="preserve">Cambio de planes... No tengo nada que hacer esta noche ¡¿Qué estás haciendo?!</w:t>
      </w:r>
    </w:p>
    <w:p>
      <w:r>
        <w:t xml:space="preserve">ohh me duele el diente ohh estoy triste me duele mucho</w:t>
      </w:r>
    </w:p>
    <w:p>
      <w:r>
        <w:t xml:space="preserve">@stackmack Me gustaría no poder entenderlo Ojalá despierte a algunos que dicen/piensan que "el racismo ya no existe"</w:t>
      </w:r>
    </w:p>
    <w:p>
      <w:r>
        <w:t xml:space="preserve">las clases con mis alumnos se han acabado voy a echarlos de menos...</w:t>
      </w:r>
    </w:p>
    <w:p>
      <w:r>
        <w:t xml:space="preserve">@Corey_Cochran Hola Corey.. acaba de ver su respuesta ahora.. aquí es 5:30PM .. un tengo una larga noche que viene...</w:t>
      </w:r>
    </w:p>
    <w:p>
      <w:r>
        <w:t xml:space="preserve">@miligosa que divertido!!! A mi me gusta la playa, pero suelo oscurecer muy rápido.</w:t>
      </w:r>
    </w:p>
    <w:p>
      <w:r>
        <w:t xml:space="preserve">@Annnnnaaaaa lol, me acabo de dar cuenta de que he estado enviando mensajes que debían ser para ti, a una página que no existe</w:t>
      </w:r>
    </w:p>
    <w:p>
      <w:r>
        <w:t xml:space="preserve">Alexxx Hoy te voy a echar de menos. Estoy tan triste, noooooooo</w:t>
      </w:r>
    </w:p>
    <w:p>
      <w:r>
        <w:t xml:space="preserve">OMG... ¡5 días para el primer examen estatal!</w:t>
      </w:r>
    </w:p>
    <w:p>
      <w:r>
        <w:t xml:space="preserve">@shanedawson Tristemente vivo en Escocia aunque Shane &lt;/3</w:t>
      </w:r>
    </w:p>
    <w:p>
      <w:r>
        <w:t xml:space="preserve">Dlukasrossi Lukas- tu increíble esposa, ¡sus actualizaciones están bloqueadas! Es difícil convencer a la gente de que siga perfiles protegidos,</w:t>
      </w:r>
    </w:p>
    <w:p>
      <w:r>
        <w:t xml:space="preserve">Me gustaría estar tumbado en la arena escuchando las olas chocar contra la orilla!!!</w:t>
      </w:r>
    </w:p>
    <w:p>
      <w:r>
        <w:t xml:space="preserve">se ha relajado esta noche, así que no puede escupir veneno o escribir de forma graciosa. Parece que estos son los únicos 2 estilos que tiene</w:t>
      </w:r>
    </w:p>
    <w:p>
      <w:r>
        <w:t xml:space="preserve">@gfalcone601 me dio mucha pena. algunas personas están siendo muy duras con ella porque le dieron una segunda oportunidad</w:t>
      </w:r>
    </w:p>
    <w:p>
      <w:r>
        <w:t xml:space="preserve">Hoy no almorcé, porque me avergüenzo de toda la "escuela", de los exámenes finales y del último año, ¡gracias a Dios, amigos!</w:t>
      </w:r>
    </w:p>
    <w:p>
      <w:r>
        <w:t xml:space="preserve">@DebsBookNook no. No este año.</w:t>
      </w:r>
    </w:p>
    <w:p>
      <w:r>
        <w:t xml:space="preserve">@marvelvscapcom oops demasiado tarde</w:t>
      </w:r>
    </w:p>
    <w:p>
      <w:r>
        <w:t xml:space="preserve">@DimepieceMag Ahhh. Sabes que te gusta... ¡¡¡Me encanta!!! lol ¿Cómo va a ser el próximo número? He estado fuera del circuito sowwy</w:t>
      </w:r>
    </w:p>
    <w:p>
      <w:r>
        <w:t xml:space="preserve">@ego_assassin Lo sentimos taaaanto Nos encantan los gatitos y sabemos lo mucho que se convierten en una parte de ti.</w:t>
      </w:r>
    </w:p>
    <w:p>
      <w:r>
        <w:t xml:space="preserve">yay eso fue bueno umm reggie perrin siguiente.. oh que importa no1 está viendo bbc1 lol</w:t>
      </w:r>
    </w:p>
    <w:p>
      <w:r>
        <w:t xml:space="preserve">tratando de alisar mi cabello, pero es demasiado maldito calor aquí. también, necesito comida</w:t>
      </w:r>
    </w:p>
    <w:p>
      <w:r>
        <w:t xml:space="preserve">@steve_merchant Estoy de acuerdo, pero la hija adolescente se gastará mi dinero en la película de su concierto de esta semana.</w:t>
      </w:r>
    </w:p>
    <w:p>
      <w:r>
        <w:t xml:space="preserve">Un estante de Ikea se cayó de la pared. El daño fue hecho... alrededor de $78.95. O al menos esa es mi estimación.</w:t>
      </w:r>
    </w:p>
    <w:p>
      <w:r>
        <w:t xml:space="preserve">@evienyc: ¡Aww, eso es un asco!  @Sitatara_x3: Eeek por los cargos de la aerolínea!!! (X_X)</w:t>
      </w:r>
    </w:p>
    <w:p>
      <w:r>
        <w:t xml:space="preserve">@FoxxFiles no te olvides de Gina Thomas! (@iamdiddy las cosas que haces, mantienen al artista huyendo de U) ella es una oficial de correcciones en Jersey ahora</w:t>
      </w:r>
    </w:p>
    <w:p>
      <w:r>
        <w:t xml:space="preserve">Ugggh. ¡Está tan bien fuera! No quiero trabajar con bailarines de apoyo.</w:t>
      </w:r>
    </w:p>
    <w:p>
      <w:r>
        <w:t xml:space="preserve">¿sabes lo que es ver a las personas que más quieres en su país y no poder acercarte?</w:t>
      </w:r>
    </w:p>
    <w:p>
      <w:r>
        <w:t xml:space="preserve">Necesito teñirme el pelo, puedo ver un ligero toque de jengibre</w:t>
      </w:r>
    </w:p>
    <w:p>
      <w:r>
        <w:t xml:space="preserve">¡mi estómago está mal!</w:t>
      </w:r>
    </w:p>
    <w:p>
      <w:r>
        <w:t xml:space="preserve">@AnKuAlGa ¡Que te mejores pronto!</w:t>
      </w:r>
    </w:p>
    <w:p>
      <w:r>
        <w:t xml:space="preserve">Va a extrañar ver a todos todo el tiempo</w:t>
      </w:r>
    </w:p>
    <w:p>
      <w:r>
        <w:t xml:space="preserve">no quiero trabajar esta noche</w:t>
      </w:r>
    </w:p>
    <w:p>
      <w:r>
        <w:t xml:space="preserve">Barg - ¡¡¡Te enviamos el GMOD por tu cumpleaños!!! Pero no lo viste.</w:t>
      </w:r>
    </w:p>
    <w:p>
      <w:r>
        <w:t xml:space="preserve">Precisamente por eso prefiero dar dinero y jugar fuera de casa. La estúpida conexión a Internet siempre arruina mis instancias!!!!  #wow</w:t>
      </w:r>
    </w:p>
    <w:p>
      <w:r>
        <w:t xml:space="preserve">Un gran dolor de cabeza. Está tan sombrío afuera.  Hoy sólo voy a descansar. Whoopiiiiii.</w:t>
      </w:r>
    </w:p>
    <w:p>
      <w:r>
        <w:t xml:space="preserve">Todos estamos un poco molestos porque Stephanie no trajo brownies hoy.</w:t>
      </w:r>
    </w:p>
    <w:p>
      <w:r>
        <w:t xml:space="preserve">@xLaau Laura elle s'en fou elle no le gustan los aficionados franceses</w:t>
      </w:r>
    </w:p>
    <w:p>
      <w:r>
        <w:t xml:space="preserve">Cada vez que llueve, veo al menos una ambulancia</w:t>
      </w:r>
    </w:p>
    <w:p>
      <w:r>
        <w:t xml:space="preserve">Hoy tengo problemas de asma.   ¡BAH!</w:t>
      </w:r>
    </w:p>
    <w:p>
      <w:r>
        <w:t xml:space="preserve">Dolor de cabeza, . . . triste pastelito</w:t>
      </w:r>
    </w:p>
    <w:p>
      <w:r>
        <w:t xml:space="preserve">Screen On The Green comenzó ayer!! ahhh! me lo perdí!</w:t>
      </w:r>
    </w:p>
    <w:p>
      <w:r>
        <w:t xml:space="preserve">es viernes y todo el mundo tiene planes menos yo... mi madre está jugando al láser con sus amigos (jaja) Mi hermano está fuera... mi hermana y mi padre están trabajando... yo... solo.</w:t>
      </w:r>
    </w:p>
    <w:p>
      <w:r>
        <w:t xml:space="preserve">@JJaneBB No incluí eso en mi música de escapada.  Yo fallo.</w:t>
      </w:r>
    </w:p>
    <w:p>
      <w:r>
        <w:t xml:space="preserve">@shaunarawrr_x butbutbuttt te contestó un montón</w:t>
      </w:r>
    </w:p>
    <w:p>
      <w:r>
        <w:t xml:space="preserve">Es tan difícil dejarla ir y verla llorar.</w:t>
      </w:r>
    </w:p>
    <w:p>
      <w:r>
        <w:t xml:space="preserve">Este no es un tuit feliz</w:t>
      </w:r>
    </w:p>
    <w:p>
      <w:r>
        <w:t xml:space="preserve">¡El almuerzo fue deprimente! ¡Todos los marineros estaban en bolas! Muy triste.</w:t>
      </w:r>
    </w:p>
    <w:p>
      <w:r>
        <w:t xml:space="preserve">@itsthegrape ROFL Incluso si me quedé con el seguro y los pagos de menos de $ 300, Im todavía como. meh. Lo bueno es que solicité un trabajo de día pasy $2888mo</w:t>
      </w:r>
    </w:p>
    <w:p>
      <w:r>
        <w:t xml:space="preserve">@ToplessRobot esos ni siquiera son los muñecos antiguos...son los nuevos que se parecen a sailor moon!</w:t>
      </w:r>
    </w:p>
    <w:p>
      <w:r>
        <w:t xml:space="preserve">@brigwyn trabajo sobre todo</w:t>
      </w:r>
    </w:p>
    <w:p>
      <w:r>
        <w:t xml:space="preserve">@ddlovato ¿a dónde te diriges para tus vacaciones familiares? espero que los paparazzi te dejen en paz</w:t>
      </w:r>
    </w:p>
    <w:p>
      <w:r>
        <w:t xml:space="preserve">Hombre, no puedo creer que hayas hecho lo que hiciste. Todo no se ve tan bien como es...</w:t>
      </w:r>
    </w:p>
    <w:p>
      <w:r>
        <w:t xml:space="preserve">@heidepaneer Probablemente podríamos conseguir algo de dinero por él en la lista de Craig.  Haz la lista, yo lloraré después.</w:t>
      </w:r>
    </w:p>
    <w:p>
      <w:r>
        <w:t xml:space="preserve">viendo Jon &amp; Kate plus 8...no puedo creer que se divorcien</w:t>
      </w:r>
    </w:p>
    <w:p>
      <w:r>
        <w:t xml:space="preserve">Última sesión del día http://twitpic.com/67ezh</w:t>
      </w:r>
    </w:p>
    <w:p>
      <w:r>
        <w:t xml:space="preserve">@wojo4hitz @marchingstars @winkiedinkie @erockett89 Ahora me siento excluido...  Solo en AZ...lol</w:t>
      </w:r>
    </w:p>
    <w:p>
      <w:r>
        <w:t xml:space="preserve">que alguien me cuide, estoy tan enfermo</w:t>
      </w:r>
    </w:p>
    <w:p>
      <w:r>
        <w:t xml:space="preserve">@victoriax64 lo siento</w:t>
      </w:r>
    </w:p>
    <w:p>
      <w:r>
        <w:t xml:space="preserve">@DarrenRuane ¡Eh! Es muy gracioso: paré a tomar un café de camino y derramé la mitad en el coche.</w:t>
      </w:r>
    </w:p>
    <w:p>
      <w:r>
        <w:t xml:space="preserve">produciendo la 6 con @PieterBickford a continuación presentando... y un triste adiós a la señorita Lynne Ashminov ¡te echaremos de menos!</w:t>
      </w:r>
    </w:p>
    <w:p>
      <w:r>
        <w:t xml:space="preserve">Santana - Maria Maria (The Wraith) ? http://blip.fm/~7a10a</w:t>
      </w:r>
    </w:p>
    <w:p>
      <w:r>
        <w:t xml:space="preserve">Enfadarse en casa mientras llovía fue una mala estrategia.  Ahora estoy viendo el sol desde un escritorio en la sala de referencia de Robarts.</w:t>
      </w:r>
    </w:p>
    <w:p>
      <w:r>
        <w:t xml:space="preserve">De vuelta del gimnasio, sólo reviso el correo electrónico. Voy a ver una película antigua o algo así. Hace un poco de frío para sentarse fuera y leer.</w:t>
      </w:r>
    </w:p>
    <w:p>
      <w:r>
        <w:t xml:space="preserve">@lasherdemon Por mucho que nos gustara eso, es difícil llegar a fin de mes aquí arriba... con las situaciones laborales y todo....</w:t>
      </w:r>
    </w:p>
    <w:p>
      <w:r>
        <w:t xml:space="preserve">@jtypeplus Adictivo no es. Biz definitivamente podría ser mejor! La gente acaba de ralentizar su trabajo.</w:t>
      </w:r>
    </w:p>
    <w:p>
      <w:r>
        <w:t xml:space="preserve">¿se puede creer que el arquitecto que proyectó un paseo marítimo en esta pequeña ciudad haya ganado un premio internacional?</w:t>
      </w:r>
    </w:p>
    <w:p>
      <w:r>
        <w:t xml:space="preserve">Papá enfermo envía una oración en su camino</w:t>
      </w:r>
    </w:p>
    <w:p>
      <w:r>
        <w:t xml:space="preserve">Laura se ha ido el fin de semana, ¡ya la echo de menos!</w:t>
      </w:r>
    </w:p>
    <w:p>
      <w:r>
        <w:t xml:space="preserve">Se va de Utah hoy Cara Super Triste</w:t>
      </w:r>
    </w:p>
    <w:p>
      <w:r>
        <w:t xml:space="preserve">@KulpreetSingh Por Dios, no. Pueden caber muy pocas palabrotas en 140 caracteres</w:t>
      </w:r>
    </w:p>
    <w:p>
      <w:r>
        <w:t xml:space="preserve">@mleshock ¡Noooo! Pobre SE</w:t>
      </w:r>
    </w:p>
    <w:p>
      <w:r>
        <w:t xml:space="preserve">Me gustaría que las acciones de GM se dieran la vuelta a 80 céntimos la acción estaría dispuesto a comprar algunas...si supiera que va a hacer algo</w:t>
      </w:r>
    </w:p>
    <w:p>
      <w:r>
        <w:t xml:space="preserve">R.i.p. para el padre de los primos de mi hermana Jimmy aka GemStar</w:t>
      </w:r>
    </w:p>
    <w:p>
      <w:r>
        <w:t xml:space="preserve">@shabooty ¿se está haciendo el ducho? lol...thats hilarious man. i have a headache from the meeting.</w:t>
      </w:r>
    </w:p>
    <w:p>
      <w:r>
        <w:t xml:space="preserve">@pinkalici0us ¡argh! ¡colorea mi envidia! Esa lluvia que pedí el otro día todavía no se ha ido</w:t>
      </w:r>
    </w:p>
    <w:p>
      <w:r>
        <w:t xml:space="preserve">@noobde , Acabo de leer un artículo que dice que la compra de IP's no significa necesariamente obtener equipos de desarrollo. ¿Significa eso que?</w:t>
      </w:r>
    </w:p>
    <w:p>
      <w:r>
        <w:t xml:space="preserve">La ÚLTIMA NOCHE de Jay Leno... Jay, te echaremos de menos</w:t>
      </w:r>
    </w:p>
    <w:p>
      <w:r>
        <w:t xml:space="preserve">La gente del trabajo me estresa.</w:t>
      </w:r>
    </w:p>
    <w:p>
      <w:r>
        <w:t xml:space="preserve">2,5 años aquí y dejé Dell OKC por última vez. Y siendo la chica friki que soy, esperé a llorar hasta que me subí al coche.  ¡Los quiero a todos!</w:t>
      </w:r>
    </w:p>
    <w:p>
      <w:r>
        <w:t xml:space="preserve">Voy a trabajar....</w:t>
      </w:r>
    </w:p>
    <w:p>
      <w:r>
        <w:t xml:space="preserve">@tommcfly ¿no puedes escribir una canción sin tu guitarra? ¡pensé que podías buscar algo que hacer!</w:t>
      </w:r>
    </w:p>
    <w:p>
      <w:r>
        <w:t xml:space="preserve">Sentado en esta aburrida conferencia telefónica... Entonces tengo que ir a casa n siesta *{ missin @AndyR3w mucho }*</w:t>
      </w:r>
    </w:p>
    <w:p>
      <w:r>
        <w:t xml:space="preserve">Omg acabo de ver el sol y la luna en el mismo lugar esto refuta mi teoría de que son la misma persona</w:t>
      </w:r>
    </w:p>
    <w:p>
      <w:r>
        <w:t xml:space="preserve">@xsaydax Boo, en ambos casos.</w:t>
      </w:r>
    </w:p>
    <w:p>
      <w:r>
        <w:t xml:space="preserve">@Wheeeeeeeeler lol awhhk wats da chances holly gets through den?</w:t>
      </w:r>
    </w:p>
    <w:p>
      <w:r>
        <w:t xml:space="preserve">Esta semana ha sido tan solitaria sin gossip girl xoxo</w:t>
      </w:r>
    </w:p>
    <w:p>
      <w:r>
        <w:t xml:space="preserve">esperando -&gt; gg está cargando ... ¡molesto!</w:t>
      </w:r>
    </w:p>
    <w:p>
      <w:r>
        <w:t xml:space="preserve">@Senfaye Yo también. Me enteré un poco tarde y no pude pagarlo</w:t>
      </w:r>
    </w:p>
    <w:p>
      <w:r>
        <w:t xml:space="preserve">con sueño y cansancio... no quiero ir a entrenar</w:t>
      </w:r>
    </w:p>
    <w:p>
      <w:r>
        <w:t xml:space="preserve">Un suéter, un sándwich y un abrazo suenan tan fantásticos ahora mismo</w:t>
      </w:r>
    </w:p>
    <w:p>
      <w:r>
        <w:t xml:space="preserve">@FTSKirstin sé que no puede ser, pero idk cuánto tiempo va a estar fuera. lo que si se olvida de mí? idk im estúpido para preocuparse.</w:t>
      </w:r>
    </w:p>
    <w:p>
      <w:r>
        <w:t xml:space="preserve">@bloodyironist eso apesta.  Pero woot para Misha.</w:t>
      </w:r>
    </w:p>
    <w:p>
      <w:r>
        <w:t xml:space="preserve">Hace calor.  Podría encender el aire acondicionado, pero estoy tratando de ser verde durante todo el tiempo que pueda soportar Ahora mismo estoy un poco rojo y brillante.</w:t>
      </w:r>
    </w:p>
    <w:p>
      <w:r>
        <w:t xml:space="preserve">@simplyvannesa heyy tengo una sis de 1 año con 5 meses y todavía no quiere caminar..</w:t>
      </w:r>
    </w:p>
    <w:p>
      <w:r>
        <w:t xml:space="preserve">@mitchelmusso ¡qué guay! ¡si pudiera llamar! ¡mi teléfono no me deja llamar al número!</w:t>
      </w:r>
    </w:p>
    <w:p>
      <w:r>
        <w:t xml:space="preserve">@isaacnow no sabía que estabas en twitter! ¿Vienes al programa mañana? Lorraine no puede hacerlo</w:t>
      </w:r>
    </w:p>
    <w:p>
      <w:r>
        <w:t xml:space="preserve">Es triste que no me hayas saludado @Jonasbrothers</w:t>
      </w:r>
    </w:p>
    <w:p>
      <w:r>
        <w:t xml:space="preserve">@lizzerdrix Odio el requesón.  Incluso el fin de semana pasado me dieron algo de lujo con limón y bayas... Sólo pude comer la mitad.</w:t>
      </w:r>
    </w:p>
    <w:p>
      <w:r>
        <w:t xml:space="preserve">@alejandro_jg jajaja no te debo nada; ahora me debes un rojo LOL te amo idiota jajaja te veo ahasta el lunes</w:t>
      </w:r>
    </w:p>
    <w:p>
      <w:r>
        <w:t xml:space="preserve">Ahora mismo estoy en clase 1 semana más de escuela.</w:t>
      </w:r>
    </w:p>
    <w:p>
      <w:r>
        <w:t xml:space="preserve">Tengo que trabajar esta noche, ¡pero me dan mi sueldo!</w:t>
      </w:r>
    </w:p>
    <w:p>
      <w:r>
        <w:t xml:space="preserve">Estoy cansado hoy creo que voy a tomar una siesta antes de que nuestros amigos vengan esta noche....Lo extraño y deseo que ya esté fuera de la restricción...</w:t>
      </w:r>
    </w:p>
    <w:p>
      <w:r>
        <w:t xml:space="preserve">@tutugirl1345 se podría decir que. Yo lo dejé en VT y estoy sin Blackberry desde el martes por la noche. Estoy perdido</w:t>
      </w:r>
    </w:p>
    <w:p>
      <w:r>
        <w:t xml:space="preserve">@bmoney389 Lmao, cuando estaba acampando, el agua de la ducha era de pozo y solo olía mal</w:t>
      </w:r>
    </w:p>
    <w:p>
      <w:r>
        <w:t xml:space="preserve">Mis disculpas por el muy impersonal #FF. Hoy estoy inundado de gente estupenda y de seguidores estupendos. No te puedes equivocar con esa gente.</w:t>
      </w:r>
    </w:p>
    <w:p>
      <w:r>
        <w:t xml:space="preserve">@UncleRUSH tan injusto que quería verlo pero aparecía un mensaje que decía "este vídeo no está disponible actualmente en su país"</w:t>
      </w:r>
    </w:p>
    <w:p>
      <w:r>
        <w:t xml:space="preserve">awww he perdido un seguidor i fail</w:t>
      </w:r>
    </w:p>
    <w:p>
      <w:r>
        <w:t xml:space="preserve">en la clase de ciencias ahora mismo... urgh... estúpido proyecto.. no quiero ir a la pista después de la escuela! demasiado cansado! lol</w:t>
      </w:r>
    </w:p>
    <w:p>
      <w:r>
        <w:t xml:space="preserve">@tommcfly no puedo creer que vayan a quedarse sólo un día aquí en Río de Janeiro otra vez</w:t>
      </w:r>
    </w:p>
    <w:p>
      <w:r>
        <w:t xml:space="preserve">Quizás debería ir a ver las otras 4 películas como matinales esta semana. No voy hasta las 4 de la tarde ya que es mi semana de turno de noche que viene.</w:t>
      </w:r>
    </w:p>
    <w:p>
      <w:r>
        <w:t xml:space="preserve">@tommcfly odio sentirme así</w:t>
      </w:r>
    </w:p>
    <w:p>
      <w:r>
        <w:t xml:space="preserve">@James_Young ¡Sólo tengo dos twitters aquí!</w:t>
      </w:r>
    </w:p>
    <w:p>
      <w:r>
        <w:t xml:space="preserve">@Aonir awww no te pongas triste te bajaremos una copia!</w:t>
      </w:r>
    </w:p>
    <w:p>
      <w:r>
        <w:t xml:space="preserve">buena toma visible de 1km de la TD uno muestra el desacoplamiento total de los centros de niveles bajos y medios....este sistema está MUERTO!!! A la espera del siguiente</w:t>
      </w:r>
    </w:p>
    <w:p>
      <w:r>
        <w:t xml:space="preserve">@GogDog te había enviado un correo electrónico</w:t>
      </w:r>
    </w:p>
    <w:p>
      <w:r>
        <w:t xml:space="preserve">@photogjack Sí, los precios en el mercado de segunda mano de las Hasselblad no se acercan ni de lejos a los que tenían antes. Es una pena</w:t>
      </w:r>
    </w:p>
    <w:p>
      <w:r>
        <w:t xml:space="preserve">@JessikaSay awwwh - lo siento espero que hayas caído mejor - ver una película ?</w:t>
      </w:r>
    </w:p>
    <w:p>
      <w:r>
        <w:t xml:space="preserve">@megs775 Lo siento Megan!!!    Seguro que encuentra algo rápido.</w:t>
      </w:r>
    </w:p>
    <w:p>
      <w:r>
        <w:t xml:space="preserve">Ohhhhh Barcalona. Por favor, no arruines esto #bgt</w:t>
      </w:r>
    </w:p>
    <w:p>
      <w:r>
        <w:t xml:space="preserve">@improperhostess ¿qué? ???? ¿a dónde van?</w:t>
      </w:r>
    </w:p>
    <w:p>
      <w:r>
        <w:t xml:space="preserve">Mi papá se fue para volver a casa a Texas, lo veré con suerte en los próximos dos meses.</w:t>
      </w:r>
    </w:p>
    <w:p>
      <w:r>
        <w:t xml:space="preserve">@EmeraldAshlee sí dijo que Brooke va a venir a grabar hoy!  @CHANiCEDEVONNE!</w:t>
      </w:r>
    </w:p>
    <w:p>
      <w:r>
        <w:t xml:space="preserve">@wamarineangel awwwwww *abrazos*</w:t>
      </w:r>
    </w:p>
    <w:p>
      <w:r>
        <w:t xml:space="preserve">He ganado 3 libras, ojalá pudiera permitirme algo más que el ramen... Si tuviera un trabajo...</w:t>
      </w:r>
    </w:p>
    <w:p>
      <w:r>
        <w:t xml:space="preserve">mi monitor no se enciende. Esto sólo puede ser obra de mi madre.</w:t>
      </w:r>
    </w:p>
    <w:p>
      <w:r>
        <w:t xml:space="preserve">@gingeebee suena horrible, te envío uno de los #pughugs especiales de @buddythepug, cuídate, muchos mimos y golosinas!</w:t>
      </w:r>
    </w:p>
    <w:p>
      <w:r>
        <w:t xml:space="preserve">@Prophet1958 Hey es esa vieja evasión de la escritura Escribir 1 flujo continuo sin parar 4 10 mins=trick I use 2 loosen up gremlins!</w:t>
      </w:r>
    </w:p>
    <w:p>
      <w:r>
        <w:t xml:space="preserve">@LimeIce No he dejado a nadie. Siempre me dejan a mí y me echan la culpa. Por eso no creo en las relaciones. #twpp</w:t>
      </w:r>
    </w:p>
    <w:p>
      <w:r>
        <w:t xml:space="preserve">@ashleytisdale estuviste genial. simplemente impresionante. estaba llorando porque quería estar allí tanto.</w:t>
      </w:r>
    </w:p>
    <w:p>
      <w:r>
        <w:t xml:space="preserve">@BrandyWandLover no va a poder con 3 noches nena, tengo a los lilitos dependiendo de mí aquí!!!  xxx</w:t>
      </w:r>
    </w:p>
    <w:p>
      <w:r>
        <w:t xml:space="preserve">Espero que todo el mundo esté a salvo de la purga que supuestamente está ocurriendo en el trabajo ahora mismo.</w:t>
      </w:r>
    </w:p>
    <w:p>
      <w:r>
        <w:t xml:space="preserve">tengo que comprar la segunda temporada de ghost whisperer ahora, pero noo moneyy</w:t>
      </w:r>
    </w:p>
    <w:p>
      <w:r>
        <w:t xml:space="preserve">#BGT ooooh tooo weird for me</w:t>
      </w:r>
    </w:p>
    <w:p>
      <w:r>
        <w:t xml:space="preserve">Acabo de recibir mi primera lección en cuando la lluvia se encuentra con mi camisa blanca si un hombre más me dice que les gusta mi sujetador en más tiempo! smh</w:t>
      </w:r>
    </w:p>
    <w:p>
      <w:r>
        <w:t xml:space="preserve">@tommcfly aww bless haha tu lindo Tom</w:t>
      </w:r>
    </w:p>
    <w:p>
      <w:r>
        <w:t xml:space="preserve">¡La última tarde con Pat Kenny! Bendito sea</w:t>
      </w:r>
    </w:p>
    <w:p>
      <w:r>
        <w:t xml:space="preserve">¿Por qué son tan difíciles de encontrar las jarras de té?  No he visto ninguna aquí, y sólo he encontrado esta http://tiny.cc/vynk5 en Internet.  Feo.</w:t>
      </w:r>
    </w:p>
    <w:p>
      <w:r>
        <w:t xml:space="preserve">@TehBlue No sé cómo interactúan. Sin embargo, estoy mejorando con el dolor. Quiero darle un respiro a mi pobre hígado.</w:t>
      </w:r>
    </w:p>
    <w:p>
      <w:r>
        <w:t xml:space="preserve">Me quemé el meñique. Gran manera de empezar mi fin de semana que va a apestar de todos modos.</w:t>
      </w:r>
    </w:p>
    <w:p>
      <w:r>
        <w:t xml:space="preserve">@RedCrossPDX No hay campañas de sangre en mi área.  Seguiré buscando.</w:t>
      </w:r>
    </w:p>
    <w:p>
      <w:r>
        <w:t xml:space="preserve">Me esfuerzo tanto por conseguir lo que quiero... y siempre acabo teniendo un huevo de ganso...</w:t>
      </w:r>
    </w:p>
    <w:p>
      <w:r>
        <w:t xml:space="preserve">Hoy, después del trabajo, me voy a hacer una perforación en una de las orejas de la pequeña GEM.</w:t>
      </w:r>
    </w:p>
    <w:p>
      <w:r>
        <w:t xml:space="preserve">@TwitMUGSHOT Estoy como tan molesto contigo.. jaja.. nunca me dijiste el 411..</w:t>
      </w:r>
    </w:p>
    <w:p>
      <w:r>
        <w:t xml:space="preserve">EStA fRiDaY... ¡¡¡No puedo esperar a estar con el trabajo!!! Atrapado aquí hasta las 11</w:t>
      </w:r>
    </w:p>
    <w:p>
      <w:r>
        <w:t xml:space="preserve">Es la televisión de los accidentes de coche en su peor momento.</w:t>
      </w:r>
    </w:p>
    <w:p>
      <w:r>
        <w:t xml:space="preserve">Tal vez me equivoqué, esta semana podría haber seguido siendo buena, pero no fue así</w:t>
      </w:r>
    </w:p>
    <w:p>
      <w:r>
        <w:t xml:space="preserve">@morlhon eso es malo ya que afecta a todos los lenguajes que corren en la JVM. Muy mal!!!</w:t>
      </w:r>
    </w:p>
    <w:p>
      <w:r>
        <w:t xml:space="preserve">En tweetup loc, pero no reconocen a nadie estoy fuera en la camisa de color turquesa. ¡Por favor, véanme! #g4c09</w:t>
      </w:r>
    </w:p>
    <w:p>
      <w:r>
        <w:t xml:space="preserve">Acabo de llegar a casa ... Yo estaba en el trabajo para obtener la clave 4 mañana doble turno</w:t>
      </w:r>
    </w:p>
    <w:p>
      <w:r>
        <w:t xml:space="preserve">@ArchisM @kaushal ¡¡¡Estoy aquí, estoy aquí!!! Pero #twpp es oficialmente más chicos</w:t>
      </w:r>
    </w:p>
    <w:p>
      <w:r>
        <w:t xml:space="preserve">@gronumbulator sí, me acabo de dar cuenta de lo que era eso de las notificaciones. Pensé que eran ellos los que me notificaban, no yo el spam de mis seguidores.</w:t>
      </w:r>
    </w:p>
    <w:p>
      <w:r>
        <w:t xml:space="preserve">http://twitpic.com/67f8o - Haciendo el viaje de Lafayette a Batonrouge en solitario.</w:t>
      </w:r>
    </w:p>
    <w:p>
      <w:r>
        <w:t xml:space="preserve">http://twitpic.com/67f8q - Esto me entristece</w:t>
      </w:r>
    </w:p>
    <w:p>
      <w:r>
        <w:t xml:space="preserve">Ohhh yo, estoy bastante aburrido. ¿Cómo puede ser un viernes por la noche tan aburrido?</w:t>
      </w:r>
    </w:p>
    <w:p>
      <w:r>
        <w:t xml:space="preserve">Oh querido #bgt</w:t>
      </w:r>
    </w:p>
    <w:p>
      <w:r>
        <w:t xml:space="preserve">Me molesta que el concurso de @retrorewind sea sólo para los 48 estados ¿Qué pasa con Hawái?</w:t>
      </w:r>
    </w:p>
    <w:p>
      <w:r>
        <w:t xml:space="preserve">@joshuawoodard ¡feliz cumpleaños hombre! mi viaje a la boda os veré pronto sin embargo. ¡tocas aquí el 27 de julio!</w:t>
      </w:r>
    </w:p>
    <w:p>
      <w:r>
        <w:t xml:space="preserve">#bgt No puedo ver más</w:t>
      </w:r>
    </w:p>
    <w:p>
      <w:r>
        <w:t xml:space="preserve">los calambres r eew abrazará un juguete suave a mi vientre n zzz el dolor de distancia</w:t>
      </w:r>
    </w:p>
    <w:p>
      <w:r>
        <w:t xml:space="preserve">@FreyaLynn lol en serio. falla. ::sigh::</w:t>
      </w:r>
    </w:p>
    <w:p>
      <w:r>
        <w:t xml:space="preserve">@TraceeEllisRoss no, en absoluto. I MISS GIRLFRIENDS!!!! tengo todas las temporadas.</w:t>
      </w:r>
    </w:p>
    <w:p>
      <w:r>
        <w:t xml:space="preserve">@BrandFancier amargado? ¿por qué? *abrazo* xx</w:t>
      </w:r>
    </w:p>
    <w:p>
      <w:r>
        <w:t xml:space="preserve">@leighannirvine ¡Gracias, cariño! Estoy usando mi nueva mina de oro e / s y grandes pestañas postizas, pero no se nota!</w:t>
      </w:r>
    </w:p>
    <w:p>
      <w:r>
        <w:t xml:space="preserve">está teniendo la última cena con su pequeño ángel.</w:t>
      </w:r>
    </w:p>
    <w:p>
      <w:r>
        <w:t xml:space="preserve">@purelynarcotic Ohh.. #twpp se está quedando en silencio ..  Estaba esperando para rastrear su versión de Estados Unidos .. La próxima vez tal vez .. Btw sunny california suena bien</w:t>
      </w:r>
    </w:p>
    <w:p>
      <w:r>
        <w:t xml:space="preserve">Un día de mala suerte hasta ahora, espero que mejore</w:t>
      </w:r>
    </w:p>
    <w:p>
      <w:r>
        <w:t xml:space="preserve">Voy a ir a buscar algunos DVDs para venderlos...  Los echaré de menos, ¡pero necesito dinero!</w:t>
      </w:r>
    </w:p>
    <w:p>
      <w:r>
        <w:t xml:space="preserve">todo el mundo me ha dejado</w:t>
      </w:r>
    </w:p>
    <w:p>
      <w:r>
        <w:t xml:space="preserve">El tráfico se ha reducido a un rastro en la I-94 ahora mismo.</w:t>
      </w:r>
    </w:p>
    <w:p>
      <w:r>
        <w:t xml:space="preserve">@kirash4 Familia...amigo... Es bueno para la industria en la que planeo entrar... Lejos de Ohio, lo odio.</w:t>
      </w:r>
    </w:p>
    <w:p>
      <w:r>
        <w:t xml:space="preserve">@tromboneforhire ¿No hay Zune HD en el E3?  Esto significa que no hay juegos en el Zune HD como soñaba.</w:t>
      </w:r>
    </w:p>
    <w:p>
      <w:r>
        <w:t xml:space="preserve">ERRG No puedo creer que no voy a trabajar en absoluto la próxima semana creo que es el momento de pasar de Chick fil A</w:t>
      </w:r>
    </w:p>
    <w:p>
      <w:r>
        <w:t xml:space="preserve">Demasiada comida en la empresa de hoy gill out, quiere ir a casa y se acostó en el sol. En vez de eso, aquí hasta el anochecer, probablemente</w:t>
      </w:r>
    </w:p>
    <w:p>
      <w:r>
        <w:t xml:space="preserve">A casa desde las cataratas de mármol, de vuelta a la realidad</w:t>
      </w:r>
    </w:p>
    <w:p>
      <w:r>
        <w:t xml:space="preserve">http://twitpic.com/67fcj - lo que tengo que recurrir a usar hoy porque no he terminado de lavar la ropa. lol.</w:t>
      </w:r>
    </w:p>
    <w:p>
      <w:r>
        <w:t xml:space="preserve">@lizzieIsCool meh, me siento bien ahora, fue una locura de sesión de enfermedad de 10 minutos, pero ahora tengo hambre de nuevo</w:t>
      </w:r>
    </w:p>
    <w:p>
      <w:r>
        <w:t xml:space="preserve">Omg Hollie Steel en BGT. Lo sentí mucho por ella. ¡No es fácil cantar delante de tanta gente!</w:t>
      </w:r>
    </w:p>
    <w:p>
      <w:r>
        <w:t xml:space="preserve">Por no hablar de lo gorda que me pongo desde el trabajo hasta aquí.</w:t>
      </w:r>
    </w:p>
    <w:p>
      <w:r>
        <w:t xml:space="preserve">@mckenzie15 sí, salimos el 4 de junio... blahhh (¡otra razón por la que el sur es mejor!)</w:t>
      </w:r>
    </w:p>
    <w:p>
      <w:r>
        <w:t xml:space="preserve">@ohayemily ¿estás bien bby?</w:t>
      </w:r>
    </w:p>
    <w:p>
      <w:r>
        <w:t xml:space="preserve">@DaveDinsmore miss u chicos, terriblemente!! no Todd todavía es un chico ocupado tal vez mañana por la noche!</w:t>
      </w:r>
    </w:p>
    <w:p>
      <w:r>
        <w:t xml:space="preserve">@ausaudriel Pues te pregunté hace unos días y dijiste que el dinero era lo único que te retenía el sábado o algo así</w:t>
      </w:r>
    </w:p>
    <w:p>
      <w:r>
        <w:t xml:space="preserve">@Puertorok57 n'dito me he equivocado con tu nombre, lo siento cariño ;)</w:t>
      </w:r>
    </w:p>
    <w:p>
      <w:r>
        <w:t xml:space="preserve">@chrisettefan sip. tengo que ir hombre! voy a ttyl ... eventualmente ... en algún momento ... en el futuro ... espero ... pronto. ~ ~ ~</w:t>
      </w:r>
    </w:p>
    <w:p>
      <w:r>
        <w:t xml:space="preserve">@unahealy quiero verte de gira!</w:t>
      </w:r>
    </w:p>
    <w:p>
      <w:r>
        <w:t xml:space="preserve">Ugh...acaba de empezar otras 2 horas al volante para la educación de los conductores</w:t>
      </w:r>
    </w:p>
    <w:p>
      <w:r>
        <w:t xml:space="preserve">La reunión fue bien anoche. Rodaron la promoción para emitirla este fin de semana en la MTV. Intenté esconderme pero estaba demasiado cerca, creo que me pillaron.</w:t>
      </w:r>
    </w:p>
    <w:p>
      <w:r>
        <w:t xml:space="preserve">@FafsaHelp no sé qué prestamista era... sí esta gente definitivamente chupó los dedos del culo. NO amigable o útil.</w:t>
      </w:r>
    </w:p>
    <w:p>
      <w:r>
        <w:t xml:space="preserve">@fishcraik Sí, es algo común. ¿No lo recuerdas? Les prometí a ti y a Nic que no me estresaría en línea.</w:t>
      </w:r>
    </w:p>
    <w:p>
      <w:r>
        <w:t xml:space="preserve">@DeliverImHungry Tienes razón.  Si pediste una IP estática debería estar configurada.  Pido disculpas si no fue así</w:t>
      </w:r>
    </w:p>
    <w:p>
      <w:r>
        <w:t xml:space="preserve">Teniendo un día boo-hoo. Las cosas apestan hoy</w:t>
      </w:r>
    </w:p>
    <w:p>
      <w:r>
        <w:t xml:space="preserve">Es tímido...............pero es lindo ily. pero no lo ves ni lo sabes &lt;3</w:t>
      </w:r>
    </w:p>
    <w:p>
      <w:r>
        <w:t xml:space="preserve">@ashleytisdale: ¡qué guay que te haya gustado Alemania y los premios! te vi por la tele porque no pude ir al cometa a verte en directo xoxo</w:t>
      </w:r>
    </w:p>
    <w:p>
      <w:r>
        <w:t xml:space="preserve">gawww, ¿por qué facebook es tan lento?</w:t>
      </w:r>
    </w:p>
    <w:p>
      <w:r>
        <w:t xml:space="preserve">estoy viendo la tele en casa deseando que me traigan un shish de pollo a domicilio, pero no me alcanzan los centavos</w:t>
      </w:r>
    </w:p>
    <w:p>
      <w:r>
        <w:t xml:space="preserve">@comedy_dave meany</w:t>
      </w:r>
    </w:p>
    <w:p>
      <w:r>
        <w:t xml:space="preserve">@NTKilpatrick no, pero la T1i se ve súper dulce!</w:t>
      </w:r>
    </w:p>
    <w:p>
      <w:r>
        <w:t xml:space="preserve">Estoy aterrorizada por la cirugía de la próxima semana</w:t>
      </w:r>
    </w:p>
    <w:p>
      <w:r>
        <w:t xml:space="preserve">acurrucado en el sofá como un signo de interrogación, la mente como gelatina. ah, es una alegría ser una mujer</w:t>
      </w:r>
    </w:p>
    <w:p>
      <w:r>
        <w:t xml:space="preserve">@Crizzoid No soporto la fiebre del verano (para mí) y cuando el clima se pone muy húmedo lol</w:t>
      </w:r>
    </w:p>
    <w:p>
      <w:r>
        <w:t xml:space="preserve">@GettingFreedom @AmysFinerThings No nos sentimos muy cómodos usándolo. No es horrible, pero sí bastante asqueroso.  Corriendo para encontrar una oferta...</w:t>
      </w:r>
    </w:p>
    <w:p>
      <w:r>
        <w:t xml:space="preserve">No creo que me sienta demasiado bien. De repente, estoy cansado pero tengo miedo de dormirme porque sé que me despertaré enfermo.</w:t>
      </w:r>
    </w:p>
    <w:p>
      <w:r>
        <w:t xml:space="preserve">@VFavors awww mannnn dispara me gustaría llegar a su vuelo! Me quedo con las vegas... ¡confía!</w:t>
      </w:r>
    </w:p>
    <w:p>
      <w:r>
        <w:t xml:space="preserve">oh greg quiero abrazarte.</w:t>
      </w:r>
    </w:p>
    <w:p>
      <w:r>
        <w:t xml:space="preserve">¿Y por qué creen que "lo mucho que quieren" es un factor? Realmente quiero tener 19 años y estar en forma de nuevo, pero eso no va a suceder</w:t>
      </w:r>
    </w:p>
    <w:p>
      <w:r>
        <w:t xml:space="preserve">@Katie_0407 todo el lugar era boo, desafío de voz dual era demasiado desafiante</w:t>
      </w:r>
    </w:p>
    <w:p>
      <w:r>
        <w:t xml:space="preserve">@chloestraw Quiero ir al pub. Boooo.</w:t>
      </w:r>
    </w:p>
    <w:p>
      <w:r>
        <w:t xml:space="preserve">Responder a preguntas detalladas a través de Twitter puede ser muy difícil. Es un reto conseguirlo todo en menos de 140 caracteres</w:t>
      </w:r>
    </w:p>
    <w:p>
      <w:r>
        <w:t xml:space="preserve">@millionfagmarch ah, entendí mal tu mensaje. pero realmente no me gusta la palabra F en la url buena suerte con la marcha</w:t>
      </w:r>
    </w:p>
    <w:p>
      <w:r>
        <w:t xml:space="preserve">@scooterwastaken creo que tengo los míos en perchas en el armario</w:t>
      </w:r>
    </w:p>
    <w:p>
      <w:r>
        <w:t xml:space="preserve">Al parecer, ¡hay 21 grados en Kilkenny ahora! ¡Y un poco de comedia sería un gran remedio para mi aburrimiento! ¿Por qué demonios dejé Kilkenny?</w:t>
      </w:r>
    </w:p>
    <w:p>
      <w:r>
        <w:t xml:space="preserve">@MATTHARDYBRAND ¿Qué está diciendo todo el mundo sobre las supuestas fotos de Matt Striker desnudo? Espero que no se meta en problemas</w:t>
      </w:r>
    </w:p>
    <w:p>
      <w:r>
        <w:t xml:space="preserve">Tanto para tener un día de diversión en el partido de los Brewer... en casa, enfermo</w:t>
      </w:r>
    </w:p>
    <w:p>
      <w:r>
        <w:t xml:space="preserve">@Skedaddles eso es muy cierto..</w:t>
      </w:r>
    </w:p>
    <w:p>
      <w:r>
        <w:t xml:space="preserve">Viendo a Jeremy ensamblar la nueva moto de radio flyer de jr!!!  Jr está enfermo con 100 grados de fiebre tomando una siesta.  Pero esto le animará.</w:t>
      </w:r>
    </w:p>
    <w:p>
      <w:r>
        <w:t xml:space="preserve">Hice esta gran revelación mientras lavaba los platos (que todo el mundo me dejó) y ahora lo he olvidado por completo. Odio cuando eso sucede.</w:t>
      </w:r>
    </w:p>
    <w:p>
      <w:r>
        <w:t xml:space="preserve">La graduación del próximo domingo... voy a perder mi clase</w:t>
      </w:r>
    </w:p>
    <w:p>
      <w:r>
        <w:t xml:space="preserve">@JessicaHarker !! Yo también te extraño.</w:t>
      </w:r>
    </w:p>
    <w:p>
      <w:r>
        <w:t xml:space="preserve">en youtube viendo a taylor en el programa de hoy ojalá estuviera allí!</w:t>
      </w:r>
    </w:p>
    <w:p>
      <w:r>
        <w:t xml:space="preserve">@TwentyFour lo que he dicho!    Tendré que pensarlo y volver a intentarlo!</w:t>
      </w:r>
    </w:p>
    <w:p>
      <w:r>
        <w:t xml:space="preserve">@tinyraisins Estoy en tan profunda su repugnante. Incluso tomaría un poco de ayuda. Pero por desgracia siento que nunca sucederá...</w:t>
      </w:r>
    </w:p>
    <w:p>
      <w:r>
        <w:t xml:space="preserve">@ShawnDotB yo a mi salchicha</w:t>
      </w:r>
    </w:p>
    <w:p>
      <w:r>
        <w:t xml:space="preserve">@shelleyellie Gracias. Poco a poco lo voy superando.  Sí, se torció la rodilla a finales del tercero. Básicamente estuvo parado los últimos 2 partidos.</w:t>
      </w:r>
    </w:p>
    <w:p>
      <w:r>
        <w:t xml:space="preserve">Tuve que pausar la televisión, ahora estoy 10 minutos atrás en BGT</w:t>
      </w:r>
    </w:p>
    <w:p>
      <w:r>
        <w:t xml:space="preserve">ROFL .. bien no sé. pero Kristin todavía no está aquí</w:t>
      </w:r>
    </w:p>
    <w:p>
      <w:r>
        <w:t xml:space="preserve">@tayezzy baños públicos</w:t>
      </w:r>
    </w:p>
    <w:p>
      <w:r>
        <w:t xml:space="preserve">Echo de menos a @digital_dragon y a @motoash me gustaría que me hablaran más a menudo</w:t>
      </w:r>
    </w:p>
    <w:p>
      <w:r>
        <w:t xml:space="preserve">Mató a una paloma hoy Pensé que iba a moverse fuera del camino del coche .. lo siguiente que sé, BANG plumas en el espejo retrovisor RIP</w:t>
      </w:r>
    </w:p>
    <w:p>
      <w:r>
        <w:t xml:space="preserve">Salir con los chicos a jugar al 10 pin y hacer mexicano! Gran combinación! Mi juego de bolos no fue tan bueno, aunque culpo a mi brazo roto anterior!</w:t>
      </w:r>
    </w:p>
    <w:p>
      <w:r>
        <w:t xml:space="preserve">@jeremycowart Me encanta #polaroid - una pena que ya no hagan la película para ello</w:t>
      </w:r>
    </w:p>
    <w:p>
      <w:r>
        <w:t xml:space="preserve">siendo LAME y no en deland con su gente favorita</w:t>
      </w:r>
    </w:p>
    <w:p>
      <w:r>
        <w:t xml:space="preserve">a Sacto para llevar a los bebés a la perrera</w:t>
      </w:r>
    </w:p>
    <w:p>
      <w:r>
        <w:t xml:space="preserve">@cameronmoll ¿ninguna de las anteriores? no hay ninguna opción de las anteriores.</w:t>
      </w:r>
    </w:p>
    <w:p>
      <w:r>
        <w:t xml:space="preserve">Me gusta bastante Gregg en #bgt. El canto no era tan bueno como su audición, sin embargo, por desgracia</w:t>
      </w:r>
    </w:p>
    <w:p>
      <w:r>
        <w:t xml:space="preserve">@KattPackAllDay lo hice una vez y mi jefe me mandó un mensaje de texto diciendo: "¡tuiteadme en mi oficina después de que el tuit haya terminado!" No lo he hecho desde entonces.</w:t>
      </w:r>
    </w:p>
    <w:p>
      <w:r>
        <w:t xml:space="preserve">@johnpapa ¿4:30 de un viernes y ya has sacado la vajilla fina? Quiero quiero quiero quiero en él - todavía en el trabajo.</w:t>
      </w:r>
    </w:p>
    <w:p>
      <w:r>
        <w:t xml:space="preserve">@Willie_Day26 awww man, its nott</w:t>
      </w:r>
    </w:p>
    <w:p>
      <w:r>
        <w:t xml:space="preserve">El pobre MBA está en llamas otra vez</w:t>
      </w:r>
    </w:p>
    <w:p>
      <w:r>
        <w:t xml:space="preserve">@mrskutcher lo siento Demi, acaba de leer post que puede asistir a BGT. Estoy seguro de que su apoyo a SB ha ayudado a un mundo sin paps PLZZ</w:t>
      </w:r>
    </w:p>
    <w:p>
      <w:r>
        <w:t xml:space="preserve">Dolor de cabeza</w:t>
      </w:r>
    </w:p>
    <w:p>
      <w:r>
        <w:t xml:space="preserve">@ThadMcCotter U estuvo genial, como siempre. Pero, ¿no podemos hacer una Alemania del Este en Noko? O al menos provocarlos y luego entrar a matar.</w:t>
      </w:r>
    </w:p>
    <w:p>
      <w:r>
        <w:t xml:space="preserve">¿Otra noche solitaria?</w:t>
      </w:r>
    </w:p>
    <w:p>
      <w:r>
        <w:t xml:space="preserve">@equaliser Puedes crear archivos GPX desde gmaps-pedometer,es un enlace de terceros.Tuve errores con #chrome &amp; #ie7 hasta ahora</w:t>
      </w:r>
    </w:p>
    <w:p>
      <w:r>
        <w:t xml:space="preserve">@ddlovato o con otros alimentos como no puedo poner mantequilla de penutt en mi pan siempre se rompió mi pan y necesito tosted TOO MUCH NOW</w:t>
      </w:r>
    </w:p>
    <w:p>
      <w:r>
        <w:t xml:space="preserve">Demi es una súper chica pero no le gustan los fans franceses</w:t>
      </w:r>
    </w:p>
    <w:p>
      <w:r>
        <w:t xml:space="preserve">Quedarse hoy después de la escuela</w:t>
      </w:r>
    </w:p>
    <w:p>
      <w:r>
        <w:t xml:space="preserve">@chelseytx No tengo la aplicación que lo hace</w:t>
      </w:r>
    </w:p>
    <w:p>
      <w:r>
        <w:t xml:space="preserve">Oh no!!!!! Está lloviendo en nuestro desfile de Sea World http://yfrog.com/0wvnpj</w:t>
      </w:r>
    </w:p>
    <w:p>
      <w:r>
        <w:t xml:space="preserve">oooh, ¡sol! ¡Un trozo de sol! Y se habrá ido para cuando salga del trabajo y será reemplazado por la lluvia.  /Ventilación</w:t>
      </w:r>
    </w:p>
    <w:p>
      <w:r>
        <w:t xml:space="preserve">@shanedawson ¡¡Deberías hacer un tour!! *lol* ¡Vivo en Tennessee! :-P jk. ¿Cómo lo harías?</w:t>
      </w:r>
    </w:p>
    <w:p>
      <w:r>
        <w:t xml:space="preserve">mi cuenta de FB acaba de ser borrada - WTF??? todos mis poemas que he escrito están allí</w:t>
      </w:r>
    </w:p>
    <w:p>
      <w:r>
        <w:t xml:space="preserve">me gustaría estar acampando en loch lomond ahora mismo estúpido trabajo. ¿qué película debería ver?</w:t>
      </w:r>
    </w:p>
    <w:p>
      <w:r>
        <w:t xml:space="preserve">Maldita sea.  Necesito nuevos moldes para magdalenas</w:t>
      </w:r>
    </w:p>
    <w:p>
      <w:r>
        <w:t xml:space="preserve">lol exámenes no fui a mcast u otra escuela terminé la forma 5 y eso es todo tan decepcionado en mí mismo</w:t>
      </w:r>
    </w:p>
    <w:p>
      <w:r>
        <w:t xml:space="preserve">@MikeGrace Sí, en realidad fuimos a la sala en la que estaban. Es que no miré debajo del mostrador donde estaban</w:t>
      </w:r>
    </w:p>
    <w:p>
      <w:r>
        <w:t xml:space="preserve">... el almuerzo no es divertido cuando no tienes nada que comer.</w:t>
      </w:r>
    </w:p>
    <w:p>
      <w:r>
        <w:t xml:space="preserve">@dorkybarb Actualmente hay 0 pingüinos en el zoo de MN... pero podemos ir en algún momento.</w:t>
      </w:r>
    </w:p>
    <w:p>
      <w:r>
        <w:t xml:space="preserve">Oh noes .... disco duro del macbook acaba de morir</w:t>
      </w:r>
    </w:p>
    <w:p>
      <w:r>
        <w:t xml:space="preserve">mi gato acaba de caer de mi cama lmfao, bendita sea. se llevó un susto xx</w:t>
      </w:r>
    </w:p>
    <w:p>
      <w:r>
        <w:t xml:space="preserve">wow me encanta como no tenemos medicamentos para el dolor de cabeza en esta casa.</w:t>
      </w:r>
    </w:p>
    <w:p>
      <w:r>
        <w:t xml:space="preserve">los niños van a ver sin mí.</w:t>
      </w:r>
    </w:p>
    <w:p>
      <w:r>
        <w:t xml:space="preserve">cree que alguien puede haber rayado su coche.  Grandes arañazos en el capó.</w:t>
      </w:r>
    </w:p>
    <w:p>
      <w:r>
        <w:t xml:space="preserve">Uno de nuestros constructores de casas favoritos se declaró en bancarrota. Casas McStain fuera de Louisville está cerrando. http://bit.ly/c9iJr</w:t>
      </w:r>
    </w:p>
    <w:p>
      <w:r>
        <w:t xml:space="preserve">@lizzerdrix Lo que conseguí estaba precariamente cerca del queso ricotta. No sirvió de nada.</w:t>
      </w:r>
    </w:p>
    <w:p>
      <w:r>
        <w:t xml:space="preserve">me siento como si estuviera en cuarentena en todos los sitios a los que voy... ¡Ojo de perdiz, vete ya!</w:t>
      </w:r>
    </w:p>
    <w:p>
      <w:r>
        <w:t xml:space="preserve">Lo hace. Lol pero no tengo ninguno</w:t>
      </w:r>
    </w:p>
    <w:p>
      <w:r>
        <w:t xml:space="preserve">@TheNest Me gustaría que las fotos de su sitio fueran más grandes</w:t>
      </w:r>
    </w:p>
    <w:p>
      <w:r>
        <w:t xml:space="preserve">Boooo Animal collective ya está agotado.  Supongo que me perderé ese espectáculo</w:t>
      </w:r>
    </w:p>
    <w:p>
      <w:r>
        <w:t xml:space="preserve">@compassandcoin no estás solo</w:t>
      </w:r>
    </w:p>
    <w:p>
      <w:r>
        <w:t xml:space="preserve">@saytri lol exámenes no fui a mcast u otra escuela terminé la forma 5 y eso es todo tan decepcionado en mí mismo</w:t>
      </w:r>
    </w:p>
    <w:p>
      <w:r>
        <w:t xml:space="preserve">@gi_ri_ja es una mierda, ¿verdad?</w:t>
      </w:r>
    </w:p>
    <w:p>
      <w:r>
        <w:t xml:space="preserve">@MissBernardo haré lo que sea pero no tengo nada que ponerme</w:t>
      </w:r>
    </w:p>
    <w:p>
      <w:r>
        <w:t xml:space="preserve">He dormido toda la tarde y la noche después de volver de NYC. Ahora me siento brillante como un botón. Probablemente una mala jugada</w:t>
      </w:r>
    </w:p>
    <w:p>
      <w:r>
        <w:t xml:space="preserve">@jingruz tu también puedes tener el sol. Todo es un asco, sobre todo para mi pálida piel blanquecina.  @mfnbpwnz No puedo dejar de estornudar, y te culpo a ti.</w:t>
      </w:r>
    </w:p>
    <w:p>
      <w:r>
        <w:t xml:space="preserve">Terminando mi último viernes en Olive Crest</w:t>
      </w:r>
    </w:p>
    <w:p>
      <w:r>
        <w:t xml:space="preserve">Acabo de hacer ejercicio ....relaxing than off to work</w:t>
      </w:r>
    </w:p>
    <w:p>
      <w:r>
        <w:t xml:space="preserve">@paulmjohnston Oh, lo sé. Durante un tiempo cancelaron el de Oxford a Paddington de las 5 de la tarde todos los viernes por falta de personal</w:t>
      </w:r>
    </w:p>
    <w:p>
      <w:r>
        <w:t xml:space="preserve">Fin de semana extremadamente ocupado. Mucho trabajo por hacer.  No puedo esperar al verano!!</w:t>
      </w:r>
    </w:p>
    <w:p>
      <w:r>
        <w:t xml:space="preserve">@kimmyownsyou @bkmaarten No hacen el audio del coche</w:t>
      </w:r>
    </w:p>
    <w:p>
      <w:r>
        <w:t xml:space="preserve">Quiero un iPhone &lt;33333</w:t>
      </w:r>
    </w:p>
    <w:p>
      <w:r>
        <w:t xml:space="preserve">¿Quizás ir al cine más tarde? ik gay</w:t>
      </w:r>
    </w:p>
    <w:p>
      <w:r>
        <w:t xml:space="preserve">Bebé acaba de salir va a estar listo (de nuevo) y estoy leavin 'Chilis = Full -_-</w:t>
      </w:r>
    </w:p>
    <w:p>
      <w:r>
        <w:t xml:space="preserve">Tristemente, ha llegado el momento de poner a mi madre en un hogar</w:t>
      </w:r>
    </w:p>
    <w:p>
      <w:r>
        <w:t xml:space="preserve">@lfatzinger la semana siguiente sería mejor - estaré fuera la próxima semana</w:t>
      </w:r>
    </w:p>
    <w:p>
      <w:r>
        <w:t xml:space="preserve">arrg - he estado tratando de subir mi foto ... maldita cosa no me deja</w:t>
      </w:r>
    </w:p>
    <w:p>
      <w:r>
        <w:t xml:space="preserve">Oh.... genial.  Creo que me estoy enfermando.</w:t>
      </w:r>
    </w:p>
    <w:p>
      <w:r>
        <w:t xml:space="preserve">No @clairabellejp esta noche @skc0602</w:t>
      </w:r>
    </w:p>
    <w:p>
      <w:r>
        <w:t xml:space="preserve">@KellyOlexa mi lunes empieza el viernes pero @ al menos solo trabajo 4 días a la semana (días largos)</w:t>
      </w:r>
    </w:p>
    <w:p>
      <w:r>
        <w:t xml:space="preserve">@sanazj No sé, lo he probado de varias formas y nada, no me puede gustar mucho mi aversión al queso es un enigma para mí</w:t>
      </w:r>
    </w:p>
    <w:p>
      <w:r>
        <w:t xml:space="preserve">@NightRPStar No lo creo. Acabamos de contratar a alguien para eso.</w:t>
      </w:r>
    </w:p>
    <w:p>
      <w:r>
        <w:t xml:space="preserve">@MelanieRicheson - ¡Yo también tenía el saco de dormir de NKOTB!  No sé dónde está ahora</w:t>
      </w:r>
    </w:p>
    <w:p>
      <w:r>
        <w:t xml:space="preserve">Pobre chico del sellador de balcones. Atrapado en la lluvia. http://mypict.me/20Oh</w:t>
      </w:r>
    </w:p>
    <w:p>
      <w:r>
        <w:t xml:space="preserve">@PoyntlasLove fue no creo que pueda mirarla ahora sin sentir el corazón roto lmao x.</w:t>
      </w:r>
    </w:p>
    <w:p>
      <w:r>
        <w:t xml:space="preserve">@HoptonHouseBnB Lo siento, no es mi intención quejarme, me siento mal y el calor me está afectando de nuevo esta noche.</w:t>
      </w:r>
    </w:p>
    <w:p>
      <w:r>
        <w:t xml:space="preserve">no hay clases los próximos dos días... pero trabajo todos los días desde hoy hasta el próximo miércoles tan triste</w:t>
      </w:r>
    </w:p>
    <w:p>
      <w:r>
        <w:t xml:space="preserve">Mira que me he alejado... encerrado en una habitación intentando trabajar en silencio y sin embargo... persisten los constantes correos electrónicos "urgentes" y los mensajes instantáneos</w:t>
      </w:r>
    </w:p>
    <w:p>
      <w:r>
        <w:t xml:space="preserve">@eincline ese soy yo ahora mismo, todo lo que puedo hacer es mirar a todos los demás trabajando en sus portátiles</w:t>
      </w:r>
    </w:p>
    <w:p>
      <w:r>
        <w:t xml:space="preserve">@Mangowe De nada, yo también me voy pronto a por unos alegres noddingtons. Ni siquiera está oscuro!</w:t>
      </w:r>
    </w:p>
    <w:p>
      <w:r>
        <w:t xml:space="preserve">Hemos perdido el testigo en el 4x1. así que ahora me estoy preparando para el 400 abierto. ¡deséame suerte!</w:t>
      </w:r>
    </w:p>
    <w:p>
      <w:r>
        <w:t xml:space="preserve">no boby no hablará conmigo</w:t>
      </w:r>
    </w:p>
    <w:p>
      <w:r>
        <w:t xml:space="preserve">@xoxobb11 ¿lo tienes todo hecho? ¿incluso los análisis? eso es todo lo que me queda por hacer. y no puedo resolverlo. FML</w:t>
      </w:r>
    </w:p>
    <w:p>
      <w:r>
        <w:t xml:space="preserve">@lovekelsey ella no viene a detroit solo a grand rapids en octubre...</w:t>
      </w:r>
    </w:p>
    <w:p>
      <w:r>
        <w:t xml:space="preserve">@socha4e ¡Yo también! Sé que me pierdo toda la emoción lol</w:t>
      </w:r>
    </w:p>
    <w:p>
      <w:r>
        <w:t xml:space="preserve">@WESH Eso es realmente triste</w:t>
      </w:r>
    </w:p>
    <w:p>
      <w:r>
        <w:t xml:space="preserve">justo cuando consigo que la música empiece a sonar...he pulsado "home"</w:t>
      </w:r>
    </w:p>
    <w:p>
      <w:r>
        <w:t xml:space="preserve">Vuelve a llover</w:t>
      </w:r>
    </w:p>
    <w:p>
      <w:r>
        <w:t xml:space="preserve">http://bit.ly/GQdbD una de las canciones más tristes que he escuchado</w:t>
      </w:r>
    </w:p>
    <w:p>
      <w:r>
        <w:t xml:space="preserve">O tal vez sólo seamos nosotros ....</w:t>
      </w:r>
    </w:p>
    <w:p>
      <w:r>
        <w:t xml:space="preserve">@mileycyrus ayer no me dejó votar pero hoy lo he compensado. espero que ganes porque todo el mundo sabe que te lo mereces =D</w:t>
      </w:r>
    </w:p>
    <w:p>
      <w:r>
        <w:t xml:space="preserve">Deseo que mi dolor de cabeza/casi migraña desaparezca!</w:t>
      </w:r>
    </w:p>
    <w:p>
      <w:r>
        <w:t xml:space="preserve">desearía que no lloviera</w:t>
      </w:r>
    </w:p>
    <w:p>
      <w:r>
        <w:t xml:space="preserve">Voy a sentarme a ver La Hermandad de los Pantalones Viajeros 2. Acabo de comerme dos barritas Mars, pero ¡qué rico!</w:t>
      </w:r>
    </w:p>
    <w:p>
      <w:r>
        <w:t xml:space="preserve">@ChewwyUwe http://twitpic.com/66st1 - por favor déjame libree... No puedo ver cómo te masturbas por mucho más tiemporr!</w:t>
      </w:r>
    </w:p>
    <w:p>
      <w:r>
        <w:t xml:space="preserve">Hola mis amigos de twitter, aunque muy pocos!!!!</w:t>
      </w:r>
    </w:p>
    <w:p>
      <w:r>
        <w:t xml:space="preserve">http://twitpic.com/67fue - Mi antiguo coche bonito</w:t>
      </w:r>
    </w:p>
    <w:p>
      <w:r>
        <w:t xml:space="preserve">@ me duele que mi hermana tenga tanto potencial y no esté usando nada de eso que desperdicio de talento dado por Dios.</w:t>
      </w:r>
    </w:p>
    <w:p>
      <w:r>
        <w:t xml:space="preserve">o wow tia! el clip era sólo 14 segundos</w:t>
      </w:r>
    </w:p>
    <w:p>
      <w:r>
        <w:t xml:space="preserve">jajajaja ¡Vamos a tuitear! Tengo dos horas y necesito un ....</w:t>
      </w:r>
    </w:p>
    <w:p>
      <w:r>
        <w:t xml:space="preserve">Dejando L.A. ¡pero me he divertido mucho!</w:t>
      </w:r>
    </w:p>
    <w:p>
      <w:r>
        <w:t xml:space="preserve">de vuelta a Salvador. Ojalá estuviera en Sao Paulo para ver el segundo concierto</w:t>
      </w:r>
    </w:p>
    <w:p>
      <w:r>
        <w:t xml:space="preserve">Ugh. Esperando un pase de visita para entrar en el puesto. ¡Tardando una eternidad!</w:t>
      </w:r>
    </w:p>
    <w:p>
      <w:r>
        <w:t xml:space="preserve">@mikeconaty conozco el sentimiento.</w:t>
      </w:r>
    </w:p>
    <w:p>
      <w:r>
        <w:t xml:space="preserve">@mayankdhingra si... supongo que mi contraseña también fue cambiada... no pude ingresar a mi FB cahnge mi pw de nuevo ...ufff</w:t>
      </w:r>
    </w:p>
    <w:p>
      <w:r>
        <w:t xml:space="preserve">Agotar la batería de mi iPhone en medio día sin hacer una sola llamada es una mierda!!! Sólo tiene 9 meses! Enorme FAIL por parte de Apple</w:t>
      </w:r>
    </w:p>
    <w:p>
      <w:r>
        <w:t xml:space="preserve">Demasiado ocupado en el trabajo hoy para destrozar los cubos de los miembros del equipo que están de vacaciones</w:t>
      </w:r>
    </w:p>
    <w:p>
      <w:r>
        <w:t xml:space="preserve">Mi mujer está hambrienta y se lleva comida para llevar a casa, ¿cuánto durará la fiesta?</w:t>
      </w:r>
    </w:p>
    <w:p>
      <w:r>
        <w:t xml:space="preserve">reaaaallly aburrido</w:t>
      </w:r>
    </w:p>
    <w:p>
      <w:r>
        <w:t xml:space="preserve">Por fin puedo acostarme un poco, tengo un gran dolor de cabeza</w:t>
      </w:r>
    </w:p>
    <w:p>
      <w:r>
        <w:t xml:space="preserve">@Lakers ¡Stu Lantz es impresionante! Echo de menos a Chick Hearn</w:t>
      </w:r>
    </w:p>
    <w:p>
      <w:r>
        <w:t xml:space="preserve">@epicturtle espero que puedan resolverlo.</w:t>
      </w:r>
    </w:p>
    <w:p>
      <w:r>
        <w:t xml:space="preserve">Odio Windows.  Echo de menos mi encantador Ubuntu soy tan nerd jaja</w:t>
      </w:r>
    </w:p>
    <w:p>
      <w:r>
        <w:t xml:space="preserve">@Molltini ok. lol. yo también te extraño. espero que tus calambres mejoren. sé lo dolorosos que pueden ser.</w:t>
      </w:r>
    </w:p>
    <w:p>
      <w:r>
        <w:t xml:space="preserve">Awwwwwwww hombre mi bebé se secó.</w:t>
      </w:r>
    </w:p>
    <w:p>
      <w:r>
        <w:t xml:space="preserve">Otro viernes por la noche cancelado. Probablemente películas sólo con Ashley.</w:t>
      </w:r>
    </w:p>
    <w:p>
      <w:r>
        <w:t xml:space="preserve">Esta acidez puede ser mi muerte.</w:t>
      </w:r>
    </w:p>
    <w:p>
      <w:r>
        <w:t xml:space="preserve">@Samm_xx awww, eso apesta</w:t>
      </w:r>
    </w:p>
    <w:p>
      <w:r>
        <w:t xml:space="preserve">@mitchelmusso Estoy triste por no poder ir. Me pone triste</w:t>
      </w:r>
    </w:p>
    <w:p>
      <w:r>
        <w:t xml:space="preserve">Es tan triste que hayan suspendido mi ensalada de tofu con sésamo en Trader Joes</w:t>
      </w:r>
    </w:p>
    <w:p>
      <w:r>
        <w:t xml:space="preserve">@ego_assassin @slinka es una mierda lo de tu gato... espero que os encontréis mejor</w:t>
      </w:r>
    </w:p>
    <w:p>
      <w:r>
        <w:t xml:space="preserve">@buckhollywood aw fue tan triste ella es demasiado linda!</w:t>
      </w:r>
    </w:p>
    <w:p>
      <w:r>
        <w:t xml:space="preserve">Eww es asqueroso aquí y una señora sigue mirándome raro ja ja pero otro sonrió y me preguntó si yo estaba en su compañía..yo en el ejército? LOL</w:t>
      </w:r>
    </w:p>
    <w:p>
      <w:r>
        <w:t xml:space="preserve">Te voy a extrañar Nanna &amp; Bampa, Ella va al lago disdrict ):  ¡Omg! Tengo el canal de Disney. Te echo de menos bebé Matt Te quiero x Lo haré mitchel</w:t>
      </w:r>
    </w:p>
    <w:p>
      <w:r>
        <w:t xml:space="preserve">Sick......and no es la gripe porcina al menos espero que no</w:t>
      </w:r>
    </w:p>
    <w:p>
      <w:r>
        <w:t xml:space="preserve">demasiado frío para sacar el barco esta noche podría salir de todos modos, pero danvan tampoco está en funcionamiento. BUMMER</w:t>
      </w:r>
    </w:p>
    <w:p>
      <w:r>
        <w:t xml:space="preserve">@itsjakey Me encanta que me llames chica</w:t>
      </w:r>
    </w:p>
    <w:p>
      <w:r>
        <w:t xml:space="preserve">@neoknits - Eso tiene que ser difícil. Mis padres han estado separados la mayor parte de su matrimonio Durante 6 meses este año t &amp; I será 10K mi aparte</w:t>
      </w:r>
    </w:p>
    <w:p>
      <w:r>
        <w:t xml:space="preserve">Uf. Tengo una migraña</w:t>
      </w:r>
    </w:p>
    <w:p>
      <w:r>
        <w:t xml:space="preserve">Oh, querido, seleccionaron la peor parte para resaltar al tipo soprano</w:t>
      </w:r>
    </w:p>
    <w:p>
      <w:r>
        <w:t xml:space="preserve">Tengo la sensación de que @kris0614 me va a hacer esperar hasta que llegue a casa para decirme que me niegan las vituallas de BWW.</w:t>
      </w:r>
    </w:p>
    <w:p>
      <w:r>
        <w:t xml:space="preserve">@moonfrye Mis planes para el fin de semana incluyen trabajar en un papel y conducir mi chico 2 el aeropuerto. No lo veré hasta dentro de 3 semanas.</w:t>
      </w:r>
    </w:p>
    <w:p>
      <w:r>
        <w:t xml:space="preserve">Whaaaat una lluvia fuerte acaba de llegar aquí en Santa Clara. Me gustaría poder dormir pero tengo que asistir a una reunión importante</w:t>
      </w:r>
    </w:p>
    <w:p>
      <w:r>
        <w:t xml:space="preserve">Así que el Museo de los Niños estaba cerrado para una recaudación de fondos cuando llegamos allí. molesto</w:t>
      </w:r>
    </w:p>
    <w:p>
      <w:r>
        <w:t xml:space="preserve">@Aonir Estoy intentando convencer a @janeylicious de que espere un poco para ver Up! también. Ella no quiere verla conmigo</w:t>
      </w:r>
    </w:p>
    <w:p>
      <w:r>
        <w:t xml:space="preserve">@TheRankinFiles para ser justos, ella estaba preguntando por los cd's de mktg, etc, pero le sugerí más y ni siquiera me contestó el correo electrónico.</w:t>
      </w:r>
    </w:p>
    <w:p>
      <w:r>
        <w:t xml:space="preserve">@foilplay descrúzalos por favor...estaba planeando comprar un lambo este verano, próxima parada,, pitsvillle baby...=portador de personas</w:t>
      </w:r>
    </w:p>
    <w:p>
      <w:r>
        <w:t xml:space="preserve">Siento que mi cabeza va a explotar</w:t>
      </w:r>
    </w:p>
    <w:p>
      <w:r>
        <w:t xml:space="preserve">@sneadles ¡Qué gran foto!  Ese día ganamos toneladas de dinero.  (       )</w:t>
      </w:r>
    </w:p>
    <w:p>
      <w:r>
        <w:t xml:space="preserve">me aburro como una ostra. tengo que conseguir un trabajo. esto apesta. necesito entretenimiento. /refunfuños</w:t>
      </w:r>
    </w:p>
    <w:p>
      <w:r>
        <w:t xml:space="preserve">Quemado por el sol. Espero que se haya desvanecido antes de la semana.</w:t>
      </w:r>
    </w:p>
    <w:p>
      <w:r>
        <w:t xml:space="preserve">@davidismyangel es bastante tiempo!!! (si me meto en el VIP!) pero sé que eso no compensa al menos se tendrán el uno al otro!</w:t>
      </w:r>
    </w:p>
    <w:p>
      <w:r>
        <w:t xml:space="preserve">Hoy en día ni siquiera se puede regalar dinero. re: http://ff.im/3lqUx</w:t>
      </w:r>
    </w:p>
    <w:p>
      <w:r>
        <w:t xml:space="preserve">@AnhHoang ?? Siento que hayas publicado el vídeo de nuevo, pero no se me carga...</w:t>
      </w:r>
    </w:p>
    <w:p>
      <w:r>
        <w:t xml:space="preserve">No puedo salir cuando mi corazón está enfermo en casa aunque sea mi cumpleaños, la salud familiar es lo primero</w:t>
      </w:r>
    </w:p>
    <w:p>
      <w:r>
        <w:t xml:space="preserve">¡Listo para celebrar el fin de semana! Oh, espera, tengo 15 minutos más</w:t>
      </w:r>
    </w:p>
    <w:p>
      <w:r>
        <w:t xml:space="preserve">@agentrickard ¡Oh no!</w:t>
      </w:r>
    </w:p>
    <w:p>
      <w:r>
        <w:t xml:space="preserve">Necesito un ajuste, el cuello está fuera de lugar</w:t>
      </w:r>
    </w:p>
    <w:p>
      <w:r>
        <w:t xml:space="preserve">@Agarcia1097 y r u tan defensiva en el autobús?!!!? Siendo mala conmigo, me pones triste!!!</w:t>
      </w:r>
    </w:p>
    <w:p>
      <w:r>
        <w:t xml:space="preserve">@Kyle_B_Judah soy demasiado viejo para Las Vegas</w:t>
      </w:r>
    </w:p>
    <w:p>
      <w:r>
        <w:t xml:space="preserve">pobre de mí, sólo voy a la siesta</w:t>
      </w:r>
    </w:p>
    <w:p>
      <w:r>
        <w:t xml:space="preserve">@shipperz Estoy vivo..lol ooooo no estás aquí</w:t>
      </w:r>
    </w:p>
    <w:p>
      <w:r>
        <w:t xml:space="preserve">@Ashleys4 yo también</w:t>
      </w:r>
    </w:p>
    <w:p>
      <w:r>
        <w:t xml:space="preserve">estoy sentado en la biblioteca con los ojos medio cerrados porque no he dormido en un tiempo debido a los exámenes</w:t>
      </w:r>
    </w:p>
    <w:p>
      <w:r>
        <w:t xml:space="preserve">no puede encontrar sus pantalones cortos Nike favoritos</w:t>
      </w:r>
    </w:p>
    <w:p>
      <w:r>
        <w:t xml:space="preserve">¿Por qué hace calor en herrrre de repente?</w:t>
      </w:r>
    </w:p>
    <w:p>
      <w:r>
        <w:t xml:space="preserve">@meldeschene arnold, california. aka el mejor lugar del mundo...ojala pudieras venir con el!!!</w:t>
      </w:r>
    </w:p>
    <w:p>
      <w:r>
        <w:t xml:space="preserve">Quiero ir a nadar</w:t>
      </w:r>
    </w:p>
    <w:p>
      <w:r>
        <w:t xml:space="preserve">@ursusfidelis perdón por tuitear tanto</w:t>
      </w:r>
    </w:p>
    <w:p>
      <w:r>
        <w:t xml:space="preserve">Mi sobrina tuvo ayer un aprendizaje electrónico. Utilizó mi ordenador. Tuve como 2-3 horas de sueño solamente. Estaba de mal humor y me comporté como un idiota.</w:t>
      </w:r>
    </w:p>
    <w:p>
      <w:r>
        <w:t xml:space="preserve">@TwiSuperfan ¡¿Qué?!? OMG!!! No puedo ver esto en mi iPhone!!</w:t>
      </w:r>
    </w:p>
    <w:p>
      <w:r>
        <w:t xml:space="preserve">@the_law_rence &amp; @SimplySarah19 ¡¿Por qué?! mi cabeza se siente como la superficie del sol debajo de una piel de castor.</w:t>
      </w:r>
    </w:p>
    <w:p>
      <w:r>
        <w:t xml:space="preserve">@Cakez01 YA ACABO DE RECIBIR UN TWITT DE ALGUIEN DICIENDO QUE PARECE QUE VA A LLOVER AQUÍ EN LA COSTA OESTE... NO HAY SALIDO A LA NATURALEZA TODAVÍA.</w:t>
      </w:r>
    </w:p>
    <w:p>
      <w:r>
        <w:t xml:space="preserve">Mi corazonsito tiene frío... ¡este tiempo apesta!</w:t>
      </w:r>
    </w:p>
    <w:p>
      <w:r>
        <w:t xml:space="preserve">Pero de todos modos, acabo de entrar y salir de la piscina en unos 30 minutos porque está a punto de empezar la tormenta</w:t>
      </w:r>
    </w:p>
    <w:p>
      <w:r>
        <w:t xml:space="preserve">@PinkyNKOTB Oh tengo ese y el de stp x step en VHS. Intenté conectar nuestro vídeo al disco duro para copiarlo en DVD pero no funcionó</w:t>
      </w:r>
    </w:p>
    <w:p>
      <w:r>
        <w:t xml:space="preserve">El último partido de Guus 2moz</w:t>
      </w:r>
    </w:p>
    <w:p>
      <w:r>
        <w:t xml:space="preserve">puse una olla de huevos en la estufa para hervir... y me olvidé de ellos... luego los recordé 45 minutos más tarde! me pregunto si todavía estarán buenos</w:t>
      </w:r>
    </w:p>
    <w:p>
      <w:r>
        <w:t xml:space="preserve">mal humor y no me siento bien. lástima que a nadie le importe</w:t>
      </w:r>
    </w:p>
    <w:p>
      <w:r>
        <w:t xml:space="preserve">@jeremydurden Realmente te extraño en este momento</w:t>
      </w:r>
    </w:p>
    <w:p>
      <w:r>
        <w:t xml:space="preserve">¡Ouuchh! Me he hecho daño en el dedo índice!! ahhhh</w:t>
      </w:r>
    </w:p>
    <w:p>
      <w:r>
        <w:t xml:space="preserve">Otro día en el Casino de Montreal</w:t>
      </w:r>
    </w:p>
    <w:p>
      <w:r>
        <w:t xml:space="preserve">ftsk (L) no los he escuchado en un tiempo. tan jodidamente cabreado mi con los llamados 'amigos', no puedo esperar a dejar esta escuela de mierda</w:t>
      </w:r>
    </w:p>
    <w:p>
      <w:r>
        <w:t xml:space="preserve">El estrés que quiero que el baile de graduación sea perfecto para mí y mi nena y la mierda no se ve muy bien en este momento!</w:t>
      </w:r>
    </w:p>
    <w:p>
      <w:r>
        <w:t xml:space="preserve">@brianna_love aw no voy a llegar a verte esta noche porque tengo que dejar tot's temprano para ir a la fiesta de cumpleaños de missy. pullin un doble haha</w:t>
      </w:r>
    </w:p>
    <w:p>
      <w:r>
        <w:t xml:space="preserve">@tinytim2701 No puedo salir este fin de semana, 12 horas de exámenes la semana que viene lo impiden Tengo mi uni summerball el próximo sábado sin embargo, debería ser bueno!</w:t>
      </w:r>
    </w:p>
    <w:p>
      <w:r>
        <w:t xml:space="preserve">@kafryn no puedo</w:t>
      </w:r>
    </w:p>
    <w:p>
      <w:r>
        <w:t xml:space="preserve">@oyfreakinvey puedes comer sashimi!!! solo que no arroz</w:t>
      </w:r>
    </w:p>
    <w:p>
      <w:r>
        <w:t xml:space="preserve">HOY ES UN BUEN DÍA PERO HACE FRÍO</w:t>
      </w:r>
    </w:p>
    <w:p>
      <w:r>
        <w:t xml:space="preserve">Quiero ver la película "Up" pero nadie quiere verla conmigo</w:t>
      </w:r>
    </w:p>
    <w:p>
      <w:r>
        <w:t xml:space="preserve">Tengo problemas con el diseño de mis envases</w:t>
      </w:r>
    </w:p>
    <w:p>
      <w:r>
        <w:t xml:space="preserve">Los palos y las piedras pueden romper mis huesos... pero las palabras dolerán para siempre.</w:t>
      </w:r>
    </w:p>
    <w:p>
      <w:r>
        <w:t xml:space="preserve">Estoy muy lleno y me siento mal</w:t>
      </w:r>
    </w:p>
    <w:p>
      <w:r>
        <w:t xml:space="preserve">Sigo sacando mi tejido en mi escritorio y luego lo vuelvo a poner.  ¡No está bien!  ¡No es bueno!    T-menos 15 minutos hasta el lanzamiento........</w:t>
      </w:r>
    </w:p>
    <w:p>
      <w:r>
        <w:t xml:space="preserve">@BrittanyASnow LOL SIEMPRE ME OLVIDAN</w:t>
      </w:r>
    </w:p>
    <w:p>
      <w:r>
        <w:t xml:space="preserve">@JustPlainMeg lo siento me gustaría estar allí en su lugar (te daría una buena excusa para alejarte de él) jeje... te quiero &lt;3</w:t>
      </w:r>
    </w:p>
    <w:p>
      <w:r>
        <w:t xml:space="preserve">@chickwoman97 estoy montando los altos y bajos de los estados de ánimo ahora.... las tareas soplan</w:t>
      </w:r>
    </w:p>
    <w:p>
      <w:r>
        <w:t xml:space="preserve">esto es tan loco que tengo fiebre..</w:t>
      </w:r>
    </w:p>
    <w:p>
      <w:r>
        <w:t xml:space="preserve">@iamyoushouldtoo Oh, estoy celoso (qué sorpresa)</w:t>
      </w:r>
    </w:p>
    <w:p>
      <w:r>
        <w:t xml:space="preserve">El aire acondicionado de nuestro edificio ha muerto.  Ha sido así durante los últimos 3 días</w:t>
      </w:r>
    </w:p>
    <w:p>
      <w:r>
        <w:t xml:space="preserve">@leathermartini Awwwh.    Lo sentimos!  Aunque nos alegraremos cuando estés más cerca de nosotros!</w:t>
      </w:r>
    </w:p>
    <w:p>
      <w:r>
        <w:t xml:space="preserve">Va a ser un fin de semana muy largo. Muy largo.</w:t>
      </w:r>
    </w:p>
    <w:p>
      <w:r>
        <w:t xml:space="preserve">@contentwhore Vale. Me he quedado sin ideas</w:t>
      </w:r>
    </w:p>
    <w:p>
      <w:r>
        <w:t xml:space="preserve">@rvca me lo he pasado en grande en las rebajas de hoy! tenía un par de cordones de tamaño incorrecto tho pero todavía vale la pena! podría volver mañana! thankssss</w:t>
      </w:r>
    </w:p>
    <w:p>
      <w:r>
        <w:t xml:space="preserve">@DChi606 Lamentablemente, lo único que tengo es el número 800 de Stanley Steemer.</w:t>
      </w:r>
    </w:p>
    <w:p>
      <w:r>
        <w:t xml:space="preserve">...transfiriendo nuestro sitio a un nuevo servidor... esto va a ser todo un trabajo</w:t>
      </w:r>
    </w:p>
    <w:p>
      <w:r>
        <w:t xml:space="preserve">Awww esa niña en bgt :'( cuando dijeron que no tenía tiempo :'( eso fue tan triste y ellos abrazándola</w:t>
      </w:r>
    </w:p>
    <w:p>
      <w:r>
        <w:t xml:space="preserve">Tratando de decidir sobre una película con los amigos... no va a ir bien! lol :p No hay estudio de la Biblia 2nite, lo que significa que no hay pastel de día de comprar mi propia?</w:t>
      </w:r>
    </w:p>
    <w:p>
      <w:r>
        <w:t xml:space="preserve">La historia más triste de la semana http://bit.ly/h09Ph</w:t>
      </w:r>
    </w:p>
    <w:p>
      <w:r>
        <w:t xml:space="preserve">Acaba de terminar de rizar su cabello!!!! Y ahora tiene que terminar de arreglarse pero no tiene una cinta para ponerse en el pelo</w:t>
      </w:r>
    </w:p>
    <w:p>
      <w:r>
        <w:t xml:space="preserve">Las vacaciones han terminado - ¡¡no es justo!!</w:t>
      </w:r>
    </w:p>
    <w:p>
      <w:r>
        <w:t xml:space="preserve">Supongo que debería haber llamado Nos vemos.</w:t>
      </w:r>
    </w:p>
    <w:p>
      <w:r>
        <w:t xml:space="preserve">voy a echar de menos a eddy si nos separa la mitad del país</w:t>
      </w:r>
    </w:p>
    <w:p>
      <w:r>
        <w:t xml:space="preserve">No ir al recital de baile y ahora me siento como una mierda porque cuesta mucho dinero</w:t>
      </w:r>
    </w:p>
    <w:p>
      <w:r>
        <w:t xml:space="preserve">@kwwheeler ¿Qué culpa tienes tú?</w:t>
      </w:r>
    </w:p>
    <w:p>
      <w:r>
        <w:t xml:space="preserve">¡Joder, me he cortado el dedo!</w:t>
      </w:r>
    </w:p>
    <w:p>
      <w:r>
        <w:t xml:space="preserve">@gillianre ¡no lo hicieron!</w:t>
      </w:r>
    </w:p>
    <w:p>
      <w:r>
        <w:t xml:space="preserve">@mitchelmusso Creo que deberíais hacer una gira por Inglaterra, ¡no tenemos que ver a ninguna persona asombrada!</w:t>
      </w:r>
    </w:p>
    <w:p>
      <w:r>
        <w:t xml:space="preserve">despertado por mamá. trabajo</w:t>
      </w:r>
    </w:p>
    <w:p>
      <w:r>
        <w:t xml:space="preserve">Estúpido Twitter - ahora estoy sin rostro ...</w:t>
      </w:r>
    </w:p>
    <w:p>
      <w:r>
        <w:t xml:space="preserve">@johnhensel te odio....  Tengo que esperar una semana para verlo porque aquí (Puerto Rico) todavía está por llegar....</w:t>
      </w:r>
    </w:p>
    <w:p>
      <w:r>
        <w:t xml:space="preserve">@ebassman ¡Aquí mismo! ¡Esposa del Ejército en Alemania! No puedo soportar que no pueda estar allí este verano!</w:t>
      </w:r>
    </w:p>
    <w:p>
      <w:r>
        <w:t xml:space="preserve">@TaLisaDuhhh ¿dejaste de seguirme?</w:t>
      </w:r>
    </w:p>
    <w:p>
      <w:r>
        <w:t xml:space="preserve">@mitchelmusso me gustaría poder hacerlo pero me costaría mucho llamarte desde el Reino Unido</w:t>
      </w:r>
    </w:p>
    <w:p>
      <w:r>
        <w:t xml:space="preserve">tengo una entrada extra de Justin Rutledge para el Mod Club de esta noche</w:t>
      </w:r>
    </w:p>
    <w:p>
      <w:r>
        <w:t xml:space="preserve">@beley No es propio de mí, estoy en medio de la coordinación de una mudanza de 3 puntos: cosas de IL --&gt; antiguo apto NYC + todas las cosas --&gt; nuevo apto.</w:t>
      </w:r>
    </w:p>
    <w:p>
      <w:r>
        <w:t xml:space="preserve">Necesita "dejar de seguir" a algunos tuiteros, no es que me desagrade, pero no puedo seguir el ritmo de tus tuits, literalmente, cada 2 minutos. Lo siento</w:t>
      </w:r>
    </w:p>
    <w:p>
      <w:r>
        <w:t xml:space="preserve">Estoy siendo un vago...boo para jack que siempre trabaja los viernes</w:t>
      </w:r>
    </w:p>
    <w:p>
      <w:r>
        <w:t xml:space="preserve">Si no es así, tendré que pedirlo y pagar una gran cantidad de dinero para que me lo envíen al Reino Unido.</w:t>
      </w:r>
    </w:p>
    <w:p>
      <w:r>
        <w:t xml:space="preserve">@gregverdino No puedo creer que hayas tuiteado eso. Fue nuestro momento especial</w:t>
      </w:r>
    </w:p>
    <w:p>
      <w:r>
        <w:t xml:space="preserve">@AboutLittleRock Wow. @mhenslee despotrica constantemente sobre su amor por Genghis Grill también. Nunca he estado allí; no aquí en Colorado.</w:t>
      </w:r>
    </w:p>
    <w:p>
      <w:r>
        <w:t xml:space="preserve">Mañana será un día cálido..  Por alguna razón no me gusta mucho el sol. xD ¡Pero iré a nadar! ;D Así está mejor. xD</w:t>
      </w:r>
    </w:p>
    <w:p>
      <w:r>
        <w:t xml:space="preserve">Mi coche podría tener que ser totalizado</w:t>
      </w:r>
    </w:p>
    <w:p>
      <w:r>
        <w:t xml:space="preserve">corriendo a la niñera para recoger a mi preescolar de 39 grados.</w:t>
      </w:r>
    </w:p>
    <w:p>
      <w:r>
        <w:t xml:space="preserve">@mitchelmusso no puedo no puedo soy sad.... soy de venezuela!</w:t>
      </w:r>
    </w:p>
    <w:p>
      <w:r>
        <w:t xml:space="preserve">Te juro que hace tanto calor que no quiero salir de mi casa ¿Hace calor donde estás?</w:t>
      </w:r>
    </w:p>
    <w:p>
      <w:r>
        <w:t xml:space="preserve">@Rysherd ¡sí! Mis compañeros de trabajo no van a los bares conmigo</w:t>
      </w:r>
    </w:p>
    <w:p>
      <w:r>
        <w:t xml:space="preserve">@SidanArchion Ya se acabó... ahora tengo que ir a hablar con la gente de Melrose... caja, registro, etc. Todos esos lugares poco divertidos</w:t>
      </w:r>
    </w:p>
    <w:p>
      <w:r>
        <w:t xml:space="preserve">3OH!3 - Rich man es increíble, realmente no se puede molestar para la escuela el lunes</w:t>
      </w:r>
    </w:p>
    <w:p>
      <w:r>
        <w:t xml:space="preserve">Gah, me torcí el tobillo izquierdo... Justo después de superar la rotura de ligamentos de mi pie derecho. Parece que vuelve a caminar con un bastón</w:t>
      </w:r>
    </w:p>
    <w:p>
      <w:r>
        <w:t xml:space="preserve">Fui al dmv hoy.....algunas cosas nunca cambian</w:t>
      </w:r>
    </w:p>
    <w:p>
      <w:r>
        <w:t xml:space="preserve">@TimothyTheron hmm lo siento, me fui mia allí</w:t>
      </w:r>
    </w:p>
    <w:p>
      <w:r>
        <w:t xml:space="preserve">En Yucaipa. ¿Vas a ver el partido solo o qué?</w:t>
      </w:r>
    </w:p>
    <w:p>
      <w:r>
        <w:t xml:space="preserve">@3spur Yo trabajo en Schneider Electric, pero no mucho más. Están enviando nuestros puestos de trabajo a México</w:t>
      </w:r>
    </w:p>
    <w:p>
      <w:r>
        <w:t xml:space="preserve">Triste noticia - El ascensorista de guante blanco del edificio Young Quinland se ha jubilado http://tinyurl.com/ne6mlu</w:t>
      </w:r>
    </w:p>
    <w:p>
      <w:r>
        <w:t xml:space="preserve">@ChuckGysi Oh, lo siento, lo he entendido mal. No estoy 100% seguro pero creo que no hay</w:t>
      </w:r>
    </w:p>
    <w:p>
      <w:r>
        <w:t xml:space="preserve">Acabo de regresar de la escuela. Ugh no quiero ir al baile esta noche</w:t>
      </w:r>
    </w:p>
    <w:p>
      <w:r>
        <w:t xml:space="preserve">@FollowActive Oh así que nooooowwww estás demasiado ocupado para mí...dam veo cómo es! ¿Cuánto tiempo nos conocemos?</w:t>
      </w:r>
    </w:p>
    <w:p>
      <w:r>
        <w:t xml:space="preserve">@unahealy ojalá pudiera ir, pero tengo un examen el día después del único al que podía ir, así que no me lo permiten ¿estás de gira el año que viene?</w:t>
      </w:r>
    </w:p>
    <w:p>
      <w:r>
        <w:t xml:space="preserve">ouch, mi espalda. Estoy harta de tener un pecho tipo Pamela Anderson</w:t>
      </w:r>
    </w:p>
    <w:p>
      <w:r>
        <w:t xml:space="preserve">todo el mundo acaba de establecer en "Away" en msn.. nadie para hablar con :\ ~ -.</w:t>
      </w:r>
    </w:p>
    <w:p>
      <w:r>
        <w:t xml:space="preserve">@HeroBeth ¡Esa fue toda mi semana!! No llegué a diseñar ni una sola vez estando en mi trabajo de DISEÑO GRÁFICO, sólo en casa haciendo freelance. Triste.</w:t>
      </w:r>
    </w:p>
    <w:p>
      <w:r>
        <w:t xml:space="preserve">@Geeblink A eu fiz de chocolate</w:t>
      </w:r>
    </w:p>
    <w:p>
      <w:r>
        <w:t xml:space="preserve">He intentado llamar al trabajo 5 veces y no me contestan</w:t>
      </w:r>
    </w:p>
    <w:p>
      <w:r>
        <w:t xml:space="preserve">@simplyvanessa por qué nunca me respondes.. wath i say to you</w:t>
      </w:r>
    </w:p>
    <w:p>
      <w:r>
        <w:t xml:space="preserve">@dollyblowflake Hola.  Estoy de acuerdo.  Los niños pequeños deberían correr felices, no romper a llorar</w:t>
      </w:r>
    </w:p>
    <w:p>
      <w:r>
        <w:t xml:space="preserve">@cerealck1 quiero tanto uno que me consiga uno ? (:</w:t>
      </w:r>
    </w:p>
    <w:p>
      <w:r>
        <w:t xml:space="preserve">que mi padre sea un asno.....</w:t>
      </w:r>
    </w:p>
    <w:p>
      <w:r>
        <w:t xml:space="preserve">Vaya, hoy me he roto el dedo del pie con un estúpido trozo de hormigón.  ¡Que pena! Buscar trabajo y luego hacer turismo con Brittany.</w:t>
      </w:r>
    </w:p>
    <w:p>
      <w:r>
        <w:t xml:space="preserve">@MissKibbles Gracias, pensé que podría haber sido el caso cap aquí haciendo horrible trabajo de Adicto en BGTalent.....</w:t>
      </w:r>
    </w:p>
    <w:p>
      <w:r>
        <w:t xml:space="preserve">@rickblanton ¡Ya no está casado! ¡Tonto! Eso se hizo hace mucho tiempo, ¡tú sí lees mis tweets! Apenas escapó sin pagarle la pensión alimenticia!</w:t>
      </w:r>
    </w:p>
    <w:p>
      <w:r>
        <w:t xml:space="preserve">@lizzie123x aww cariño siempre puedes tomarte un descanso y leer o escribir algo más alegre que te haga sentir mejor</w:t>
      </w:r>
    </w:p>
    <w:p>
      <w:r>
        <w:t xml:space="preserve">Ahora de pie porque mi coxis me está matando</w:t>
      </w:r>
    </w:p>
    <w:p>
      <w:r>
        <w:t xml:space="preserve">@Clumsyflic el chico que tuvo una segunda oportunidad no la tuvo. mowgli no la tuvo. gutted</w:t>
      </w:r>
    </w:p>
    <w:p>
      <w:r>
        <w:t xml:space="preserve">Tan cerca de recuperar mi coche. Me dijeron que podía recogerlo y luego me llamaron para decirme que había una grieta en el maldito parabrisas.</w:t>
      </w:r>
    </w:p>
    <w:p>
      <w:r>
        <w:t xml:space="preserve">realmente la echa de menos</w:t>
      </w:r>
    </w:p>
    <w:p>
      <w:r>
        <w:t xml:space="preserve">no quiere ir a la sexta hora.</w:t>
      </w:r>
    </w:p>
    <w:p>
      <w:r>
        <w:t xml:space="preserve">oh si, los Cavs ganan el juego5, ahora al juego6. sigue siendo peligro, TIENEN que ganar este también, no es un tiro para el campeonato</w:t>
      </w:r>
    </w:p>
    <w:p>
      <w:r>
        <w:t xml:space="preserve">ughh feel rubbish</w:t>
      </w:r>
    </w:p>
    <w:p>
      <w:r>
        <w:t xml:space="preserve">en la oficina con antojo de helado</w:t>
      </w:r>
    </w:p>
    <w:p>
      <w:r>
        <w:t xml:space="preserve">deff workin this weekened</w:t>
      </w:r>
    </w:p>
    <w:p>
      <w:r>
        <w:t xml:space="preserve">#bgt Qué pasó Greg.  Eso fue una basura de seguimiento.</w:t>
      </w:r>
    </w:p>
    <w:p>
      <w:r>
        <w:t xml:space="preserve">Maldita sea, no sabía que podía echar tanto de menos mi teléfono durante 4 horas hasta que me dijeron que no lo tendría de vuelta hasta entonces</w:t>
      </w:r>
    </w:p>
    <w:p>
      <w:r>
        <w:t xml:space="preserve">jugando con Zeke, se va hoy</w:t>
      </w:r>
    </w:p>
    <w:p>
      <w:r>
        <w:t xml:space="preserve">@ChantelleDaily agotado en 6 tiendas, no lo creo</w:t>
      </w:r>
    </w:p>
    <w:p>
      <w:r>
        <w:t xml:space="preserve">Acabo de terminar el examen final de geografía mundial. Creo que lo hice mal!!!!</w:t>
      </w:r>
    </w:p>
    <w:p>
      <w:r>
        <w:t xml:space="preserve">@KellyCombs Estoy desanimado por perderte.   Espero que disfrutes de tu conf. de escritura, sin embargo!</w:t>
      </w:r>
    </w:p>
    <w:p>
      <w:r>
        <w:t xml:space="preserve">@MegsEggs lo sé es una pena creo que tienen una buena oportunidad y espero que lo hagan coz son diferentes no son y grandes :]!</w:t>
      </w:r>
    </w:p>
    <w:p>
      <w:r>
        <w:t xml:space="preserve">Sólo hay una cosa que odio de los amigos y es que cuando se mudan a Skl se olvidan de Yuu</w:t>
      </w:r>
    </w:p>
    <w:p>
      <w:r>
        <w:t xml:space="preserve">Estoy asustado y magullado.</w:t>
      </w:r>
    </w:p>
    <w:p>
      <w:r>
        <w:t xml:space="preserve">Mi garganta está en llamas</w:t>
      </w:r>
    </w:p>
    <w:p>
      <w:r>
        <w:t xml:space="preserve">Hoy soy una mierda con las abreviaturas. Lo siento, mis frases parecen escritas por un niño de ocho años.</w:t>
      </w:r>
    </w:p>
    <w:p>
      <w:r>
        <w:t xml:space="preserve">Medicine Man Oh Medicine Man ¿dónde estás? SIENTO.... FAiNt... can't....go .....On (lyin on floor) `````````</w:t>
      </w:r>
    </w:p>
    <w:p>
      <w:r>
        <w:t xml:space="preserve">si, uhhh, no estoy seguro de sentir las nuevas canciones de jonas todavía</w:t>
      </w:r>
    </w:p>
    <w:p>
      <w:r>
        <w:t xml:space="preserve">@aaronob ¡Lo tenía! En mi itunes, pero luego perdí todas mis canciones.</w:t>
      </w:r>
    </w:p>
    <w:p>
      <w:r>
        <w:t xml:space="preserve">Es oficial, estoy teniendo el peor día. Lo anuncié a una milla de distancia</w:t>
      </w:r>
    </w:p>
    <w:p>
      <w:r>
        <w:t xml:space="preserve">El último turno programado de los perros de maíz oc</w:t>
      </w:r>
    </w:p>
    <w:p>
      <w:r>
        <w:t xml:space="preserve">El fin de semana parece descuidado ¡Esperando una gran semana con grandes clientes!</w:t>
      </w:r>
    </w:p>
    <w:p>
      <w:r>
        <w:t xml:space="preserve">Estoy enfermo... mañana será un desastre si no me mejoro.</w:t>
      </w:r>
    </w:p>
    <w:p>
      <w:r>
        <w:t xml:space="preserve">@sampan22 lo hicieron,</w:t>
      </w:r>
    </w:p>
    <w:p>
      <w:r>
        <w:t xml:space="preserve">Es tan obvio que Holly va a ir a través de la votación pública de inmediato .. Tan obvio.  Entonces Aidan y Greg para los jueces, pero ninguno debe ir</w:t>
      </w:r>
    </w:p>
    <w:p>
      <w:r>
        <w:t xml:space="preserve">deprimido en este bonito día Todo el mundo está haciendo algo o no puede ... bleh -.-</w:t>
      </w:r>
    </w:p>
    <w:p>
      <w:r>
        <w:t xml:space="preserve">@misspache Sí, fue bastante malo. No sé cuándo podré ir a visitarlo. Hemos estado súper ocupados últimamente.</w:t>
      </w:r>
    </w:p>
    <w:p>
      <w:r>
        <w:t xml:space="preserve">me duele la cabeza y me siento mal y tengo que ir a trabajar mañana</w:t>
      </w:r>
    </w:p>
    <w:p>
      <w:r>
        <w:t xml:space="preserve">@OhBlee awww, que apesta Pero son tan impresionantes cuando usted consigue uno, todo squeeky y feliz. Aunque ahora sólo me queda uno</w:t>
      </w:r>
    </w:p>
    <w:p>
      <w:r>
        <w:t xml:space="preserve">@nicola_prigg pah - no está preparada para ello pobrecita</w:t>
      </w:r>
    </w:p>
    <w:p>
      <w:r>
        <w:t xml:space="preserve">@Timothy_Carroll quiero una camiseta de marty mcflyy.</w:t>
      </w:r>
    </w:p>
    <w:p>
      <w:r>
        <w:t xml:space="preserve">@nicole531 http://twitpic.com/5s5f9 - Joe tenía la misma camisa en el concierto aquí, en Chilee! jajaja Big rob no estaba aquí</w:t>
      </w:r>
    </w:p>
    <w:p>
      <w:r>
        <w:t xml:space="preserve">@HaleyFaye ¿Por qué?</w:t>
      </w:r>
    </w:p>
    <w:p>
      <w:r>
        <w:t xml:space="preserve">@pawstoupdate que me rompe el corazón</w:t>
      </w:r>
    </w:p>
    <w:p>
      <w:r>
        <w:t xml:space="preserve">@WeAreBrave no</w:t>
      </w:r>
    </w:p>
    <w:p>
      <w:r>
        <w:t xml:space="preserve">#bgt ¿Aceptará Holly que la hagan desfilar de nuevo por el escenario para un posible rechazo?</w:t>
      </w:r>
    </w:p>
    <w:p>
      <w:r>
        <w:t xml:space="preserve">La fractura del cartílago de crecimiento no combina bien con el próximo recital de danza de la niña de 12 años.    ¿Alguien quiere comprar un disfraz... o seis? ¡GAH!</w:t>
      </w:r>
    </w:p>
    <w:p>
      <w:r>
        <w:t xml:space="preserve">@travisjestes nunca tiene buenos sueños así.</w:t>
      </w:r>
    </w:p>
    <w:p>
      <w:r>
        <w:t xml:space="preserve">WFD: Lasaña. Todavía 45 minutos para ir, tan hambriento ahora.</w:t>
      </w:r>
    </w:p>
    <w:p>
      <w:r>
        <w:t xml:space="preserve">ummmm no tengo ni idea de lo que estoy haciendo pero mi amiga está cabreada conmigo ahora y no sé por qué me odia tanto NECESITO AYUDA BRITNEY plz</w:t>
      </w:r>
    </w:p>
    <w:p>
      <w:r>
        <w:t xml:space="preserve">Quisiera un poco de Nutella. No hay nada que hacer</w:t>
      </w:r>
    </w:p>
    <w:p>
      <w:r>
        <w:t xml:space="preserve">@sydneetaylor ur welcome sweetie . Cuando quieras. Necesito encontrar una manera de conseguir más seguidores , no tengo muchos</w:t>
      </w:r>
    </w:p>
    <w:p>
      <w:r>
        <w:t xml:space="preserve">en edimburgo. acaba de tener un yum chino! mejor tomar wee haggis fuera hes cryin en mí dunno y tho xox</w:t>
      </w:r>
    </w:p>
    <w:p>
      <w:r>
        <w:t xml:space="preserve">@mitchelmusso es muy triste, me encantaría hablar contigo pero vivo en el Reino Unido no puedo esperar al nuevo álbum, por favor salúdame xxx</w:t>
      </w:r>
    </w:p>
    <w:p>
      <w:r>
        <w:t xml:space="preserve">@DirtLawyer Re: SWA &amp; Pets - Buenas noticias para los dueños, malas noticias para las personas con alergias que necesitaban volar por menos $$. Triste para muchos que conozco.</w:t>
      </w:r>
    </w:p>
    <w:p>
      <w:r>
        <w:t xml:space="preserve">@glasgirl GAAAAAAASP no sabía que sería el final!!!  Qué triste, llevo años leyendo esos libros</w:t>
      </w:r>
    </w:p>
    <w:p>
      <w:r>
        <w:t xml:space="preserve">Trabajar hasta las 6... y luego comprar la televisión porque la mía se ha roto.</w:t>
      </w:r>
    </w:p>
    <w:p>
      <w:r>
        <w:t xml:space="preserve">@MostTornBrain De acuerdo, el proceso de revisión no es, por desgracia, muy justo...   #iphonedev</w:t>
      </w:r>
    </w:p>
    <w:p>
      <w:r>
        <w:t xml:space="preserve">@radioclash Ich will auch zu Pinkpop</w:t>
      </w:r>
    </w:p>
    <w:p>
      <w:r>
        <w:t xml:space="preserve">@ultramegaman Nunca he hecho un resumen de los viernes... hoy es una anomalía, normalmente mi agenda de los viernes no me deja tiempo para ello.</w:t>
      </w:r>
    </w:p>
    <w:p>
      <w:r>
        <w:t xml:space="preserve">Ya echo de menos mi Mohawk.</w:t>
      </w:r>
    </w:p>
    <w:p>
      <w:r>
        <w:t xml:space="preserve">@tom_pollard No tengo que negar esto porque es la puta verdad</w:t>
      </w:r>
    </w:p>
    <w:p>
      <w:r>
        <w:t xml:space="preserve">He llegado a salvo a San Francisco. Es una desgracia informar de que he tirado mis galletas. Parece que ya no tengo la constitución para volar.</w:t>
      </w:r>
    </w:p>
    <w:p>
      <w:r>
        <w:t xml:space="preserve">tiene un buen corazón... o eso dice el médico. Salvo que el médico no vendrá hasta el martes por la tarde para ponerlo por escrito....</w:t>
      </w:r>
    </w:p>
    <w:p>
      <w:r>
        <w:t xml:space="preserve">@MightyJunebugg nooo... como conocedor de fuentes me identifico totalmente amigo, mi corazón está contigo</w:t>
      </w:r>
    </w:p>
    <w:p>
      <w:r>
        <w:t xml:space="preserve">@StefiBeautifulO Lo sé.  No hay razón para nada de eso.</w:t>
      </w:r>
    </w:p>
    <w:p>
      <w:r>
        <w:t xml:space="preserve">@gillianre no estoy contento estoy enviando una queja por correo electrónico! jaja tengo que escuchar de nuevo el domingo</w:t>
      </w:r>
    </w:p>
    <w:p>
      <w:r>
        <w:t xml:space="preserve">@LexieLovesgreys pues lamentablemente vivo en la ciudad más aburrida de USA, así que no hay nada que hacer aquí.</w:t>
      </w:r>
    </w:p>
    <w:p>
      <w:r>
        <w:t xml:space="preserve">@TomVMorris Tom, tu enlace de FB no funciona.</w:t>
      </w:r>
    </w:p>
    <w:p>
      <w:r>
        <w:t xml:space="preserve">No puedo creer que Venus haya perdido. Una verdadera lástima. Smh. Creo que me estoy enfermando. Tuve una semana de mierda, no parece que el fin de semana vaya a ser mejor.</w:t>
      </w:r>
    </w:p>
    <w:p>
      <w:r>
        <w:t xml:space="preserve">@oyfreakinvey ME TOO UGH</w:t>
      </w:r>
    </w:p>
    <w:p>
      <w:r>
        <w:t xml:space="preserve">@Antonisha hombre esa gente es difícil de alcanzar, he estado acechando a H.R.</w:t>
      </w:r>
    </w:p>
    <w:p>
      <w:r>
        <w:t xml:space="preserve"> No, la verdad es que últimamente tengo unos antojos locos aunque</w:t>
      </w:r>
    </w:p>
    <w:p>
      <w:r>
        <w:t xml:space="preserve">Está lloviendo en Seaworld</w:t>
      </w:r>
    </w:p>
    <w:p>
      <w:r>
        <w:t xml:space="preserve">@HoptonHouseBnB Lo sé, no hay problemas. La parte de la conducción siempre me afecta en esta época del año ac. ¿A qué parte del mar vas? ¿Aber?</w:t>
      </w:r>
    </w:p>
    <w:p>
      <w:r>
        <w:t xml:space="preserve">@FreyaLynn ya es demasiado tarde.</w:t>
      </w:r>
    </w:p>
    <w:p>
      <w:r>
        <w:t xml:space="preserve">Acabo de llegar a casa, no me espera ninguna sorpresa de sonrisas, abrazos y besos.</w:t>
      </w:r>
    </w:p>
    <w:p>
      <w:r>
        <w:t xml:space="preserve">Casi 2 horas más y luego me voy del trabajo. El tiempo no podría pasar más lento.</w:t>
      </w:r>
    </w:p>
    <w:p>
      <w:r>
        <w:t xml:space="preserve">mi hombrecito cumple hoy 4 años una semana está creciendo demasiado rápido.....</w:t>
      </w:r>
    </w:p>
    <w:p>
      <w:r>
        <w:t xml:space="preserve">@thirstyfishinfo Hablando de peces, nuestro pez de la empresa acaba de morir RIP Julio</w:t>
      </w:r>
    </w:p>
    <w:p>
      <w:r>
        <w:t xml:space="preserve">La gente ocho años menor que yo no puede entender la mayoría de mis referencias</w:t>
      </w:r>
    </w:p>
    <w:p>
      <w:r>
        <w:t xml:space="preserve">en la herramienta de selección directa que está siendo terca y no me funciona hoy.</w:t>
      </w:r>
    </w:p>
    <w:p>
      <w:r>
        <w:t xml:space="preserve">@nunie Tengo que ir a misa en español el domingo Y luego escribir un par de trabajos. Boo.</w:t>
      </w:r>
    </w:p>
    <w:p>
      <w:r>
        <w:t xml:space="preserve">R.I.P pequeño pájaro que voló en mi ventana rompiendo su cuello</w:t>
      </w:r>
    </w:p>
    <w:p>
      <w:r>
        <w:t xml:space="preserve">@ericmaglio1 no tengo teléfono whatchu doing tonight sucka. no dane cook she sold the tickets. lamee.</w:t>
      </w:r>
    </w:p>
    <w:p>
      <w:r>
        <w:t xml:space="preserve">@steff_blehh donde no te veo steff a que hora estas en el ?</w:t>
      </w:r>
    </w:p>
    <w:p>
      <w:r>
        <w:t xml:space="preserve">@Suziebee123 sí querido....  ... Soy opff bbl8r</w:t>
      </w:r>
    </w:p>
    <w:p>
      <w:r>
        <w:t xml:space="preserve">@melodykid ¡lo hubiera visto contigo! cabeza de chorlito.</w:t>
      </w:r>
    </w:p>
    <w:p>
      <w:r>
        <w:t xml:space="preserve">vino en línea por una gran causa. arruinado</w:t>
      </w:r>
    </w:p>
    <w:p>
      <w:r>
        <w:t xml:space="preserve">Me picó una abeja.</w:t>
      </w:r>
    </w:p>
    <w:p>
      <w:r>
        <w:t xml:space="preserve">@djknucklehead ¿hoy no hay parque acuático? me dio envidia ver esa foto</w:t>
      </w:r>
    </w:p>
    <w:p>
      <w:r>
        <w:t xml:space="preserve">Mañana será un día largo y estresante. Tengo que escribir las respuestas a la EOI; haciendo un trabajo de colegas</w:t>
      </w:r>
    </w:p>
    <w:p>
      <w:r>
        <w:t xml:space="preserve">tengo tantos deberes que creo que me voy a esconder en un rincón a llorar.</w:t>
      </w:r>
    </w:p>
    <w:p>
      <w:r>
        <w:t xml:space="preserve">Ya he estado limpiando durante más de una hora!!! Así que mucho más http://twitpic.com/67gzx</w:t>
      </w:r>
    </w:p>
    <w:p>
      <w:r>
        <w:t xml:space="preserve">@mcraddictal</w:t>
      </w:r>
    </w:p>
    <w:p>
      <w:r>
        <w:t xml:space="preserve">@tinabby ¡Tienes razón! Y sé que cuando me enteré de que no iba a venir lloré!  Realmente apesta pero todavía estoy feliz de que ella sea cabeza de cartel ahora!</w:t>
      </w:r>
    </w:p>
    <w:p>
      <w:r>
        <w:t xml:space="preserve">AAAAARRRRGGHHH! hay una enorme araña en la pila de toallas, *lloro* me alegro de que Kerbear no esté aquí siento que mamá no pueda traer el resto</w:t>
      </w:r>
    </w:p>
    <w:p>
      <w:r>
        <w:t xml:space="preserve">@adrenalynntoao He estado leyendo tus últimos twitts. Espero que estés bien</w:t>
      </w:r>
    </w:p>
    <w:p>
      <w:r>
        <w:t xml:space="preserve">@rolandsmartin Hombre, espero que alguien lo entregue</w:t>
      </w:r>
    </w:p>
    <w:p>
      <w:r>
        <w:t xml:space="preserve">@leahchu ese es el peor sueño de la historia. raro pensar que todos esos pensamientos están en tu subconsciente.</w:t>
      </w:r>
    </w:p>
    <w:p>
      <w:r>
        <w:t xml:space="preserve">@arnteriksen Estoy teniendo exactamente el mismo día que tú, tío. Recién enterrado por aquí #FollowFriday</w:t>
      </w:r>
    </w:p>
    <w:p>
      <w:r>
        <w:t xml:space="preserve">He tenido que ceder mi ordenador al Club de Fans de Webkinz...</w:t>
      </w:r>
    </w:p>
    <w:p>
      <w:r>
        <w:t xml:space="preserve">@kaelahbee Aw, Kaelah me siento tan mal por ti. ¿Esto parece serio? Por favor, mejórate pronto. Te admiro por seguir trabajando duro y demás.</w:t>
      </w:r>
    </w:p>
    <w:p>
      <w:r>
        <w:t xml:space="preserve">se siente Fab hoy y echa de menos a mi boo</w:t>
      </w:r>
    </w:p>
    <w:p>
      <w:r>
        <w:t xml:space="preserve">@ausaudriel no hay dinero por ahora, además hice esa prueba así que no sé si me dejaría jugar sin comprar esa nueva exp</w:t>
      </w:r>
    </w:p>
    <w:p>
      <w:r>
        <w:t xml:space="preserve">@egsa no hay plan actualmente</w:t>
      </w:r>
    </w:p>
    <w:p>
      <w:r>
        <w:t xml:space="preserve">@msmiya127 ¿su coche fue remolcado? Eso es lo que le pasó al coche de Redgie la última vez que fue allí otra razón por la que no me gusta Splashtown</w:t>
      </w:r>
    </w:p>
    <w:p>
      <w:r>
        <w:t xml:space="preserve">@EllabellCullen3 No puedo. Estoy en mi iPod y no tiene IM</w:t>
      </w:r>
    </w:p>
    <w:p>
      <w:r>
        <w:t xml:space="preserve">@RosalieJHale Estoy bien, sólo he estado tratando de averiguar el significado detrás de esta canción, y no puedo pensar en nada. urlm.in/cnmt</w:t>
      </w:r>
    </w:p>
    <w:p>
      <w:r>
        <w:t xml:space="preserve">@drewave Al menos lo has conseguido</w:t>
      </w:r>
    </w:p>
    <w:p>
      <w:r>
        <w:t xml:space="preserve">En la pista 2 horas</w:t>
      </w:r>
    </w:p>
    <w:p>
      <w:r>
        <w:t xml:space="preserve">@Emilee_Marie ¡¡¡Ojalá pudiera ir yo también!!! Odio mis desplazamientos a veces</w:t>
      </w:r>
    </w:p>
    <w:p>
      <w:r>
        <w:t xml:space="preserve">#bgt Es una pena que los Dreambears no pasen</w:t>
      </w:r>
    </w:p>
    <w:p>
      <w:r>
        <w:t xml:space="preserve">@LadyStar88 Lol... soy codicioso. Se me antoja otra vez el Coldstone.</w:t>
      </w:r>
    </w:p>
    <w:p>
      <w:r>
        <w:t xml:space="preserve">@Blo0dsta1ned sé que mi madre va a ir allí el lunes conmigo para que lo cambien. estoy tan molesto</w:t>
      </w:r>
    </w:p>
    <w:p>
      <w:r>
        <w:t xml:space="preserve">Acabo de tomar mi mejor amigo de 13 años, ¿Qué tan bien sabes Katie Outzen prueba y no, ¿cómo es eso? es tan triste!</w:t>
      </w:r>
    </w:p>
    <w:p>
      <w:r>
        <w:t xml:space="preserve">@ChickenStudios no sé</w:t>
      </w:r>
    </w:p>
    <w:p>
      <w:r>
        <w:t xml:space="preserve">nada que hacer</w:t>
      </w:r>
    </w:p>
    <w:p>
      <w:r>
        <w:t xml:space="preserve">@TheRealKristi Muchos kilómetros de conducción hoy. No hay tiempo para Twitter</w:t>
      </w:r>
    </w:p>
    <w:p>
      <w:r>
        <w:t xml:space="preserve">Feliz viernes de baile, no hay lluvia y estoy a punto de salir de aquí... hasta mañana me senté el turno de mañana del sábado, pero todavía es todo bueno</w:t>
      </w:r>
    </w:p>
    <w:p>
      <w:r>
        <w:t xml:space="preserve">Noooooo la peor noticia de la historia hoy mi tatuador se muda omg ¿qué voy a hacer?</w:t>
      </w:r>
    </w:p>
    <w:p>
      <w:r>
        <w:t xml:space="preserve">harto de dolor ahora</w:t>
      </w:r>
    </w:p>
    <w:p>
      <w:r>
        <w:t xml:space="preserve">@thisisryanross No te dejaré en paz hasta que aceptes mis disculpas</w:t>
      </w:r>
    </w:p>
    <w:p>
      <w:r>
        <w:t xml:space="preserve">Maldita sea. Estoy totalmente decepcionado por haber decidido no salir esta noche. Roni Size es el DJ</w:t>
      </w:r>
    </w:p>
    <w:p>
      <w:r>
        <w:t xml:space="preserve">@natalidelconte Apuesto a que recibiste muchos golpes de ese tuit; en el trabajo no puedo, ojalá pudiera</w:t>
      </w:r>
    </w:p>
    <w:p>
      <w:r>
        <w:t xml:space="preserve">En el arte todo el estado. Me siento muy enfermo.</w:t>
      </w:r>
    </w:p>
    <w:p>
      <w:r>
        <w:t xml:space="preserve">@Smokeroomsocial Yo digo que deberías mancharte antes de empezar a llamar a la gente dada la acción maliciosa que hicimos la otra noche</w:t>
      </w:r>
    </w:p>
    <w:p>
      <w:r>
        <w:t xml:space="preserve">Cómo conseguir un libro de trompeta de 40 dólares - que te pille la lluvia con un libro de trompeta de 80 dólares ... oh querido NY</w:t>
      </w:r>
    </w:p>
    <w:p>
      <w:r>
        <w:t xml:space="preserve">@noland_fam lol se acerca también probablemente a mediados de junio principios de julio??</w:t>
      </w:r>
    </w:p>
    <w:p>
      <w:r>
        <w:t xml:space="preserve">Rompió el portátil de nuevo...</w:t>
      </w:r>
    </w:p>
    <w:p>
      <w:r>
        <w:t xml:space="preserve">@nizhonipetphoto quiero ir a cualquier parte menos a Jersey</w:t>
      </w:r>
    </w:p>
    <w:p>
      <w:r>
        <w:t xml:space="preserve">@kiteman1 sí unfortuantley Sam hanks tazón de mierda que él como rodó por el suelo me sacó grr</w:t>
      </w:r>
    </w:p>
    <w:p>
      <w:r>
        <w:t xml:space="preserve">sólo quiere escuchar su voz</w:t>
      </w:r>
    </w:p>
    <w:p>
      <w:r>
        <w:t xml:space="preserve">@xXHAZELXx No creas que serías feliz si fueras...</w:t>
      </w:r>
    </w:p>
    <w:p>
      <w:r>
        <w:t xml:space="preserve">quiere volver a charleston</w:t>
      </w:r>
    </w:p>
    <w:p>
      <w:r>
        <w:t xml:space="preserve">@opium_war &lt;3?</w:t>
      </w:r>
    </w:p>
    <w:p>
      <w:r>
        <w:t xml:space="preserve">@Doodlebug18 Lo siento cariño ¿hay algo que pueda hacer?</w:t>
      </w:r>
    </w:p>
    <w:p>
      <w:r>
        <w:t xml:space="preserve">Eso es todo, es el final. Tears for Fears vs Eric Prydz, DJ Hero http://bit.ly/2Hpbg4</w:t>
      </w:r>
    </w:p>
    <w:p>
      <w:r>
        <w:t xml:space="preserve">Voy de camino a Brookings</w:t>
      </w:r>
    </w:p>
    <w:p>
      <w:r>
        <w:t xml:space="preserve">Mi abuelo me acaba de decir que se siente inútil. Le dije: "Papá tienes 80 años, haz lo que te haga feliz", de alguna manera dudo que haya servido de algo.</w:t>
      </w:r>
    </w:p>
    <w:p>
      <w:r>
        <w:t xml:space="preserve">Cambiando al trabajo,.</w:t>
      </w:r>
    </w:p>
    <w:p>
      <w:r>
        <w:t xml:space="preserve">Acaba de terminar su partido de tenis... Perdió por 6-3, 1-6, 4-6</w:t>
      </w:r>
    </w:p>
    <w:p>
      <w:r>
        <w:t xml:space="preserve">mi perra poppy está mal, odio ver a mis mascotas enfermas, ¡qué tristeza!</w:t>
      </w:r>
    </w:p>
    <w:p>
      <w:r>
        <w:t xml:space="preserve">He superado el límite de acciones por hora para los clientes de Twitter. Odio ese límite.</w:t>
      </w:r>
    </w:p>
    <w:p>
      <w:r>
        <w:t xml:space="preserve">aidan, por favor</w:t>
      </w:r>
    </w:p>
    <w:p>
      <w:r>
        <w:t xml:space="preserve">@jtsui me gustaría poder sentarme, pero es un día súper ocupado, el domingo quizás... jugando al fútbol en el parque de los dolores también, ¡eres bienvenido a venir!</w:t>
      </w:r>
    </w:p>
    <w:p>
      <w:r>
        <w:t xml:space="preserve">De vuelta a casa, 11 horas hasta el trabajo</w:t>
      </w:r>
    </w:p>
    <w:p>
      <w:r>
        <w:t xml:space="preserve">@MrJRGregory Tengo 20 años, créeme, lo he intentado. Soy demasiado pelirrojo! Las pecas se unen en mi cara - eso es todo! sacarlo un cáncer de botella ...</w:t>
      </w:r>
    </w:p>
    <w:p>
      <w:r>
        <w:t xml:space="preserve">@MrJRGregory Tengo 20 años, créeme, lo he intentado. Soy demasiado pelirrojo! Las pecas se juntan en mi cara - ¡eso es todo! sacarlo una botella sin cáncer</w:t>
      </w:r>
    </w:p>
    <w:p>
      <w:r>
        <w:t xml:space="preserve">@LittleMissDx it sux ur so it a diff country</w:t>
      </w:r>
    </w:p>
    <w:p>
      <w:r>
        <w:t xml:space="preserve">Tomé una larga siesta... siento que debería seguir durmiendo</w:t>
      </w:r>
    </w:p>
    <w:p>
      <w:r>
        <w:t xml:space="preserve">La hernia me duele más de lo normal esta noche, ¡no puedo salir!</w:t>
      </w:r>
    </w:p>
    <w:p>
      <w:r>
        <w:t xml:space="preserve">@harrisonjsmith necesito conseguir entradas aunque idk como va a pasar eso</w:t>
      </w:r>
    </w:p>
    <w:p>
      <w:r>
        <w:t xml:space="preserve">swoobs y swass.... por qué el infierno no es el aire en el día de hoy cuando estoy haciendo las maletas blech</w:t>
      </w:r>
    </w:p>
    <w:p>
      <w:r>
        <w:t xml:space="preserve">@eabearce oh @ trabajo? pobre chico</w:t>
      </w:r>
    </w:p>
    <w:p>
      <w:r>
        <w:t xml:space="preserve">@canadian_diva sí lo sé!!! que no sea el rip de youtube no sé cómo guardarlo.</w:t>
      </w:r>
    </w:p>
    <w:p>
      <w:r>
        <w:t xml:space="preserve">está tan contento de que el fin de semana esté aquí. Sólo queda una semana más de colegio con mis hijos.</w:t>
      </w:r>
    </w:p>
    <w:p>
      <w:r>
        <w:t xml:space="preserve">@Rikmach Sí, lo recuerdo.  *Abrazos*</w:t>
      </w:r>
    </w:p>
    <w:p>
      <w:r>
        <w:t xml:space="preserve">Tengo un fuerte dolor de cabeza</w:t>
      </w:r>
    </w:p>
    <w:p>
      <w:r>
        <w:t xml:space="preserve">tuve azul marino bajo mi esmalte negro durante un tiempo y creo que me manchó un poco las uñas..</w:t>
      </w:r>
    </w:p>
    <w:p>
      <w:r>
        <w:t xml:space="preserve">@melodykid ahhh no puedo ir entonces! podría haber ido como a la 1</w:t>
      </w:r>
    </w:p>
    <w:p>
      <w:r>
        <w:t xml:space="preserve">@Rougite nop uso grooveshark pero muy informal ni user tengo</w:t>
      </w:r>
    </w:p>
    <w:p>
      <w:r>
        <w:t xml:space="preserve">simplemente no entiende por qué esta cosa no guardar mis fotos Defo uggo! lol</w:t>
      </w:r>
    </w:p>
    <w:p>
      <w:r>
        <w:t xml:space="preserve">@vicenzo2009 No me responde ninguna estrella</w:t>
      </w:r>
    </w:p>
    <w:p>
      <w:r>
        <w:t xml:space="preserve">Alguien acaba de enviarme una foto de teléfono al azar de gatos asiáticos (con las patas en el aire como en los restaurantes de sushi/chinos), y no sé quién</w:t>
      </w:r>
    </w:p>
    <w:p>
      <w:r>
        <w:t xml:space="preserve">@donnanorgren: ¡Oh, ha comenzado mucho antes de esto!</w:t>
      </w:r>
    </w:p>
    <w:p>
      <w:r>
        <w:t xml:space="preserve">La diversión nocturna con un amigo y los despertares matutinos convierten a Zeb en una chica muy gruñona</w:t>
      </w:r>
    </w:p>
    <w:p>
      <w:r>
        <w:t xml:space="preserve">¿Por qué mis amigos sienten que no necesitan llevar regalos a mi inauguración?</w:t>
      </w:r>
    </w:p>
    <w:p>
      <w:r>
        <w:t xml:space="preserve">@nova_caine Lo vi, me entristeció</w:t>
      </w:r>
    </w:p>
    <w:p>
      <w:r>
        <w:t xml:space="preserve">Maldita sea, me olvidé de ir a comprar lienzos hoy</w:t>
      </w:r>
    </w:p>
    <w:p>
      <w:r>
        <w:t xml:space="preserve">otro largo día...me alegro de que sea fin de semana...pero sigo de guardia</w:t>
      </w:r>
    </w:p>
    <w:p>
      <w:r>
        <w:t xml:space="preserve">Los Seniors de #BGT DCD fueron buenos, pero no lo suficiente.</w:t>
      </w:r>
    </w:p>
    <w:p>
      <w:r>
        <w:t xml:space="preserve">@Jonasbrothers mi canción favorita es 'Im standing here but you dont see me, i'd give it all for that to change' i don't know what its called</w:t>
      </w:r>
    </w:p>
    <w:p>
      <w:r>
        <w:t xml:space="preserve">@_dritan Maldito seas, quiero un #android, estúpido solo rogers</w:t>
      </w:r>
    </w:p>
    <w:p>
      <w:r>
        <w:t xml:space="preserve">@thepresidentJx3 ¿aún debo ir? Va a ser un tiempo</w:t>
      </w:r>
    </w:p>
    <w:p>
      <w:r>
        <w:t xml:space="preserve">ni siquiera quiero ir a la tienda a por un helado. he desperdiciado un bonito conjunto en... ¡sentado en mi culo en twitter!</w:t>
      </w:r>
    </w:p>
    <w:p>
      <w:r>
        <w:t xml:space="preserve">No llegué a comprar los helados en el trabajo, ya que recibí una llamada de mi abogado que me desconcertó.</w:t>
      </w:r>
    </w:p>
    <w:p>
      <w:r>
        <w:t xml:space="preserve">Supongo que esto es un mantenimiento de 24-48 horas.. Estoy tan triste que extraño a mis amigos</w:t>
      </w:r>
    </w:p>
    <w:p>
      <w:r>
        <w:t xml:space="preserve">@mleis por lo tanto judío en judío. No es bonito. Lo siento.</w:t>
      </w:r>
    </w:p>
    <w:p>
      <w:r>
        <w:t xml:space="preserve">El jerbo muerto</w:t>
      </w:r>
    </w:p>
    <w:p>
      <w:r>
        <w:t xml:space="preserve">La mini-reunión de Smith/Amherst de anoche fue divertida- como extraño los viejos tiempos</w:t>
      </w:r>
    </w:p>
    <w:p>
      <w:r>
        <w:t xml:space="preserve">calambres en el estómago; sentada en la cama con una bolsa de agua caliente tomando un poco de leche caliente y tostadas, me siento como una chica wi de nuevo :') menos los calambres en el estómago</w:t>
      </w:r>
    </w:p>
    <w:p>
      <w:r>
        <w:t xml:space="preserve">@MissNikkiC Yo kno yo kknow ... suspiro ... estado en. pero sux</w:t>
      </w:r>
    </w:p>
    <w:p>
      <w:r>
        <w:t xml:space="preserve">¡Estoy tan cansado!</w:t>
      </w:r>
    </w:p>
    <w:p>
      <w:r>
        <w:t xml:space="preserve">"Y ahora mi madre y su amiga están bebiendo.. Genial..."</w:t>
      </w:r>
    </w:p>
    <w:p>
      <w:r>
        <w:t xml:space="preserve">Awwwww ¡¡Solo quiere un abrazo!!</w:t>
      </w:r>
    </w:p>
    <w:p>
      <w:r>
        <w:t xml:space="preserve">@_Stephhh_ Awww he oído que es el tipo más dulce con los fans.</w:t>
      </w:r>
    </w:p>
    <w:p>
      <w:r>
        <w:t xml:space="preserve">La modelo de Vogue Miss Rachel está fuera Merh ...</w:t>
      </w:r>
    </w:p>
    <w:p>
      <w:r>
        <w:t xml:space="preserve">Mi madre y yo nos hemos perdido en Grangemouth. ¡Una hilaridad total! Totalmente perdido</w:t>
      </w:r>
    </w:p>
    <w:p>
      <w:r>
        <w:t xml:space="preserve">@hauntyou Umm..ok..solo no prenda fuego a los gatos.. ...lo promete</w:t>
      </w:r>
    </w:p>
    <w:p>
      <w:r>
        <w:t xml:space="preserve">EL PEOR PUTO DÍA DE LA HISTORIARRR.   Más vale que esta noche compense el día de hoy</w:t>
      </w:r>
    </w:p>
    <w:p>
      <w:r>
        <w:t xml:space="preserve">Ugh 3 horas más</w:t>
      </w:r>
    </w:p>
    <w:p>
      <w:r>
        <w:t xml:space="preserve">Omg que pasa con los padres hoy en día!  He estado peleando con los míos</w:t>
      </w:r>
    </w:p>
    <w:p>
      <w:r>
        <w:t xml:space="preserve">@oyfreakinvey rofl</w:t>
      </w:r>
    </w:p>
    <w:p>
      <w:r>
        <w:t xml:space="preserve">Más quemaduras de sol</w:t>
      </w:r>
    </w:p>
    <w:p>
      <w:r>
        <w:t xml:space="preserve">@Paperclippe Los auriculares de mi iPod se han estropeado.  Quería comprar unos nuevos. ¿Debería comprar unos Bose en su lugar? ¿Funcionan con Apple?</w:t>
      </w:r>
    </w:p>
    <w:p>
      <w:r>
        <w:t xml:space="preserve">escribe demasiado rápido para su propio bien. y ha sido el deseo de pizza para 2 + semanas. GAH odio no tener un trabajo quiero pizza! lmaoz ¿por qué yo?</w:t>
      </w:r>
    </w:p>
    <w:p>
      <w:r>
        <w:t xml:space="preserve">@Need4Sheed_com Ohhh lo tengo. Es el 8830 creo que extraño a los Pistons realmente espero que Joe D cocine algo grande!</w:t>
      </w:r>
    </w:p>
    <w:p>
      <w:r>
        <w:t xml:space="preserve">daños en el chasis... el coche podría quedar destrozado</w:t>
      </w:r>
    </w:p>
    <w:p>
      <w:r>
        <w:t xml:space="preserve">@ProfessorSpork La verdad es que te envidio aunque ya la haya visto.  Era así de buena!</w:t>
      </w:r>
    </w:p>
    <w:p>
      <w:r>
        <w:t xml:space="preserve">¿Mi lógica para conseguir un vestido de graduación corto? El año pasado hizo tanto calor que me estaba muriendo... Mira el tiempo que hace... jajaja que suerte la mía</w:t>
      </w:r>
    </w:p>
    <w:p>
      <w:r>
        <w:t xml:space="preserve">Sabes que para una semana corta, ciertamente se arrastró</w:t>
      </w:r>
    </w:p>
    <w:p>
      <w:r>
        <w:t xml:space="preserve">Así que aparentemente mi CD de muestra del álbum Out of Sight sólo tiene el vídeo</w:t>
      </w:r>
    </w:p>
    <w:p>
      <w:r>
        <w:t xml:space="preserve">He pasado un día totalmente relajado en el jardín con el buen tiempo que hace. Lástima que mañana tenga que ir a trabajar</w:t>
      </w:r>
    </w:p>
    <w:p>
      <w:r>
        <w:t xml:space="preserve">Uf, vale me voy a duchar ahora y luego a comprar con mamá, esperemos que no me desmaye.</w:t>
      </w:r>
    </w:p>
    <w:p>
      <w:r>
        <w:t xml:space="preserve">@Mwissa ¿De verdad? ¿Me lo puedes enviar a mí también? No me llegan los correos internos.</w:t>
      </w:r>
    </w:p>
    <w:p>
      <w:r>
        <w:t xml:space="preserve">@smashingpumpkin http://twitpic.com/67h72 -</w:t>
      </w:r>
    </w:p>
    <w:p>
      <w:r>
        <w:t xml:space="preserve">El tráfico es horrible en la 695... Sólo quiero llevarme a mi perro.</w:t>
      </w:r>
    </w:p>
    <w:p>
      <w:r>
        <w:t xml:space="preserve">@sheila_libere ...Mudanza todo hecho, no hay internet hasta el lunes en un café, como el nuevo lugar, y el trabajo está bien. todo lo demás, así.</w:t>
      </w:r>
    </w:p>
    <w:p>
      <w:r>
        <w:t xml:space="preserve">@pixonu esta bien amigo yo también me quede en los perdedores no somos</w:t>
      </w:r>
    </w:p>
    <w:p>
      <w:r>
        <w:t xml:space="preserve">http://twitpic.com/67hac - Mis mejores amigos. Si sólo @ddlovato estuviera allí.</w:t>
      </w:r>
    </w:p>
    <w:p>
      <w:r>
        <w:t xml:space="preserve">@mfhorne por que ir a winchester cuando mi hermana ya no va allí! malos tiempos.. x</w:t>
      </w:r>
    </w:p>
    <w:p>
      <w:r>
        <w:t xml:space="preserve">Día de club en la escuela y no puedo ir porque me lastimé durante la escuela al tropezar con la mochila de alguien.</w:t>
      </w:r>
    </w:p>
    <w:p>
      <w:r>
        <w:t xml:space="preserve">@MISSCOKASPLASH yay pero te perdiste la hora de la siesta</w:t>
      </w:r>
    </w:p>
    <w:p>
      <w:r>
        <w:t xml:space="preserve">@BrandFancier oh ok bien im sendin lotes de amor xxx</w:t>
      </w:r>
    </w:p>
    <w:p>
      <w:r>
        <w:t xml:space="preserve">@stonezoneshow http://twitpic.com/67gwh - bwahahahahaha nice!  Quiero un perrito</w:t>
      </w:r>
    </w:p>
    <w:p>
      <w:r>
        <w:t xml:space="preserve">Estoy tan llena... Y ni siquiera he comido mi comida todavía</w:t>
      </w:r>
    </w:p>
    <w:p>
      <w:r>
        <w:t xml:space="preserve">@PinkyNKOTB lol - que 51p menos tengo para el crucero!!</w:t>
      </w:r>
    </w:p>
    <w:p>
      <w:r>
        <w:t xml:space="preserve">@thecultureofme no te sientas tan mal yo acabo de comer un burrito de allí y me ha dado un poco de asco.</w:t>
      </w:r>
    </w:p>
    <w:p>
      <w:r>
        <w:t xml:space="preserve">@tameshad ¡seguro que te llamo pronto! btw Masita se va mañana</w:t>
      </w:r>
    </w:p>
    <w:p>
      <w:r>
        <w:t xml:space="preserve">@sarahstanley Me estremezco al pensar en lo que pensaba hacer con ella si hubiera conseguido reclamarla...</w:t>
      </w:r>
    </w:p>
    <w:p>
      <w:r>
        <w:t xml:space="preserve">@smashingpumpkin http://twitpic.com/67h72 -</w:t>
      </w:r>
    </w:p>
    <w:p>
      <w:r>
        <w:t xml:space="preserve">@cartermason bummer, hermano, siento escuchar eso</w:t>
      </w:r>
    </w:p>
    <w:p>
      <w:r>
        <w:t xml:space="preserve">"¿Cuál es tu postura sobre el matrimonio gay?" - yo. "¡Qué coño, Natalie, deja de preguntarme estas cosas! Ve a buscar un trabajo", papá.</w:t>
      </w:r>
    </w:p>
    <w:p>
      <w:r>
        <w:t xml:space="preserve">@oyfreakinvey ¡bruja! estoy en el norte del estado en un puto condado seco. así que no hay alcohol ni comida étnica. estoy llorando.</w:t>
      </w:r>
    </w:p>
    <w:p>
      <w:r>
        <w:t xml:space="preserve">@damohopo pero faltan 7 semanas, estoy seguro de que nos las arreglamos para tuitear sólo en la noche anterior.</w:t>
      </w:r>
    </w:p>
    <w:p>
      <w:r>
        <w:t xml:space="preserve">Reunión de PKU en Londres, ON todo el día de hoy.  Uno de mis PKUers favoritos Jessie no estaba allí.   Tiene PKU y leucemia y estaba en el hospital.</w:t>
      </w:r>
    </w:p>
    <w:p>
      <w:r>
        <w:t xml:space="preserve">@monsterchew ¡Gracias! Lo comprobaré la próxima vez que vaya a Target. Está a más de una hora de distancia</w:t>
      </w:r>
    </w:p>
    <w:p>
      <w:r>
        <w:t xml:space="preserve">en San José. pasar un buen rato w / hermanos.  También ayudé a papá a editar el próximo folleto de Tierra Santa.</w:t>
      </w:r>
    </w:p>
    <w:p>
      <w:r>
        <w:t xml:space="preserve">Acabo de intentar registrarme en @Foursquare pero aparentemente Knoxville no es una ciudad lo suficientemente grande ¿Estará Knox alguna vez en la lista?</w:t>
      </w:r>
    </w:p>
    <w:p>
      <w:r>
        <w:t xml:space="preserve">No puedo esperar a llegar a casa. Odio mi trabajo</w:t>
      </w:r>
    </w:p>
    <w:p>
      <w:r>
        <w:t xml:space="preserve">@Kevinchinart Pero realmente quiero una mascota Sporebat.</w:t>
      </w:r>
    </w:p>
    <w:p>
      <w:r>
        <w:t xml:space="preserve">@LaurenConrad cuando intenté ir a la de ella me salió este mensaje "¡Esa página no existe! "</w:t>
      </w:r>
    </w:p>
    <w:p>
      <w:r>
        <w:t xml:space="preserve">Ya casi es hora de decir adiós a mis tweeps. Echaré de menos a mis tweeps</w:t>
      </w:r>
    </w:p>
    <w:p>
      <w:r>
        <w:t xml:space="preserve">@love_primaDONNA suerte... ¿dónde vives? estoy en las vegas y aquí nunca llueve...</w:t>
      </w:r>
    </w:p>
    <w:p>
      <w:r>
        <w:t xml:space="preserve">La película de @Jonasbrothers 3d fue increíble pero un poco corta, quería más!!!</w:t>
      </w:r>
    </w:p>
    <w:p>
      <w:r>
        <w:t xml:space="preserve">@nicole531 http://twitpic.com/5rylt - ¡qué suerte! allí, el escenario está tan cerca de ellos! aquí no creo que seamos peligrosos (?</w:t>
      </w:r>
    </w:p>
    <w:p>
      <w:r>
        <w:t xml:space="preserve">Odio ir a trabajar.</w:t>
      </w:r>
    </w:p>
    <w:p>
      <w:r>
        <w:t xml:space="preserve">Ser atacado con cola..... todo pegajoso</w:t>
      </w:r>
    </w:p>
    <w:p>
      <w:r>
        <w:t xml:space="preserve">Estaba esperando tantas canciones nuevas y buenas sobre el final pero no me gustó tanto</w:t>
      </w:r>
    </w:p>
    <w:p>
      <w:r>
        <w:t xml:space="preserve">Lo siento, todo el mundo. Al parecer, Twitter no me está enviando mis actualizaciones.</w:t>
      </w:r>
    </w:p>
    <w:p>
      <w:r>
        <w:t xml:space="preserve">Primer fallo, no puedo twittear desde el teléfono. Oh, cómo amo mi teléfono del trabajo</w:t>
      </w:r>
    </w:p>
    <w:p>
      <w:r>
        <w:t xml:space="preserve">Estoy sentado en el trabajo mirando el reloj.  No se mueve lo suficientemente rápido.</w:t>
      </w:r>
    </w:p>
    <w:p>
      <w:r>
        <w:t xml:space="preserve">@TheSims2 aww BBQ? eso no es justo todo lo que tenía era chocolate</w:t>
      </w:r>
    </w:p>
    <w:p>
      <w:r>
        <w:t xml:space="preserve">@PerezHilton eso es triste. Trauma... Futuro asesino en serie...</w:t>
      </w:r>
    </w:p>
    <w:p>
      <w:r>
        <w:t xml:space="preserve">@Nettofabulous red top tabloids, build em up, knock em down</w:t>
      </w:r>
    </w:p>
    <w:p>
      <w:r>
        <w:t xml:space="preserve">gracias por la invitación</w:t>
      </w:r>
    </w:p>
    <w:p>
      <w:r>
        <w:t xml:space="preserve">siento tuitear sobre BGT pero pobre maravilloso loco raro Greg así que no es justo. la niña tonta nunca va a hacer frente. urgh. NO ES JUSTO.</w:t>
      </w:r>
    </w:p>
    <w:p>
      <w:r>
        <w:t xml:space="preserve">Pobre @extralife.  Las flores están fornicando con SU nariz ahora.    @missiondeep</w:t>
      </w:r>
    </w:p>
    <w:p>
      <w:r>
        <w:t xml:space="preserve">Ugh tengo un hedache; puede que sea barato, pero la puta mierda todavía tengo clase con cómo me enrollo</w:t>
      </w:r>
    </w:p>
    <w:p>
      <w:r>
        <w:t xml:space="preserve">Quiero hablar con Mitchel Mussoooooo</w:t>
      </w:r>
    </w:p>
    <w:p>
      <w:r>
        <w:t xml:space="preserve">@roxxy89 nah es la próxima semana cariño ma culpa por confusin u</w:t>
      </w:r>
    </w:p>
    <w:p>
      <w:r>
        <w:t xml:space="preserve">me duelen los ojos..</w:t>
      </w:r>
    </w:p>
    <w:p>
      <w:r>
        <w:t xml:space="preserve">@MrsSeear ¡Yo también! Yay que ha entrado. Y el otro niño que llora mucho</w:t>
      </w:r>
    </w:p>
    <w:p>
      <w:r>
        <w:t xml:space="preserve">@soapylove Lo he visto - desgraciadamente resulta que es el mismo día que mi reunión del instituto tendré que pillarlo la próxima vez.</w:t>
      </w:r>
    </w:p>
    <w:p>
      <w:r>
        <w:t xml:space="preserve">@Shar_Music No me han abrazado</w:t>
      </w:r>
    </w:p>
    <w:p>
      <w:r>
        <w:t xml:space="preserve">dos horas hasta que nuestra oferta por la casa expire no hay noticias todavía! Vamos gente, véndanos su casa!!!!!!!!!!! #Parker #Colorado</w:t>
      </w:r>
    </w:p>
    <w:p>
      <w:r>
        <w:t xml:space="preserve">@mileycyrus Te echo de menos... ¡¡ven y despídete antes de que me vaya!!</w:t>
      </w:r>
    </w:p>
    <w:p>
      <w:r>
        <w:t xml:space="preserve">¡Bouta dona sangre! ¡Ahhh!</w:t>
      </w:r>
    </w:p>
    <w:p>
      <w:r>
        <w:t xml:space="preserve">Mi boda el próximo jueves y estoy enfermo</w:t>
      </w:r>
    </w:p>
    <w:p>
      <w:r>
        <w:t xml:space="preserve">Awww quería ver algo más de Greg</w:t>
      </w:r>
    </w:p>
    <w:p>
      <w:r>
        <w:t xml:space="preserve">este día me ha dejado sin aliento.</w:t>
      </w:r>
    </w:p>
    <w:p>
      <w:r>
        <w:t xml:space="preserve">@aaronstewart prueba 5 armarios horizontales de 5 cajones llenos de diversión no digital. La SEC y la FINRA hacen que mi trabajo sea tan alegre. Tampoco puedo contratar temporales</w:t>
      </w:r>
    </w:p>
    <w:p>
      <w:r>
        <w:t xml:space="preserve">quiere muchas cosas ahora mismo y no puedo tenerlas todavía.</w:t>
      </w:r>
    </w:p>
    <w:p>
      <w:r>
        <w:t xml:space="preserve">&lt;-----bored to death</w:t>
      </w:r>
    </w:p>
    <w:p>
      <w:r>
        <w:t xml:space="preserve">¡Oh, no! Acabo de leer que van a hacer un remake de Las chicas sólo quieren divertirse ¡Para, hollywood, para!</w:t>
      </w:r>
    </w:p>
    <w:p>
      <w:r>
        <w:t xml:space="preserve">@KevFP sí creo que sólo depende de lo que estás haciendo con él, pero por lo menos estoy recibiendo de forma gratuita me pierda mi sk aunque</w:t>
      </w:r>
    </w:p>
    <w:p>
      <w:r>
        <w:t xml:space="preserve">quiere un nuevo teléfono. ugh mi b-día en 3 semanas ya'll</w:t>
      </w:r>
    </w:p>
    <w:p>
      <w:r>
        <w:t xml:space="preserve">@amberlily</w:t>
      </w:r>
    </w:p>
    <w:p>
      <w:r>
        <w:t xml:space="preserve">@BpTheProducer sin mí</w:t>
      </w:r>
    </w:p>
    <w:p>
      <w:r>
        <w:t xml:space="preserve">@Jonasbrothers no me saludasteis ni contestasteis a mis preguntas ayer pero bonitas canciones.</w:t>
      </w:r>
    </w:p>
    <w:p>
      <w:r>
        <w:t xml:space="preserve">@laurenbernal ¡hazme uno! Todavía tengo antojo de camarones</w:t>
      </w:r>
    </w:p>
    <w:p>
      <w:r>
        <w:t xml:space="preserve">@Jennifalconer No sé si podré soportar ver a Hollie mañana por la noche, es un poco difícil de soportar viendo el estado en el que se mete</w:t>
      </w:r>
    </w:p>
    <w:p>
      <w:r>
        <w:t xml:space="preserve">@dressjunkie oh no!! no seas horrible lol no pero era mejor cantante aunque no llorara... ¿no crees? me hizo llorar jaja!</w:t>
      </w:r>
    </w:p>
    <w:p>
      <w:r>
        <w:t xml:space="preserve">@kadi707 ¡RUDE! ir a beber a la cabaña sin lizlove! pero im soy orgulloso momma que finalmente aprendió a TWIT correctamente</w:t>
      </w:r>
    </w:p>
    <w:p>
      <w:r>
        <w:t xml:space="preserve">siendo reingresado, en esta etapa para un mínimo de tres noches con la esperanza de ser dado de alta el martes</w:t>
      </w:r>
    </w:p>
    <w:p>
      <w:r>
        <w:t xml:space="preserve">Ummmmm ahora estoy solo en mcalisters</w:t>
      </w:r>
    </w:p>
    <w:p>
      <w:r>
        <w:t xml:space="preserve">Tengo muchas ganas de munchkins.</w:t>
      </w:r>
    </w:p>
    <w:p>
      <w:r>
        <w:t xml:space="preserve">@shesbatty ¿qué es la psy I/O? Voy a tomar psy101 a partir de este lunes, no tengo ganas de volver a la escuela, pero</w:t>
      </w:r>
    </w:p>
    <w:p>
      <w:r>
        <w:t xml:space="preserve">@nayia37 Todo es pésimo</w:t>
      </w:r>
    </w:p>
    <w:p>
      <w:r>
        <w:t xml:space="preserve">Nvm, no funciona el periodo</w:t>
      </w:r>
    </w:p>
    <w:p>
      <w:r>
        <w:t xml:space="preserve">Acabo de llegar a casa del último día de clases. La graduación es mañana.</w:t>
      </w:r>
    </w:p>
    <w:p>
      <w:r>
        <w:t xml:space="preserve">@QuindaS tu derecho.... Cómo fue tu viaje</w:t>
      </w:r>
    </w:p>
    <w:p>
      <w:r>
        <w:t xml:space="preserve">@isthemasterplan Es un cantante de Oasis, ¿no? Quiero decir... que nunca piense que me odia</w:t>
      </w:r>
    </w:p>
    <w:p>
      <w:r>
        <w:t xml:space="preserve">@WeTheTRAVIS espero que eso ocurra mañana, entonces estaré allí ;) (Siempre que mi padre se mejore para llevarme )</w:t>
      </w:r>
    </w:p>
    <w:p>
      <w:r>
        <w:t xml:space="preserve">@briarlaboheme oh querido. eso es terrible. sin embargo, los cuadernos moleskine mandan. mucho.</w:t>
      </w:r>
    </w:p>
    <w:p>
      <w:r>
        <w:t xml:space="preserve">@hippiekat SOY MARAVILLOSOLL. fui al ppooool. aunque olvidé mis floatiez</w:t>
      </w:r>
    </w:p>
    <w:p>
      <w:r>
        <w:t xml:space="preserve">@laurawrholmez ¡Lo sé! Sin embargo, se estaban agotando, Soph tuvo que conseguir una enorme...</w:t>
      </w:r>
    </w:p>
    <w:p>
      <w:r>
        <w:t xml:space="preserve">Cuando me meto en The Game lo cancelan no habrá una 4ª temporada me gusta esa serie!</w:t>
      </w:r>
    </w:p>
    <w:p>
      <w:r>
        <w:t xml:space="preserve">me pregunto si alguien ha visto mi móvil no lo encuentro por ningún lado</w:t>
      </w:r>
    </w:p>
    <w:p>
      <w:r>
        <w:t xml:space="preserve">Esta mañana me he clavado el dedo pequeño del pie en mi archivador... y se está poniendo negro</w:t>
      </w:r>
    </w:p>
    <w:p>
      <w:r>
        <w:t xml:space="preserve">Laina tiene su recital esta noche. No va a ir, pero sí al segundo mañana. En casa solo</w:t>
      </w:r>
    </w:p>
    <w:p>
      <w:r>
        <w:t xml:space="preserve">estoy TAN enojado... ayer y hoy... ¡¡¡Asqueroso!!! ¡¡¡Tanto!!!</w:t>
      </w:r>
    </w:p>
    <w:p>
      <w:r>
        <w:t xml:space="preserve">mi novia también me dejó caer</w:t>
      </w:r>
    </w:p>
    <w:p>
      <w:r>
        <w:t xml:space="preserve">Arg Exile todavía tiene ese problema con Alt-Tabbing</w:t>
      </w:r>
    </w:p>
    <w:p>
      <w:r>
        <w:t xml:space="preserve">@DanfromAston He oído eso de muchos programas así, nosotros vamos a una gran cadena de centros de aprendizaje, ¡lo siento por ti!</w:t>
      </w:r>
    </w:p>
    <w:p>
      <w:r>
        <w:t xml:space="preserve">@soozafritz yo también estoy aburrido no tengo NADA que hacer.</w:t>
      </w:r>
    </w:p>
    <w:p>
      <w:r>
        <w:t xml:space="preserve">@theloudninja No por elección.  Tengo que usarlo para ese proyecto que nunca termina!</w:t>
      </w:r>
    </w:p>
    <w:p>
      <w:r>
        <w:t xml:space="preserve">Viendo QI en Dave - ¡todavía bastante aburrido! Ni siquiera Adam Davis puede animarme.  Y eso que es bastante divertido.</w:t>
      </w:r>
    </w:p>
    <w:p>
      <w:r>
        <w:t xml:space="preserve">@mfharrison Todavía tengo otra hora.</w:t>
      </w:r>
    </w:p>
    <w:p>
      <w:r>
        <w:t xml:space="preserve">@yelyahwilliams pero me encanta tu haaaaair!</w:t>
      </w:r>
    </w:p>
    <w:p>
      <w:r>
        <w:t xml:space="preserve">¿Por favor?</w:t>
      </w:r>
    </w:p>
    <w:p>
      <w:r>
        <w:t xml:space="preserve">Estoy tratando de subir mi fondo de twitbacks. no funciona</w:t>
      </w:r>
    </w:p>
    <w:p>
      <w:r>
        <w:t xml:space="preserve">@KelleyLCarter: Sí, me quedé dormida, lo siento. De ninguna manera en el mundo que estaba despertando @ 7am lol. Tuve que trabajar @ 9am.</w:t>
      </w:r>
    </w:p>
    <w:p>
      <w:r>
        <w:t xml:space="preserve">@msfeather24 Tú eres el que se casa conmigo</w:t>
      </w:r>
    </w:p>
    <w:p>
      <w:r>
        <w:t xml:space="preserve">tiene frío y desea volver a la cama</w:t>
      </w:r>
    </w:p>
    <w:p>
      <w:r>
        <w:t xml:space="preserve">¿Por qué tiene que venir mi jefe hoy? .....</w:t>
      </w:r>
    </w:p>
    <w:p>
      <w:r>
        <w:t xml:space="preserve">LOL ¿Fue agradable hoy? porque yo totalmente acaba de despertar y desperdició mi día Trabajando en algunas cosas para este proyecto de youtube estoy en! w00t!</w:t>
      </w:r>
    </w:p>
    <w:p>
      <w:r>
        <w:t xml:space="preserve">@JayLenoTonight ¡Buena suerte esta noche en el gran programa final!</w:t>
      </w:r>
    </w:p>
    <w:p>
      <w:r>
        <w:t xml:space="preserve">@thatlass por mucho que me guste tener esperanzas, creo que las posibilidades son mínimas =P nunca voy a tener mi pastel y demás</w:t>
      </w:r>
    </w:p>
    <w:p>
      <w:r>
        <w:t xml:space="preserve">mi foto no funcionó</w:t>
      </w:r>
    </w:p>
    <w:p>
      <w:r>
        <w:t xml:space="preserve">Mi hermano está planeando mudarse a Vietnam y quedarse allí para siempre..</w:t>
      </w:r>
    </w:p>
    <w:p>
      <w:r>
        <w:t xml:space="preserve">y el chico que me gusta estaba hablando con la chica que no soporto en absoluto!! la gente es tan...ughhhh!!</w:t>
      </w:r>
    </w:p>
    <w:p>
      <w:r>
        <w:t xml:space="preserve">falta Tampa</w:t>
      </w:r>
    </w:p>
    <w:p>
      <w:r>
        <w:t xml:space="preserve">Mis caderas son demasiado anchas para lucir esos pantalones cortos de Mario Kart, ¿por qué podría tener la estructura ósea de un niño de 12 años?</w:t>
      </w:r>
    </w:p>
    <w:p>
      <w:r>
        <w:t xml:space="preserve">@Crossbow1 ME ESTÁS DICIENDO.</w:t>
      </w:r>
    </w:p>
    <w:p>
      <w:r>
        <w:t xml:space="preserve">De camino al trabajo, no puedo ser molestado</w:t>
      </w:r>
    </w:p>
    <w:p>
      <w:r>
        <w:t xml:space="preserve">@BitchNotAPerson puedo entender el miedo. Yo me siento así con muchas cosas. Realmente necesitas motivación para superarlo. La mía fue la culpa</w:t>
      </w:r>
    </w:p>
    <w:p>
      <w:r>
        <w:t xml:space="preserve">Dejé las ventanas un poco abajo. Los asientos se pusieron bonitos todavía</w:t>
      </w:r>
    </w:p>
    <w:p>
      <w:r>
        <w:t xml:space="preserve">Hoy me han dejado ir</w:t>
      </w:r>
    </w:p>
    <w:p>
      <w:r>
        <w:t xml:space="preserve">@Tiffers62 gracias... 6 libras en 3 semanas</w:t>
      </w:r>
    </w:p>
    <w:p>
      <w:r>
        <w:t xml:space="preserve">@blkademic Lamento escuchar eso! a veces la familia apesta</w:t>
      </w:r>
    </w:p>
    <w:p>
      <w:r>
        <w:t xml:space="preserve">Enfermo en casa y tan aburrido que quiero mejorar ya para poder disfrutar de ser un universitario!</w:t>
      </w:r>
    </w:p>
    <w:p>
      <w:r>
        <w:t xml:space="preserve">Hola a todos! Ayer fue mi baile de graduación y fue el mejor. Quiero volver en el tiempo :] Ima miss every new picks up soon myspace.com/risound</w:t>
      </w:r>
    </w:p>
    <w:p>
      <w:r>
        <w:t xml:space="preserve">@jgullam ¡Impresionante! Todo merecido estoy seguro. Echo de menos los partidos de los Cangrejos</w:t>
      </w:r>
    </w:p>
    <w:p>
      <w:r>
        <w:t xml:space="preserve">fin de semana, compró Lost Odyssey, YAY ------- sin embargo, mi 360 RROD'ed en mí es la segunda vez</w:t>
      </w:r>
    </w:p>
    <w:p>
      <w:r>
        <w:t xml:space="preserve">GREG NOOOOO NO ME ABANDONE DEBE HABER HECHO THROOOOOOOOOOOO !!!!!! voy a encontrar tu restaurante no te preocupes lol llorar llorar llorar</w:t>
      </w:r>
    </w:p>
    <w:p>
      <w:r>
        <w:t xml:space="preserve">@beherenw lol debe contribuir a la destrucción del lenguaje...awww</w:t>
      </w:r>
    </w:p>
    <w:p>
      <w:r>
        <w:t xml:space="preserve">@JonasBrothers MI FAV. SONG ES UH... honestamente, su grosero para u para hacernos elegir. lol Me encanta 'em todos!</w:t>
      </w:r>
    </w:p>
    <w:p>
      <w:r>
        <w:t xml:space="preserve">@RyanSeacrest eso fue una burla!  No puedo esperar hasta el domingo!! pero después de eso, nada hasta noviembre oh bueno, puedo esperar!</w:t>
      </w:r>
    </w:p>
    <w:p>
      <w:r>
        <w:t xml:space="preserve">no hay southland esta semana</w:t>
      </w:r>
    </w:p>
    <w:p>
      <w:r>
        <w:t xml:space="preserve">@Scrapbooks Aquí no tenemos ninguno de los dos.</w:t>
      </w:r>
    </w:p>
    <w:p>
      <w:r>
        <w:t xml:space="preserve">tengo que ir a twitter (?) mi estúpida hermana quiere ir a facebook oging a montreal 2morrow así que no estaré en un tiempo!!! XoXox &lt;33</w:t>
      </w:r>
    </w:p>
    <w:p>
      <w:r>
        <w:t xml:space="preserve">@jr_smith1 wats i got luck for u guys to beat la!! lol i would like to see this best wishes to the denver nuggets but my cavs are done</w:t>
      </w:r>
    </w:p>
    <w:p>
      <w:r>
        <w:t xml:space="preserve">http://twitpic.com/67hvr - Esta foto es del año pasado de primer año como extraño esos días</w:t>
      </w:r>
    </w:p>
    <w:p>
      <w:r>
        <w:t xml:space="preserve">Acabo de tener una experiencia horrible con un dentista.  Me han hecho una corona que no encaja bien y no la arreglan ni me devuelven el dinero.</w:t>
      </w:r>
    </w:p>
    <w:p>
      <w:r>
        <w:t xml:space="preserve">no está teniendo un buen día... ¡¡No he tenido una buena semana de verdad!!</w:t>
      </w:r>
    </w:p>
    <w:p>
      <w:r>
        <w:t xml:space="preserve">maldita sea, ¡mi foto ha desaparecido!</w:t>
      </w:r>
    </w:p>
    <w:p>
      <w:r>
        <w:t xml:space="preserve">@RainbowEagle ¡Sí, he contestado! Quise tomar una foto de mi bebida, pero me dio pereza y no lo hice' x</w:t>
      </w:r>
    </w:p>
    <w:p>
      <w:r>
        <w:t xml:space="preserve">se va a la cama. va a forzar al hombre de arena a hacer lo que hace ya que no parece que vaya a haber ninguna fiesta.</w:t>
      </w:r>
    </w:p>
    <w:p>
      <w:r>
        <w:t xml:space="preserve">Tuve 2 azadas... ahora no tengo ninguna</w:t>
      </w:r>
    </w:p>
    <w:p>
      <w:r>
        <w:t xml:space="preserve">@daisydelfina lo de la ubicación? A través de ubertwitter...tiene una opción para incluir ubicaciones! Jon usa uber, pero lo tiene desactivado lol</w:t>
      </w:r>
    </w:p>
    <w:p>
      <w:r>
        <w:t xml:space="preserve">http://twitpic.com/67hw5 - Sesión casi terminada</w:t>
      </w:r>
    </w:p>
    <w:p>
      <w:r>
        <w:t xml:space="preserve">Ok el trueno me está asustando</w:t>
      </w:r>
    </w:p>
    <w:p>
      <w:r>
        <w:t xml:space="preserve">@Fall_in_love aww yo también!!! te echamos de menos.</w:t>
      </w:r>
    </w:p>
    <w:p>
      <w:r>
        <w:t xml:space="preserve">@JSNorwood oh, ¿ya no hacemos eso?</w:t>
      </w:r>
    </w:p>
    <w:p>
      <w:r>
        <w:t xml:space="preserve">Hoy llegué tarde, debido a la construcción!! tGif...</w:t>
      </w:r>
    </w:p>
    <w:p>
      <w:r>
        <w:t xml:space="preserve">Hice una apuesta de 2 dólares en una cosa segura y perdí. ¡No más apuestas para mí!</w:t>
      </w:r>
    </w:p>
    <w:p>
      <w:r>
        <w:t xml:space="preserve">"Vas a extrañar esto, vas a querer que esto vuelva, vas a desear que estos días no hayan pasado tan rápido" Tan cierto que ya extraño este año</w:t>
      </w:r>
    </w:p>
    <w:p>
      <w:r>
        <w:t xml:space="preserve">vamos a tener otro cachorro ... no es genial ... realmente</w:t>
      </w:r>
    </w:p>
    <w:p>
      <w:r>
        <w:t xml:space="preserve">vamos a tener otro cachorro ... no es genial ... realmente</w:t>
      </w:r>
    </w:p>
    <w:p>
      <w:r>
        <w:t xml:space="preserve">@glasgirl @sallyslytherin amason parece pensar que las hamburguesas a-go-gos no se consiguen hasta octubre! bueno ahora....</w:t>
      </w:r>
    </w:p>
    <w:p>
      <w:r>
        <w:t xml:space="preserve">woo hoo es viernes!! ....wait.... tengo que trabajar en la tintorería mañana.</w:t>
      </w:r>
    </w:p>
    <w:p>
      <w:r>
        <w:t xml:space="preserve">Acabo de nadar. Pronto tendré que alejarme del sol</w:t>
      </w:r>
    </w:p>
    <w:p>
      <w:r>
        <w:t xml:space="preserve">@fishkutta omg kool. No estoy en el camino</w:t>
      </w:r>
    </w:p>
    <w:p>
      <w:r>
        <w:t xml:space="preserve">@KaseyTheGreat Yo envié mi currículum el mismo día y no vi ninguna respuesta. Ah, bueno...</w:t>
      </w:r>
    </w:p>
    <w:p>
      <w:r>
        <w:t xml:space="preserve">Gracias por tu definición de throwbie!  Los editores han revisado tu entrada y han decidido no publicarla.</w:t>
      </w:r>
    </w:p>
    <w:p>
      <w:r>
        <w:t xml:space="preserve">Tengo que ponerme al día con todo este nuevo material de @anoopdoggdesai. Voy al aeropuerto para volar a casa desde VEGAS</w:t>
      </w:r>
    </w:p>
    <w:p>
      <w:r>
        <w:t xml:space="preserve">@SEXONWHEELS eso es, restriega que ur ver morrissey! il sólo ir y llorar en la esquina x</w:t>
      </w:r>
    </w:p>
    <w:p>
      <w:r>
        <w:t xml:space="preserve">@mercadoasaria No te conozco, pero me has hecho perder</w:t>
      </w:r>
    </w:p>
    <w:p>
      <w:r>
        <w:t xml:space="preserve">Me pasé todo el sueño cocinando una deliciosa comida, pero me desperté antes de poder probarla</w:t>
      </w:r>
    </w:p>
    <w:p>
      <w:r>
        <w:t xml:space="preserve">@gergtreble ¡Recorrí las calles de Sheffield y no pude encontrar el pub!  Y todos los números que tenía eran teléfonos fijos. ¿Cómo va eso?</w:t>
      </w:r>
    </w:p>
    <w:p>
      <w:r>
        <w:t xml:space="preserve">Necesito trasladarme a la costa oeste.. Este clima aquí me está matando!!!</w:t>
      </w:r>
    </w:p>
    <w:p>
      <w:r>
        <w:t xml:space="preserve">Ir a una boda</w:t>
      </w:r>
    </w:p>
    <w:p>
      <w:r>
        <w:t xml:space="preserve">Sam y Sean se burlan de mí diciendo que van a conseguir alas sin mí</w:t>
      </w:r>
    </w:p>
    <w:p>
      <w:r>
        <w:t xml:space="preserve">¡se acabó! se acabó el instituto</w:t>
      </w:r>
    </w:p>
    <w:p>
      <w:r>
        <w:t xml:space="preserve">@avinashkaushik ¿qué tal un nuevo artículo sobre cómo encontrar las estadísticas de tu canal de YouTube en tu cuenta de Google Analytics? No lo encuentro</w:t>
      </w:r>
    </w:p>
    <w:p>
      <w:r>
        <w:t xml:space="preserve">Nnnnoooooo!!!! Acabo de enterarme de que tenemos un aviso de heladas para esta noche.</w:t>
      </w:r>
    </w:p>
    <w:p>
      <w:r>
        <w:t xml:space="preserve">@mileycyrus por qué nunca me contestas...</w:t>
      </w:r>
    </w:p>
    <w:p>
      <w:r>
        <w:t xml:space="preserve">Qué día, 12 horas de trabajo Pero me gusta mucho mi trabajo, es fabuloso :b</w:t>
      </w:r>
    </w:p>
    <w:p>
      <w:r>
        <w:t xml:space="preserve">@allysonrobinson Estoy trabajando en una botella de Excedrin. Tal vez seamos gemelos.</w:t>
      </w:r>
    </w:p>
    <w:p>
      <w:r>
        <w:t xml:space="preserve">Bajo muchísimo estrés últimamente</w:t>
      </w:r>
    </w:p>
    <w:p>
      <w:r>
        <w:t xml:space="preserve">Gees puede esta semana conseguir más horrible....now no puedo ir a España</w:t>
      </w:r>
    </w:p>
    <w:p>
      <w:r>
        <w:t xml:space="preserve">@JasonJMikeMgmt ¡estás tomando lecciones de burla de los chicos! No es justo LOL, oh bien, vamos a esperar tan pacientemente como podamos!</w:t>
      </w:r>
    </w:p>
    <w:p>
      <w:r>
        <w:t xml:space="preserve">@sand67 tan triste...siento escuchar eso.  Era una perra muy dulce.</w:t>
      </w:r>
    </w:p>
    <w:p>
      <w:r>
        <w:t xml:space="preserve">Los malditos vecinos están dando un portazo como pasatiempo. Menos mal que la clase media se está muriendo y Ill alquilar para siempre!</w:t>
      </w:r>
    </w:p>
    <w:p>
      <w:r>
        <w:t xml:space="preserve">Chloe y yo estamos bebiendo nuestras penas, Dreambears SO debería haber pasado</w:t>
      </w:r>
    </w:p>
    <w:p>
      <w:r>
        <w:t xml:space="preserve">Siempre soy el último en la oficina .... especialmente los viernes</w:t>
      </w:r>
    </w:p>
    <w:p>
      <w:r>
        <w:t xml:space="preserve">@epiphanygirl ¡¡Me lo perdí!! He estado esperando todo el día 4 u 2 da las entradas de distancia y luego, cuando estoy rappn up @ wrk u gav mi tix away! Estoy triste.</w:t>
      </w:r>
    </w:p>
    <w:p>
      <w:r>
        <w:t xml:space="preserve">@enslaved2564 yo también</w:t>
      </w:r>
    </w:p>
    <w:p>
      <w:r>
        <w:t xml:space="preserve">le encanta el medio día! Si no lloviera.  Práctica de fútbol esta noche.</w:t>
      </w:r>
    </w:p>
    <w:p>
      <w:r>
        <w:t xml:space="preserve">ugh trek of hollie steel she annoys me &gt;</w:t>
      </w:r>
    </w:p>
    <w:p>
      <w:r>
        <w:t xml:space="preserve">@IfeBaby</w:t>
      </w:r>
    </w:p>
    <w:p>
      <w:r>
        <w:t xml:space="preserve">estoy bastante seguro de que echo de menos ver "Yo Gabba Gabba" con mi sobrina</w:t>
      </w:r>
    </w:p>
    <w:p>
      <w:r>
        <w:t xml:space="preserve">las fechas de los partidos de hockey se confundieron son la próxima semana</w:t>
      </w:r>
    </w:p>
    <w:p>
      <w:r>
        <w:t xml:space="preserve">Mi Sharpie se está quedando peligrosamente sin tinta</w:t>
      </w:r>
    </w:p>
    <w:p>
      <w:r>
        <w:t xml:space="preserve">Facebook decidió que soy molesto o abusivo porque agrego muchos amigos. Al menos ahora no tengo distracciones de los trabajos del curso...</w:t>
      </w:r>
    </w:p>
    <w:p>
      <w:r>
        <w:t xml:space="preserve">@problogger Lo sé, ni siquiera ha salido el sol y llevo una hora despierto. Tossa decidió dormir de mi lado y me dio una nariz fría.</w:t>
      </w:r>
    </w:p>
    <w:p>
      <w:r>
        <w:t xml:space="preserve">Teniendo una ligera depresión. Acabo de pagar una factura extra de los impuestos del año pasado... Debo encontrar un país con un impuesto inferior al 56%</w:t>
      </w:r>
    </w:p>
    <w:p>
      <w:r>
        <w:t xml:space="preserve">@mitchelmusso supongo que recibes montones de emails y gente preguntándote cosas todo el tiempo pero me pregunto seriamente si alguna vez lees mis comentarios x</w:t>
      </w:r>
    </w:p>
    <w:p>
      <w:r>
        <w:t xml:space="preserve">en casa. ¡aburrido, por favor! que alguien me mande un mensaje para hacer algo este fin de semana.</w:t>
      </w:r>
    </w:p>
    <w:p>
      <w:r>
        <w:t xml:space="preserve">Tengo una torcedura gorda en el cuello, tal vez alguien guapo me la quite con un masaje más tarde... ¡ya veremos!</w:t>
      </w:r>
    </w:p>
    <w:p>
      <w:r>
        <w:t xml:space="preserve">jugamos a las 7 en el club impact mañana! ¡finalmente tenemos camisetas! ¡Woopity doo! quiero un slurpeeee tan malo ahora mismo</w:t>
      </w:r>
    </w:p>
    <w:p>
      <w:r>
        <w:t xml:space="preserve">¡No tiene que ir a trabajar mañana! ¡Buenos tiempos! Aunque la revisión</w:t>
      </w:r>
    </w:p>
    <w:p>
      <w:r>
        <w:t xml:space="preserve">nunca hace nada bueno la escuela y el conejo mi ciclo de vida dunno cómo afinar un giutar así que soy stuffed</w:t>
      </w:r>
    </w:p>
    <w:p>
      <w:r>
        <w:t xml:space="preserve">@Momofnation ¿es malo que quiera que me eche de menos?  Sé que la echaré de menos.</w:t>
      </w:r>
    </w:p>
    <w:p>
      <w:r>
        <w:t xml:space="preserve">@JDuckworth ¡Estoy tan celoso! Ojalá pudiera unirme a ti. Hace mucho frío en Los Ángeles ahora mismo.</w:t>
      </w:r>
    </w:p>
    <w:p>
      <w:r>
        <w:t xml:space="preserve">La pobre Holly estará despierta toda la noche preparando su acto para mañana</w:t>
      </w:r>
    </w:p>
    <w:p>
      <w:r>
        <w:t xml:space="preserve">Me duelen los dedos</w:t>
      </w:r>
    </w:p>
    <w:p>
      <w:r>
        <w:t xml:space="preserve">Echo mucho de menos a mi padre.</w:t>
      </w:r>
    </w:p>
    <w:p>
      <w:r>
        <w:t xml:space="preserve">Emocionado por salir 2nite pero bummed cuz im da designado conductor. Así que no se puede beber para Angie!</w:t>
      </w:r>
    </w:p>
    <w:p>
      <w:r>
        <w:t xml:space="preserve">@dollymix184 Vaya, oficialmente he perdido toda la fe en Gran Bretaña, parece que nuestros deseos no se cumplieron, lamentablemente</w:t>
      </w:r>
    </w:p>
    <w:p>
      <w:r>
        <w:t xml:space="preserve">Acabo de llorar durante todo el episodio final de Urgencias... ¡y el documental "antes de Urgencias" sobre el mismo!</w:t>
      </w:r>
    </w:p>
    <w:p>
      <w:r>
        <w:t xml:space="preserve">@NikkiCrivello tengo una artritis muy fuerte en mi mano izquierda. No puedo usar mi pulgar en absoluto</w:t>
      </w:r>
    </w:p>
    <w:p>
      <w:r>
        <w:t xml:space="preserve">@SHELLiZAY hmmm Los premios Essense serían divertidos... pero también caros</w:t>
      </w:r>
    </w:p>
    <w:p>
      <w:r>
        <w:t xml:space="preserve">@ricanitaliana89 ¿realmente no lo crees? quizás tengas razón....lol. por cierto, ¿qué teléfono usas? creo que me lo dijiste antes... podría tener una aplicación para ti</w:t>
      </w:r>
    </w:p>
    <w:p>
      <w:r>
        <w:t xml:space="preserve">está cansado. El ajuste de la alarma de las 04:30 lo hará. Me voy a la cama tan pronto como termine mi maldita copia de seguridad y sincronización del iPhone.</w:t>
      </w:r>
    </w:p>
    <w:p>
      <w:r>
        <w:t xml:space="preserve">Hmm, comí la primera pizza en años y me siento un poco mal ahora ¡Eso me enseñará!</w:t>
      </w:r>
    </w:p>
    <w:p>
      <w:r>
        <w:t xml:space="preserve">está enfermo y no parece que mejore</w:t>
      </w:r>
    </w:p>
    <w:p>
      <w:r>
        <w:t xml:space="preserve">Me voy a la cama, no me siento bien como siempre</w:t>
      </w:r>
    </w:p>
    <w:p>
      <w:r>
        <w:t xml:space="preserve">@misst7 sí, en realidad, lo soy. Cuando estoy en casa, mamá hace la colada y yo hago de canguro. Ella rompió algo que no necesitaba 2 b fijo</w:t>
      </w:r>
    </w:p>
    <w:p>
      <w:r>
        <w:t xml:space="preserve">@DonnieWahlberg Sr. Ddub ¿qué tal si anuncia una nueva fecha para los shows de NC? por favor no nos deje fuera. tengo mi reembolso 2day para 5 *</w:t>
      </w:r>
    </w:p>
    <w:p>
      <w:r>
        <w:t xml:space="preserve">@ProudKiwi te perdiste por 10 min, jaja. me fui a dormir a las 15 pasadas, pero tuve un gran ataque de ansiedad alrededor de las 630 otra vez. ugh. boo</w:t>
      </w:r>
    </w:p>
    <w:p>
      <w:r>
        <w:t xml:space="preserve">@julezykins debe estar bromeando. No hay chicos (definitivamente) (espero de todos modos o_O) y no hay chicas (probablemente) honesto debo ser apropiado feo nadie me gusta</w:t>
      </w:r>
    </w:p>
    <w:p>
      <w:r>
        <w:t xml:space="preserve">Por fin estoy en racha... ahora es el momento de parar.   ¿Es raro cuando amas lo que haces?</w:t>
      </w:r>
    </w:p>
    <w:p>
      <w:r>
        <w:t xml:space="preserve">OMG ¡ACABO DE VER LO QUE LE PASÓ A HOLLIE! POBRECITO EL TOBILLO</w:t>
      </w:r>
    </w:p>
    <w:p>
      <w:r>
        <w:t xml:space="preserve">realmente echa de menos a sus hijas en Haití.  Deseando poder volver.</w:t>
      </w:r>
    </w:p>
    <w:p>
      <w:r>
        <w:t xml:space="preserve">hombre, no he estado sin la presencia de V en un minuto ... me siento como un niño pequeño sin mamá</w:t>
      </w:r>
    </w:p>
    <w:p>
      <w:r>
        <w:t xml:space="preserve">@batman_sounds ¿bicicleta? Es una pena que no pueda ir contigo</w:t>
      </w:r>
    </w:p>
    <w:p>
      <w:r>
        <w:t xml:space="preserve">Ufff. He aspirado un poco más. ¡Qué buen momento! Deberías aspirar.</w:t>
      </w:r>
    </w:p>
    <w:p>
      <w:r>
        <w:t xml:space="preserve">@jonasbrothers por favor nick, dime feliz cumpleaños. ¡mi cumpleaños fue ayer!</w:t>
      </w:r>
    </w:p>
    <w:p>
      <w:r>
        <w:t xml:space="preserve">WOW. Mi profesor acaba de llamarme mofeta por mi pelo</w:t>
      </w:r>
    </w:p>
    <w:p>
      <w:r>
        <w:t xml:space="preserve">desea que zak confíe en mí lo suficiente como para darme bac mi collar lo quiero de vuelta, pero él piensa que voy a cortar con él..... http://plurk.com/p/x2qkb</w:t>
      </w:r>
    </w:p>
    <w:p>
      <w:r>
        <w:t xml:space="preserve">http://twitpic.com/67i90 - Mis planes se han arruinado</w:t>
      </w:r>
    </w:p>
    <w:p>
      <w:r>
        <w:t xml:space="preserve">@robotadam Esperaba poder soltarlos en ~/.vim para que tanto Vim como MacVim pudieran compartirlos</w:t>
      </w:r>
    </w:p>
    <w:p>
      <w:r>
        <w:t xml:space="preserve">@tassilovivaslap ich will auch zur Aftershowparty</w:t>
      </w:r>
    </w:p>
    <w:p>
      <w:r>
        <w:t xml:space="preserve">Acabo de llegar al trabajo. Sólo queda hoy y tres días. Se me rompe el corazón.</w:t>
      </w:r>
    </w:p>
    <w:p>
      <w:r>
        <w:t xml:space="preserve">Joder, tenemos algún tipo de bichos en nuestra casa. Y no sabemos por qué o qué es</w:t>
      </w:r>
    </w:p>
    <w:p>
      <w:r>
        <w:t xml:space="preserve">@Mileycyrus No puedo votar por ti en los premios de cine de la MTV. No hay ningún botón para votar. ¿Es porque vivo en Suecia? Quiero votar por ti, porque eres la mejor.</w:t>
      </w:r>
    </w:p>
    <w:p>
      <w:r>
        <w:t xml:space="preserve">@CaptainFlashman Oh no - ¡Pobre de ti!</w:t>
      </w:r>
    </w:p>
    <w:p>
      <w:r>
        <w:t xml:space="preserve">gran no puede eve localizar mi teléfono! allí va 200 por el desagüe</w:t>
      </w:r>
    </w:p>
    <w:p>
      <w:r>
        <w:t xml:space="preserve">Ahora mismo estoy haciendo cardio. Caminando a la estación de tren awww extraño el gimnasio</w:t>
      </w:r>
    </w:p>
    <w:p>
      <w:r>
        <w:t xml:space="preserve">Odio la vida en este momento, apesta</w:t>
      </w:r>
    </w:p>
    <w:p>
      <w:r>
        <w:t xml:space="preserve">@active_girl - Bummer...el correo llegó pero el paquete no</w:t>
      </w:r>
    </w:p>
    <w:p>
      <w:r>
        <w:t xml:space="preserve">Acabo de llegar a casa y tengo que freakkin clen</w:t>
      </w:r>
    </w:p>
    <w:p>
      <w:r>
        <w:t xml:space="preserve">@lilyroseallen si........hay muchas cosas geniales que los americanos no pueden ver</w:t>
      </w:r>
    </w:p>
    <w:p>
      <w:r>
        <w:t xml:space="preserve">La asamblea del coro fue mala, está jodidamente caliente, ¡yay!</w:t>
      </w:r>
    </w:p>
    <w:p>
      <w:r>
        <w:t xml:space="preserve">Tan metido en el sudor de los degens en las WSOP que estoy usando twitter</w:t>
      </w:r>
    </w:p>
    <w:p>
      <w:r>
        <w:t xml:space="preserve">Me siento tan solo</w:t>
      </w:r>
    </w:p>
    <w:p>
      <w:r>
        <w:t xml:space="preserve">@chante4dannyxxx Nope probablemente revisión Hbu? x</w:t>
      </w:r>
    </w:p>
    <w:p>
      <w:r>
        <w:t xml:space="preserve">#BGT ¿debe la pequeña Holly actuar en la final de mañana por la noche? La pobrecita parecía aterrorizada. Tan valiente y con una voz fantástica pero asustada</w:t>
      </w:r>
    </w:p>
    <w:p>
      <w:r>
        <w:t xml:space="preserve">El marido se fue a la cama, ahora a echarlo de menos de nuevo hasta que se vaya de nuevo el martes</w:t>
      </w:r>
    </w:p>
    <w:p>
      <w:r>
        <w:t xml:space="preserve">@ladyinurdreamz amigo!!! wtf!! Te mando un mensaje esta mañana para que me atiendas! tan poco cool..... se confirma... me odias</w:t>
      </w:r>
    </w:p>
    <w:p>
      <w:r>
        <w:t xml:space="preserve">@clubflys no decleration todavía, pero los coreanos culo loco no están jugando bien más lo que hace u piensa siguiente? Estoy pensando en la guerra</w:t>
      </w:r>
    </w:p>
    <w:p>
      <w:r>
        <w:t xml:space="preserve">http://twitpic.com/67iab - Redondeando bases - era rápida durante los relevos. No tan rápida durante el juego</w:t>
      </w:r>
    </w:p>
    <w:p>
      <w:r>
        <w:t xml:space="preserve">Supongo que ahora tengo que volver a rascar el horno. Blerg</w:t>
      </w:r>
    </w:p>
    <w:p>
      <w:r>
        <w:t xml:space="preserve">Papá me preguntó por qué sacaba la lengua mientras planchaba, y le dije que era para no quemarme el dedo, ya que me quemé el dedo</w:t>
      </w:r>
    </w:p>
    <w:p>
      <w:r>
        <w:t xml:space="preserve">@simonruggles Preferiría que no te dieras un puñetazo en la cara... podría doler</w:t>
      </w:r>
    </w:p>
    <w:p>
      <w:r>
        <w:t xml:space="preserve">@peacefullvegan ¡Me encanta el PD! Es tan jodidamente bueno! Quería probar algo nuevo... le doy 2,5/5 estrellas. Es meh.</w:t>
      </w:r>
    </w:p>
    <w:p>
      <w:r>
        <w:t xml:space="preserve">Tengo que levantarme temprano mañana... tengo que estar en el trabajo a las 9</w:t>
      </w:r>
    </w:p>
    <w:p>
      <w:r>
        <w:t xml:space="preserve">oh diosddd he tosido un poco de taco</w:t>
      </w:r>
    </w:p>
    <w:p>
      <w:r>
        <w:t xml:space="preserve">BGT fue increíble esta noche, y tres actos increíbles fueron enviados a casa</w:t>
      </w:r>
    </w:p>
    <w:p>
      <w:r>
        <w:t xml:space="preserve">@prd3000 Además, tengo problemas tecnológicos y tengo un móvil que sólo hace llamadas.  No puedo #tweetb4Ueat</w:t>
      </w:r>
    </w:p>
    <w:p>
      <w:r>
        <w:t xml:space="preserve">Tengo mi coche de vuelta y emocionado / triste para la fiesta de despedida que voy a asistir esta noche. Dani va a volver a Brasil...</w:t>
      </w:r>
    </w:p>
    <w:p>
      <w:r>
        <w:t xml:space="preserve">por que en twitter nadie me habla ya se que todos son famosos y yo no lo soy pero esta bien que te hablen de vez en cuando</w:t>
      </w:r>
    </w:p>
    <w:p>
      <w:r>
        <w:t xml:space="preserve">¿Qué pasó con el calor?  Empezaré a hacer pucheros hasta que vuelva READYSETGO</w:t>
      </w:r>
    </w:p>
    <w:p>
      <w:r>
        <w:t xml:space="preserve">viernesyyyy!! .... pero estoy trabajando</w:t>
      </w:r>
    </w:p>
    <w:p>
      <w:r>
        <w:t xml:space="preserve">@skaterdays LOL, qué idiota. Hmm, ¿es muy bueno ese libro? Tal vez debería comprobarlo. Por eso 4gb apesta 8 no es mucho mejor.</w:t>
      </w:r>
    </w:p>
    <w:p>
      <w:r>
        <w:t xml:space="preserve">@Rhea_C jajaja estoy de acuerdo. me alegro de que Aiden haya ganado el programa de esta noche y que Greg haya conseguido el otro puesto</w:t>
      </w:r>
    </w:p>
    <w:p>
      <w:r>
        <w:t xml:space="preserve">ojalá fuera esta época la semana pasada</w:t>
      </w:r>
    </w:p>
    <w:p>
      <w:r>
        <w:t xml:space="preserve">@whitney_g mi día no ha sido el mismo sin tu conversación durante todo el día</w:t>
      </w:r>
    </w:p>
    <w:p>
      <w:r>
        <w:t xml:space="preserve">@LeesaB nooooooooooo! bueno el 4G probablemente saldrá en junio pero eso no te ayuda ahora</w:t>
      </w:r>
    </w:p>
    <w:p>
      <w:r>
        <w:t xml:space="preserve">El ordenador está guardado. Ahí va mi vida. Justo en una caja de cartón.</w:t>
      </w:r>
    </w:p>
    <w:p>
      <w:r>
        <w:t xml:space="preserve">@yellowflowers87 aww No quiero u a sufrir es sólo Midol no está funcionando para mí. Grrrrr Odio esas cosas. Pero te quiero tho.</w:t>
      </w:r>
    </w:p>
    <w:p>
      <w:r>
        <w:t xml:space="preserve">ahora me duele la cabeza</w:t>
      </w:r>
    </w:p>
    <w:p>
      <w:r>
        <w:t xml:space="preserve">Me da mucha pena que no haya camisetas de babydoll o de tirantes de espagueti de Three Wolf Moon. Me encanta el meme; odio llevar una caja de tela.</w:t>
      </w:r>
    </w:p>
    <w:p>
      <w:r>
        <w:t xml:space="preserve">@itstayloryall no incluiste a Taylor en el "Follow Friday"</w:t>
      </w:r>
    </w:p>
    <w:p>
      <w:r>
        <w:t xml:space="preserve">Sin teléfono durante las siguientes dos horas. No se puede culpar a nadie más que a mí mismo.</w:t>
      </w:r>
    </w:p>
    <w:p>
      <w:r>
        <w:t xml:space="preserve">Ahora en casa. Me siento muy cansada. Quiero echarme una siesta pero no puedo.</w:t>
      </w:r>
    </w:p>
    <w:p>
      <w:r>
        <w:t xml:space="preserve">@britttnicole ¿No te gustan?</w:t>
      </w:r>
    </w:p>
    <w:p>
      <w:r>
        <w:t xml:space="preserve">@AndreaaaB ooops! el último enlace es el mismo que el primero! sry mi error</w:t>
      </w:r>
    </w:p>
    <w:p>
      <w:r>
        <w:t xml:space="preserve">Necesito un trabajo para mantenerme a flote... pensé que tenía uno pero aparentemente es "Casual" así que ahora en la búsqueda de nuevo</w:t>
      </w:r>
    </w:p>
    <w:p>
      <w:r>
        <w:t xml:space="preserve">@PerezHilton perez....... El vídeo de YouTube no funciona</w:t>
      </w:r>
    </w:p>
    <w:p>
      <w:r>
        <w:t xml:space="preserve">@RetroRewind Algo para llamar tu atención y que pongan Sexify My Love http://twitpic.com/67i82 ¿Qué? ¡Funcionó la última vez! No $ 2 soborno</w:t>
      </w:r>
    </w:p>
    <w:p>
      <w:r>
        <w:t xml:space="preserve">Mi chancla se acaba de romper... caminando por el centro de Seattle</w:t>
      </w:r>
    </w:p>
    <w:p>
      <w:r>
        <w:t xml:space="preserve">@Jordanknight Hola Jordan voy a todos ustedes ... Sé que ur ocupado y sé ur probablemente cansado. pero por favor reprogramar NC. no nos deje fuera.</w:t>
      </w:r>
    </w:p>
    <w:p>
      <w:r>
        <w:t xml:space="preserve">@RussellMoyer ahaha lo sé. pero ahora no puedo hacer nada durante el fin de semana</w:t>
      </w:r>
    </w:p>
    <w:p>
      <w:r>
        <w:t xml:space="preserve">está un poco triste porque no podré comer un perrito caliente y un sándwich de galleta Big Kahuna en el partido de los Rangers de esta noche.</w:t>
      </w:r>
    </w:p>
    <w:p>
      <w:r>
        <w:t xml:space="preserve">GREG D: Deberías haber llorado también :L ¡¡Podrías haber pasado!!   Todavía te quiero Greg. #BGT</w:t>
      </w:r>
    </w:p>
    <w:p>
      <w:r>
        <w:t xml:space="preserve">@djmo27 No cuentes con ello</w:t>
      </w:r>
    </w:p>
    <w:p>
      <w:r>
        <w:t xml:space="preserve">@itslisali ¡Lástima que no pueda ir!  Pero que lo disfrutes.</w:t>
      </w:r>
    </w:p>
    <w:p>
      <w:r>
        <w:t xml:space="preserve">Estoy intentando etiquetarme en la foto de @Jonasbrothers en facebook pero ya tiene 50 etiquetas. lol</w:t>
      </w:r>
    </w:p>
    <w:p>
      <w:r>
        <w:t xml:space="preserve">Finalmente, tengo la confusión de la carga docente despejada. Impartiré 3 secciones de tercer año, pero con una trampa.</w:t>
      </w:r>
    </w:p>
    <w:p>
      <w:r>
        <w:t xml:space="preserve">@jonasbrothers por favoreeee .. era lo único que quería para mi cumpleañosyyy! por favor dame un feliz cumpleaños!</w:t>
      </w:r>
    </w:p>
    <w:p>
      <w:r>
        <w:t xml:space="preserve">@RyaNakaTheR No he estado en el oeste desde 07 ... creo que elegí un mal wknd b / su nublado aquí tho</w:t>
      </w:r>
    </w:p>
    <w:p>
      <w:r>
        <w:t xml:space="preserve">Estoy aburridoddd. El día se ha ido rápido no me gusta!</w:t>
      </w:r>
    </w:p>
    <w:p>
      <w:r>
        <w:t xml:space="preserve">aunque solo son las 7 de la mañana del sábado, parece que el fin de semana ya ha terminado. btw estoy despierto porque he tenido un mal sueño..</w:t>
      </w:r>
    </w:p>
    <w:p>
      <w:r>
        <w:t xml:space="preserve">Vaya, yo tenía uno y se me escapó de las manos</w:t>
      </w:r>
    </w:p>
    <w:p>
      <w:r>
        <w:t xml:space="preserve">@looloojoju aww im ok been stuck on a coach coming back from nans today and its been lovely sunshine too xx</w:t>
      </w:r>
    </w:p>
    <w:p>
      <w:r>
        <w:t xml:space="preserve">Por fin se acabó la jornada escolar, ¡viernes viernes w00t! Pero está lloviendo afuera.</w:t>
      </w:r>
    </w:p>
    <w:p>
      <w:r>
        <w:t xml:space="preserve">me duele la cabeza</w:t>
      </w:r>
    </w:p>
    <w:p>
      <w:r>
        <w:t xml:space="preserve">no hay mucho en la televisión, he visto la mayoría de las cosas buenas... creo que me iré a la cama pronto, pero hace demasiado calor para dormir</w:t>
      </w:r>
    </w:p>
    <w:p>
      <w:r>
        <w:t xml:space="preserve">ya podría golpear a mí en el objetivo o aquí porque estoy loco aburrido nuttin 2 hacer</w:t>
      </w:r>
    </w:p>
    <w:p>
      <w:r>
        <w:t xml:space="preserve">Heyya chicos! ¿alguien sabe cómo dar fórmulas para crear un sudoku? Por favor, ayuda</w:t>
      </w:r>
    </w:p>
    <w:p>
      <w:r>
        <w:t xml:space="preserve">Necesito jugar a inFamous... ¿Dónde hay un cupón de alquiler gratuito de Blockbuster cuando lo necesitas? Echo de menos la recompensa de Coca-Cola</w:t>
      </w:r>
    </w:p>
    <w:p>
      <w:r>
        <w:t xml:space="preserve">Acabo de ver el episodio más deprimente de Jon Kate!!! En realidad casi lloré.</w:t>
      </w:r>
    </w:p>
    <w:p>
      <w:r>
        <w:t xml:space="preserve">dolor de garganta</w:t>
      </w:r>
    </w:p>
    <w:p>
      <w:r>
        <w:t xml:space="preserve">Ojalá tuviera un cargador de portátil para poder tuitear más rápido</w:t>
      </w:r>
    </w:p>
    <w:p>
      <w:r>
        <w:t xml:space="preserve">está muyyy molesta por no poder ir a hacienda esta noche por el estúpido partido de los nuggets</w:t>
      </w:r>
    </w:p>
    <w:p>
      <w:r>
        <w:t xml:space="preserve">me siento como ish! sólo quiero ir a casa y ir mimis</w:t>
      </w:r>
    </w:p>
    <w:p>
      <w:r>
        <w:t xml:space="preserve">ohhhh me duelen los pies</w:t>
      </w:r>
    </w:p>
    <w:p>
      <w:r>
        <w:t xml:space="preserve">Papá me preguntó por qué sacaba la lengua mientras planchaba, y le dije que era para no quemarme el dedo, ya que me quemé el dedo</w:t>
      </w:r>
    </w:p>
    <w:p>
      <w:r>
        <w:t xml:space="preserve">Cuando sientes que no puedes VIVIR sin algo es cuando te lo quitan.   Oh, para hacerlo todo de nuevo con lo que sé ahora.    Movin ON</w:t>
      </w:r>
    </w:p>
    <w:p>
      <w:r>
        <w:t xml:space="preserve">¡tiene un super resfriado!</w:t>
      </w:r>
    </w:p>
    <w:p>
      <w:r>
        <w:t xml:space="preserve">Volviendo del centro comercial no compré nada porque no tengo dinero y demás pero el martes es día de pago ilu ~Joshy~</w:t>
      </w:r>
    </w:p>
    <w:p>
      <w:r>
        <w:t xml:space="preserve">@ceramicheart voy a ir a casa y tratar de tomar una siesta. Estoy emocionalmente agotado ... Estaré después... &lt;3</w:t>
      </w:r>
    </w:p>
    <w:p>
      <w:r>
        <w:t xml:space="preserve">@hannybfirst estamos en el centro de la atención. el estado de las cosas en el mundo de los negocios.</w:t>
      </w:r>
    </w:p>
    <w:p>
      <w:r>
        <w:t xml:space="preserve">No tengo la fuerza de voluntad para terminar la segunda hora de mi entrenamiento</w:t>
      </w:r>
    </w:p>
    <w:p>
      <w:r>
        <w:t xml:space="preserve">@man_wi_no_name nope! la impresora de la biblioteca no funcionaba, tendré que pasarla el lunes</w:t>
      </w:r>
    </w:p>
    <w:p>
      <w:r>
        <w:t xml:space="preserve">Tengo dolor de estómago... Es una mierda.</w:t>
      </w:r>
    </w:p>
    <w:p>
      <w:r>
        <w:t xml:space="preserve">soy la única chica árabe que está en línea cada uno es un sueño ..</w:t>
      </w:r>
    </w:p>
    <w:p>
      <w:r>
        <w:t xml:space="preserve">@donotrefreeze ES UNA VERGÜENZA REALMENTE</w:t>
      </w:r>
    </w:p>
    <w:p>
      <w:r>
        <w:t xml:space="preserve">3 margs. Conduciendo a casa en la lluvia ahora</w:t>
      </w:r>
    </w:p>
    <w:p>
      <w:r>
        <w:t xml:space="preserve">@McFlyingGirl yo también tengo que hacer el trabajo del curso lo odio es difícil este</w:t>
      </w:r>
    </w:p>
    <w:p>
      <w:r>
        <w:t xml:space="preserve">@Fortyisthenew20 fui un estúpido y no lo conseguí, ahora no lo encuentro. creo que tengo que hacer ebay pero eso me asusta</w:t>
      </w:r>
    </w:p>
    <w:p>
      <w:r>
        <w:t xml:space="preserve">@abacab1975 No estoy seguro de qué parte estás respondiendo, lol - pero BB comienza pronto</w:t>
      </w:r>
    </w:p>
    <w:p>
      <w:r>
        <w:t xml:space="preserve">Esta noche no hay niñera. Echo de menos a ese niño.</w:t>
      </w:r>
    </w:p>
    <w:p>
      <w:r>
        <w:t xml:space="preserve">¡LUCY ESTÁ ODIANDO A MI GWG!</w:t>
      </w:r>
    </w:p>
    <w:p>
      <w:r>
        <w:t xml:space="preserve">@yelyahwilliams no has incluido a @itstayloryall en el "Follow Friday"</w:t>
      </w:r>
    </w:p>
    <w:p>
      <w:r>
        <w:t xml:space="preserve">mi nueva foto no sube!!!</w:t>
      </w:r>
    </w:p>
    <w:p>
      <w:r>
        <w:t xml:space="preserve">@donnyosmond Se están haciendo viejos Donny. Tengo uno que empieza el instituto el año que viene y otro que va a entrar en el 7º. ¡¿Dónde han ido los años?!</w:t>
      </w:r>
    </w:p>
    <w:p>
      <w:r>
        <w:t xml:space="preserve">@3minds nope- dnt tener inalámbrico ne más HATERS!!!! Ugh... Guárdame una copia para poder verla...</w:t>
      </w:r>
    </w:p>
    <w:p>
      <w:r>
        <w:t xml:space="preserve">Aquí en el trabajo todavía sintiendo el dolor por mi amigo desearía tener una varita mágica para borrar toda la locura</w:t>
      </w:r>
    </w:p>
    <w:p>
      <w:r>
        <w:t xml:space="preserve">Omg, mi madre acaba de llamar... Es demasiado tarde... Se ha ido</w:t>
      </w:r>
    </w:p>
    <w:p>
      <w:r>
        <w:t xml:space="preserve">clase de fotografía durante el verano cancelada. ir a un lugar que no quiero y perderme el juego de primavera y ningún correo electrónico de eric swist</w:t>
      </w:r>
    </w:p>
    <w:p>
      <w:r>
        <w:t xml:space="preserve">@g4tv Batman: Arkham Asylum, pero no tengo un sistema que lo reproduzca, tristeza</w:t>
      </w:r>
    </w:p>
    <w:p>
      <w:r>
        <w:t xml:space="preserve">Salí de casa enfermo del trabajo. Esta gripe masculina es un infierno</w:t>
      </w:r>
    </w:p>
    <w:p>
      <w:r>
        <w:t xml:space="preserve">@avstansfield omg tuve una fusión cuando murió / realmente murió en la vida real av consiguió los juegos de caja!</w:t>
      </w:r>
    </w:p>
    <w:p>
      <w:r>
        <w:t xml:space="preserve">ESTA MIERDA DE TWITTER SE PUEDE COMER LA PISTOLA AHORA ....AN NI SIQUIERA IR EN SMFH, SOBRE REACCIONANDO 4 NADA, NECESITO 2 PERMANECER FUERTE</w:t>
      </w:r>
    </w:p>
    <w:p>
      <w:r>
        <w:t xml:space="preserve">@thedinnerlady yo nunca podría hacerle eso a uno de mis hijos, mira lo que le pasó a Nina Zavaroni (sp) Brooke Shields y Drew Barrymore</w:t>
      </w:r>
    </w:p>
    <w:p>
      <w:r>
        <w:t xml:space="preserve">@emzyjonas sé que son lol espero que ella hace ella dijo que lo hará</w:t>
      </w:r>
    </w:p>
    <w:p>
      <w:r>
        <w:t xml:space="preserve">¿Quería que Greg Pritchard pasara por lo tonta, pretenciosa e irremediablemente aburrida que es Hollie Steel?</w:t>
      </w:r>
    </w:p>
    <w:p>
      <w:r>
        <w:t xml:space="preserve">@EshSoMajor ¿Cómo te atreves? después de todo el amor que hemos hecho por correo electrónico, soy un extraño? nunca respondió</w:t>
      </w:r>
    </w:p>
    <w:p>
      <w:r>
        <w:t xml:space="preserve">@callmaggie Después de regar las plantas me dirijo a la granja. No tengo palomitas para las cabras Katnip se ve bien bajo la montura</w:t>
      </w:r>
    </w:p>
    <w:p>
      <w:r>
        <w:t xml:space="preserve">@MrAhrenSean lol! ok ok es un poco absurdo... lol pero mi mini y tacones de punta abierta no lo harán en este tiempo</w:t>
      </w:r>
    </w:p>
    <w:p>
      <w:r>
        <w:t xml:space="preserve">@NewMoon_addict si como super corto supongo que tendré que aguantar la respiración hasta el domingo.</w:t>
      </w:r>
    </w:p>
    <w:p>
      <w:r>
        <w:t xml:space="preserve">@dopey1972 Estoy de acuerdo pre decidido creo...</w:t>
      </w:r>
    </w:p>
    <w:p>
      <w:r>
        <w:t xml:space="preserve">un challah ligeramente quemado La prueba está en el comer, sin embargo...</w:t>
      </w:r>
    </w:p>
    <w:p>
      <w:r>
        <w:t xml:space="preserve">perdí mis llaves en el centro comercial... me llevó 45 minutos encontrarlas</w:t>
      </w:r>
    </w:p>
    <w:p>
      <w:r>
        <w:t xml:space="preserve">@MidtownLunch También han desaparecido montones de papas de barba en el Reino Unido</w:t>
      </w:r>
    </w:p>
    <w:p>
      <w:r>
        <w:t xml:space="preserve">@brigwyn alguien entró cuando estaba durmiendo mi pasatiempo nacional y me convirtió en humano</w:t>
      </w:r>
    </w:p>
    <w:p>
      <w:r>
        <w:t xml:space="preserve">@yelyahwilliams ¡Nooooooooooooooooooo! No puedes hacer eso</w:t>
      </w:r>
    </w:p>
    <w:p>
      <w:r>
        <w:t xml:space="preserve">Por qué alguien haría algo así, tienes que estar muy desesperado por la atención!!! lol pobre Keanu</w:t>
      </w:r>
    </w:p>
    <w:p>
      <w:r>
        <w:t xml:space="preserve">Whuuurrrrr - glándulas realmente hinchadas ahora. Supongo que el fin de semana es una explosión.</w:t>
      </w:r>
    </w:p>
    <w:p>
      <w:r>
        <w:t xml:space="preserve">nada bueno en la televisión</w:t>
      </w:r>
    </w:p>
    <w:p>
      <w:r>
        <w:t xml:space="preserve">Mi perro está enfermo. Me encanta ese perrito. Suele ser tan entusiasta y feliz, pero hoy no quiere ni salir a correr por el bosque.</w:t>
      </w:r>
    </w:p>
    <w:p>
      <w:r>
        <w:t xml:space="preserve">@raerica ¿qué? ¿en serio? Eso apesta http://myloc.me/20Yy</w:t>
      </w:r>
    </w:p>
    <w:p>
      <w:r>
        <w:t xml:space="preserve">@RedStarFuture awww NO. no eres feo.</w:t>
      </w:r>
    </w:p>
    <w:p>
      <w:r>
        <w:t xml:space="preserve">@allysonrobinson ...así como bell hooks Teaching to Transgress.  A veces echo de menos la enseñanza y meterse con el mal sistema.</w:t>
      </w:r>
    </w:p>
    <w:p>
      <w:r>
        <w:t xml:space="preserve">@karate_Kid felicidades; yo sigo sin trabajo</w:t>
      </w:r>
    </w:p>
    <w:p>
      <w:r>
        <w:t xml:space="preserve">@moonfrye Trabajando horas extras...</w:t>
      </w:r>
    </w:p>
    <w:p>
      <w:r>
        <w:t xml:space="preserve">@FakerParis boo. Me llovió en la playa.</w:t>
      </w:r>
    </w:p>
    <w:p>
      <w:r>
        <w:t xml:space="preserve">Disfrutando de mi patética y diminuta colección de música, mientras reorganizo mi habitación. Todavía un poco cansado de acortar la hierba, y que una rana</w:t>
      </w:r>
    </w:p>
    <w:p>
      <w:r>
        <w:t xml:space="preserve">@jen_dang mi teléfono sigue roto. solo ven cuando sea.</w:t>
      </w:r>
    </w:p>
    <w:p>
      <w:r>
        <w:t xml:space="preserve">@loveeamber @item84jeremy es una mierda, no importa dónde estés. Voy a llegar jodidamente tarde al trabajo!</w:t>
      </w:r>
    </w:p>
    <w:p>
      <w:r>
        <w:t xml:space="preserve">@dimensionmedia @refreshboca? ¿qué es esto? ¿todos me abandonan? ;-)</w:t>
      </w:r>
    </w:p>
    <w:p>
      <w:r>
        <w:t xml:space="preserve">twitter, facebook, myspace...sin teléfono todavía</w:t>
      </w:r>
    </w:p>
    <w:p>
      <w:r>
        <w:t xml:space="preserve">@Impala_Guy Sí, por desgracia, el vuelo es el más caro.....el resto no es tan malo - el vuelo es ca. USD 800 - 900,--.</w:t>
      </w:r>
    </w:p>
    <w:p>
      <w:r>
        <w:t xml:space="preserve">@MamaKimi ¡espero que esté bien!</w:t>
      </w:r>
    </w:p>
    <w:p>
      <w:r>
        <w:t xml:space="preserve">ME ENCANTÓ "Drag Me To Hell" y "Up"... sí, mi plan de pasar el día estudiando no se cumplió</w:t>
      </w:r>
    </w:p>
    <w:p>
      <w:r>
        <w:t xml:space="preserve">No estoy seguro de poder usar mis entradas para Neko para el domingo por la noche. Puede que se las ofrezca a alguien más, seréis los primeros en saberlo si estáis interesados.</w:t>
      </w:r>
    </w:p>
    <w:p>
      <w:r>
        <w:t xml:space="preserve">Jsut F*@#$%&amp; salió del trabajo en Carowinds y estoy DEMASIADO CANSADO!!!</w:t>
      </w:r>
    </w:p>
    <w:p>
      <w:r>
        <w:t xml:space="preserve">Grrr! Mi Internet estará en funcionamiento el próximo miércoles, al menos ahora tengo una respuesta definitiva.</w:t>
      </w:r>
    </w:p>
    <w:p>
      <w:r>
        <w:t xml:space="preserve">¡Moisés y su novia han roto!</w:t>
      </w:r>
    </w:p>
    <w:p>
      <w:r>
        <w:t xml:space="preserve">@MissTinaYao sí. Yo estaba fuera hoy luv. Debí haberte dicho. Algo excitante sucedió todavía. Y te vi anoche</w:t>
      </w:r>
    </w:p>
    <w:p>
      <w:r>
        <w:t xml:space="preserve">Me siento fatal, la nueva medicación me produce náuseas</w:t>
      </w:r>
    </w:p>
    <w:p>
      <w:r>
        <w:t xml:space="preserve">Las primeras impresiones sobre el pequeño netbook son muy buenas, el único inconveniente es que no hay una escotilla de acceso para actualizar la RAM</w:t>
      </w:r>
    </w:p>
    <w:p>
      <w:r>
        <w:t xml:space="preserve">@BBBaumgartner día triste. Tuve la suerte de darme cuenta antes de salir del aparcamiento.</w:t>
      </w:r>
    </w:p>
    <w:p>
      <w:r>
        <w:t xml:space="preserve">@atkailash Lo sé</w:t>
      </w:r>
    </w:p>
    <w:p>
      <w:r>
        <w:t xml:space="preserve">me duele la barriga</w:t>
      </w:r>
    </w:p>
    <w:p>
      <w:r>
        <w:t xml:space="preserve">@lipzs0juicy Estaba en la ducha sorrrrrryyy</w:t>
      </w:r>
    </w:p>
    <w:p>
      <w:r>
        <w:t xml:space="preserve">@cherroke5780 UMMMNN ummmnnn bien gracias por avisarme antes.... Ya comí</w:t>
      </w:r>
    </w:p>
    <w:p>
      <w:r>
        <w:t xml:space="preserve">Quiero estar con mi boyfrannnnn</w:t>
      </w:r>
    </w:p>
    <w:p>
      <w:r>
        <w:t xml:space="preserve">¿395 votos para Hungría? ¿Qué? Pero....pero... el Nurburgring... http://tinyurl.com/mtfye3</w:t>
      </w:r>
    </w:p>
    <w:p>
      <w:r>
        <w:t xml:space="preserve">Gran Bretaña tiene (buen) clima. Ojalá tuviera algo de eso por aquí.</w:t>
      </w:r>
    </w:p>
    <w:p>
      <w:r>
        <w:t xml:space="preserve">¿Qué? Pero....pero... el Nurburgring... ¿por qué es tan bueno? http://tinyurl.com/krcamp</w:t>
      </w:r>
    </w:p>
    <w:p>
      <w:r>
        <w:t xml:space="preserve">@niccccolle ¿qué pasa? ¡no puedo entrar en bebo en esta!</w:t>
      </w:r>
    </w:p>
    <w:p>
      <w:r>
        <w:t xml:space="preserve">Acabo de ver con mis favoritos y sorprendentemente era demasiado triste</w:t>
      </w:r>
    </w:p>
    <w:p>
      <w:r>
        <w:t xml:space="preserve">@don_iain pues mi equipo no pudo</w:t>
      </w:r>
    </w:p>
    <w:p>
      <w:r>
        <w:t xml:space="preserve">no tengo seguidores</w:t>
      </w:r>
    </w:p>
    <w:p>
      <w:r>
        <w:t xml:space="preserve">Es triste que el chat de Gmail haya muerto, así que no puedo ayudar a @natalidelconte</w:t>
      </w:r>
    </w:p>
    <w:p>
      <w:r>
        <w:t xml:space="preserve">Aww hombre dejé todos mis caramelos en el trabajo</w:t>
      </w:r>
    </w:p>
    <w:p>
      <w:r>
        <w:t xml:space="preserve">Es una verdad innegable.  Soy pésimo para hablar con la gente.  No se me da bien establecer una conexión. Me siento extraño o distante.</w:t>
      </w:r>
    </w:p>
    <w:p>
      <w:r>
        <w:t xml:space="preserve">Hmm... ¿qué hacer para la cena de esta noche?  Ni idea.  No tengo ganas de cocinar nada, mi marido quiere irse esta noche.</w:t>
      </w:r>
    </w:p>
    <w:p>
      <w:r>
        <w:t xml:space="preserve">Se escribe Hollie con "ie", no con "y". Ella me hizo llorar en BGT esta noche Gxx</w:t>
      </w:r>
    </w:p>
    <w:p>
      <w:r>
        <w:t xml:space="preserve">@staceyviera Lo sé. Tenía la esperanza de conocerte esta noche y acabo de descubrir hace unos minutos que tenemos un amigo común Cuong H.</w:t>
      </w:r>
    </w:p>
    <w:p>
      <w:r>
        <w:t xml:space="preserve">iigghhtt, just fur geet it. idc. idk. eh blah ugh. blah idk.. hah..=] um yah.. immboredddd, ugh ill just fuckitt</w:t>
      </w:r>
    </w:p>
    <w:p>
      <w:r>
        <w:t xml:space="preserve">Los chubascos más el béisbol es igual a awwww</w:t>
      </w:r>
    </w:p>
    <w:p>
      <w:r>
        <w:t xml:space="preserve">¿Cómo he dado a luz a un SCREAMER? ¡Odio a los niños que gritan! Creo que ahora odio a los niños que gritan, además de los míos.</w:t>
      </w:r>
    </w:p>
    <w:p>
      <w:r>
        <w:t xml:space="preserve">@BrandonJhon algo que todos necesitamos alguna vez</w:t>
      </w:r>
    </w:p>
    <w:p>
      <w:r>
        <w:t xml:space="preserve">¡Las quemaduras de sol duelen!</w:t>
      </w:r>
    </w:p>
    <w:p>
      <w:r>
        <w:t xml:space="preserve">no me siento bien. :/ me duele la cabeza. y tengo demasiados deberes que hacer. las escuelas no son divertidas. :p jeje</w:t>
      </w:r>
    </w:p>
    <w:p>
      <w:r>
        <w:t xml:space="preserve">¿Alguien tiene algún consejo? ¡Lo necesito!</w:t>
      </w:r>
    </w:p>
    <w:p>
      <w:r>
        <w:t xml:space="preserve">¡Sí!  Me dirijo a casa para cambiarme y dirigirme a Pelham.  Triste pensamiento... se suponía que iba a ir allí para el concierto de NKOTB...</w:t>
      </w:r>
    </w:p>
    <w:p>
      <w:r>
        <w:t xml:space="preserve">@Japes_76 jaja. ¿¡Raro!? no hay sol para nosotros</w:t>
      </w:r>
    </w:p>
    <w:p>
      <w:r>
        <w:t xml:space="preserve">Me encanta el verano, pero extrañamente no quiero que este año escolar termine.</w:t>
      </w:r>
    </w:p>
    <w:p>
      <w:r>
        <w:t xml:space="preserve">Creo que el sitio web de UPS me odia ahora. Todavía no hay paquete de suministros de Brewing.  Rehén en el trabajo por la lentitud de la entrega de UPS</w:t>
      </w:r>
    </w:p>
    <w:p>
      <w:r>
        <w:t xml:space="preserve">@flyersonthefly http://twitpic.com/45r61 - lo más triste que he visto en mucho tiempo</w:t>
      </w:r>
    </w:p>
    <w:p>
      <w:r>
        <w:t xml:space="preserve">@x_crazyangel oh noooo, ¿no lo consiguió?</w:t>
      </w:r>
    </w:p>
    <w:p>
      <w:r>
        <w:t xml:space="preserve">Perdón si estoy confundiendo a alguien. Sigo olvidándome de @responder. El Twitterific de escritorio no es tan terrible Muy diferente de la aplicación para el iPhone.</w:t>
      </w:r>
    </w:p>
    <w:p>
      <w:r>
        <w:t xml:space="preserve">@maraslj Ya te extraño ven a visitarme por favoreeee.</w:t>
      </w:r>
    </w:p>
    <w:p>
      <w:r>
        <w:t xml:space="preserve">@yourboogiegirl DUDE. lo mismo. duele</w:t>
      </w:r>
    </w:p>
    <w:p>
      <w:r>
        <w:t xml:space="preserve">@falselove ¡oh, eso es bueno! Mis 4 mejores son: La Casa Embrujada/Sonido uno; Panadería; Dentro del cuerpo de Ralphie; y ..... ME OLVIDÉ!!!</w:t>
      </w:r>
    </w:p>
    <w:p>
      <w:r>
        <w:t xml:space="preserve">@Gracious_Greta Eso no es bueno.  Tu caja vale mucho más que eso!</w:t>
      </w:r>
    </w:p>
    <w:p>
      <w:r>
        <w:t xml:space="preserve">@ShannonDae ¿en serio? Odio el Twitter móvil... es difícil tuitear con un sidekick</w:t>
      </w:r>
    </w:p>
    <w:p>
      <w:r>
        <w:t xml:space="preserve">Doh. Tenía prisa por llegar al Puma Open y me pararon. Qué triste.</w:t>
      </w:r>
    </w:p>
    <w:p>
      <w:r>
        <w:t xml:space="preserve">OooooOOOOO @golougo pero acabas de decir que estabas bailando en casa. así que ¿eso no cuenta?</w:t>
      </w:r>
    </w:p>
    <w:p>
      <w:r>
        <w:t xml:space="preserve">@yagulmez sí acabo de salir de uno too....i quieren que vuelva tho pero me siento de la misma manera ... estoy fresco en dudes para un lil tiempo</w:t>
      </w:r>
    </w:p>
    <w:p>
      <w:r>
        <w:t xml:space="preserve">Acabo de meter el dedo en la garganta y hay un montón de bultos en la lengua y la garganta.</w:t>
      </w:r>
    </w:p>
    <w:p>
      <w:r>
        <w:t xml:space="preserve">Hoy es un día triste para Tucson: http://tr.im/mQ39 echaré de menos la tarta de manzana con crema agria, la fondue y los asientos separados para grupos con perros</w:t>
      </w:r>
    </w:p>
    <w:p>
      <w:r>
        <w:t xml:space="preserve">me atreví a volver a ver el vídeo que hice - puede que lo quite</w:t>
      </w:r>
    </w:p>
    <w:p>
      <w:r>
        <w:t xml:space="preserve">llegó el correo, todavía no hay inFAMOUS</w:t>
      </w:r>
    </w:p>
    <w:p>
      <w:r>
        <w:t xml:space="preserve">@PDX_Grenade El enlace 404'd.</w:t>
      </w:r>
    </w:p>
    <w:p>
      <w:r>
        <w:t xml:space="preserve">frustrado por mi estúpido iPhone necesito una blackberry!!!!</w:t>
      </w:r>
    </w:p>
    <w:p>
      <w:r>
        <w:t xml:space="preserve">Dardos y comida en Horse Brass... pero nada de cerveza para mí http://bmap.us/2134</w:t>
      </w:r>
    </w:p>
    <w:p>
      <w:r>
        <w:t xml:space="preserve">@Lilayy SI.Me encantaba Disney...y me sigue gustando jaja.Que karazzzy es eso.Pero nunca he estado en Disney....blah!!!</w:t>
      </w:r>
    </w:p>
    <w:p>
      <w:r>
        <w:t xml:space="preserve">@jonsedar Estoy celoso. Lo he dejado pasar con el bebé y todo eso. No estoy segura de poder hacer ni siquiera una media ahora mismo</w:t>
      </w:r>
    </w:p>
    <w:p>
      <w:r>
        <w:t xml:space="preserve">en casa. no vi la película Sangrienta, reservada por completo pero Noche en el museo fue divertida sin embargo.</w:t>
      </w:r>
    </w:p>
    <w:p>
      <w:r>
        <w:t xml:space="preserve">@JoeyArceo sí, pero sin material nuevo.</w:t>
      </w:r>
    </w:p>
    <w:p>
      <w:r>
        <w:t xml:space="preserve">Firefox vuelve a ocupar más de 600k de memoria, es hora de reiniciar ff</w:t>
      </w:r>
    </w:p>
    <w:p>
      <w:r>
        <w:t xml:space="preserve">no puedo dormir, no me merezco esto .... Y tú lo sabes</w:t>
      </w:r>
    </w:p>
    <w:p>
      <w:r>
        <w:t xml:space="preserve">OUCH!!!!!!!!!!!!!!!......... ¡¡¡Eso sí que duele!!!</w:t>
      </w:r>
    </w:p>
    <w:p>
      <w:r>
        <w:t xml:space="preserve">@arikhanson Creo que tu blog debería estar en la lista</w:t>
      </w:r>
    </w:p>
    <w:p>
      <w:r>
        <w:t xml:space="preserve">@ACMcWhale realmente bueno, pero definitivamente no es de 12. Tanta gente que se quema viva</w:t>
      </w:r>
    </w:p>
    <w:p>
      <w:r>
        <w:t xml:space="preserve">@sunleo727 Me pasaré un rato cuando salga.  Pero tengo que apresurarme a ensayar - no hay tranquilidad para mí esta noche.</w:t>
      </w:r>
    </w:p>
    <w:p>
      <w:r>
        <w:t xml:space="preserve">@JonasBrother_NJ ¡Oh! Sólo estoy en mi 7 me uní a Twitter hace unos días....</w:t>
      </w:r>
    </w:p>
    <w:p>
      <w:r>
        <w:t xml:space="preserve">@AnimalBehavior_ lo siento yo muerto culo iba a hacer eso</w:t>
      </w:r>
    </w:p>
    <w:p>
      <w:r>
        <w:t xml:space="preserve">Otro largo día en Hallmark.</w:t>
      </w:r>
    </w:p>
    <w:p>
      <w:r>
        <w:t xml:space="preserve">Ha sido un hermoso día de hoy me encanta el sol, falta mi hombre aunque él está fuera todo el fin de semana xxxx</w:t>
      </w:r>
    </w:p>
    <w:p>
      <w:r>
        <w:t xml:space="preserve">@EidolonNight Eso es un poco triste. Y de paso me pinchan a mí. Huh.</w:t>
      </w:r>
    </w:p>
    <w:p>
      <w:r>
        <w:t xml:space="preserve">los planes se arruinaron no blackstone ir a carnaval mañana si el tiempo es bueno</w:t>
      </w:r>
    </w:p>
    <w:p>
      <w:r>
        <w:t xml:space="preserve">Odio ver las noticias. ¿Por qué suceden cosas tan horribles?</w:t>
      </w:r>
    </w:p>
    <w:p>
      <w:r>
        <w:t xml:space="preserve">@thisisryanross No voy a renunciar a http://bit.ly/SnjEn</w:t>
      </w:r>
    </w:p>
    <w:p>
      <w:r>
        <w:t xml:space="preserve">@anabear ¡Yo también!  Pero nada cerca de mí en este momento</w:t>
      </w:r>
    </w:p>
    <w:p>
      <w:r>
        <w:t xml:space="preserve">@opalbonfante ¡Maravilloso! Ya me dirás qué te parece. No es una lectura ligera</w:t>
      </w:r>
    </w:p>
    <w:p>
      <w:r>
        <w:t xml:space="preserve">@Amanda_Holden Aunque debo admitir que una parte de mí no quería que pasara para que no tuviera que volver a pasar por todo eso.</w:t>
      </w:r>
    </w:p>
    <w:p>
      <w:r>
        <w:t xml:space="preserve">El tráfico está atascado en el túnel de Lincoln</w:t>
      </w:r>
    </w:p>
    <w:p>
      <w:r>
        <w:t xml:space="preserve">@xxmarypoppinsxx ¡¡¡OMG!!! Eso es una pesadilla</w:t>
      </w:r>
    </w:p>
    <w:p>
      <w:r>
        <w:t xml:space="preserve">@exorre Nuestro jefe de incursión nos hizo hacer ejercicios para practicar el cambio</w:t>
      </w:r>
    </w:p>
    <w:p>
      <w:r>
        <w:t xml:space="preserve">Volver al trabajo</w:t>
      </w:r>
    </w:p>
    <w:p>
      <w:r>
        <w:t xml:space="preserve">Preparándose para el trabajo.</w:t>
      </w:r>
    </w:p>
    <w:p>
      <w:r>
        <w:t xml:space="preserve">@xoxoJennxoxox Me siento perdido...  Sigo corriendo (en mi cabeza) de mirar las caras.. jaja. básicamente:Dolor de cabeza &amp; los ojos duelen</w:t>
      </w:r>
    </w:p>
    <w:p>
      <w:r>
        <w:t xml:space="preserve">Me preguntaba si podría hacer las cosas peor de lo que ya son ... respuesta ... ¡¡¡ACABA DE HACERLO!!!</w:t>
      </w:r>
    </w:p>
    <w:p>
      <w:r>
        <w:t xml:space="preserve">@rosskie buena suerte!!  OH y yo estamos jugando inthe eliminatoria mixta esta semana. Jugando con los profesionales de 14 años de edad, hijo de jugar fuera de 5 y la mujer superior de 6</w:t>
      </w:r>
    </w:p>
    <w:p>
      <w:r>
        <w:t xml:space="preserve">después de las 5 de la tarde y sin correo electrónico. parece que voy a esperar por lo menos hasta el lunes. boo.</w:t>
      </w:r>
    </w:p>
    <w:p>
      <w:r>
        <w:t xml:space="preserve">facebook está siendo una perra</w:t>
      </w:r>
    </w:p>
    <w:p>
      <w:r>
        <w:t xml:space="preserve">Triste porque no puedo ir a casa de mis amigos</w:t>
      </w:r>
    </w:p>
    <w:p>
      <w:r>
        <w:t xml:space="preserve">@tvfanactic Celoso quería ver esa película</w:t>
      </w:r>
    </w:p>
    <w:p>
      <w:r>
        <w:t xml:space="preserve">Sí, perdí mi apuesta con Chris</w:t>
      </w:r>
    </w:p>
    <w:p>
      <w:r>
        <w:t xml:space="preserve">Metida de pata en esto, ¡pero lo estoy haciendo bien! @taraellis19, @dontennant, @elikamahony ¡Los mejores deseos del Día Santo para todos!</w:t>
      </w:r>
    </w:p>
    <w:p>
      <w:r>
        <w:t xml:space="preserve">Acabo de enterarme de que el padre de mi amigo falleció ayer</w:t>
      </w:r>
    </w:p>
    <w:p>
      <w:r>
        <w:t xml:space="preserve">¿Por qué me molesto ya? Todo el mundo me hace sentir que soy un desperdicio de espacio</w:t>
      </w:r>
    </w:p>
    <w:p>
      <w:r>
        <w:t xml:space="preserve">@Sarawkweird Hm, tal vez Louise Rennison rompa la tradición y salga en octubre en su lugar Siempre pido las versiones del Reino Unido de todos modos</w:t>
      </w:r>
    </w:p>
    <w:p>
      <w:r>
        <w:t xml:space="preserve">está maldiciendo los tiradores del armario de AB. Uno sacó sangre</w:t>
      </w:r>
    </w:p>
    <w:p>
      <w:r>
        <w:t xml:space="preserve">@dkmissie Sin nadie</w:t>
      </w:r>
    </w:p>
    <w:p>
      <w:r>
        <w:t xml:space="preserve">Llevo días buscando trabajo. Trabajos en medios y no medios. Sin suerte ¿Alguien sabe de algo?</w:t>
      </w:r>
    </w:p>
    <w:p>
      <w:r>
        <w:t xml:space="preserve">Siento que lo de anoche fue un sueño... Bueno, supongo que debería decir pesadilla.</w:t>
      </w:r>
    </w:p>
    <w:p>
      <w:r>
        <w:t xml:space="preserve">No va a suceder de nuevo</w:t>
      </w:r>
    </w:p>
    <w:p>
      <w:r>
        <w:t xml:space="preserve">@kathyclugston Acabo de investigar si puedo cambiar mi nombre de usuario a Ermintrude - alguien ya lo ha cogido</w:t>
      </w:r>
    </w:p>
    <w:p>
      <w:r>
        <w:t xml:space="preserve">intentando contar los días que faltan para volver a canada...hay muchos</w:t>
      </w:r>
    </w:p>
    <w:p>
      <w:r>
        <w:t xml:space="preserve">@LezmirandaPOW *humming* hmmm hmmm hmmmm hmmmmmm Tocado por primera vez..... Hmmmm hmmmm hmmm hmm hmm mmm mmmmm ......</w:t>
      </w:r>
    </w:p>
    <w:p>
      <w:r>
        <w:t xml:space="preserve">@willem138 ¿Qué pasó con Dave?</w:t>
      </w:r>
    </w:p>
    <w:p>
      <w:r>
        <w:t xml:space="preserve">Realmente debería estar haciendo algo más productivo, ¿por qué no estoy allí todavía?</w:t>
      </w:r>
    </w:p>
    <w:p>
      <w:r>
        <w:t xml:space="preserve">@HilaryJ No estoy seguro, pero PUEDO decirte lo que le pasa a una sandía preenfriada que dejas en el coche *en TX* durante una semana!   NO ES BUENO</w:t>
      </w:r>
    </w:p>
    <w:p>
      <w:r>
        <w:t xml:space="preserve">Acabo de recibir una llamada de mi agente inmobiliario diciendo que tengo otra muestra el domingo. No hay ofertas todavía, pero al menos hay mucho interés.</w:t>
      </w:r>
    </w:p>
    <w:p>
      <w:r>
        <w:t xml:space="preserve">@beccaschlagen ¡Oh no! Espero que encuentres a tu gatito</w:t>
      </w:r>
    </w:p>
    <w:p>
      <w:r>
        <w:t xml:space="preserve">@skotcarruth me gusta</w:t>
      </w:r>
    </w:p>
    <w:p>
      <w:r>
        <w:t xml:space="preserve">@McFrezco - whoa. ¿"Putas perseguidoras de sacos"? está tan fuera de lugar que digas eso... trae de vuelta a mi dulce Superman</w:t>
      </w:r>
    </w:p>
    <w:p>
      <w:r>
        <w:t xml:space="preserve">@bellware no es un lugar fácil para mí para acceder a Task-based ux es algo que he estado pensando. Me gustaría escuchar las críticas.</w:t>
      </w:r>
    </w:p>
    <w:p>
      <w:r>
        <w:t xml:space="preserve">soy libre de trenzas te extraño ... RUBIO AQUÍ VOY!!</w:t>
      </w:r>
    </w:p>
    <w:p>
      <w:r>
        <w:t xml:space="preserve">@charlyblue Apenas pude atragantarme</w:t>
      </w:r>
    </w:p>
    <w:p>
      <w:r>
        <w:t xml:space="preserve">Estoy muy triste, realmente muy triste</w:t>
      </w:r>
    </w:p>
    <w:p>
      <w:r>
        <w:t xml:space="preserve">@xScarlett_x ¿Cómo fue tu Geo ISU? Te juro que acabo de tener el peor día de todos...</w:t>
      </w:r>
    </w:p>
    <w:p>
      <w:r>
        <w:t xml:space="preserve">Realmente no puedo soportar esto.</w:t>
      </w:r>
    </w:p>
    <w:p>
      <w:r>
        <w:t xml:space="preserve">@chasingsunshine Lo siento, pero has escrito eso en una blackberry lo que significa que pierdes cualquier respeto que tenía por ti</w:t>
      </w:r>
    </w:p>
    <w:p>
      <w:r>
        <w:t xml:space="preserve">Levantarse demasiado tarde = malo.  Que te griten por ello después = peor.</w:t>
      </w:r>
    </w:p>
    <w:p>
      <w:r>
        <w:t xml:space="preserve">@snowed_in ¡Me encantó esa película! Y echo de menos a Raúl Julia.</w:t>
      </w:r>
    </w:p>
    <w:p>
      <w:r>
        <w:t xml:space="preserve">Maldita sea, el día 26 es en el centro comercial Northpark... Yo solía vivir cerca de allí, ¡que alguien me robe a Mike!</w:t>
      </w:r>
    </w:p>
    <w:p>
      <w:r>
        <w:t xml:space="preserve">No voy a mentir. Hay 60 grados aquí. Gracias por dejarme tu jersey, Molly.</w:t>
      </w:r>
    </w:p>
    <w:p>
      <w:r>
        <w:t xml:space="preserve">Odio cómo la EM me hace sentir. No puedo controlar mis piernas 2nite &amp; estoy en demasiado dolor - me está volviendo loco ¿Alguien más tiene esos momentos?</w:t>
      </w:r>
    </w:p>
    <w:p>
      <w:r>
        <w:t xml:space="preserve">Necesito un poco de DRANK &amp; "GRAPO KONTAKT" de mis chicas lol ¡SIEMPRE SERIO!</w:t>
      </w:r>
    </w:p>
    <w:p>
      <w:r>
        <w:t xml:space="preserve">@TheNewMachine Jaja. Sí. Ya me has pillado</w:t>
      </w:r>
    </w:p>
    <w:p>
      <w:r>
        <w:t xml:space="preserve">nadie quiere un #BesoVirtual</w:t>
      </w:r>
    </w:p>
    <w:p>
      <w:r>
        <w:t xml:space="preserve">Yo tuve mi galaxia...y dios fue bueno!!  Donde ha ido todo el mundo..twitters ido un poco tranquilo xxxxx</w:t>
      </w:r>
    </w:p>
    <w:p>
      <w:r>
        <w:t xml:space="preserve">@DFS_Ellen y tiene 9,5 años y es un rescate... malas caderas.    Se merece mimos!  Aunque está llena de vida!!</w:t>
      </w:r>
    </w:p>
    <w:p>
      <w:r>
        <w:t xml:space="preserve">Todavía no he podido coger mi copia de Guitar Hero: Metallic</w:t>
      </w:r>
    </w:p>
    <w:p>
      <w:r>
        <w:t xml:space="preserve">el tipo de la capa que da miedo</w:t>
      </w:r>
    </w:p>
    <w:p>
      <w:r>
        <w:t xml:space="preserve">Ayer no hice mucho porque me dio pereza, pero hoy no me siento tan bien.</w:t>
      </w:r>
    </w:p>
    <w:p>
      <w:r>
        <w:t xml:space="preserve">@jonathanrknight todavía no hay mensaje directo para mí. ¿de qué demonios me estoy quejando? te cito en el 27. si no respondes te preguntaré en el 5*.</w:t>
      </w:r>
    </w:p>
    <w:p>
      <w:r>
        <w:t xml:space="preserve">¿Por qué nunca veo mis cheques de pago? No es justo, en el momento en que los recibo se van.</w:t>
      </w:r>
    </w:p>
    <w:p>
      <w:r>
        <w:t xml:space="preserve">@Nessie__Cullen_ lol emmett wont do a dance off again</w:t>
      </w:r>
    </w:p>
    <w:p>
      <w:r>
        <w:t xml:space="preserve">@asco ¿las presentaciones estarán disponibles en línea durante la reunión?  Los ponentes de los pósters van tan rápido que no puedo escribir lo suficiente</w:t>
      </w:r>
    </w:p>
    <w:p>
      <w:r>
        <w:t xml:space="preserve">¡¡Momento EMO!!  Acabo de despedirme de mis mejores amigos. Pero seguro que nos volveremos a ver!</w:t>
      </w:r>
    </w:p>
    <w:p>
      <w:r>
        <w:t xml:space="preserve">OMggg. Acabo de escuchar que alguien va a morir en la nueva temporada de la vida secreta del adolescente americano noooo.</w:t>
      </w:r>
    </w:p>
    <w:p>
      <w:r>
        <w:t xml:space="preserve">Como si el día no pudiera ser peor! Vuelvo a ser una audiencia involuntaria de la (no tan) felicidad doméstica que emana de la puerta de al lado</w:t>
      </w:r>
    </w:p>
    <w:p>
      <w:r>
        <w:t xml:space="preserve">@theycallmeTAP http://bit.ly/3oRh6 &lt;&lt; echo de menos música como esta</w:t>
      </w:r>
    </w:p>
    <w:p>
      <w:r>
        <w:t xml:space="preserve">cree que su corte de pelo no es tan malo como parecía ayer.....  - Pero sigue siendo malo.</w:t>
      </w:r>
    </w:p>
    <w:p>
      <w:r>
        <w:t xml:space="preserve">@TalentAgentLA unfort, no puedo DM usted b/c ur no me sigue</w:t>
      </w:r>
    </w:p>
    <w:p>
      <w:r>
        <w:t xml:space="preserve">@ThelovelyJ lmao de vuelta en Queens ahora</w:t>
      </w:r>
    </w:p>
    <w:p>
      <w:r>
        <w:t xml:space="preserve">mi hermana pequeña me ha dicho que tengo papada aww</w:t>
      </w:r>
    </w:p>
    <w:p>
      <w:r>
        <w:t xml:space="preserve">la cirugía duele mucho</w:t>
      </w:r>
    </w:p>
    <w:p>
      <w:r>
        <w:t xml:space="preserve">Maldita lluvia!!!!! Oh, bueno, parece que el único fútbol que voy a vivir hoy es la final de la copa FA!</w:t>
      </w:r>
    </w:p>
    <w:p>
      <w:r>
        <w:t xml:space="preserve">@ScotDale yo no, no se me permite votar perants se quejan del costo por lo que no me dejan votar. pero me encanta su acto es tan diferente</w:t>
      </w:r>
    </w:p>
    <w:p>
      <w:r>
        <w:t xml:space="preserve">Al menos es viernes... trabajando hasta la 1:30AM</w:t>
      </w:r>
    </w:p>
    <w:p>
      <w:r>
        <w:t xml:space="preserve">Esperaba que hoy saliera el sol. Supongo que eso no está sucediendo.</w:t>
      </w:r>
    </w:p>
    <w:p>
      <w:r>
        <w:t xml:space="preserve">@walksthesehills lo empujaré al mar por ti</w:t>
      </w:r>
    </w:p>
    <w:p>
      <w:r>
        <w:t xml:space="preserve">@YoUnGMaiine nunca se detiene en la T1</w:t>
      </w:r>
    </w:p>
    <w:p>
      <w:r>
        <w:t xml:space="preserve">quiere que vuelva TFA. http://plurk.com/p/x2rgl</w:t>
      </w:r>
    </w:p>
    <w:p>
      <w:r>
        <w:t xml:space="preserve">@konst4nt1ne estoy enfermo si no lo estuviera, estaría en el show con ustedes!</w:t>
      </w:r>
    </w:p>
    <w:p>
      <w:r>
        <w:t xml:space="preserve">Mi novio se acaba de romper la muñeca, ahora podría necesitar cirugía estoy muy nervioso</w:t>
      </w:r>
    </w:p>
    <w:p>
      <w:r>
        <w:t xml:space="preserve">@jordanknight todo está tranquilo en twitterlandia 2day.</w:t>
      </w:r>
    </w:p>
    <w:p>
      <w:r>
        <w:t xml:space="preserve">Acabo de ver UP, es una película muy bonita (:pasé por un lugar llamado cocina de campesinos.</w:t>
      </w:r>
    </w:p>
    <w:p>
      <w:r>
        <w:t xml:space="preserve">@Jesusfreak1900 probablemente. es una mierda para ti.</w:t>
      </w:r>
    </w:p>
    <w:p>
      <w:r>
        <w:t xml:space="preserve">@chaoszac *mirada de desgana* Vale. Pero creo que está murmurando algo. Está un poco apagado bajo el sombrero, pero suena como "Necesito lactosa".</w:t>
      </w:r>
    </w:p>
    <w:p>
      <w:r>
        <w:t xml:space="preserve">@scottisafool Yo tenía un sintonizador analógico que el equipo de MC me dio hace unos años. No tiene drivers inbox, pero WU lo manejaba. Los drivers de WU fueron sacados en enero</w:t>
      </w:r>
    </w:p>
    <w:p>
      <w:r>
        <w:t xml:space="preserve">Necesito ayuda mundo Twitter! Píldoras de theraflu de color naranja... ¿serán las que dan somnolencia o las que no?</w:t>
      </w:r>
    </w:p>
    <w:p>
      <w:r>
        <w:t xml:space="preserve">@danieldecco ¡¿Fuera de tu coche?! ¡Oh, no!</w:t>
      </w:r>
    </w:p>
    <w:p>
      <w:r>
        <w:t xml:space="preserve">Estoy tan cansado de este frío. Realmente quiero salir esta noche, pero realmente no tengo ganas.</w:t>
      </w:r>
    </w:p>
    <w:p>
      <w:r>
        <w:t xml:space="preserve">@ecopolitologo Vaya que es una estadística que asusta</w:t>
      </w:r>
    </w:p>
    <w:p>
      <w:r>
        <w:t xml:space="preserve">Odio cuando un programa se congela durante la instalación.</w:t>
      </w:r>
    </w:p>
    <w:p>
      <w:r>
        <w:t xml:space="preserve">@antoniia07 ovejas!!!!wassup??? te echo de menos nos vemos el lunes!</w:t>
      </w:r>
    </w:p>
    <w:p>
      <w:r>
        <w:t xml:space="preserve">@xheiligsein Decidimos que probablemente olvidaría que lo tenía en el bolsillo y me sentaría encima por accidente</w:t>
      </w:r>
    </w:p>
    <w:p>
      <w:r>
        <w:t xml:space="preserve">Omg, niños pequeños con cáncer es la cosa más triste que existe</w:t>
      </w:r>
    </w:p>
    <w:p>
      <w:r>
        <w:t xml:space="preserve">ama las sorpresas, pero nunca se sorprende</w:t>
      </w:r>
    </w:p>
    <w:p>
      <w:r>
        <w:t xml:space="preserve">@GramaLindax4 Linda ~ ¿Qué quieres decir con tu último post?  No suena bien</w:t>
      </w:r>
    </w:p>
    <w:p>
      <w:r>
        <w:t xml:space="preserve">@mileycyrus pensé que era tu mejor amigo</w:t>
      </w:r>
    </w:p>
    <w:p>
      <w:r>
        <w:t xml:space="preserve">Perdió una batalla con el couch....phone ha estado explotando</w:t>
      </w:r>
    </w:p>
    <w:p>
      <w:r>
        <w:t xml:space="preserve">http://twitpic.com/67jq9 - me falta mucho este lugar mis abuelos están viviendo allí, en el país de la calma! pero estoy llegando a ellos ...</w:t>
      </w:r>
    </w:p>
    <w:p>
      <w:r>
        <w:t xml:space="preserve">@sjzara La pequeña llorona nerviosa fue puesta a través de... junto con un niño de 12 años bastante bueno bailando. Greg, el encantador cantante, quedó en tercer lugar.</w:t>
      </w:r>
    </w:p>
    <w:p>
      <w:r>
        <w:t xml:space="preserve">@ddlovato hoy llegó "sonny with a chance" a brasil, me encantó!! eres increíble &lt;33 por favor responde</w:t>
      </w:r>
    </w:p>
    <w:p>
      <w:r>
        <w:t xml:space="preserve">@PerezHilton oh eso se dijo perez</w:t>
      </w:r>
    </w:p>
    <w:p>
      <w:r>
        <w:t xml:space="preserve">FATTY! omg acabo de encontrar la peor mierda fuera y idk qué hacer necesito hablar con usted!! espero verte cuando salgas del trabajo. es badd</w:t>
      </w:r>
    </w:p>
    <w:p>
      <w:r>
        <w:t xml:space="preserve">@ChrisGBaillie aaaawwww no su hermano blip cosas para usted LOL</w:t>
      </w:r>
    </w:p>
    <w:p>
      <w:r>
        <w:t xml:space="preserve">nuevo proyecto en el trabajo</w:t>
      </w:r>
    </w:p>
    <w:p>
      <w:r>
        <w:t xml:space="preserve">Lo echo de menos mucho... simplemente no puedo dejar de pensar en él nite nite folkkz...</w:t>
      </w:r>
    </w:p>
    <w:p>
      <w:r>
        <w:t xml:space="preserve">Oh insomnio, te odio. Estoy aburrido de mirar al techo, ¿puedo ir a dormir ahora, por favor?</w:t>
      </w:r>
    </w:p>
    <w:p>
      <w:r>
        <w:t xml:space="preserve">OCHH tengo una ampolla en el pie sobre el sol hoy es tan doloroso que supose yas dnt importa hah sólo thaught lo twitteé de todos modos</w:t>
      </w:r>
    </w:p>
    <w:p>
      <w:r>
        <w:t xml:space="preserve">@savagemic @MailChimp contrató a todos los monos inteligentes para el marketing por correo electrónico...</w:t>
      </w:r>
    </w:p>
    <w:p>
      <w:r>
        <w:t xml:space="preserve">galletas y leche para hacerme sentir mejor. gracias nena. todavía me estoy recuperando de anoche. http://yfrog.com/13izrj</w:t>
      </w:r>
    </w:p>
    <w:p>
      <w:r>
        <w:t xml:space="preserve">Estoy un poco triste de que la escuela terminó hoy me estoy moviendo por lo que voy a perder todos mis nuevos amigos de este año. acaba de obtener un corte de pelo</w:t>
      </w:r>
    </w:p>
    <w:p>
      <w:r>
        <w:t xml:space="preserve">@jamieaiken919 *JEALOUS* Quiero desesperadamente ir de compras, pero por desgracia, no tengo dinero en efectivo.</w:t>
      </w:r>
    </w:p>
    <w:p>
      <w:r>
        <w:t xml:space="preserve">Hay errores que atacan a mi portátil</w:t>
      </w:r>
    </w:p>
    <w:p>
      <w:r>
        <w:t xml:space="preserve">En el drs de nuevo</w:t>
      </w:r>
    </w:p>
    <w:p>
      <w:r>
        <w:t xml:space="preserve">Empapado en la lluvia en 30 segundos y ni siquiera estaba caminando 8,4 millas con 2,5 millas en la lluvia como el fin de semana pasado.</w:t>
      </w:r>
    </w:p>
    <w:p>
      <w:r>
        <w:t xml:space="preserve">¡Santo cielo! Archie Andrews por fin se casa con Veronica Lodge.Esto no es lo que yo pensaba que iba a pasar en mi sexto grado Awww...bad, malo</w:t>
      </w:r>
    </w:p>
    <w:p>
      <w:r>
        <w:t xml:space="preserve">rec game.... tratando de no llorar...el dolor es demasiado...lo necesito...no puedo perderlo &lt;/3...mi corazón se rompeg</w:t>
      </w:r>
    </w:p>
    <w:p>
      <w:r>
        <w:t xml:space="preserve">No consiguió un puesto de liderazgo en la banda</w:t>
      </w:r>
    </w:p>
    <w:p>
      <w:r>
        <w:t xml:space="preserve">@juliestrialtrib siento mucho escuchar eso</w:t>
      </w:r>
    </w:p>
    <w:p>
      <w:r>
        <w:t xml:space="preserve">@butterfly562 No estoy seguro todavía... dijeron que ya veríamos</w:t>
      </w:r>
    </w:p>
    <w:p>
      <w:r>
        <w:t xml:space="preserve">@Hooded ¿Cómo es eso? Quiero pizza</w:t>
      </w:r>
    </w:p>
    <w:p>
      <w:r>
        <w:t xml:space="preserve">las chicas feas siempre insisten en poner caras feas! ugh!</w:t>
      </w:r>
    </w:p>
    <w:p>
      <w:r>
        <w:t xml:space="preserve">@Amanduuhhh ¡Omg lo mismo que yo! Duelen mucho</w:t>
      </w:r>
    </w:p>
    <w:p>
      <w:r>
        <w:t xml:space="preserve">El nuevo trailer de Lego Rock Band se ve bastante raro. Podrían haber hecho un mejor trabajo haciéndolo http://bit.ly/jCfk7</w:t>
      </w:r>
    </w:p>
    <w:p>
      <w:r>
        <w:t xml:space="preserve">@hardrockchick super pero cogí un resfriado en el avión. no tan adelante en la fila como me gustaría, pero el sueño extra era muy necesario.</w:t>
      </w:r>
    </w:p>
    <w:p>
      <w:r>
        <w:t xml:space="preserve">Esperando</w:t>
      </w:r>
    </w:p>
    <w:p>
      <w:r>
        <w:t xml:space="preserve">Tengo mucha hambre</w:t>
      </w:r>
    </w:p>
    <w:p>
      <w:r>
        <w:t xml:space="preserve">por qué la wii no tiene Paperboy en la consola virtual</w:t>
      </w:r>
    </w:p>
    <w:p>
      <w:r>
        <w:t xml:space="preserve">No recuerdo la última película que vi en el cine, y eso me pone muy triste</w:t>
      </w:r>
    </w:p>
    <w:p>
      <w:r>
        <w:t xml:space="preserve">@Carolz_S Sé que McFly va a estar en Brasil ¡Diles hola!... Quiero estar allí</w:t>
      </w:r>
    </w:p>
    <w:p>
      <w:r>
        <w:t xml:space="preserve">@xXSam_01Xx no nos dejes!!! ¿qué pasa? xxx</w:t>
      </w:r>
    </w:p>
    <w:p>
      <w:r>
        <w:t xml:space="preserve">A casa desde China y de vuelta al trabajo</w:t>
      </w:r>
    </w:p>
    <w:p>
      <w:r>
        <w:t xml:space="preserve">@garycford Tengo que decir que me siento mal por todos los de Corea del Norte.  Se están muriendo de hambre y tienen a un loco al mando que los pone en peligro a diario.</w:t>
      </w:r>
    </w:p>
    <w:p>
      <w:r>
        <w:t xml:space="preserve">Quiero cambiar mi nombre de twitter pero no se me ocurre nada</w:t>
      </w:r>
    </w:p>
    <w:p>
      <w:r>
        <w:t xml:space="preserve">mi escuela es como la única que no está de vacaciones.</w:t>
      </w:r>
    </w:p>
    <w:p>
      <w:r>
        <w:t xml:space="preserve">Me siento herido. en el coche. voy a ver una película divertida. que alguien hable</w:t>
      </w:r>
    </w:p>
    <w:p>
      <w:r>
        <w:t xml:space="preserve">He oído que hace mucho calor en casa, aquí sólo hay nubes. De vuelta al estudio, si tenemos suerte, podremos terminar dos canciones el día de hoy.</w:t>
      </w:r>
    </w:p>
    <w:p>
      <w:r>
        <w:t xml:space="preserve">Me gustaría poder ir a dar un paseo en coche... o al cine o a la tienda... Sólo quiero estar sola</w:t>
      </w:r>
    </w:p>
    <w:p>
      <w:r>
        <w:t xml:space="preserve">@arikhanson ¡Dispara! He votado y de alguna manera miré por encima del tuyo ... boo hiss. Perdóname Tener un gran fin de semana Arik.</w:t>
      </w:r>
    </w:p>
    <w:p>
      <w:r>
        <w:t xml:space="preserve">@hummingbird604 @brendonjwilson @gregeh Pero @LeftCoastMama tiene razón: Esto es como las minas de carbón de Cabo Bretón pero ++. No hay lecciones aprendidas.</w:t>
      </w:r>
    </w:p>
    <w:p>
      <w:r>
        <w:t xml:space="preserve">@PotFace siento no haber respondido antes me siento mejor ahora.</w:t>
      </w:r>
    </w:p>
    <w:p>
      <w:r>
        <w:t xml:space="preserve">@LaurenHaleStorm sí, estamos de camino a casa</w:t>
      </w:r>
    </w:p>
    <w:p>
      <w:r>
        <w:t xml:space="preserve">suspiros. donde esta mi caramelo</w:t>
      </w:r>
    </w:p>
    <w:p>
      <w:r>
        <w:t xml:space="preserve">cof Cof Cof!</w:t>
      </w:r>
    </w:p>
    <w:p>
      <w:r>
        <w:t xml:space="preserve">De vuelta a los malditos deberes.</w:t>
      </w:r>
    </w:p>
    <w:p>
      <w:r>
        <w:t xml:space="preserve">@mikki_kayla02 MEEEEEE TOOOOOOOO!!!!!!!!! Me voy a decepcionar TANTO si sólo es la 7ª temporada.</w:t>
      </w:r>
    </w:p>
    <w:p>
      <w:r>
        <w:t xml:space="preserve">Casi pierdo mi teléfono.</w:t>
      </w:r>
    </w:p>
    <w:p>
      <w:r>
        <w:t xml:space="preserve">Me duele el cerebro</w:t>
      </w:r>
    </w:p>
    <w:p>
      <w:r>
        <w:t xml:space="preserve">@joenkobema73 ¿qué pasa? ¿Cómo es que u en el dolor?</w:t>
      </w:r>
    </w:p>
    <w:p>
      <w:r>
        <w:t xml:space="preserve">@QueenM81 No</w:t>
      </w:r>
    </w:p>
    <w:p>
      <w:r>
        <w:t xml:space="preserve">se perdió "Britains got talent", destripado.</w:t>
      </w:r>
    </w:p>
    <w:p>
      <w:r>
        <w:t xml:space="preserve">no se que voy a hacer en mi viernes flojo tal vez verme con mis amigas!!</w:t>
      </w:r>
    </w:p>
    <w:p>
      <w:r>
        <w:t xml:space="preserve">@travelingcircus Oooh acabas de estropear mi fantasía adolescente</w:t>
      </w:r>
    </w:p>
    <w:p>
      <w:r>
        <w:t xml:space="preserve">Este trueno me está asustando...caramba...ODIO EL TRUENO mejor que no perdamos la electricidad.... #fb http://myloc.me/2144</w:t>
      </w:r>
    </w:p>
    <w:p>
      <w:r>
        <w:t xml:space="preserve">Me siento tan excluido</w:t>
      </w:r>
    </w:p>
    <w:p>
      <w:r>
        <w:t xml:space="preserve">maaaaan anoche fue una noche divertida! triste también</w:t>
      </w:r>
    </w:p>
    <w:p>
      <w:r>
        <w:t xml:space="preserve">Hoy estoy triste</w:t>
      </w:r>
    </w:p>
    <w:p>
      <w:r>
        <w:t xml:space="preserve">Despierto de nuevo, me rindo, voy a estar listo para hoy</w:t>
      </w:r>
    </w:p>
    <w:p>
      <w:r>
        <w:t xml:space="preserve">@annief1 tuvo un pánico con el coche .....</w:t>
      </w:r>
    </w:p>
    <w:p>
      <w:r>
        <w:t xml:space="preserve">@FreelanceSw ¿Por qué tan caro?</w:t>
      </w:r>
    </w:p>
    <w:p>
      <w:r>
        <w:t xml:space="preserve">@Mahalat Lo siento. No estoy desempleado.</w:t>
      </w:r>
    </w:p>
    <w:p>
      <w:r>
        <w:t xml:space="preserve">Acabo de comer en Chipolte... Comí más de lo que suelo hacer... Ahora estoy ew lleno ... No lleno de contenido, pero ew lleno ...</w:t>
      </w:r>
    </w:p>
    <w:p>
      <w:r>
        <w:t xml:space="preserve">hace sol pero estoy aburrido triste llámame o mándame un mensaje</w:t>
      </w:r>
    </w:p>
    <w:p>
      <w:r>
        <w:t xml:space="preserve">Trabajo...trabajo....trabajo....</w:t>
      </w:r>
    </w:p>
    <w:p>
      <w:r>
        <w:t xml:space="preserve">Acabo de ver a mi novio que regresó al trabajo ahora el tiempo para hacer mi pelo, pero va a llover WTF</w:t>
      </w:r>
    </w:p>
    <w:p>
      <w:r>
        <w:t xml:space="preserve">Podría vivir de la comida mediterránea el resto de mi vida. Echo de menos mi casa</w:t>
      </w:r>
    </w:p>
    <w:p>
      <w:r>
        <w:t xml:space="preserve">@lilxcutiesworld Puso la canción pero no la envió como petición</w:t>
      </w:r>
    </w:p>
    <w:p>
      <w:r>
        <w:t xml:space="preserve">@Buffalo_Souljaa No pude comer 2</w:t>
      </w:r>
    </w:p>
    <w:p>
      <w:r>
        <w:t xml:space="preserve">proyecto de historia</w:t>
      </w:r>
    </w:p>
    <w:p>
      <w:r>
        <w:t xml:space="preserve">estoy un poco triste de estar solo todo el tiempo extraño a mi hermano y mis amigos apestan quiero decir nadie me ha llamado en 2 semanas</w:t>
      </w:r>
    </w:p>
    <w:p>
      <w:r>
        <w:t xml:space="preserve">@_CorruptedAngel ¡Dios mío, de verdad! ¿De verdad? 50? Cristo</w:t>
      </w:r>
    </w:p>
    <w:p>
      <w:r>
        <w:t xml:space="preserve">Vale, ya sé que son casi las 10:30 de la noche pero @martylyn me ha hecho querer un helado... No puedo conseguir las cosas italianas sin embargo</w:t>
      </w:r>
    </w:p>
    <w:p>
      <w:r>
        <w:t xml:space="preserve">@janae24 lol! y does ur tweet sound like ur voice yelling at me lol!</w:t>
      </w:r>
    </w:p>
    <w:p>
      <w:r>
        <w:t xml:space="preserve">Twitter se me ha atragantado hoy arg!  1 hora y media de trabajo hasta el fin de semana! Woooooo</w:t>
      </w:r>
    </w:p>
    <w:p>
      <w:r>
        <w:t xml:space="preserve">@olivierlacan Eso es impresionante hombre. Maldita sea, debería haberte enviado un enlace de afiliación. lol. oh bien.</w:t>
      </w:r>
    </w:p>
    <w:p>
      <w:r>
        <w:t xml:space="preserve">@markhoppus aww mark eso me pone triste yo conseguí el mío en preventa.</w:t>
      </w:r>
    </w:p>
    <w:p>
      <w:r>
        <w:t xml:space="preserve">@animalria ¿qué?? ¿por qué?</w:t>
      </w:r>
    </w:p>
    <w:p>
      <w:r>
        <w:t xml:space="preserve">Tengo que esperar hasta el viernes para recoger mi visado para China, no tan rápido como hubiera esperado, pero ya está hecho #geeksonaplane</w:t>
      </w:r>
    </w:p>
    <w:p>
      <w:r>
        <w:t xml:space="preserve">En Shakas de nuevo. No hay ensaladas de 2 dólares aquí</w:t>
      </w:r>
    </w:p>
    <w:p>
      <w:r>
        <w:t xml:space="preserve">@emo_zaboo está bien, sólo duele un poco pensé que estaba haciendo un buen trabajo ... si yo era grosero con la gente que podía entender ... x</w:t>
      </w:r>
    </w:p>
    <w:p>
      <w:r>
        <w:t xml:space="preserve">@PreciousLittle tan celoso</w:t>
      </w:r>
    </w:p>
    <w:p>
      <w:r>
        <w:t xml:space="preserve">@FrazJ me gustaría que tuviéramos piruletas de sol para que me volviera adicta ¿de qué sabor?</w:t>
      </w:r>
    </w:p>
    <w:p>
      <w:r>
        <w:t xml:space="preserve">Feliz es el fin de semana...el AMOR me ha tumbado ya'll!!!</w:t>
      </w:r>
    </w:p>
    <w:p>
      <w:r>
        <w:t xml:space="preserve">@changedforgood Aww that sucks It wasn't that long though but Dianne was SO cute as usual &lt;3 Hopeflly some1 mite put it on youtube :S</w:t>
      </w:r>
    </w:p>
    <w:p>
      <w:r>
        <w:t xml:space="preserve">@xkodakx FATTY! omg acabo de encontrar la peor mierda fuera y idk que hacer necesito hablar contigo!! espero verte cuando salgas del trabajo.</w:t>
      </w:r>
    </w:p>
    <w:p>
      <w:r>
        <w:t xml:space="preserve">@crust123 simplemente no hay aire</w:t>
      </w:r>
    </w:p>
    <w:p>
      <w:r>
        <w:t xml:space="preserve">@Sparkly_Devil1 ¿El concurso de Gran Hermano?  ¿Qué?  Estoy demasiado ocupado rockeando en Guitar Hero, no me he dado cuenta de nada de eso</w:t>
      </w:r>
    </w:p>
    <w:p>
      <w:r>
        <w:t xml:space="preserve">ug creo que me he cargado mi entrevista telefónica me gustan!</w:t>
      </w:r>
    </w:p>
    <w:p>
      <w:r>
        <w:t xml:space="preserve">que día!!! autopistas y trenes noooootttttt diversión</w:t>
      </w:r>
    </w:p>
    <w:p>
      <w:r>
        <w:t xml:space="preserve">@eddyizm ¿No te gustan las tortugas?</w:t>
      </w:r>
    </w:p>
    <w:p>
      <w:r>
        <w:t xml:space="preserve">por fin ha conseguido Zyrtec para este terrible ataque de alergia.    Espero que no me haga dormir antes de que llegue el partido de esta noche.</w:t>
      </w:r>
    </w:p>
    <w:p>
      <w:r>
        <w:t xml:space="preserve">http://twitpic.com/67jxs - Qué mal tiempo</w:t>
      </w:r>
    </w:p>
    <w:p>
      <w:r>
        <w:t xml:space="preserve">No hay feria esta noche. La lluvia.</w:t>
      </w:r>
    </w:p>
    <w:p>
      <w:r>
        <w:t xml:space="preserve">@mosaicbooks y ahora son uno. Para convertirse en un dolor más grande.</w:t>
      </w:r>
    </w:p>
    <w:p>
      <w:r>
        <w:t xml:space="preserve">@cyrusbaby te echo de menos... ¡¡ven y despídete antes de que me vaya!!</w:t>
      </w:r>
    </w:p>
    <w:p>
      <w:r>
        <w:t xml:space="preserve">@Gernika Almorcé en Bittercreek, se les acabó la Hopnoxious Had Sweetgrass IPA tho, así que todo sigue bien en el mundo.</w:t>
      </w:r>
    </w:p>
    <w:p>
      <w:r>
        <w:t xml:space="preserve">@TMills130 aaawww no te preocupes nuevo comienzo para trabajar en el crecimiento de nuevo</w:t>
      </w:r>
    </w:p>
    <w:p>
      <w:r>
        <w:t xml:space="preserve">No tengo ganas de que llegue la semana que viene... ¡Mi media naranja estará fuera todo ese tiempo! Realmente va a ser una mierda!</w:t>
      </w:r>
    </w:p>
    <w:p>
      <w:r>
        <w:t xml:space="preserve">christian lacroix, y uno de nuestros clientes de la época, se ha ido a la quiebra. http://tinyurl.com/kv653j</w:t>
      </w:r>
    </w:p>
    <w:p>
      <w:r>
        <w:t xml:space="preserve">No me di cuenta de que Animal Kingdom cierra hoy tan temprano, a las 5:00. Ahora estoy atascado en el tráfico de salida</w:t>
      </w:r>
    </w:p>
    <w:p>
      <w:r>
        <w:t xml:space="preserve">Estoy en el último año. Debería haberlo sido ya.</w:t>
      </w:r>
    </w:p>
    <w:p>
      <w:r>
        <w:t xml:space="preserve">srsly, BGT, broma maaan. qué cojo. ughhhh trabajo tomorah tienen que levantarse temprano</w:t>
      </w:r>
    </w:p>
    <w:p>
      <w:r>
        <w:t xml:space="preserve">@3minds babe u aint estado leyendo mis tweets- mi teléfono ha caído a pedazos. Mi nuevo en viene nxt wk. La bola de la pista mantiene fallin mi teléfono</w:t>
      </w:r>
    </w:p>
    <w:p>
      <w:r>
        <w:t xml:space="preserve">@potdeyahourt putain</w:t>
      </w:r>
    </w:p>
    <w:p>
      <w:r>
        <w:t xml:space="preserve">Todavía me duele el pie por haber pisado una araña... owwwwww</w:t>
      </w:r>
    </w:p>
    <w:p>
      <w:r>
        <w:t xml:space="preserve">@SEGA pequeños? no podemos elegir?</w:t>
      </w:r>
    </w:p>
    <w:p>
      <w:r>
        <w:t xml:space="preserve">@CXI Gracias, he encontrado el enlace http://bit.ly/uxOFO , sin embargo creo que hay que ser cliente para descargarlo</w:t>
      </w:r>
    </w:p>
    <w:p>
      <w:r>
        <w:t xml:space="preserve">Uf... Esperando.... Interminable...</w:t>
      </w:r>
    </w:p>
    <w:p>
      <w:r>
        <w:t xml:space="preserve">¡Oh, Dios! La música de discoteca cursi ha comenzado y todo el mundo se está subiendo a las mesas, necesito más vino...</w:t>
      </w:r>
    </w:p>
    <w:p>
      <w:r>
        <w:t xml:space="preserve">Estoy tan celoso de no estar en el asilo ahora mismo</w:t>
      </w:r>
    </w:p>
    <w:p>
      <w:r>
        <w:t xml:space="preserve">Comenzando mi segundo turno! Me voy a perder como una hora del juego de los Lakers!</w:t>
      </w:r>
    </w:p>
    <w:p>
      <w:r>
        <w:t xml:space="preserve">Bienvenido a Minnesoooooooota.  Este viaje nos dará tiempo para ponernos al día. Aunque no estaré en el Cliquot Club; han cerrado</w:t>
      </w:r>
    </w:p>
    <w:p>
      <w:r>
        <w:t xml:space="preserve">@toriigwyn quiero comida china muy mal.</w:t>
      </w:r>
    </w:p>
    <w:p>
      <w:r>
        <w:t xml:space="preserve">@mattjay ¡Eh! Eso es más o menos lo que era el nuestro... para la ronda 1. :/ La ronda 2 la semana que viene...</w:t>
      </w:r>
    </w:p>
    <w:p>
      <w:r>
        <w:t xml:space="preserve">Hoy es un día flojo porque no estoy en Orlando, pero estoy deseando que llegue el próximo viernes.</w:t>
      </w:r>
    </w:p>
    <w:p>
      <w:r>
        <w:t xml:space="preserve">@ravefamous ¿de quién nos burlaremos?</w:t>
      </w:r>
    </w:p>
    <w:p>
      <w:r>
        <w:t xml:space="preserve">Se suponía que iba a salir con Al pero su mami no la deja, ¿ahora qué hacer? Blah. Hahaha</w:t>
      </w:r>
    </w:p>
    <w:p>
      <w:r>
        <w:t xml:space="preserve">@hp5freak Awww, sí que me recuerda a la preparación del baile.</w:t>
      </w:r>
    </w:p>
    <w:p>
      <w:r>
        <w:t xml:space="preserve">molesto el #ppt no guardó mis cambios.  Cuando guardé explícitamente.</w:t>
      </w:r>
    </w:p>
    <w:p>
      <w:r>
        <w:t xml:space="preserve">@Ponyless soz i neva vio este mensaje hasta ahora ... si u agregar a continuación, eliminar yo no puedo ver cualquier mensaje uve dejó en mi página</w:t>
      </w:r>
    </w:p>
    <w:p>
      <w:r>
        <w:t xml:space="preserve">@erickajonasbby aw poor u DON'T let her get 2 u just ignore her n keep ur head held high she iz just immature lil girl lol</w:t>
      </w:r>
    </w:p>
    <w:p>
      <w:r>
        <w:t xml:space="preserve">@PembsDave lmao im gutted cos didn't come out right</w:t>
      </w:r>
    </w:p>
    <w:p>
      <w:r>
        <w:t xml:space="preserve">@gracieh89 ¿se puede conseguir catacumbas en los cines? yo intenté conseguirla en el de mi barrio hace un rato y no la tenían.</w:t>
      </w:r>
    </w:p>
    <w:p>
      <w:r>
        <w:t xml:space="preserve">@_JAYYTEE Sí, lo sé.</w:t>
      </w:r>
    </w:p>
    <w:p>
      <w:r>
        <w:t xml:space="preserve">Los últimos 3 días de clase....Estoy triste pero feliz pero ansioso.....</w:t>
      </w:r>
    </w:p>
    <w:p>
      <w:r>
        <w:t xml:space="preserve">@colbertobsessed Yo tuve suerte, mi madre me pagó todo. Te voy a llevar de compras!</w:t>
      </w:r>
    </w:p>
    <w:p>
      <w:r>
        <w:t xml:space="preserve">El estúpido cine de Folkestone sólo proyecta Star Trek 3 veces, malditos sean</w:t>
      </w:r>
    </w:p>
    <w:p>
      <w:r>
        <w:t xml:space="preserve">@mrinklin he empezado a guardar mis borradores de Tumblr porque eso me pasó esta semana y estaba muy triste</w:t>
      </w:r>
    </w:p>
    <w:p>
      <w:r>
        <w:t xml:space="preserve">@marijo008 no he sabido nada de ti, esto me está poniendo un poco triste debo decir!</w:t>
      </w:r>
    </w:p>
    <w:p>
      <w:r>
        <w:t xml:space="preserve">Sí, yo también.</w:t>
      </w:r>
    </w:p>
    <w:p>
      <w:r>
        <w:t xml:space="preserve">En periodo de exámenes los días son para estudiar y las noches para estudiar y dormir... no hay tiempo de diversión...</w:t>
      </w:r>
    </w:p>
    <w:p>
      <w:r>
        <w:t xml:space="preserve">@hptwilighter ¡Me muero por leerlo!  Odio a Inglaterra.</w:t>
      </w:r>
    </w:p>
    <w:p>
      <w:r>
        <w:t xml:space="preserve">Yo estoy enfermo, tú estás enfermo. Yo</w:t>
      </w:r>
    </w:p>
    <w:p>
      <w:r>
        <w:t xml:space="preserve">Es hermosa @webduck. Pero no te sientas mal. Algunas abuelas ven a sus nietos por la misma cantidad. No se puede ir con ellos = no hay suerte</w:t>
      </w:r>
    </w:p>
    <w:p>
      <w:r>
        <w:t xml:space="preserve">@TheeRealFDHC Bienvenido a Glasgow Felix, siento no poder estar allí esta noche</w:t>
      </w:r>
    </w:p>
    <w:p>
      <w:r>
        <w:t xml:space="preserve">Buscando el boceto del traje final de la pasarela, realmente quiero mi pelo largo de color rosa de nuevo. también quiero teñir mi pelo modelos de color rosa no se permite</w:t>
      </w:r>
    </w:p>
    <w:p>
      <w:r>
        <w:t xml:space="preserve">@lilyroseallen britains got talent es bastante decepcionante este año</w:t>
      </w:r>
    </w:p>
    <w:p>
      <w:r>
        <w:t xml:space="preserve">bham desaparecido</w:t>
      </w:r>
    </w:p>
    <w:p>
      <w:r>
        <w:t xml:space="preserve">Terminator Salvation... por mí mismo.</w:t>
      </w:r>
    </w:p>
    <w:p>
      <w:r>
        <w:t xml:space="preserve">@thisisryanross Ryaaaaaaaaan http://bit.ly/SnjEn</w:t>
      </w:r>
    </w:p>
    <w:p>
      <w:r>
        <w:t xml:space="preserve">Se acabó pasar el día charlando con Steve en el ordenador ¿Ahora qué voy a hacer en el trabajo?</w:t>
      </w:r>
    </w:p>
    <w:p>
      <w:r>
        <w:t xml:space="preserve">OPS lo siento reina mamá</w:t>
      </w:r>
    </w:p>
    <w:p>
      <w:r>
        <w:t xml:space="preserve">http://twitpic.com/67jzp Conciertos de McFly a través de los años [H]... Aunque no tengo el de 2006 :/</w:t>
      </w:r>
    </w:p>
    <w:p>
      <w:r>
        <w:t xml:space="preserve">Hoy estoy muy enfadado con el mundo. Hoy es simplemente un día de mierda.</w:t>
      </w:r>
    </w:p>
    <w:p>
      <w:r>
        <w:t xml:space="preserve">Mi hermana tiene una estúpida fiesta &amp;&amp; quiero salir con mis amigos, pero Hilly no me devuelve el mensaje...</w:t>
      </w:r>
    </w:p>
    <w:p>
      <w:r>
        <w:t xml:space="preserve">¡Quiero un poco de piña! Echo de menos a mi bebé</w:t>
      </w:r>
    </w:p>
    <w:p>
      <w:r>
        <w:t xml:space="preserve">@AmBamThankYaMam así que hablé demasiado pronto .... y mi fin de semana puede retrasarse como 20 minutos más aaaah tengoaa que salir de aquí b4 lo pierdo</w:t>
      </w:r>
    </w:p>
    <w:p>
      <w:r>
        <w:t xml:space="preserve">El colega que "ayudó" creando el sitio de su unidad en iWeb NO fue útil. Código basura, 24 archivos CSS para un sitio de 4 páginas, ninguna optimización.</w:t>
      </w:r>
    </w:p>
    <w:p>
      <w:r>
        <w:t xml:space="preserve">ese "avance" del trailer de luna nueva era una broma... 14 segundos. aun así lo vi. dos veces. ¡Imagino que me perdí algo! aun así es enfermizo</w:t>
      </w:r>
    </w:p>
    <w:p>
      <w:r>
        <w:t xml:space="preserve">Estoy completamente agotado gracias a lo de ayer.  ¿Puedo ir a casa ya?</w:t>
      </w:r>
    </w:p>
    <w:p>
      <w:r>
        <w:t xml:space="preserve">ah mi barriga me duele maldito azúcar/chocolate/cafeína de starbucks</w:t>
      </w:r>
    </w:p>
    <w:p>
      <w:r>
        <w:t xml:space="preserve">Mi quemadura de sol pica ouch</w:t>
      </w:r>
    </w:p>
    <w:p>
      <w:r>
        <w:t xml:space="preserve">@Drlebron - Bienvenido a Minnesoooooooota. Este viaje nos dará tiempo para ponernos al día. Aunque no estaré en el Cliquot Club; han cerrado</w:t>
      </w:r>
    </w:p>
    <w:p>
      <w:r>
        <w:t xml:space="preserve">@karamat Si alguna vez se nos permitiera realmente quedarnos aquí y hacer eso</w:t>
      </w:r>
    </w:p>
    <w:p>
      <w:r>
        <w:t xml:space="preserve">Oh, no, está lloviendo... tengo que dejar el ordenador.</w:t>
      </w:r>
    </w:p>
    <w:p>
      <w:r>
        <w:t xml:space="preserve">estoy tan cansado</w:t>
      </w:r>
    </w:p>
    <w:p>
      <w:r>
        <w:t xml:space="preserve">@Applecored es como una pequeña aventura, sólo que estoy un poco preocupado por ella, y no puedo tomar el autobús a donde está porque mi ostra está roto</w:t>
      </w:r>
    </w:p>
    <w:p>
      <w:r>
        <w:t xml:space="preserve">@RaemonVip Lo haré. dile que yo también le dije feliz cumpleaños mañana. ¿te refieres a raymond?</w:t>
      </w:r>
    </w:p>
    <w:p>
      <w:r>
        <w:t xml:space="preserve">problemas de engranaje durante todo el día!</w:t>
      </w:r>
    </w:p>
    <w:p>
      <w:r>
        <w:t xml:space="preserve">@thefunkyfairy hiya, ¿cómo ha sido tu semana? ¡Intenté enviarte un DM pero no me sigues!  x</w:t>
      </w:r>
    </w:p>
    <w:p>
      <w:r>
        <w:t xml:space="preserve">Algún imbécil robó la bicicleta de @Catfairbanks</w:t>
      </w:r>
    </w:p>
    <w:p>
      <w:r>
        <w:t xml:space="preserve">@Shamoneyy Me gustaría que mi boca me dejara masticar todo eso... Pausa... me encantaría un poco de eso...</w:t>
      </w:r>
    </w:p>
    <w:p>
      <w:r>
        <w:t xml:space="preserve">Me apetece mucho tener una cita</w:t>
      </w:r>
    </w:p>
    <w:p>
      <w:r>
        <w:t xml:space="preserve">el monstruo de la barriga me odia</w:t>
      </w:r>
    </w:p>
    <w:p>
      <w:r>
        <w:t xml:space="preserve">Juego 6...quien lo quiere...ya se sabe quien quiere la liga</w:t>
      </w:r>
    </w:p>
    <w:p>
      <w:r>
        <w:t xml:space="preserve">@nickwall0 No estoy baneado... pero estoy en el trabajo hasta las 6</w:t>
      </w:r>
    </w:p>
    <w:p>
      <w:r>
        <w:t xml:space="preserve">wow mi abuela falleció....Estoy demasiado enfermo para siquiera pensar, sé que ella está en un lugar mejor ahora</w:t>
      </w:r>
    </w:p>
    <w:p>
      <w:r>
        <w:t xml:space="preserve">@Mali_Marls Nah tengo trabajo al descubierto, quedan 3 semanas y estoy al descubierto</w:t>
      </w:r>
    </w:p>
    <w:p>
      <w:r>
        <w:t xml:space="preserve">@AngieMac78 sé que lo estoy cambiando de nuevo</w:t>
      </w:r>
    </w:p>
    <w:p>
      <w:r>
        <w:t xml:space="preserve">@caniszczyk ¡Estoy de acuerdo! Aunque las aplicaciones de Eclipse dificultan la recogida del volcado de la pila al coger OOME. Tuve que hacer una chapuza en JConsole</w:t>
      </w:r>
    </w:p>
    <w:p>
      <w:r>
        <w:t xml:space="preserve">¿Facturación por teléfono móvil? Otro fracaso. El servicio de American estuvo cerca, pero se estrelló en la puerta. Ahora estoy 0 de 3.</w:t>
      </w:r>
    </w:p>
    <w:p>
      <w:r>
        <w:t xml:space="preserve">@GrangerSmith Me alegra saber que llegaron a salvo. Que tengáis un gran espectáculo esta noche! Ojalá pudiera estar allí.</w:t>
      </w:r>
    </w:p>
    <w:p>
      <w:r>
        <w:t xml:space="preserve">@annejsimmons Sólo la madre de todos los días malos</w:t>
      </w:r>
    </w:p>
    <w:p>
      <w:r>
        <w:t xml:space="preserve">ya echa de menos a Lance...</w:t>
      </w:r>
    </w:p>
    <w:p>
      <w:r>
        <w:t xml:space="preserve">Creo que están trabajando por qué los ojos se caen es tan raro estar bajo las drogas no me gusta ... no puedo esperar a mañana sin embargo</w:t>
      </w:r>
    </w:p>
    <w:p>
      <w:r>
        <w:t xml:space="preserve">Fui a renovar la licencia de conducir y las placas del coche.  Mi mecánico que hace las inspecciones fuera de la ciudad hoy.</w:t>
      </w:r>
    </w:p>
    <w:p>
      <w:r>
        <w:t xml:space="preserve">Cupcakes, creme brulee, tiramisú~ Quiero un poco de azúcar</w:t>
      </w:r>
    </w:p>
    <w:p>
      <w:r>
        <w:t xml:space="preserve">¡¡¡Seriamente aburrido ahora!!!</w:t>
      </w:r>
    </w:p>
    <w:p>
      <w:r>
        <w:t xml:space="preserve">Ojalá mi hermana viviera cerca de mí</w:t>
      </w:r>
    </w:p>
    <w:p>
      <w:r>
        <w:t xml:space="preserve">El tráiler de Toy Story 3 se estrenó con Up. Necesito recuperar mi ordenador.</w:t>
      </w:r>
    </w:p>
    <w:p>
      <w:r>
        <w:t xml:space="preserve">necesita un nuevo trabajo, ya sea más cerca de casa o que valga la pena el viaje</w:t>
      </w:r>
    </w:p>
    <w:p>
      <w:r>
        <w:t xml:space="preserve">@AKDB Dímelo a mí</w:t>
      </w:r>
    </w:p>
    <w:p>
      <w:r>
        <w:t xml:space="preserve">me pregunto si hay una vida después del cuidado del Alzheimer. más allá de la desesperación. la pobreza sux pero el comercio es inútil. no hay descripción. mamá</w:t>
      </w:r>
    </w:p>
    <w:p>
      <w:r>
        <w:t xml:space="preserve">@Sandy_B_ Está mal que no la arreglen y tiene mucho dolor</w:t>
      </w:r>
    </w:p>
    <w:p>
      <w:r>
        <w:t xml:space="preserve">@themabster no si tienes que estar al trabajo a las seis...</w:t>
      </w:r>
    </w:p>
    <w:p>
      <w:r>
        <w:t xml:space="preserve">Ah sí, por eso no me gusta levantarme temprano.  Alrededor del mediodía me siento cansado.</w:t>
      </w:r>
    </w:p>
    <w:p>
      <w:r>
        <w:t xml:space="preserve">@showingmyassets no hay hora feliz para mí hoy</w:t>
      </w:r>
    </w:p>
    <w:p>
      <w:r>
        <w:t xml:space="preserve">¡Odio que mi aire acondicionado no funcione! Hace mucho calor</w:t>
      </w:r>
    </w:p>
    <w:p>
      <w:r>
        <w:t xml:space="preserve">@TheoLykos ¡¡¡Quiero ir a la playa!!!</w:t>
      </w:r>
    </w:p>
    <w:p>
      <w:r>
        <w:t xml:space="preserve">@julierubes No estaré en el partido.  Me enteré demasiado tarde.</w:t>
      </w:r>
    </w:p>
    <w:p>
      <w:r>
        <w:t xml:space="preserve">Zach G. recibe un extenso perfil en el NY Times Magazine de este fin de semana. Las posibilidades de que nos enamoremos son cada vez menores.</w:t>
      </w:r>
    </w:p>
    <w:p>
      <w:r>
        <w:t xml:space="preserve">Ensamblando/descubriendo esta nueva alarma que me ha regalado papá - TAN fuerte que creo que me ha reventado el tímpano</w:t>
      </w:r>
    </w:p>
    <w:p>
      <w:r>
        <w:t xml:space="preserve">Sigue trabajando</w:t>
      </w:r>
    </w:p>
    <w:p>
      <w:r>
        <w:t xml:space="preserve">El trabajo es una puta malvada. Que no me deja revisar mis mensajes de texto</w:t>
      </w:r>
    </w:p>
    <w:p>
      <w:r>
        <w:t xml:space="preserve">@SUPERRZAAAP se me olvidó el evento de yardsale! ooh que pena me da</w:t>
      </w:r>
    </w:p>
    <w:p>
      <w:r>
        <w:t xml:space="preserve">@themakelounge -- No es justo, quiero una pegatina pero me acabo de mudar de Londres</w:t>
      </w:r>
    </w:p>
    <w:p>
      <w:r>
        <w:t xml:space="preserve">@formicadinette - ¡Yipe! Lamento escuchar eso</w:t>
      </w:r>
    </w:p>
    <w:p>
      <w:r>
        <w:t xml:space="preserve">Estoy tan emocionada por los premios de cine de la MTV!!! aunque no voy a estar allí no puedo esperar a verlos en la televisión y espero...</w:t>
      </w:r>
    </w:p>
    <w:p>
      <w:r>
        <w:t xml:space="preserve">@AustinWise Parte de un AR-15. En realidad la única parte de uno que califica como arma. Hay que tener 21 años para comprarlas sin partes.</w:t>
      </w:r>
    </w:p>
    <w:p>
      <w:r>
        <w:t xml:space="preserve">Me gustaría poder ir a escuchar a Mint Condition mañana por la noche</w:t>
      </w:r>
    </w:p>
    <w:p>
      <w:r>
        <w:t xml:space="preserve">Quiero hacer una nueva actualización del vlog mañana. Pero también tengo deberes que hacer.</w:t>
      </w:r>
    </w:p>
    <w:p>
      <w:r>
        <w:t xml:space="preserve">Ver Ripley's Believe it or Not mientras comes=mala elección</w:t>
      </w:r>
    </w:p>
    <w:p>
      <w:r>
        <w:t xml:space="preserve">no tengo nada ingenioso que tuitear</w:t>
      </w:r>
    </w:p>
    <w:p>
      <w:r>
        <w:t xml:space="preserve">Hoy tengo que trabajar. http://plurk.com/p/x2rt8</w:t>
      </w:r>
    </w:p>
    <w:p>
      <w:r>
        <w:t xml:space="preserve">@JodiOKeefee ¿¡Qué demonios le ha pasado a la página de wentworth!? Estoy desolada, como estoy segura de que lo están TODOS sus fans!</w:t>
      </w:r>
    </w:p>
    <w:p>
      <w:r>
        <w:t xml:space="preserve">A Greg Pritchard le robaron un puesto en la final de BGT... El bebé llorón cara de perra pasó en su lugar</w:t>
      </w:r>
    </w:p>
    <w:p>
      <w:r>
        <w:t xml:space="preserve">oh dios mio!!! he llorado mucho!!! mira a estos chicos de BGT http://bit.ly/5t5Xz</w:t>
      </w:r>
    </w:p>
    <w:p>
      <w:r>
        <w:t xml:space="preserve">@DangerAdamJonas Te vi en el chat en vivo de facebook... pero tendrás que responder a mi pregunta la próxima vez !</w:t>
      </w:r>
    </w:p>
    <w:p>
      <w:r>
        <w:t xml:space="preserve">@BerlyAnne lol, no lo restriegues</w:t>
      </w:r>
    </w:p>
    <w:p>
      <w:r>
        <w:t xml:space="preserve">Tengo que limpiar el baño hoy.</w:t>
      </w:r>
    </w:p>
    <w:p>
      <w:r>
        <w:t xml:space="preserve">La humedad NO es mi amiga! Pregúntale a mi pelo</w:t>
      </w:r>
    </w:p>
    <w:p>
      <w:r>
        <w:t xml:space="preserve">@BTV_SUPRNATURAL ok thankx very much u can send me the answer by private mail if u like but would be sooo cool wish i was in birmingham</w:t>
      </w:r>
    </w:p>
    <w:p>
      <w:r>
        <w:t xml:space="preserve">Me siento como una caca. Odio estar enfermo</w:t>
      </w:r>
    </w:p>
    <w:p>
      <w:r>
        <w:t xml:space="preserve">@Coffee_Brown ¿hay una versión sagrada del infierno? lol...no puedo parar. ¡necesito que sea trending topic! sé amable (*susurrando #redmango)lol</w:t>
      </w:r>
    </w:p>
    <w:p>
      <w:r>
        <w:t xml:space="preserve">@wendica Lo he comprobado.  No ganamos</w:t>
      </w:r>
    </w:p>
    <w:p>
      <w:r>
        <w:t xml:space="preserve">@richcav Sí, pueden, pero la selección está arbitraria y severamente limitada debido a las leyes de derechos de autor no estandarizadas.</w:t>
      </w:r>
    </w:p>
    <w:p>
      <w:r>
        <w:t xml:space="preserve">@mareyachristina jaja me afeité todo el vello facial excepto el bigote porque pensé que sería genial! Pero me hizo ver asqueroso</w:t>
      </w:r>
    </w:p>
    <w:p>
      <w:r>
        <w:t xml:space="preserve">no siento este granito en el medio de mi perdición. no está bien, hombre.</w:t>
      </w:r>
    </w:p>
    <w:p>
      <w:r>
        <w:t xml:space="preserve">Acabo de perder mi señal de Internet, ¿cómo va a seguir la vida?</w:t>
      </w:r>
    </w:p>
    <w:p>
      <w:r>
        <w:t xml:space="preserve">@honorsociety luvvv it- pero una aquestion-¿por qué no hay ninguna fecha de gira de luna llena loca para toronto!?!?!?????!</w:t>
      </w:r>
    </w:p>
    <w:p>
      <w:r>
        <w:t xml:space="preserve">me pregunto por qué mi novio no me ha llamado desde hace una semana... creo que se acerca el final para es...</w:t>
      </w:r>
    </w:p>
    <w:p>
      <w:r>
        <w:t xml:space="preserve">#Solíaocuparme de las chicas del curso superior al mío en el colegio</w:t>
      </w:r>
    </w:p>
    <w:p>
      <w:r>
        <w:t xml:space="preserve">Acabo de ver Marley &amp; Me... ¡he llorado mucho!</w:t>
      </w:r>
    </w:p>
    <w:p>
      <w:r>
        <w:t xml:space="preserve">acaba de fallar para responder a su IM OTRA VEZ! Por enésima vez! Esto me pone triste.  Cada vez que él IM (que es todo el tiempo), siempre estoy fuera.</w:t>
      </w:r>
    </w:p>
    <w:p>
      <w:r>
        <w:t xml:space="preserve">@RobbieBarnes Sin Sky. Sólo analógico terrestre</w:t>
      </w:r>
    </w:p>
    <w:p>
      <w:r>
        <w:t xml:space="preserve">@lexiloohoo ¡Ugh! A la mierda. Hoy no parece que vaya a funcionar lo siento</w:t>
      </w:r>
    </w:p>
    <w:p>
      <w:r>
        <w:t xml:space="preserve">Se me antoja algo salado en la boca!  Pero estoy cansado de los pretzels.</w:t>
      </w:r>
    </w:p>
    <w:p>
      <w:r>
        <w:t xml:space="preserve">aww, ¿alguien vio a Hollie Steel en BGT esta noche? wharra shame</w:t>
      </w:r>
    </w:p>
    <w:p>
      <w:r>
        <w:t xml:space="preserve">http://twitpic.com/67k9w - - Mis mejores amigos. Si sólo @DemtriaLovato estaba allí.</w:t>
      </w:r>
    </w:p>
    <w:p>
      <w:r>
        <w:t xml:space="preserve">¿Hay alguna manera de que pueda dormir durante los próximos 8 o 9 días? De esta manera, cuando me despierte, ella habrá vuelto y no la habré echado tanto de menos.</w:t>
      </w:r>
    </w:p>
    <w:p>
      <w:r>
        <w:t xml:space="preserve">@willnoon Creo que la dirección es 300 Ottawa Ave. NW, Grand Rapids, MI (Calder Plaza), ojalá pudiera haberlos visto anoche u hoy</w:t>
      </w:r>
    </w:p>
    <w:p>
      <w:r>
        <w:t xml:space="preserve">hora de la gimnasia.  Mi última noche para dar clases los viernes por la tarde.   El nuevo horario de verano comienza la próxima semana.</w:t>
      </w:r>
    </w:p>
    <w:p>
      <w:r>
        <w:t xml:space="preserve">@MalcolmMillion nah entiendo que no puedes cancelar solo quería que vinieras</w:t>
      </w:r>
    </w:p>
    <w:p>
      <w:r>
        <w:t xml:space="preserve">¡¡¡Gah!!! Me he dejado las gafas en el trabajo y leer me está dando dolor de cabeza.  No puedo creer lo mucho que las necesito estos días.  La vejez.</w:t>
      </w:r>
    </w:p>
    <w:p>
      <w:r>
        <w:t xml:space="preserve">AP: Corea del Norte podría optar por un devastador asalto terrestre... http://tinyurl.com/nmg9ht (vía @Drudge_Report) Un discurso aterrador, por decir lo menos. mm</w:t>
      </w:r>
    </w:p>
    <w:p>
      <w:r>
        <w:t xml:space="preserve">@therealpickler Hola Kellie, ¿cómo estás? ¡Me siento horrible!</w:t>
      </w:r>
    </w:p>
    <w:p>
      <w:r>
        <w:t xml:space="preserve">Molesta que Greg no haya pasado, supongo que bien hecho, Holly.</w:t>
      </w:r>
    </w:p>
    <w:p>
      <w:r>
        <w:t xml:space="preserve">Me quemé</w:t>
      </w:r>
    </w:p>
    <w:p>
      <w:r>
        <w:t xml:space="preserve">@honorsociety me gusta y todo perottt no lo vas a tener en el concierto del 7 de agosto lo cual me duele en los sentimientos</w:t>
      </w:r>
    </w:p>
    <w:p>
      <w:r>
        <w:t xml:space="preserve">Estoy muy cansado de esta lluvia intermitente</w:t>
      </w:r>
    </w:p>
    <w:p>
      <w:r>
        <w:t xml:space="preserve">Estaba comiendo un manderín. ¡Pero ya no hay nada!</w:t>
      </w:r>
    </w:p>
    <w:p>
      <w:r>
        <w:t xml:space="preserve">@aduquette Lo sé. No es difícil NO hacer clic en responder.  Siento oír lo de la posible afección estomacal Es un asco lidiar con ello.</w:t>
      </w:r>
    </w:p>
    <w:p>
      <w:r>
        <w:t xml:space="preserve">@nataliejanette Estoy tan celoso que no voy a blogher</w:t>
      </w:r>
    </w:p>
    <w:p>
      <w:r>
        <w:t xml:space="preserve">¡AHHHHHHH! No puedo conseguir que Miley se fije en mí ......</w:t>
      </w:r>
    </w:p>
    <w:p>
      <w:r>
        <w:t xml:space="preserve">@LisaTayl ¡Mi estancia fue genial! PERO mi madre me contagió el resfriado/gripe antes de irme y todavía tengo tos...</w:t>
      </w:r>
    </w:p>
    <w:p>
      <w:r>
        <w:t xml:space="preserve">@redefinición ojalá el tiempo cooperara para meternos en la piscina ahora mismo. Ha hecho demasiado frío toda la primavera</w:t>
      </w:r>
    </w:p>
    <w:p>
      <w:r>
        <w:t xml:space="preserve">deseando ser karen de will&amp;grace</w:t>
      </w:r>
    </w:p>
    <w:p>
      <w:r>
        <w:t xml:space="preserve">estoy limpiando escuchando a fiona apple luego me voy a una fiesta de cumpleaños!!!!!! no puedo creer que ya tenga 25 años</w:t>
      </w:r>
    </w:p>
    <w:p>
      <w:r>
        <w:t xml:space="preserve">@ledoug en realidad estaba planeando trabajar en el W12th, pero por desgracia, las reuniones kaiboshed ese plan</w:t>
      </w:r>
    </w:p>
    <w:p>
      <w:r>
        <w:t xml:space="preserve">no se que hacer en mi viernes flojo tal vez salir con mis amigas!!</w:t>
      </w:r>
    </w:p>
    <w:p>
      <w:r>
        <w:t xml:space="preserve">Son las 22:30 de un viernes por la noche y me voy a la cama. Qué patético.</w:t>
      </w:r>
    </w:p>
    <w:p>
      <w:r>
        <w:t xml:space="preserve">@leirastorm Eso es una mierda. Echaremos de menos que estés presente.</w:t>
      </w:r>
    </w:p>
    <w:p>
      <w:r>
        <w:t xml:space="preserve">@lilxcutiesworld Supongo que @anilam18 no puede pedir la misma canción sin embargo</w:t>
      </w:r>
    </w:p>
    <w:p>
      <w:r>
        <w:t xml:space="preserve">@ItsIan ohhh su soo suerte es agradable fuera. Aquí es lluvioso y húmedo.</w:t>
      </w:r>
    </w:p>
    <w:p>
      <w:r>
        <w:t xml:space="preserve">jazzy deberíamos estar en las vegas con el equipo A</w:t>
      </w:r>
    </w:p>
    <w:p>
      <w:r>
        <w:t xml:space="preserve">He comido patatas fritas y un ariZona a las 1130 y eso es lo único que he comido hoy. feeeeeed meeeeee</w:t>
      </w:r>
    </w:p>
    <w:p>
      <w:r>
        <w:t xml:space="preserve">Para rematar, me duele mucho la parte baja de la espalda.</w:t>
      </w:r>
    </w:p>
    <w:p>
      <w:r>
        <w:t xml:space="preserve">@arsenal_fann ¡ya viene! ¡Sowwy!</w:t>
      </w:r>
    </w:p>
    <w:p>
      <w:r>
        <w:t xml:space="preserve">Qué día más incómodo. Fue una mierda.</w:t>
      </w:r>
    </w:p>
    <w:p>
      <w:r>
        <w:t xml:space="preserve">UNO DE LOS PEORES DÍAS DE MI VIDA.</w:t>
      </w:r>
    </w:p>
    <w:p>
      <w:r>
        <w:t xml:space="preserve">sabes que tu perro está envejeciendo cuando se sienta a comer...pobre hilly por favor no crezcas</w:t>
      </w:r>
    </w:p>
    <w:p>
      <w:r>
        <w:t xml:space="preserve">Heyy.thnxx.o.invitarme.a.tu.fiesta.rob.estaré.allí.el.24.de.junio.Te.echaré.de.menos.cuando.vayas.a.Italia.... &lt;333333333 txt.me.hon!!</w:t>
      </w:r>
    </w:p>
    <w:p>
      <w:r>
        <w:t xml:space="preserve">@jerrib247 ¡lo siento mamá! No era mi intención. No debería haber tuiteado eso, ya estás teniendo un día duro ¡Te quiero!</w:t>
      </w:r>
    </w:p>
    <w:p>
      <w:r>
        <w:t xml:space="preserve">@jonasbrothers http://twitpic.com/624qo - pero una serpiente marrón mordió mi pato llamado Elvis de todos modos ahaha Elvis es tan lindo!! Y también lo es Nicho ...</w:t>
      </w:r>
    </w:p>
    <w:p>
      <w:r>
        <w:t xml:space="preserve">Ir al trabajo</w:t>
      </w:r>
    </w:p>
    <w:p>
      <w:r>
        <w:t xml:space="preserve">No hay nada que hacer esta noche</w:t>
      </w:r>
    </w:p>
    <w:p>
      <w:r>
        <w:t xml:space="preserve">Ohh boy mi diente de leche salió!</w:t>
      </w:r>
    </w:p>
    <w:p>
      <w:r>
        <w:t xml:space="preserve">La Princesa Sakura es MÍA, por lo que quiero usarla con TJ.</w:t>
      </w:r>
    </w:p>
    <w:p>
      <w:r>
        <w:t xml:space="preserve">Tengo tanto dolor que no me siento muy bien. No pude comer mi cena</w:t>
      </w:r>
    </w:p>
    <w:p>
      <w:r>
        <w:t xml:space="preserve">@astropix Sí, acabo de aceptar la oferta de la UBC anoche, pero no sé si seguiré entrando porque últimamente estoy flojeando mucho.</w:t>
      </w:r>
    </w:p>
    <w:p>
      <w:r>
        <w:t xml:space="preserve">@ludwikc roto no puedo c</w:t>
      </w:r>
    </w:p>
    <w:p>
      <w:r>
        <w:t xml:space="preserve">@NicoleApparatus no puedes. no puedes. estoy bromeando. eso fue malo. te quiero.</w:t>
      </w:r>
    </w:p>
    <w:p>
      <w:r>
        <w:t xml:space="preserve">@FlittyGadabout No soy un vagabundo.</w:t>
      </w:r>
    </w:p>
    <w:p>
      <w:r>
        <w:t xml:space="preserve">Me encanta el nuevo skype! Especialmente para alguien como yo que vive a medio mundo de distancia de casa!</w:t>
      </w:r>
    </w:p>
    <w:p>
      <w:r>
        <w:t xml:space="preserve">@mikki_kayla02 ¡Lo siento! No quise arruinar el resto de tu día</w:t>
      </w:r>
    </w:p>
    <w:p>
      <w:r>
        <w:t xml:space="preserve">llorando a A Walk To Remember como siempre</w:t>
      </w:r>
    </w:p>
    <w:p>
      <w:r>
        <w:t xml:space="preserve">de camino al trabajo. ¡TENGO MUCHA HAMBRE!</w:t>
      </w:r>
    </w:p>
    <w:p>
      <w:r>
        <w:t xml:space="preserve">Mi gran error de hoy es quedarme dormido mientras tengo muchas cosas que hacer</w:t>
      </w:r>
    </w:p>
    <w:p>
      <w:r>
        <w:t xml:space="preserve">Llevo 2 días sin gas... la compañía de gas lo cortó para hacer mantenimiento. No puedo cocinar.</w:t>
      </w:r>
    </w:p>
    <w:p>
      <w:r>
        <w:t xml:space="preserve">@DubarryMcfly ¿realmente alguien ha llegado a la final? sí, estaba atrapado en la clase para la mayor parte de ella loveyoufletch xxxx</w:t>
      </w:r>
    </w:p>
    <w:p>
      <w:r>
        <w:t xml:space="preserve">@a_simple_girl @BuzzEdition Me tengo que perder los festejos de esta noche.  Me dirijo a la colina y no tendré internet ni servicio de BB.</w:t>
      </w:r>
    </w:p>
    <w:p>
      <w:r>
        <w:t xml:space="preserve">Ahora está lloviendo en PHL y hay más retrasos en el horario de los vuelos. Estoy desanimado porque me perderé el último programa de Jay Leno hoy...</w:t>
      </w:r>
    </w:p>
    <w:p>
      <w:r>
        <w:t xml:space="preserve">@ShabbyGomer ojalá pudiéramos sorprenderlos e ir a la H, pero no se pudo concretar.</w:t>
      </w:r>
    </w:p>
    <w:p>
      <w:r>
        <w:t xml:space="preserve">@Jonasbrothers @ddlovato me estás decepcionando......</w:t>
      </w:r>
    </w:p>
    <w:p>
      <w:r>
        <w:t xml:space="preserve">@HerMonkeyMan no creo que @JazzyHale22 quiera volver (chicos lean sus dms)</w:t>
      </w:r>
    </w:p>
    <w:p>
      <w:r>
        <w:t xml:space="preserve">En el DMV uhhhg!</w:t>
      </w:r>
    </w:p>
    <w:p>
      <w:r>
        <w:t xml:space="preserve">@TheCre8ive ¡Me alegro de que estés bien!</w:t>
      </w:r>
    </w:p>
    <w:p>
      <w:r>
        <w:t xml:space="preserve">@chrisstjohn http://my.barackobama.com/page/content/iphone pero parece que ya no está en la tienda de aplicaciones.</w:t>
      </w:r>
    </w:p>
    <w:p>
      <w:r>
        <w:t xml:space="preserve">@cgervcracker eso no fue agradable</w:t>
      </w:r>
    </w:p>
    <w:p>
      <w:r>
        <w:t xml:space="preserve">Trabajando de 930a-730p hoy. 1,5 horas de almuerzo..8,5 horas de trabajo. Horas extras = bueno. El hecho de que ya estoy muerto de cansancio = muy malo.</w:t>
      </w:r>
    </w:p>
    <w:p>
      <w:r>
        <w:t xml:space="preserve">De nuevo en casa... bañando a los niños, planchando la ropa para el marido... ¡la graduación del sobrino esta noche! Recuerdo cuando tenía 2 años!</w:t>
      </w:r>
    </w:p>
    <w:p>
      <w:r>
        <w:t xml:space="preserve">mami te necesito</w:t>
      </w:r>
    </w:p>
    <w:p>
      <w:r>
        <w:t xml:space="preserve">@JonnyRadtke te echaré de menos cuando vaya a futuros espectáculos de Kill Hannah</w:t>
      </w:r>
    </w:p>
    <w:p>
      <w:r>
        <w:t xml:space="preserve">@CarrieStephens el mío lo hace sin importar con quién esté al teléfono!</w:t>
      </w:r>
    </w:p>
    <w:p>
      <w:r>
        <w:t xml:space="preserve">fui a ver al dentista. no puedo comer y me muero de hambre. realmente apesta. y es doloroso.</w:t>
      </w:r>
    </w:p>
    <w:p>
      <w:r>
        <w:t xml:space="preserve">tener que cambiar las piscinas de práctica, alguien vomitó en nuestra piscina normal</w:t>
      </w:r>
    </w:p>
    <w:p>
      <w:r>
        <w:t xml:space="preserve">Ja, me alegro de que haya dejado de llover. Mi paraguas se ha roto hoy.</w:t>
      </w:r>
    </w:p>
    <w:p>
      <w:r>
        <w:t xml:space="preserve">Está tratando de recuperarse de un corazón roto....y otra vez por segunda o tercera vez</w:t>
      </w:r>
    </w:p>
    <w:p>
      <w:r>
        <w:t xml:space="preserve">hice crossfit corriendo hoy... agitó mi pierna derecha</w:t>
      </w:r>
    </w:p>
    <w:p>
      <w:r>
        <w:t xml:space="preserve">Tengo un gran dolor de cabeza.</w:t>
      </w:r>
    </w:p>
    <w:p>
      <w:r>
        <w:t xml:space="preserve">@heatherofficial ¿haces que la gente beba gasolina y les prendes fuego? No eres la persona que pensaba que eras</w:t>
      </w:r>
    </w:p>
    <w:p>
      <w:r>
        <w:t xml:space="preserve">Bout 2 Miss Mah Lakers Play 2day ...  Esta caja naranja es Fuckin hasta la rotación! .. Mah Real LA Fam .. Manténganme informado. ¡¡AMO A LOS HATERS 2!!</w:t>
      </w:r>
    </w:p>
    <w:p>
      <w:r>
        <w:t xml:space="preserve">@MFarrugia Nunca se me dieron bien los juegos de plataformas...</w:t>
      </w:r>
    </w:p>
    <w:p>
      <w:r>
        <w:t xml:space="preserve">He empezado a temer los fines de semana desde que me apunté a las clases de alemán</w:t>
      </w:r>
    </w:p>
    <w:p>
      <w:r>
        <w:t xml:space="preserve">@ninjabetic ¡Oh, no!    Espero que te ingresen pronto y puedan hacerte sentir mejor.  Abrazos desde la otra costa!!!</w:t>
      </w:r>
    </w:p>
    <w:p>
      <w:r>
        <w:t xml:space="preserve">acabo de ir al dentista me duele la boca y no puedo comer hasta las 8</w:t>
      </w:r>
    </w:p>
    <w:p>
      <w:r>
        <w:t xml:space="preserve">He estado trabajando mucho, es una pena no tener tiempo para twittear.</w:t>
      </w:r>
    </w:p>
    <w:p>
      <w:r>
        <w:t xml:space="preserve">Dos semanas de prórroga del contrato... Estoy listo para que se haga</w:t>
      </w:r>
    </w:p>
    <w:p>
      <w:r>
        <w:t xml:space="preserve">Me duelen los ojos</w:t>
      </w:r>
    </w:p>
    <w:p>
      <w:r>
        <w:t xml:space="preserve">ahh dolor de garganta y cansancio. quiero volver a la cama. pero tengo trabajo</w:t>
      </w:r>
    </w:p>
    <w:p>
      <w:r>
        <w:t xml:space="preserve">Estoy bastante confundido... irme es la mejor opción y sé que me beneficiará... pero no quiero dejar atrás lo que verdaderamente amo</w:t>
      </w:r>
    </w:p>
    <w:p>
      <w:r>
        <w:t xml:space="preserve">Yo también quiero estar en BEA!!!!   #BEA09</w:t>
      </w:r>
    </w:p>
    <w:p>
      <w:r>
        <w:t xml:space="preserve">Cumpleaños mañana. Haciendo una mierda todo el fin de semana</w:t>
      </w:r>
    </w:p>
    <w:p>
      <w:r>
        <w:t xml:space="preserve">Lo que más echo de menos son las bromas y las burlas a la gente y las ideas de canciones, películas y programas que se lanzan unos a otros. eso nunca desaparecerá...</w:t>
      </w:r>
    </w:p>
    <w:p>
      <w:r>
        <w:t xml:space="preserve">@lexiloohoo lo siento hoy no ha sido más que un puto desamor</w:t>
      </w:r>
    </w:p>
    <w:p>
      <w:r>
        <w:t xml:space="preserve">soy tan reacio a estudiar para los finales ahora mismo.... pero tengo que hacerlo</w:t>
      </w:r>
    </w:p>
    <w:p>
      <w:r>
        <w:t xml:space="preserve">Hoy me he levantado mucho más tarde de lo que tenía previsto. Tengo que empezar a acostarme antes de las 5 de la mañana, ya que será un mal hábito que hay que romper más tarde.</w:t>
      </w:r>
    </w:p>
    <w:p>
      <w:r>
        <w:t xml:space="preserve">@R_casagrande jaja gracias. pero si sigue lloviendo puede que no vaya</w:t>
      </w:r>
    </w:p>
    <w:p>
      <w:r>
        <w:t xml:space="preserve">Ojalá mis gatos fueran de interior.</w:t>
      </w:r>
    </w:p>
    <w:p>
      <w:r>
        <w:t xml:space="preserve">este maldito resfriado sigue empeorando he comprado algunas pastillas para la fiebre del heno sólo para probar tal vez he tenido que todo el tiempo</w:t>
      </w:r>
    </w:p>
    <w:p>
      <w:r>
        <w:t xml:space="preserve">Bueno, es oficial que tengo estreptococos</w:t>
      </w:r>
    </w:p>
    <w:p>
      <w:r>
        <w:t xml:space="preserve">@CoffeebreakDMV tanto miedo que mi hija va a escribir un libro de memorias donde soy una mezcla impía de Miles y Betty Davis en All About Eve</w:t>
      </w:r>
    </w:p>
    <w:p>
      <w:r>
        <w:t xml:space="preserve">ya nadie me llama</w:t>
      </w:r>
    </w:p>
    <w:p>
      <w:r>
        <w:t xml:space="preserve">está de camino a Seattle! Yay para Seattle, boo para Matt dejando.</w:t>
      </w:r>
    </w:p>
    <w:p>
      <w:r>
        <w:t xml:space="preserve">@Itxi_Itx no hay créditos para mí por desgracia!</w:t>
      </w:r>
    </w:p>
    <w:p>
      <w:r>
        <w:t xml:space="preserve">@mileycyrus me gustaría poder conocerte una vez ¿crees que esto sucederá algún día? :'(</w:t>
      </w:r>
    </w:p>
    <w:p>
      <w:r>
        <w:t xml:space="preserve">@Cara_Jen LOL - Lo sé... parece que todo el tejido de nuestra tierra ahora se deshará - lol - Supongo que la gente nunca ha visto bambi</w:t>
      </w:r>
    </w:p>
    <w:p>
      <w:r>
        <w:t xml:space="preserve">Mi mejor amigo se va hoy para volver a la escuela... estoy tan triste</w:t>
      </w:r>
    </w:p>
    <w:p>
      <w:r>
        <w:t xml:space="preserve">tarde para @mobicamp niño enfermo en casa, espero que se sienta mejor esta noche</w:t>
      </w:r>
    </w:p>
    <w:p>
      <w:r>
        <w:t xml:space="preserve">@thatdude356 alguien me odia</w:t>
      </w:r>
    </w:p>
    <w:p>
      <w:r>
        <w:t xml:space="preserve">@TomFelton ¿Has visto a esta chica? http://bit.ly/14LVI Me siento tan mal por ella</w:t>
      </w:r>
    </w:p>
    <w:p>
      <w:r>
        <w:t xml:space="preserve">Las quemaduras de sol duelen...</w:t>
      </w:r>
    </w:p>
    <w:p>
      <w:r>
        <w:t xml:space="preserve">Las pastillas para la tos tienen un sabor asqueroso... blaaaqhhh</w:t>
      </w:r>
    </w:p>
    <w:p>
      <w:r>
        <w:t xml:space="preserve">No me gusta este clima sombrío al azar</w:t>
      </w:r>
    </w:p>
    <w:p>
      <w:r>
        <w:t xml:space="preserve">@MeccaDonna pues pégame y vemos...depende entonces</w:t>
      </w:r>
    </w:p>
    <w:p>
      <w:r>
        <w:t xml:space="preserve">El generador de artículos aleatorios de la Wikipedia me llevó a: http://bit.ly/EMtcw que recuerdo haber jugado antes. Nunca pasé del primer nivel</w:t>
      </w:r>
    </w:p>
    <w:p>
      <w:r>
        <w:t xml:space="preserve">@riskybizness23 Nunca respondes babe.... mis sentimientos están heridos</w:t>
      </w:r>
    </w:p>
    <w:p>
      <w:r>
        <w:t xml:space="preserve">@MissLaura317 ¡Oh, hombre! Mejor que hagan algo para arreglar eso!! ugh estúpido Verizon</w:t>
      </w:r>
    </w:p>
    <w:p>
      <w:r>
        <w:t xml:space="preserve">Mi jefe me llamó aneréxico</w:t>
      </w:r>
    </w:p>
    <w:p>
      <w:r>
        <w:t xml:space="preserve">Tengo que ir a comprar ropa mañana lo odio, pero tengo una situación seria de "ropa que se cae a pedazos" aquí.</w:t>
      </w:r>
    </w:p>
    <w:p>
      <w:r>
        <w:t xml:space="preserve">Además, duele ver a alguien a quien amas enamorarse de otra persona.</w:t>
      </w:r>
    </w:p>
    <w:p>
      <w:r>
        <w:t xml:space="preserve">ojalá la gente no fuera tan terca a veces.</w:t>
      </w:r>
    </w:p>
    <w:p>
      <w:r>
        <w:t xml:space="preserve">El calor está aquí!!!</w:t>
      </w:r>
    </w:p>
    <w:p>
      <w:r>
        <w:t xml:space="preserve">Whoa, no tenía intención de dormir más de una hora</w:t>
      </w:r>
    </w:p>
    <w:p>
      <w:r>
        <w:t xml:space="preserve">@misscherrypie ¡¡¡Ojalá puedas volver a la tuya!!! Estoy pensando que sólo 16 horas a la semana fuera de la burbuja estaría bien?!</w:t>
      </w:r>
    </w:p>
    <w:p>
      <w:r>
        <w:t xml:space="preserve">se siente bastante solo y arruinado... oh, espera... estoy solo y arruinado.</w:t>
      </w:r>
    </w:p>
    <w:p>
      <w:r>
        <w:t xml:space="preserve">P: ¿Qué pasa cuando no te casas con tu ex? R: no te dan un anillo, por lo tanto terminas sin NADA para empeñar cuando necesitas $$.</w:t>
      </w:r>
    </w:p>
    <w:p>
      <w:r>
        <w:t xml:space="preserve">@Bronques Oh, esos mensajes. Probablemente no</w:t>
      </w:r>
    </w:p>
    <w:p>
      <w:r>
        <w:t xml:space="preserve">Quiero ver esa película "Keith" con JMcCartney en ella! Se ve taaaan bien. Pero ninguno de los videoclubs de aquí la tiene</w:t>
      </w:r>
    </w:p>
    <w:p>
      <w:r>
        <w:t xml:space="preserve">Parece que va a llover de nuevo Oh, bueno, me dará la oportunidad de trabajar en un nuevo patrón de ganchillo que tengo en las obras.</w:t>
      </w:r>
    </w:p>
    <w:p>
      <w:r>
        <w:t xml:space="preserve">Me estoy enfadando porque este fin de semana va a hacer calor. Estoy trabajando.</w:t>
      </w:r>
    </w:p>
    <w:p>
      <w:r>
        <w:t xml:space="preserve">@scaldara HAHAHA solo tengo la marmota para jugar</w:t>
      </w:r>
    </w:p>
    <w:p>
      <w:r>
        <w:t xml:space="preserve">@Flossalini no hay cargador panasonic.lo siento</w:t>
      </w:r>
    </w:p>
    <w:p>
      <w:r>
        <w:t xml:space="preserve">No dejó un mensaje de voz .. -121908inlove(:</w:t>
      </w:r>
    </w:p>
    <w:p>
      <w:r>
        <w:t xml:space="preserve">@DenyButterflies Omg. Lo siento mucho. Lo siento, nunca sé qué decir</w:t>
      </w:r>
    </w:p>
    <w:p>
      <w:r>
        <w:t xml:space="preserve">De vuelta del gimnasio! No soy un experto ni nada por el estilo, pero estoy bastante seguro de que no voy a poder moverme mañana, ¡¡¡quizás hasta dentro de unas horas!!!</w:t>
      </w:r>
    </w:p>
    <w:p>
      <w:r>
        <w:t xml:space="preserve">¡El último día en la DMA ha terminado! Un millón de caras tristes.</w:t>
      </w:r>
    </w:p>
    <w:p>
      <w:r>
        <w:t xml:space="preserve">Acabo de pasar por Fisher y me siento tan triste</w:t>
      </w:r>
    </w:p>
    <w:p>
      <w:r>
        <w:t xml:space="preserve">@tinacarlino no va en el bro down esta noche para brett</w:t>
      </w:r>
    </w:p>
    <w:p>
      <w:r>
        <w:t xml:space="preserve">@princess4lyfe Te escucho. Yo tampoco puedo pensar en un diseño. lol He estado tratando de no sé cuánto tiempo.</w:t>
      </w:r>
    </w:p>
    <w:p>
      <w:r>
        <w:t xml:space="preserve">Voy a Buffalo Wild Wings para encontrarme con mis mejores amigos que no he visto en mucho tiempo. Lástima que no pueda comer la comida</w:t>
      </w:r>
    </w:p>
    <w:p>
      <w:r>
        <w:t xml:space="preserve">@siirensiiren meagan rochelle "the one u need" yo diría "cater 2 u" por él no produjo eso.</w:t>
      </w:r>
    </w:p>
    <w:p>
      <w:r>
        <w:t xml:space="preserve">Estoy en BLAZE y me duele la cabeza.</w:t>
      </w:r>
    </w:p>
    <w:p>
      <w:r>
        <w:t xml:space="preserve">Chicos... una pregunta seria. ¿Qué canción te gusta más de todos tus CDs? Sed sinceros!!! Sé que no me vas a contestar &lt;333 María</w:t>
      </w:r>
    </w:p>
    <w:p>
      <w:r>
        <w:t xml:space="preserve">@ReikoEoh Apuesto a que esto se habría arreglado si hubiera podido llamar a @Twitter por teléfono y explicar toda esta situación. Cielos.</w:t>
      </w:r>
    </w:p>
    <w:p>
      <w:r>
        <w:t xml:space="preserve">@notbeaverhausen Quiero golpear eso</w:t>
      </w:r>
    </w:p>
    <w:p>
      <w:r>
        <w:t xml:space="preserve">oh, no sólo sus mensajes instantáneos, sino también de todos mis amigos que me envían mensajes instantáneos! Esto realmente apesta, siempre no estoy cerca!</w:t>
      </w:r>
    </w:p>
    <w:p>
      <w:r>
        <w:t xml:space="preserve">@andy2dx Awww boo. Tal vez no voy a estar sobrio durante el equipo de 3s en evo. Necesito enganchar a alguien para ser mi compañero</w:t>
      </w:r>
    </w:p>
    <w:p>
      <w:r>
        <w:t xml:space="preserve">@mileycyrus creo que he votado pero no creo que haya funcionado.  ¿Cuál es el enlace para votar por ti? Nadie se lo merece más que tú. Tienes mucho talento. I&lt;3U</w:t>
      </w:r>
    </w:p>
    <w:p>
      <w:r>
        <w:t xml:space="preserve">@kaydence02 somos las tropas perdidas. Pero quiero saber</w:t>
      </w:r>
    </w:p>
    <w:p>
      <w:r>
        <w:t xml:space="preserve">no se siente bien</w:t>
      </w:r>
    </w:p>
    <w:p>
      <w:r>
        <w:t xml:space="preserve">@BananasMel Lo intenté y no sirvió, pero gracias de todos modos.   A la vuelta al mundo de youtube.</w:t>
      </w:r>
    </w:p>
    <w:p>
      <w:r>
        <w:t xml:space="preserve">@balmainbazaar estoy de acuerdo contigo en lo de la representación vergonzosa de facehunter. compáralo con los suecos que todos parecen haber nacido con estilo.</w:t>
      </w:r>
    </w:p>
    <w:p>
      <w:r>
        <w:t xml:space="preserve">@oncherrystreet ¡¿Pensé que todos los chicos de Apple Store y/o Best Buy querían participar?!</w:t>
      </w:r>
    </w:p>
    <w:p>
      <w:r>
        <w:t xml:space="preserve">Hombre, revisar y recoger mis libros es mirar mis vidas pasadas. Me siento un poco sentimental</w:t>
      </w:r>
    </w:p>
    <w:p>
      <w:r>
        <w:t xml:space="preserve">Quiero sentir mi barbilla</w:t>
      </w:r>
    </w:p>
    <w:p>
      <w:r>
        <w:t xml:space="preserve">mejor repasar durante el fin de semana, tengo un examen el lunes durante 2 horas !!!!!!!</w:t>
      </w:r>
    </w:p>
    <w:p>
      <w:r>
        <w:t xml:space="preserve">Hace un calor miserable, el aire acondicionado de mi casa está roto</w:t>
      </w:r>
    </w:p>
    <w:p>
      <w:r>
        <w:t xml:space="preserve">fue vencido por la super LARRYonación</w:t>
      </w:r>
    </w:p>
    <w:p>
      <w:r>
        <w:t xml:space="preserve">@InLoveWithJonas ¡Hey, nos hice una casa en los Sims! Ah y tienes como un equilibrio perfecto y a mi siempre me faltan cosas como la diversión etc!</w:t>
      </w:r>
    </w:p>
    <w:p>
      <w:r>
        <w:t xml:space="preserve">@nilsipilsifan Jeje. Sí, yo también, o lo escribiría totalmente. XD</w:t>
      </w:r>
    </w:p>
    <w:p>
      <w:r>
        <w:t xml:space="preserve">@frankietee 4º... ¡Por favor, no! A lo mejor consigue 3 intentos y gana mañana!!!</w:t>
      </w:r>
    </w:p>
    <w:p>
      <w:r>
        <w:t xml:space="preserve">@irishjonasfan lol ahora me haces sentir mal por no venir lol</w:t>
      </w:r>
    </w:p>
    <w:p>
      <w:r>
        <w:t xml:space="preserve">es alérgico a ti... ¡Oh NO!</w:t>
      </w:r>
    </w:p>
    <w:p>
      <w:r>
        <w:t xml:space="preserve">Mi aliento es débil.  No más ir a Knotts cuando has estado enfermo toda la semana.</w:t>
      </w:r>
    </w:p>
    <w:p>
      <w:r>
        <w:t xml:space="preserve">Me siento triste, deprimida, sola, infeliz, todo a la vez. ¿Qué me pasa?</w:t>
      </w:r>
    </w:p>
    <w:p>
      <w:r>
        <w:t xml:space="preserve">@QRock2005 Yo estaba allí antes no estoy en casa estoy bien mi iPod!</w:t>
      </w:r>
    </w:p>
    <w:p>
      <w:r>
        <w:t xml:space="preserve">Me siento como una mierda hoy Tengo una multa por exceso de velocidad primera desde hace 5 años ... blows!!!!!!!</w:t>
      </w:r>
    </w:p>
    <w:p>
      <w:r>
        <w:t xml:space="preserve">Y podrías tenerlo todo, mi imperio de la suciedad. Estoy en A&amp;E con papá. Me estoy congelando y temblando. Todos los demás están calientes.</w:t>
      </w:r>
    </w:p>
    <w:p>
      <w:r>
        <w:t xml:space="preserve">Me duele la espalda... mucho</w:t>
      </w:r>
    </w:p>
    <w:p>
      <w:r>
        <w:t xml:space="preserve">@MizSocialite es 2 grande no puedo usarla para el día a día</w:t>
      </w:r>
    </w:p>
    <w:p>
      <w:r>
        <w:t xml:space="preserve">Hola y gracias por todos los #followfridays gente. Siempre se me olvida, lo siento</w:t>
      </w:r>
    </w:p>
    <w:p>
      <w:r>
        <w:t xml:space="preserve">para ser realmente... no aburrido pero si malo, no voy a ahora las noticias pero eso esta bien. BRB x</w:t>
      </w:r>
    </w:p>
    <w:p>
      <w:r>
        <w:t xml:space="preserve">¡Oh, por favor! Quería completar un tuit inacabado, ¡y han aparecido 5 tuits en el medio! y ahora mi tuit parece tonto.</w:t>
      </w:r>
    </w:p>
    <w:p>
      <w:r>
        <w:t xml:space="preserve">Me duele la cabeza. También estamos lidiando con un brote de piojos. Mi precioso pelo se ha visto afectado.</w:t>
      </w:r>
    </w:p>
    <w:p>
      <w:r>
        <w:t xml:space="preserve">No voy a dormir en absoluto hasta que @thisisryanross acepte mis disculpas</w:t>
      </w:r>
    </w:p>
    <w:p>
      <w:r>
        <w:t xml:space="preserve">@receptiongal espero que tu día mejore pronto!!</w:t>
      </w:r>
    </w:p>
    <w:p>
      <w:r>
        <w:t xml:space="preserve">Wtf Acabo de descubrir que la 20 ª anual del estado de NJ chili cookoff es mañana y voy a perderlo</w:t>
      </w:r>
    </w:p>
    <w:p>
      <w:r>
        <w:t xml:space="preserve">@grouptweet Gran servicio, pero me parece que el tiempo que transcurre desde que se publica hasta que aparece en Twitter es un pequeño inconveniente</w:t>
      </w:r>
    </w:p>
    <w:p>
      <w:r>
        <w:t xml:space="preserve">¡está lloviendo! boo</w:t>
      </w:r>
    </w:p>
    <w:p>
      <w:r>
        <w:t xml:space="preserve">cba con exámenes! Quedan 17!</w:t>
      </w:r>
    </w:p>
    <w:p>
      <w:r>
        <w:t xml:space="preserve">@jspatton: lo siento, lo olvidé</w:t>
      </w:r>
    </w:p>
    <w:p>
      <w:r>
        <w:t xml:space="preserve">@DAEONE ¡ya no me quieres!</w:t>
      </w:r>
    </w:p>
    <w:p>
      <w:r>
        <w:t xml:space="preserve">@secretidcrisis Lamento escuchar eso, amigo</w:t>
      </w:r>
    </w:p>
    <w:p>
      <w:r>
        <w:t xml:space="preserve">@Pisces_1988 genial me gustaría haber ido 2 da 1 que hizo donde yo vivo pero no pude</w:t>
      </w:r>
    </w:p>
    <w:p>
      <w:r>
        <w:t xml:space="preserve">Creo que acabo de perder mi trabajo... FML</w:t>
      </w:r>
    </w:p>
    <w:p>
      <w:r>
        <w:t xml:space="preserve">@SnowVsAsphalt No por el momento, bueno no puedo encontrarlo todavía!  LOL</w:t>
      </w:r>
    </w:p>
    <w:p>
      <w:r>
        <w:t xml:space="preserve">Todavía no es temporada de monzones en Telluride, ¿por qué sigue lloviendo todos los días?</w:t>
      </w:r>
    </w:p>
    <w:p>
      <w:r>
        <w:t xml:space="preserve">Acabo de pasar 45 minutos en la librería. Sólo he comprado un libro.</w:t>
      </w:r>
    </w:p>
    <w:p>
      <w:r>
        <w:t xml:space="preserve">echando de menos a @justbrad en su cumpleaños</w:t>
      </w:r>
    </w:p>
    <w:p>
      <w:r>
        <w:t xml:space="preserve">@Bells83 Nunca he estado en los EE.UU. Sería genial para el crucero / gira el próximo año. Sea lo que sea va a ser una explosión</w:t>
      </w:r>
    </w:p>
    <w:p>
      <w:r>
        <w:t xml:space="preserve">@Kyra_In_TX Sé lo que quieres decir.</w:t>
      </w:r>
    </w:p>
    <w:p>
      <w:r>
        <w:t xml:space="preserve">@beckyhope ahh si entiendo lo que quieres decir tengo un examen Alevel retake el día después del concierto así que yah im bastante estresado!!!</w:t>
      </w:r>
    </w:p>
    <w:p>
      <w:r>
        <w:t xml:space="preserve">@caligirl00 tu mamá acaba de llamar. Supongo que no. C U @ 5</w:t>
      </w:r>
    </w:p>
    <w:p>
      <w:r>
        <w:t xml:space="preserve">@Faerie27 ¿has puesto una cuchara?</w:t>
      </w:r>
    </w:p>
    <w:p>
      <w:r>
        <w:t xml:space="preserve">@YoungPharoh y lo añadió a su colección. Fui demasiado punk como para pedir que me lo devolvieran.</w:t>
      </w:r>
    </w:p>
    <w:p>
      <w:r>
        <w:t xml:space="preserve">nunca parte de estos viernes de seguimiento</w:t>
      </w:r>
    </w:p>
    <w:p>
      <w:r>
        <w:t xml:space="preserve">no me aburro pero mal, no voy a saber las noticias pero esta bien. BRB x</w:t>
      </w:r>
    </w:p>
    <w:p>
      <w:r>
        <w:t xml:space="preserve">Porque esta gente estúpida no tiene mi teléfono y mi barriga se hereda</w:t>
      </w:r>
    </w:p>
    <w:p>
      <w:r>
        <w:t xml:space="preserve">@DearFloyd ¿No conoces a los amantes del harajuku?</w:t>
      </w:r>
    </w:p>
    <w:p>
      <w:r>
        <w:t xml:space="preserve">@SimplyKia o iight te vamos a extrañar esta noche</w:t>
      </w:r>
    </w:p>
    <w:p>
      <w:r>
        <w:t xml:space="preserve">Necesito dormir pero no puedo</w:t>
      </w:r>
    </w:p>
    <w:p>
      <w:r>
        <w:t xml:space="preserve">está lloviendo</w:t>
      </w:r>
    </w:p>
    <w:p>
      <w:r>
        <w:t xml:space="preserve">@kimitwi por cierto yo también tengo tu informe &gt;:] omg en el almuerzo de hoy tuvimos que pasar del HC a los árboles por el calor "/ todos mis días apestan</w:t>
      </w:r>
    </w:p>
    <w:p>
      <w:r>
        <w:t xml:space="preserve">trabajo no quiero ir emocionado el domingo sin embargo!</w:t>
      </w:r>
    </w:p>
    <w:p>
      <w:r>
        <w:t xml:space="preserve">http://twitpic.com/67kvt - mi bestie leah no la he visto en mucho tiempo</w:t>
      </w:r>
    </w:p>
    <w:p>
      <w:r>
        <w:t xml:space="preserve">oficialmente me he dado contra la pared, totalmente no funcionalproductivo en el trabajo</w:t>
      </w:r>
    </w:p>
    <w:p>
      <w:r>
        <w:t xml:space="preserve">Siento que me voy a dormir en cualquier momento pero no puedo.</w:t>
      </w:r>
    </w:p>
    <w:p>
      <w:r>
        <w:t xml:space="preserve">El problema con mi lista de cosas por hacer es: una vez que la escribo suelo olvidar dónde la he colocado... La primera cosa de mi lista de cosas por hacer... encontrar mi lista de cosas por hacer</w:t>
      </w:r>
    </w:p>
    <w:p>
      <w:r>
        <w:t xml:space="preserve">@mumalot Me he corregido</w:t>
      </w:r>
    </w:p>
    <w:p>
      <w:r>
        <w:t xml:space="preserve">....yup todavía en el trabajo</w:t>
      </w:r>
    </w:p>
    <w:p>
      <w:r>
        <w:t xml:space="preserve">@WeWantNEYOnVibe Knock You Down está sonando ahora...otra vez!!! ¿Puede mi día mejorar? Me encanta. ¿Cómo estás? Te he echado de menos</w:t>
      </w:r>
    </w:p>
    <w:p>
      <w:r>
        <w:t xml:space="preserve">@JasonCalacanis maldita sea me perdí el programa en directo, supongo que tendré que esperar a que esté disponible a través de iTunes</w:t>
      </w:r>
    </w:p>
    <w:p>
      <w:r>
        <w:t xml:space="preserve">¡Mierda! ¡La carrera del empate está en la 2da.! ¡Aguantemos a los Raiders!</w:t>
      </w:r>
    </w:p>
    <w:p>
      <w:r>
        <w:t xml:space="preserve">@faffypants tal vez. ¿Su verdadero nombre no era Tommy?</w:t>
      </w:r>
    </w:p>
    <w:p>
      <w:r>
        <w:t xml:space="preserve">Ugh calambres y hace calor</w:t>
      </w:r>
    </w:p>
    <w:p>
      <w:r>
        <w:t xml:space="preserve">@dcorsetto Uf mis pantalones también lo hacen y nunca he encontrado la manera de combatirlo! Es muy raro</w:t>
      </w:r>
    </w:p>
    <w:p>
      <w:r>
        <w:t xml:space="preserve">ese niño que se ahogó ayer vivía en nuestra subdivisión y fue a la escuela de nicoles. tan triste.</w:t>
      </w:r>
    </w:p>
    <w:p>
      <w:r>
        <w:t xml:space="preserve">@iamhuntersmith sip, probablemente será... desearía que me hubieras hecho saber que estabas interesado... tenía entradas extra para el chalet corporativo y las dejé ir</w:t>
      </w:r>
    </w:p>
    <w:p>
      <w:r>
        <w:t xml:space="preserve">@megan_ftw awh lo siento probablemente voy a hacer lo mismo jaja.</w:t>
      </w:r>
    </w:p>
    <w:p>
      <w:r>
        <w:t xml:space="preserve">@aileenwilliams Sí, pero era el simpático. No podía creer que el otro tipo pateara a Max. Pronto estará fuera una semana</w:t>
      </w:r>
    </w:p>
    <w:p>
      <w:r>
        <w:t xml:space="preserve">@katecameron2002 o no puede trabajar que un dolor en el culo los spammers</w:t>
      </w:r>
    </w:p>
    <w:p>
      <w:r>
        <w:t xml:space="preserve">buen día al sol... un poco quemado aunque... bueno en realidad bastante muy dolorido jejeje</w:t>
      </w:r>
    </w:p>
    <w:p>
      <w:r>
        <w:t xml:space="preserve">de ver todos mis negocios coreanos fracasar.</w:t>
      </w:r>
    </w:p>
    <w:p>
      <w:r>
        <w:t xml:space="preserve">Hey @itsmskay siento lo de tu headahce</w:t>
      </w:r>
    </w:p>
    <w:p>
      <w:r>
        <w:t xml:space="preserve">Clase hasta las 9:30 sí un viernes por la noche...</w:t>
      </w:r>
    </w:p>
    <w:p>
      <w:r>
        <w:t xml:space="preserve">@Goatzilla todavía no soy tan bueno, mis padres todavía me compran ropa y cosas cuando las necesito &gt;_&gt; pero ya no tengo dinero de bolsillo</w:t>
      </w:r>
    </w:p>
    <w:p>
      <w:r>
        <w:t xml:space="preserve">@tshirtterrorist no hay señales todavía</w:t>
      </w:r>
    </w:p>
    <w:p>
      <w:r>
        <w:t xml:space="preserve">¿Dónde se han ido todos? No tengo a nadie con quien twittear ahora. Me pregunto si podré timar a algunos inocentes incautos para que hablen conmigo.</w:t>
      </w:r>
    </w:p>
    <w:p>
      <w:r>
        <w:t xml:space="preserve">Tratando de calmar a la gatita.  Ella es tan ruidosa.</w:t>
      </w:r>
    </w:p>
    <w:p>
      <w:r>
        <w:t xml:space="preserve">Acabo de escuchar un single que llevaba MESES esperando escuchar....y... estoy decepcionado.</w:t>
      </w:r>
    </w:p>
    <w:p>
      <w:r>
        <w:t xml:space="preserve">@cocotteloup Awww... A mi me funciona bien.. pero tengo un portátil de apple así que puede ser un poco la diferencia!!!</w:t>
      </w:r>
    </w:p>
    <w:p>
      <w:r>
        <w:t xml:space="preserve">@lightsresolve Me da mucha rabia no poder ir a eso... estás como a una hora de mí.</w:t>
      </w:r>
    </w:p>
    <w:p>
      <w:r>
        <w:t xml:space="preserve">probablemente me perderé la carrera de Silverstone de nuevo esta temporada en iRacing , tan triste esta pista es pura awesomeness escaneado láser</w:t>
      </w:r>
    </w:p>
    <w:p>
      <w:r>
        <w:t xml:space="preserve">necesita encontrar ALGO que ponerse para la graduación. lol no puede encontrar nada!</w:t>
      </w:r>
    </w:p>
    <w:p>
      <w:r>
        <w:t xml:space="preserve">... Y omg ¿qué es esta carta sucia de Danny everyones sido sobre? No es en absoluto de mi incumbencia, pero todavía se siente dejado de lado lol</w:t>
      </w:r>
    </w:p>
    <w:p>
      <w:r>
        <w:t xml:space="preserve">@AngelaKeen Se sentía bien, pero si te quedas afuera por mucho tiempo, definitivamente te quemarás. Aunque la temporada de huracanes ya está aquí</w:t>
      </w:r>
    </w:p>
    <w:p>
      <w:r>
        <w:t xml:space="preserve">@COVERGIRL6 hombre necesito 2 encontrar un siitter Val todavía aint fuckin con mí LOL</w:t>
      </w:r>
    </w:p>
    <w:p>
      <w:r>
        <w:t xml:space="preserve">iPod touch = ladrillo.</w:t>
      </w:r>
    </w:p>
    <w:p>
      <w:r>
        <w:t xml:space="preserve">los encendedores se pierden en la remasterización de la misma manera que los calcetines se pierden en la secadora ? http://blip.fm/~7a6ea</w:t>
      </w:r>
    </w:p>
    <w:p>
      <w:r>
        <w:t xml:space="preserve">@flashyfem Siento escuchar eso.  Si no tuviera ya tanto planificado este fin de semana, me habría planteado ir también.</w:t>
      </w:r>
    </w:p>
    <w:p>
      <w:r>
        <w:t xml:space="preserve">¡Nooooo! Va a llover en mi cumpleaños</w:t>
      </w:r>
    </w:p>
    <w:p>
      <w:r>
        <w:t xml:space="preserve">Estaba tan entusiasmado con que fuera viernes y lloviera fuera... No ha llovido en todo el día... Pero su rainin cuando su tiempo para patear-it..Mr Sun es trippin.</w:t>
      </w:r>
    </w:p>
    <w:p>
      <w:r>
        <w:t xml:space="preserve">Maaaan... hace demasiado buen tiempo fuera para estar aquí trabajando.</w:t>
      </w:r>
    </w:p>
    <w:p>
      <w:r>
        <w:t xml:space="preserve">@LuvToSparkLe oh, odio cuando eso sucede. cuando me cambié de universidad tuve un infierno de tiempo transfiriendo mis créditos! perdí algunos</w:t>
      </w:r>
    </w:p>
    <w:p>
      <w:r>
        <w:t xml:space="preserve">está triste porque se va a perder la fiesta del Dream Team... pero no he confirmado mi asistencia a tiempo.</w:t>
      </w:r>
    </w:p>
    <w:p>
      <w:r>
        <w:t xml:space="preserve">paris 2moro!! tengo que hacer las maletas...me levantaré a las 8 si: ¡lección de baile a las 9!!</w:t>
      </w:r>
    </w:p>
    <w:p>
      <w:r>
        <w:t xml:space="preserve">@AYEJILLA &amp; @andrewEMT apestan para tratar de asustar a la gente pero son buenos para matar las siestas. http://myloc.me/218m</w:t>
      </w:r>
    </w:p>
    <w:p>
      <w:r>
        <w:t xml:space="preserve">@HalfDeadPrince yo siempre quiero esos.. pero me vería muy tonto!</w:t>
      </w:r>
    </w:p>
    <w:p>
      <w:r>
        <w:t xml:space="preserve">está cansado de que la gente hable mal</w:t>
      </w:r>
    </w:p>
    <w:p>
      <w:r>
        <w:t xml:space="preserve">Volcar el informe...hecho</w:t>
      </w:r>
    </w:p>
    <w:p>
      <w:r>
        <w:t xml:space="preserve">se levanta mañana a las 8 de la mañana para recaudar dinero para el Relevo por la Vida! ¡Sí, yo! No quiero levantarme</w:t>
      </w:r>
    </w:p>
    <w:p>
      <w:r>
        <w:t xml:space="preserve">@dennispillion @WaffleSauce Ugh, ustedes y sus lujosos viajes a Italia mientras yo me esclavizo en esta computadora.</w:t>
      </w:r>
    </w:p>
    <w:p>
      <w:r>
        <w:t xml:space="preserve">@melroze90210 ¡¡¡Siempre estoy triste!!! evry1 se va es horrible! se supone que debo estar feliz por el verano pero no puedo ima miss evry1!</w:t>
      </w:r>
    </w:p>
    <w:p>
      <w:r>
        <w:t xml:space="preserve">@drmenlo siento lo del Sr. Grey, Menlo</w:t>
      </w:r>
    </w:p>
    <w:p>
      <w:r>
        <w:t xml:space="preserve">@mell_e ahora voy a mi clase de baile</w:t>
      </w:r>
    </w:p>
    <w:p>
      <w:r>
        <w:t xml:space="preserve">SB 239K.  Flop A Q 9.  4 jugadores pasan. Turn 9. Paso, igualo la apuesta de 200. River brick. Hago check call con trip 9's con K kick. El muestra A9.</w:t>
      </w:r>
    </w:p>
    <w:p>
      <w:r>
        <w:t xml:space="preserve">@xxJordanx solo deja de hablar si vas a ser tan malo</w:t>
      </w:r>
    </w:p>
    <w:p>
      <w:r>
        <w:t xml:space="preserve">@SophieChadwick no, no pude llegar a liverpool hoy, de todos los días, ¿y tú?</w:t>
      </w:r>
    </w:p>
    <w:p>
      <w:r>
        <w:t xml:space="preserve">quería dormir pero un amigo de Dinamarca me acaba de pinchar en IM</w:t>
      </w:r>
    </w:p>
    <w:p>
      <w:r>
        <w:t xml:space="preserve">@cutebug sí mismo aquí ... Yo también tengo un poco de dolor de cabeza... ick</w:t>
      </w:r>
    </w:p>
    <w:p>
      <w:r>
        <w:t xml:space="preserve">Ugh. Odio las malas notas. Es la primera vez que suspendo una clase y no hay As- ¡B, B, D, W, I, I! No es propio de mí en absoluto</w:t>
      </w:r>
    </w:p>
    <w:p>
      <w:r>
        <w:t xml:space="preserve">realmente quiere ir a ver a AI esta noche.</w:t>
      </w:r>
    </w:p>
    <w:p>
      <w:r>
        <w:t xml:space="preserve">@captainflashman ojalá pudiera comer pizza, desgraciadamente aquí está prohibida, sólo cosas de bajo IG, alto hierro y muchas inyecciones de insulina!</w:t>
      </w:r>
    </w:p>
    <w:p>
      <w:r>
        <w:t xml:space="preserve">@Remy_Foster Sigue sin funcionar</w:t>
      </w:r>
    </w:p>
    <w:p>
      <w:r>
        <w:t xml:space="preserve">@chasingsunshine Estoy reasegurando este límite ahora mismo..  Realmente no quise molestarte. Sabes que te adoro de verdad.</w:t>
      </w:r>
    </w:p>
    <w:p>
      <w:r>
        <w:t xml:space="preserve">@atraiocatharsis no me ignores</w:t>
      </w:r>
    </w:p>
    <w:p>
      <w:r>
        <w:t xml:space="preserve">@hithere90 ¿Qué diablos? ¿Por qué? ¿Qué está pasando?</w:t>
      </w:r>
    </w:p>
    <w:p>
      <w:r>
        <w:t xml:space="preserve">@RobbieBarnes me destete de ella</w:t>
      </w:r>
    </w:p>
    <w:p>
      <w:r>
        <w:t xml:space="preserve">@dummerboyk: psh... ni siquiera pagó por mí</w:t>
      </w:r>
    </w:p>
    <w:p>
      <w:r>
        <w:t xml:space="preserve">@mareyachristina ¡ojalá pudiera! Ahora parezco un niño pequeño</w:t>
      </w:r>
    </w:p>
    <w:p>
      <w:r>
        <w:t xml:space="preserve">Tan roto ahora</w:t>
      </w:r>
    </w:p>
    <w:p>
      <w:r>
        <w:t xml:space="preserve">¿Por qué se hace tan difícil cuando intento cambiar finalmente?</w:t>
      </w:r>
    </w:p>
    <w:p>
      <w:r>
        <w:t xml:space="preserve">Hmmm.... Me duele todo el cuerpo.</w:t>
      </w:r>
    </w:p>
    <w:p>
      <w:r>
        <w:t xml:space="preserve">El día de lluvia en Filadelfia parece que va a ser de película.</w:t>
      </w:r>
    </w:p>
    <w:p>
      <w:r>
        <w:t xml:space="preserve">...espera, he mentido.</w:t>
      </w:r>
    </w:p>
    <w:p>
      <w:r>
        <w:t xml:space="preserve">Estoy preocupado, no estoy en un lugar feliz en este momento Fecha límite para la discusión importante 1 de junio :/</w:t>
      </w:r>
    </w:p>
    <w:p>
      <w:r>
        <w:t xml:space="preserve">a veces el hecho de que mi salud, a falta de una palabra mejor, sea una mierda, me asusta mucho</w:t>
      </w:r>
    </w:p>
    <w:p>
      <w:r>
        <w:t xml:space="preserve">mi día empieza a las 14:38. woops trabajo en menos de 3 horas...</w:t>
      </w:r>
    </w:p>
    <w:p>
      <w:r>
        <w:t xml:space="preserve">Hola, @elliotcole Muchas gracias por el #followfriday. He fracasado estrepitosamente en reunir una lista esta semana</w:t>
      </w:r>
    </w:p>
    <w:p>
      <w:r>
        <w:t xml:space="preserve">Me duele el dedo gordo del pie que me han pisado durante el hokey cokeu. me duele. ¿alguien tiene alguna sugerencia para curarlo?</w:t>
      </w:r>
    </w:p>
    <w:p>
      <w:r>
        <w:t xml:space="preserve">el hombre im tan triste la escuela está terminando pero entonces otra vez la escuela secundaria podría ser mejor :O</w:t>
      </w:r>
    </w:p>
    <w:p>
      <w:r>
        <w:t xml:space="preserve">acaba de recoger a sus hijos del Challenger por última vez.</w:t>
      </w:r>
    </w:p>
    <w:p>
      <w:r>
        <w:t xml:space="preserve">@thomasfiss Te quiero Thomas.Siempre respetaré y apoyaré tu decisión.Y te echaré de menos pero vas a hacer cosas increíbles &lt;3 tú</w:t>
      </w:r>
    </w:p>
    <w:p>
      <w:r>
        <w:t xml:space="preserve">desde hace unas 3-4 semanas tengo 3 pares diferentes de encendedores pensando que no funcionaban, solo me di cuenta que estaba en el ajuste más bajo</w:t>
      </w:r>
    </w:p>
    <w:p>
      <w:r>
        <w:t xml:space="preserve">Quiero ir a casa, pero no puedo porque los clientes no se van... Y mi jefe tampoco me deja ir</w:t>
      </w:r>
    </w:p>
    <w:p>
      <w:r>
        <w:t xml:space="preserve">@theBrandiCyrus No creo que te veas horrible y de mi mmami pits up embarrisong facebook picturesnof me</w:t>
      </w:r>
    </w:p>
    <w:p>
      <w:r>
        <w:t xml:space="preserve">Hay que amar el tiempo desagradablerrrr. @kileyymariee tan celoso ur en knotts</w:t>
      </w:r>
    </w:p>
    <w:p>
      <w:r>
        <w:t xml:space="preserve">Necesito un corte de pelo. No debería ser capaz de recoger mi pelo en una cola de caballo.</w:t>
      </w:r>
    </w:p>
    <w:p>
      <w:r>
        <w:t xml:space="preserve">Hoy he trabajado más que ayer, pero mi tarjeta de tiempo dice que he trabajado lo mismo.... oh bueno... Hola fin de semana!</w:t>
      </w:r>
    </w:p>
    <w:p>
      <w:r>
        <w:t xml:space="preserve">@geoffjones acaba de mirar el sitio web de su hotel..que lugar pero hacen masajes y ese es mi trabajo..lol lol</w:t>
      </w:r>
    </w:p>
    <w:p>
      <w:r>
        <w:t xml:space="preserve">@dushbag Y me gustaría mucho ir a Orlando.  ¿Cuánto tiempo falta para que estés allí? Se me olvida lo largo que es el viaje.</w:t>
      </w:r>
    </w:p>
    <w:p>
      <w:r>
        <w:t xml:space="preserve">@MaxLucado WGN en Chicago solía ser la emisión tranquila de ideas, pero en los últimos 30 días cambiaron la programación a gritos sonoros</w:t>
      </w:r>
    </w:p>
    <w:p>
      <w:r>
        <w:t xml:space="preserve">Actualmente tomando Vitamina C efervescente. Este dolor de garganta está empeorando...</w:t>
      </w:r>
    </w:p>
    <w:p>
      <w:r>
        <w:t xml:space="preserve">@mspixieriot que putada... ojalá pudiéramos conseguirlo allí más barato... si estás en montreal, hay una tienda muy chula que los lleva por allí!</w:t>
      </w:r>
    </w:p>
    <w:p>
      <w:r>
        <w:t xml:space="preserve">@SelectedTweets Lo siento Ali</w:t>
      </w:r>
    </w:p>
    <w:p>
      <w:r>
        <w:t xml:space="preserve">@TomFelton no era tan bueno esta noche sé DCD aunque .... No voy a decir lo que pasó!</w:t>
      </w:r>
    </w:p>
    <w:p>
      <w:r>
        <w:t xml:space="preserve">se está preparando para otro partido de béisbol de recuperación.  Jugó contra el mismo equipo anoche y fue dominado.</w:t>
      </w:r>
    </w:p>
    <w:p>
      <w:r>
        <w:t xml:space="preserve">Parece que mañana me voy a casa... y no es algo bueno...</w:t>
      </w:r>
    </w:p>
    <w:p>
      <w:r>
        <w:t xml:space="preserve">Preston se quedó en casa y no sé por qué</w:t>
      </w:r>
    </w:p>
    <w:p>
      <w:r>
        <w:t xml:space="preserve">Tiene tanto que escribir en el blog, pero no tiene tiempo para</w:t>
      </w:r>
    </w:p>
    <w:p>
      <w:r>
        <w:t xml:space="preserve">@regent_lord Pero eso significa que me dejarás en paz.</w:t>
      </w:r>
    </w:p>
    <w:p>
      <w:r>
        <w:t xml:space="preserve">Náufrago todo el fin de semana la licencia no fue suspendida, fue cancelada. No puedo correr el riesgo de conducir y nadie vive cerca de mí</w:t>
      </w:r>
    </w:p>
    <w:p>
      <w:r>
        <w:t xml:space="preserve">esto va a sonar muy triste y deprimente pero realmente extraño a mi tío Sam</w:t>
      </w:r>
    </w:p>
    <w:p>
      <w:r>
        <w:t xml:space="preserve">No voy a ir a la graduación, el futuro marido no se siente bien, así que en su lugar, estoy buscando más trabajo en línea.</w:t>
      </w:r>
    </w:p>
    <w:p>
      <w:r>
        <w:t xml:space="preserve">triste Miss my friends !</w:t>
      </w:r>
    </w:p>
    <w:p>
      <w:r>
        <w:t xml:space="preserve">Cena de despedida con mi Kimmy. La última vez que la veo en un tiempo</w:t>
      </w:r>
    </w:p>
    <w:p>
      <w:r>
        <w:t xml:space="preserve">@_madison ¡eso es lo que te pasa por abandonarnos! Te echaré de menos.</w:t>
      </w:r>
    </w:p>
    <w:p>
      <w:r>
        <w:t xml:space="preserve">@JennaVonTweet ¡Oh, punta francesa! Mi favorito, mis uñas no son lo suficientemente largas todavía tho Voy a pedir a la manicura</w:t>
      </w:r>
    </w:p>
    <w:p>
      <w:r>
        <w:t xml:space="preserve">el presidente de la junta directiva de la asociación de empresarios de la ciudad de Barcelona.</w:t>
      </w:r>
    </w:p>
    <w:p>
      <w:r>
        <w:t xml:space="preserve">¿Por qué mi HP no puede usar el Dock de Dell?</w:t>
      </w:r>
    </w:p>
    <w:p>
      <w:r>
        <w:t xml:space="preserve">@jonashelford Kewl, sólo tengo mi iPhone y tengo que esperar que dure todo el fin de semana Sólo tengo un shuffle, podría traerlo de todos modos... Nos vemos a las 8 de la mañana.</w:t>
      </w:r>
    </w:p>
    <w:p>
      <w:r>
        <w:t xml:space="preserve">@karyaazure ¿QUÉ PASA CON ECHO? ¡NOOOO!    Voy a matar a esa señora!</w:t>
      </w:r>
    </w:p>
    <w:p>
      <w:r>
        <w:t xml:space="preserve">A la espera de respuesta de dos proyectos. Uno cancelado.</w:t>
      </w:r>
    </w:p>
    <w:p>
      <w:r>
        <w:t xml:space="preserve">@whatswhat_sian lol. No tengo el beneficio de Sky + y hubbie estaba viendo ellos así que tuvo que sentarse a través de ella.</w:t>
      </w:r>
    </w:p>
    <w:p>
      <w:r>
        <w:t xml:space="preserve">@SteveHealy ¡Oh, no! pobrecito, debes haber reservado las entradas antes de darte cuenta de que era la última noche de Pat Kenny, lo siento por ti ....</w:t>
      </w:r>
    </w:p>
    <w:p>
      <w:r>
        <w:t xml:space="preserve">Me siento desanimado. Mi marido ha visto el columpio y cree que es una chatarra. Pensé que había encontrado algo bueno 4 los niños</w:t>
      </w:r>
    </w:p>
    <w:p>
      <w:r>
        <w:t xml:space="preserve">OMGosh! hay 79 grados y estoy sudando y miserable! ¿qué voy a hacer cuando visite el ATX? necesito..AC! necesito..AC!</w:t>
      </w:r>
    </w:p>
    <w:p>
      <w:r>
        <w:t xml:space="preserve">awww Lukes ha sido expulsado del concurso</w:t>
      </w:r>
    </w:p>
    <w:p>
      <w:r>
        <w:t xml:space="preserve">@amandapoop no lo hice aún no me respondió el mensaje.</w:t>
      </w:r>
    </w:p>
    <w:p>
      <w:r>
        <w:t xml:space="preserve">@jessbooka Acabo de pasar por tu hotel, ojalá estuvieras aquí. Estoy pensando en un viaje de diciembre para una verdadera navidad blanca!!</w:t>
      </w:r>
    </w:p>
    <w:p>
      <w:r>
        <w:t xml:space="preserve">tiene malas noticias</w:t>
      </w:r>
    </w:p>
    <w:p>
      <w:r>
        <w:t xml:space="preserve">en mi camino a la puerta para terminar de poner las plantas de verduras en mi jardín, después de que fue demolido por los pájaros / conejos wk pasado</w:t>
      </w:r>
    </w:p>
    <w:p>
      <w:r>
        <w:t xml:space="preserve">En serio, nadie me responde.</w:t>
      </w:r>
    </w:p>
    <w:p>
      <w:r>
        <w:t xml:space="preserve">está triste por la muerte de Piggy</w:t>
      </w:r>
    </w:p>
    <w:p>
      <w:r>
        <w:t xml:space="preserve">@foursquare ¿hay alguna posibilidad de que tengan un local en Madison, WI, pronto? quizás sea demasiado pequeño...</w:t>
      </w:r>
    </w:p>
    <w:p>
      <w:r>
        <w:t xml:space="preserve">@Livvixo vete por la 1 que más te apetezca ir... mi hermano tuvo que cambiar cuando hizo su 1ª vez es www.direct.gov.uk/studentfinance :]</w:t>
      </w:r>
    </w:p>
    <w:p>
      <w:r>
        <w:t xml:space="preserve">@Bill_Nye ¿por qué tanto silencio últimamente?</w:t>
      </w:r>
    </w:p>
    <w:p>
      <w:r>
        <w:t xml:space="preserve">@RealJessicaAlba ¿Es cierto que no habrá secuelas de Los 4 Fantásticos?  Deseaba que introdujeran un personaje de Franklin Richards... ¿lo harán?</w:t>
      </w:r>
    </w:p>
    <w:p>
      <w:r>
        <w:t xml:space="preserve">El objetivo de este artículo es dar a conocer el contenido de la página web de la empresa, así como su contenido.</w:t>
      </w:r>
    </w:p>
    <w:p>
      <w:r>
        <w:t xml:space="preserve">Se siente todo tipo de no tan bien en este momento</w:t>
      </w:r>
    </w:p>
    <w:p>
      <w:r>
        <w:t xml:space="preserve">Ya van 1.116 días y todavía no hay ningún tatuaje nuevo.</w:t>
      </w:r>
    </w:p>
    <w:p>
      <w:r>
        <w:t xml:space="preserve">está confundido</w:t>
      </w:r>
    </w:p>
    <w:p>
      <w:r>
        <w:t xml:space="preserve">Maldito seas Twitter!!!!!!!!!!!!!! Deja de comerte mis DMs no borrados!!!!!!!!!!!!!!!!!!!!!!!!!!</w:t>
      </w:r>
    </w:p>
    <w:p>
      <w:r>
        <w:t xml:space="preserve">@leprakhauns cuando no has tenido uno en más de una semana! ¡Esa fue una broma muy mala que me hizo!</w:t>
      </w:r>
    </w:p>
    <w:p>
      <w:r>
        <w:t xml:space="preserve">Se está emocionando para el fin de semana .......O, espera, voy a estar solo no importa, emoción perdida</w:t>
      </w:r>
    </w:p>
    <w:p>
      <w:r>
        <w:t xml:space="preserve">@greasemusical Hola, espero que Ray esté bien. Por favor, dadle nuestro cariño y esperad que vuelva pronto. Espero que no esté tan mal</w:t>
      </w:r>
    </w:p>
    <w:p>
      <w:r>
        <w:t xml:space="preserve">Maldita sea todo el mundo nappin en la playa. Me despierto y la mitad de la tripulación es ko'd lol aww me gustaría tener un compañero cuddy tho</w:t>
      </w:r>
    </w:p>
    <w:p>
      <w:r>
        <w:t xml:space="preserve">@BitterTea ¡Uf, pero son tan poco atractivos! es mejor beber de un vaso normal. realmente no me gustan</w:t>
      </w:r>
    </w:p>
    <w:p>
      <w:r>
        <w:t xml:space="preserve">@Nairtseuqe ¡así que mi hijo no es el único! es muy bueno saberlo. realmente es bueno a los tres años. y dh llegará tarde hoy</w:t>
      </w:r>
    </w:p>
    <w:p>
      <w:r>
        <w:t xml:space="preserve">Gracias por ayudarme con el tema de los seguidores, pero probablemente no voy a ganar porque no tengo 100 seguidores todavía.</w:t>
      </w:r>
    </w:p>
    <w:p>
      <w:r>
        <w:t xml:space="preserve">@NLtommy nope no creo que lo haga. Gracias por preguntar lol Estaré bien</w:t>
      </w:r>
    </w:p>
    <w:p>
      <w:r>
        <w:t xml:space="preserve">@jenhp Pero es un fastidio que no te hayan podido firmar el libro. Sigh ...</w:t>
      </w:r>
    </w:p>
    <w:p>
      <w:r>
        <w:t xml:space="preserve">Aquí es casi la 1 de la madrugada y me quedo con la ventana abierta... si no me asfixiaría.  Hace demasiado calor! Ah ~ ¡Extraño tanto las lluvias!</w:t>
      </w:r>
    </w:p>
    <w:p>
      <w:r>
        <w:t xml:space="preserve">@travisricejr Porque el ferry que se suponía que nos iba a sacar cambió su horario. Así que ahora tengo que volar el 30 de junio en un ojo rojo</w:t>
      </w:r>
    </w:p>
    <w:p>
      <w:r>
        <w:t xml:space="preserve">@One_Bloody_Poet ¿Qué pasa?</w:t>
      </w:r>
    </w:p>
    <w:p>
      <w:r>
        <w:t xml:space="preserve">Trabaja pronto. Lame se va a perder los @Lakers ¡Vamos Lakers! Espero que ganen!!!!</w:t>
      </w:r>
    </w:p>
    <w:p>
      <w:r>
        <w:t xml:space="preserve">Necesito un Xanax y no tengo ninguno</w:t>
      </w:r>
    </w:p>
    <w:p>
      <w:r>
        <w:t xml:space="preserve">@DAEONE haha wtf es eso! No quieres que me vaya</w:t>
      </w:r>
    </w:p>
    <w:p>
      <w:r>
        <w:t xml:space="preserve">Ordenador que me cabrea. 4 gigas de ram 2.5ghz Dual core y vista se congela...fuck you microsoft...i want win 7</w:t>
      </w:r>
    </w:p>
    <w:p>
      <w:r>
        <w:t xml:space="preserve">DOLOR. Mi dedo gordo del pie se estampó durante el hokey cokey. ¡duele mucho! ¿alguien tiene alguna sugerencia para ayudarlo?</w:t>
      </w:r>
    </w:p>
    <w:p>
      <w:r>
        <w:t xml:space="preserve">Lo último: Vi a Animal Collective en Oakland y estuvieron increíbles. Ahora, estoy tratando de limpiar mi habitación</w:t>
      </w:r>
    </w:p>
    <w:p>
      <w:r>
        <w:t xml:space="preserve">¡¡¡Me encanta este tiempo!!! Es el ser sombrío y lluvioso todo el fin de semana</w:t>
      </w:r>
    </w:p>
    <w:p>
      <w:r>
        <w:t xml:space="preserve">@like_an_emo es tut mir leid?</w:t>
      </w:r>
    </w:p>
    <w:p>
      <w:r>
        <w:t xml:space="preserve">http://twitpic.com/67l90 - @lunawoodcock girrrrrrlll te voy a extrañar tanto!!!!</w:t>
      </w:r>
    </w:p>
    <w:p>
      <w:r>
        <w:t xml:space="preserve">Estaba comiendo un tomate y me salpicó todo.</w:t>
      </w:r>
    </w:p>
    <w:p>
      <w:r>
        <w:t xml:space="preserve">0</w:t>
      </w:r>
    </w:p>
    <w:p>
      <w:r>
        <w:t xml:space="preserve">@theAV8TR no renuncies.</w:t>
      </w:r>
    </w:p>
    <w:p>
      <w:r>
        <w:t xml:space="preserve">a punto de ducharse.... una ducha fría</w:t>
      </w:r>
    </w:p>
    <w:p>
      <w:r>
        <w:t xml:space="preserve">...celebró derramando la mitad de mi sopa. Hola, almuerzo de 40 calorías.    ¿Puede ser el fin de semana ahora, por favor?</w:t>
      </w:r>
    </w:p>
    <w:p>
      <w:r>
        <w:t xml:space="preserve">No quiero ser una gorda cuando vaya a Europa. Necesito comer bien pero es tan difícil</w:t>
      </w:r>
    </w:p>
    <w:p>
      <w:r>
        <w:t xml:space="preserve">@RavenLaR S'ok, tratando de trazar alternativas mientras hablamos *suspiro*</w:t>
      </w:r>
    </w:p>
    <w:p>
      <w:r>
        <w:t xml:space="preserve">¡qué cansado!</w:t>
      </w:r>
    </w:p>
    <w:p>
      <w:r>
        <w:t xml:space="preserve">@Terrellbrw Sin dinero... y sin coche...</w:t>
      </w:r>
    </w:p>
    <w:p>
      <w:r>
        <w:t xml:space="preserve">Creo que mi módem ha fallado-teniendo retiros de PC..</w:t>
      </w:r>
    </w:p>
    <w:p>
      <w:r>
        <w:t xml:space="preserve">No puedo dormir... Y ahora????</w:t>
      </w:r>
    </w:p>
    <w:p>
      <w:r>
        <w:t xml:space="preserve">@sarahphymn O FTRH -- For The Ride Home</w:t>
      </w:r>
    </w:p>
    <w:p>
      <w:r>
        <w:t xml:space="preserve">@crusaderz4life no está aquí por mucho tiempo hun, la cabeza duele</w:t>
      </w:r>
    </w:p>
    <w:p>
      <w:r>
        <w:t xml:space="preserve">no mucho, solo charlar, y mandar mensajes. noe me; gosh yo quería ir a ver UP y Drag me to hell, pero nadie va a ir conmigo.</w:t>
      </w:r>
    </w:p>
    <w:p>
      <w:r>
        <w:t xml:space="preserve">sentada en casa...necesito ponerle precio a los artículos de la venta de garaje...pero no tengo ayuda así que es aburrido por mi misma</w:t>
      </w:r>
    </w:p>
    <w:p>
      <w:r>
        <w:t xml:space="preserve">@natebunnyfield ¡no! El trabajo surgió</w:t>
      </w:r>
    </w:p>
    <w:p>
      <w:r>
        <w:t xml:space="preserve">¿Quién construye un hotel sin aire acondicionado? Aquí está hirviendo...</w:t>
      </w:r>
    </w:p>
    <w:p>
      <w:r>
        <w:t xml:space="preserve">genial. más lluvia</w:t>
      </w:r>
    </w:p>
    <w:p>
      <w:r>
        <w:t xml:space="preserve">@misskristelle Me encantaría, pero no puedo ir a las 11 de la mañana, pero es más que probable que haga un tweetup por la noche en el futuro.</w:t>
      </w:r>
    </w:p>
    <w:p>
      <w:r>
        <w:t xml:space="preserve">pmg im very upset no just relasie hugh laurie isnt on xxx ohh</w:t>
      </w:r>
    </w:p>
    <w:p>
      <w:r>
        <w:t xml:space="preserve">Que alguien me saque del trabajo mañana.</w:t>
      </w:r>
    </w:p>
    <w:p>
      <w:r>
        <w:t xml:space="preserve">Voy a estar sin ordenador durante unos días</w:t>
      </w:r>
    </w:p>
    <w:p>
      <w:r>
        <w:t xml:space="preserve">me acabo de dar cuenta de que hoy es mi último día para ver a mi mejor amigo tanner im goin a extrañar tanto</w:t>
      </w:r>
    </w:p>
    <w:p>
      <w:r>
        <w:t xml:space="preserve">@RedxRojo no sé de qué estás hablando</w:t>
      </w:r>
    </w:p>
    <w:p>
      <w:r>
        <w:t xml:space="preserve">Espero que al menos me divierta esta noche.  Hoy ha sido una forma horrible de empezar un cumpleaños</w:t>
      </w:r>
    </w:p>
    <w:p>
      <w:r>
        <w:t xml:space="preserve">El almuerzo fue una mierda y se me acabó el tiempo, no conseguí hacer nada</w:t>
      </w:r>
    </w:p>
    <w:p>
      <w:r>
        <w:t xml:space="preserve">Estoy en recaída mamá y papá os necesito. jesus puto cristo no os acerquéis.</w:t>
      </w:r>
    </w:p>
    <w:p>
      <w:r>
        <w:t xml:space="preserve">@maureenjohnson te busqué pero no te encontré entre la multitud</w:t>
      </w:r>
    </w:p>
    <w:p>
      <w:r>
        <w:t xml:space="preserve">¡Quiero ir de compras! No me pagan hasta la próxima semana.</w:t>
      </w:r>
    </w:p>
    <w:p>
      <w:r>
        <w:t xml:space="preserve">siguiendo a @twittbitch porque @gerhemi lo pidió</w:t>
      </w:r>
    </w:p>
    <w:p>
      <w:r>
        <w:t xml:space="preserve">Odio el tráfico. ¡Dallas no es más que tráfico!</w:t>
      </w:r>
    </w:p>
    <w:p>
      <w:r>
        <w:t xml:space="preserve">@natalienanci y yo estamos buscando desesperadamente entradas para @anberlin para esta noche, y no entendemos por qué la gente cruel las está vendiendo a más de 200 dólares</w:t>
      </w:r>
    </w:p>
    <w:p>
      <w:r>
        <w:t xml:space="preserve">@karamcdowell Lo siento, eso apesta.</w:t>
      </w:r>
    </w:p>
    <w:p>
      <w:r>
        <w:t xml:space="preserve">Har vondt i ryggen Me duele la espalda</w:t>
      </w:r>
    </w:p>
    <w:p>
      <w:r>
        <w:t xml:space="preserve">Necesito una noche de chicas, llevando sudaderas, viendo películas, comiendo chocolate y hablando de chicos</w:t>
      </w:r>
    </w:p>
    <w:p>
      <w:r>
        <w:t xml:space="preserve">@NiickJonas tu también, debe ser muy bonita la ciudad, deberías tener más chicas a sus pies!</w:t>
      </w:r>
    </w:p>
    <w:p>
      <w:r>
        <w:t xml:space="preserve">El baile de graduación es hoy... compré una entrada pero no voy a ir porque no tengo vestido, mi pelo no está hecho, etc. es una mierda porque va a ser increíble...</w:t>
      </w:r>
    </w:p>
    <w:p>
      <w:r>
        <w:t xml:space="preserve">Me duele la voz. No We We Rock You el canto musical esta noche ..</w:t>
      </w:r>
    </w:p>
    <w:p>
      <w:r>
        <w:t xml:space="preserve">@Santiaggo esa portada del New Yorker fue hecha en un iPhone y me da envidia no tener uno! http://myloc.me/21a4</w:t>
      </w:r>
    </w:p>
    <w:p>
      <w:r>
        <w:t xml:space="preserve">Charter me está cabreando, el resto de internet puede acceder a mi blog menos yo, deberían arreglarlo pronto dicen, ya veremos....</w:t>
      </w:r>
    </w:p>
    <w:p>
      <w:r>
        <w:t xml:space="preserve">@naataalieee si, ese era mi punto &gt;.&lt; por favor no me hagas sentir peor de lo que me siento</w:t>
      </w:r>
    </w:p>
    <w:p>
      <w:r>
        <w:t xml:space="preserve">awww el pequeño gril en britains got talent</w:t>
      </w:r>
    </w:p>
    <w:p>
      <w:r>
        <w:t xml:space="preserve">Oh, ¡qué día ha sido! El estrés y el pensar en el futuro me están poniendo triste!</w:t>
      </w:r>
    </w:p>
    <w:p>
      <w:r>
        <w:t xml:space="preserve">Creo que tengo fragmentos de vidrio invisibles en mis manos porque mis dedos siguen teniendo sensaciones dolorosas de poqueo</w:t>
      </w:r>
    </w:p>
    <w:p>
      <w:r>
        <w:t xml:space="preserve">@MuchMusic vi a los new cities el martes pasado, ¡un show increíble! y gané entradas para el show de mañana, pero tal vez no pueda ir</w:t>
      </w:r>
    </w:p>
    <w:p>
      <w:r>
        <w:t xml:space="preserve">Estoy muy triste por perderme el show de @chiodos en ohio. es el primer show que me pierdo en 3 años que ha estado lo suficientemente cerca como para ir en coche.</w:t>
      </w:r>
    </w:p>
    <w:p>
      <w:r>
        <w:t xml:space="preserve">trabajo @britad ¡Sí!</w:t>
      </w:r>
    </w:p>
    <w:p>
      <w:r>
        <w:t xml:space="preserve">Echo de menos el Air Canada Centre y a Andy Frost...</w:t>
      </w:r>
    </w:p>
    <w:p>
      <w:r>
        <w:t xml:space="preserve">@jayc1980 @bopsicle llamó a la sede y otra persona llamó - dijo que no tailgating pero vamos a picnic de todos modos LOL</w:t>
      </w:r>
    </w:p>
    <w:p>
      <w:r>
        <w:t xml:space="preserve">Me encanta el Sr. Flowers bien afeitado.  Parece tan joven!!  Me recuerda que me estoy haciendo viejo</w:t>
      </w:r>
    </w:p>
    <w:p>
      <w:r>
        <w:t xml:space="preserve">@AmyXDD más vale que sea así, estaba leyendo la revista y parecía que Londres era mejor que nosotros !!!!!</w:t>
      </w:r>
    </w:p>
    <w:p>
      <w:r>
        <w:t xml:space="preserve">@zyber17 ¿tiene twitter?</w:t>
      </w:r>
    </w:p>
    <w:p>
      <w:r>
        <w:t xml:space="preserve">@msapples1985 yummmm make sure u leave some 4 me im home cleaning up working mad hard</w:t>
      </w:r>
    </w:p>
    <w:p>
      <w:r>
        <w:t xml:space="preserve">¡¡Demasiado calor!!</w:t>
      </w:r>
    </w:p>
    <w:p>
      <w:r>
        <w:t xml:space="preserve">Nuestro cachorro Quinn se enfermó.</w:t>
      </w:r>
    </w:p>
    <w:p>
      <w:r>
        <w:t xml:space="preserve">Fml acaba de correr una milla.. Y acabo de ser raspado por mi anuario y obtuve 1/10 en mi examen de matemáticas. Eff hoy</w:t>
      </w:r>
    </w:p>
    <w:p>
      <w:r>
        <w:t xml:space="preserve">Tenía ganas de ver a Seann William Scott en la oficina hoy</w:t>
      </w:r>
    </w:p>
    <w:p>
      <w:r>
        <w:t xml:space="preserve">Todavía no me quiere... No voy a preguntar de nuevo</w:t>
      </w:r>
    </w:p>
    <w:p>
      <w:r>
        <w:t xml:space="preserve">Salir a trabajar.</w:t>
      </w:r>
    </w:p>
    <w:p>
      <w:r>
        <w:t xml:space="preserve">Acabo de ver un Land Rover entrar en el estacionamiento de la escuela y pensé que era Spencer.</w:t>
      </w:r>
    </w:p>
    <w:p>
      <w:r>
        <w:t xml:space="preserve">¿Por qué no somos compañeros de Facebook @MISSCOKASPLASH?</w:t>
      </w:r>
    </w:p>
    <w:p>
      <w:r>
        <w:t xml:space="preserve">tener que usar IE =/ firefox está jugando y no sé por qué va a tratar de arreglarlo mañana.</w:t>
      </w:r>
    </w:p>
    <w:p>
      <w:r>
        <w:t xml:space="preserve">@Allierosen YAY!!! pero estoy muy triste, porque acabo de conseguir un vuelo en el próximo fin de semana para el beneficio de mis amigos ¡¡¡Que lo pases muy bien!!!</w:t>
      </w:r>
    </w:p>
    <w:p>
      <w:r>
        <w:t xml:space="preserve">está tan aburrido</w:t>
      </w:r>
    </w:p>
    <w:p>
      <w:r>
        <w:t xml:space="preserve">Se ha ido al shiggity shwa. Vuelve el domingo.</w:t>
      </w:r>
    </w:p>
    <w:p>
      <w:r>
        <w:t xml:space="preserve">Mi Twitteeeerrr babiieshow te he echado de menos Odio esto de no tener teléfono</w:t>
      </w:r>
    </w:p>
    <w:p>
      <w:r>
        <w:t xml:space="preserve">no encuentro mis llaves</w:t>
      </w:r>
    </w:p>
    <w:p>
      <w:r>
        <w:t xml:space="preserve">No se puede deletrear #melo sin e m y o....  &lt;3 a mi sitio de blogs favorito.</w:t>
      </w:r>
    </w:p>
    <w:p>
      <w:r>
        <w:t xml:space="preserve">hugh no está en ello @wossy mintió la semana pasada</w:t>
      </w:r>
    </w:p>
    <w:p>
      <w:r>
        <w:t xml:space="preserve">@DianeNeal Viviendo a lo grande, ¿eh? Tengo la misma hamaca... sin árbol para colgarla</w:t>
      </w:r>
    </w:p>
    <w:p>
      <w:r>
        <w:t xml:space="preserve">no me gusta pelar langostinos, tampoco me gusta ir a comprar, quedarme sin dinero y arrastrarme por el coche en busca de más</w:t>
      </w:r>
    </w:p>
    <w:p>
      <w:r>
        <w:t xml:space="preserve">No fue un buen día...</w:t>
      </w:r>
    </w:p>
    <w:p>
      <w:r>
        <w:t xml:space="preserve">No traje mis pokemones conmigo, los olvidé en casa.</w:t>
      </w:r>
    </w:p>
    <w:p>
      <w:r>
        <w:t xml:space="preserve">con harry.. horneado. te amo cassie.. ¿¡PERO NO ESTÁS EN LÍNEA!?</w:t>
      </w:r>
    </w:p>
    <w:p>
      <w:r>
        <w:t xml:space="preserve">limpiar y empacar. Mudarse de casa es una mierda. Va a ser un largo fin de semana ....</w:t>
      </w:r>
    </w:p>
    <w:p>
      <w:r>
        <w:t xml:space="preserve">Así que mi collar de jade de la suerte/pendientes a juego no es tan afortunado. He perdido un pendiente. Ahora la cadena se rompió en el colgante</w:t>
      </w:r>
    </w:p>
    <w:p>
      <w:r>
        <w:t xml:space="preserve">Supongo que hoy no</w:t>
      </w:r>
    </w:p>
    <w:p>
      <w:r>
        <w:t xml:space="preserve">@angelinexo este parón tuyo es como... muy largo. Boo</w:t>
      </w:r>
    </w:p>
    <w:p>
      <w:r>
        <w:t xml:space="preserve">Bien, estoy tratando de ser feliz y lidiar con mis problemas y los de mis amigos también. Es difícil</w:t>
      </w:r>
    </w:p>
    <w:p>
      <w:r>
        <w:t xml:space="preserve">ok chicos, tengo que apagar esta Laptop para hacer las maletas. ¡tuitead a los chicos en la carretera! bbl......</w:t>
      </w:r>
    </w:p>
    <w:p>
      <w:r>
        <w:t xml:space="preserve">Me gustaría que mis compañeros de piso llegaran pronto a casa, tal vez debería tomar una siesta para perder el tiempo</w:t>
      </w:r>
    </w:p>
    <w:p>
      <w:r>
        <w:t xml:space="preserve">@SookieBonTemps ooc: ¡gracias! Uf... qué día tan malo, tan malo he tenido. Maldito @Twitter.</w:t>
      </w:r>
    </w:p>
    <w:p>
      <w:r>
        <w:t xml:space="preserve">giesal todo el díayyyyy. ¡ven a acompañarme!</w:t>
      </w:r>
    </w:p>
    <w:p>
      <w:r>
        <w:t xml:space="preserve">Yo digo que el negocio sólo he vendido 2....y no es dinero RL ... pero me hizo volver a photoshop de nuevo</w:t>
      </w:r>
    </w:p>
    <w:p>
      <w:r>
        <w:t xml:space="preserve">está en muletas!</w:t>
      </w:r>
    </w:p>
    <w:p>
      <w:r>
        <w:t xml:space="preserve">@kabobbins nevermind....Seguí leyendo y veo que ya'll r va a estar en Williamsburg Voy a cuidar de mi negocio ahora, lol</w:t>
      </w:r>
    </w:p>
    <w:p>
      <w:r>
        <w:t xml:space="preserve">hoy he tenido el peor dolor de cabeza de la historia de los peores dolores de cabeza! ¡hombre, los odio!</w:t>
      </w:r>
    </w:p>
    <w:p>
      <w:r>
        <w:t xml:space="preserve">@kristenmchugh22 Oh, lo siento mucho!... mi gatito está allí ahora mismo siendo revisado... perdiendo mucho peso en las últimas 3 semanas. No es bueno</w:t>
      </w:r>
    </w:p>
    <w:p>
      <w:r>
        <w:t xml:space="preserve">@camila_bmac Lo sé, quiero navegar</w:t>
      </w:r>
    </w:p>
    <w:p>
      <w:r>
        <w:t xml:space="preserve">@PaulaAbdul ahh naa no me gusta la lluvia nm realmente amigo es comin más entonces goin 2 mi grans</w:t>
      </w:r>
    </w:p>
    <w:p>
      <w:r>
        <w:t xml:space="preserve">Volviendo a casa en la lluvia no hay piscina hoy ... Supongo que voy a golpear la cinta de correr en su lugar.</w:t>
      </w:r>
    </w:p>
    <w:p>
      <w:r>
        <w:t xml:space="preserve">@MC_Craig_G Espero que estés disfrutando del dinero... a mí me parece muy bien ahora mismo</w:t>
      </w:r>
    </w:p>
    <w:p>
      <w:r>
        <w:t xml:space="preserve">@EyeFiCard boo... Pensé que estar en la lista significaba que sería bueno para ir parece que voy a tener que conseguir un adaptador CF para mi dslr!</w:t>
      </w:r>
    </w:p>
    <w:p>
      <w:r>
        <w:t xml:space="preserve">Dejé mi lei en el cementerio.</w:t>
      </w:r>
    </w:p>
    <w:p>
      <w:r>
        <w:t xml:space="preserve">@drsteggy El evidentemente no tenía ninguno de los más pequeños voy a seguir buscando.  Sin embargo tengo una cosa entusiasta por 7 dólares que debería servir....</w:t>
      </w:r>
    </w:p>
    <w:p>
      <w:r>
        <w:t xml:space="preserve">Me da mucha pena no poder ver a LTJ en junio esperando un yugo del Reino Unido pronto</w:t>
      </w:r>
    </w:p>
    <w:p>
      <w:r>
        <w:t xml:space="preserve">¡Me he golpeado el maldito pie!</w:t>
      </w:r>
    </w:p>
    <w:p>
      <w:r>
        <w:t xml:space="preserve">@purlingsprite eso es un fastidio</w:t>
      </w:r>
    </w:p>
    <w:p>
      <w:r>
        <w:t xml:space="preserve">omg i tink he is not cuming bckkk</w:t>
      </w:r>
    </w:p>
    <w:p>
      <w:r>
        <w:t xml:space="preserve">@AnnaInTheHouse No sé cómo enviártelo Anna.  Déjame pensar un poco y encontraré alguna forma de hacerlo</w:t>
      </w:r>
    </w:p>
    <w:p>
      <w:r>
        <w:t xml:space="preserve">@kdritchie77 Acabo de intentar volver y la policía ha bloqueado todo el barrio. ahora están evacuando el edificio</w:t>
      </w:r>
    </w:p>
    <w:p>
      <w:r>
        <w:t xml:space="preserve">@lockylisa ¡Wow, tu spam realmente tiene todo cubierto! El mío es casi todo cosas de alargamiento de pene.</w:t>
      </w:r>
    </w:p>
    <w:p>
      <w:r>
        <w:t xml:space="preserve">http://twitpic.com/67ljj - Como si los adolescentes necesitaran más estímulos</w:t>
      </w:r>
    </w:p>
    <w:p>
      <w:r>
        <w:t xml:space="preserve">@heritagesoftail Jajaja Echo de menos a Bradddd y a todos los chicos y a KEITH.</w:t>
      </w:r>
    </w:p>
    <w:p>
      <w:r>
        <w:t xml:space="preserve">@KashiMae ¡Gracias Kashi! Estaba pensando el otro día en lo enfadada que estoy por hacerme un flaco favor al no tomar 1 de tus clases.</w:t>
      </w:r>
    </w:p>
    <w:p>
      <w:r>
        <w:t xml:space="preserve">@gillismail @d4nz ustedes son los únicos que no pueden verlo ¿Tal vez es sólo el enlace de Twitter o algo así?</w:t>
      </w:r>
    </w:p>
    <w:p>
      <w:r>
        <w:t xml:space="preserve">@SooSpecial yo hice eso pero mi INS no quiso pagar la terapia así que ahora dk que hacer!!</w:t>
      </w:r>
    </w:p>
    <w:p>
      <w:r>
        <w:t xml:space="preserve">@mareyachristina nope estoy aburrido y con hambre.</w:t>
      </w:r>
    </w:p>
    <w:p>
      <w:r>
        <w:t xml:space="preserve">Coco sigue fuera</w:t>
      </w:r>
    </w:p>
    <w:p>
      <w:r>
        <w:t xml:space="preserve">¡SI! Mi primo va a venir. Estoy tan estresada que mi gran recital es mañana. He intentado practicarlo y no puedo recordarlo.</w:t>
      </w:r>
    </w:p>
    <w:p>
      <w:r>
        <w:t xml:space="preserve">que se joda mi vida.</w:t>
      </w:r>
    </w:p>
    <w:p>
      <w:r>
        <w:t xml:space="preserve">@Wossy ¡¿Qué demonios Ross?! ¿Dónde está Hugh Laurie? Se suponía que iba a estar en el programa de esta noche</w:t>
      </w:r>
    </w:p>
    <w:p>
      <w:r>
        <w:t xml:space="preserve">@eallen444 oh em lo siento yo wuv you to pieces</w:t>
      </w:r>
    </w:p>
    <w:p>
      <w:r>
        <w:t xml:space="preserve">google wave es el siguiente, no puedo seguir con las 186 formas de comunicarme con la gente ahora ¿qué ha pasado con la buena y anticuada escritura de cartas?</w:t>
      </w:r>
    </w:p>
    <w:p>
      <w:r>
        <w:t xml:space="preserve">4 rellenos a la buena(?); dos citas más para ir</w:t>
      </w:r>
    </w:p>
    <w:p>
      <w:r>
        <w:t xml:space="preserve">@KlutzyAnisha ¿Qué tal si jugamos mañana?</w:t>
      </w:r>
    </w:p>
    <w:p>
      <w:r>
        <w:t xml:space="preserve">@Patrick_Schulz suerte u;-) no hay parque para mí tal vez por un corto período ... realmente tengo algunas cosas que hacer hasta el miércoles ...</w:t>
      </w:r>
    </w:p>
    <w:p>
      <w:r>
        <w:t xml:space="preserve">OHHH maldición, me olvidé de una llamada que tenía que hacer desde el lunes.. GRANDE!!! ahora están cerrados</w:t>
      </w:r>
    </w:p>
    <w:p>
      <w:r>
        <w:t xml:space="preserve">@MrPerfect919 yo tenía uno y todavía lo tengo... este trabajo está tan muerto para mí ahora mismo...</w:t>
      </w:r>
    </w:p>
    <w:p>
      <w:r>
        <w:t xml:space="preserve">lo hice en el liderazgo, pero todavía no estoy feliz! ¿cómo puedo disfrutar sin mi mejor amigo?</w:t>
      </w:r>
    </w:p>
    <w:p>
      <w:r>
        <w:t xml:space="preserve">@ChuckQuartz Oui mademoiselle. Hoy en día casi no se puede dar la vuelta sin toparse con uno.</w:t>
      </w:r>
    </w:p>
    <w:p>
      <w:r>
        <w:t xml:space="preserve">LLORANDO PORQUE LA GENTE NO ME SIGUE!!!!!!!</w:t>
      </w:r>
    </w:p>
    <w:p>
      <w:r>
        <w:t xml:space="preserve">@smiley_steph boo ¡Te extraño! Han pasado años. En cuanto vuelva a tener internet intentaré arreglar ALO jaja le gusta actuar de vez en cuando....</w:t>
      </w:r>
    </w:p>
    <w:p>
      <w:r>
        <w:t xml:space="preserve">tuvo una noche muy rara anoche y echa de menos a sus amigos</w:t>
      </w:r>
    </w:p>
    <w:p>
      <w:r>
        <w:t xml:space="preserve">@DaSqUeAkYOne esos eran los buenos días los jetsons viene en la derecha después de finltstones ! me lo perdí hoy tho</w:t>
      </w:r>
    </w:p>
    <w:p>
      <w:r>
        <w:t xml:space="preserve">¿Mel? ¿Dónde estás? Deberías estar aquí, en mi casa.</w:t>
      </w:r>
    </w:p>
    <w:p>
      <w:r>
        <w:t xml:space="preserve">@m_delamerced ¿qué respondió el juez a fid. deber 2 abogado de agravios? u r tan bueno en este.será como el juicio de oj más una vez que esto se hace</w:t>
      </w:r>
    </w:p>
    <w:p>
      <w:r>
        <w:t xml:space="preserve">@coffeeplus Los dos últimos y saben que van a ser llorones</w:t>
      </w:r>
    </w:p>
    <w:p>
      <w:r>
        <w:t xml:space="preserve">Tiene dolor de cabeza</w:t>
      </w:r>
    </w:p>
    <w:p>
      <w:r>
        <w:t xml:space="preserve">se va a dormir. Mañana revisión del examen</w:t>
      </w:r>
    </w:p>
    <w:p>
      <w:r>
        <w:t xml:space="preserve">Excelente los 7 de Suzaku están de nuevo juntos woop último episodio espero que sea uno feliz soy un tonto para estos realmente lol shh</w:t>
      </w:r>
    </w:p>
    <w:p>
      <w:r>
        <w:t xml:space="preserve">A punto de estar pegado al trabajo hasta las malditas 2 de la mañana.  Madd chupar y trabajé la mayor parte del día!</w:t>
      </w:r>
    </w:p>
    <w:p>
      <w:r>
        <w:t xml:space="preserve">está odiando el tiempo. UGH.</w:t>
      </w:r>
    </w:p>
    <w:p>
      <w:r>
        <w:t xml:space="preserve">OMFG mi lugar favorito de pollo jerk cerró</w:t>
      </w:r>
    </w:p>
    <w:p>
      <w:r>
        <w:t xml:space="preserve">¡en vivo ahora! ¡pero no hay nadie allí!</w:t>
      </w:r>
    </w:p>
    <w:p>
      <w:r>
        <w:t xml:space="preserve">@tidesandclouds eff you. jk, I'll probably make it to philly.</w:t>
      </w:r>
    </w:p>
    <w:p>
      <w:r>
        <w:t xml:space="preserve">Mi radiador hirvió</w:t>
      </w:r>
    </w:p>
    <w:p>
      <w:r>
        <w:t xml:space="preserve">He estado muy ocupado durante toda la semana. Podré tomarme un respiro el próximo martes</w:t>
      </w:r>
    </w:p>
    <w:p>
      <w:r>
        <w:t xml:space="preserve">quiere gritar, porque la maldita foto no se carga...supongo que este defecto servirá por ahora</w:t>
      </w:r>
    </w:p>
    <w:p>
      <w:r>
        <w:t xml:space="preserve">bebiendo lemsip porque apaentemente lo necesitott! NO ESTOY ENFERMO</w:t>
      </w:r>
    </w:p>
    <w:p>
      <w:r>
        <w:t xml:space="preserve">Tengo mi traje de baño que pedí a Victoia's Secret, pero tengo que cambiar los pantalones, así que tengo que esperar otras dos semanas.</w:t>
      </w:r>
    </w:p>
    <w:p>
      <w:r>
        <w:t xml:space="preserve">Me gustaría que saliera el sol...supongo que no importa ya que estoy en el trabajo y no puedo disfrutarlo de todos modos</w:t>
      </w:r>
    </w:p>
    <w:p>
      <w:r>
        <w:t xml:space="preserve">Bueno, eso es una mierda. Buena manera de hacerme sentir mal</w:t>
      </w:r>
    </w:p>
    <w:p>
      <w:r>
        <w:t xml:space="preserve">@mileycyrus ¡¡¡Miley!!! He oído que nunca has ido a un baile de graduación te habría invitado al mío si lo supiera, ¿podríamos organizar otro? x</w:t>
      </w:r>
    </w:p>
    <w:p>
      <w:r>
        <w:t xml:space="preserve">@gettemkbr yo u no puede amar a 1 gemelo y no al otro lol</w:t>
      </w:r>
    </w:p>
    <w:p>
      <w:r>
        <w:t xml:space="preserve">Recientemente he adquirido esta sensación de gran tristeza cuando me despido de alguien a quien no volveré a ver. Incluso si apenas los conozco!</w:t>
      </w:r>
    </w:p>
    <w:p>
      <w:r>
        <w:t xml:space="preserve">@Ainz90 cualquier día! ¡Odio vivir aquí!</w:t>
      </w:r>
    </w:p>
    <w:p>
      <w:r>
        <w:t xml:space="preserve">Quiero ir a ver a Up. Pero no quiero ir con mi madre y mi hermano.</w:t>
      </w:r>
    </w:p>
    <w:p>
      <w:r>
        <w:t xml:space="preserve">@SoccerGameBall solía respirar fútbol, vivir el fútbol.hasta que me lesioné la rodilla mal día que era.pasar mi enlace alrededor?</w:t>
      </w:r>
    </w:p>
    <w:p>
      <w:r>
        <w:t xml:space="preserve">estoy en recaída mamá y papá los necesito jesus maldito cristo aléjense.</w:t>
      </w:r>
    </w:p>
    <w:p>
      <w:r>
        <w:t xml:space="preserve">@antennaswrvu no puedo averiguar como escucharlo desde internet</w:t>
      </w:r>
    </w:p>
    <w:p>
      <w:r>
        <w:t xml:space="preserve">Viendo GH. Me siento tan mal por Carly.  OMG, tan jodido.</w:t>
      </w:r>
    </w:p>
    <w:p>
      <w:r>
        <w:t xml:space="preserve">No puedo creer que me vaya de aquí mañana.</w:t>
      </w:r>
    </w:p>
    <w:p>
      <w:r>
        <w:t xml:space="preserve">@ShaunCallahan ¡Wowzers! ¡Gracias! bang bang te echa de menos en la pista de baile</w:t>
      </w:r>
    </w:p>
    <w:p>
      <w:r>
        <w:t xml:space="preserve">la armada del colchón tiene que hacer un show pronto o voy a estar muy triste</w:t>
      </w:r>
    </w:p>
    <w:p>
      <w:r>
        <w:t xml:space="preserve">La gente me está haciendo enojar. Ugh</w:t>
      </w:r>
    </w:p>
    <w:p>
      <w:r>
        <w:t xml:space="preserve">@Bill_Pritchard ¿Cómo es que no veo más de ti? ¿Cómo es que no te veo en absoluto es una mejor pregunta lol. que tiene que cambiar señor! estoy triste</w:t>
      </w:r>
    </w:p>
    <w:p>
      <w:r>
        <w:t xml:space="preserve">Ratas los Creative VADO están fuera de stock en walmart.com llego tarde.</w:t>
      </w:r>
    </w:p>
    <w:p>
      <w:r>
        <w:t xml:space="preserve">@campingal si nuestro edificio de oficinas se vende nos mudaremos a otro más pequeño que tenemos, pero perderemos el gimnasio</w:t>
      </w:r>
    </w:p>
    <w:p>
      <w:r>
        <w:t xml:space="preserve">Estoy tan triste...</w:t>
      </w:r>
    </w:p>
    <w:p>
      <w:r>
        <w:t xml:space="preserve">@porcelain_baby @Christomopher no estás hablando de tu obsesión conmigo ¿verdad?</w:t>
      </w:r>
    </w:p>
    <w:p>
      <w:r>
        <w:t xml:space="preserve">@lilithsativa ¡¡¡POOOOOOOR SHEEEEP!!!</w:t>
      </w:r>
    </w:p>
    <w:p>
      <w:r>
        <w:t xml:space="preserve">@josefamanriquez y sin embargo no pude conseguir una foto que no estaba permitido, entonces gané pases a su alfombra de la premiere 3d ninguna foto todavía con ellos</w:t>
      </w:r>
    </w:p>
    <w:p>
      <w:r>
        <w:t xml:space="preserve">@saryros jaja.. si, estoy celoso! no tengo dinero para hacer todo eso!</w:t>
      </w:r>
    </w:p>
    <w:p>
      <w:r>
        <w:t xml:space="preserve">@lovexoL qué pasó con tu teléfono</w:t>
      </w:r>
    </w:p>
    <w:p>
      <w:r>
        <w:t xml:space="preserve">@shivface oh my god im sooooooooo sick help me</w:t>
      </w:r>
    </w:p>
    <w:p>
      <w:r>
        <w:t xml:space="preserve">No creo que vaya a poder ir a ver el concierto de JB 3D... hora equivocada, no está muy cerca</w:t>
      </w:r>
    </w:p>
    <w:p>
      <w:r>
        <w:t xml:space="preserve">@dressjunkie no es el mismo amigo que fue con mi bf a algo en t... Leer más: http://is.gd/JmjB</w:t>
      </w:r>
    </w:p>
    <w:p>
      <w:r>
        <w:t xml:space="preserve">@MrBenzedrine ya tienes tu sudadera con capucha de león!!! las minas aún faltan una semana o así ¿qué número es el tuyo?</w:t>
      </w:r>
    </w:p>
    <w:p>
      <w:r>
        <w:t xml:space="preserve">@Petronella Realmente quiero un Shish kebab... Voy a tener que conformarme con una tostada</w:t>
      </w:r>
    </w:p>
    <w:p>
      <w:r>
        <w:t xml:space="preserve">@albanydia ¡No es tan gracioso! No voy a saltar</w:t>
      </w:r>
    </w:p>
    <w:p>
      <w:r>
        <w:t xml:space="preserve">Mi tío no viene después de todo</w:t>
      </w:r>
    </w:p>
    <w:p>
      <w:r>
        <w:t xml:space="preserve">Acabo de terminar mi primer día de trabajo y está exsaustado, sudoroso y calcáreo.</w:t>
      </w:r>
    </w:p>
    <w:p>
      <w:r>
        <w:t xml:space="preserve">@nzbeks word......funeral....just had one 2day</w:t>
      </w:r>
    </w:p>
    <w:p>
      <w:r>
        <w:t xml:space="preserve">@_MeesLovesYou_ Castigada desde el ordenador... una mierda para ti.</w:t>
      </w:r>
    </w:p>
    <w:p>
      <w:r>
        <w:t xml:space="preserve">Esta hernia de disco es una mierda.  Estoy atascado sobre todo en mi espalda cuando podría estar montando.</w:t>
      </w:r>
    </w:p>
    <w:p>
      <w:r>
        <w:t xml:space="preserve">Greg Pritchard fue robado, no tengo palabras para describirlo.</w:t>
      </w:r>
    </w:p>
    <w:p>
      <w:r>
        <w:t xml:space="preserve">@edie22 ¿Qué tiene de malo el Dr. Phil? Me encantaba vergonzosamente su programa cuando podía verlo.</w:t>
      </w:r>
    </w:p>
    <w:p>
      <w:r>
        <w:t xml:space="preserve">@misspostit Na, ya ando pelon</w:t>
      </w:r>
    </w:p>
    <w:p>
      <w:r>
        <w:t xml:space="preserve">@ChrisBrownWeb Según Bow Wow (su mejor amigo) Chris no está en Twitter, y no quiere estarlo : / Debido a los haters probablemente</w:t>
      </w:r>
    </w:p>
    <w:p>
      <w:r>
        <w:t xml:space="preserve">A Mitchells se le cayeron los pantalones mientras le echaban gasolina. Me lo perdí.</w:t>
      </w:r>
    </w:p>
    <w:p>
      <w:r>
        <w:t xml:space="preserve">@Scaraboo Ouchies. Siento oírlo ¿Vas a hacerte una revisión?</w:t>
      </w:r>
    </w:p>
    <w:p>
      <w:r>
        <w:t xml:space="preserve">@konstantinshero ahora mi corazón no está frío pero todavía te echo de menos.</w:t>
      </w:r>
    </w:p>
    <w:p>
      <w:r>
        <w:t xml:space="preserve">@jennyboomboom83 Sé cómo te sientes Darian está en Los Ángeles con Bam y lo estoy extrañando muchísimo. Y no lo veré hasta el domingo.</w:t>
      </w:r>
    </w:p>
    <w:p>
      <w:r>
        <w:t xml:space="preserve">@angeltalks Lo vería si estuviera en casa</w:t>
      </w:r>
    </w:p>
    <w:p>
      <w:r>
        <w:t xml:space="preserve">@drerae awww. que sux! mi mamá tiene un dedo totalmente entumecido, así desde que tuvo su cirugía para su reemplazo de cadera..sucky.</w:t>
      </w:r>
    </w:p>
    <w:p>
      <w:r>
        <w:t xml:space="preserve">escuchar a ryan adams y estar enfermo</w:t>
      </w:r>
    </w:p>
    <w:p>
      <w:r>
        <w:t xml:space="preserve">Esperando en la cola para conseguir gasolina... 94 grados hoy</w:t>
      </w:r>
    </w:p>
    <w:p>
      <w:r>
        <w:t xml:space="preserve">@racer108 no deberías tener que reiniciar más de una vez si no funciona bien a la primera, algo pasa</w:t>
      </w:r>
    </w:p>
    <w:p>
      <w:r>
        <w:t xml:space="preserve">Estoy bastante disgustado, ¿realmente parezco menor de 15 años? ¡Qué! Eso es injusto.</w:t>
      </w:r>
    </w:p>
    <w:p>
      <w:r>
        <w:t xml:space="preserve">Tristemente conozco muchas mujeres a las que les gusta esta canción ? http://blip.fm/~7a73f</w:t>
      </w:r>
    </w:p>
    <w:p>
      <w:r>
        <w:t xml:space="preserve">Duncan finalmente recibió sus órdenes... se va a Irak en septiembre. Invitación abierta a quedarse conmigo en cualquier momento durante el año que estará fuera</w:t>
      </w:r>
    </w:p>
    <w:p>
      <w:r>
        <w:t xml:space="preserve">@gabbyflyyy estoy tan celosa! quiero ir a ny</w:t>
      </w:r>
    </w:p>
    <w:p>
      <w:r>
        <w:t xml:space="preserve">@midsomerlover :O Cómo es que lo has visto antes que nosotros estoy tan emocionada, espero que consiga un interés amoroso pronto, ¡no me digas si lo hace!</w:t>
      </w:r>
    </w:p>
    <w:p>
      <w:r>
        <w:t xml:space="preserve">Me apetece mucho un frappuccino de Starbucks ahora mismo</w:t>
      </w:r>
    </w:p>
    <w:p>
      <w:r>
        <w:t xml:space="preserve">MUCHO TRABAJO!</w:t>
      </w:r>
    </w:p>
    <w:p>
      <w:r>
        <w:t xml:space="preserve">sentirse solo</w:t>
      </w:r>
    </w:p>
    <w:p>
      <w:r>
        <w:t xml:space="preserve">El examen se acercammmmiinnnnnggggg !</w:t>
      </w:r>
    </w:p>
    <w:p>
      <w:r>
        <w:t xml:space="preserve">@Jonasbrothers amor mucho mejor, quiero que me llame</w:t>
      </w:r>
    </w:p>
    <w:p>
      <w:r>
        <w:t xml:space="preserve">Stu está realmente MUY quemado por el sol.... ¡¡Duele!!</w:t>
      </w:r>
    </w:p>
    <w:p>
      <w:r>
        <w:t xml:space="preserve">@laurenyant lo que significa que paso más tiempo sola que con amigos y familia. que triste</w:t>
      </w:r>
    </w:p>
    <w:p>
      <w:r>
        <w:t xml:space="preserve">@chezery awww!  Podemos hacer eso y luego ir a Chick Fila</w:t>
      </w:r>
    </w:p>
    <w:p>
      <w:r>
        <w:t xml:space="preserve">Matrix Online cerrará el mes que viene...wow...me siento un poco triste por ello</w:t>
      </w:r>
    </w:p>
    <w:p>
      <w:r>
        <w:t xml:space="preserve">Ya echa de menos a los Dunham.</w:t>
      </w:r>
    </w:p>
    <w:p>
      <w:r>
        <w:t xml:space="preserve">@ladyloki la familia idiota y como me he sentido no se mezclan entre otras cosas</w:t>
      </w:r>
    </w:p>
    <w:p>
      <w:r>
        <w:t xml:space="preserve">@bfly13</w:t>
      </w:r>
    </w:p>
    <w:p>
      <w:r>
        <w:t xml:space="preserve">@harora wtf wtf wtf no compartas esos videos en este momento hombre</w:t>
      </w:r>
    </w:p>
    <w:p>
      <w:r>
        <w:t xml:space="preserve">@One_Bloody_Poet ¡Malos amigos! Lamento escuchar eso.</w:t>
      </w:r>
    </w:p>
    <w:p>
      <w:r>
        <w:t xml:space="preserve">- El concierto fue increíble. Estoy agotado y no quiero repasar Boo Hoo!</w:t>
      </w:r>
    </w:p>
    <w:p>
      <w:r>
        <w:t xml:space="preserve">@RoisinMcK Te echo de menos</w:t>
      </w:r>
    </w:p>
    <w:p>
      <w:r>
        <w:t xml:space="preserve">@leprakhauns tratando de tener un bebé, no quiero que mi adicción a las gaseosas sea un problema, así que lo dejé aunque sigo triste y con antojos</w:t>
      </w:r>
    </w:p>
    <w:p>
      <w:r>
        <w:t xml:space="preserve">¡Quiero dejar el trabajo ya! No se siente 2day</w:t>
      </w:r>
    </w:p>
    <w:p>
      <w:r>
        <w:t xml:space="preserve">@ashleygaskins sowwy. Te amo</w:t>
      </w:r>
    </w:p>
    <w:p>
      <w:r>
        <w:t xml:space="preserve">llueve en MD</w:t>
      </w:r>
    </w:p>
    <w:p>
      <w:r>
        <w:t xml:space="preserve">echa de menos a su mejor amiga commme back kayla, sale en un rato</w:t>
      </w:r>
    </w:p>
    <w:p>
      <w:r>
        <w:t xml:space="preserve">el ipod ha muerto hoy</w:t>
      </w:r>
    </w:p>
    <w:p>
      <w:r>
        <w:t xml:space="preserve">@MissBethAnn ¡Yo también soy fan de los Metsies! Boo Hoo</w:t>
      </w:r>
    </w:p>
    <w:p>
      <w:r>
        <w:t xml:space="preserve">Acabo de despertarme. Soñé que tenía 9 correos electrónicos nuevos. Lamentablemente, era sólo un sueño</w:t>
      </w:r>
    </w:p>
    <w:p>
      <w:r>
        <w:t xml:space="preserve">Rezando para que la presión en el cerebro disminuya, para que las convulsiones cerebrales cesen y para que los tumores desaparezcan - Dan está cómodo pero todavía tiene una tos persistente</w:t>
      </w:r>
    </w:p>
    <w:p>
      <w:r>
        <w:t xml:space="preserve">De guardia en el sindicato de estudiantes con sólo 3 personas. Hay más de nosotros aquí que los miembros del público</w:t>
      </w:r>
    </w:p>
    <w:p>
      <w:r>
        <w:t xml:space="preserve">Realmente no quiero ir a trabajar. Cuarto turno de la semana sólo para empezar de nuevo el domingo</w:t>
      </w:r>
    </w:p>
    <w:p>
      <w:r>
        <w:t xml:space="preserve">@beautifulpaper ¡Gracias por la cálida bienvenida! No hicimos planes porque nuestra hora de llegada estaba muy en el aire.</w:t>
      </w:r>
    </w:p>
    <w:p>
      <w:r>
        <w:t xml:space="preserve">Lo siento @RockinChick09 No he desayunado todavía así que voy a comer allí lololol y mi PC se está muriendo bbl love ya</w:t>
      </w:r>
    </w:p>
    <w:p>
      <w:r>
        <w:t xml:space="preserve">me apetece ver una película de disney... lástima que ya no tengamos un vcr</w:t>
      </w:r>
    </w:p>
    <w:p>
      <w:r>
        <w:t xml:space="preserve">@LucasCruikshank eso no suena divertido</w:t>
      </w:r>
    </w:p>
    <w:p>
      <w:r>
        <w:t xml:space="preserve">BGT fue fabuloso y triste a la vez, pensé que Greg era impresionante, triste que se ha ido, pero un niño siempre ganará en esa situación por desgracia</w:t>
      </w:r>
    </w:p>
    <w:p>
      <w:r>
        <w:t xml:space="preserve">Un par de días encantadores con amigos de Wolverhampton. Al menos el tiempo ha mejorado para su último día. De guardia mañana</w:t>
      </w:r>
    </w:p>
    <w:p>
      <w:r>
        <w:t xml:space="preserve">Me duele muchísimo la espalda.</w:t>
      </w:r>
    </w:p>
    <w:p>
      <w:r>
        <w:t xml:space="preserve">el fútbol en el sol me ha poseído</w:t>
      </w:r>
    </w:p>
    <w:p>
      <w:r>
        <w:t xml:space="preserve">Recuperándose de una mala caída en el almuerzo. Gran comienzo del fin de semana.</w:t>
      </w:r>
    </w:p>
    <w:p>
      <w:r>
        <w:t xml:space="preserve">uno de mis clientes me acaba de decir que su GF atropelló a su propio perro hoy, ¿qué tan triste?</w:t>
      </w:r>
    </w:p>
    <w:p>
      <w:r>
        <w:t xml:space="preserve">@Tivon LMAO... acabo de ver esto. Eso suena HELLA bien. Tengo una cita con el pelo a las 7</w:t>
      </w:r>
    </w:p>
    <w:p>
      <w:r>
        <w:t xml:space="preserve">:'( ¡gran hermano en 4 días! Esto significa una constante tripa en vivo en e4 y no hay scrubs para dormirse! No estoy contento</w:t>
      </w:r>
    </w:p>
    <w:p>
      <w:r>
        <w:t xml:space="preserve">@llcooljew Pobrecita. Tus compañeras tetonas han pasado por eso.  ¿A qué gimnasio perteneces? ¿PEAC?</w:t>
      </w:r>
    </w:p>
    <w:p>
      <w:r>
        <w:t xml:space="preserve">@TickingTimeBomb LMOA! Acabo de dejar uno de los míos, demasiado estrés</w:t>
      </w:r>
    </w:p>
    <w:p>
      <w:r>
        <w:t xml:space="preserve">@Gemmaboyle Espero que pase lo más rápido posible.</w:t>
      </w:r>
    </w:p>
    <w:p>
      <w:r>
        <w:t xml:space="preserve">@BuddyTV Me acabo de enterar del sorteo.. Me hubiera gustado saberlo antes ¿Qué pasa con las ciudades no reclamadas?</w:t>
      </w:r>
    </w:p>
    <w:p>
      <w:r>
        <w:t xml:space="preserve">@LoriBartolozzi Oh, lo siento, no puedo ni imaginarlo... aunque sé que será una realidad para mí pronto</w:t>
      </w:r>
    </w:p>
    <w:p>
      <w:r>
        <w:t xml:space="preserve">@LadyDutchess awww i mish u too ladie whats been good?</w:t>
      </w:r>
    </w:p>
    <w:p>
      <w:r>
        <w:t xml:space="preserve">poner anuncio en craigslist/Quebec 4 platos de ensalada de color canela con dibujos de aves sólo puede hacer 1 área @ tiempo. Todavía necesito 3 más. Tengo 2 en mi martes AM</w:t>
      </w:r>
    </w:p>
    <w:p>
      <w:r>
        <w:t xml:space="preserve">solo. sigue viendo TWW, comiendo chocolate italiano y resolviendo rompecabezas de lógica.</w:t>
      </w:r>
    </w:p>
    <w:p>
      <w:r>
        <w:t xml:space="preserve">Todavía en el hospital, complicaciones inesperadas</w:t>
      </w:r>
    </w:p>
    <w:p>
      <w:r>
        <w:t xml:space="preserve">Por cierto, creo que voy a perder mi vuelo.  Sasha se va a enfadar. Pero el tráfico estaba horroroso. ¡¡Tiren por mí, chicos!!</w:t>
      </w:r>
    </w:p>
    <w:p>
      <w:r>
        <w:t xml:space="preserve">Tal vez no salga a correr... no tengo zapatos para correr</w:t>
      </w:r>
    </w:p>
    <w:p>
      <w:r>
        <w:t xml:space="preserve">¿Dónde están mis compañeros? ¿Y mi novio? En Miami</w:t>
      </w:r>
    </w:p>
    <w:p>
      <w:r>
        <w:t xml:space="preserve">@stephenfry Me temo que tus comentarios sobre los gastos de los diputados estaban irremediablemente alejados del salario medio de una persona. V.insensible</w:t>
      </w:r>
    </w:p>
    <w:p>
      <w:r>
        <w:t xml:space="preserve">pero ahora me duelen mucho los pies...</w:t>
      </w:r>
    </w:p>
    <w:p>
      <w:r>
        <w:t xml:space="preserve">¿la industria del fonógrafo temprano? hecho... sólo el resto de APM para revisar y sólo berry el conejo verde y el hombre ribena para la compañía</w:t>
      </w:r>
    </w:p>
    <w:p>
      <w:r>
        <w:t xml:space="preserve">@kyoisorange oh claro aww yeh bien 5 es un montón te amouu x</w:t>
      </w:r>
    </w:p>
    <w:p>
      <w:r>
        <w:t xml:space="preserve">ahora cba con él ohwell podría jugar otro innabit</w:t>
      </w:r>
    </w:p>
    <w:p>
      <w:r>
        <w:t xml:space="preserve">@flyzik ¡¡¡Asombro!!! lo extraño tanto. están de "vacaciones". que han durado como seis meses. y te extraño!</w:t>
      </w:r>
    </w:p>
    <w:p>
      <w:r>
        <w:t xml:space="preserve">¡Maldita sea! Sólo tengo una hora de siesta en la que realmente quiero algunas alas de pollo Ponderosa!</w:t>
      </w:r>
    </w:p>
    <w:p>
      <w:r>
        <w:t xml:space="preserve">Se me acaba de caer el nuevo móvil por el váter.  Crucemos los dedos para que funcione, ya que aún me quedan 17,5 meses de contrato.</w:t>
      </w:r>
    </w:p>
    <w:p>
      <w:r>
        <w:t xml:space="preserve">@kterwin Sigo tratando de convencerme de no ir a Australia pensando en el jet lag Hasta ahora no está funcionando... Todavía quiero ir!</w:t>
      </w:r>
    </w:p>
    <w:p>
      <w:r>
        <w:t xml:space="preserve">Con la misma rapidez con la que ha llegado la gente se ha ido ¡Todavía hay que encontrar comida!</w:t>
      </w:r>
    </w:p>
    <w:p>
      <w:r>
        <w:t xml:space="preserve">Estoy lleno, ¡he estado comiendo basura todo el día!</w:t>
      </w:r>
    </w:p>
    <w:p>
      <w:r>
        <w:t xml:space="preserve">¡Pobre Winston!  ¡Va a correr!</w:t>
      </w:r>
    </w:p>
    <w:p>
      <w:r>
        <w:t xml:space="preserve">El Sprite calentado en el coche sabe a dolor de garganta</w:t>
      </w:r>
    </w:p>
    <w:p>
      <w:r>
        <w:t xml:space="preserve">Home Sweet Home de Carrie Underwood me entristece</w:t>
      </w:r>
    </w:p>
    <w:p>
      <w:r>
        <w:t xml:space="preserve">@jackEO313 al principio pensé que la vida de bar significaba que estabas de fiesta sin parar para ponerte al día durante los últimos 2 años...lol debería saberlo mejor</w:t>
      </w:r>
    </w:p>
    <w:p>
      <w:r>
        <w:t xml:space="preserve">nerviosa por salir mañana, porque es la primera vez desde que nació mi hija, tiene 2 años!!! AYUDA</w:t>
      </w:r>
    </w:p>
    <w:p>
      <w:r>
        <w:t xml:space="preserve">@heroesforsale Habría sido divertido PERO ayer estábamos taaaan cansados.  Un largo día en la oficina. Sólo hicimos la cena y nos estrellamos.</w:t>
      </w:r>
    </w:p>
    <w:p>
      <w:r>
        <w:t xml:space="preserve">@Pworldwide no lo hice</w:t>
      </w:r>
    </w:p>
    <w:p>
      <w:r>
        <w:t xml:space="preserve">¿Por qué Urban Outfitters se burla de mí con ropa increíble que es demasiado cara?</w:t>
      </w:r>
    </w:p>
    <w:p>
      <w:r>
        <w:t xml:space="preserve">a mi hijo le ha picado un bicho por primera vez su dedo meñique está ligeramente hinchado.</w:t>
      </w:r>
    </w:p>
    <w:p>
      <w:r>
        <w:t xml:space="preserve">Los turnos medios son tan horribles. Estoy contando el tiempo</w:t>
      </w:r>
    </w:p>
    <w:p>
      <w:r>
        <w:t xml:space="preserve">@amillerwvu- te vas a enojar. me mandaron a la oficina por tu suplente. y nuestra clase fue muy mala después de eso, escuché. lo siento.</w:t>
      </w:r>
    </w:p>
    <w:p>
      <w:r>
        <w:t xml:space="preserve">Realmente cansado JAKe siempre me da más trabajo</w:t>
      </w:r>
    </w:p>
    <w:p>
      <w:r>
        <w:t xml:space="preserve">Dolor de cabeza</w:t>
      </w:r>
    </w:p>
    <w:p>
      <w:r>
        <w:t xml:space="preserve">trabajo de papel en un viernes por la tarde</w:t>
      </w:r>
    </w:p>
    <w:p>
      <w:r>
        <w:t xml:space="preserve">@djhazzard whoa... si el alcohol no te emborracha... el precio lo hará</w:t>
      </w:r>
    </w:p>
    <w:p>
      <w:r>
        <w:t xml:space="preserve">Vamos a casa... Charlie está en el veterinario</w:t>
      </w:r>
    </w:p>
    <w:p>
      <w:r>
        <w:t xml:space="preserve">Así que mi primer turno de ayuda comenzó con algo de emoción, pero ahora se ha apagado un poco...  Me gustaría poder hacer esto más a menudo!</w:t>
      </w:r>
    </w:p>
    <w:p>
      <w:r>
        <w:t xml:space="preserve">Me gustaría tener a alguien con quien disfrutar de una copa al aire libre en esta hermosa tarde. @lilracedevil necesitamos vivir más cerca el uno del otro!</w:t>
      </w:r>
    </w:p>
    <w:p>
      <w:r>
        <w:t xml:space="preserve">@WerewolfSeth realmente me llamaste señora...wow eso fue la prueba de realidad del día lol</w:t>
      </w:r>
    </w:p>
    <w:p>
      <w:r>
        <w:t xml:space="preserve">@kristianinicole Lo dejé en casa http://myloc.me/21cN</w:t>
      </w:r>
    </w:p>
    <w:p>
      <w:r>
        <w:t xml:space="preserve">@luckystarlaura ¿Hubo otra semifinal esta noche?</w:t>
      </w:r>
    </w:p>
    <w:p>
      <w:r>
        <w:t xml:space="preserve">@marychapman awwww bew! ¿no estarás aquí este verano?</w:t>
      </w:r>
    </w:p>
    <w:p>
      <w:r>
        <w:t xml:space="preserve">quiere ir a falklandia pero no puede por los estúpidos exámenes y mtbcut va a estar allí</w:t>
      </w:r>
    </w:p>
    <w:p>
      <w:r>
        <w:t xml:space="preserve">quiero a mi papá</w:t>
      </w:r>
    </w:p>
    <w:p>
      <w:r>
        <w:t xml:space="preserve">He visto el espectáculo de Blink en la fiesta de Tmobile. Estoy sin palabras</w:t>
      </w:r>
    </w:p>
    <w:p>
      <w:r>
        <w:t xml:space="preserve">@helen_bop y esa marisa mauro puede ir a usar un plátano como consolador. srsly, algunas personas son tan imbéciles</w:t>
      </w:r>
    </w:p>
    <w:p>
      <w:r>
        <w:t xml:space="preserve">@miniatus Me gustaría poder !!!!!</w:t>
      </w:r>
    </w:p>
    <w:p>
      <w:r>
        <w:t xml:space="preserve">deseaba ver jon &amp; kate plus 8 el lunes</w:t>
      </w:r>
    </w:p>
    <w:p>
      <w:r>
        <w:t xml:space="preserve">@ellenmoore08 Lo haría si estuviera en casa</w:t>
      </w:r>
    </w:p>
    <w:p>
      <w:r>
        <w:t xml:space="preserve">Creo que he congelado mi mantequilla por accidente.</w:t>
      </w:r>
    </w:p>
    <w:p>
      <w:r>
        <w:t xml:space="preserve">Me lo he pasado muy bien en la cervecería con los chicos. Creo que el sol me afectó un poco, me siento un poco enfermo.</w:t>
      </w:r>
    </w:p>
    <w:p>
      <w:r>
        <w:t xml:space="preserve">@DanielFielding ¡Lo mismo! Y las polillas grandes y las avispas y solo los insectos en general HAHA los odio</w:t>
      </w:r>
    </w:p>
    <w:p>
      <w:r>
        <w:t xml:space="preserve">@jennypoynter quiero frosties ahora</w:t>
      </w:r>
    </w:p>
    <w:p>
      <w:r>
        <w:t xml:space="preserve">es viernes por la noche. estoy en casa. no hay fiesta este fin de semana</w:t>
      </w:r>
    </w:p>
    <w:p>
      <w:r>
        <w:t xml:space="preserve">@MsJuicy313 Lol...  NO es lo mismo!!!</w:t>
      </w:r>
    </w:p>
    <w:p>
      <w:r>
        <w:t xml:space="preserve">Es triste que la Estatua de la Libertad vuelva a abrir completamente 2 semanas después de nuestro viaje a Nueva York.</w:t>
      </w:r>
    </w:p>
    <w:p>
      <w:r>
        <w:t xml:space="preserve">O esto, para el caso: http://bit.ly/SS6Yp Tan celoso.</w:t>
      </w:r>
    </w:p>
    <w:p>
      <w:r>
        <w:t xml:space="preserve">Me he convertido en una puta de comida rápida</w:t>
      </w:r>
    </w:p>
    <w:p>
      <w:r>
        <w:t xml:space="preserve">Nos vamos de Wildwood mañana, pero Luke dice que volveremos pronto.</w:t>
      </w:r>
    </w:p>
    <w:p>
      <w:r>
        <w:t xml:space="preserve">No puede dejar de toser</w:t>
      </w:r>
    </w:p>
    <w:p>
      <w:r>
        <w:t xml:space="preserve">El estúpido trabajo en casa es una pérdida de tiempo.</w:t>
      </w:r>
    </w:p>
    <w:p>
      <w:r>
        <w:t xml:space="preserve">@kyoisorange lol siempre fuimos amigos yo no tengo el suyo todavía .. y estoy ocupado el próximo fin de semana dunno cuando estoy recibiendo el tuyo y el suyo</w:t>
      </w:r>
    </w:p>
    <w:p>
      <w:r>
        <w:t xml:space="preserve">está tan cansado y demasiado ocupado para twittear me alegro de que el fin de semana está aquí ... yay 4 días de fin de semana</w:t>
      </w:r>
    </w:p>
    <w:p>
      <w:r>
        <w:t xml:space="preserve">Oh, su alegría va a ser un largo weekkebd ... Yipee :*¡</w:t>
      </w:r>
    </w:p>
    <w:p>
      <w:r>
        <w:t xml:space="preserve">@jpadamson Ciertamente conozco la sensación. Wesley está durmiendo y yo quiero ir a comer algo pero sólo tengo 4,38 dólares en mi cuenta</w:t>
      </w:r>
    </w:p>
    <w:p>
      <w:r>
        <w:t xml:space="preserve">@MrsNewlywed ¿qué pasó? Me he perdido 4 horas de actualizaciones</w:t>
      </w:r>
    </w:p>
    <w:p>
      <w:r>
        <w:t xml:space="preserve">En la cita con el médico de Marlees, la pobre niña tiene que recibir inyecciones</w:t>
      </w:r>
    </w:p>
    <w:p>
      <w:r>
        <w:t xml:space="preserve">Dolor de cabeza... espero que mis chicas estén bien</w:t>
      </w:r>
    </w:p>
    <w:p>
      <w:r>
        <w:t xml:space="preserve">@James_Waters FUE hasta que tuve que ir a casa porque la presentación terminó x</w:t>
      </w:r>
    </w:p>
    <w:p>
      <w:r>
        <w:t xml:space="preserve">debería ir a la cama muy cansado pero no puedo dormir...x</w:t>
      </w:r>
    </w:p>
    <w:p>
      <w:r>
        <w:t xml:space="preserve">@belindashort sí wtf con eso? mi noggin no toma a cualquiera</w:t>
      </w:r>
    </w:p>
    <w:p>
      <w:r>
        <w:t xml:space="preserve">@kristenyt por eso necesito estar allí... Para representar a los Blackberries</w:t>
      </w:r>
    </w:p>
    <w:p>
      <w:r>
        <w:t xml:space="preserve">@theAmberyOne Me gustaría poder ir sólo a UNA de esas</w:t>
      </w:r>
    </w:p>
    <w:p>
      <w:r>
        <w:t xml:space="preserve">Ugh!!! ¿Por qué inFamous no está en xbox360? Maldita sea, es una pena... Sólo está en PS3...</w:t>
      </w:r>
    </w:p>
    <w:p>
      <w:r>
        <w:t xml:space="preserve">no puedo ir al cine hoy</w:t>
      </w:r>
    </w:p>
    <w:p>
      <w:r>
        <w:t xml:space="preserve">@Maxicatimus A kilómetros de ti estoy en Essex, así que avisa con tiempo para que pueda llegar a tiempo y conseguir al menos una de esas cervezas gratis.</w:t>
      </w:r>
    </w:p>
    <w:p>
      <w:r>
        <w:t xml:space="preserve">Un poco deprimido hoy, un día tan horrible.  Tal vez un buen momento para escribir una canción (Y)</w:t>
      </w:r>
    </w:p>
    <w:p>
      <w:r>
        <w:t xml:space="preserve">@portugepunk divertido con quien fuiste??? Otro parque sin invitación!  LOL</w:t>
      </w:r>
    </w:p>
    <w:p>
      <w:r>
        <w:t xml:space="preserve">¿me sigue @miacarruthers?</w:t>
      </w:r>
    </w:p>
    <w:p>
      <w:r>
        <w:t xml:space="preserve">Awh yo estaba teniendo un gran tiempo al aire libre hoy en día, entonces me llovió lo que cerré. Oh, bueno mañana es otro día .... espero!</w:t>
      </w:r>
    </w:p>
    <w:p>
      <w:r>
        <w:t xml:space="preserve">aww hombre es un trueno, un relámpago y lloviendo a cántaros</w:t>
      </w:r>
    </w:p>
    <w:p>
      <w:r>
        <w:t xml:space="preserve">No estoy seguro de por qué caminar por Barnes y Noble me reconforta tanto. O bueno ahora me voy a trabajar</w:t>
      </w:r>
    </w:p>
    <w:p>
      <w:r>
        <w:t xml:space="preserve">@wriggy sí, aunque probablemente no en BGT bugger</w:t>
      </w:r>
    </w:p>
    <w:p>
      <w:r>
        <w:t xml:space="preserve">No hay 'día de la rosa' hoy el objetivo es dejar mi casa b4 mi mamá llega hmmm tal vez 'día de la rosa' reprogramado para....wed......</w:t>
      </w:r>
    </w:p>
    <w:p>
      <w:r>
        <w:t xml:space="preserve">@PositiveCities Hola Erin Tenía un dm para enviarte pero no me sigues así que Twitted me impide hacerlo</w:t>
      </w:r>
    </w:p>
    <w:p>
      <w:r>
        <w:t xml:space="preserve">Me acaba de golpear en la cara un niño de 5º grado lanzando un balón de fútbol... Dos veces. Ahora sangro</w:t>
      </w:r>
    </w:p>
    <w:p>
      <w:r>
        <w:t xml:space="preserve">Casi atropelló a un faisán en la clase de manejo de Baws.</w:t>
      </w:r>
    </w:p>
    <w:p>
      <w:r>
        <w:t xml:space="preserve">Mi ortografía es horrible en twiiter</w:t>
      </w:r>
    </w:p>
    <w:p>
      <w:r>
        <w:t xml:space="preserve">Lulu puso acento escocés en los británicos tiene más talento me hace triste ser escocés sólo coz halcones allí no jugar hasta su acento!</w:t>
      </w:r>
    </w:p>
    <w:p>
      <w:r>
        <w:t xml:space="preserve">@ChuysGirl708 bueno, me alegro de que hayas llegado!!! No tenía 1 para venir a hablar un paseo con LOL. Yo, Becky y Holcomb son los únicos 1s aquí de nuevo LOL</w:t>
      </w:r>
    </w:p>
    <w:p>
      <w:r>
        <w:t xml:space="preserve">Hmmm ir a dormir porque tengo que levantarme a las 6 en un sábado para el trabajo, o ver 2 episodios más de one tree hill? one tree hill creo!</w:t>
      </w:r>
    </w:p>
    <w:p>
      <w:r>
        <w:t xml:space="preserve">oww... me acabo de morder la lengua</w:t>
      </w:r>
    </w:p>
    <w:p>
      <w:r>
        <w:t xml:space="preserve">@princ3ssdim3 No tengo ningún plan Sólo ir a casa y ver el juego. Además todavía tengo que trabajar temprano así que no puedo estar de fiesta hasta muy tarde</w:t>
      </w:r>
    </w:p>
    <w:p>
      <w:r>
        <w:t xml:space="preserve">¿alguien más tiene problemas para acceder a la información de su cuenta en el istore? no puedo comprar música y no puedo mirar mi cuenta</w:t>
      </w:r>
    </w:p>
    <w:p>
      <w:r>
        <w:t xml:space="preserve">Ahora mismo tengo unos hipos incontrolables que me duelen</w:t>
      </w:r>
    </w:p>
    <w:p>
      <w:r>
        <w:t xml:space="preserve">@hughsbeautiful beast he tenido suficiente</w:t>
      </w:r>
    </w:p>
    <w:p>
      <w:r>
        <w:t xml:space="preserve">@ThisStarChild *uhum* inténtalo de nuevo - a diferencia de las mujeres guapas de aquí ya no parezco de 21 años</w:t>
      </w:r>
    </w:p>
    <w:p>
      <w:r>
        <w:t xml:space="preserve">14 horas después, todavía estoy demasiado borracho para conducir... Por vergüenza mía por dejarme beber tanto. No estoy en el pico de ánimo en este momento.</w:t>
      </w:r>
    </w:p>
    <w:p>
      <w:r>
        <w:t xml:space="preserve">Vale, el hombre con el gancho por mano me está asustando un poco ahora mismo.</w:t>
      </w:r>
    </w:p>
    <w:p>
      <w:r>
        <w:t xml:space="preserve">@SweetChhavvi chica enferma! tratando de sacudir esta cosa, pero no hay suerte .. ¿Cómo se echa de menos mucho tiempo ..</w:t>
      </w:r>
    </w:p>
    <w:p>
      <w:r>
        <w:t xml:space="preserve">Mikey estoy aburrido</w:t>
      </w:r>
    </w:p>
    <w:p>
      <w:r>
        <w:t xml:space="preserve">Esperaba poder dormir hasta mañana... supongo que no va a ser así... estúpidos análisis de sangre... grrr...</w:t>
      </w:r>
    </w:p>
    <w:p>
      <w:r>
        <w:t xml:space="preserve">Es un fastidio... no tengo ni un solo testimonio en Flickr.</w:t>
      </w:r>
    </w:p>
    <w:p>
      <w:r>
        <w:t xml:space="preserve">Me pica la muela inferior izquierda cada vez que entra en contacto con algún tipo de azúcar</w:t>
      </w:r>
    </w:p>
    <w:p>
      <w:r>
        <w:t xml:space="preserve">Oh Dios, me siento como una mierda.</w:t>
      </w:r>
    </w:p>
    <w:p>
      <w:r>
        <w:t xml:space="preserve">me estoy poniendo rubio... poco a poco me estoy poniendo rubio... quiero rascarme el pelo pero no me lo permiten</w:t>
      </w:r>
    </w:p>
    <w:p>
      <w:r>
        <w:t xml:space="preserve">Todo es un desastre!!!!!!! La vida apesta!!!!!!!!!!</w:t>
      </w:r>
    </w:p>
    <w:p>
      <w:r>
        <w:t xml:space="preserve">@davewarwak Me encantaría tener una copia de "Peep Show"... Tengo Eilleen`s pero tengo que devolverlo Por favor ayúdame te extraño en FB</w:t>
      </w:r>
    </w:p>
    <w:p>
      <w:r>
        <w:t xml:space="preserve">@JamieBolerjack sigue aquí por desgracia!!!!</w:t>
      </w:r>
    </w:p>
    <w:p>
      <w:r>
        <w:t xml:space="preserve">Me siento mal. Y tengo un solo esta noche en mi concierto de jazz vocal.</w:t>
      </w:r>
    </w:p>
    <w:p>
      <w:r>
        <w:t xml:space="preserve">Me duele la cabeza!!!</w:t>
      </w:r>
    </w:p>
    <w:p>
      <w:r>
        <w:t xml:space="preserve">@JennyTaylor94 si que lo es...pobrecita pero no se merece el palo de todo el mundo! cowell una vez más va en contra del productor</w:t>
      </w:r>
    </w:p>
    <w:p>
      <w:r>
        <w:t xml:space="preserve">no puedo chatear con @mitchelmusso ya que tengo que ir a la escuela ahora http://tinyurl.com/mf88dz</w:t>
      </w:r>
    </w:p>
    <w:p>
      <w:r>
        <w:t xml:space="preserve">me siento como una camiseta nueva y brillante... ojalá tuviera una.</w:t>
      </w:r>
    </w:p>
    <w:p>
      <w:r>
        <w:t xml:space="preserve">aah, estoy cansado. ¡no me he relajado ni un minuto hoy!</w:t>
      </w:r>
    </w:p>
    <w:p>
      <w:r>
        <w:t xml:space="preserve">@EnvyAmor ¡Estoy triste por haberos perdido anoche!</w:t>
      </w:r>
    </w:p>
    <w:p>
      <w:r>
        <w:t xml:space="preserve">Uh oh, estoy quemado por el sol</w:t>
      </w:r>
    </w:p>
    <w:p>
      <w:r>
        <w:t xml:space="preserve">no se que estoy haciendo me siento tan vacía LOLLL cursi pero cierto :/</w:t>
      </w:r>
    </w:p>
    <w:p>
      <w:r>
        <w:t xml:space="preserve">Cuando eres kawawa, me haces kawawa porque odio verte tan kawawa's ohhhhh &lt;3</w:t>
      </w:r>
    </w:p>
    <w:p>
      <w:r>
        <w:t xml:space="preserve">No conseguí el trabajo en Berry Line después de todo.</w:t>
      </w:r>
    </w:p>
    <w:p>
      <w:r>
        <w:t xml:space="preserve">Acabo de pasar por el lote de la NBC en Burbank y la fila para Leno rodea el edificio.  La más larga que he visto nunca. El último programa de Leno</w:t>
      </w:r>
    </w:p>
    <w:p>
      <w:r>
        <w:t xml:space="preserve">creo que me he hecho daño en el diente y eilish y cassie están haciendo un concurso de dibujo de galletas y piñas jaja :L .</w:t>
      </w:r>
    </w:p>
    <w:p>
      <w:r>
        <w:t xml:space="preserve">8 de mis 11 seguidores son spammers al azar</w:t>
      </w:r>
    </w:p>
    <w:p>
      <w:r>
        <w:t xml:space="preserve">¡Están eliminando mi centinela! erre que erre... estoy sin energía en casa ahora mismo</w:t>
      </w:r>
    </w:p>
    <w:p>
      <w:r>
        <w:t xml:space="preserve">Trabajando 12 horas el sábado y el domingo, al menos tendré mi teléfono para hacerme compañía...</w:t>
      </w:r>
    </w:p>
    <w:p>
      <w:r>
        <w:t xml:space="preserve">@lemonstarbursts ¡Y sólo queda la cuesta abajo desde ahora hasta el Día del Trabajo!</w:t>
      </w:r>
    </w:p>
    <w:p>
      <w:r>
        <w:t xml:space="preserve">@chicksnchickens y @momtv los Creative VADO están agotados en walmart.com (se me pasó) pero gracias por tuitearlo</w:t>
      </w:r>
    </w:p>
    <w:p>
      <w:r>
        <w:t xml:space="preserve">hollie steel en bgt era absolutamente insoportable de ver...pobre chica.</w:t>
      </w:r>
    </w:p>
    <w:p>
      <w:r>
        <w:t xml:space="preserve">@oneofthosefaces todos los tubos cerrados los días 9 y 10 de junio ¿alguna idea de cómo llegar al recinto?</w:t>
      </w:r>
    </w:p>
    <w:p>
      <w:r>
        <w:t xml:space="preserve">De hecho me he bronceado un poco hoy jaja lamentablemente estaré trabajando todo el fin de semana no tendré oportunidad de disfrutar de los gloriosos rayos de sol boo</w:t>
      </w:r>
    </w:p>
    <w:p>
      <w:r>
        <w:t xml:space="preserve">@mops_beyond Te dije que la gente de Indiana era una mierda. Yo viví allí, después de todo. Me siento como si me hubiera escapado de ese libro de Orwell todos los días...</w:t>
      </w:r>
    </w:p>
    <w:p>
      <w:r>
        <w:t xml:space="preserve">Es triste que no vea a Deb durante dos días.</w:t>
      </w:r>
    </w:p>
    <w:p>
      <w:r>
        <w:t xml:space="preserve">@CameronMonroe_x Hey "Cameron", sé que fue increíble y tengo quemaduras de sol también Así que mi mamá no es feliz,, . &amp; mi garganta mata . . Todavía &lt;3</w:t>
      </w:r>
    </w:p>
    <w:p>
      <w:r>
        <w:t xml:space="preserve">Espero llegar al banco antes de que cierre. ¡Ahhh el tráfico! Y luego tengo que volver al trabajo.</w:t>
      </w:r>
    </w:p>
    <w:p>
      <w:r>
        <w:t xml:space="preserve">@scomizzle te mudas a leeds?? wut are u doing up there? work? ur just a jetsetter..i wanna move to England too</w:t>
      </w:r>
    </w:p>
    <w:p>
      <w:r>
        <w:t xml:space="preserve">Estoy pensando en la vida. Necesito mi cama. Mi prometido está en la cama primero</w:t>
      </w:r>
    </w:p>
    <w:p>
      <w:r>
        <w:t xml:space="preserve">@GracieAlbernaz Ya se lo dije, y le dice los últimos tweets y todo.  Sólo que no puedo conseguir que reproduzca música.  Lo tengo configurado, pero no se reproduce</w:t>
      </w:r>
    </w:p>
    <w:p>
      <w:r>
        <w:t xml:space="preserve">@dougiemcfly yo también, es una mierda</w:t>
      </w:r>
    </w:p>
    <w:p>
      <w:r>
        <w:t xml:space="preserve">@ann_aguirre Ahora me gustaría ir</w:t>
      </w:r>
    </w:p>
    <w:p>
      <w:r>
        <w:t xml:space="preserve">me duelen los pies</w:t>
      </w:r>
    </w:p>
    <w:p>
      <w:r>
        <w:t xml:space="preserve">Pensamiento horrible... Tengo que volver a trabajar el lunes Buen pensamiento... Sólo trabajo 90 minutos La vida es buena.</w:t>
      </w:r>
    </w:p>
    <w:p>
      <w:r>
        <w:t xml:space="preserve">¡¡Quiero ir a casa!!</w:t>
      </w:r>
    </w:p>
    <w:p>
      <w:r>
        <w:t xml:space="preserve">@LoriBartolozzi Wow Eso tuvo que ser difícil</w:t>
      </w:r>
    </w:p>
    <w:p>
      <w:r>
        <w:t xml:space="preserve">@SamDescartes Las leyes cambiaron en los años 70 u 80.   Realmente podría empujar bcause abuela de Bathgate, pero ella era ciudadano estadounidense b4 papá nacido.</w:t>
      </w:r>
    </w:p>
    <w:p>
      <w:r>
        <w:t xml:space="preserve">Buen material, ¿Sonrisas de vuelta? ¿Por qué no vas a su concierto también? :o. Ojalá pudiera en lugar de trabajar en mi música que está fallando lol x</w:t>
      </w:r>
    </w:p>
    <w:p>
      <w:r>
        <w:t xml:space="preserve">@gossipboy630 ¿en serio? un tipo dijo que parecía de 14 años. no parezco joven</w:t>
      </w:r>
    </w:p>
    <w:p>
      <w:r>
        <w:t xml:space="preserve">@Zo_E Aw. Bueno, siento que no te guste Julio por esas razones</w:t>
      </w:r>
    </w:p>
    <w:p>
      <w:r>
        <w:t xml:space="preserve">es triste que greg pritchard no haya llegado a la final de britains got talent porque se lo merecía mucho</w:t>
      </w:r>
    </w:p>
    <w:p>
      <w:r>
        <w:t xml:space="preserve">@karenneves pocos hoteles en el Reino Unido tienen wifi gratuito, son mega caro aquí y por lo general sólo por cable.  Me encantaba usar el wifi de los hoteles en Estados Unidos.</w:t>
      </w:r>
    </w:p>
    <w:p>
      <w:r>
        <w:t xml:space="preserve">OMGod Estoy tan cansado que no creo que tenga la energía para filmar hoy lol</w:t>
      </w:r>
    </w:p>
    <w:p>
      <w:r>
        <w:t xml:space="preserve">¡Sorpresa! No puedo creer que esté terminando mi semana de trabajo en el capítulo sobre lo que el padre de Augusten Burrough le hizo a Ernie el conejillo de indias.</w:t>
      </w:r>
    </w:p>
    <w:p>
      <w:r>
        <w:t xml:space="preserve">Así que pensé que los Cavs aplastarían a los Magic y vuelvo a casa desde el norte para darme cuenta de lo equivocado que estaba.</w:t>
      </w:r>
    </w:p>
    <w:p>
      <w:r>
        <w:t xml:space="preserve">No tiene ganas de hacer ejercicio.  @ 12th Street Gym http://loopt.us/OGqB5w.t</w:t>
      </w:r>
    </w:p>
    <w:p>
      <w:r>
        <w:t xml:space="preserve">Ha perdido su cosa favorita que le gusta llevar siempre encima, su llavero de la historia del año.</w:t>
      </w:r>
    </w:p>
    <w:p>
      <w:r>
        <w:t xml:space="preserve">@Mattwerkmeister heyy has borrado tu cuenta de myspace porque el enlace en la barra lateral no funciona dice que ha sido borrado wb ily xxx</w:t>
      </w:r>
    </w:p>
    <w:p>
      <w:r>
        <w:t xml:space="preserve">@mandi_louise te bendiga... Conozco muy bien esa sensación!</w:t>
      </w:r>
    </w:p>
    <w:p>
      <w:r>
        <w:t xml:space="preserve">Triste noticia, después de una semana en el hospital, mi tío falleció hoy. R.I.P. Tío Tony</w:t>
      </w:r>
    </w:p>
    <w:p>
      <w:r>
        <w:t xml:space="preserve">no consigue publicar sus mensajes en los temas</w:t>
      </w:r>
    </w:p>
    <w:p>
      <w:r>
        <w:t xml:space="preserve">nto de visitar a mi tío en el hospital mañana...</w:t>
      </w:r>
    </w:p>
    <w:p>
      <w:r>
        <w:t xml:space="preserve">Subhana Allah... Me asusté al decirte que empecé a tener ansiedad</w:t>
      </w:r>
    </w:p>
    <w:p>
      <w:r>
        <w:t xml:space="preserve">@PopularRepublic lol 'si lo supieras mejor, lo harías mejor, no llevarías Uggs en tiempo de zapatos...' awww RIP Stack B</w:t>
      </w:r>
    </w:p>
    <w:p>
      <w:r>
        <w:t xml:space="preserve">@daltnnn woof, me gustaría que me dejaran ir</w:t>
      </w:r>
    </w:p>
    <w:p>
      <w:r>
        <w:t xml:space="preserve">Lo que sea. La semana de trabajo ha terminado. Es hora de ir a jugar con el nuevo teléfono. La tarjeta Sim no transfirió la lista de contactos</w:t>
      </w:r>
    </w:p>
    <w:p>
      <w:r>
        <w:t xml:space="preserve">Bueno, la escuela finalmente ha terminado y idk pero estoy triste voy a extrañar a mis maestros. Adiós Sra. R. y Sr. Collister</w:t>
      </w:r>
    </w:p>
    <w:p>
      <w:r>
        <w:t xml:space="preserve">se siente muy mal después de comer algún tipo de pollo. ¿Por qué los restaurantes hacen el pollo a la parrilla tan grasoso?</w:t>
      </w:r>
    </w:p>
    <w:p>
      <w:r>
        <w:t xml:space="preserve">Me siento muy tierna! Demasiado trabajo universitario!!!!!!</w:t>
      </w:r>
    </w:p>
    <w:p>
      <w:r>
        <w:t xml:space="preserve">De vuelta al trabajo me voy....</w:t>
      </w:r>
    </w:p>
    <w:p>
      <w:r>
        <w:t xml:space="preserve">Es extraño que haya un límite de 99 caracteres para los tweets en ustream (GeoGeekTV live &gt; http://ustre.am/2TOa)</w:t>
      </w:r>
    </w:p>
    <w:p>
      <w:r>
        <w:t xml:space="preserve">@scearley</w:t>
      </w:r>
    </w:p>
    <w:p>
      <w:r>
        <w:t xml:space="preserve">tiene que estar en cockermouth para las 8:45 de mañana, jesucristo quiero dormir</w:t>
      </w:r>
    </w:p>
    <w:p>
      <w:r>
        <w:t xml:space="preserve">la tienda de sing no funcionará.</w:t>
      </w:r>
    </w:p>
    <w:p>
      <w:r>
        <w:t xml:space="preserve">Me gustaría poder ir al concierto de Love Music Hate Racism este fin de semana, pero no estoy en la parte adecuada del mundo.</w:t>
      </w:r>
    </w:p>
    <w:p>
      <w:r>
        <w:t xml:space="preserve">listo para el fin de semana y triste porque tengo que estar en la oficina de nuevo mañana por la mañana</w:t>
      </w:r>
    </w:p>
    <w:p>
      <w:r>
        <w:t xml:space="preserve">@PeachyPictures oh querido, retiro mi petición.... Me emborracho tanto con la efervescencia!! Y definitivamente me arrepiento al día siguiente, seguro que se dispara la resaca</w:t>
      </w:r>
    </w:p>
    <w:p>
      <w:r>
        <w:t xml:space="preserve">Voy a casa de mi amiga. jaja. pero eso es dentro de 2 horas así que... llámame. en realidad, tengo que hacer...</w:t>
      </w:r>
    </w:p>
    <w:p>
      <w:r>
        <w:t xml:space="preserve">así que ahora no tengo mi coche de vuelta hasta el lunes. boooo</w:t>
      </w:r>
    </w:p>
    <w:p>
      <w:r>
        <w:t xml:space="preserve">Mi padre y Joe Nugent se han bebido casi todo el té helado y sólo me queda un poco.</w:t>
      </w:r>
    </w:p>
    <w:p>
      <w:r>
        <w:t xml:space="preserve">Recibí un correo electrónico de @Unitedairlines diciéndome que podría haber conseguido mi vuelo del lunes a SFO más barato y en clase Biz si lo hubiera reservado mañana</w:t>
      </w:r>
    </w:p>
    <w:p>
      <w:r>
        <w:t xml:space="preserve">tiene los pies heridos</w:t>
      </w:r>
    </w:p>
    <w:p>
      <w:r>
        <w:t xml:space="preserve">@Spraypainthero ¿qué? ¿planes de hacky sack sin Jackie?</w:t>
      </w:r>
    </w:p>
    <w:p>
      <w:r>
        <w:t xml:space="preserve">@xxxqueenteexxx suspiro..... exámenes no wer neaaarr terminado!! tengo 3 la próxima semana ... bin stressd ... y yo no va a ser bak hasta finales de junio!</w:t>
      </w:r>
    </w:p>
    <w:p>
      <w:r>
        <w:t xml:space="preserve">Al ver a la gente hoy me di cuenta de que realmente extraño a alguien. Pero también extraño a mi abuelo que se ha ido 17 años ¡oh! pero mi mamagra de las madres ...</w:t>
      </w:r>
    </w:p>
    <w:p>
      <w:r>
        <w:t xml:space="preserve">@designbreaker Nada, se quedó en casa</w:t>
      </w:r>
    </w:p>
    <w:p>
      <w:r>
        <w:t xml:space="preserve">Sinceramente, los escoceses no estamos acostumbrados al sol y en cuanto tenemos un poco, nos freímos.  x</w:t>
      </w:r>
    </w:p>
    <w:p>
      <w:r>
        <w:t xml:space="preserve">tiene calambres</w:t>
      </w:r>
    </w:p>
    <w:p>
      <w:r>
        <w:t xml:space="preserve">@georgiaface ¿Dejar entrar al correcto? Aparentemente Arrástrame al Infierno también tiene una horrible asquerosidad gatuna</w:t>
      </w:r>
    </w:p>
    <w:p>
      <w:r>
        <w:t xml:space="preserve">Cada vez más cerca de iniciar la sesión. Mi mano izquierda está tan hinchada que no puedo llevar mi anillo de boda. Sigo olvidando y preocupándome de haberlo perdido.</w:t>
      </w:r>
    </w:p>
    <w:p>
      <w:r>
        <w:t xml:space="preserve">INTENTÉ PONER UNA PLANCHA, EN MI BOLSA DE LIBROS Y QUEMÉ MI BOLSA CON LA PLANCHA LOL.. BUZZ SIGUE BURLÁNDOSE DE MÍ ... (BASTARD) LOL</w:t>
      </w:r>
    </w:p>
    <w:p>
      <w:r>
        <w:t xml:space="preserve">viendo llover y recordando la época en que cada vez que llovía estaba con el amor de mi vida.</w:t>
      </w:r>
    </w:p>
    <w:p>
      <w:r>
        <w:t xml:space="preserve">@CarsXCollide: no, hoy me he caído y me he fastidiado el brazo y ahora tengo que hacer back drive.</w:t>
      </w:r>
    </w:p>
    <w:p>
      <w:r>
        <w:t xml:space="preserve">trató de hacer algo gracioso en twitter pero fracasó.</w:t>
      </w:r>
    </w:p>
    <w:p>
      <w:r>
        <w:t xml:space="preserve">Fml! Ughhhhhhh, no voy a ninguna parte hoy sólo sentarse en el dormitorio que comparto con mi madre y llorar!</w:t>
      </w:r>
    </w:p>
    <w:p>
      <w:r>
        <w:t xml:space="preserve">@gregkang ah alergias debes estar durmiendo caminando en el trabajo!</w:t>
      </w:r>
    </w:p>
    <w:p>
      <w:r>
        <w:t xml:space="preserve">Puedo llorar maldito este tiempo tiene mi culo quemado (no literalmente jus mis espinillas brazos y el pecho) las piernas duelen lyk un biatch ligeramente disfrutar de ella ha</w:t>
      </w:r>
    </w:p>
    <w:p>
      <w:r>
        <w:t xml:space="preserve">Ok- Supongo que es hora de tirar la toalla y dirigirse al trabajo</w:t>
      </w:r>
    </w:p>
    <w:p>
      <w:r>
        <w:t xml:space="preserve">@ox_grace No puedo hacer nada</w:t>
      </w:r>
    </w:p>
    <w:p>
      <w:r>
        <w:t xml:space="preserve">Acabo de recibir un follow de @lindsey5054. Sí, es spam. Maldita máquina de tráfico de Twitter.</w:t>
      </w:r>
    </w:p>
    <w:p>
      <w:r>
        <w:t xml:space="preserve">REALMENTE quiero ir a la Maker Faire mañana pero estoy TAN ENFERMO.  #makerfaire</w:t>
      </w:r>
    </w:p>
    <w:p>
      <w:r>
        <w:t xml:space="preserve">@AHisme apesta a lo grande. Estoy en Sheffield hasta el domingo. No creo que pueda seguir fingiendo ser feliz y sonriente.</w:t>
      </w:r>
    </w:p>
    <w:p>
      <w:r>
        <w:t xml:space="preserve">@DC_Zol Me gustaría hacer un comentario sobre la contraseña pero no puedo en este medio</w:t>
      </w:r>
    </w:p>
    <w:p>
      <w:r>
        <w:t xml:space="preserve">@samigrady momento traumático de mi infancia. mis perros masacraron a los conejitos y mi hermano y yo sacamos la pistola de balines...</w:t>
      </w:r>
    </w:p>
    <w:p>
      <w:r>
        <w:t xml:space="preserve">@gabigail87 aww :/ kk tengo que hacer una gran compra en joshstore para conseguirte también un joshmobile.. pft.</w:t>
      </w:r>
    </w:p>
    <w:p>
      <w:r>
        <w:t xml:space="preserve">@Sam_Fenton ni siquiera terminé de limpiar mi habitación porque me fui a una fiesta ahhhh TODAVÍA ESTÁ SUCIA</w:t>
      </w:r>
    </w:p>
    <w:p>
      <w:r>
        <w:t xml:space="preserve">Para FF plz sigue a @sbx_IronChef -¡Estoy siguiendo la etiqueta de Starbucks en http://wefollow.com y mi amigo IronChef ha bajado del #2 al #3!</w:t>
      </w:r>
    </w:p>
    <w:p>
      <w:r>
        <w:t xml:space="preserve">Desearía que estuvieras aquí, nena</w:t>
      </w:r>
    </w:p>
    <w:p>
      <w:r>
        <w:t xml:space="preserve">te da un estado de Haiku (inspirado por Michelle Yuen) el sol está brillando un día perfecto glorioso fuera de mi oficina</w:t>
      </w:r>
    </w:p>
    <w:p>
      <w:r>
        <w:t xml:space="preserve">un día tan bonito y voy a estar encerrado toda la noche</w:t>
      </w:r>
    </w:p>
    <w:p>
      <w:r>
        <w:t xml:space="preserve">¡¿Dónde está mi bebé?!</w:t>
      </w:r>
    </w:p>
    <w:p>
      <w:r>
        <w:t xml:space="preserve">Alcohol toncilitus pero el alcohol lo anula</w:t>
      </w:r>
    </w:p>
    <w:p>
      <w:r>
        <w:t xml:space="preserve">BGT me hizo llorar esta noche</w:t>
      </w:r>
    </w:p>
    <w:p>
      <w:r>
        <w:t xml:space="preserve">Falló esa mierda LOL</w:t>
      </w:r>
    </w:p>
    <w:p>
      <w:r>
        <w:t xml:space="preserve">Así que #primavera está en Barcelona. En España. Seguramente Ruth Lorenzo debe estar aquí, ¿no? BTW Jarvis tiene un bastón</w:t>
      </w:r>
    </w:p>
    <w:p>
      <w:r>
        <w:t xml:space="preserve">Usando un ratón temporal ya que mi trackball se está rompiendo. Puedo sentir el RSI arrastrándose por mi muñeca ya .</w:t>
      </w:r>
    </w:p>
    <w:p>
      <w:r>
        <w:t xml:space="preserve">No puede arreglarlo.   Supongo que escribiré hasta que me aburra demasiado y luego veré la televisión. Hombre, esto es patético.</w:t>
      </w:r>
    </w:p>
    <w:p>
      <w:r>
        <w:t xml:space="preserve">@AJAG Lol, bien tienen que asegurarse de que el sitio web funciona en IE!  Y para esta región, incluso en IE6!  La herramienta de vista previa de Adsense solo funciona en IE por alguna razón</w:t>
      </w:r>
    </w:p>
    <w:p>
      <w:r>
        <w:t xml:space="preserve">@sexidance Vi a slater en algún programa de la MTV, Así que crees que quieres bailar con slater o alguna mierda así. ¿Dónde está Kelly Kapowski</w:t>
      </w:r>
    </w:p>
    <w:p>
      <w:r>
        <w:t xml:space="preserve">@Tech_Animated ¡muchas gracias por todo lo que haces! Siento mucho que estés sufriendo</w:t>
      </w:r>
    </w:p>
    <w:p>
      <w:r>
        <w:t xml:space="preserve">@nkirchmar ¡Tengo 30 minutos para ir! Luego un fin de semana de 3 días que lleva a mi cumpleaños el martes. Tengo que trabajar en mi cumpleaños.</w:t>
      </w:r>
    </w:p>
    <w:p>
      <w:r>
        <w:t xml:space="preserve">Desearía estar en Disneylandia o viendo Star Trek como hacen los demás. Lo juro, debo ser el único tonto que trabaja los viernes.</w:t>
      </w:r>
    </w:p>
    <w:p>
      <w:r>
        <w:t xml:space="preserve">dejé de emitir en blogtv porque se fueron todos y me quedé solo y vino uno de cualquier manera xD</w:t>
      </w:r>
    </w:p>
    <w:p>
      <w:r>
        <w:t xml:space="preserve">De camino a Malasia... sin acceso a internet para Twitear</w:t>
      </w:r>
    </w:p>
    <w:p>
      <w:r>
        <w:t xml:space="preserve">@karleemay @Kelly208 Estoy obsesionada con el cine de terror. Esp campy 80s películas y Troma. Desearía no trabajar mañana</w:t>
      </w:r>
    </w:p>
    <w:p>
      <w:r>
        <w:t xml:space="preserve">@mishxmonster jaja, como si solo tuviera 19 años chica No me dan cerveza lol xD</w:t>
      </w:r>
    </w:p>
    <w:p>
      <w:r>
        <w:t xml:space="preserve">@bayareabites Mi mejor Vainilla en la memoria era de la tienda de regalos de la fábrica Sharffenberger.... No sé dónde conseguirla ahora!</w:t>
      </w:r>
    </w:p>
    <w:p>
      <w:r>
        <w:t xml:space="preserve">Me pregunto quién es ese Thomasvanvliet. Quizá pueda ayudarme, porque acabo de heredar 20000000 dólares. No puedo retirarlo</w:t>
      </w:r>
    </w:p>
    <w:p>
      <w:r>
        <w:t xml:space="preserve">Hoy no ha sido un día de inspiración fotográfica #fotografía - http://twurl.nl/jnizbw</w:t>
      </w:r>
    </w:p>
    <w:p>
      <w:r>
        <w:t xml:space="preserve">@goodwin0904 hey, pero tienes amigas aquí en Phoenix!!!</w:t>
      </w:r>
    </w:p>
    <w:p>
      <w:r>
        <w:t xml:space="preserve">Parado en el carril exprés. Esto sucedería cuando decida tomarlo. No hay manera de salir ahora. Ugh. Esperemos que esto se mueva</w:t>
      </w:r>
    </w:p>
    <w:p>
      <w:r>
        <w:t xml:space="preserve">Ahora mismo tengo un uso para el snuggie, pero no hay snuggie para quedarse trabajando</w:t>
      </w:r>
    </w:p>
    <w:p>
      <w:r>
        <w:t xml:space="preserve">@cassieebee ¿Por qué no estoy en tu lista de #FF?</w:t>
      </w:r>
    </w:p>
    <w:p>
      <w:r>
        <w:t xml:space="preserve">@kmaco214 Probablemente esté en la cama... depende de la ayuda que tenga hoy.</w:t>
      </w:r>
    </w:p>
    <w:p>
      <w:r>
        <w:t xml:space="preserve">se ha llovido en el show de caballos de devon.  *Descritorio de la cabeza*</w:t>
      </w:r>
    </w:p>
    <w:p>
      <w:r>
        <w:t xml:space="preserve">Parece que no se nota... ¡cambio de perfume!  ¿Qué hacer ahora...Hmm saco las cartas del tarot o no?</w:t>
      </w:r>
    </w:p>
    <w:p>
      <w:r>
        <w:t xml:space="preserve">@DesmoidSurvivor @fryphile debería ser una pelusilla de honor, qué pelo más bonito (lo que queda)</w:t>
      </w:r>
    </w:p>
    <w:p>
      <w:r>
        <w:t xml:space="preserve">me faltan todos... necesito caras, no actualizaciones situacionales ingeniosas, pero estas servirán...</w:t>
      </w:r>
    </w:p>
    <w:p>
      <w:r>
        <w:t xml:space="preserve">@MirSa89 Acabo de limpiar toda mi oficina y ni rastro de ella el próximo lugar es el camión, todavía tengo que limpiar completamente bajo el asiento trasero lol!</w:t>
      </w:r>
    </w:p>
    <w:p>
      <w:r>
        <w:t xml:space="preserve">No más sillas http://twitpic.com/67mnz</w:t>
      </w:r>
    </w:p>
    <w:p>
      <w:r>
        <w:t xml:space="preserve">No tenéis ni idea de lo deprimente que es estar en un asador y no poder comer</w:t>
      </w:r>
    </w:p>
    <w:p>
      <w:r>
        <w:t xml:space="preserve">Dejé Cali esta mañana... en Dallas ahora... ¡¡¡Echo de menos mi coche MUCHO!!!</w:t>
      </w:r>
    </w:p>
    <w:p>
      <w:r>
        <w:t xml:space="preserve">El grito de las sirenas, y tres camiones de bomberos yendo hacia el sur por la autopista = no llegaré a casa antes de las 7.</w:t>
      </w:r>
    </w:p>
    <w:p>
      <w:r>
        <w:t xml:space="preserve">La ceremonia de graduación debería empezar ahora. Realmente me gustaría poder estar allí.</w:t>
      </w:r>
    </w:p>
    <w:p>
      <w:r>
        <w:t xml:space="preserve">HIJO DE PUTA!!!! ARGGGHHHHHHHHH ASÍ QUE SOBRE ÉL.</w:t>
      </w:r>
    </w:p>
    <w:p>
      <w:r>
        <w:t xml:space="preserve">Me duché. Son las 5:55 PM. ¡Triple 5! Mierda, acaban de dar las 5:56</w:t>
      </w:r>
    </w:p>
    <w:p>
      <w:r>
        <w:t xml:space="preserve">Alguien rayó mi coche.</w:t>
      </w:r>
    </w:p>
    <w:p>
      <w:r>
        <w:t xml:space="preserve">Necesito una maldita aventura.</w:t>
      </w:r>
    </w:p>
    <w:p>
      <w:r>
        <w:t xml:space="preserve">Sacramento no tiene buen tiempo. Sacramento tiene un clima seco y caluroso. He oído que en Los Ángeles llueve.</w:t>
      </w:r>
    </w:p>
    <w:p>
      <w:r>
        <w:t xml:space="preserve">(@SharonSmiles) Parece que no se nota... ¡cambio de perfume!  ¿Qué hacer ahora...Hmm saco las cartas del tarot o no?</w:t>
      </w:r>
    </w:p>
    <w:p>
      <w:r>
        <w:t xml:space="preserve">Este día es jodidamente desagradable y coincide con mi estado de ánimo desafortunadamente. Hora de despegar a la luna</w:t>
      </w:r>
    </w:p>
    <w:p>
      <w:r>
        <w:t xml:space="preserve">@bingofuel A mi pequeño y viejo Mac le pasó lo mismo... y no volvió a cargar.</w:t>
      </w:r>
    </w:p>
    <w:p>
      <w:r>
        <w:t xml:space="preserve">Estoy triste porque se me ha roto el clip gigante que utilizaba para mis notas de Italia</w:t>
      </w:r>
    </w:p>
    <w:p>
      <w:r>
        <w:t xml:space="preserve">tengo que volver a leer el fic de @lizzie123x, pero lo he perdido</w:t>
      </w:r>
    </w:p>
    <w:p>
      <w:r>
        <w:t xml:space="preserve">Me he quedado sin créditos - debo trabajar en mi lista de reproducción ? http://blip.fm/~7a7tv</w:t>
      </w:r>
    </w:p>
    <w:p>
      <w:r>
        <w:t xml:space="preserve">@MidgetheMutt votando por ti Espero que me estés votando ahora soy un blanco con mi nombre mr Twitter y Funniset</w:t>
      </w:r>
    </w:p>
    <w:p>
      <w:r>
        <w:t xml:space="preserve">@trinibwoy718 awww mi trini no esata bien bendito que pena que no pueda volar y hacerte sentir mejor</w:t>
      </w:r>
    </w:p>
    <w:p>
      <w:r>
        <w:t xml:space="preserve">@LoriBartolozzi Gracias... realmente lo aprecio. Sé que será lo más difícil que he hecho nunca</w:t>
      </w:r>
    </w:p>
    <w:p>
      <w:r>
        <w:t xml:space="preserve">@kiyoshimartinez - El 31/05 marca el fin de nuestra era de compañeros de piso. Y nunca más me hiciste empanadas.</w:t>
      </w:r>
    </w:p>
    <w:p>
      <w:r>
        <w:t xml:space="preserve">@binhog737 Siento lo del tiempo, espero que no estés en los retrasos de 2-3 horas por wx aquí en BWI</w:t>
      </w:r>
    </w:p>
    <w:p>
      <w:r>
        <w:t xml:space="preserve">Acabo de volver de hacer ejercicio. Me siento bastante bien. Trabajo a las 4:30</w:t>
      </w:r>
    </w:p>
    <w:p>
      <w:r>
        <w:t xml:space="preserve">Estoy triste... te echaré de menos abuela Angie... siempre fuiste como una tercera abuela para mí...</w:t>
      </w:r>
    </w:p>
    <w:p>
      <w:r>
        <w:t xml:space="preserve">@KosMoney es el que no falla http://www.mymunchies.net/ que funciona</w:t>
      </w:r>
    </w:p>
    <w:p>
      <w:r>
        <w:t xml:space="preserve">@simoncowelMe puse muy triste cuando holly empezó a llorar awwww bless</w:t>
      </w:r>
    </w:p>
    <w:p>
      <w:r>
        <w:t xml:space="preserve">Último día de vacaciones, tengo que volver al trabajo De todos modos, 2 grandes semanas</w:t>
      </w:r>
    </w:p>
    <w:p>
      <w:r>
        <w:t xml:space="preserve">De la parte posterior de sus cabezas http://yfrog.com/0zywwj</w:t>
      </w:r>
    </w:p>
    <w:p>
      <w:r>
        <w:t xml:space="preserve">@xLilahhx Buen material, ¿Sonrisas de vuelta? Por que no vas a su concierto también :o. Ojalá pudiera en vez de hacer mi música que está fallando lol x</w:t>
      </w:r>
    </w:p>
    <w:p>
      <w:r>
        <w:t xml:space="preserve">es salir a cenar!</w:t>
      </w:r>
    </w:p>
    <w:p>
      <w:r>
        <w:t xml:space="preserve">@KOifusionpdx Otro día más y no pude encontrarte.    Terminé probando con otro carro, no recuerdo su nombre.  'sigh'</w:t>
      </w:r>
    </w:p>
    <w:p>
      <w:r>
        <w:t xml:space="preserve">ya no trabaja en el chalet suizo</w:t>
      </w:r>
    </w:p>
    <w:p>
      <w:r>
        <w:t xml:space="preserve">Este fin de semana va a estar lleno de trabajo para la escuela No hay vida este verano me temo.</w:t>
      </w:r>
    </w:p>
    <w:p>
      <w:r>
        <w:t xml:space="preserve">@kaseyhayes ¿te ha picado una abeja en el ojo? Lo siento.</w:t>
      </w:r>
    </w:p>
    <w:p>
      <w:r>
        <w:t xml:space="preserve">@_finn_ Excepto que lo dejé caer en mi descanso y ahora tiene una abolladura en el costado.  Al menos no fue la pantalla.</w:t>
      </w:r>
    </w:p>
    <w:p>
      <w:r>
        <w:t xml:space="preserve">Acabo de terminar de limpiar el baño.  Ahora huelo a clorox</w:t>
      </w:r>
    </w:p>
    <w:p>
      <w:r>
        <w:t xml:space="preserve">deseando que warped tour llegue a londres canada.....</w:t>
      </w:r>
    </w:p>
    <w:p>
      <w:r>
        <w:t xml:space="preserve">Maldita sea, hace calor. Quiero quedarme fuera del jardín trasero para proteger al perrito de los bastardos de la puerta de al lado.</w:t>
      </w:r>
    </w:p>
    <w:p>
      <w:r>
        <w:t xml:space="preserve">@oakridgeboys ¡¡Piensa que estos pequeños youtube son geniales!! Oraciones, mi padre admitido en el hosp. esta mañana, n / seguro de lo que el problema es todavía, tal vez el corazón</w:t>
      </w:r>
    </w:p>
    <w:p>
      <w:r>
        <w:t xml:space="preserve">@gotenkslovesme jaja yeh lol tal vez. me perdí el último roadshow debido a la lluvia</w:t>
      </w:r>
    </w:p>
    <w:p>
      <w:r>
        <w:t xml:space="preserve">no puedo creer que ya sea viernes! omg, ¿qué había hecho?</w:t>
      </w:r>
    </w:p>
    <w:p>
      <w:r>
        <w:t xml:space="preserve">hola..no he estado twitteando todo el día porque he tenido que cambiar las cosas por el nuevo lugar. (agotado y enfermo)</w:t>
      </w:r>
    </w:p>
    <w:p>
      <w:r>
        <w:t xml:space="preserve">No entiendo por qué está haciendo esto</w:t>
      </w:r>
    </w:p>
    <w:p>
      <w:r>
        <w:t xml:space="preserve">@FilmsRUs oh 2mrw? Sí, no voy a estar allí, pero tal vez la próxima vez</w:t>
      </w:r>
    </w:p>
    <w:p>
      <w:r>
        <w:t xml:space="preserve">Si vas a leerlos de verdad, al menos tienes que apuntarte, ¡no es justo!</w:t>
      </w:r>
    </w:p>
    <w:p>
      <w:r>
        <w:t xml:space="preserve">@pen15lvr no ven bien que busquemos alcohol en el trabajo</w:t>
      </w:r>
    </w:p>
    <w:p>
      <w:r>
        <w:t xml:space="preserve">@DanielJUK awwww nsty cuando ppl burlarse de alguien y reírse de sus culos; cuando el ver ur no reírse que shoud ser una PISTA! Mal</w:t>
      </w:r>
    </w:p>
    <w:p>
      <w:r>
        <w:t xml:space="preserve">Tengo algunos juegos para la PS3, ahora sólo tengo que esperar... como siempre... todavía tengo algunas cosas que no han llegado</w:t>
      </w:r>
    </w:p>
    <w:p>
      <w:r>
        <w:t xml:space="preserve">ahhhh ahora no tengo foto</w:t>
      </w:r>
    </w:p>
    <w:p>
      <w:r>
        <w:t xml:space="preserve">@Streyeder ¡Me sacudes los calcetines! Siento que tengas que ir a BFE Maryland.</w:t>
      </w:r>
    </w:p>
    <w:p>
      <w:r>
        <w:t xml:space="preserve">Tengo el mayor dolor de cabeza de la historia. Mi fotosensibilidad se está volviendo incontrolable. Ayuda.</w:t>
      </w:r>
    </w:p>
    <w:p>
      <w:r>
        <w:t xml:space="preserve">@Jason_Manford oh, lo siento mucho, no lo sabía espero que estés bien x</w:t>
      </w:r>
    </w:p>
    <w:p>
      <w:r>
        <w:t xml:space="preserve">echa de menos a Nanny.</w:t>
      </w:r>
    </w:p>
    <w:p>
      <w:r>
        <w:t xml:space="preserve">Echo de menos a mi perrito, mi jamón, mi tortuga y mis peces</w:t>
      </w:r>
    </w:p>
    <w:p>
      <w:r>
        <w:t xml:space="preserve">@bobbythomas1 Oh no, el jugo de ajo nooooooo eso es asqueroso...grrrr</w:t>
      </w:r>
    </w:p>
    <w:p>
      <w:r>
        <w:t xml:space="preserve">ouch... me duele la cabeza</w:t>
      </w:r>
    </w:p>
    <w:p>
      <w:r>
        <w:t xml:space="preserve">todavía tiene fiebre alta</w:t>
      </w:r>
    </w:p>
    <w:p>
      <w:r>
        <w:t xml:space="preserve">@phxnerd siento que no lo hayas conseguido ¡Suerte para la próxima vez!</w:t>
      </w:r>
    </w:p>
    <w:p>
      <w:r>
        <w:t xml:space="preserve">@Clwydian nah ;) cuando una sola persona publica cerca de 200 tweets al día es difícil de sobrellevar en mi teléfono android cuando no puedo filtrar</w:t>
      </w:r>
    </w:p>
    <w:p>
      <w:r>
        <w:t xml:space="preserve">@jenxstudios son como 20 dólares por 10 fotos ¿qué tipo de cámara tienes?</w:t>
      </w:r>
    </w:p>
    <w:p>
      <w:r>
        <w:t xml:space="preserve">¡Dios! Se ven rechonchos... No voy a compartir mis dedos del pie esta noche</w:t>
      </w:r>
    </w:p>
    <w:p>
      <w:r>
        <w:t xml:space="preserve">Tratando de averiguar cómo el mensaje directo y es gettin frustrado</w:t>
      </w:r>
    </w:p>
    <w:p>
      <w:r>
        <w:t xml:space="preserve">Ya echo de menos a cierta persona, y no vuelvo a verla.</w:t>
      </w:r>
    </w:p>
    <w:p>
      <w:r>
        <w:t xml:space="preserve">@Mz5thAve no hay espacio para mí smh</w:t>
      </w:r>
    </w:p>
    <w:p>
      <w:r>
        <w:t xml:space="preserve">Dejando a mi madre en la estación. Te echaré de menos, mamá.</w:t>
      </w:r>
    </w:p>
    <w:p>
      <w:r>
        <w:t xml:space="preserve">Yo también hago lo mismo con mis padres y mi mejor amigo</w:t>
      </w:r>
    </w:p>
    <w:p>
      <w:r>
        <w:t xml:space="preserve">@mona_tweets Ojalá pudiera estar ahí para darte el mayor de los abrazos en estos momentos. Lo siento mucho, no puedo imaginar lo doloroso que debe ser</w:t>
      </w:r>
    </w:p>
    <w:p>
      <w:r>
        <w:t xml:space="preserve">¿Realmente me parezco al chico gay de pelo oscuro y manga de #BGT dreambears?</w:t>
      </w:r>
    </w:p>
    <w:p>
      <w:r>
        <w:t xml:space="preserve">@AZamann hah eeee, aunque es comprensible.. necesito una nueva foto para esta cosa.. pero estoy todo sudado</w:t>
      </w:r>
    </w:p>
    <w:p>
      <w:r>
        <w:t xml:space="preserve">@iamchinky13 ¿me estás ignorando?</w:t>
      </w:r>
    </w:p>
    <w:p>
      <w:r>
        <w:t xml:space="preserve">En el trabajo... Pensando en cosas cuando debería estar trabajando</w:t>
      </w:r>
    </w:p>
    <w:p>
      <w:r>
        <w:t xml:space="preserve">Greenville para el fin de semana para el cumpleaños de mi mejor amigo y dejando mucho más tarde de lo que quería ...</w:t>
      </w:r>
    </w:p>
    <w:p>
      <w:r>
        <w:t xml:space="preserve">@kiyoshimartinez -- El 31 de mayo marca el fin de nuestra era de compañeros de piso. Y nunca más hiciste wontons para mí.</w:t>
      </w:r>
    </w:p>
    <w:p>
      <w:r>
        <w:t xml:space="preserve">La única manera en que me sentiré seguro es cuando finalmente esté en la cárcel, donde su trasero acosador debe estar.</w:t>
      </w:r>
    </w:p>
    <w:p>
      <w:r>
        <w:t xml:space="preserve">@Labrys67 Nope Ninguna de nuestras damas está hoy.</w:t>
      </w:r>
    </w:p>
    <w:p>
      <w:r>
        <w:t xml:space="preserve">@rainofashes Yo nunca le haría eso a un individuo inocente, además es realmente antihigiénico</w:t>
      </w:r>
    </w:p>
    <w:p>
      <w:r>
        <w:t xml:space="preserve">Aaarrrgh! Tengo tantas ganas de ver a @johnlegend en el MSG en agosto, pero maldita sea, los asientos decentes son caros. Booooooo recesión!</w:t>
      </w:r>
    </w:p>
    <w:p>
      <w:r>
        <w:t xml:space="preserve">@diana_music siempre soy franca con mis sentimientos, nunca parece hacer ningún bien</w:t>
      </w:r>
    </w:p>
    <w:p>
      <w:r>
        <w:t xml:space="preserve">@annaavila oh noooo.. no llores ya veremos.. hablaré con krys... enviarle un mensaje y ver que dice... los dos estamos cagados.. así que idk.</w:t>
      </w:r>
    </w:p>
    <w:p>
      <w:r>
        <w:t xml:space="preserve">wtf en el spam de facebook diciendo que mi PAPÁ es mi admirador secreto</w:t>
      </w:r>
    </w:p>
    <w:p>
      <w:r>
        <w:t xml:space="preserve">de camino a por unos Maggie Moos Peanut Butter Galaxy, ¡y luego a casa! gracias a Dios esta semana ha terminado. 4 reuniones en 1 día!!!!</w:t>
      </w:r>
    </w:p>
    <w:p>
      <w:r>
        <w:t xml:space="preserve">qué te pasa, mi dulce portátil!!!!!!</w:t>
      </w:r>
    </w:p>
    <w:p>
      <w:r>
        <w:t xml:space="preserve">Hoy me he torcido un músculo de la parte baja de la espalda. &amp;*#&amp; ¡duele! Lo que más me duele es... no correr este fin de semana.</w:t>
      </w:r>
    </w:p>
    <w:p>
      <w:r>
        <w:t xml:space="preserve">@Goostavo ¡Eso apesta! ¡Pon algo de Britney!</w:t>
      </w:r>
    </w:p>
    <w:p>
      <w:r>
        <w:t xml:space="preserve">Un día triste para los patos.</w:t>
      </w:r>
    </w:p>
    <w:p>
      <w:r>
        <w:t xml:space="preserve">Mi afortunado amigo está en un concierto de Nickleback en este momento, me gustaría estar allí.</w:t>
      </w:r>
    </w:p>
    <w:p>
      <w:r>
        <w:t xml:space="preserve">@jpadamson no esperes a Red, podrían pasar años. Sin embargo, sé lo que quieres decir. Realmente buscando un nuevo trabajo</w:t>
      </w:r>
    </w:p>
    <w:p>
      <w:r>
        <w:t xml:space="preserve">@AmberRainDesign muchas tribus se están extinguiendo yo culpo a Mc Donalds!!!</w:t>
      </w:r>
    </w:p>
    <w:p>
      <w:r>
        <w:t xml:space="preserve">@bethontop ¿Ni siquiera me has contestado sobre la edad que tienes mañana?</w:t>
      </w:r>
    </w:p>
    <w:p>
      <w:r>
        <w:t xml:space="preserve">@savingtime buuuut its so annoying!! okay *breathes* x.</w:t>
      </w:r>
    </w:p>
    <w:p>
      <w:r>
        <w:t xml:space="preserve">@aly_jo3 Quiero un abrazo</w:t>
      </w:r>
    </w:p>
    <w:p>
      <w:r>
        <w:t xml:space="preserve">Me estoy volviendo muy manchada y mis manchas SIEMPRE cicatrizan... y NO es porque las escoja, incluso si no lo hago, cicatrizan- HECHO mi piel apesta</w:t>
      </w:r>
    </w:p>
    <w:p>
      <w:r>
        <w:t xml:space="preserve">@Japumpy Necesito un trabajo de botox en los labios si voy a cambiar mi nombre a Angelina Jolie, pero es una idea! Es triste lo del racismo.</w:t>
      </w:r>
    </w:p>
    <w:p>
      <w:r>
        <w:t xml:space="preserve">Acabo de entrar en el trabajo, sin dejar de pensar que a esta hora del miércoles estaba sentado en el Bellagio.</w:t>
      </w:r>
    </w:p>
    <w:p>
      <w:r>
        <w:t xml:space="preserve">siempre toma malas decisiones</w:t>
      </w:r>
    </w:p>
    <w:p>
      <w:r>
        <w:t xml:space="preserve">Preparando un espectáculo, espero que no venga nadie.</w:t>
      </w:r>
    </w:p>
    <w:p>
      <w:r>
        <w:t xml:space="preserve">nooooo su lluvia......had 2 salir de la playa</w:t>
      </w:r>
    </w:p>
    <w:p>
      <w:r>
        <w:t xml:space="preserve">Por fin me he quitado de encima a mi monstruito para poder hacer recados y ahora tengo que hacerlos bajo la lluvia!!!</w:t>
      </w:r>
    </w:p>
    <w:p>
      <w:r>
        <w:t xml:space="preserve">@EvilKimIsEvil A mí también me dio pena que se afeitaran me gustaban mucho las barbas. Siento que estoy en minoría.</w:t>
      </w:r>
    </w:p>
    <w:p>
      <w:r>
        <w:t xml:space="preserve">Gf estará en casa en un par de minutos (yay!) así que me voy ¡Nos vemos mañana por la mañana tweeple! Después de eso va a ser lunes</w:t>
      </w:r>
    </w:p>
    <w:p>
      <w:r>
        <w:t xml:space="preserve">Motín de tweets. No puedo descargar Tweet Genius en mi otro dispositivo</w:t>
      </w:r>
    </w:p>
    <w:p>
      <w:r>
        <w:t xml:space="preserve">he jugado un poco al billar con mis amigos.... me voy a la cama, mañana tengo que trabajar</w:t>
      </w:r>
    </w:p>
    <w:p>
      <w:r>
        <w:t xml:space="preserve">@ amhzz... ¿has recibido una invitación? Te echo de menos</w:t>
      </w:r>
    </w:p>
    <w:p>
      <w:r>
        <w:t xml:space="preserve">Siempre me hago ilusiones demasiado pronto... estuvimos tan cerca</w:t>
      </w:r>
    </w:p>
    <w:p>
      <w:r>
        <w:t xml:space="preserve">@halbpro se llama retro querida y a veces me pongo la moda de los cincuenta....¿no has visto las fotos de mi cumpleaños?</w:t>
      </w:r>
    </w:p>
    <w:p>
      <w:r>
        <w:t xml:space="preserve">nada que hacer</w:t>
      </w:r>
    </w:p>
    <w:p>
      <w:r>
        <w:t xml:space="preserve">Hoy no me siento muy bien</w:t>
      </w:r>
    </w:p>
    <w:p>
      <w:r>
        <w:t xml:space="preserve">@KiiDCaM89 No puedo ir. Mi gerente me cambió el horario así que estoy cerrando</w:t>
      </w:r>
    </w:p>
    <w:p>
      <w:r>
        <w:t xml:space="preserve">@nickshotchick ¡Hola! ¿Qué pasa? Estoy en la biblioteca en este momento y el equipo está a punto de firmar mi salida</w:t>
      </w:r>
    </w:p>
    <w:p>
      <w:r>
        <w:t xml:space="preserve">@stellarciarra ¿no fue triste? ¿el 3d fue bueno?</w:t>
      </w:r>
    </w:p>
    <w:p>
      <w:r>
        <w:t xml:space="preserve">Omg no puedo creer que Jay Leno se vaya del aire</w:t>
      </w:r>
    </w:p>
    <w:p>
      <w:r>
        <w:t xml:space="preserve">Oh hombre ahora está lloviendo...cinturón de seguridad ahora abrochado...gracias bates por desear que tenga un reventón y voltear y quemarse</w:t>
      </w:r>
    </w:p>
    <w:p>
      <w:r>
        <w:t xml:space="preserve">@hiaudreygrace NOOOOO!!!!!!! Hay que hacer algo inmediatamente. Me voy en 2 semanas!!!</w:t>
      </w:r>
    </w:p>
    <w:p>
      <w:r>
        <w:t xml:space="preserve">. @LauraLeeShaw Tendrá que probar.  Nuestro Pei Wei cerrado así que no puedo probar allí.</w:t>
      </w:r>
    </w:p>
    <w:p>
      <w:r>
        <w:t xml:space="preserve">@nambucom Lo estoy esperando para poder volver a Nambu que dejó de funcionar en 10.5.7 (para mí)</w:t>
      </w:r>
    </w:p>
    <w:p>
      <w:r>
        <w:t xml:space="preserve">@xplode jajaja wow gracias amigo :p pero mi plan es fingir que es un disfraz... Me gustaría que fuera frío para poder usar una sudadera sobre esto</w:t>
      </w:r>
    </w:p>
    <w:p>
      <w:r>
        <w:t xml:space="preserve">@xkathyxrocksx no sé si te veré</w:t>
      </w:r>
    </w:p>
    <w:p>
      <w:r>
        <w:t xml:space="preserve">OMG no he estado en twitter todo el día pasando por retiros</w:t>
      </w:r>
    </w:p>
    <w:p>
      <w:r>
        <w:t xml:space="preserve">@emlynley No he podido encontrar ninguna extensible.</w:t>
      </w:r>
    </w:p>
    <w:p>
      <w:r>
        <w:t xml:space="preserve">pero este niño sigue haciéndome trabajar durante la tormenta!!!</w:t>
      </w:r>
    </w:p>
    <w:p>
      <w:r>
        <w:t xml:space="preserve">el chico de la ferretería me dijo que el tornillo sería imposible de quitar ya que la cabeza está completamente perdida. pediré una segunda opinión</w:t>
      </w:r>
    </w:p>
    <w:p>
      <w:r>
        <w:t xml:space="preserve">@livingoflove ojalá siguiera en mis andanzas</w:t>
      </w:r>
    </w:p>
    <w:p>
      <w:r>
        <w:t xml:space="preserve">@robcv chale... a ver definir "fuera"</w:t>
      </w:r>
    </w:p>
    <w:p>
      <w:r>
        <w:t xml:space="preserve">@amhzz... ¿has recibido una invitación? Te echo de menos</w:t>
      </w:r>
    </w:p>
    <w:p>
      <w:r>
        <w:t xml:space="preserve">El chico va a ir al cine. Me gustaría no sentirme como una mierda.</w:t>
      </w:r>
    </w:p>
    <w:p>
      <w:r>
        <w:t xml:space="preserve">mi día ha sido tan malo que sólo quiero llorar.</w:t>
      </w:r>
    </w:p>
    <w:p>
      <w:r>
        <w:t xml:space="preserve">brad deberíamos estar en la villa olímpica viendo esto. Temporada 1 con una capucha para adultos de 30 estantes</w:t>
      </w:r>
    </w:p>
    <w:p>
      <w:r>
        <w:t xml:space="preserve">Ahhhhhhhh hombre voló mi amp!!!!! no más trituración</w:t>
      </w:r>
    </w:p>
    <w:p>
      <w:r>
        <w:t xml:space="preserve">ojalá pueda ir al pinic de Roots</w:t>
      </w:r>
    </w:p>
    <w:p>
      <w:r>
        <w:t xml:space="preserve">@dorkita buu no acerté plop! estuve tan cerca... "URBANO"</w:t>
      </w:r>
    </w:p>
    <w:p>
      <w:r>
        <w:t xml:space="preserve">@ABOResearch Me alegra escucharlo, pero igual me avergüenza a veces escuchar lo que hacen algunos hombres</w:t>
      </w:r>
    </w:p>
    <w:p>
      <w:r>
        <w:t xml:space="preserve">@themaguire quizás algún día pueda estar en tu lista de productores favoritos lol</w:t>
      </w:r>
    </w:p>
    <w:p>
      <w:r>
        <w:t xml:space="preserve">mi piel arde mucho</w:t>
      </w:r>
    </w:p>
    <w:p>
      <w:r>
        <w:t xml:space="preserve">He terminado con dos tercios de la luna nueva en tres días, ahora con el eclipse .......... y más tareas que lamentablemente no se escriben solas.</w:t>
      </w:r>
    </w:p>
    <w:p>
      <w:r>
        <w:t xml:space="preserve">@vagabonddandy muy mal.</w:t>
      </w:r>
    </w:p>
    <w:p>
      <w:r>
        <w:t xml:space="preserve">@BitchNotAPerson En realidad, se supone que debo hacer eso con mi padre + primo, Mi primo está en problemas sin embargo, por lo que nunca nos reunimos</w:t>
      </w:r>
    </w:p>
    <w:p>
      <w:r>
        <w:t xml:space="preserve">@pibby ¡maldición! ahora tenemos que pasar todo el fin de semana sin ellos</w:t>
      </w:r>
    </w:p>
    <w:p>
      <w:r>
        <w:t xml:space="preserve">Me subí a un tren para visitar o rescatar a mi madre. Me olvidé totalmente de mi sudadera y me olvidé de llevar mi maquillaje. Es la primera vez que se me olvida :/</w:t>
      </w:r>
    </w:p>
    <w:p>
      <w:r>
        <w:t xml:space="preserve">@StephanieBamBam @tjtrapp No puedo unirme a tu juego... es una beta privada</w:t>
      </w:r>
    </w:p>
    <w:p>
      <w:r>
        <w:t xml:space="preserve">Quiero a mi Katie.</w:t>
      </w:r>
    </w:p>
    <w:p>
      <w:r>
        <w:t xml:space="preserve">-- Omg no puedo creer que jay leno salga del aire odio a CONAN O'BRIAN</w:t>
      </w:r>
    </w:p>
    <w:p>
      <w:r>
        <w:t xml:space="preserve">OMG. ¡Hoy se sintió como el último día de clases! ¡Es horrible!</w:t>
      </w:r>
    </w:p>
    <w:p>
      <w:r>
        <w:t xml:space="preserve">quisiera un abrazo y un beso de Eric. Las distancias largas realmente apestan</w:t>
      </w:r>
    </w:p>
    <w:p>
      <w:r>
        <w:t xml:space="preserve">@RyanDownie no hay problema amigo - mejórate pronto, yo también estoy resfriado bleh!</w:t>
      </w:r>
    </w:p>
    <w:p>
      <w:r>
        <w:t xml:space="preserve">¿y se acabó ahora ver en ahora? hmmm</w:t>
      </w:r>
    </w:p>
    <w:p>
      <w:r>
        <w:t xml:space="preserve">Quiero cortarme el pelo, pero mi madre no quiere hacerlo</w:t>
      </w:r>
    </w:p>
    <w:p>
      <w:r>
        <w:t xml:space="preserve">Maldita sea, odio este tiempo, esta mierda apesta. Quería salir esta noche, pero no n ningún lío como este</w:t>
      </w:r>
    </w:p>
    <w:p>
      <w:r>
        <w:t xml:space="preserve">Esperaba que esta vez fuera diferente... pero no es así, es una mierda !!!!!!!!!</w:t>
      </w:r>
    </w:p>
    <w:p>
      <w:r>
        <w:t xml:space="preserve">No estoy haciendo una zanja, estoy haciendo un barfin así que lo siento chicos ESOTSM;</w:t>
      </w:r>
    </w:p>
    <w:p>
      <w:r>
        <w:t xml:space="preserve">Hace demasiado calor en mi habitación. Quiero ir a nadar.</w:t>
      </w:r>
    </w:p>
    <w:p>
      <w:r>
        <w:t xml:space="preserve">Ugh. Un poco aburrido.</w:t>
      </w:r>
    </w:p>
    <w:p>
      <w:r>
        <w:t xml:space="preserve">Ir a trabajar pronto</w:t>
      </w:r>
    </w:p>
    <w:p>
      <w:r>
        <w:t xml:space="preserve">@thecraftykitten como los brownies de tarta de queso!!! echo de menos mis brownies de tarta de queso... y el walmart más cercano a l.a. (para mí) no los tiene</w:t>
      </w:r>
    </w:p>
    <w:p>
      <w:r>
        <w:t xml:space="preserve">En Greenville por una de las últimas veces. @ct06873 se mudará a MD pronto. Volveremos a Carolina del Este.</w:t>
      </w:r>
    </w:p>
    <w:p>
      <w:r>
        <w:t xml:space="preserve">Está volviendo a casa después de una operación de pies y deseando tener un novio con el que venir a acurrucarse</w:t>
      </w:r>
    </w:p>
    <w:p>
      <w:r>
        <w:t xml:space="preserve">btw ian watkins ha dejado de seguirme así que estoy un poco cabreado!</w:t>
      </w:r>
    </w:p>
    <w:p>
      <w:r>
        <w:t xml:space="preserve">#Ajax #php! Sólo pensando en un concepto de autorefresco! @varun_chander cometió un error aquí</w:t>
      </w:r>
    </w:p>
    <w:p>
      <w:r>
        <w:t xml:space="preserve">Greg Pritchard debería haber llegado a la final de Britains Got Talent</w:t>
      </w:r>
    </w:p>
    <w:p>
      <w:r>
        <w:t xml:space="preserve">¡En el parque!  ¡Está lloviendo!</w:t>
      </w:r>
    </w:p>
    <w:p>
      <w:r>
        <w:t xml:space="preserve">YAY jack ganó. pero downer acabo de recordar su viernes significa que tengo trabajo mañana</w:t>
      </w:r>
    </w:p>
    <w:p>
      <w:r>
        <w:t xml:space="preserve">¿Qué demonios es el "Follow Friday"? No lo entiendo.</w:t>
      </w:r>
    </w:p>
    <w:p>
      <w:r>
        <w:t xml:space="preserve">@Direct2Dell mi pedido de mini 10 se retrasa de nuevo.  Puedo llamar para añadir el sintonizador de TV por 20 dólares más?</w:t>
      </w:r>
    </w:p>
    <w:p>
      <w:r>
        <w:t xml:space="preserve">Uf. Siento que se me van a caer los pies.</w:t>
      </w:r>
    </w:p>
    <w:p>
      <w:r>
        <w:t xml:space="preserve">@PaulaAbdul Se suponía que iba a ir a navegar/escribir canciones en Cape Cod.. pero hace frío y llueve</w:t>
      </w:r>
    </w:p>
    <w:p>
      <w:r>
        <w:t xml:space="preserve">¡Omg! ¿Por qué no puedo comer? Todo lo que como me duele el estómago y se me sale.</w:t>
      </w:r>
    </w:p>
    <w:p>
      <w:r>
        <w:t xml:space="preserve">@gail_collins No estoy seguro de entender cómo funciona esto de twitter...</w:t>
      </w:r>
    </w:p>
    <w:p>
      <w:r>
        <w:t xml:space="preserve">@Georgielockwood LO SIENTO fui al cine con mi caldo.. porque soy genial.. y si lo siento mañana, me aseguraré de ello</w:t>
      </w:r>
    </w:p>
    <w:p>
      <w:r>
        <w:t xml:space="preserve">@kelleyviolet ¡Eso apesta!    Aquí está tronando.  Me estoy preparando para cerrar.</w:t>
      </w:r>
    </w:p>
    <w:p>
      <w:r>
        <w:t xml:space="preserve">@thomasfiss he volado desde washington a calfornia, ¿aún vas a estar en el meet&amp; greet de mañana?</w:t>
      </w:r>
    </w:p>
    <w:p>
      <w:r>
        <w:t xml:space="preserve">Estoy tan cansado de mis responsabilidades que desearía ser un niño, parece que todo el mundo a mi alrededor se preocupa por el dinero y no por mí.</w:t>
      </w:r>
    </w:p>
    <w:p>
      <w:r>
        <w:t xml:space="preserve">cansado como el demonio, quiero ir a casa y dormir pero no puedo porque tengo que estar en el lavado hasta que mi padre salga del trabajo.</w:t>
      </w:r>
    </w:p>
    <w:p>
      <w:r>
        <w:t xml:space="preserve">Nuevo diseño de tatuaje = comprobado.  Colocación = ni idea.</w:t>
      </w:r>
    </w:p>
    <w:p>
      <w:r>
        <w:t xml:space="preserve">@abramsandbettes envié un abrams y estaba todo rodeado con el tiempo</w:t>
      </w:r>
    </w:p>
    <w:p>
      <w:r>
        <w:t xml:space="preserve">En fin. No puedo aguantar más esta mierda. O mi mente estallará.</w:t>
      </w:r>
    </w:p>
    <w:p>
      <w:r>
        <w:t xml:space="preserve">@tommcfly Como te atreves a disculparte con el Reino Unido por haberte ido un tiempo pero no te disculpas con América por no haber hecho nunca una gira aquí!!!</w:t>
      </w:r>
    </w:p>
    <w:p>
      <w:r>
        <w:t xml:space="preserve">Estoy taaaaan hambriento ahora mismo. DH todavía no está en casa.</w:t>
      </w:r>
    </w:p>
    <w:p>
      <w:r>
        <w:t xml:space="preserve">Tengo un resfriado, tengo a los niños y mi marido acaba de irse a trabajar a Sydney el fin de semana, boo hoo</w:t>
      </w:r>
    </w:p>
    <w:p>
      <w:r>
        <w:t xml:space="preserve">@_micster ¿Cómo diablos no se te cae el pelo constantemente?</w:t>
      </w:r>
    </w:p>
    <w:p>
      <w:r>
        <w:t xml:space="preserve">Estoy muy cansado. Me siento agotado. Quiero ir a dormir pero tengo que volver a salir</w:t>
      </w:r>
    </w:p>
    <w:p>
      <w:r>
        <w:t xml:space="preserve">@AncillaTilia ¡Yo también! Ojalá pudiera traerlo aquí</w:t>
      </w:r>
    </w:p>
    <w:p>
      <w:r>
        <w:t xml:space="preserve">Necesito un amigo en este momento, me siento como mmmm ... sosad</w:t>
      </w:r>
    </w:p>
    <w:p>
      <w:r>
        <w:t xml:space="preserve">En el set del Hotel New York Palace de Chuck Bass. Lástima que no estuvieran filmando hoy. http://twitpic.com/67nht</w:t>
      </w:r>
    </w:p>
    <w:p>
      <w:r>
        <w:t xml:space="preserve">@cdevroe ¡suerte! No puedo verlo esta noche....</w:t>
      </w:r>
    </w:p>
    <w:p>
      <w:r>
        <w:t xml:space="preserve">@AS2257 heyyyyyyyyy divshite, el teléfono está tocando los culos blandos de nuevo xx</w:t>
      </w:r>
    </w:p>
    <w:p>
      <w:r>
        <w:t xml:space="preserve">@Marianuum Ntah, realmente quiero estar allí</w:t>
      </w:r>
    </w:p>
    <w:p>
      <w:r>
        <w:t xml:space="preserve">Volviendo a casa después de una larga semana. Desearía que alguien más que los vendedores me siguiera</w:t>
      </w:r>
    </w:p>
    <w:p>
      <w:r>
        <w:t xml:space="preserve">@LadyHaych Totalmente de acuerdo, ni siquiera era tan buena como decían los jueces. Solo lo dijo para que se sintiera mejor</w:t>
      </w:r>
    </w:p>
    <w:p>
      <w:r>
        <w:t xml:space="preserve">En una fiesta de arte. No hay artistas locos como tal. Un poco de padestrismo. No hay skanking</w:t>
      </w:r>
    </w:p>
    <w:p>
      <w:r>
        <w:t xml:space="preserve">la cena huele bien... tengo hambre. hace mucho sol fuera, ojalá estuviera en el país de las maravillas</w:t>
      </w:r>
    </w:p>
    <w:p>
      <w:r>
        <w:t xml:space="preserve">Yo sólo quería puntos de dippin</w:t>
      </w:r>
    </w:p>
    <w:p>
      <w:r>
        <w:t xml:space="preserve">@AvonteNikole Meee tooooooo..... Y es malo.. cuando estoy aburrido... Yo como .. lol</w:t>
      </w:r>
    </w:p>
    <w:p>
      <w:r>
        <w:t xml:space="preserve">@AnnaInTheHouse Amigo me siento muy mal pero no funciona. No tengo un serial para ello así que no se puede usar</w:t>
      </w:r>
    </w:p>
    <w:p>
      <w:r>
        <w:t xml:space="preserve">@YungNik lmfaaoooo acabo de ver el video de Pink.... me conoces muy bien me encanta...soo yo lol</w:t>
      </w:r>
    </w:p>
    <w:p>
      <w:r>
        <w:t xml:space="preserve">@elephantparty ¡Ja! Gracias Bryan! Y no me recuerdes los temas de presupuesto estatal.  En realidad, Steve sólo tiene 6 empleados en 3 oficinas.</w:t>
      </w:r>
    </w:p>
    <w:p>
      <w:r>
        <w:t xml:space="preserve">@RemiRockit suena como mi ciudad</w:t>
      </w:r>
    </w:p>
    <w:p>
      <w:r>
        <w:t xml:space="preserve">Dolor de cabeza.  Muy. Grande. Dolor de cabeza.  Un poco mareado y también me siento mal.    Asqueroso.</w:t>
      </w:r>
    </w:p>
    <w:p>
      <w:r>
        <w:t xml:space="preserve">Viendo la edición de 1971 de Old Grey Whistle Test. Fanny, Mamas and the Papas e Isaac Hayes. Ya no se hacen programas como este</w:t>
      </w:r>
    </w:p>
    <w:p>
      <w:r>
        <w:t xml:space="preserve">@Jenniferlai7 aww, yo también. hoy me ha ido bien hasta como las 4?</w:t>
      </w:r>
    </w:p>
    <w:p>
      <w:r>
        <w:t xml:space="preserve">Awww kanye west, es una pena que no entienda la broma</w:t>
      </w:r>
    </w:p>
    <w:p>
      <w:r>
        <w:t xml:space="preserve">No puedo cambiar mi foto de perfil en Facebook</w:t>
      </w:r>
    </w:p>
    <w:p>
      <w:r>
        <w:t xml:space="preserve">@kiks956 aww i hope u find it soon i miss it. i cnt even use my cam w/o it, memory's full. plus i wanna take it 2 SA this commin weekend.</w:t>
      </w:r>
    </w:p>
    <w:p>
      <w:r>
        <w:t xml:space="preserve">Quiero otro batido de Ritas. Mucho.</w:t>
      </w:r>
    </w:p>
    <w:p>
      <w:r>
        <w:t xml:space="preserve">@NauticaThorn Te quiero, pero no me gusta twitter Oye, ¿vas a ir a Xbiz?  Es en VEGAS!</w:t>
      </w:r>
    </w:p>
    <w:p>
      <w:r>
        <w:t xml:space="preserve">Está a punto de comenzar las tareas estúpidas!!!! Ewww.... tareas estúpidas!!!!</w:t>
      </w:r>
    </w:p>
    <w:p>
      <w:r>
        <w:t xml:space="preserve">@RareCandy Quiero ir pero mi coche no está aquí...</w:t>
      </w:r>
    </w:p>
    <w:p>
      <w:r>
        <w:t xml:space="preserve">tengo que ir a encontrarme con la familia de tims entiiiiire en una hora, esto debería ser diferente... terminando de prepararme luego me despierto; me siento como una mierda todavía</w:t>
      </w:r>
    </w:p>
    <w:p>
      <w:r>
        <w:t xml:space="preserve">El presidente de la Comisión de la UE, el Sr. José Luis Rodríguez, ha sido nombrado presidente de la Comisión de la UE.</w:t>
      </w:r>
    </w:p>
    <w:p>
      <w:r>
        <w:t xml:space="preserve">Me olvidé totalmente de que es viernes hasta que leí el tweet de @AlyssaNoelleD. Ha. Me siento tonto *Take A Breath*</w:t>
      </w:r>
    </w:p>
    <w:p>
      <w:r>
        <w:t xml:space="preserve">@mrstephens85 jajaja awww uduhn lun me no mor???</w:t>
      </w:r>
    </w:p>
    <w:p>
      <w:r>
        <w:t xml:space="preserve">omg!! tengo tantos finales que estudiar!!! estoy tan asustada que voy a suspender</w:t>
      </w:r>
    </w:p>
    <w:p>
      <w:r>
        <w:t xml:space="preserve">tengo quemaduras de sol en los brazos, y me he quemado la boca, y se está desprendiendo algo de piel</w:t>
      </w:r>
    </w:p>
    <w:p>
      <w:r>
        <w:t xml:space="preserve">@fresa80 Me gustaría estar en Las Vegas pero está en nuestro aniversario....  No tengo suficiente JK!!!</w:t>
      </w:r>
    </w:p>
    <w:p>
      <w:r>
        <w:t xml:space="preserve">Ya está. Me voy a casa a comer dindin y a contemplar lo que me depara la noche</w:t>
      </w:r>
    </w:p>
    <w:p>
      <w:r>
        <w:t xml:space="preserve">@ROAR_Fear_Me samee.. es una mierda..</w:t>
      </w:r>
    </w:p>
    <w:p>
      <w:r>
        <w:t xml:space="preserve">@O_Privillege sí la semana que viene no esta semana no tengo ni canguro</w:t>
      </w:r>
    </w:p>
    <w:p>
      <w:r>
        <w:t xml:space="preserve">No me siento nada bien, ¿por qué tiene que pasar esto precisamente hoy? No voy a ir a ver a los amigos esta noche</w:t>
      </w:r>
    </w:p>
    <w:p>
      <w:r>
        <w:t xml:space="preserve">El metro desde Trader Joe hasta la 71 está cerrado. Caminando a casa autobús no puede ir más lejos ohh</w:t>
      </w:r>
    </w:p>
    <w:p>
      <w:r>
        <w:t xml:space="preserve">@EileenLeft Estoy decepcionado con el muchacho. Creo que me ha dejado de seguir. @ryking no me está mostrando el amor.</w:t>
      </w:r>
    </w:p>
    <w:p>
      <w:r>
        <w:t xml:space="preserve">BRAINFREEZE</w:t>
      </w:r>
    </w:p>
    <w:p>
      <w:r>
        <w:t xml:space="preserve">@_AislinnTighee bhaha, es un club nocturno de adolescentes y estoy en casa cuando se supone que estoy allí. no tenían ninguna licencia de mierda. no más toque</w:t>
      </w:r>
    </w:p>
    <w:p>
      <w:r>
        <w:t xml:space="preserve">@pillowfarmer Lo siento mucho por todo eso rezando por ti</w:t>
      </w:r>
    </w:p>
    <w:p>
      <w:r>
        <w:t xml:space="preserve">pero creía que el "horario de verano" significaba que me tenía que ir a casa a las 4.....</w:t>
      </w:r>
    </w:p>
    <w:p>
      <w:r>
        <w:t xml:space="preserve">@thewbdotcom Lamentablemente, no puedo ver ese sitio debido a las restricciones regionales</w:t>
      </w:r>
    </w:p>
    <w:p>
      <w:r>
        <w:t xml:space="preserve">@coollike Suena increíble, ojalá pudiera ir pero no hay manera de que me lo pueda permitir ¡Diviértete!</w:t>
      </w:r>
    </w:p>
    <w:p>
      <w:r>
        <w:t xml:space="preserve">@rhettneckga Yo y Wendy vamos a ir después de todo.  Ojalá fueras!!!</w:t>
      </w:r>
    </w:p>
    <w:p>
      <w:r>
        <w:t xml:space="preserve">@alexholroyd Sólo estoy bustin 'ya chops; no es malo. Nunca he visto ningún atractivo real a last.fm es todo. Audio de mala calidad de artistas de mierda</w:t>
      </w:r>
    </w:p>
    <w:p>
      <w:r>
        <w:t xml:space="preserve">@mitchelmusso hablo contigo</w:t>
      </w:r>
    </w:p>
    <w:p>
      <w:r>
        <w:t xml:space="preserve">@WOAHAMBER Pero odio ser yo</w:t>
      </w:r>
    </w:p>
    <w:p>
      <w:r>
        <w:t xml:space="preserve">y ahora está lloviendo</w:t>
      </w:r>
    </w:p>
    <w:p>
      <w:r>
        <w:t xml:space="preserve">Te echo de menos</w:t>
      </w:r>
    </w:p>
    <w:p>
      <w:r>
        <w:t xml:space="preserve">Es una broma. Sólo se puede estar de pie.</w:t>
      </w:r>
    </w:p>
    <w:p>
      <w:r>
        <w:t xml:space="preserve">Nunca pensé que estaría en esta situación. No me gusta, en absoluto.</w:t>
      </w:r>
    </w:p>
    <w:p>
      <w:r>
        <w:t xml:space="preserve">@h011yw00d no ¿estás seguro de ir?</w:t>
      </w:r>
    </w:p>
    <w:p>
      <w:r>
        <w:t xml:space="preserve">Ahhhhh procesando el envío taaaaanto!!!!!</w:t>
      </w:r>
    </w:p>
    <w:p>
      <w:r>
        <w:t xml:space="preserve">Su salida del enchufe siento que el agujero de mis teléfonos no es virgen. Así de flojo está... :'(</w:t>
      </w:r>
    </w:p>
    <w:p>
      <w:r>
        <w:t xml:space="preserve">@susiegroove sí lo hice - como un agradecimiento. he contactado con ellos 2ce pero sin respuesta</w:t>
      </w:r>
    </w:p>
    <w:p>
      <w:r>
        <w:t xml:space="preserve">@JaySkillz aww pobrecito precioso</w:t>
      </w:r>
    </w:p>
    <w:p>
      <w:r>
        <w:t xml:space="preserve">@dvautier ¡Explota mi burbuja!</w:t>
      </w:r>
    </w:p>
    <w:p>
      <w:r>
        <w:t xml:space="preserve">@TraceyMmm awww ¿qué comiste cariño?</w:t>
      </w:r>
    </w:p>
    <w:p>
      <w:r>
        <w:t xml:space="preserve">tan triste que no hay amigos todos los días por un largo tiempo de culo</w:t>
      </w:r>
    </w:p>
    <w:p>
      <w:r>
        <w:t xml:space="preserve">Echo mucho de menos a mis amigos</w:t>
      </w:r>
    </w:p>
    <w:p>
      <w:r>
        <w:t xml:space="preserve">Muy bien, el día iba bien, pero llegué a casa, y toda mi ensalada de papas se había ido</w:t>
      </w:r>
    </w:p>
    <w:p>
      <w:r>
        <w:t xml:space="preserve">quiero un poco de refresco de uva, culpa de jack fowers. además, @TraceCyrus me gustaría poder verte tocar ¿están agotados tus conciertos en el reino unido? por favor responde!!!!!!!!</w:t>
      </w:r>
    </w:p>
    <w:p>
      <w:r>
        <w:t xml:space="preserve">sentado en el pub. Bastante tranquilo hasta ahora. Probablemente me vaya en un rato. Trabajo a las 6.30</w:t>
      </w:r>
    </w:p>
    <w:p>
      <w:r>
        <w:t xml:space="preserve">Está triste porque su hermano tiene un mal día</w:t>
      </w:r>
    </w:p>
    <w:p>
      <w:r>
        <w:t xml:space="preserve">oops, acabo de dejar de seguir a todo el mundo! de todos modosz, construiré mi imperio de Twitter.... de nuevo....</w:t>
      </w:r>
    </w:p>
    <w:p>
      <w:r>
        <w:t xml:space="preserve">piensa que los molares de Pipers están cortando a través de que teníamos una siesta lil agradable yo y la chica ... ahora sólo otra noche de viernes en casa w / los lil</w:t>
      </w:r>
    </w:p>
    <w:p>
      <w:r>
        <w:t xml:space="preserve">@gorgeousapg jajaja. Nahh sowwieee.  Tuve que conseguir una camisa para que coincida con dez sneakerz nd idk si da mismo color. Aghhh =O lol</w:t>
      </w:r>
    </w:p>
    <w:p>
      <w:r>
        <w:t xml:space="preserve">Por favor, salga el sol</w:t>
      </w:r>
    </w:p>
    <w:p>
      <w:r>
        <w:t xml:space="preserve">¿Ya es el fin de semana...?</w:t>
      </w:r>
    </w:p>
    <w:p>
      <w:r>
        <w:t xml:space="preserve">Vaya, ahora sí que necesito divertirme esta noche</w:t>
      </w:r>
    </w:p>
    <w:p>
      <w:r>
        <w:t xml:space="preserve">hora de dormir.....tengo que aprender algo mañana con un comienzo temprano noche buena gente xxx</w:t>
      </w:r>
    </w:p>
    <w:p>
      <w:r>
        <w:t xml:space="preserve">Me estoy volviendo loco, me duele mucho la cabeza y mis suegros están aquí desde las 9 de la mañana.</w:t>
      </w:r>
    </w:p>
    <w:p>
      <w:r>
        <w:t xml:space="preserve">hoy estaba tan feliz de haber salido temprano de la escuela, pero ahora estoy aburrido!!</w:t>
      </w:r>
    </w:p>
    <w:p>
      <w:r>
        <w:t xml:space="preserve">@mathewhulbert Hay muy pocos trabajos de cine/televisión, especialmente en WMids. Y no puedo permitirme mudarme todavía!  Lo siento, te he echado de menos en el 107.3!</w:t>
      </w:r>
    </w:p>
    <w:p>
      <w:r>
        <w:t xml:space="preserve">maldita quemadura de sol que duele a jack whitehall mmmmm</w:t>
      </w:r>
    </w:p>
    <w:p>
      <w:r>
        <w:t xml:space="preserve">Estoy sentada aquí tomando un pequeño descanso y tratando de recargar para poder continuar con las tareas de la casa</w:t>
      </w:r>
    </w:p>
    <w:p>
      <w:r>
        <w:t xml:space="preserve">Parece que me traje un poco de masilla Sikaflex a casa... en el pelo.</w:t>
      </w:r>
    </w:p>
    <w:p>
      <w:r>
        <w:t xml:space="preserve">@megbc OMG!!!!! 17???? wow. Yo soy el viejo...</w:t>
      </w:r>
    </w:p>
    <w:p>
      <w:r>
        <w:t xml:space="preserve">El vicepresidente se ha ido... ¿por qué me duele la cabeza?    Hora de tomar un café y combatirlo. #migraña #ohnoyoudidnt</w:t>
      </w:r>
    </w:p>
    <w:p>
      <w:r>
        <w:t xml:space="preserve">Quiere disfrazarse</w:t>
      </w:r>
    </w:p>
    <w:p>
      <w:r>
        <w:t xml:space="preserve">tiene que ir a dormir pero no tiene nada de sueño!!</w:t>
      </w:r>
    </w:p>
    <w:p>
      <w:r>
        <w:t xml:space="preserve">Mi coche está roto.</w:t>
      </w:r>
    </w:p>
    <w:p>
      <w:r>
        <w:t xml:space="preserve">realmente quería ir a los surfistas hoy</w:t>
      </w:r>
    </w:p>
    <w:p>
      <w:r>
        <w:t xml:space="preserve">@rbmartin oh solo me lleva después de iniciar sesión a una página de error</w:t>
      </w:r>
    </w:p>
    <w:p>
      <w:r>
        <w:t xml:space="preserve">@H2_TheMovie Eso me pasa por escribir mi entrevista de Halloween con Danielle Harris. ¡Maldita sea, llegué demasiado tarde al concurso!</w:t>
      </w:r>
    </w:p>
    <w:p>
      <w:r>
        <w:t xml:space="preserve">Tener un dolor de cabeza muy fuerte</w:t>
      </w:r>
    </w:p>
    <w:p>
      <w:r>
        <w:t xml:space="preserve">cheeks bakery acaba de cerrar loco como williamsburg puede apoyar un infinito # de boutiques w / mala ropa y no un lugar decente 4 un scone</w:t>
      </w:r>
    </w:p>
    <w:p>
      <w:r>
        <w:t xml:space="preserve">@Janelliebeans ¡¡¡Ni siquiera recuerdo lo que hay ahí!!!</w:t>
      </w:r>
    </w:p>
    <w:p>
      <w:r>
        <w:t xml:space="preserve">Crisis: olvidé mi peine de flecos estoy con men....nadie me ayudará</w:t>
      </w:r>
    </w:p>
    <w:p>
      <w:r>
        <w:t xml:space="preserve">@ThisStarChild Night you. Maldita sea, ¿te he dado #ff? Si no es así, lo siento, mañana haré uno tardío. Siempre me olvido de alguien noche xxx</w:t>
      </w:r>
    </w:p>
    <w:p>
      <w:r>
        <w:t xml:space="preserve">Bien, ¿cuándo aprenderá esta chica post RNY que la comida rica en azúcar es una mala idea? No más barritas doradas de la máquina expendedora. ¡Maldición!</w:t>
      </w:r>
    </w:p>
    <w:p>
      <w:r>
        <w:t xml:space="preserve">@Chriscornell ¿por qué no están todos contigo?</w:t>
      </w:r>
    </w:p>
    <w:p>
      <w:r>
        <w:t xml:space="preserve">En el dentista para la primera revisión de Hopes. Vamos a ver cómo se maneja con el dentista.</w:t>
      </w:r>
    </w:p>
    <w:p>
      <w:r>
        <w:t xml:space="preserve">Super bummed los planes de juego Whitecaps con amigos se cayó ... Ahora tengo que estar en casa por 7 para dejar que la niñera ir</w:t>
      </w:r>
    </w:p>
    <w:p>
      <w:r>
        <w:t xml:space="preserve">EOM......sigue trabajando</w:t>
      </w:r>
    </w:p>
    <w:p>
      <w:r>
        <w:t xml:space="preserve">@marcihearts te lo enviaré cuando reciba mi primer cheque si gano lo suficiente lol solo he trabajado como 8 horas hasta ahora</w:t>
      </w:r>
    </w:p>
    <w:p>
      <w:r>
        <w:t xml:space="preserve">dedicar las próximas 2 horas a limpiar la casa</w:t>
      </w:r>
    </w:p>
    <w:p>
      <w:r>
        <w:t xml:space="preserve">fui a los médicos para un examen físico (incluyendo análisis de sangre -_-) y a los oculistas para nuevas gafas.</w:t>
      </w:r>
    </w:p>
    <w:p>
      <w:r>
        <w:t xml:space="preserve">@danger_skies Ya me tienes cantando "Falling in Love". Sólo que cambio el día de la semana por el sábado. No encaja del todo.</w:t>
      </w:r>
    </w:p>
    <w:p>
      <w:r>
        <w:t xml:space="preserve">@bust_magazine eso no es un sueño para mí, esa es la realidad CS4 está en mi lista de deseos</w:t>
      </w:r>
    </w:p>
    <w:p>
      <w:r>
        <w:t xml:space="preserve">@toddmeg14 algún día llegarán mis abrazos *Dedos aún cruzados*</w:t>
      </w:r>
    </w:p>
    <w:p>
      <w:r>
        <w:t xml:space="preserve">Acabo de plantar unos geranios y luego he hablado con los nietos, bueno Maddie - Jack estaba fuera jugando.  Seguro que los echo de menos!!!</w:t>
      </w:r>
    </w:p>
    <w:p>
      <w:r>
        <w:t xml:space="preserve">Frustrado con la vida en un nivel completamente nuevo Tratando de confiar en Dios en todo esto.</w:t>
      </w:r>
    </w:p>
    <w:p>
      <w:r>
        <w:t xml:space="preserve">porque hace demasiado calor estoy durmiendo con la ventana abierta. solo significa que todo el ruido me hará madrugar</w:t>
      </w:r>
    </w:p>
    <w:p>
      <w:r>
        <w:t xml:space="preserve">@jwphillips No tengo IPhone (¡poco crédito!).    Pero no puedo vivir sin mi móvil! Estoy en el transporte masivo todos los días!</w:t>
      </w:r>
    </w:p>
    <w:p>
      <w:r>
        <w:t xml:space="preserve">¡No puedo concentrarme con este maldito calor!  El refrigerador no está haciendo su trabajo.</w:t>
      </w:r>
    </w:p>
    <w:p>
      <w:r>
        <w:t xml:space="preserve">@aquafreak123 yo también. me deprime pensar en ello.</w:t>
      </w:r>
    </w:p>
    <w:p>
      <w:r>
        <w:t xml:space="preserve">tengo que acostumbrarme a pocketwit ahora, maldita sea twikini</w:t>
      </w:r>
    </w:p>
    <w:p>
      <w:r>
        <w:t xml:space="preserve">@smiley92 tienes mucho pero lo malo es que vamos a tener finales toda la semana que viene</w:t>
      </w:r>
    </w:p>
    <w:p>
      <w:r>
        <w:t xml:space="preserve">@awesomeann7 así que no estaban alrededor de 2 twittear</w:t>
      </w:r>
    </w:p>
    <w:p>
      <w:r>
        <w:t xml:space="preserve">super aburrido un viernes por la noche</w:t>
      </w:r>
    </w:p>
    <w:p>
      <w:r>
        <w:t xml:space="preserve">Casi llegó al punto de venta de comedia de lectura. Encabezando todo el fin de semana. Sólo me tomó 2 horas extra con el tráfico. Básicamente doblé mi tiempo.</w:t>
      </w:r>
    </w:p>
    <w:p>
      <w:r>
        <w:t xml:space="preserve">@TonyaRae @RachieRach3 Me estoy mareando. Voy a tener que bajar mi subida original. Por favor, no penséis mal de mí.</w:t>
      </w:r>
    </w:p>
    <w:p>
      <w:r>
        <w:t xml:space="preserve">@valerierenee ¿tienes un mal día?</w:t>
      </w:r>
    </w:p>
    <w:p>
      <w:r>
        <w:t xml:space="preserve">@kerryisonfire los he terminado ahora</w:t>
      </w:r>
    </w:p>
    <w:p>
      <w:r>
        <w:t xml:space="preserve">@BillFanning Bill, igualmente fue un placer- la próxima vez deberíamos pasar más tiempo hablando #ims09</w:t>
      </w:r>
    </w:p>
    <w:p>
      <w:r>
        <w:t xml:space="preserve">@xirclebox El problema es que tengo que hacerlo este fin de semana de una forma u otra.</w:t>
      </w:r>
    </w:p>
    <w:p>
      <w:r>
        <w:t xml:space="preserve">@Dojie es que u tratando de decir que tengo un corazón frío robar lol</w:t>
      </w:r>
    </w:p>
    <w:p>
      <w:r>
        <w:t xml:space="preserve">está tan estresado por todo lo que tengo que hacer</w:t>
      </w:r>
    </w:p>
    <w:p>
      <w:r>
        <w:t xml:space="preserve">@john_370 pensé que estaba libre hasta la próxima semana... creo que tenemos otra semana para hacer su ohmygod por favor dime con tienen otra semana</w:t>
      </w:r>
    </w:p>
    <w:p>
      <w:r>
        <w:t xml:space="preserve">Tratando de encontrar un lugar extranjero en una ciudad extranjera me he perdido</w:t>
      </w:r>
    </w:p>
    <w:p>
      <w:r>
        <w:t xml:space="preserve">http://twitpic.com/67mj4 - Sí, es bonito. Ah y Kevin también está sin camiseta pero no se ve tan bien</w:t>
      </w:r>
    </w:p>
    <w:p>
      <w:r>
        <w:t xml:space="preserve">Su Gloomy as Fuck fuera Ewwwww</w:t>
      </w:r>
    </w:p>
    <w:p>
      <w:r>
        <w:t xml:space="preserve">@liber8dsoul sé que es la mejor!</w:t>
      </w:r>
    </w:p>
    <w:p>
      <w:r>
        <w:t xml:space="preserve">@MarkBilly es muy mala suerte el día no fue lo mismo sin ti! espero verte el miércoles sin embargo, ¿no? x</w:t>
      </w:r>
    </w:p>
    <w:p>
      <w:r>
        <w:t xml:space="preserve">@xoshayzers Lo siento.</w:t>
      </w:r>
    </w:p>
    <w:p>
      <w:r>
        <w:t xml:space="preserve">está triste porque hoy es su último día en San Diego</w:t>
      </w:r>
    </w:p>
    <w:p>
      <w:r>
        <w:t xml:space="preserve">@knightgirllinz baaad Linz, también... Más bien... Sheesh... Los dedos del texto están rotos</w:t>
      </w:r>
    </w:p>
    <w:p>
      <w:r>
        <w:t xml:space="preserve">@Laineymc Los Sacerdotes estuvieron muy bien. Supongo que no serían bienvenidos en Late Late por el momento</w:t>
      </w:r>
    </w:p>
    <w:p>
      <w:r>
        <w:t xml:space="preserve">me duele la cabeza...</w:t>
      </w:r>
    </w:p>
    <w:p>
      <w:r>
        <w:t xml:space="preserve">esperando al novio. luego a queens. ... parece que va a llover aquí en dt bklyn. sin paraguas</w:t>
      </w:r>
    </w:p>
    <w:p>
      <w:r>
        <w:t xml:space="preserve">Todavía trabajando en las calificaciones de música... afuera en la cubierta... el sol está detrás de una gran nube gris</w:t>
      </w:r>
    </w:p>
    <w:p>
      <w:r>
        <w:t xml:space="preserve">@Rooks_ nooo no roo llorando. pero omg yo quería abofetearla. ella estaba cantando bien entonces de la nada- BOOHOOOOOOOOOOO</w:t>
      </w:r>
    </w:p>
    <w:p>
      <w:r>
        <w:t xml:space="preserve">Deseando ir a UP esta noche, pero tendrá que esperar hasta mañana.</w:t>
      </w:r>
    </w:p>
    <w:p>
      <w:r>
        <w:t xml:space="preserve">Tengo unas nuevas ducati puma high tops si que son dulces. y si no tengo una ducati</w:t>
      </w:r>
    </w:p>
    <w:p>
      <w:r>
        <w:t xml:space="preserve">@CHRIS_Daughtry Para tu información, Canadá no puede ver el avance del vídeo en VH1</w:t>
      </w:r>
    </w:p>
    <w:p>
      <w:r>
        <w:t xml:space="preserve">Siempre me siento mal cuando me despierto.  Bueno, tengo un día muy ocupado por delante. Yippeee</w:t>
      </w:r>
    </w:p>
    <w:p>
      <w:r>
        <w:t xml:space="preserve">No tengo ganas de la próxima semana: Exámenes de matemáticas, geografía, inglés y francés, con un total de 7 horas</w:t>
      </w:r>
    </w:p>
    <w:p>
      <w:r>
        <w:t xml:space="preserve">@_constantstatic me gustan más los bebés (aunque me gustan las series/libros de crímenes)</w:t>
      </w:r>
    </w:p>
    <w:p>
      <w:r>
        <w:t xml:space="preserve">@emboosh aw eso apesta</w:t>
      </w:r>
    </w:p>
    <w:p>
      <w:r>
        <w:t xml:space="preserve">@simonFerrari @meblair Pensaba que @starbucks estaba en contra de las licencias de las tiendas porque les quita la experiencia que quieren ofrecer</w:t>
      </w:r>
    </w:p>
    <w:p>
      <w:r>
        <w:t xml:space="preserve">R.I.P. 60GB Playstation 3 ¡¡¡Se te echará de menos!!!   Noviembre 2006 - Mayo 29 2009</w:t>
      </w:r>
    </w:p>
    <w:p>
      <w:r>
        <w:t xml:space="preserve">El iPhone acaba de caer</w:t>
      </w:r>
    </w:p>
    <w:p>
      <w:r>
        <w:t xml:space="preserve">@spacehotel ¡qué raro es ver tu página de MySpace sin que yo esté allí! Aunque tuve que borrar mi página.</w:t>
      </w:r>
    </w:p>
    <w:p>
      <w:r>
        <w:t xml:space="preserve">La manzana también está podrida en el centro, que suerte la mía</w:t>
      </w:r>
    </w:p>
    <w:p>
      <w:r>
        <w:t xml:space="preserve">@OFFICIALDJAOK @NatBoogi @tinocochino @JTONAIR Soooooo ¿Qué pasó con Power ForReal?</w:t>
      </w:r>
    </w:p>
    <w:p>
      <w:r>
        <w:t xml:space="preserve">owww, dolor de espalda hm, ¿Walmart o no? Podría comprar pastelitos~</w:t>
      </w:r>
    </w:p>
    <w:p>
      <w:r>
        <w:t xml:space="preserve">espero que no llueva esta noche mañana viene mi fam. a visitar piscina y carne asada si llueve la piscina va a estar sucia</w:t>
      </w:r>
    </w:p>
    <w:p>
      <w:r>
        <w:t xml:space="preserve">Viendo Southpark durante otros 20 minutos</w:t>
      </w:r>
    </w:p>
    <w:p>
      <w:r>
        <w:t xml:space="preserve">Las imitaciones de balmain en bebe me entristecen..... quiero el verdadero...estos zapatos parecen cutres cutres.</w:t>
      </w:r>
    </w:p>
    <w:p>
      <w:r>
        <w:t xml:space="preserve">creo que mi resfriado está empeorando, no mejorando!! no puedo dejar de toser - realmente apesta!!</w:t>
      </w:r>
    </w:p>
    <w:p>
      <w:r>
        <w:t xml:space="preserve">¿alguien quiere lanzar una pelota de béisbol conmigo?</w:t>
      </w:r>
    </w:p>
    <w:p>
      <w:r>
        <w:t xml:space="preserve">Maldita sea. Está lloviendo de nuevo</w:t>
      </w:r>
    </w:p>
    <w:p>
      <w:r>
        <w:t xml:space="preserve">odio cuando me pinto las uñas porque entonces no puedo chuparme el dedo porque me sabe mal</w:t>
      </w:r>
    </w:p>
    <w:p>
      <w:r>
        <w:t xml:space="preserve">Twitter está muy tranquilo hoy</w:t>
      </w:r>
    </w:p>
    <w:p>
      <w:r>
        <w:t xml:space="preserve">@BossTycoonLZ si pero esa es una foto vieja, ella se ve muy diferente ahora...se convirtió en una mujer tan hermosa que la extraño MUCHO!</w:t>
      </w:r>
    </w:p>
    <w:p>
      <w:r>
        <w:t xml:space="preserve">@chrisreinhard capturas de pantalla? no puedo darte otro tipo de vista previa - necesitarías acceso VPN ...¿quieres?</w:t>
      </w:r>
    </w:p>
    <w:p>
      <w:r>
        <w:t xml:space="preserve">#NHL No soy fan de ninguno de los dos equipos, mi cabeza dice Detroit, mis pies dicen los Pens a mi corazón no le importa VAMOS KINGS en 2009/2010</w:t>
      </w:r>
    </w:p>
    <w:p>
      <w:r>
        <w:t xml:space="preserve">@anothrstupidkid tienes suerte, tienes una cama y un helado, lo único que tengo es un sofá muy dolorido y unos cartones</w:t>
      </w:r>
    </w:p>
    <w:p>
      <w:r>
        <w:t xml:space="preserve">@kingivn Diviértete amorsote aunque olvides mi cumpleaños</w:t>
      </w:r>
    </w:p>
    <w:p>
      <w:r>
        <w:t xml:space="preserve">No me revirtieron ninguna de las comisiones por sobregiro.</w:t>
      </w:r>
    </w:p>
    <w:p>
      <w:r>
        <w:t xml:space="preserve">El karma es una perra! Acabo de ser colgado en lol todavía soy un gran dawg sin embargo</w:t>
      </w:r>
    </w:p>
    <w:p>
      <w:r>
        <w:t xml:space="preserve">Mi hijo se va por el verano, se va a quedar con los abuelos.. ¡¡Lo voy a extrañar!!</w:t>
      </w:r>
    </w:p>
    <w:p>
      <w:r>
        <w:t xml:space="preserve">¡¡No sé cómo usar twitter!!</w:t>
      </w:r>
    </w:p>
    <w:p>
      <w:r>
        <w:t xml:space="preserve">No he podido correr al aire libre como pensaba que iba a hacer, parece que la cinta de correr tendrá que ser suficiente por hoy..... Muchas gracias por la lluvia</w:t>
      </w:r>
    </w:p>
    <w:p>
      <w:r>
        <w:t xml:space="preserve">@iamalejandra Tengo quizás 15 pares de zapatos. Si es que son tantos. Tengo unos pies súper enormes.</w:t>
      </w:r>
    </w:p>
    <w:p>
      <w:r>
        <w:t xml:space="preserve">@rockinaround nope ¿no crees que es un delito? :/</w:t>
      </w:r>
    </w:p>
    <w:p>
      <w:r>
        <w:t xml:space="preserve">En la parada del autobús siempre hay un gran montón de loogies. Así que... Asqueroso.</w:t>
      </w:r>
    </w:p>
    <w:p>
      <w:r>
        <w:t xml:space="preserve">¡¿MAYDAY?!</w:t>
      </w:r>
    </w:p>
    <w:p>
      <w:r>
        <w:t xml:space="preserve">a trabajar... salgo a las 10:30....lammmeeee</w:t>
      </w:r>
    </w:p>
    <w:p>
      <w:r>
        <w:t xml:space="preserve">más trabajo por hacer</w:t>
      </w:r>
    </w:p>
    <w:p>
      <w:r>
        <w:t xml:space="preserve">Sentado en el hospital con Isaac porque se golpeó la cabeza</w:t>
      </w:r>
    </w:p>
    <w:p>
      <w:r>
        <w:t xml:space="preserve">Se siente solo y necesita un buen amigo</w:t>
      </w:r>
    </w:p>
    <w:p>
      <w:r>
        <w:t xml:space="preserve">@MattHalveland no</w:t>
      </w:r>
    </w:p>
    <w:p>
      <w:r>
        <w:t xml:space="preserve">10) Soy alérgico a la cera caliente</w:t>
      </w:r>
    </w:p>
    <w:p>
      <w:r>
        <w:t xml:space="preserve">Despierto y deseando no estarlo. Siento que mi cabeza va a explotar. Voy a intentar volver a dormir.</w:t>
      </w:r>
    </w:p>
    <w:p>
      <w:r>
        <w:t xml:space="preserve">Necesito mi coche de vuelta</w:t>
      </w:r>
    </w:p>
    <w:p>
      <w:r>
        <w:t xml:space="preserve">Awe. Vamos a Meijer. No a Walmart. Walmarts es mejor.</w:t>
      </w:r>
    </w:p>
    <w:p>
      <w:r>
        <w:t xml:space="preserve">@JudyObscure Oh, ¿qué pasa?</w:t>
      </w:r>
    </w:p>
    <w:p>
      <w:r>
        <w:t xml:space="preserve">OMG... Acabo de enterarme de que la niña que interpretó a Ducky en la primera película de Land Before Time fue asesinada a la edad de 10 años. ¿WTF?</w:t>
      </w:r>
    </w:p>
    <w:p>
      <w:r>
        <w:t xml:space="preserve">Estoy demasiado cansado</w:t>
      </w:r>
    </w:p>
    <w:p>
      <w:r>
        <w:t xml:space="preserve">Mis piernas me están matando ahora. pero sé que es un buen dolor en general.</w:t>
      </w:r>
    </w:p>
    <w:p>
      <w:r>
        <w:t xml:space="preserve">Sentada aquí con mi bebé... Libby tiene una fiebre de 101.0 ella es quisquillosa</w:t>
      </w:r>
    </w:p>
    <w:p>
      <w:r>
        <w:t xml:space="preserve">De vuelta de la ciudad y mi Mac se estrelló en mí, pero es mejor ahora</w:t>
      </w:r>
    </w:p>
    <w:p>
      <w:r>
        <w:t xml:space="preserve">No puedo resolver el rompecabezas del imperio.  Atascado en el 36</w:t>
      </w:r>
    </w:p>
    <w:p>
      <w:r>
        <w:t xml:space="preserve">@miss_r Yo tampoco puedo tener uno por culpa del perro. Estoy bastante seguro de que el conejito no sobreviviría a una lucha con Tom</w:t>
      </w:r>
    </w:p>
    <w:p>
      <w:r>
        <w:t xml:space="preserve">Querida compañera de trabajo, es genial que no quieras oler, para eso está el desodorante, no un baño de colonia</w:t>
      </w:r>
    </w:p>
    <w:p>
      <w:r>
        <w:t xml:space="preserve">¡Tengo tantas ganas de ver "UP"!</w:t>
      </w:r>
    </w:p>
    <w:p>
      <w:r>
        <w:t xml:space="preserve">Odia estar sentado solo un viernes por la noche. Un viejo y triste perdedor</w:t>
      </w:r>
    </w:p>
    <w:p>
      <w:r>
        <w:t xml:space="preserve">Por fin tengo mi dinero. Lástima que vaya a parar a las facturas</w:t>
      </w:r>
    </w:p>
    <w:p>
      <w:r>
        <w:t xml:space="preserve">Volviendo a casa desde Sacramento.  Continuaré escribiendo el libro WIndows Server 2008 R2 Unleashed durante el fin de semana.  Suspiro #windows</w:t>
      </w:r>
    </w:p>
    <w:p>
      <w:r>
        <w:t xml:space="preserve">@empirebetty Pues te puedo decir que no me casé con mi como. Tal vez por eso estoy atrapado en situaciones como la que tengo ahora</w:t>
      </w:r>
    </w:p>
    <w:p>
      <w:r>
        <w:t xml:space="preserve">@tom_pollard Nunca. Estoy prohibido por orden judicial</w:t>
      </w:r>
    </w:p>
    <w:p>
      <w:r>
        <w:t xml:space="preserve">@VernaeWilliams @LanceDrummonds ustedes dos son hilaaaaarious, me encanta. Vernae ¿dónde has estado?</w:t>
      </w:r>
    </w:p>
    <w:p>
      <w:r>
        <w:t xml:space="preserve">@VestaEresta: Caramba, un hombre genial como él ser los villanos. Lástima</w:t>
      </w:r>
    </w:p>
    <w:p>
      <w:r>
        <w:t xml:space="preserve">También tomé una especie de siesta. Me duele la barriga.</w:t>
      </w:r>
    </w:p>
    <w:p>
      <w:r>
        <w:t xml:space="preserve">@charrrbabyy ¡Lo sé!! ¡Una maldita vergüenza! Eff nuestras vidas</w:t>
      </w:r>
    </w:p>
    <w:p>
      <w:r>
        <w:t xml:space="preserve">@cosmicgirlie ¡El coche no está contento, una gran abolladura en el maletero! Esperando que no lo den por perdido, cruzando los dedos y esperando</w:t>
      </w:r>
    </w:p>
    <w:p>
      <w:r>
        <w:t xml:space="preserve">Buscar un teléfono que vibre es como tratar de encontrar "un sentimiento".</w:t>
      </w:r>
    </w:p>
    <w:p>
      <w:r>
        <w:t xml:space="preserve">Aww When Love Is Gone está sonando en shuffle</w:t>
      </w:r>
    </w:p>
    <w:p>
      <w:r>
        <w:t xml:space="preserve">Ugh, qué día más aburrido</w:t>
      </w:r>
    </w:p>
    <w:p>
      <w:r>
        <w:t xml:space="preserve">quiero ser marie antoinette, porque tenía un peinado perfecto, ropa fabulosa, n toneladas de macarons.  Día de mierda</w:t>
      </w:r>
    </w:p>
    <w:p>
      <w:r>
        <w:t xml:space="preserve">Así que... No es concluyente. Todavía hay una posibilidad de que necesite cirugía. Veo al doctor de nuevo en 3 semanas para más radiografías.</w:t>
      </w:r>
    </w:p>
    <w:p>
      <w:r>
        <w:t xml:space="preserve">@marykeegin Llevo aquí desde las 3 y mañana estaré 8 horas más</w:t>
      </w:r>
    </w:p>
    <w:p>
      <w:r>
        <w:t xml:space="preserve">Sólo estoy relajado y haciendo mis horas. Los viernes por la tarde suelen acabar "ocupados"</w:t>
      </w:r>
    </w:p>
    <w:p>
      <w:r>
        <w:t xml:space="preserve">POR QUÉ NO PUEDO ENCONTRARLO!!!</w:t>
      </w:r>
    </w:p>
    <w:p>
      <w:r>
        <w:t xml:space="preserve">@ShaiAlston Cuídate nena. No tengo AIM.  Cuando lo tenga, te enviaré un mensaje por correo electrónico.</w:t>
      </w:r>
    </w:p>
    <w:p>
      <w:r>
        <w:t xml:space="preserve">@retrorewind OMG en ese comentario Casi en nuestros 40 años!!!  El mismo día que Joe aquí...Pero yo cumplo 40...OMG....lol</w:t>
      </w:r>
    </w:p>
    <w:p>
      <w:r>
        <w:t xml:space="preserve">@Pettles lo sé!! no puedo creerlo dice en su maldita canción- donnie lo rapea!! tut</w:t>
      </w:r>
    </w:p>
    <w:p>
      <w:r>
        <w:t xml:space="preserve">@Kstricklen Si pudiera, te enviaría el sol de California.</w:t>
      </w:r>
    </w:p>
    <w:p>
      <w:r>
        <w:t xml:space="preserve">Acabo de encontrar una funda tink para un mando de la wii pero la gente que conozco no tiene una wii falla</w:t>
      </w:r>
    </w:p>
    <w:p>
      <w:r>
        <w:t xml:space="preserve">@kingivn Diviértete amorsote aunque olvides mi cumpleaños que es hoy</w:t>
      </w:r>
    </w:p>
    <w:p>
      <w:r>
        <w:t xml:space="preserve">@meg_la_mania me preocupa: leemos historias desagradables sobre asesinatos, pederastia y desfiguración y sólo nos molestamos por la crueldad animal.</w:t>
      </w:r>
    </w:p>
    <w:p>
      <w:r>
        <w:t xml:space="preserve">Vuelvo en un momento. Cubre a su marido en el chat de FB. Ella no lo ve desde hace 5 meses</w:t>
      </w:r>
    </w:p>
    <w:p>
      <w:r>
        <w:t xml:space="preserve">mi hermano me dejó por el día ahora estoy aquí sola</w:t>
      </w:r>
    </w:p>
    <w:p>
      <w:r>
        <w:t xml:space="preserve">@shenangagain nooo way dude lo hice? Estoy en casa de mi madre 4 el w / e esto significa que no hay red que en el país</w:t>
      </w:r>
    </w:p>
    <w:p>
      <w:r>
        <w:t xml:space="preserve">@SeattleWillow Bueno, estoy en el trabajo.   Pero Leah podría estar haciendo algo con Embry.</w:t>
      </w:r>
    </w:p>
    <w:p>
      <w:r>
        <w:t xml:space="preserve">@understandblue DANG... ¿cuándo plantaron esos arbustos espinosos allí? OUCH ... no hay abrazos gatito hoy</w:t>
      </w:r>
    </w:p>
    <w:p>
      <w:r>
        <w:t xml:space="preserve">@hamoke: estas bestias sermoneadoras, gusanos de biblioteca, por una causa noble. ...por qué no pueden ser normales</w:t>
      </w:r>
    </w:p>
    <w:p>
      <w:r>
        <w:t xml:space="preserve">@OfficialBB ¿Podremos ver clips/episodios en la web de C4 desde América?  O volveré a languidecer leyendo las noticias?</w:t>
      </w:r>
    </w:p>
    <w:p>
      <w:r>
        <w:t xml:space="preserve">http://twitpic.com/67nxe - Si...estoy aburrido XD Recojo esta foto cuando todavía tengo mi guitarra...hoy mi madre me la envía al vapor Echo de menos a Nameless..</w:t>
      </w:r>
    </w:p>
    <w:p>
      <w:r>
        <w:t xml:space="preserve">@CThun @regent_lord ¿No podemos llevarnos todos bien?</w:t>
      </w:r>
    </w:p>
    <w:p>
      <w:r>
        <w:t xml:space="preserve">@enthropologie No llovió.  Eso sí, ligeramente empañado.</w:t>
      </w:r>
    </w:p>
    <w:p>
      <w:r>
        <w:t xml:space="preserve">.....headache</w:t>
      </w:r>
    </w:p>
    <w:p>
      <w:r>
        <w:t xml:space="preserve">Trabajando en Hop City. Tengo que echar de menos el béisbol</w:t>
      </w:r>
    </w:p>
    <w:p>
      <w:r>
        <w:t xml:space="preserve">Toda la comida de mi casa tiene hormigas de azúcar</w:t>
      </w:r>
    </w:p>
    <w:p>
      <w:r>
        <w:t xml:space="preserve">@tinydeww Yo también me he enterado esta mañana.</w:t>
      </w:r>
    </w:p>
    <w:p>
      <w:r>
        <w:t xml:space="preserve">@AngelIVXXX He intentado enviarte un DM pero no me sigues</w:t>
      </w:r>
    </w:p>
    <w:p>
      <w:r>
        <w:t xml:space="preserve">@TinaReece Planet Fitness en Van Wyck, sigo escuchando a todos los compañeros hablar de él, además está cerca del barrio, ¡ya conoces mi culo perezoso!</w:t>
      </w:r>
    </w:p>
    <w:p>
      <w:r>
        <w:t xml:space="preserve">@myrewyn ¡oh no! Pobrecito mantennos informados.</w:t>
      </w:r>
    </w:p>
    <w:p>
      <w:r>
        <w:t xml:space="preserve">@ArtFireJohn sí no soy tímido haciendo todo lo que puedo y todavía nada http://blackird72.etsy.com echa un vistazo a mi venta, no muerde todavía</w:t>
      </w:r>
    </w:p>
    <w:p>
      <w:r>
        <w:t xml:space="preserve">@Juicytots yay!!! todos nos moveremos!! siento que dh este siendo Grr... xx</w:t>
      </w:r>
    </w:p>
    <w:p>
      <w:r>
        <w:t xml:space="preserve">@smiley92 gracias hicimos revisiones hoy y me siento como idk nada. de todos modos. ¿cómo estás?</w:t>
      </w:r>
    </w:p>
    <w:p>
      <w:r>
        <w:t xml:space="preserve">PERFECTO ESPECTÁCULO PARA USTEDES! disfruten por mí</w:t>
      </w:r>
    </w:p>
    <w:p>
      <w:r>
        <w:t xml:space="preserve">@millyreyes seguirla shes lonelyyyy</w:t>
      </w:r>
    </w:p>
    <w:p>
      <w:r>
        <w:t xml:space="preserve">@DirtyCucumber Yo también</w:t>
      </w:r>
    </w:p>
    <w:p>
      <w:r>
        <w:t xml:space="preserve">tan aburrido sin cámara</w:t>
      </w:r>
    </w:p>
    <w:p>
      <w:r>
        <w:t xml:space="preserve">Los ancianos hicieron 5 días más!! woohoo!! saliendo por la noche.</w:t>
      </w:r>
    </w:p>
    <w:p>
      <w:r>
        <w:t xml:space="preserve">Acabo de volver de la tienda de comestibles. Ahora me muero de hambre y no encuentro nada que comer!</w:t>
      </w:r>
    </w:p>
    <w:p>
      <w:r>
        <w:t xml:space="preserve">Sentado en un viernes por la noche aburrido</w:t>
      </w:r>
    </w:p>
    <w:p>
      <w:r>
        <w:t xml:space="preserve">@osandisays amigo...ven a amel larrieux conmigo esta noche...errybody fakin!</w:t>
      </w:r>
    </w:p>
    <w:p>
      <w:r>
        <w:t xml:space="preserve">el espectáculo fue increíble. tan frío fuera ahora espero poder dar a victoria mi tarjeta y recuperar mis dvds ;) ha</w:t>
      </w:r>
    </w:p>
    <w:p>
      <w:r>
        <w:t xml:space="preserve">shakalohana segunda semana de flat wavez no surfin</w:t>
      </w:r>
    </w:p>
    <w:p>
      <w:r>
        <w:t xml:space="preserve">http://twitpic.com/67ofz - ugh grosss</w:t>
      </w:r>
    </w:p>
    <w:p>
      <w:r>
        <w:t xml:space="preserve">@hoperana nigel lo disfrutó mucho, pero tiene un gran rasguño en el costado que inexplicablemente apareció después...</w:t>
      </w:r>
    </w:p>
    <w:p>
      <w:r>
        <w:t xml:space="preserve">@daverexwood ¡¡¡Felicidades a los A!!! uf, todavía tenemos hasta el final de junio</w:t>
      </w:r>
    </w:p>
    <w:p>
      <w:r>
        <w:t xml:space="preserve">fuera del trabajo yesss ! super hambriento</w:t>
      </w:r>
    </w:p>
    <w:p>
      <w:r>
        <w:t xml:space="preserve">El ordenador sigue muerto</w:t>
      </w:r>
    </w:p>
    <w:p>
      <w:r>
        <w:t xml:space="preserve">@AngieBeyince maldita sea no dublin</w:t>
      </w:r>
    </w:p>
    <w:p>
      <w:r>
        <w:t xml:space="preserve">Este mundo me entristece</w:t>
      </w:r>
    </w:p>
    <w:p>
      <w:r>
        <w:t xml:space="preserve">en lookbook anhelando la ropa de todos quiero una falda lápiz tan maldd, que alguien me envíe una</w:t>
      </w:r>
    </w:p>
    <w:p>
      <w:r>
        <w:t xml:space="preserve">Ahora todos los sábados hasta el 8/4 para trabajar. Apesta. Y tampoco hay viernes o lunes libre para el 4 de julio.</w:t>
      </w:r>
    </w:p>
    <w:p>
      <w:r>
        <w:t xml:space="preserve">Todavía huelo a humo #kitchenfire</w:t>
      </w:r>
    </w:p>
    <w:p>
      <w:r>
        <w:t xml:space="preserve">@Bobatnhtpc yo allí, si ustedes quieren hacer un viaje por carretera buscarme en waraw o u esperar demasiado tiempo Taipei</w:t>
      </w:r>
    </w:p>
    <w:p>
      <w:r>
        <w:t xml:space="preserve">En 14 horas estoy tomando 2 clases de aeróbicos con sólo unos 30 minutos de descanso en el medio</w:t>
      </w:r>
    </w:p>
    <w:p>
      <w:r>
        <w:t xml:space="preserve">@tanya_Jolene ¡Intenta con 90 en los próximos 3 días!  :O ¡Yuk! lol n e thing poppin' @ SN?</w:t>
      </w:r>
    </w:p>
    <w:p>
      <w:r>
        <w:t xml:space="preserve">Las quemaduras de sol no son tan divertidas como las recordaba</w:t>
      </w:r>
    </w:p>
    <w:p>
      <w:r>
        <w:t xml:space="preserve">piensa que es el tiempo perfecto para ir de camping y acurrucarse con dave bajo las estrellas y dormir</w:t>
      </w:r>
    </w:p>
    <w:p>
      <w:r>
        <w:t xml:space="preserve">viendo la colección de videos de missy elliot tan triste me dijeron que me parecía a ella durante toda la escuela secundaria</w:t>
      </w:r>
    </w:p>
    <w:p>
      <w:r>
        <w:t xml:space="preserve">300 actualizaciones en realidad 13.527 lol</w:t>
      </w:r>
    </w:p>
    <w:p>
      <w:r>
        <w:t xml:space="preserve">@TheMakeupSnob</w:t>
      </w:r>
    </w:p>
    <w:p>
      <w:r>
        <w:t xml:space="preserve">Este fin de semana no podré salir de fiesta por una rodilla rota &lt;emo&gt;La vida es injusta&lt;/emo&gt;</w:t>
      </w:r>
    </w:p>
    <w:p>
      <w:r>
        <w:t xml:space="preserve">aahhg....i solo me queda una rodaja de naranja, ¿me la como ahora o más tarde? esto es un lío en el que estoy *sxyhrlygrl*</w:t>
      </w:r>
    </w:p>
    <w:p>
      <w:r>
        <w:t xml:space="preserve">línea de desempleo aquí vengo.</w:t>
      </w:r>
    </w:p>
    <w:p>
      <w:r>
        <w:t xml:space="preserve">@ImWendy eso apesta!</w:t>
      </w:r>
    </w:p>
    <w:p>
      <w:r>
        <w:t xml:space="preserve">Pero tiene un guión anticuado. Eso es realmente malo. Así que a mitad de su discurso lo pillamos. Se pone furioso y se va. Él se lo pierde.</w:t>
      </w:r>
    </w:p>
    <w:p>
      <w:r>
        <w:t xml:space="preserve">Harley Quinn cstm jejejeje no va al baile de graduación buaa</w:t>
      </w:r>
    </w:p>
    <w:p>
      <w:r>
        <w:t xml:space="preserve">quiero llamar a @mitchelmusso pero cuesta 2 malditos créditos</w:t>
      </w:r>
    </w:p>
    <w:p>
      <w:r>
        <w:t xml:space="preserve">@Argyle_SocksO_o: Lo siento, Shannon.</w:t>
      </w:r>
    </w:p>
    <w:p>
      <w:r>
        <w:t xml:space="preserve">@Sarawkweird Creo que es bastante impresionante. Podría citar LOTR:ROTK durante un verano, pero ahora ya no puedo.</w:t>
      </w:r>
    </w:p>
    <w:p>
      <w:r>
        <w:t xml:space="preserve">@andyschwartz nah, en realidad no dormí el lugar de recuperación de datos llamó y me despertó</w:t>
      </w:r>
    </w:p>
    <w:p>
      <w:r>
        <w:t xml:space="preserve">Me está entrando el frío</w:t>
      </w:r>
    </w:p>
    <w:p>
      <w:r>
        <w:t xml:space="preserve">¡me duelen los brazos!</w:t>
      </w:r>
    </w:p>
    <w:p>
      <w:r>
        <w:t xml:space="preserve">Me siento bastante deprimido, aunque no sé muy bien por qué :s así que a la cama todos x</w:t>
      </w:r>
    </w:p>
    <w:p>
      <w:r>
        <w:t xml:space="preserve">@danabaker Gracias cariño. La #migraña se fue y luego volvió.</w:t>
      </w:r>
    </w:p>
    <w:p>
      <w:r>
        <w:t xml:space="preserve">@Vukizzle lamentablemente mi empleador gigante corporativo no me deja llegar a ese sitio...</w:t>
      </w:r>
    </w:p>
    <w:p>
      <w:r>
        <w:t xml:space="preserve">Ya estoy fuera. Voy a ver Spring Awakening. Llegaremos a casa a tiempo para ver el último espectáculo de Jay.</w:t>
      </w:r>
    </w:p>
    <w:p>
      <w:r>
        <w:t xml:space="preserve">@TeeMonster Y no ves nada de dinero extra, ¿verdad?</w:t>
      </w:r>
    </w:p>
    <w:p>
      <w:r>
        <w:t xml:space="preserve">está a punto de ir a gimnasia! ¡Mi último día con esta clase!</w:t>
      </w:r>
    </w:p>
    <w:p>
      <w:r>
        <w:t xml:space="preserve">Necesito dormir un día entero para recuperarme de este cumpleaños!! ¡¡Me estoy haciendo tan mayor!!</w:t>
      </w:r>
    </w:p>
    <w:p>
      <w:r>
        <w:t xml:space="preserve">me apetece una larga sesión de patinaje, pero tengo cosas que hacer</w:t>
      </w:r>
    </w:p>
    <w:p>
      <w:r>
        <w:t xml:space="preserve">&lt;--no tiene internet para el fin de semana</w:t>
      </w:r>
    </w:p>
    <w:p>
      <w:r>
        <w:t xml:space="preserve">¡Vi un pájaro muerto de camino al trabajo! ¡¿Qué clase de día para empezar?! ¡Pobre pajarito!</w:t>
      </w:r>
    </w:p>
    <w:p>
      <w:r>
        <w:t xml:space="preserve">@Jesse236 No tengo nada de ti</w:t>
      </w:r>
    </w:p>
    <w:p>
      <w:r>
        <w:t xml:space="preserve">Acabo de dar un bonito paseo con mi perro (¡solo!)... En la oscuridad, pero ha sido un bonito paseo.</w:t>
      </w:r>
    </w:p>
    <w:p>
      <w:r>
        <w:t xml:space="preserve">No soy muy bueno recordando hacer esto de twitter, ¡lo siento todos! Me voy al Tíbet hoy... con un resfriado en la cabeza</w:t>
      </w:r>
    </w:p>
    <w:p>
      <w:r>
        <w:t xml:space="preserve">Ugh, odio el clima de 90 grados</w:t>
      </w:r>
    </w:p>
    <w:p>
      <w:r>
        <w:t xml:space="preserve">@joyzaphine ¡Ay! Las quemaduras de sol son malas! Espero que no te duela la ropa de cama, ese es siempre el problema.</w:t>
      </w:r>
    </w:p>
    <w:p>
      <w:r>
        <w:t xml:space="preserve">@saraxmazing ah! NFG estuvieron súper increíbles! Jordania es "bastante legítima". No podemos quedarnos más tiempo para conocer a todos porque tenemos 3 horas de viaje a casa.</w:t>
      </w:r>
    </w:p>
    <w:p>
      <w:r>
        <w:t xml:space="preserve">@phunybuny @iamtheplague Wow.  Espero que se mejore... el cáncer puede GTFO.</w:t>
      </w:r>
    </w:p>
    <w:p>
      <w:r>
        <w:t xml:space="preserve">lo siento dunners acaba de ver su tweet! totalmente defraudado lo siento nena estaba en el trabajo hasta las 8.30 muy boooooo</w:t>
      </w:r>
    </w:p>
    <w:p>
      <w:r>
        <w:t xml:space="preserve">@melissaar Sé que no estaba de acuerdo con. Simplemente me enfadó. Lo siento por ir a la mierda.</w:t>
      </w:r>
    </w:p>
    <w:p>
      <w:r>
        <w:t xml:space="preserve">@djjamminjoe eso es frío</w:t>
      </w:r>
    </w:p>
    <w:p>
      <w:r>
        <w:t xml:space="preserve">Desde que Orchid dejó de beber del biberón, ¡nos ha comido hasta la saciedad! ¡Santo cielo, chica! Aunque sigue sin beber leche</w:t>
      </w:r>
    </w:p>
    <w:p>
      <w:r>
        <w:t xml:space="preserve">@JessDubb u lo pondría cuando salga del trabajo</w:t>
      </w:r>
    </w:p>
    <w:p>
      <w:r>
        <w:t xml:space="preserve">@NBkorey Las Spoofcards cuestan dinero necesito hacer durar mis 5 minutos gratis! Gracias amigo</w:t>
      </w:r>
    </w:p>
    <w:p>
      <w:r>
        <w:t xml:space="preserve">@DoMeZydrate Estoy de acuerdo. Me perdí MUCHO mientras estuve fuera y ocupado y ahora es como un lugar completamente nuevo</w:t>
      </w:r>
    </w:p>
    <w:p>
      <w:r>
        <w:t xml:space="preserve">@BoomKatt quiero más pero es tan agridulce lol</w:t>
      </w:r>
    </w:p>
    <w:p>
      <w:r>
        <w:t xml:space="preserve">esperando que vuelva a llover porque hace mucho calor</w:t>
      </w:r>
    </w:p>
    <w:p>
      <w:r>
        <w:t xml:space="preserve">Ratings Army Wives teary; Criminal Minds Yikes! Criminal Intent toma todo tipo. noticias de la vida real horripilante ok me para la cama nite todos</w:t>
      </w:r>
    </w:p>
    <w:p>
      <w:r>
        <w:t xml:space="preserve">@lrntoswim Gracias por el #followfriday ... Me temo que he sido negligente con mis blips últimamente.</w:t>
      </w:r>
    </w:p>
    <w:p>
      <w:r>
        <w:t xml:space="preserve">Gracias a Dios por el café helado de Starbucks... Hoy me he sentido muy perezosa, creo que es por este horrible clima de Los Ángeles</w:t>
      </w:r>
    </w:p>
    <w:p>
      <w:r>
        <w:t xml:space="preserve">Sólo una observación: Aparte del paseo del río, no hay prácticamente ninguna chica guapa en el centro de la ciudad.</w:t>
      </w:r>
    </w:p>
    <w:p>
      <w:r>
        <w:t xml:space="preserve">Lo siento, es difícil encontrar cosas libres de Imeem rb@Deesound: como ese David Starfire pero le gustará más con un... ? http://blip.fm/~7a9fu</w:t>
      </w:r>
    </w:p>
    <w:p>
      <w:r>
        <w:t xml:space="preserve">Mis mejores amigos. Si sólo @ddlovato estuviera allí. en Twitpic http://bit.ly/bRg6W (vía @MileyCyrus)</w:t>
      </w:r>
    </w:p>
    <w:p>
      <w:r>
        <w:t xml:space="preserve">¿hay alguien por ahí? Estoy muy aburrido en el trabajo...</w:t>
      </w:r>
    </w:p>
    <w:p>
      <w:r>
        <w:t xml:space="preserve">ir a trabajar</w:t>
      </w:r>
    </w:p>
    <w:p>
      <w:r>
        <w:t xml:space="preserve">@natalidelconte ¡no he podido charlar!   . oh bien. hora de comer un praliné.</w:t>
      </w:r>
    </w:p>
    <w:p>
      <w:r>
        <w:t xml:space="preserve">Justo cuando pensaba que Albany no podía ser peor mis ao me dejan</w:t>
      </w:r>
    </w:p>
    <w:p>
      <w:r>
        <w:t xml:space="preserve">Pobre Greg estúpido Reino Unido, siempre haciendo el voto de simpatía. xo</w:t>
      </w:r>
    </w:p>
    <w:p>
      <w:r>
        <w:t xml:space="preserve">me caga el spam en twitter..</w:t>
      </w:r>
    </w:p>
    <w:p>
      <w:r>
        <w:t xml:space="preserve">Tiene que aprender las líneas para el espectáculo, de lo contrario el director va a patear mi trasero</w:t>
      </w:r>
    </w:p>
    <w:p>
      <w:r>
        <w:t xml:space="preserve">Oídos nariz garganta doc quiere hacer la cirugía dentro de mi cara diviated tabique no suena como una cosa sexy.</w:t>
      </w:r>
    </w:p>
    <w:p>
      <w:r>
        <w:t xml:space="preserve">Mi marido acaba de ir a pescar ¿Cómo es que tejer te mantiene en casa?  Necesito un hobby femenino que me permita dejar de cocinar.</w:t>
      </w:r>
    </w:p>
    <w:p>
      <w:r>
        <w:t xml:space="preserve">¡Oh no, Not Your Average Joes en Lexington va a cerrar!  Triste</w:t>
      </w:r>
    </w:p>
    <w:p>
      <w:r>
        <w:t xml:space="preserve">El viernes y está lloviendo</w:t>
      </w:r>
    </w:p>
    <w:p>
      <w:r>
        <w:t xml:space="preserve">@KrissWouldhowse quiero ir.</w:t>
      </w:r>
    </w:p>
    <w:p>
      <w:r>
        <w:t xml:space="preserve">Odio esperar en las colas</w:t>
      </w:r>
    </w:p>
    <w:p>
      <w:r>
        <w:t xml:space="preserve">@selenagomez Espero que te hayas divertido en Canadá no te preocupes que este verano te volverás a ver,</w:t>
      </w:r>
    </w:p>
    <w:p>
      <w:r>
        <w:t xml:space="preserve">Mi bebé tiene su primer labio roto.</w:t>
      </w:r>
    </w:p>
    <w:p>
      <w:r>
        <w:t xml:space="preserve">@ritzybee sí - ha puesto un amortiguador en nosotros "conocer" Georgetown! En lugar de eso, él está viendo la televisión y yo me estoy poniendo al día con las facturas.</w:t>
      </w:r>
    </w:p>
    <w:p>
      <w:r>
        <w:t xml:space="preserve">Querido MacPro ¿qué es esto? Sólo estoy tratando de despertarte. http://twitpic.com/67orb</w:t>
      </w:r>
    </w:p>
    <w:p>
      <w:r>
        <w:t xml:space="preserve">Me rompí el meñique en la puerta del coche de Julia... A la mierda mi vida...</w:t>
      </w:r>
    </w:p>
    <w:p>
      <w:r>
        <w:t xml:space="preserve">@Applecored lo que hago ahora anyhoo gracias por el *spank* :-O x</w:t>
      </w:r>
    </w:p>
    <w:p>
      <w:r>
        <w:t xml:space="preserve">Quiero ser como Horatio Caine</w:t>
      </w:r>
    </w:p>
    <w:p>
      <w:r>
        <w:t xml:space="preserve">ewww exámenes de la próxima semana . no creo que pueda hacerlo ahhhhhhhhhhhh</w:t>
      </w:r>
    </w:p>
    <w:p>
      <w:r>
        <w:t xml:space="preserve">@justkaty supongo que me perdí algo más que cerveza y un buen rato</w:t>
      </w:r>
    </w:p>
    <w:p>
      <w:r>
        <w:t xml:space="preserve">No estoy deseando que llegue el próximo miércoles en absoluto</w:t>
      </w:r>
    </w:p>
    <w:p>
      <w:r>
        <w:t xml:space="preserve">@TferThomas ¿Así que lo viste?  Lo había olvidado casi por completo, me gustó volver a verlo, pero pagando hoy, mi cara ya no rebota</w:t>
      </w:r>
    </w:p>
    <w:p>
      <w:r>
        <w:t xml:space="preserve">Cansado. Voy a echarme una siesta. Me duele el dedo.  143</w:t>
      </w:r>
    </w:p>
    <w:p>
      <w:r>
        <w:t xml:space="preserve">okie voy a tuitear más porque os estoy perdiendo chicos o chicas</w:t>
      </w:r>
    </w:p>
    <w:p>
      <w:r>
        <w:t xml:space="preserve">Odio que me recuerden lo débiles que son mis ojos, hoy me he pasado leyendo, están doloridos de cojones. Me voy a descansar. -sigh-</w:t>
      </w:r>
    </w:p>
    <w:p>
      <w:r>
        <w:t xml:space="preserve">todavía en la bondad del hogar</w:t>
      </w:r>
    </w:p>
    <w:p>
      <w:r>
        <w:t xml:space="preserve">Papá acaba de irse ................. sin mí http://yfrog.com/13pdrmj</w:t>
      </w:r>
    </w:p>
    <w:p>
      <w:r>
        <w:t xml:space="preserve">El gato de mis abuelos puede morir... Amo a ese gato. Juro que si se va... / / /</w:t>
      </w:r>
    </w:p>
    <w:p>
      <w:r>
        <w:t xml:space="preserve">Mi ex me hace llorar. Me gustaría ser más fuerte</w:t>
      </w:r>
    </w:p>
    <w:p>
      <w:r>
        <w:t xml:space="preserve">@Katie_Noonan ¡Creo que lo haré! Yo también quiero salir, no hay nadie con quien salir Loveyou xx</w:t>
      </w:r>
    </w:p>
    <w:p>
      <w:r>
        <w:t xml:space="preserve">@zanelowe A mí también me encanta llevar la capucha, aunque en Portsmouth suelo recibir miradas de terror de los jubilados cuando lo hago</w:t>
      </w:r>
    </w:p>
    <w:p>
      <w:r>
        <w:t xml:space="preserve">http://twitpic.com/67ot5 - la decoración más sorprendente de una tienda que he visto nunca... y ya han pasado casi 2 años</w:t>
      </w:r>
    </w:p>
    <w:p>
      <w:r>
        <w:t xml:space="preserve">En realidad, me gusta casi todo de mi trabajo ahora mismo, excepto la parte en la que no es permanente.</w:t>
      </w:r>
    </w:p>
    <w:p>
      <w:r>
        <w:t xml:space="preserve">@feliciaodg lo hace, pero la pantalla está oscura - así que cuando hago clic en él, me cuelgan en quien estoy hablando</w:t>
      </w:r>
    </w:p>
    <w:p>
      <w:r>
        <w:t xml:space="preserve">http://twitpic.com/67otn - Awwwww los quiero</w:t>
      </w:r>
    </w:p>
    <w:p>
      <w:r>
        <w:t xml:space="preserve">@thebigmac guay. me pican las tetas. se quemaron al sol en el volcán</w:t>
      </w:r>
    </w:p>
    <w:p>
      <w:r>
        <w:t xml:space="preserve">@Rubios_BeachMex No puedo DM ya que no me sigues.</w:t>
      </w:r>
    </w:p>
    <w:p>
      <w:r>
        <w:t xml:space="preserve">@vestybaby Me fui a Chicago unos días y estuve sin twitter mientras estuve allí</w:t>
      </w:r>
    </w:p>
    <w:p>
      <w:r>
        <w:t xml:space="preserve">#millsthemusical @lauzzaa espero que hayas escuchado alguna de estas canciones, son muy divertidas :L. todavía no me he enterado de lo de las garrapatas x</w:t>
      </w:r>
    </w:p>
    <w:p>
      <w:r>
        <w:t xml:space="preserve">aburrido aburrido aburrido! me gustaría tener algo que hacer mañana, especialmente con el tiempo que vamos a tener! no es justo</w:t>
      </w:r>
    </w:p>
    <w:p>
      <w:r>
        <w:t xml:space="preserve">@TheMikeKelly Lo siento Mike, estaba asumiendo que era la música que faltaba..no sé entonces.. un misterio..</w:t>
      </w:r>
    </w:p>
    <w:p>
      <w:r>
        <w:t xml:space="preserve">es demasiado temprano para estar levantado! desearía poder dormir hoy</w:t>
      </w:r>
    </w:p>
    <w:p>
      <w:r>
        <w:t xml:space="preserve">Echo de menos talkin turkey.  REALMENTE ECHO DE MENOS TALKIN TURKEY.</w:t>
      </w:r>
    </w:p>
    <w:p>
      <w:r>
        <w:t xml:space="preserve">¡Tráfico a lo largo de McArthur! Bien, manteniendo mis ojos en la carretera y mis manos en el teléfono, err, volante.</w:t>
      </w:r>
    </w:p>
    <w:p>
      <w:r>
        <w:t xml:space="preserve">@ACMcWhale Siempre me siento culpable por ello</w:t>
      </w:r>
    </w:p>
    <w:p>
      <w:r>
        <w:t xml:space="preserve">Esta noche fue sólo un calentamiento para la gran noche en West End 2moro, vestido precioso, tacones asesinos, lleno de problemas como gran multitud va</w:t>
      </w:r>
    </w:p>
    <w:p>
      <w:r>
        <w:t xml:space="preserve">@exotic tengo que usar el baño</w:t>
      </w:r>
    </w:p>
    <w:p>
      <w:r>
        <w:t xml:space="preserve">@quirke Me gustaría que todavía estaba alrededor. había una camada bajo nuestra azalea. Cogí DD en el patio trasero @ 6 am con conejitos en su regazo.</w:t>
      </w:r>
    </w:p>
    <w:p>
      <w:r>
        <w:t xml:space="preserve">Aww las llamadas de cámara... Tan emotivo</w:t>
      </w:r>
    </w:p>
    <w:p>
      <w:r>
        <w:t xml:space="preserve">Facebook no me carga.  Maldita sea, estoy aburrido.</w:t>
      </w:r>
    </w:p>
    <w:p>
      <w:r>
        <w:t xml:space="preserve">Navegando por la web. Y esperando ver el foro de PMS de nuevo, pero no hubo suerte</w:t>
      </w:r>
    </w:p>
    <w:p>
      <w:r>
        <w:t xml:space="preserve">Me siento mal por todo..  ¿Cómo puedo ser tan estúpida? ¿Por qué fui tan dura? Es mi culpa, lo sé. Lo siento SaVvy, os quiero chicos&lt;3</w:t>
      </w:r>
    </w:p>
    <w:p>
      <w:r>
        <w:t xml:space="preserve">tan molesto</w:t>
      </w:r>
    </w:p>
    <w:p>
      <w:r>
        <w:t xml:space="preserve">Parece muy tranquilo esta noche...estoy celoso de los que claramente están teniendo una vida más emocionante que yo Me voy a la cama creo...</w:t>
      </w:r>
    </w:p>
    <w:p>
      <w:r>
        <w:t xml:space="preserve">tiene dolor de barriga</w:t>
      </w:r>
    </w:p>
    <w:p>
      <w:r>
        <w:t xml:space="preserve">Sí, es viernes! Pensé que mi hermana venía a la ciudad resulta que no es!! tan triste! echo de menos a mis bebés!!!</w:t>
      </w:r>
    </w:p>
    <w:p>
      <w:r>
        <w:t xml:space="preserve">@corruptjelly "ICANT LIVE, i cant live!!!" lmao. Oh y btw - oooowwwch mi pie prisa con ese yeso, im va a sangrar a la muerte</w:t>
      </w:r>
    </w:p>
    <w:p>
      <w:r>
        <w:t xml:space="preserve">@joshjnap Sinceramente estoy increíblemente disgustado por no haber podido ir. Incluso, desolado. Habríamos perdido todo un día de viaje y es una mierda</w:t>
      </w:r>
    </w:p>
    <w:p>
      <w:r>
        <w:t xml:space="preserve">Es una mierda que tengas que pasar por eso, yo estaría cabreado.</w:t>
      </w:r>
    </w:p>
    <w:p>
      <w:r>
        <w:t xml:space="preserve">@Katiff ¿te sientes mejor? ¡siento que te sientas mal!</w:t>
      </w:r>
    </w:p>
    <w:p>
      <w:r>
        <w:t xml:space="preserve">OFF TOPIC: se perdió las dos caravanas. El servicio secreto nos engañó a todos.  #bush #clinton</w:t>
      </w:r>
    </w:p>
    <w:p>
      <w:r>
        <w:t xml:space="preserve">estoy muy aburrido! pero... ¡casi 2 días hasta que me vaya a Francia!</w:t>
      </w:r>
    </w:p>
    <w:p>
      <w:r>
        <w:t xml:space="preserve">Atascado en un tráfico horrible de camino a la boda. Se supone que la ceremonia comienza ahora. Ughhh.</w:t>
      </w:r>
    </w:p>
    <w:p>
      <w:r>
        <w:t xml:space="preserve">Me han devuelto el boletín de notas, estaba en 88 de media y he bajado a 82, ahora tengo que subir el nivel.</w:t>
      </w:r>
    </w:p>
    <w:p>
      <w:r>
        <w:t xml:space="preserve">@cole_nesmith</w:t>
      </w:r>
    </w:p>
    <w:p>
      <w:r>
        <w:t xml:space="preserve">@jaykpurdy awww pobre jayk. :[ tratar de hacer la diversión de la unidad.y comer algo pronto! tener un gran espectáculo de esta noche me gustaría poder ir, yo vivo demasiado lejos</w:t>
      </w:r>
    </w:p>
    <w:p>
      <w:r>
        <w:t xml:space="preserve">Creo que Max (mi gato) puede haberse ido de verdad</w:t>
      </w:r>
    </w:p>
    <w:p>
      <w:r>
        <w:t xml:space="preserve">Se va a dormir ahora</w:t>
      </w:r>
    </w:p>
    <w:p>
      <w:r>
        <w:t xml:space="preserve">@KidCalloway SOWWY Tuve que levantarme a las 6:30 esta mañana</w:t>
      </w:r>
    </w:p>
    <w:p>
      <w:r>
        <w:t xml:space="preserve">Se castiga a sí mismo de conseguir más juguetes... sólo porque oficialmente me he quedado sin espacio para colocarlos</w:t>
      </w:r>
    </w:p>
    <w:p>
      <w:r>
        <w:t xml:space="preserve">@the_sandman_ @grave_wounds @hursty02 @samvoaden Os echo mucho de menos xx</w:t>
      </w:r>
    </w:p>
    <w:p>
      <w:r>
        <w:t xml:space="preserve">Ahhhhhh me siento mal, no creo que deba beber :L lmaoo</w:t>
      </w:r>
    </w:p>
    <w:p>
      <w:r>
        <w:t xml:space="preserve">Soy un profesional de la barbacoa como. todo el mundo le encantó mi comida, aparte del hombre tesco que dijo que estaba en un mabye prisa que no quería ser envenenado? idk</w:t>
      </w:r>
    </w:p>
    <w:p>
      <w:r>
        <w:t xml:space="preserve">aprender todo sobre el impago de un cliente.  Para un nuevo negocio esto es un dolor de cabeza que esperaba evitar</w:t>
      </w:r>
    </w:p>
    <w:p>
      <w:r>
        <w:t xml:space="preserve">@rawr_333 Sí. Yo tampoco pude llamar a mi papá, mamá o hermano.  Mamá = En el teléfono.  Papá = Tarjeta de teléfono caducada.  Hermano = En el trabajo.</w:t>
      </w:r>
    </w:p>
    <w:p>
      <w:r>
        <w:t xml:space="preserve">mi teléfono murió y realmente necesito ir a casa para hacer mi recapitulación para @capstreetteam de anoche! aiyaiyah! odio hacer recados</w:t>
      </w:r>
    </w:p>
    <w:p>
      <w:r>
        <w:t xml:space="preserve">@Brandystrippers OI, ¿te estás burlando del hecho de que no lloro con las cosas de la televisión?  *Se siente mal*xxx</w:t>
      </w:r>
    </w:p>
    <w:p>
      <w:r>
        <w:t xml:space="preserve">Mamá acaba de "hacerme". Ella es maravillosa, y sólo fue un desliz, pero uno pensaría que después de venir para mi cirugía podría desaparecer...</w:t>
      </w:r>
    </w:p>
    <w:p>
      <w:r>
        <w:t xml:space="preserve">tan jodidamente estresado... creo que podría perderlo</w:t>
      </w:r>
    </w:p>
    <w:p>
      <w:r>
        <w:t xml:space="preserve">@clio_jlh LOL ¡Eso sí que es un tipo de magia especial! ;)  ¿Y has visto el especial de Discovery?  Creen que Nessie ha muerto.</w:t>
      </w:r>
    </w:p>
    <w:p>
      <w:r>
        <w:t xml:space="preserve">av ad a realy gd day wiv Ciara Connolly at park gate west kirby and new brighton.. fukin funny bt sunburnt.. luks like drivers arm</w:t>
      </w:r>
    </w:p>
    <w:p>
      <w:r>
        <w:t xml:space="preserve">j. alexanders... lo siento nintendo, pero si estoy con camisa de cuello lo más probable es que te quedes en casa esta noche</w:t>
      </w:r>
    </w:p>
    <w:p>
      <w:r>
        <w:t xml:space="preserve">dang necesidad de ir a los primos y yo no subir todos los videos ahora tengo que hacerlo más tarde!</w:t>
      </w:r>
    </w:p>
    <w:p>
      <w:r>
        <w:t xml:space="preserve">@daynanotdana Cerraron los tres locales.</w:t>
      </w:r>
    </w:p>
    <w:p>
      <w:r>
        <w:t xml:space="preserve">@thirdgradehater este tráfico es ridículo im puede no hacerlo</w:t>
      </w:r>
    </w:p>
    <w:p>
      <w:r>
        <w:t xml:space="preserve">Sí :p</w:t>
      </w:r>
    </w:p>
    <w:p>
      <w:r>
        <w:t xml:space="preserve">@bogwhoppit ¡Ah, sí, lo tuvimos fuera durante semanas y al final nos pidieron que lo devolviéramos! Me hubiera gustado que me lo compraran a mí.</w:t>
      </w:r>
    </w:p>
    <w:p>
      <w:r>
        <w:t xml:space="preserve">@JonathanRKnight ¡Oh, pobrecito!    Lo siento mucho, babe....</w:t>
      </w:r>
    </w:p>
    <w:p>
      <w:r>
        <w:t xml:space="preserve">@keithahundred sí, lo sé... estoy tratando de cambiarlo pero no me deja...</w:t>
      </w:r>
    </w:p>
    <w:p>
      <w:r>
        <w:t xml:space="preserve">@DavidArchie ¿cuándo será tu próxima visita al Reino Unido?</w:t>
      </w:r>
    </w:p>
    <w:p>
      <w:r>
        <w:t xml:space="preserve">Voy a ver un poco de televisión ahora - noche loca a cabo - hasta las 7 am para el trabajo mañana voy a vivir de alguna manera! Por lo menos significa que termino temprano!</w:t>
      </w:r>
    </w:p>
    <w:p>
      <w:r>
        <w:t xml:space="preserve">@alex_lpz yeah text me!!! quiero ir!!!!! pero mi coche está roto!!</w:t>
      </w:r>
    </w:p>
    <w:p>
      <w:r>
        <w:t xml:space="preserve">Que voy a hacer la vida no es buena :'( no más Salida en este pasillo estoy atrapado en mi mundo...</w:t>
      </w:r>
    </w:p>
    <w:p>
      <w:r>
        <w:t xml:space="preserve">@Jennvy Hey lo siento esto es tarde, me voy en 30 minutos raincheck ... mañana?</w:t>
      </w:r>
    </w:p>
    <w:p>
      <w:r>
        <w:t xml:space="preserve">Maldita sea, si hay algún momento en el que necesito mi coche... ¡es ahora! Maldita sea</w:t>
      </w:r>
    </w:p>
    <w:p>
      <w:r>
        <w:t xml:space="preserve">Una de las llamadas telefónicas más aleatorias de la historia. Dios mío, mátame ahora.</w:t>
      </w:r>
    </w:p>
    <w:p>
      <w:r>
        <w:t xml:space="preserve">@siansburys He perdido la cuenta del número que he llamado hoy ya iban a Gales, pero tengo que ir al juzgado el lunes!</w:t>
      </w:r>
    </w:p>
    <w:p>
      <w:r>
        <w:t xml:space="preserve">@AngelaIsshay ¡Oh, eso es lo que pasa! Anoche probé la parmesean primavera e hice una abominación culinaria! Fue bastante triste...</w:t>
      </w:r>
    </w:p>
    <w:p>
      <w:r>
        <w:t xml:space="preserve">No me gustan los truenos. Y al perrito tampoco.</w:t>
      </w:r>
    </w:p>
    <w:p>
      <w:r>
        <w:t xml:space="preserve">que pena, mi teléfono se desconecta. el fin de semana de mi cumpleaños. maldición &lt;/3</w:t>
      </w:r>
    </w:p>
    <w:p>
      <w:r>
        <w:t xml:space="preserve">@lilyroseallen ¿es cierto que tienes un papel en Neighbours? Me he criado viendo ese programa... quiero estar en él</w:t>
      </w:r>
    </w:p>
    <w:p>
      <w:r>
        <w:t xml:space="preserve">¡¡¡Odio mi vida!!! ¡Nadie está contratando! *suspiro* estúpida economía.... estúpido bush</w:t>
      </w:r>
    </w:p>
    <w:p>
      <w:r>
        <w:t xml:space="preserve">Mi gato es anoréxico</w:t>
      </w:r>
    </w:p>
    <w:p>
      <w:r>
        <w:t xml:space="preserve">@VintnersCellar Si sólo no estuvieran en Shelby Twp</w:t>
      </w:r>
    </w:p>
    <w:p>
      <w:r>
        <w:t xml:space="preserve">escuchando revenge by kiss para inspirarme... aunque no creo que a kristie le guste mucho</w:t>
      </w:r>
    </w:p>
    <w:p>
      <w:r>
        <w:t xml:space="preserve">@Jamiebower deberías venir a Chile y tu banda también;) ¿por qué todo pasa lejos de aquí?? lol estamos perdiendo la buena música en vivo!</w:t>
      </w:r>
    </w:p>
    <w:p>
      <w:r>
        <w:t xml:space="preserve">aún no hay nuevos episodios de hitman reborn</w:t>
      </w:r>
    </w:p>
    <w:p>
      <w:r>
        <w:t xml:space="preserve">@BPVorsight gracias por la sugerencia - no creo que sea fácil convencerla de que las llamadas en frío no son horribles</w:t>
      </w:r>
    </w:p>
    <w:p>
      <w:r>
        <w:t xml:space="preserve">Los viajes son taaaan poco divertidos cuando estás enfermo</w:t>
      </w:r>
    </w:p>
    <w:p>
      <w:r>
        <w:t xml:space="preserve">Santo queso enviar cosas a la patria es muy caro</w:t>
      </w:r>
    </w:p>
    <w:p>
      <w:r>
        <w:t xml:space="preserve">@lulion07 estoy rezando por ti. Siento lo de tu hermano, tío</w:t>
      </w:r>
    </w:p>
    <w:p>
      <w:r>
        <w:t xml:space="preserve">por qué te quiero tanto, por qué me haces sonreír todo el tiempo? por qué eres tan especial pero no puedo tenerte? Tengo miedo de intentarlo.</w:t>
      </w:r>
    </w:p>
    <w:p>
      <w:r>
        <w:t xml:space="preserve">@Danny30011980 @Gavinmusic gran foto, tengo que subir mi pix tomo, no tengo portátil esta noche.</w:t>
      </w:r>
    </w:p>
    <w:p>
      <w:r>
        <w:t xml:space="preserve">@ddlovato http://twitpic.com/5h3ad - ¿Y Brasil? TAMBIÉN TE QUEREMOS!!</w:t>
      </w:r>
    </w:p>
    <w:p>
      <w:r>
        <w:t xml:space="preserve">Quemado por el sol en la cara y las piernas. También en los brazos.</w:t>
      </w:r>
    </w:p>
    <w:p>
      <w:r>
        <w:t xml:space="preserve">@mitchelmusso mi amiga te envió mensajes de call bck. no sé si podrías responder pero no tiene crédito thts todos.</w:t>
      </w:r>
    </w:p>
    <w:p>
      <w:r>
        <w:t xml:space="preserve">Me acabo de golpear el codo y está sangrando owwiee</w:t>
      </w:r>
    </w:p>
    <w:p>
      <w:r>
        <w:t xml:space="preserve">@AKARA hace horas que entré en .... y es ahora cuando me he dado cuenta al ir a comprar algo por internet</w:t>
      </w:r>
    </w:p>
    <w:p>
      <w:r>
        <w:t xml:space="preserve">@mitchelmusso No me permiten llamar ya que vivo en el Reino Unido, mis padres dicen que va a costar mucho Sucks !!!</w:t>
      </w:r>
    </w:p>
    <w:p>
      <w:r>
        <w:t xml:space="preserve">@toin9898 ¡Wow... eso realmente apesta!</w:t>
      </w:r>
    </w:p>
    <w:p>
      <w:r>
        <w:t xml:space="preserve">Me gustaría estar en la audiencia de Jonathon Ross ahora mismo</w:t>
      </w:r>
    </w:p>
    <w:p>
      <w:r>
        <w:t xml:space="preserve">@MsStella maldita sea. Podrías haberme llamado o decírmelo en persona. No tenías que humillarme delante de todo el Twitterverso.</w:t>
      </w:r>
    </w:p>
    <w:p>
      <w:r>
        <w:t xml:space="preserve">¿Por qué importa quién se casa con quién, siempre y cuando seas feliz? ....i encontrar tan mal para decir ok u dos pueden casarse, pero no se puede</w:t>
      </w:r>
    </w:p>
    <w:p>
      <w:r>
        <w:t xml:space="preserve">Acabo de ver BGT en la captura, aw me sentí tan mal por Holly</w:t>
      </w:r>
    </w:p>
    <w:p>
      <w:r>
        <w:t xml:space="preserve">@CocaBeenSlinky Exactamente</w:t>
      </w:r>
    </w:p>
    <w:p>
      <w:r>
        <w:t xml:space="preserve">@martinhavlat aww eso suena triste</w:t>
      </w:r>
    </w:p>
    <w:p>
      <w:r>
        <w:t xml:space="preserve">@niqa86 ¡Yo también te echo de menos, Mojokins! Voy allí, pero no lo suficiente como para comentar ¡Haré más este fin de semana!</w:t>
      </w:r>
    </w:p>
    <w:p>
      <w:r>
        <w:t xml:space="preserve">Haciendo mi cuaderno de campo. He dormido mal. Los huesos están doloridos.</w:t>
      </w:r>
    </w:p>
    <w:p>
      <w:r>
        <w:t xml:space="preserve">la garganta está muyyyyy dolorida, apenas puedo hablar</w:t>
      </w:r>
    </w:p>
    <w:p>
      <w:r>
        <w:t xml:space="preserve">@Clareies Yo cumplo 25 años en diciembre eso no es nada bueno el próximo gran cumpleaños son los 30 después de los 21 seguro que pasa volando</w:t>
      </w:r>
    </w:p>
    <w:p>
      <w:r>
        <w:t xml:space="preserve">Estoy pensando en saltar a NY por la mañana. . pero todos mis planes eran para esta noche bueno... la mayoría de ellos de todos modos.</w:t>
      </w:r>
    </w:p>
    <w:p>
      <w:r>
        <w:t xml:space="preserve">Mi mejor amigo en el puto mundo se muda AHHHHHHHHH que voy a hacer no soy un campista feliz</w:t>
      </w:r>
    </w:p>
    <w:p>
      <w:r>
        <w:t xml:space="preserve">@JayHostDC fue el año pasado. Aunque tengo que ir a la fiesta de mi amigo esta noche.  Nunca puedo ganar</w:t>
      </w:r>
    </w:p>
    <w:p>
      <w:r>
        <w:t xml:space="preserve">por qué me gusta tanto, por qué me haces sonreír todo el tiempo? por qué eres tan especial pero no puedo tenerte? Me da miedo intentarlo.</w:t>
      </w:r>
    </w:p>
    <w:p>
      <w:r>
        <w:t xml:space="preserve">@jennyowenyoungs no puedo creer que te acerques a mí! pero a un lugar en el que no puedo entrar. ¡Te quiero, Jenny!</w:t>
      </w:r>
    </w:p>
    <w:p>
      <w:r>
        <w:t xml:space="preserve">por favor no dejes que me obsesione, lo que sea o quien sea que esté a cargo de mis acciones has estado haciendo un mal trabajo últimamente</w:t>
      </w:r>
    </w:p>
    <w:p>
      <w:r>
        <w:t xml:space="preserve">Soy nativo, no francés. Odio esto. !  ! Intentando encontrar animales en francés, soy una mierda, ¿alguien me ayuda por favor? Alone- Allison Iraheta ?</w:t>
      </w:r>
    </w:p>
    <w:p>
      <w:r>
        <w:t xml:space="preserve">una ENORME ARAÑA acaba de pasar por delante de mí.  ENORME.</w:t>
      </w:r>
    </w:p>
    <w:p>
      <w:r>
        <w:t xml:space="preserve">Mierda de noche. Quiero a John, ¿dónde está?</w:t>
      </w:r>
    </w:p>
    <w:p>
      <w:r>
        <w:t xml:space="preserve">@CrysOHara Creo que va a ser un fin de semana LONNNGG, pero no de los de 3 días.</w:t>
      </w:r>
    </w:p>
    <w:p>
      <w:r>
        <w:t xml:space="preserve">Y Jenny es tan hermosa --' PFFFF me encanta su estilo, quiero sus trajes</w:t>
      </w:r>
    </w:p>
    <w:p>
      <w:r>
        <w:t xml:space="preserve">@Rozrad: Eso era un parquímetro, no una farola, ¿no?</w:t>
      </w:r>
    </w:p>
    <w:p>
      <w:r>
        <w:t xml:space="preserve">@PatBrough He estado allí.  El único lugar desde el que he volado desde que me mudé al norte. Zona realmente bonita para volar, pero muy cara</w:t>
      </w:r>
    </w:p>
    <w:p>
      <w:r>
        <w:t xml:space="preserve">Estoy llamando a Radio Disney ahora.lo hice a través de pero yo siendo el idiota que soy cortado por accidente ... ahora es sólo sonando y sonando</w:t>
      </w:r>
    </w:p>
    <w:p>
      <w:r>
        <w:t xml:space="preserve">No tengo MTV, @mtschopp. ¡¿Qué voy a hacer?! fmlllll</w:t>
      </w:r>
    </w:p>
    <w:p>
      <w:r>
        <w:t xml:space="preserve">hace un calor ridículo en la cama</w:t>
      </w:r>
    </w:p>
    <w:p>
      <w:r>
        <w:t xml:space="preserve">Sólo se ha visto atrapado en la lluvia.</w:t>
      </w:r>
    </w:p>
    <w:p>
      <w:r>
        <w:t xml:space="preserve">rumbo al trabajo</w:t>
      </w:r>
    </w:p>
    <w:p>
      <w:r>
        <w:t xml:space="preserve">Hoy hemos recibido nuestros birretes y batas. El último año está llegando a su fin.</w:t>
      </w:r>
    </w:p>
    <w:p>
      <w:r>
        <w:t xml:space="preserve">@AdidasGoddess19 ¡Ah, amén! Tengo tanta hambre... Y odio saber que mis fines de semana van a ser una mierda, cuando se supone que es genial</w:t>
      </w:r>
    </w:p>
    <w:p>
      <w:r>
        <w:t xml:space="preserve">@DreamingMyth ¿por qué no?</w:t>
      </w:r>
    </w:p>
    <w:p>
      <w:r>
        <w:t xml:space="preserve">Tan cansado. Sólo necesito estar aquí otros 30 minutos.</w:t>
      </w:r>
    </w:p>
    <w:p>
      <w:r>
        <w:t xml:space="preserve">@yesitsfiasco ¡genial! ok si veo que no tengo los archivos antiguos con voces separadas así que estoy tratando de pegarlas todas como una sola pista(todo lo que puedo hacer)</w:t>
      </w:r>
    </w:p>
    <w:p>
      <w:r>
        <w:t xml:space="preserve">infelizzzzmente, no alcool nesse fds</w:t>
      </w:r>
    </w:p>
    <w:p>
      <w:r>
        <w:t xml:space="preserve">@jdrydenUK Sí, no está disponible en el mercado público todavía. pero será pronto. mirando hacia adelante. Tengo los brazos quemados por el sol que pican. boo hoo!!!!!!</w:t>
      </w:r>
    </w:p>
    <w:p>
      <w:r>
        <w:t xml:space="preserve">pasando el rato con Rex, echando de menos Alabama y a mi Nanna ya...</w:t>
      </w:r>
    </w:p>
    <w:p>
      <w:r>
        <w:t xml:space="preserve">Esperando en el lavadero de coches para ver qué dicen de Amara.</w:t>
      </w:r>
    </w:p>
    <w:p>
      <w:r>
        <w:t xml:space="preserve">joder con el tiempo</w:t>
      </w:r>
    </w:p>
    <w:p>
      <w:r>
        <w:t xml:space="preserve">Nada bueno en la venta de cinco dólares.</w:t>
      </w:r>
    </w:p>
    <w:p>
      <w:r>
        <w:t xml:space="preserve">@snuffdigital awww bueno estoy aquí...por si acaso...no soy como EL AMIGO DIVERTIDO PERFECTO pero estoy aquí jeje</w:t>
      </w:r>
    </w:p>
    <w:p>
      <w:r>
        <w:t xml:space="preserve">Estábamos en el citibank pensé que íbamos a ir a la casa de la abuela pero no</w:t>
      </w:r>
    </w:p>
    <w:p>
      <w:r>
        <w:t xml:space="preserve">@Mitchelmusso: Estoy triste porque no tengo dinero en mi teléfono. Ahh bien lly Mitchel xx</w:t>
      </w:r>
    </w:p>
    <w:p>
      <w:r>
        <w:t xml:space="preserve">Hoy es oficialmente una mierda. Mi madre es la mayor zorra de la historia. Mándame un mensaje</w:t>
      </w:r>
    </w:p>
    <w:p>
      <w:r>
        <w:t xml:space="preserve">Mira oramarecords.com. Tengo fiebre y no puedo dormir</w:t>
      </w:r>
    </w:p>
    <w:p>
      <w:r>
        <w:t xml:space="preserve">viendo "la rosa de guadalupe" damm este episodio es tan cierto son personas que se burlan de las personas que son vírgenes</w:t>
      </w:r>
    </w:p>
    <w:p>
      <w:r>
        <w:t xml:space="preserve">Oh... soy tan aburrido... ¿por qué no jugar al ordenador? Mi madre dice: ¡¡¡porque estás haciendo la tarea...!!!</w:t>
      </w:r>
    </w:p>
    <w:p>
      <w:r>
        <w:t xml:space="preserve">También finalmente en casa sin amigos ni nadie... un poco agradable para sentarse en una habitación tranquila.. desearía que el gf estaba aquí tho...</w:t>
      </w:r>
    </w:p>
    <w:p>
      <w:r>
        <w:t xml:space="preserve">que se joda todo</w:t>
      </w:r>
    </w:p>
    <w:p>
      <w:r>
        <w:t xml:space="preserve">@ZachyHxC54 jaja me ha dado un susto de muerte.</w:t>
      </w:r>
    </w:p>
    <w:p>
      <w:r>
        <w:t xml:space="preserve">@jonasobsessedx ._.; Thanxxx ! Ahora con ese mensaje solo quiero irme !!! )= ! BYE !</w:t>
      </w:r>
    </w:p>
    <w:p>
      <w:r>
        <w:t xml:space="preserve">@ragavin ¿hay algo que Brian o yo podamos hacer?</w:t>
      </w:r>
    </w:p>
    <w:p>
      <w:r>
        <w:t xml:space="preserve">@TattedHairGuy Siento lo de tu tío. Espero que estés bien!</w:t>
      </w:r>
    </w:p>
    <w:p>
      <w:r>
        <w:t xml:space="preserve">Por qué mi entrenador no se da cuenta de que los tiempos son difíciles y nadie tiene dinero para comprar masa de galletas para los nuevos uniformes.</w:t>
      </w:r>
    </w:p>
    <w:p>
      <w:r>
        <w:t xml:space="preserve">En urgencias del hospital infantil esperando que Meredith NO tenga el codo/brazo roto</w:t>
      </w:r>
    </w:p>
    <w:p>
      <w:r>
        <w:t xml:space="preserve">es desear ser famoso por actuar y bailar</w:t>
      </w:r>
    </w:p>
    <w:p>
      <w:r>
        <w:t xml:space="preserve">@NikkiCSWS awwh. Esperaba que Jack recuperara las mechas de plátano</w:t>
      </w:r>
    </w:p>
    <w:p>
      <w:r>
        <w:t xml:space="preserve">¡Todo el mundo está trabajando esta noche! Estoy aburrido</w:t>
      </w:r>
    </w:p>
    <w:p>
      <w:r>
        <w:t xml:space="preserve">está combatiendo un horrible dolor de cabeza con un gran café helado de vainilla.</w:t>
      </w:r>
    </w:p>
    <w:p>
      <w:r>
        <w:t xml:space="preserve">puede que haya desairado a alguien sin querer debido a mi ineptitud/timidez. me siento mal</w:t>
      </w:r>
    </w:p>
    <w:p>
      <w:r>
        <w:t xml:space="preserve">He dormido demasiado tiempo en mi siesta, pero no lo suficiente al mismo tiempo.</w:t>
      </w:r>
    </w:p>
    <w:p>
      <w:r>
        <w:t xml:space="preserve">@vanriper ¡¿Qué tal el nuevo gphone?! Supongo que debería haberme apuntado para ir a google io después de todo</w:t>
      </w:r>
    </w:p>
    <w:p>
      <w:r>
        <w:t xml:space="preserve">@KRushtC eso es porque me has estado evitando.</w:t>
      </w:r>
    </w:p>
    <w:p>
      <w:r>
        <w:t xml:space="preserve">@kvagur jaja así que ¿fiesta esta noche?</w:t>
      </w:r>
    </w:p>
    <w:p>
      <w:r>
        <w:t xml:space="preserve">Estoy triste... Tanner no fue invitado al campamento de desarrollo de los Panthers este año. Pero Calla sí, así que bien por él.</w:t>
      </w:r>
    </w:p>
    <w:p>
      <w:r>
        <w:t xml:space="preserve">Querido Teatro On the Boards: Eres tan fuerte sobre mi cabeza stomp stomp ugh</w:t>
      </w:r>
    </w:p>
    <w:p>
      <w:r>
        <w:t xml:space="preserve">Último fin de semana en Dallas por un tiempo</w:t>
      </w:r>
    </w:p>
    <w:p>
      <w:r>
        <w:t xml:space="preserve">@marshallsheldon Probablemente no sea una buena idea, es difícil tuitear en la web, ¡extraño Tweetdeck!  *cry*</w:t>
      </w:r>
    </w:p>
    <w:p>
      <w:r>
        <w:t xml:space="preserve">@RetroRewind awwww he llorado...me hace llorar amo a joey!</w:t>
      </w:r>
    </w:p>
    <w:p>
      <w:r>
        <w:t xml:space="preserve">awwww it ovber!!!</w:t>
      </w:r>
    </w:p>
    <w:p>
      <w:r>
        <w:t xml:space="preserve">Echo de menos a Bri. ¡VUELVE DE QUEENSLAND, PERRA! No tengo a nadie con quien sentarme en clase. Y el drama no es divertido sin ti. ¡VUELVE, BOOB!</w:t>
      </w:r>
    </w:p>
    <w:p>
      <w:r>
        <w:t xml:space="preserve">@TheMrsH Vi un Audi rojo en la carretera. Aceleré hacia él esperando que fueras tú. Yo me lo pierdo</w:t>
      </w:r>
    </w:p>
    <w:p>
      <w:r>
        <w:t xml:space="preserve">@ddlovato es bastante difícil porque cuando intentas untarlo, el pan de maíz se deshace...</w:t>
      </w:r>
    </w:p>
    <w:p>
      <w:r>
        <w:t xml:space="preserve">@mitchelmusso no funciona en el Reino Unido</w:t>
      </w:r>
    </w:p>
    <w:p>
      <w:r>
        <w:t xml:space="preserve">@tezi_soch hah nooo ella es la obly que puede AUMFFF odio a nick porque esta datin miley</w:t>
      </w:r>
    </w:p>
    <w:p>
      <w:r>
        <w:t xml:space="preserve">Acabo de ver Terminator 2 y he llorado, es la única película que me hace llorar por alguna razón cuando arnie muere! im lame!</w:t>
      </w:r>
    </w:p>
    <w:p>
      <w:r>
        <w:t xml:space="preserve">@mitchelmusso ¿tienes un número de saynow de Inglaterra? Porque no puedo llamar al de Estados Unidos</w:t>
      </w:r>
    </w:p>
    <w:p>
      <w:r>
        <w:t xml:space="preserve">The Bucket List fue una muy mala elección de película esta noche.  Puede que necesite terapia ahora</w:t>
      </w:r>
    </w:p>
    <w:p>
      <w:r>
        <w:t xml:space="preserve">@Christe1 Qué triste. Su madre debe estar muy afectada. Paz y fuerza para ella y la querida familia que perdió a su pequeña</w:t>
      </w:r>
    </w:p>
    <w:p>
      <w:r>
        <w:t xml:space="preserve">Un poco decepcionado con The Killers en Jonathan Ross Aunque es muy sexy</w:t>
      </w:r>
    </w:p>
    <w:p>
      <w:r>
        <w:t xml:space="preserve">@LMontt Yo fui a un crucero de Disney cuando era niño, pero los personajes estaban en huelga así que no había</w:t>
      </w:r>
    </w:p>
    <w:p>
      <w:r>
        <w:t xml:space="preserve">@donnyosmond Muy emocionados ya que acabamos de reservar billetes para Las Vegas (vivimos en el Reino Unido) no podemos creer el precio de las entradas del espectáculo</w:t>
      </w:r>
    </w:p>
    <w:p>
      <w:r>
        <w:t xml:space="preserve">@ghxststories chicos r nada más que problemas ... me encanta el problema</w:t>
      </w:r>
    </w:p>
    <w:p>
      <w:r>
        <w:t xml:space="preserve">¡AH! Le daría a Kristen muchos abrazos gratis! *suspiro* si sólo pudiera</w:t>
      </w:r>
    </w:p>
    <w:p>
      <w:r>
        <w:t xml:space="preserve">@KarolinePaixao ¡Momento EPIC! jajaja lo juro.. quiero verlo de verdad</w:t>
      </w:r>
    </w:p>
    <w:p>
      <w:r>
        <w:t xml:space="preserve">@bobbiepen sí, siempre me cambiaba el color de pelo en el instituto.  Más o menos me he puesto de todo LOL. Algunos buenos, otros baaaaaaaad</w:t>
      </w:r>
    </w:p>
    <w:p>
      <w:r>
        <w:t xml:space="preserve">@deanm1987 ¡Hey twit! Acabo de ver a la pobre Holly en "Britains Got Talent". La gente es tan mala - ¡sólo es una niña de 10 años!</w:t>
      </w:r>
    </w:p>
    <w:p>
      <w:r>
        <w:t xml:space="preserve">escuchando música... sintiéndose un poco deprimido</w:t>
      </w:r>
    </w:p>
    <w:p>
      <w:r>
        <w:t xml:space="preserve">Dolor de cabeza.</w:t>
      </w:r>
    </w:p>
    <w:p>
      <w:r>
        <w:t xml:space="preserve">@SarahKMetz desearía que estuvieras puteando conmigo waaaaaaahhhh!!!</w:t>
      </w:r>
    </w:p>
    <w:p>
      <w:r>
        <w:t xml:space="preserve">@tinkfan eso suena interesante. ojalá mi teléfono lo hiciera java..</w:t>
      </w:r>
    </w:p>
    <w:p>
      <w:r>
        <w:t xml:space="preserve">@AdamSchwabe http://twitpic.com/67owu - Bonito - Tenía entradas para el partido de esta noche, pero me quedo en casa enfermo</w:t>
      </w:r>
    </w:p>
    <w:p>
      <w:r>
        <w:t xml:space="preserve">aburridoddddddd, trabajo mañana.. y el domingo. odio a clarks</w:t>
      </w:r>
    </w:p>
    <w:p>
      <w:r>
        <w:t xml:space="preserve">realmente odio la biología, u______________________u</w:t>
      </w:r>
    </w:p>
    <w:p>
      <w:r>
        <w:t xml:space="preserve">@micheleamadesi *abrazo*</w:t>
      </w:r>
    </w:p>
    <w:p>
      <w:r>
        <w:t xml:space="preserve">@lonejohnny awwww Estaré esperando entonces, espero que no llueva</w:t>
      </w:r>
    </w:p>
    <w:p>
      <w:r>
        <w:t xml:space="preserve">¡Maldita sea! No conseguí una foto de niamh con sus gafas 3D puestas</w:t>
      </w:r>
    </w:p>
    <w:p>
      <w:r>
        <w:t xml:space="preserve">@Wossy @juleskaos buen espectáculo ... Y los killers rockean ... Pero los cortaron en seco</w:t>
      </w:r>
    </w:p>
    <w:p>
      <w:r>
        <w:t xml:space="preserve">recibió una noticia sorprendente y triste un viernes (pista:efecto de la crisis financiera mundial) http://plurk.com/p/x2vyi</w:t>
      </w:r>
    </w:p>
    <w:p>
      <w:r>
        <w:t xml:space="preserve">Echando de menos cómo solía ser</w:t>
      </w:r>
    </w:p>
    <w:p>
      <w:r>
        <w:t xml:space="preserve">@Kikirowr Espero que te sientas mejor pronto.</w:t>
      </w:r>
    </w:p>
    <w:p>
      <w:r>
        <w:t xml:space="preserve">@BefiBeez Acabo de publicar como 5 mintues después de que se bajó</w:t>
      </w:r>
    </w:p>
    <w:p>
      <w:r>
        <w:t xml:space="preserve">Hoy no he recibido mi q'doba! triste</w:t>
      </w:r>
    </w:p>
    <w:p>
      <w:r>
        <w:t xml:space="preserve">Viendo a los Killers en JR. Son increíbles. Pero demasiado tarde. Acaban de cortar el programa a mitad de la canción. También era mi favorita.</w:t>
      </w:r>
    </w:p>
    <w:p>
      <w:r>
        <w:t xml:space="preserve">@maggit voy a visitar ny 'hasta septiembre, no diggnation para mí</w:t>
      </w:r>
    </w:p>
    <w:p>
      <w:r>
        <w:t xml:space="preserve">@LaurenConrad No puedo creer que solo te falte un episodio xx</w:t>
      </w:r>
    </w:p>
    <w:p>
      <w:r>
        <w:t xml:space="preserve">Tan aletargado... Definitivamente necesito hoy para descansar. Triste por tener que llamar a cabo, pero mentalmente que necesitaba</w:t>
      </w:r>
    </w:p>
    <w:p>
      <w:r>
        <w:t xml:space="preserve">@yahyan yahyan: @supremacii iaaaaaaaaaaan, solo estaba bromeando</w:t>
      </w:r>
    </w:p>
    <w:p>
      <w:r>
        <w:t xml:space="preserve">Oh, tío, me siento mal. Como si hubiera contraído un resfriado... tal vez por las babas de los niños el jueves</w:t>
      </w:r>
    </w:p>
    <w:p>
      <w:r>
        <w:t xml:space="preserve">@Katizzle jeje si! pero demasiado tarde hun</w:t>
      </w:r>
    </w:p>
    <w:p>
      <w:r>
        <w:t xml:space="preserve">está tan cansado que hoy he caminado 6,05 kilómetros</w:t>
      </w:r>
    </w:p>
    <w:p>
      <w:r>
        <w:t xml:space="preserve">@deviantlysweet es tan bueno escucharte en kiddshow hoy ojalá estuviera allí</w:t>
      </w:r>
    </w:p>
    <w:p>
      <w:r>
        <w:t xml:space="preserve">@mitchelmusso me gustaría poder llamar pero vivo en el Reino Unido y no tengo dinero para llamar</w:t>
      </w:r>
    </w:p>
    <w:p>
      <w:r>
        <w:t xml:space="preserve">¡¡Tengan un fantástico tambor de flores de apertura!! De parte del elenco y el equipo de TODOS los asiáticos</w:t>
      </w:r>
    </w:p>
    <w:p>
      <w:r>
        <w:t xml:space="preserve">Sólo tú y otras dos personas me seguís.</w:t>
      </w:r>
    </w:p>
    <w:p>
      <w:r>
        <w:t xml:space="preserve">Todavía quiere vestirse</w:t>
      </w:r>
    </w:p>
    <w:p>
      <w:r>
        <w:t xml:space="preserve">@LaKia por desgracia noy mi vida apesta este año.</w:t>
      </w:r>
    </w:p>
    <w:p>
      <w:r>
        <w:t xml:space="preserve">@tropigalia Lo sé, soy malísima en los cumpleaños lo siento sujetador, espero que te diviertas de todos modos, a pesar de mí!</w:t>
      </w:r>
    </w:p>
    <w:p>
      <w:r>
        <w:t xml:space="preserve">El panel de blogueros de libros no aparece en ninguna parte del programa.   Acude mañana a las 14:00 horas a la sala 1E15.  #BEA09</w:t>
      </w:r>
    </w:p>
    <w:p>
      <w:r>
        <w:t xml:space="preserve">está rockeando una minivan hasta que el STi esté listo. Ya lo echo de menos</w:t>
      </w:r>
    </w:p>
    <w:p>
      <w:r>
        <w:t xml:space="preserve">@QuEeN_AnGeL84 Awww espero que te sientas mejor amor...este tiempo es una locura....</w:t>
      </w:r>
    </w:p>
    <w:p>
      <w:r>
        <w:t xml:space="preserve">Omg chicos mi Internet ha sido abajo todo el día Todavía no está funcionando Voy a tratar de arreglar 2m</w:t>
      </w:r>
    </w:p>
    <w:p>
      <w:r>
        <w:t xml:space="preserve">Tengo hormigas en mi apartamento</w:t>
      </w:r>
    </w:p>
    <w:p>
      <w:r>
        <w:t xml:space="preserve">@LilMissOpinion Acabo de darme cuenta de que son tan ridículos</w:t>
      </w:r>
    </w:p>
    <w:p>
      <w:r>
        <w:t xml:space="preserve">@PHXPhoto ¡No es broma! Ugh ... Una cosa sé con seguridad - no seré yo quien muestre la propiedad este fin de semana</w:t>
      </w:r>
    </w:p>
    <w:p>
      <w:r>
        <w:t xml:space="preserve">@thesmartplanner ¡Me gustaría tanto poder ir a tu blogging bootcamp en Knoxville esta próxima semana! Estoy tan cerca pero a la vez tan lejos.</w:t>
      </w:r>
    </w:p>
    <w:p>
      <w:r>
        <w:t xml:space="preserve">¡La energía del teléfono se está acabando!</w:t>
      </w:r>
    </w:p>
    <w:p>
      <w:r>
        <w:t xml:space="preserve">@clouddancefest Fue realmente horrible</w:t>
      </w:r>
    </w:p>
    <w:p>
      <w:r>
        <w:t xml:space="preserve">¡Vamos, hombre, dame un poco de margen!</w:t>
      </w:r>
    </w:p>
    <w:p>
      <w:r>
        <w:t xml:space="preserve">@spicesierra siento escuchar eso</w:t>
      </w:r>
    </w:p>
    <w:p>
      <w:r>
        <w:t xml:space="preserve">Tristeza El mejor gremio de la horda que me gustaba se disolvió.</w:t>
      </w:r>
    </w:p>
    <w:p>
      <w:r>
        <w:t xml:space="preserve">Realmente odio cuando alguien se llama a sí mismo tu amigo PERO sólo sabes de él cuando quiere algo de ti #friendfail</w:t>
      </w:r>
    </w:p>
    <w:p>
      <w:r>
        <w:t xml:space="preserve">encantador, mis planes han sido cancelados por la noche. otra noche sola en casa para mí. un-yay</w:t>
      </w:r>
    </w:p>
    <w:p>
      <w:r>
        <w:t xml:space="preserve">@Nievesteve lo sé</w:t>
      </w:r>
    </w:p>
    <w:p>
      <w:r>
        <w:t xml:space="preserve">Hombre mi papá se fue a trabajar de nuevo no lo veo mucho extraño a mi papá :' (</w:t>
      </w:r>
    </w:p>
    <w:p>
      <w:r>
        <w:t xml:space="preserve">@hey_thomas si solo el juego de beber fuera esta noche...no tengo que trabajar hasta las 5 mañana</w:t>
      </w:r>
    </w:p>
    <w:p>
      <w:r>
        <w:t xml:space="preserve">@heyagainlando Su incapacidad para administrar el dinero, el duro mercado de trabajo, y se están retrasando en las facturas. Por eso no ahorrar es malo</w:t>
      </w:r>
    </w:p>
    <w:p>
      <w:r>
        <w:t xml:space="preserve">Todavía me estoy recuperando del fin de semana de vacaciones, vaya, nunca me había quemado con el sol, esto sí que duele</w:t>
      </w:r>
    </w:p>
    <w:p>
      <w:r>
        <w:t xml:space="preserve">@mitchelmusso ¿cómo se llama a ese número desde el Reino Unido?  Realmente quiero llamar u pero no sé cómo xxxxxx</w:t>
      </w:r>
    </w:p>
    <w:p>
      <w:r>
        <w:t xml:space="preserve">@natetron Yo nate, ¿qué pasa con Morgie? ¿Está bien?</w:t>
      </w:r>
    </w:p>
    <w:p>
      <w:r>
        <w:t xml:space="preserve">Ahora quiero helado pero es muy caro.</w:t>
      </w:r>
    </w:p>
    <w:p>
      <w:r>
        <w:t xml:space="preserve">@LiquidToffee ¿No hay planes para esta noche? .............</w:t>
      </w:r>
    </w:p>
    <w:p>
      <w:r>
        <w:t xml:space="preserve">Me pregunto cuán efectivos son estos predicadores callejeros.... http://twitpic.com/67qhz</w:t>
      </w:r>
    </w:p>
    <w:p>
      <w:r>
        <w:t xml:space="preserve">@wylthenemesis nope no voy a poder terminarlo esta noche, tengo algunas otras cosas que hacer antes de dormir</w:t>
      </w:r>
    </w:p>
    <w:p>
      <w:r>
        <w:t xml:space="preserve">Brianne. ¿Puedes llamarme cuando sea conveniente? No tengo tu número y no estoy cerca de comp</w:t>
      </w:r>
    </w:p>
    <w:p>
      <w:r>
        <w:t xml:space="preserve">Tratando de conseguir a través de mi 3.000 + mensajes de correo electrónico sin leer. Parece que esto es lo que voy a hacer durante el resto de la tarde.</w:t>
      </w:r>
    </w:p>
    <w:p>
      <w:r>
        <w:t xml:space="preserve">@JonathanRKnight Lo siento por ti espero que sea un vuelo tranquilo. Tengan cuidado! Mucho amor desde Boston!</w:t>
      </w:r>
    </w:p>
    <w:p>
      <w:r>
        <w:t xml:space="preserve">#followfriday @nickw84 @kevkevv @vjartist @liverpool10 seguir estos ppl ... son interesantes .. @vjartist no tuitea mucho aunque</w:t>
      </w:r>
    </w:p>
    <w:p>
      <w:r>
        <w:t xml:space="preserve">No tengo ganas de que llegue la temporada de huracanes. 3 días hasta...</w:t>
      </w:r>
    </w:p>
    <w:p>
      <w:r>
        <w:t xml:space="preserve">@cla_alfradique No es divertido Bueno esperemos que no te quede mucho más....</w:t>
      </w:r>
    </w:p>
    <w:p>
      <w:r>
        <w:t xml:space="preserve">está viendo "Sicko" y está totalmente asqueado de este país...</w:t>
      </w:r>
    </w:p>
    <w:p>
      <w:r>
        <w:t xml:space="preserve">@Lisa_Nova lo teníamos pero lo perdimos muy triste 4 nosotros porque nos encantaba</w:t>
      </w:r>
    </w:p>
    <w:p>
      <w:r>
        <w:t xml:space="preserve">@Ashcoates ha sido divertido hasta ahora, pero no se parece en nada a un festival, aunque sí hemos tomado una sidra esta tarde, pero sólo una</w:t>
      </w:r>
    </w:p>
    <w:p>
      <w:r>
        <w:t xml:space="preserve">@Jayisfly Jess está invitada solo que no yo me siento muy poco querida por u Y Aj ahora mismo jajaja!</w:t>
      </w:r>
    </w:p>
    <w:p>
      <w:r>
        <w:t xml:space="preserve">@sjeske en el taller arreglando los daños del granizo. Estuvo allí durante una semana.</w:t>
      </w:r>
    </w:p>
    <w:p>
      <w:r>
        <w:t xml:space="preserve">También tendré que arreglar eso en iTunes cuando blip.tv cambie la URL ya que eso es parte del feed RSS</w:t>
      </w:r>
    </w:p>
    <w:p>
      <w:r>
        <w:t xml:space="preserve">@faffyfoo Sí ...  No sé por qué ha pasado eso en este vídeo...</w:t>
      </w:r>
    </w:p>
    <w:p>
      <w:r>
        <w:t xml:space="preserve">Odio mi vserver. Java dice: No se ha podido reservar suficiente espacio para la pila de objetos</w:t>
      </w:r>
    </w:p>
    <w:p>
      <w:r>
        <w:t xml:space="preserve">waubonsie perdió están fuera. estoy tan enojado</w:t>
      </w:r>
    </w:p>
    <w:p>
      <w:r>
        <w:t xml:space="preserve">Creo que me he quedado bien parado...</w:t>
      </w:r>
    </w:p>
    <w:p>
      <w:r>
        <w:t xml:space="preserve">@MirandaBuzz ahhhhh....... odio las matemáticas!!!!!!! ahora mismo estamos haciendo algo tan difícil que acabamos de aprender hoy...... lol</w:t>
      </w:r>
    </w:p>
    <w:p>
      <w:r>
        <w:t xml:space="preserve">De compras en Sam's Club en Baton Rouge. Mamá trajo a su padrastro al hospital de caridad, así que no puedo ir a casa todavía, tenía planes....</w:t>
      </w:r>
    </w:p>
    <w:p>
      <w:r>
        <w:t xml:space="preserve">mi hijo dormido no quiere despertarse.....será toda la noche</w:t>
      </w:r>
    </w:p>
    <w:p>
      <w:r>
        <w:t xml:space="preserve">@mileycyrus http://twitpic.com/67hac - No me gusta Justin pero significa algo para Miley, así que lo respeto. Te quiero miley!!</w:t>
      </w:r>
    </w:p>
    <w:p>
      <w:r>
        <w:t xml:space="preserve">Fin de semana de 3 días y sólo puedo pensar en el trabajo esperando para emboscarme el martes!   Maldito trabajo!!!</w:t>
      </w:r>
    </w:p>
    <w:p>
      <w:r>
        <w:t xml:space="preserve">mi pobre niña está mal x</w:t>
      </w:r>
    </w:p>
    <w:p>
      <w:r>
        <w:t xml:space="preserve">@educatedlady lame</w:t>
      </w:r>
    </w:p>
    <w:p>
      <w:r>
        <w:t xml:space="preserve">¡Hola chicos! nm justo aquí medio aburrido</w:t>
      </w:r>
    </w:p>
    <w:p>
      <w:r>
        <w:t xml:space="preserve">@bobbiepen LMAO!!! Hombre yo me quedé muy mal cuando dejó de hacer trenzas</w:t>
      </w:r>
    </w:p>
    <w:p>
      <w:r>
        <w:t xml:space="preserve">@morgannJayy lol...tal vez para ti...todavía tengo que ir el lunes.</w:t>
      </w:r>
    </w:p>
    <w:p>
      <w:r>
        <w:t xml:space="preserve">@sergio_mg03 idkkkk no he planeado nada.. Trabajo LOL</w:t>
      </w:r>
    </w:p>
    <w:p>
      <w:r>
        <w:t xml:space="preserve">@Skittles3640 No hay problema, Skittles siempre vamos a tener las espaldas de todos. Los verdaderos sweeties no juegan.. LOL Pero sí que acaba de ser calentado. Lo sentimos</w:t>
      </w:r>
    </w:p>
    <w:p>
      <w:r>
        <w:t xml:space="preserve">enojado, triste, feliz, emocionado, odio como mis estados de ánimo cambian en este momento estoy inmensamente triste =\</w:t>
      </w:r>
    </w:p>
    <w:p>
      <w:r>
        <w:t xml:space="preserve">@flossa tómate un vaso de agua fría y medita un poco.&lt;3</w:t>
      </w:r>
    </w:p>
    <w:p>
      <w:r>
        <w:t xml:space="preserve">@Jamieed espero que sea antes. septiembre es mucho tiempo de descanso</w:t>
      </w:r>
    </w:p>
    <w:p>
      <w:r>
        <w:t xml:space="preserve">@DWsRoseC no tenía muchos allí, sólo 8, y el 1 que se borró fue enviado hace apenas 2 días y lloré está en el rr... y estoy</w:t>
      </w:r>
    </w:p>
    <w:p>
      <w:r>
        <w:t xml:space="preserve">@mitchelmusso ¿es un número mundial? porque por alguna razón mi teléfono no marca el número</w:t>
      </w:r>
    </w:p>
    <w:p>
      <w:r>
        <w:t xml:space="preserve">¿Cuándo va a sacar @alyandaj otro disco ya? Los echo de menos</w:t>
      </w:r>
    </w:p>
    <w:p>
      <w:r>
        <w:t xml:space="preserve">muy irratado</w:t>
      </w:r>
    </w:p>
    <w:p>
      <w:r>
        <w:t xml:space="preserve">@knitch No tengo.  Sólo frambuesa y balsámico.</w:t>
      </w:r>
    </w:p>
    <w:p>
      <w:r>
        <w:t xml:space="preserve">@bowwow614 hey Bow when yu comin baxx 2 thaa 614 we miss yu hun ...614 all day!!</w:t>
      </w:r>
    </w:p>
    <w:p>
      <w:r>
        <w:t xml:space="preserve">Después de escuchar cantar a Susan Boyle, me pareció la persona más hermosa que jamás había visto.</w:t>
      </w:r>
    </w:p>
    <w:p>
      <w:r>
        <w:t xml:space="preserve">TGIF... Mi marido me ha arrastrado a comprar piezas de coche. Estoy cansada y de mal humor</w:t>
      </w:r>
    </w:p>
    <w:p>
      <w:r>
        <w:t xml:space="preserve">cuando va a ser agradable fuera</w:t>
      </w:r>
    </w:p>
    <w:p>
      <w:r>
        <w:t xml:space="preserve">Cenamos Sbarro y de postre Krispy Kreme. ¡Mmmmm! Pero no es muy saludable.</w:t>
      </w:r>
    </w:p>
    <w:p>
      <w:r>
        <w:t xml:space="preserve">@tvanderwell Tengo 3 ordenadores que van todos ahora.  IE 7 en XP y IE 8 en Vista todos son todavía NO muestra!</w:t>
      </w:r>
    </w:p>
    <w:p>
      <w:r>
        <w:t xml:space="preserve">Tratando de instalar una clave de internet de vodafone un eeepc. Recuerdo que una vez funcionó desde el principio. Pero hoy no quiere funcionar</w:t>
      </w:r>
    </w:p>
    <w:p>
      <w:r>
        <w:t xml:space="preserve">Acabo de poner mi ordenador en craigslist. Tengo la misma caja, monitor y altavoces desde hace más de 5 años.</w:t>
      </w:r>
    </w:p>
    <w:p>
      <w:r>
        <w:t xml:space="preserve">Es tan difícil estar al día con todo! Está todo el coldplaying, twitter, facebook y por no hablar de la vida real.... Imposible.</w:t>
      </w:r>
    </w:p>
    <w:p>
      <w:r>
        <w:t xml:space="preserve">Sentirse como una mierda apesta.</w:t>
      </w:r>
    </w:p>
    <w:p>
      <w:r>
        <w:t xml:space="preserve">@freckles08x además, va a chocar con ugly betty cuando el canal 4 muestra la temporada 3 el próximo mes también. grrr !</w:t>
      </w:r>
    </w:p>
    <w:p>
      <w:r>
        <w:t xml:space="preserve">@johnreppion awww te dejaré libre - ¡pero más vale que estés ahí para mi próximo 30! XD</w:t>
      </w:r>
    </w:p>
    <w:p>
      <w:r>
        <w:t xml:space="preserve">@SodaKan siento lo de la lista de espera</w:t>
      </w:r>
    </w:p>
    <w:p>
      <w:r>
        <w:t xml:space="preserve">Estoy muy triste, debería ver a Cory Lamb en unas horas, me encanta ese chico.</w:t>
      </w:r>
    </w:p>
    <w:p>
      <w:r>
        <w:t xml:space="preserve">@KirkDunst no está bien.   Espero que te sientas mejor. Fui a desayunar cuando te fuiste.</w:t>
      </w:r>
    </w:p>
    <w:p>
      <w:r>
        <w:t xml:space="preserve">@DaniDROPDEAD13 oi te quiero</w:t>
      </w:r>
    </w:p>
    <w:p>
      <w:r>
        <w:t xml:space="preserve">@caitmccoy no, no voy a ir este fin de semana, lo siento, he tardado una eternidad en responder, me acabo de dar cuenta de que twitter no me envía las actualizaciones.</w:t>
      </w:r>
    </w:p>
    <w:p>
      <w:r>
        <w:t xml:space="preserve">De vuelta del pub, quiero más peroni</w:t>
      </w:r>
    </w:p>
    <w:p>
      <w:r>
        <w:t xml:space="preserve">no va a ir al cine!! me han castigado</w:t>
      </w:r>
    </w:p>
    <w:p>
      <w:r>
        <w:t xml:space="preserve">@ashleymshep ¡sí, chica, tienes que estar en Twitter! Te echo de menos.</w:t>
      </w:r>
    </w:p>
    <w:p>
      <w:r>
        <w:t xml:space="preserve">@Sweetepi /está de acuerdo</w:t>
      </w:r>
    </w:p>
    <w:p>
      <w:r>
        <w:t xml:space="preserve">@MVPublicLibrary ¡no pegues las hojas de retención a los artículos! Acabo de romper la caja de un cd digipack</w:t>
      </w:r>
    </w:p>
    <w:p>
      <w:r>
        <w:t xml:space="preserve">@Kaylalallama: Va a ir a beamer por el resto de la secundaria. estoy muy triste. no habrá más diario prn.</w:t>
      </w:r>
    </w:p>
    <w:p>
      <w:r>
        <w:t xml:space="preserve">@TessMorris Me planteé ser enfermera cuando era más joven pero realmente no creo que pudiera afrontar la muerte de un bebé</w:t>
      </w:r>
    </w:p>
    <w:p>
      <w:r>
        <w:t xml:space="preserve">DEBERES DE LA CASA</w:t>
      </w:r>
    </w:p>
    <w:p>
      <w:r>
        <w:t xml:space="preserve">Se siente como si vomitara.</w:t>
      </w:r>
    </w:p>
    <w:p>
      <w:r>
        <w:t xml:space="preserve">@GoldenSquad LOL sí él me unfollowed bkuz yo era justo bwt con él bethn algo n yo quess él lo tomó serio</w:t>
      </w:r>
    </w:p>
    <w:p>
      <w:r>
        <w:t xml:space="preserve">@nelsoncrew No me odies busco la aprobación de cualquiera y de todos..</w:t>
      </w:r>
    </w:p>
    <w:p>
      <w:r>
        <w:t xml:space="preserve">mi msn se bloquea demasiado hmph</w:t>
      </w:r>
    </w:p>
    <w:p>
      <w:r>
        <w:t xml:space="preserve">@summersunrays Bryan no ha respondido sobre wingnuts</w:t>
      </w:r>
    </w:p>
    <w:p>
      <w:r>
        <w:t xml:space="preserve">@Mitchelmusso: Te envié otro mensaje de llámame x</w:t>
      </w:r>
    </w:p>
    <w:p>
      <w:r>
        <w:t xml:space="preserve">@boriqua206 ¡¡¡Porque no tengo noticias de vosotros!!!</w:t>
      </w:r>
    </w:p>
    <w:p>
      <w:r>
        <w:t xml:space="preserve">Mi espalda está hecha un lío, y Strudel se va a vivir a otra ciudad hasta que nos mudemos, voy a echar de menos al enano</w:t>
      </w:r>
    </w:p>
    <w:p>
      <w:r>
        <w:t xml:space="preserve">El nuevo teléfono no se sincroniza con mi ordenador... Necesito números</w:t>
      </w:r>
    </w:p>
    <w:p>
      <w:r>
        <w:t xml:space="preserve">De vuelta de Miami. Echo de menos South Beach</w:t>
      </w:r>
    </w:p>
    <w:p>
      <w:r>
        <w:t xml:space="preserve">@martinhavlat ¡Dang! Ojalá pudiera ir tengo entradas para el partido del domingo!!!</w:t>
      </w:r>
    </w:p>
    <w:p>
      <w:r>
        <w:t xml:space="preserve">@mitchelmusso me encantaría hablar contigo pero vivo en Inglaterra así que es injusto</w:t>
      </w:r>
    </w:p>
    <w:p>
      <w:r>
        <w:t xml:space="preserve">La noche del viernes se ha ido demasiado rápido Mi botella se ha ido para mañana .. vamos Everton</w:t>
      </w:r>
    </w:p>
    <w:p>
      <w:r>
        <w:t xml:space="preserve">Los malditos chicos de este restaurante... donde estoy cenando con mi padre</w:t>
      </w:r>
    </w:p>
    <w:p>
      <w:r>
        <w:t xml:space="preserve">@LMStellaPR Debe haber sido la noche para ello. Nosotros también tuvimos una noche de pesadilla. ¿También sigues enfermo? Nunca te vas a poner bien sin dormir!</w:t>
      </w:r>
    </w:p>
    <w:p>
      <w:r>
        <w:t xml:space="preserve">Uh-Oooh mi garganta está rasposa</w:t>
      </w:r>
    </w:p>
    <w:p>
      <w:r>
        <w:t xml:space="preserve">la batería está baja boooooooo en Palm Springs, CA http://loopt.us/2SljBw.t</w:t>
      </w:r>
    </w:p>
    <w:p>
      <w:r>
        <w:t xml:space="preserve">Hace calor aquí en Texas y nuestro aire acondicionado de arriba está roto por lo que es muy caliente en mi casa.</w:t>
      </w:r>
    </w:p>
    <w:p>
      <w:r>
        <w:t xml:space="preserve">Me perdí las contraprotestas del WBC.  Pero probablemente iré a WaterFire con Ben, ¡sí!</w:t>
      </w:r>
    </w:p>
    <w:p>
      <w:r>
        <w:t xml:space="preserve">ahhh!!!! ¿sabes lo que realmente apesta??? me torcí el dedo del pie!! OUCH!!</w:t>
      </w:r>
    </w:p>
    <w:p>
      <w:r>
        <w:t xml:space="preserve">@adamjackson ¡Mejor que lo que le hice ayer al teclado de mi MacBook! (Derramé una taza entera de chocolate caliente sobre él).</w:t>
      </w:r>
    </w:p>
    <w:p>
      <w:r>
        <w:t xml:space="preserve">A @NEENZ le iba a contestar a su post "qué hacen las personas en HI el fin de semana"... y luego me di cuenta de que mi primera opción era el trabajo.</w:t>
      </w:r>
    </w:p>
    <w:p>
      <w:r>
        <w:t xml:space="preserve">@thursdayband Ni siquiera podemos llamarte desde Bélgica es una mierda</w:t>
      </w:r>
    </w:p>
    <w:p>
      <w:r>
        <w:t xml:space="preserve">extraño a mi esposo</w:t>
      </w:r>
    </w:p>
    <w:p>
      <w:r>
        <w:t xml:space="preserve">Nacido y criado en Nueva York y viviendo en Texas desde hace 10 años.  Todavía echo de menos NY</w:t>
      </w:r>
    </w:p>
    <w:p>
      <w:r>
        <w:t xml:space="preserve">@stevyncolgan ¿En qué te confundes?</w:t>
      </w:r>
    </w:p>
    <w:p>
      <w:r>
        <w:t xml:space="preserve">Debería ser ilegal para mí salir con</w:t>
      </w:r>
    </w:p>
    <w:p>
      <w:r>
        <w:t xml:space="preserve">@lilyroseallen Conseguí entradas para tu concierto en Glasgow, aunque me da pena tener que esperar hasta noviembre</w:t>
      </w:r>
    </w:p>
    <w:p>
      <w:r>
        <w:t xml:space="preserve">La graduación está hecha, estoy un poco triste... ¿alguien quiere salir?</w:t>
      </w:r>
    </w:p>
    <w:p>
      <w:r>
        <w:t xml:space="preserve">¡Odio los truenos y los relámpagos!</w:t>
      </w:r>
    </w:p>
    <w:p>
      <w:r>
        <w:t xml:space="preserve">la vida es tan aburrida sin ti</w:t>
      </w:r>
    </w:p>
    <w:p>
      <w:r>
        <w:t xml:space="preserve">@MusicLover_15 ¡No, aún no la he visto!  Pero en cuanto salga en DVD.. ;) jeje. Jaja</w:t>
      </w:r>
    </w:p>
    <w:p>
      <w:r>
        <w:t xml:space="preserve">Me he dado cuenta de que ManagingOnlineForums no ha sido revisado en AMZN en mayo. Me encantaría que alguien compartiera sus opiniones! http://is.gd/JolG</w:t>
      </w:r>
    </w:p>
    <w:p>
      <w:r>
        <w:t xml:space="preserve">Pobre Josh muerto. http://bit.ly/JKpHn Por favor, dejen sus mensajes de condolencias allí.  #boy #rip</w:t>
      </w:r>
    </w:p>
    <w:p>
      <w:r>
        <w:t xml:space="preserve">Musicalmente, estos auriculares son increíbles. Para permanecer en mi oído... no son tan buenos.</w:t>
      </w:r>
    </w:p>
    <w:p>
      <w:r>
        <w:t xml:space="preserve">@mitchelmusso no puedo llamar estoy en el trabajo</w:t>
      </w:r>
    </w:p>
    <w:p>
      <w:r>
        <w:t xml:space="preserve">Es tener una mala noche en el trabajo.</w:t>
      </w:r>
    </w:p>
    <w:p>
      <w:r>
        <w:t xml:space="preserve">@ItsOneTen ahora me estás asustando.... ¿no puedes enfadarte? No jipes al mundo de tu presencia</w:t>
      </w:r>
    </w:p>
    <w:p>
      <w:r>
        <w:t xml:space="preserve">Odio la lluvia y la gente.</w:t>
      </w:r>
    </w:p>
    <w:p>
      <w:r>
        <w:t xml:space="preserve">@x_crazyangel Gah ¡Pero Gregg debería haber conseguido el voto caliente y talentoso, maldita sea!</w:t>
      </w:r>
    </w:p>
    <w:p>
      <w:r>
        <w:t xml:space="preserve">J Ross no se puede dejar a los asesinos todavía cantando y correr los títulos - que debería haber sido editado para más música - feliz - no</w:t>
      </w:r>
    </w:p>
    <w:p>
      <w:r>
        <w:t xml:space="preserve">Voy a salir a comer con mi séquito, probablemente a Fat E's ya que mañana cierran. Veré una película con Jimmy esta noche, envíame un mensaje a ....</w:t>
      </w:r>
    </w:p>
    <w:p>
      <w:r>
        <w:t xml:space="preserve">@bowwow614 Lo haría pero me temo que tengo dos pies izquierdos</w:t>
      </w:r>
    </w:p>
    <w:p>
      <w:r>
        <w:t xml:space="preserve">@grooveybianca12 nah jkin él es caliente! así que ... aburrido ahora</w:t>
      </w:r>
    </w:p>
    <w:p>
      <w:r>
        <w:t xml:space="preserve">@honeyfaery @that_kat le he rogado a mi mamá que me deje sacarlos del ático.. pero no me deja Waaa... y sí, se echó a perder! jeje!</w:t>
      </w:r>
    </w:p>
    <w:p>
      <w:r>
        <w:t xml:space="preserve">@montiAsutton Me gustaría poder hacer eso, me encanta tenerte por aquí. Veré lo que puedo hacer.. ;) tratar de usar ese tirón de campeón nacional lol</w:t>
      </w:r>
    </w:p>
    <w:p>
      <w:r>
        <w:t xml:space="preserve">agotado, pero obligado a asistir a un encierro</w:t>
      </w:r>
    </w:p>
    <w:p>
      <w:r>
        <w:t xml:space="preserve">no puedo dormir sin mi rutinario "tentempié antes de dormir", pero descubrir que viene acompañado de una barriga gorda.</w:t>
      </w:r>
    </w:p>
    <w:p>
      <w:r>
        <w:t xml:space="preserve">El descubrimiento de la prueba sólo se perdió en Py3.1</w:t>
      </w:r>
    </w:p>
    <w:p>
      <w:r>
        <w:t xml:space="preserve">Aw. Torn ace of hearts #Hunchback</w:t>
      </w:r>
    </w:p>
    <w:p>
      <w:r>
        <w:t xml:space="preserve">LOVE @myfabolouslife LOVE him. http://bit.ly/chLaV @ ese tease de Your Baby @ el final... boooooo. still luv tho.</w:t>
      </w:r>
    </w:p>
    <w:p>
      <w:r>
        <w:t xml:space="preserve">Soy un solitario haha apesta</w:t>
      </w:r>
    </w:p>
    <w:p>
      <w:r>
        <w:t xml:space="preserve">@Kikirowr ¡Ah, otra vez no!  Que te mejores pronto bb!</w:t>
      </w:r>
    </w:p>
    <w:p>
      <w:r>
        <w:t xml:space="preserve">me gustaría poder enseñar a mi perro a jugar a la xbox! por desgracia... no hay pulgares</w:t>
      </w:r>
    </w:p>
    <w:p>
      <w:r>
        <w:t xml:space="preserve">@heatwave06 cool, nunca escuché de eso en ny http://myloc.me/21uF</w:t>
      </w:r>
    </w:p>
    <w:p>
      <w:r>
        <w:t xml:space="preserve">Genial, simplemente genial. #Cookoutofthecentury y a mi mujer le duele la barriga. Sólo. Genial.</w:t>
      </w:r>
    </w:p>
    <w:p>
      <w:r>
        <w:t xml:space="preserve">Mi bicicleta fue puesta en espera... debería haber sabido que .... argh total bummer</w:t>
      </w:r>
    </w:p>
    <w:p>
      <w:r>
        <w:t xml:space="preserve">Omg i here thunderrrr i wish i was home i love cuddling with a blanky during a storm</w:t>
      </w:r>
    </w:p>
    <w:p>
      <w:r>
        <w:t xml:space="preserve">Ughh por el empaste en mi diente me empieza a doler el oído ! Que vida</w:t>
      </w:r>
    </w:p>
    <w:p>
      <w:r>
        <w:t xml:space="preserve">@nicholasxjonas me has decepcionado</w:t>
      </w:r>
    </w:p>
    <w:p>
      <w:r>
        <w:t xml:space="preserve">Ahhhhhh - software descargado pero no puedo conseguir instalar el archivo para trabajar</w:t>
      </w:r>
    </w:p>
    <w:p>
      <w:r>
        <w:t xml:space="preserve">@james__buckley Me alegro por ti compañero, lamentablemente no pude emborracharme esta noche conduciendo en malos tiempos</w:t>
      </w:r>
    </w:p>
    <w:p>
      <w:r>
        <w:t xml:space="preserve">@oohpinklipstick sip lo estoy. Volví esta mañana. NFg fueron fabulosos anoche, pero no puedo ir mañana ¿tienes boleto de MS pronto? 4 semanas de distancia</w:t>
      </w:r>
    </w:p>
    <w:p>
      <w:r>
        <w:t xml:space="preserve">http://twitpic.com/67qv3 - Yo en Forever 21 Ethan no pudo estar allí</w:t>
      </w:r>
    </w:p>
    <w:p>
      <w:r>
        <w:t xml:space="preserve">Estoy tan lleno. No hay más comida esta noche... No quiero pastel y helado en esta fiesta.</w:t>
      </w:r>
    </w:p>
    <w:p>
      <w:r>
        <w:t xml:space="preserve">Teniendo uno de mis días malos....Migraña hoy. Mi primera desde que me operaron del cuello hace unos 2 meses y medio</w:t>
      </w:r>
    </w:p>
    <w:p>
      <w:r>
        <w:t xml:space="preserve">Necesito escribir con urgencia. ¿Puede alguien ir a buscar mi diario a mi piso?</w:t>
      </w:r>
    </w:p>
    <w:p>
      <w:r>
        <w:t xml:space="preserve">Viendo 'cómo perder a un hombre en 10 días' con mamá lol</w:t>
      </w:r>
    </w:p>
    <w:p>
      <w:r>
        <w:t xml:space="preserve">@tbortnyk conozco el sentimiento</w:t>
      </w:r>
    </w:p>
    <w:p>
      <w:r>
        <w:t xml:space="preserve">La pobre Kella está medicada ahora por una infección de oído; perdió su comida por todo @deannamichelle dos veces en el doc.</w:t>
      </w:r>
    </w:p>
    <w:p>
      <w:r>
        <w:t xml:space="preserve">La espalda me está matando, desearía que el dolor desapareciera</w:t>
      </w:r>
    </w:p>
    <w:p>
      <w:r>
        <w:t xml:space="preserve">Odio los diferentes montajes referenciados. Mi FNH va contra el castillo 1.1, Caliburn contra el 1.03 .. por no hablar de dynamicproxy en NH</w:t>
      </w:r>
    </w:p>
    <w:p>
      <w:r>
        <w:t xml:space="preserve">SÍ!  Tengo mi correo electrónico a una ventana (la mayoría de los cuales están marcados para el seguimiento el lunes). todo el papel dang todavía aquí tho</w:t>
      </w:r>
    </w:p>
    <w:p>
      <w:r>
        <w:t xml:space="preserve">mi brazo derecho está quemado por el sol</w:t>
      </w:r>
    </w:p>
    <w:p>
      <w:r>
        <w:t xml:space="preserve">Creo que tengo H1N1...     O tal vez sólo un resfriado.</w:t>
      </w:r>
    </w:p>
    <w:p>
      <w:r>
        <w:t xml:space="preserve">Es realmente triste que le falte masa crítica</w:t>
      </w:r>
    </w:p>
    <w:p>
      <w:r>
        <w:t xml:space="preserve">cuando le dije a mi madre "¿podemos vernos?" me dijo "vale". poco sabía que pensaba que le había preguntado "¿qué pasa?" parece que tengo un viernes libre.</w:t>
      </w:r>
    </w:p>
    <w:p>
      <w:r>
        <w:t xml:space="preserve">@PassionMD He podido ver tu cita pero no votar por ella?</w:t>
      </w:r>
    </w:p>
    <w:p>
      <w:r>
        <w:t xml:space="preserve">@JYBeliever dolor de garganta (como si doliera al tragar) secreción nasal y estornudos constantes</w:t>
      </w:r>
    </w:p>
    <w:p>
      <w:r>
        <w:t xml:space="preserve">@sky14kemea Se ha ido.  Ahora me voy a casa.  Me da pena dejar el centro comercial.</w:t>
      </w:r>
    </w:p>
    <w:p>
      <w:r>
        <w:t xml:space="preserve">@AndrewDearling :o ¿Y me lo perdí? Y me perderé el rpt 2mrw Oh bueno hay youtube domingo supongo. Gracias Andrew</w:t>
      </w:r>
    </w:p>
    <w:p>
      <w:r>
        <w:t xml:space="preserve">Hacer un iMovie de la universidad</w:t>
      </w:r>
    </w:p>
    <w:p>
      <w:r>
        <w:t xml:space="preserve">viendo una película, recuperándome de mi operación</w:t>
      </w:r>
    </w:p>
    <w:p>
      <w:r>
        <w:t xml:space="preserve">@TaraCherish Supongo que no estaba destinado a ser...</w:t>
      </w:r>
    </w:p>
    <w:p>
      <w:r>
        <w:t xml:space="preserve">Smackdown es mucho más aburrido sin María.</w:t>
      </w:r>
    </w:p>
    <w:p>
      <w:r>
        <w:t xml:space="preserve">@darkkiller101 yo también te extraño!!!   Y no digas "maldito"!!! lol</w:t>
      </w:r>
    </w:p>
    <w:p>
      <w:r>
        <w:t xml:space="preserve">@DJGigiDred no es una dama, ningún cuerpo duerme la siesta mientras estoy en el trabajo</w:t>
      </w:r>
    </w:p>
    <w:p>
      <w:r>
        <w:t xml:space="preserve">Cambio de planes. Me quedo en Brandon.  No hay ensalada de papaya para mí.</w:t>
      </w:r>
    </w:p>
    <w:p>
      <w:r>
        <w:t xml:space="preserve">Estoy tan cansado y ya echo de menos a Dionee.</w:t>
      </w:r>
    </w:p>
    <w:p>
      <w:r>
        <w:t xml:space="preserve">Me dirijo a ver al nuevo bebé de unos amigos. Renuncié al viaje al lago por la clase de baile. Qué buena mamá.</w:t>
      </w:r>
    </w:p>
    <w:p>
      <w:r>
        <w:t xml:space="preserve">no quiero volver a la escuela el lunes</w:t>
      </w:r>
    </w:p>
    <w:p>
      <w:r>
        <w:t xml:space="preserve">hoy hace mucho calor y ser peludo es gay</w:t>
      </w:r>
    </w:p>
    <w:p>
      <w:r>
        <w:t xml:space="preserve">¡fresco en gmas! ¡Hay demasiada humedad fuera!</w:t>
      </w:r>
    </w:p>
    <w:p>
      <w:r>
        <w:t xml:space="preserve">@jeweljk No consigo que me cargue.</w:t>
      </w:r>
    </w:p>
    <w:p>
      <w:r>
        <w:t xml:space="preserve">Acaba de tronar realmente muy fuerte en el trabajo y este niño pequeño comenzó a llorar yo también quería llorar ... Odio las tormentas! wah</w:t>
      </w:r>
    </w:p>
    <w:p>
      <w:r>
        <w:t xml:space="preserve">De vuelta al trabajo mañana, ¿de quién fue la idea de volver un sábado? Oh, espera... esa sería la mía. FALLO.</w:t>
      </w:r>
    </w:p>
    <w:p>
      <w:r>
        <w:t xml:space="preserve">@mollyissogyo He hecho sitio...no tengo cama de lo mucho que he hecho y ahora me he quedado sin espacio seguro lol, y sé que soy patética</w:t>
      </w:r>
    </w:p>
    <w:p>
      <w:r>
        <w:t xml:space="preserve">¿Alguien más tiene problemas para seguir y dejar de seguir a gente? En mi caso, esto ha durado más de una semana.</w:t>
      </w:r>
    </w:p>
    <w:p>
      <w:r>
        <w:t xml:space="preserve">Estoy tan deprimido! Obtuve un 80 en mi prueba global</w:t>
      </w:r>
    </w:p>
    <w:p>
      <w:r>
        <w:t xml:space="preserve">¡Extraño tanto la comida china para llevar!</w:t>
      </w:r>
    </w:p>
    <w:p>
      <w:r>
        <w:t xml:space="preserve">@catrionat7 Lol I Sed Want to Not Ach Dress Up For No Reason. Por favoreeeeeeeeeeeee estoy aburrida.  Lol</w:t>
      </w:r>
    </w:p>
    <w:p>
      <w:r>
        <w:t xml:space="preserve">@GentleSinner Pero no quiero arruinarlo ¿No puedo hacerlo 'espontáneamente' primero en papel, y luego copiar esa espontaneidad en el libro? ¡¿Por favor?!</w:t>
      </w:r>
    </w:p>
    <w:p>
      <w:r>
        <w:t xml:space="preserve">jajaja hoy me he levantado a las 9... me he perdido totalmente la clase y el laboratorio abierto del concurso no ha servido para nada. el chipotle con silvera y jenny ha sido genial 8D</w:t>
      </w:r>
    </w:p>
    <w:p>
      <w:r>
        <w:t xml:space="preserve">U-Verse está en marcha y a 25 Mbps.  Sin embargo, no tengo nada que descargar</w:t>
      </w:r>
    </w:p>
    <w:p>
      <w:r>
        <w:t xml:space="preserve">Finalmente conseguí una cita para la hoguera de esta noche. Un poco la última opción pero da igual. Ninguna de las chicas con las que quería ir me devolvió el mensaje</w:t>
      </w:r>
    </w:p>
    <w:p>
      <w:r>
        <w:t xml:space="preserve">@dmafiax gracias MUCHO, atascado en el trabajo con él también</w:t>
      </w:r>
    </w:p>
    <w:p>
      <w:r>
        <w:t xml:space="preserve">@DreamsAnais_MJA ..no sé quién va a hacer los gritos y maldiciones para las actualizaciones cuando te vas.</w:t>
      </w:r>
    </w:p>
    <w:p>
      <w:r>
        <w:t xml:space="preserve">@kanoaofgomega nuestro amor está contigo Kanoa siento tu pérdida querida</w:t>
      </w:r>
    </w:p>
    <w:p>
      <w:r>
        <w:t xml:space="preserve">He oído que esta noche es el último programa de Jleno</w:t>
      </w:r>
    </w:p>
    <w:p>
      <w:r>
        <w:t xml:space="preserve">@hanaabanana lo sé!!!!!!!!! ¿acabas de verlo? he llorado!!!!!</w:t>
      </w:r>
    </w:p>
    <w:p>
      <w:r>
        <w:t xml:space="preserve">@shutterbutter @daveydollar ... Que manera de restregarlo chicos! Enviar a todos mi amor ojalá pudiera estar allí</w:t>
      </w:r>
    </w:p>
    <w:p>
      <w:r>
        <w:t xml:space="preserve">@darkmornan eso fue tan decepcionante</w:t>
      </w:r>
    </w:p>
    <w:p>
      <w:r>
        <w:t xml:space="preserve">hey @mitchelmusso he intentado llamarte pero no me deja</w:t>
      </w:r>
    </w:p>
    <w:p>
      <w:r>
        <w:t xml:space="preserve">Haz planes, ¡no tengo ninguno!</w:t>
      </w:r>
    </w:p>
    <w:p>
      <w:r>
        <w:t xml:space="preserve">recuperándose de un duro día de educación en casa de mi dd, la química NO fue bien...</w:t>
      </w:r>
    </w:p>
    <w:p>
      <w:r>
        <w:t xml:space="preserve">Hay mucho que contar. El único problema es que su sistema inmunológico no se ha recuperado, aún no es un recién nacido. Dale 6 meses más.  Pero eso no es nada.</w:t>
      </w:r>
    </w:p>
    <w:p>
      <w:r>
        <w:t xml:space="preserve">wow, todavía queda el vacío de donde se fue thomas La angustia nunca va a desaparecer</w:t>
      </w:r>
    </w:p>
    <w:p>
      <w:r>
        <w:t xml:space="preserve">Wow, NO hay WiFi gratis &amp;&amp; hay que pagar por el parking!!! ¡¡¡Reducido!!!</w:t>
      </w:r>
    </w:p>
    <w:p>
      <w:r>
        <w:t xml:space="preserve">No tengo guitarra mañana</w:t>
      </w:r>
    </w:p>
    <w:p>
      <w:r>
        <w:t xml:space="preserve">Me molesta porque no puedo ir a ver "Arrástrame al infierno" con Melissa y Amber. Quedarme en casa un viernes por la noche no es lo mío.</w:t>
      </w:r>
    </w:p>
    <w:p>
      <w:r>
        <w:t xml:space="preserve">Quiero a mi cachorro</w:t>
      </w:r>
    </w:p>
    <w:p>
      <w:r>
        <w:t xml:space="preserve">@ingridmusic ¿Qué? ¡Oh, no! ¿Por qué no sabía que estabas aquí?</w:t>
      </w:r>
    </w:p>
    <w:p>
      <w:r>
        <w:t xml:space="preserve">@aAaAle jaja ...ya te contaré que tal estuvo el programa ...espero que aquí en Rumania lo pasen por Mtv.El domingo por la mañana tengo examen</w:t>
      </w:r>
    </w:p>
    <w:p>
      <w:r>
        <w:t xml:space="preserve">El tema de Six feet under está en jjj</w:t>
      </w:r>
    </w:p>
    <w:p>
      <w:r>
        <w:t xml:space="preserve">@nkotb ¿cómo es que no parecen estar entusiasmados por jugar en DC????</w:t>
      </w:r>
    </w:p>
    <w:p>
      <w:r>
        <w:t xml:space="preserve">no puedo subir una foto. Ya odio twitter</w:t>
      </w:r>
    </w:p>
    <w:p>
      <w:r>
        <w:t xml:space="preserve">@PrettyGrl_Annie No puedo, voy a salir a la calle esta noche. Sorrrryyy</w:t>
      </w:r>
    </w:p>
    <w:p>
      <w:r>
        <w:t xml:space="preserve">No has @respondido</w:t>
      </w:r>
    </w:p>
    <w:p>
      <w:r>
        <w:t xml:space="preserve">la barbacoa estuvo genial... ¡sólo me relajo en casa! no quiero salir de mi ciudad pero tengo que hacerlo mañana... tengo que limpiar la casa cuando regrese</w:t>
      </w:r>
    </w:p>
    <w:p>
      <w:r>
        <w:t xml:space="preserve">Mi bebé no está en línea todavía booooo</w:t>
      </w:r>
    </w:p>
    <w:p>
      <w:r>
        <w:t xml:space="preserve">@willameda Realmente espero que eso no ocurra.</w:t>
      </w:r>
    </w:p>
    <w:p>
      <w:r>
        <w:t xml:space="preserve">@ebrettrubin ¿No tengo uno? ¡bien! Digo que enviar mensajes de texto es mucho más significativo que twittear</w:t>
      </w:r>
    </w:p>
    <w:p>
      <w:r>
        <w:t xml:space="preserve">me siento como una mierda blahhhhhhhhhh</w:t>
      </w:r>
    </w:p>
    <w:p>
      <w:r>
        <w:t xml:space="preserve">Ahora, me arrepiento de no haber ido a ver Up hoy. Maldito seas, habitación desordenada.</w:t>
      </w:r>
    </w:p>
    <w:p>
      <w:r>
        <w:t xml:space="preserve">está en la casa de cindy babys......tomando estos últimos viernes que tenemos juntos DR!!! espero</w:t>
      </w:r>
    </w:p>
    <w:p>
      <w:r>
        <w:t xml:space="preserve">T.G.I.F., que mal que me lo tengo que pasar en urgencias.</w:t>
      </w:r>
    </w:p>
    <w:p>
      <w:r>
        <w:t xml:space="preserve">no tan triste por eso soy de MALTA ¿has oído hablar de ello?</w:t>
      </w:r>
    </w:p>
    <w:p>
      <w:r>
        <w:t xml:space="preserve">Desea que él pueda llamarla. bla. antes era tan fácil seguir adelante. ¿qué pasó?</w:t>
      </w:r>
    </w:p>
    <w:p>
      <w:r>
        <w:t xml:space="preserve">realmente no me importa (demasiado)) sittin @ standstill, listenin 2 música, twttrg. Pero el indicador de gasolina no se ve saludable</w:t>
      </w:r>
    </w:p>
    <w:p>
      <w:r>
        <w:t xml:space="preserve">@nessa665 este tipo espeluznante cuando estaba paseando al perro ya he tenido mi ración de espeluznantes por hoy</w:t>
      </w:r>
    </w:p>
    <w:p>
      <w:r>
        <w:t xml:space="preserve">@LaurenConrad dice que la página de Lo no existe</w:t>
      </w:r>
    </w:p>
    <w:p>
      <w:r>
        <w:t xml:space="preserve">creo que los planes de esta noche no se van a realizar. suspiro... sadface. no debería estar sorprendido, pero lo estoy.</w:t>
      </w:r>
    </w:p>
    <w:p>
      <w:r>
        <w:t xml:space="preserve">Uf... Definitivamente hablo demasiado pronto...</w:t>
      </w:r>
    </w:p>
    <w:p>
      <w:r>
        <w:t xml:space="preserve">¿Cómo diablos 2833 canciones llenan un iPod que se supone que tiene capacidad para 4000?</w:t>
      </w:r>
    </w:p>
    <w:p>
      <w:r>
        <w:t xml:space="preserve">Enfermo. Me siento como gelatina, no puedo hablar y deliro.</w:t>
      </w:r>
    </w:p>
    <w:p>
      <w:r>
        <w:t xml:space="preserve">@wossy ¡qué espectáculo tan bueno el de esta noche! Me encantan los Killers! Me gustaría haber estado allí, pero me siento muy mal... Es una pena que se hayan cortado a mitad de la canción al final</w:t>
      </w:r>
    </w:p>
    <w:p>
      <w:r>
        <w:t xml:space="preserve">Se dirige al trabajo y está helado.</w:t>
      </w:r>
    </w:p>
    <w:p>
      <w:r>
        <w:t xml:space="preserve">mis vecinos son demasiado ruidosos en su jardín trasero, todo lo que puedo oír es esta mujer ruidosa que no deja de reírse</w:t>
      </w:r>
    </w:p>
    <w:p>
      <w:r>
        <w:t xml:space="preserve">Lo extraño ARGH</w:t>
      </w:r>
    </w:p>
    <w:p>
      <w:r>
        <w:t xml:space="preserve">deseando estar en cualquier sitio menos aquí...</w:t>
      </w:r>
    </w:p>
    <w:p>
      <w:r>
        <w:t xml:space="preserve">¡AK! Avanza rápido hasta la canción de Coldplay.</w:t>
      </w:r>
    </w:p>
    <w:p>
      <w:r>
        <w:t xml:space="preserve">@BBC_Fangirl No me deja ver desde que estoy en los Estados Unidos.  Boo.</w:t>
      </w:r>
    </w:p>
    <w:p>
      <w:r>
        <w:t xml:space="preserve">@jpsherman Eso es cierto. Desgraciadamente, los protagonistas de las películas no mueren de una forma tan aguda. Es más el modelo de Viernes 13</w:t>
      </w:r>
    </w:p>
    <w:p>
      <w:r>
        <w:t xml:space="preserve">¡No quiero trabajar mañana!</w:t>
      </w:r>
    </w:p>
    <w:p>
      <w:r>
        <w:t xml:space="preserve">las próximas 2 semanas, en cuanto a exámenes, son HORRIBLES. hay 8 exámenes y no veo cómo puedo repasar adecuadamente todos los que menos me importan...</w:t>
      </w:r>
    </w:p>
    <w:p>
      <w:r>
        <w:t xml:space="preserve">@karriereKay estar quemado por el sol es horrible</w:t>
      </w:r>
    </w:p>
    <w:p>
      <w:r>
        <w:t xml:space="preserve">Mudanza: nada accesible. Cámara rota, cosas de cocina en cajas, sin internet.  Es difícil cocinar o escribir en el blog. ¡Llévame a Brooklyn!</w:t>
      </w:r>
    </w:p>
    <w:p>
      <w:r>
        <w:t xml:space="preserve">Tengo que esperar dos horas para que me reparen el neumático.</w:t>
      </w:r>
    </w:p>
    <w:p>
      <w:r>
        <w:t xml:space="preserve">@jwalsh bueno, los requisitos son bastante altos también</w:t>
      </w:r>
    </w:p>
    <w:p>
      <w:r>
        <w:t xml:space="preserve">@Erock2106 si! pero demasiado tarde lol</w:t>
      </w:r>
    </w:p>
    <w:p>
      <w:r>
        <w:t xml:space="preserve">Preparándome para mi fiesta de graduación ........(prefiero estar en Hello Marquee o Dane Cook)</w:t>
      </w:r>
    </w:p>
    <w:p>
      <w:r>
        <w:t xml:space="preserve">Esta noche, más o menos temprano, voy a hacer horas extras en el trabajo mañana de nuevo.</w:t>
      </w:r>
    </w:p>
    <w:p>
      <w:r>
        <w:t xml:space="preserve">@urbanfly Estoy bien en casa. Pero sigo trabajando!</w:t>
      </w:r>
    </w:p>
    <w:p>
      <w:r>
        <w:t xml:space="preserve">El trabajo es un no ir</w:t>
      </w:r>
    </w:p>
    <w:p>
      <w:r>
        <w:t xml:space="preserve">@LaraLea awww, te acabamos de perder entonces!!  Pero nos vemos esta noche!!</w:t>
      </w:r>
    </w:p>
    <w:p>
      <w:r>
        <w:t xml:space="preserve">Ya estoy echando de menos el hockey.  Voy a pasar una noche en Dtn Naperville.  No puedo esperar al día libre de mañana, tengo que trabajar el domingo.</w:t>
      </w:r>
    </w:p>
    <w:p>
      <w:r>
        <w:t xml:space="preserve">@apunbindaas ......cuando encuentre las llaves de Chays voy a limpiar mi habitación mañana. Van a aparecer</w:t>
      </w:r>
    </w:p>
    <w:p>
      <w:r>
        <w:t xml:space="preserve">@aholston Deberes para todo el fin de semana, no es tan divertido</w:t>
      </w:r>
    </w:p>
    <w:p>
      <w:r>
        <w:t xml:space="preserve">Roxie no se siente muy bien http://apps.facebook.com/dogbook/profile/view/6878284</w:t>
      </w:r>
    </w:p>
    <w:p>
      <w:r>
        <w:t xml:space="preserve">Me he despertado y me ha vuelto el hipo.</w:t>
      </w:r>
    </w:p>
    <w:p>
      <w:r>
        <w:t xml:space="preserve">@Wossy Los asesinos fueron los mejores. Un poco decepcionado de que la última canción se cortó corta ¿Puede ver en su totalidad en Iplayer ?</w:t>
      </w:r>
    </w:p>
    <w:p>
      <w:r>
        <w:t xml:space="preserve">Acabo de despertarme de una siesta de cinco horas. Todavía me duele la cabeza.  ¡Hora de la medicación!</w:t>
      </w:r>
    </w:p>
    <w:p>
      <w:r>
        <w:t xml:space="preserve">@patzilla83 No puedo tener ninguno.</w:t>
      </w:r>
    </w:p>
    <w:p>
      <w:r>
        <w:t xml:space="preserve">tratando de arreglar alguna consulta extraña</w:t>
      </w:r>
    </w:p>
    <w:p>
      <w:r>
        <w:t xml:space="preserve">@tine143 Iba a hacerlo pero estoy siiiick estoy tan mad!!!! Jason dijo que tengo que recuperarme completamente antes de volver a jugar al paintball. ¿Vas a jugar?</w:t>
      </w:r>
    </w:p>
    <w:p>
      <w:r>
        <w:t xml:space="preserve">¡Anoche en Chicago!  Haciendo uno para los libros de récords. ¿Wrigley, probablemente? ¿Nos vemos allí?</w:t>
      </w:r>
    </w:p>
    <w:p>
      <w:r>
        <w:t xml:space="preserve">Estoy tan jodidamente harto de los cambios de humor de Wades... uhh lo odio... ¡¡es un imbécil!! ahhhh</w:t>
      </w:r>
    </w:p>
    <w:p>
      <w:r>
        <w:t xml:space="preserve">@marshallochs no tengo mensajes de texto.....</w:t>
      </w:r>
    </w:p>
    <w:p>
      <w:r>
        <w:t xml:space="preserve">@Umi_and_Alter oh, realmente debo de haberme perdido ese post</w:t>
      </w:r>
    </w:p>
    <w:p>
      <w:r>
        <w:t xml:space="preserve">Porque lo eres todo para mí DEMI LOVATO</w:t>
      </w:r>
    </w:p>
    <w:p>
      <w:r>
        <w:t xml:space="preserve">Atascado en el 710 ... Yendo a mi segundo trabajo ... ... ¿Por qué no puedo encontrar un buen trabajo de oficina?</w:t>
      </w:r>
    </w:p>
    <w:p>
      <w:r>
        <w:t xml:space="preserve">@mitchelmusso ¡No puedo llamar a Mitch!  Soy de Suecia.</w:t>
      </w:r>
    </w:p>
    <w:p>
      <w:r>
        <w:t xml:space="preserve">@vautlapeine ... te refieres a la familia, menos los abrazos</w:t>
      </w:r>
    </w:p>
    <w:p>
      <w:r>
        <w:t xml:space="preserve">Tengo un enorme dolor de cabeza... no tengo asprina aquí en el trabajo.</w:t>
      </w:r>
    </w:p>
    <w:p>
      <w:r>
        <w:t xml:space="preserve">@mpvt ¿otro david hughes en tu lista? Me duele @davidahughes ftw!</w:t>
      </w:r>
    </w:p>
    <w:p>
      <w:r>
        <w:t xml:space="preserve">Volver al marcado</w:t>
      </w:r>
    </w:p>
    <w:p>
      <w:r>
        <w:t xml:space="preserve">jugar a singstar sin mi duetter favorito</w:t>
      </w:r>
    </w:p>
    <w:p>
      <w:r>
        <w:t xml:space="preserve">no sé deletrear</w:t>
      </w:r>
    </w:p>
    <w:p>
      <w:r>
        <w:t xml:space="preserve">asda ready meal - no creo que vuelva a ser el mismo</w:t>
      </w:r>
    </w:p>
    <w:p>
      <w:r>
        <w:t xml:space="preserve">He vuelto y veo que me he perdido Truck y Fish en @RetroRewind</w:t>
      </w:r>
    </w:p>
    <w:p>
      <w:r>
        <w:t xml:space="preserve">@casablancadonna ¡Me alegro de que el TS lo haya traído! Siento lo de tu pie... tendrás que relajarte con los tacones</w:t>
      </w:r>
    </w:p>
    <w:p>
      <w:r>
        <w:t xml:space="preserve">@mandzz ohwwww lo que sea estoy emocionado de todos modos.</w:t>
      </w:r>
    </w:p>
    <w:p>
      <w:r>
        <w:t xml:space="preserve">Quiero ir a Milwaukee, pero mi hermana no quiere, y no me lo dice.</w:t>
      </w:r>
    </w:p>
    <w:p>
      <w:r>
        <w:t xml:space="preserve">@ClaudeKelly ¿Qué día es? ¿Qué es #FF? Soy peor que tú</w:t>
      </w:r>
    </w:p>
    <w:p>
      <w:r>
        <w:t xml:space="preserve">La barbacoa ha ido bien. El tiempo ha sido bueno, lo cual es una ventaja. Me voy a la cama, entreno por la mañana a las 06:30 y luego trabajo.</w:t>
      </w:r>
    </w:p>
    <w:p>
      <w:r>
        <w:t xml:space="preserve">Este asunto de la economía nos está desanimando. Me mantengo positivo en su mayoría, pero a veces realmente me afecta. Espero que Todd consiga trabajo pronto.</w:t>
      </w:r>
    </w:p>
    <w:p>
      <w:r>
        <w:t xml:space="preserve">@GentleSinner Muy afriadado podría copiar la foto que acabo de poner... y cambiarla un poco, ¿debería?</w:t>
      </w:r>
    </w:p>
    <w:p>
      <w:r>
        <w:t xml:space="preserve">es rojo caliente bin tryin 2 conseguir 2 sueño 4 edades pero no puedo</w:t>
      </w:r>
    </w:p>
    <w:p>
      <w:r>
        <w:t xml:space="preserve">@chelseychapman eso es mucho tiempo! Bueno, entonces envíame un mensaje de texto.  xx</w:t>
      </w:r>
    </w:p>
    <w:p>
      <w:r>
        <w:t xml:space="preserve">quiero ir a un concierto de fob ya!!! me lo pierdo no puedo esperar más...</w:t>
      </w:r>
    </w:p>
    <w:p>
      <w:r>
        <w:t xml:space="preserve">Me emocioné demasiado con la pizza y me quemé la boca.</w:t>
      </w:r>
    </w:p>
    <w:p>
      <w:r>
        <w:t xml:space="preserve">@littleisis ¿A qué hora vas a venir? No quiero pasar el día con mamá</w:t>
      </w:r>
    </w:p>
    <w:p>
      <w:r>
        <w:t xml:space="preserve">Hora de dormir para mí ahora, un montón de revisión de última hora tomoro; examen el lunes por la noche tweet-ers &lt;3</w:t>
      </w:r>
    </w:p>
    <w:p>
      <w:r>
        <w:t xml:space="preserve">http://twitpic.com/67rcp - Otra más... ¡esas fueron tomadas a las 3 de la mañana del MET! U ver que tengo un verdadero trastorno del sueño</w:t>
      </w:r>
    </w:p>
    <w:p>
      <w:r>
        <w:t xml:space="preserve">extraño que k_ris me golpee cada vez que salimos y me haga daño</w:t>
      </w:r>
    </w:p>
    <w:p>
      <w:r>
        <w:t xml:space="preserve">Maldita sea, me he quedado con las llaves puestas en el coche. He tenido que llamar a mi madre, que está en Berlín, para que llame a la AAA.</w:t>
      </w:r>
    </w:p>
    <w:p>
      <w:r>
        <w:t xml:space="preserve">Harley falleció en diciembre de 2008 http://apps.facebook.com/dogbook/profile/view/616974</w:t>
      </w:r>
    </w:p>
    <w:p>
      <w:r>
        <w:t xml:space="preserve">@alpy aparentemente!  No he probado el sitio tho. Tal vez obtenga mejores resultados.</w:t>
      </w:r>
    </w:p>
    <w:p>
      <w:r>
        <w:t xml:space="preserve">Mis mejores amigos. Si sólo @ddlovato estuviera allí. en Twitpic http://ff.im/-3o32G</w:t>
      </w:r>
    </w:p>
    <w:p>
      <w:r>
        <w:t xml:space="preserve">Mis mejores amigos. Si sólo @ddlovato estaba allí. en Twitpic: http://twitpic.com/67hac - Mis mejores amigos. Si sólo @ddlovato .. http://twitpic.com/67hac</w:t>
      </w:r>
    </w:p>
    <w:p>
      <w:r>
        <w:t xml:space="preserve">¿Qué he aprendido hoy? Nunca envíes nada que hayas vendido en ebay usando el correo real. Ellos lo pierden, yo lo devuelvo: la compo no está cerca - culpa mía</w:t>
      </w:r>
    </w:p>
    <w:p>
      <w:r>
        <w:t xml:space="preserve">@jillvee Si sigue así pronto no voy a tener con qué soplar los líquidos!</w:t>
      </w:r>
    </w:p>
    <w:p>
      <w:r>
        <w:t xml:space="preserve">@SelfEdge ¿qué causa la frustración amigo?</w:t>
      </w:r>
    </w:p>
    <w:p>
      <w:r>
        <w:t xml:space="preserve">@mtmont gah!!! twitpic esta subiendo de lado hoy</w:t>
      </w:r>
    </w:p>
    <w:p>
      <w:r>
        <w:t xml:space="preserve">@RubyRedsocks yup entonces somos un día más viejos</w:t>
      </w:r>
    </w:p>
    <w:p>
      <w:r>
        <w:t xml:space="preserve">@Anna_Fur_Laxis Me hace sentir físicamente enferma. Leí Déjame entrar y sólo me horrorizó la violencia gatuna.  Simplemente horrible</w:t>
      </w:r>
    </w:p>
    <w:p>
      <w:r>
        <w:t xml:space="preserve">¡Uf! ¡Me duelen los dientes! Me está quitando el placer de la caja de sorpresas.</w:t>
      </w:r>
    </w:p>
    <w:p>
      <w:r>
        <w:t xml:space="preserve">@Gailporter p.s estoy destrozado- fui a pedir dead famous en dvd hoy en amazon, no pude encontrar mi cartera, volví y el último se agotó</w:t>
      </w:r>
    </w:p>
    <w:p>
      <w:r>
        <w:t xml:space="preserve">Está lloviendo y estoy fuera sin paraguas.</w:t>
      </w:r>
    </w:p>
    <w:p>
      <w:r>
        <w:t xml:space="preserve">Por qué los jóvenes se sienten atraídos por los problemas? ¡esto me entristece!  ,&lt;3 kMv</w:t>
      </w:r>
    </w:p>
    <w:p>
      <w:r>
        <w:t xml:space="preserve">está deseando que el trabajo se haga pronto &lt;3</w:t>
      </w:r>
    </w:p>
    <w:p>
      <w:r>
        <w:t xml:space="preserve">Mi señal de cable se ha estropeado!!! Me falta Ghostwhisperer En otras noticias me he lastimado el dedo del pie y estoy resfriado, en como tiempo caliente!!!!</w:t>
      </w:r>
    </w:p>
    <w:p>
      <w:r>
        <w:t xml:space="preserve">se aburre en el trabajo</w:t>
      </w:r>
    </w:p>
    <w:p>
      <w:r>
        <w:t xml:space="preserve">Me alegra muchísimo saber que la heladería Farrells vuelve a estar en el sur de California, pero es una pena que esté en el centro comercial de Mission Viejo.</w:t>
      </w:r>
    </w:p>
    <w:p>
      <w:r>
        <w:t xml:space="preserve">De camino a la visita.</w:t>
      </w:r>
    </w:p>
    <w:p>
      <w:r>
        <w:t xml:space="preserve">@Yermilla ¿en serio? bcoz no soy bueno en matemáticas y estamos aprendiendo sumthing que no vamos a necesitar así que eso es por lo que no me gusta las matemáticas y mi profesor es uh</w:t>
      </w:r>
    </w:p>
    <w:p>
      <w:r>
        <w:t xml:space="preserve">@MysteryArtist Nunca supe</w:t>
      </w:r>
    </w:p>
    <w:p>
      <w:r>
        <w:t xml:space="preserve">@mitchelmusso te quiero pero no puedo llamarte porque vivo en argentina realmente te quiero mitchel!</w:t>
      </w:r>
    </w:p>
    <w:p>
      <w:r>
        <w:t xml:space="preserve">@mitchelmusso no puedo pasar</w:t>
      </w:r>
    </w:p>
    <w:p>
      <w:r>
        <w:t xml:space="preserve">la nueva guitarra de guitar hero metallica ya esta rota #fail</w:t>
      </w:r>
    </w:p>
    <w:p>
      <w:r>
        <w:t xml:space="preserve">@alittletrendy pero sólo tenía 39 años lo siento, tiendo a divagar sobre él,</w:t>
      </w:r>
    </w:p>
    <w:p>
      <w:r>
        <w:t xml:space="preserve">@kimble09 sí, pero me alegro de que el trueno se detuvo .</w:t>
      </w:r>
    </w:p>
    <w:p>
      <w:r>
        <w:t xml:space="preserve">Cada vez que pago la multa de la biblioteca, me dan una nueva.  Soy un mal patrón</w:t>
      </w:r>
    </w:p>
    <w:p>
      <w:r>
        <w:t xml:space="preserve">todavía no hay llave de la piscina. wth. es incluso caliente hacia fuera hoy.</w:t>
      </w:r>
    </w:p>
    <w:p>
      <w:r>
        <w:t xml:space="preserve">Acostado en la cama hasta el trabajo... Oh, la vida. Definitivamente se ha pellizcado un nervio.</w:t>
      </w:r>
    </w:p>
    <w:p>
      <w:r>
        <w:t xml:space="preserve">@MissKittySF umm bien sólo voy a clubes de la casa y nunca voy a la playa del norte so.no idea, lo siento estado fuera 1x allí 2 un club ahora defunctlesi</w:t>
      </w:r>
    </w:p>
    <w:p>
      <w:r>
        <w:t xml:space="preserve">Entonces sólo tenía que empezar a llover aquí. ughh... (vía @dusktallon) haha usted murió lo que hizo en muskoka</w:t>
      </w:r>
    </w:p>
    <w:p>
      <w:r>
        <w:t xml:space="preserve">Definitivamente necesito hacer ejercicio después de este viaje de negocios - demasiada comida gratis y alcohol. Estoy seguro de que he ganado unos cuantos kilos.</w:t>
      </w:r>
    </w:p>
    <w:p>
      <w:r>
        <w:t xml:space="preserve">En la biblioteca estando jodidamente aburrido.</w:t>
      </w:r>
    </w:p>
    <w:p>
      <w:r>
        <w:t xml:space="preserve">¿para qué sirven las muelas del juicio? NADA! grr en tanto dolor y me veo como una ardilla FML</w:t>
      </w:r>
    </w:p>
    <w:p>
      <w:r>
        <w:t xml:space="preserve">@marting05 Lo sé... está enfadado con nosotros... :'(</w:t>
      </w:r>
    </w:p>
    <w:p>
      <w:r>
        <w:t xml:space="preserve">faltan seis finales</w:t>
      </w:r>
    </w:p>
    <w:p>
      <w:r>
        <w:t xml:space="preserve">@hatz94 Nooooo subir ahora! Haha voy a estar fuera más tarde</w:t>
      </w:r>
    </w:p>
    <w:p>
      <w:r>
        <w:t xml:space="preserve">Todo está bien ahora. Me gustaría que el chico fuera capaz de hablar.</w:t>
      </w:r>
    </w:p>
    <w:p>
      <w:r>
        <w:t xml:space="preserve">Así que tengo que dejar el portátil y empezar a prepararme para la fiesta de @melancholyjeans... Pero he echado de menos mi TwitterLoves todo el día</w:t>
      </w:r>
    </w:p>
    <w:p>
      <w:r>
        <w:t xml:space="preserve">Gracias a mi asignación, hoy me voy a trabajar.</w:t>
      </w:r>
    </w:p>
    <w:p>
      <w:r>
        <w:t xml:space="preserve">omg, ¿alguien vio a la niña en bgt ..! xx tal vergüenza</w:t>
      </w:r>
    </w:p>
    <w:p>
      <w:r>
        <w:t xml:space="preserve">otro gran entrenamiento! pero me siento un poco raro</w:t>
      </w:r>
    </w:p>
    <w:p>
      <w:r>
        <w:t xml:space="preserve">debo que me quemé la mano en el horno tostador</w:t>
      </w:r>
    </w:p>
    <w:p>
      <w:r>
        <w:t xml:space="preserve">Quiero ver Drag Me To Hell ¡Alguien que me lleve!  Ah, y síganme.  Y suscríbete: http://www.youtube.com/user/JessiNoel29</w:t>
      </w:r>
    </w:p>
    <w:p>
      <w:r>
        <w:t xml:space="preserve">Vivir abajo @ Alki sin aparcamiento fuera de la calle BLOWS. 3:30p y no hay aparcamiento. Wkds son los peores, se siente como un rehén.</w:t>
      </w:r>
    </w:p>
    <w:p>
      <w:r>
        <w:t xml:space="preserve">@PatsyTravers creo que twitter odia a todo el mundo cuando se trata de fotos! me tomó años el otro día para cambiar mi foto!! especialmente en este momento!</w:t>
      </w:r>
    </w:p>
    <w:p>
      <w:r>
        <w:t xml:space="preserve">Y la ciudad que amo, Tucson, es la 18ª más miserable http://bit.ly/k3Gmw</w:t>
      </w:r>
    </w:p>
    <w:p>
      <w:r>
        <w:t xml:space="preserve">Lol..2 personas en falcon..y boo uno de ellos siendo becca</w:t>
      </w:r>
    </w:p>
    <w:p>
      <w:r>
        <w:t xml:space="preserve">No encontrado: lo que buscaba</w:t>
      </w:r>
    </w:p>
    <w:p>
      <w:r>
        <w:t xml:space="preserve">se levanta temprano para enviar a alguien al aeropuerto! http://plurk.com/p/x2wsw</w:t>
      </w:r>
    </w:p>
    <w:p>
      <w:r>
        <w:t xml:space="preserve">Tuve un gran día, aparte del hecho de que compré un HUB USB y tan pronto como lo conecté, se rompió!!!!    Maldito seas Tesco!!!!!!</w:t>
      </w:r>
    </w:p>
    <w:p>
      <w:r>
        <w:t xml:space="preserve">Tengo ganas de beber vino, pero no tengo.</w:t>
      </w:r>
    </w:p>
    <w:p>
      <w:r>
        <w:t xml:space="preserve">Acabo de conducir con mi madre y Brynn. Mi madre dijo que soy el peor conductor... ¿en serio?</w:t>
      </w:r>
    </w:p>
    <w:p>
      <w:r>
        <w:t xml:space="preserve">¡¿Por qué demonios han suspendido a @blairblends?!</w:t>
      </w:r>
    </w:p>
    <w:p>
      <w:r>
        <w:t xml:space="preserve">se dice que marlon brando le dio 25 centavos . . sí, el PADRE</w:t>
      </w:r>
    </w:p>
    <w:p>
      <w:r>
        <w:t xml:space="preserve">en serio por que mama me hace comer si tengo un habito raro de no comer en todo el dia pero en serio</w:t>
      </w:r>
    </w:p>
    <w:p>
      <w:r>
        <w:t xml:space="preserve">Así que estoy muy borde y no sé qué debo hacer.</w:t>
      </w:r>
    </w:p>
    <w:p>
      <w:r>
        <w:t xml:space="preserve">Hoy está húmedo. Anoche hubo relámpagos. Y ahora está húmedo</w:t>
      </w:r>
    </w:p>
    <w:p>
      <w:r>
        <w:t xml:space="preserve">Es ayudar a los pianos de la iglesia +escaleras+gravedad= pesado</w:t>
      </w:r>
    </w:p>
    <w:p>
      <w:r>
        <w:t xml:space="preserve">Vale, este tiempo no es "bonito vestido de verano". No entiendo cómo puede hacer tanto calor un minuto y frío al siguiente. Me estaba congelando</w:t>
      </w:r>
    </w:p>
    <w:p>
      <w:r>
        <w:t xml:space="preserve">@its_sb Yo también maté a mi furby</w:t>
      </w:r>
    </w:p>
    <w:p>
      <w:r>
        <w:t xml:space="preserve">@lucashardy ¿cómo vas a conseguirlos? Me han mordido</w:t>
      </w:r>
    </w:p>
    <w:p>
      <w:r>
        <w:t xml:space="preserve">preparándome para empezar mi semana de trabajo, ¡¡no es TGIF para mí!! Es lunes</w:t>
      </w:r>
    </w:p>
    <w:p>
      <w:r>
        <w:t xml:space="preserve">Sólo quiero ver mis episodios perdidos de Naruto Shippuuden.</w:t>
      </w:r>
    </w:p>
    <w:p>
      <w:r>
        <w:t xml:space="preserve">@phillyreds triste, pero cierto</w:t>
      </w:r>
    </w:p>
    <w:p>
      <w:r>
        <w:t xml:space="preserve">Nunca viajes bajo la lluvia. La gente se vuelve mucho más mala contigo.</w:t>
      </w:r>
    </w:p>
    <w:p>
      <w:r>
        <w:t xml:space="preserve">@mitchelmusso quiero hablar con pero las llamadas son muy caras TE AMO</w:t>
      </w:r>
    </w:p>
    <w:p>
      <w:r>
        <w:t xml:space="preserve">@mattmecham Posiblemente, sí.</w:t>
      </w:r>
    </w:p>
    <w:p>
      <w:r>
        <w:t xml:space="preserve">4 turnos de trabajo, 2 para ir... entonces es mi cumpleaños!! pero, ¿debería estar emocionado??? cumplo 29 años lo que significa que casi 30</w:t>
      </w:r>
    </w:p>
    <w:p>
      <w:r>
        <w:t xml:space="preserve">@kerryisonfire acabo de ir a buscar a esa chica de la unidad en bebo, ¡no la encuentro! fallo en el stalkeo de bebo</w:t>
      </w:r>
    </w:p>
    <w:p>
      <w:r>
        <w:t xml:space="preserve">Por fin hace bueno... Una hora antes de salir</w:t>
      </w:r>
    </w:p>
    <w:p>
      <w:r>
        <w:t xml:space="preserve">@nina_serafina85 Se dirige hacia aquí</w:t>
      </w:r>
    </w:p>
    <w:p>
      <w:r>
        <w:t xml:space="preserve">@mistersweaters uno de ellos es</w:t>
      </w:r>
    </w:p>
    <w:p>
      <w:r>
        <w:t xml:space="preserve">@thepresidentJx3 nadie me dio la información estoy triste</w:t>
      </w:r>
    </w:p>
    <w:p>
      <w:r>
        <w:t xml:space="preserve">@PatriciaErin *abrazos* Oh Dios, lo siento</w:t>
      </w:r>
    </w:p>
    <w:p>
      <w:r>
        <w:t xml:space="preserve">Acabo de enterarme de que uno de mis compañeros de trabajo en St. Paul (al que conozco y con el que hablo) ha sido despedido. Esto es una mierda.</w:t>
      </w:r>
    </w:p>
    <w:p>
      <w:r>
        <w:t xml:space="preserve">¡Voy a echar de menos a las chicas! Desearía no ir por 3 semanas. Es demasiado tiempo</w:t>
      </w:r>
    </w:p>
    <w:p>
      <w:r>
        <w:t xml:space="preserve">@MartiniMisty ¡Oh Dios, qué era esa cosa! Me ha asustado.</w:t>
      </w:r>
    </w:p>
    <w:p>
      <w:r>
        <w:t xml:space="preserve">Tiene un resfriado de cabeza</w:t>
      </w:r>
    </w:p>
    <w:p>
      <w:r>
        <w:t xml:space="preserve">@velvetella ¡Oye! Lunares o vestido negro. Ambos muy glamurosos. El twitter del móvil es una mierda ahora mismo.</w:t>
      </w:r>
    </w:p>
    <w:p>
      <w:r>
        <w:t xml:space="preserve">hoy fui a bestbuy y encontré que tenían casi todos los HP excepto el que quería ver</w:t>
      </w:r>
    </w:p>
    <w:p>
      <w:r>
        <w:t xml:space="preserve">@JosieChang No lo entiendo...</w:t>
      </w:r>
    </w:p>
    <w:p>
      <w:r>
        <w:t xml:space="preserve">@AndreaKoeln awww, im so sorry hun im sure she didn't do it on purpose though, she seems so sweet! Tal vez fue una cosa de 24 horas? :s</w:t>
      </w:r>
    </w:p>
    <w:p>
      <w:r>
        <w:t xml:space="preserve">¿Sin televisión y sin internet hace Catherine algo?</w:t>
      </w:r>
    </w:p>
    <w:p>
      <w:r>
        <w:t xml:space="preserve">@SuprnaturlShana Siento que tengas un mal día estaba mirando hacia atrás a través. Tengo que darle a alguien un bocadillo de nudillos?</w:t>
      </w:r>
    </w:p>
    <w:p>
      <w:r>
        <w:t xml:space="preserve">@AlpineKyle Estoy en el "mundo real" que aparentemente implica mucho menos twitter.... ¡lo siento!</w:t>
      </w:r>
    </w:p>
    <w:p>
      <w:r>
        <w:t xml:space="preserve">@JessieeeS ¡Estoy de acuerdo! mmm tan bueno, extraño comerlo contigo tho</w:t>
      </w:r>
    </w:p>
    <w:p>
      <w:r>
        <w:t xml:space="preserve">oh también... aquí hay un clip del trailer de luna nueva, que no puedo ver porque estoy en el trabajo. http://bit.ly/wXa9l</w:t>
      </w:r>
    </w:p>
    <w:p>
      <w:r>
        <w:t xml:space="preserve">@throwedmind210 No hay sol, pero ahora puedo ver el océano... Casi atropello a una ardilla cuando volvía a casa de la tienda, ¡estaba tan nublado! ¿Dónde estás?</w:t>
      </w:r>
    </w:p>
    <w:p>
      <w:r>
        <w:t xml:space="preserve">@natss91 mátame en cuanto llegues, ¿vale? mi hermana tiene una fiesta de pijamas esta noche y sus odiosas amigas me están volviendo loca</w:t>
      </w:r>
    </w:p>
    <w:p>
      <w:r>
        <w:t xml:space="preserve">@juicystar007 ¡hombre, no estaré en casa para ser co-anfitrión contigo!  xo*blair</w:t>
      </w:r>
    </w:p>
    <w:p>
      <w:r>
        <w:t xml:space="preserve">@selenagomez bananabrain2 fue atropellado por un coche y se jodió! O, 32 heridas oepn, un dedo de la mano roto, un dedo del pie roto (tanto el dedo como la uña) jodido</w:t>
      </w:r>
    </w:p>
    <w:p>
      <w:r>
        <w:t xml:space="preserve">Si se me apaga al azar es porque se me rompe el internet.</w:t>
      </w:r>
    </w:p>
    <w:p>
      <w:r>
        <w:t xml:space="preserve">Creo que la lluvia mató a mi teléfono</w:t>
      </w:r>
    </w:p>
    <w:p>
      <w:r>
        <w:t xml:space="preserve">@Rachelamac aww pobrecito espero que todo vaya bien!</w:t>
      </w:r>
    </w:p>
    <w:p>
      <w:r>
        <w:t xml:space="preserve">tuvo que tirar la loción en la terminal del puerto aéreo</w:t>
      </w:r>
    </w:p>
    <w:p>
      <w:r>
        <w:t xml:space="preserve">A punto de entrar en la ducha. Echo de menos mi pequeño jabón Ashley.</w:t>
      </w:r>
    </w:p>
    <w:p>
      <w:r>
        <w:t xml:space="preserve">Seth Green cuenta a WalletPop sus secretos de éxito financiero en el estreno de 'Unbroke'. el enlace era demasiado largo</w:t>
      </w:r>
    </w:p>
    <w:p>
      <w:r>
        <w:t xml:space="preserve">Necesito una blackberry</w:t>
      </w:r>
    </w:p>
    <w:p>
      <w:r>
        <w:t xml:space="preserve">@jillvee Suena muy bien... ¡ojalá tuviera el dinero para comprarlo!</w:t>
      </w:r>
    </w:p>
    <w:p>
      <w:r>
        <w:t xml:space="preserve">Echando de menos a Nate más de lo habitual esta noche</w:t>
      </w:r>
    </w:p>
    <w:p>
      <w:r>
        <w:t xml:space="preserve">Poste de hormigón del aparcamiento 1 -- el nuevo Odessey 0.</w:t>
      </w:r>
    </w:p>
    <w:p>
      <w:r>
        <w:t xml:space="preserve">@Glinner Lo siento. Es una mierda que no pueda tener spotify gratis. Nunca te pararía pero me acaban de llegar 5 enlaces de 3 personas diferentes. Es una mierda.</w:t>
      </w:r>
    </w:p>
    <w:p>
      <w:r>
        <w:t xml:space="preserve">Un mensaje de @Songoftheoss ¿Podría avisar a la gente que he sido expulsado</w:t>
      </w:r>
    </w:p>
    <w:p>
      <w:r>
        <w:t xml:space="preserve">Eres un buen amigo &lt;3 Te extraño mucho</w:t>
      </w:r>
    </w:p>
    <w:p>
      <w:r>
        <w:t xml:space="preserve">alguien podría sugerirme una gran película de suspenso</w:t>
      </w:r>
    </w:p>
    <w:p>
      <w:r>
        <w:t xml:space="preserve">@HelloMissJean hhhhhhaaaaaaaaa!!!! Yo u have me in tears!...its all @CthaGod fault he said u cancelled so I thought....</w:t>
      </w:r>
    </w:p>
    <w:p>
      <w:r>
        <w:t xml:space="preserve">tengo problemas con la pizza... me gusta demasiado... soy muy adicta a la pizza y a la curva de puntos.</w:t>
      </w:r>
    </w:p>
    <w:p>
      <w:r>
        <w:t xml:space="preserve">@souljaboytellem Suerte que estoy atrapado en la lluvia...</w:t>
      </w:r>
    </w:p>
    <w:p>
      <w:r>
        <w:t xml:space="preserve">@JBOO46 cuando está allí. hoy no estaba. ¡tristeza!</w:t>
      </w:r>
    </w:p>
    <w:p>
      <w:r>
        <w:t xml:space="preserve">@knobzie su pérdida</w:t>
      </w:r>
    </w:p>
    <w:p>
      <w:r>
        <w:t xml:space="preserve">@misssammibaby ¿por qué estás triste?</w:t>
      </w:r>
    </w:p>
    <w:p>
      <w:r>
        <w:t xml:space="preserve">También me acabo de dar cuenta de que mi grabadora de voz digital no tiene puerto USB. Creo que elegí el modelo equivocado</w:t>
      </w:r>
    </w:p>
    <w:p>
      <w:r>
        <w:t xml:space="preserve">@SeanyeWest los tapones mentales funcionan, pero la patente fue rechazada b/c alguien ya pensó en tapones para los oídos y benedryl</w:t>
      </w:r>
    </w:p>
    <w:p>
      <w:r>
        <w:t xml:space="preserve">FML... hoy apesta... solo espero que el baile me levante el alma... rezo, pero sigo triste... ¡¡¡Odio el día de hoy!!! &gt;;(</w:t>
      </w:r>
    </w:p>
    <w:p>
      <w:r>
        <w:t xml:space="preserve">@markhoppus ¿Vamos a poder comprar más de 1 entrada online a través de livenation mañana? no puedo ir a Los Ángeles</w:t>
      </w:r>
    </w:p>
    <w:p>
      <w:r>
        <w:t xml:space="preserve">Aplazado no es abandonado. //</w:t>
      </w:r>
    </w:p>
    <w:p>
      <w:r>
        <w:t xml:space="preserve">@rachyzilla todavía no han sido a la tienda de liverpool infame mi gerente ayudó a configurar dijo que es impresionante (y)</w:t>
      </w:r>
    </w:p>
    <w:p>
      <w:r>
        <w:t xml:space="preserve">@becckysmith ¡Ah, no! Sí, debo decir que fue muy bueno jaja</w:t>
      </w:r>
    </w:p>
    <w:p>
      <w:r>
        <w:t xml:space="preserve">Aburrido fin de semana de trabajo pronto................ 1a necesidad de conseguir un Tim Coffee para poder aguantar este maldito turno de noche........</w:t>
      </w:r>
    </w:p>
    <w:p>
      <w:r>
        <w:t xml:space="preserve">Próximo viaje... Italia, Francia y Bélgica... sí.  Lamentablemente, no hay Alemania.  Sorprendentemente, estoy desanimado por eso.  Casi una tradición.</w:t>
      </w:r>
    </w:p>
    <w:p>
      <w:r>
        <w:t xml:space="preserve">Las actualizaciones de Windows apestan. Hay muchísimas.</w:t>
      </w:r>
    </w:p>
    <w:p>
      <w:r>
        <w:t xml:space="preserve">@Linebeck Mal Además, ahora ni siquiera dibujarías para ti mismo, así que darte la "responsabilidad" de publicar allí sería mejor</w:t>
      </w:r>
    </w:p>
    <w:p>
      <w:r>
        <w:t xml:space="preserve">@elainanic espero que te sientas mejor cariño</w:t>
      </w:r>
    </w:p>
    <w:p>
      <w:r>
        <w:t xml:space="preserve">nada te pone más sobrio que ser rociado con una manguera mojada</w:t>
      </w:r>
    </w:p>
    <w:p>
      <w:r>
        <w:t xml:space="preserve">Uh-oh... se está poniendo gris de nuevo aquí fuera. Espero que no sea uno de esos "chaparrones" en camino.</w:t>
      </w:r>
    </w:p>
    <w:p>
      <w:r>
        <w:t xml:space="preserve">Tengo tantas ganas de una barbacoa coreana pero nadie puede venir conmigo</w:t>
      </w:r>
    </w:p>
    <w:p>
      <w:r>
        <w:t xml:space="preserve">@Evulh A veces envío mensajes a twitter, pero no recibo ninguno en mi teléfono así que....</w:t>
      </w:r>
    </w:p>
    <w:p>
      <w:r>
        <w:t xml:space="preserve">17 cosas que hacer, lo último que tengo en mente es limpiar el desastre de la tarta de todos</w:t>
      </w:r>
    </w:p>
    <w:p>
      <w:r>
        <w:t xml:space="preserve">@leischen1los espectáculos siempre salen cuando menos dinero tenemos, es la podrida ley de los promedios</w:t>
      </w:r>
    </w:p>
    <w:p>
      <w:r>
        <w:t xml:space="preserve">639 baby! DIOS ES TRISTE REALMENTE oh bien la vida es un partaay! xxxxxxxxxx</w:t>
      </w:r>
    </w:p>
    <w:p>
      <w:r>
        <w:t xml:space="preserve">@kirstiealley Después de muchos intentos, no puedo averiguar cómo poner una foto en el avatar. Me dice que la foto es demasiado grande. Frustrado tratando.......sorry</w:t>
      </w:r>
    </w:p>
    <w:p>
      <w:r>
        <w:t xml:space="preserve">@mitchelmusso quiero pero no puedo llamarte porque vivo en argentina ¡Realmente te quiero mitchel! Eres INCREÍBLE, eres el mejor.</w:t>
      </w:r>
    </w:p>
    <w:p>
      <w:r>
        <w:t xml:space="preserve">por qué me molesto en comprar un nuevo teléfono... de todas formas los rompo, los teléfonos no flotan, especialmente cuando se tiran a la piscina</w:t>
      </w:r>
    </w:p>
    <w:p>
      <w:r>
        <w:t xml:space="preserve">Me siento muy mal por @crimescenevegas con su épico dolor de muelas. Ojalá pudiera hacer algo más que meter un cerdo en el microondas</w:t>
      </w:r>
    </w:p>
    <w:p>
      <w:r>
        <w:t xml:space="preserve">@MinaScope siempre hay tráfico de vuelta aquí a Long Island los viernes.</w:t>
      </w:r>
    </w:p>
    <w:p>
      <w:r>
        <w:t xml:space="preserve">Odio los funerales.</w:t>
      </w:r>
    </w:p>
    <w:p>
      <w:r>
        <w:t xml:space="preserve">Me encanta la película Grease! No puedo creer que Jeff Conaway sea el mismo que interpretó a Kenickie... qué triste es verlo en Celebrity Rehab</w:t>
      </w:r>
    </w:p>
    <w:p>
      <w:r>
        <w:t xml:space="preserve">no tiene ganas de volver a la realidad mañana.</w:t>
      </w:r>
    </w:p>
    <w:p>
      <w:r>
        <w:t xml:space="preserve">Hoy he conducido un #Mazda #RX8 y ¡vaya si es divertido! Lamentablemente, ya no encuentro mi coche tan divertido</w:t>
      </w:r>
    </w:p>
    <w:p>
      <w:r>
        <w:t xml:space="preserve">@its_sb te juro que el mío era malvado era verde y todo LOL</w:t>
      </w:r>
    </w:p>
    <w:p>
      <w:r>
        <w:t xml:space="preserve">@BOYWALT409 realmente inducido por la lágrima</w:t>
      </w:r>
    </w:p>
    <w:p>
      <w:r>
        <w:t xml:space="preserve">Esperando que Danny me devuelva el mensaje,,, xoxo</w:t>
      </w:r>
    </w:p>
    <w:p>
      <w:r>
        <w:t xml:space="preserve">tan listo para ir a casa</w:t>
      </w:r>
    </w:p>
    <w:p>
      <w:r>
        <w:t xml:space="preserve">Tuve que salir temprano para ir a la práctica de piccolo.</w:t>
      </w:r>
    </w:p>
    <w:p>
      <w:r>
        <w:t xml:space="preserve">La reunión de pista más larga de la historia</w:t>
      </w:r>
    </w:p>
    <w:p>
      <w:r>
        <w:t xml:space="preserve">@Kreeoni No puedo seguir ese</w:t>
      </w:r>
    </w:p>
    <w:p>
      <w:r>
        <w:t xml:space="preserve">@Nkcaump ¡Excelente foto! Me gustaría estar allí, pero es un largo viaje desde TN.</w:t>
      </w:r>
    </w:p>
    <w:p>
      <w:r>
        <w:t xml:space="preserve">@jordan0rly ahaha yay! me quedo allí hasta las 2 solo voy con alguien?</w:t>
      </w:r>
    </w:p>
    <w:p>
      <w:r>
        <w:t xml:space="preserve">Oh no! :| no más ding dong de celebridades por años</w:t>
      </w:r>
    </w:p>
    <w:p>
      <w:r>
        <w:t xml:space="preserve">@JayDoub Hola, estoy bien gracias - tottaly cansado, estado trabajando mucho hoy ... tottaly destrozado! ¿Qué pasa con usted</w:t>
      </w:r>
    </w:p>
    <w:p>
      <w:r>
        <w:t xml:space="preserve">@sanchaaaa im sadd sancha el 18 de junio para mí es un fracaso su va a ser usted y chini ((((((</w:t>
      </w:r>
    </w:p>
    <w:p>
      <w:r>
        <w:t xml:space="preserve">@NB82 aww sorry ot hear that least its work though!</w:t>
      </w:r>
    </w:p>
    <w:p>
      <w:r>
        <w:t xml:space="preserve">Cortando el césped #6. Odio mi césped</w:t>
      </w:r>
    </w:p>
    <w:p>
      <w:r>
        <w:t xml:space="preserve">@Dogfaeries sí por favor</w:t>
      </w:r>
    </w:p>
    <w:p>
      <w:r>
        <w:t xml:space="preserve">@DatBoyXO oh wow...espero que esté bien ¿lo llevas al veterinario?</w:t>
      </w:r>
    </w:p>
    <w:p>
      <w:r>
        <w:t xml:space="preserve">Lluvia oh bien todavía es viernes!!</w:t>
      </w:r>
    </w:p>
    <w:p>
      <w:r>
        <w:t xml:space="preserve">Acabo de ver un tráiler de Batman Arkham Asylum y puedes jugar como el Joker. Pero sólo es exclusivo de PS3. Maldita sea, eso duele.</w:t>
      </w:r>
    </w:p>
    <w:p>
      <w:r>
        <w:t xml:space="preserve">últimos pensamientos, de nuevo: lo siente, laura. y no quiere que su último tweet del día a stuart sea desagradable *abrazos* ?</w:t>
      </w:r>
    </w:p>
    <w:p>
      <w:r>
        <w:t xml:space="preserve">Pintar mi habitación =</w:t>
      </w:r>
    </w:p>
    <w:p>
      <w:r>
        <w:t xml:space="preserve">Esta tarde voy a cortar un poco el césped.</w:t>
      </w:r>
    </w:p>
    <w:p>
      <w:r>
        <w:t xml:space="preserve">@liddesigns Oh, no, siento oír que Firefox se bloquea.</w:t>
      </w:r>
    </w:p>
    <w:p>
      <w:r>
        <w:t xml:space="preserve">Esta tarde voy a cortar un poco el césped.</w:t>
      </w:r>
    </w:p>
    <w:p>
      <w:r>
        <w:t xml:space="preserve">realmente espera que la enfermedad de su coche no sea terminal...</w:t>
      </w:r>
    </w:p>
    <w:p>
      <w:r>
        <w:t xml:space="preserve">@KristenSimoni Cada vez que tengo el viernes libre. Lamentablemente, eso no es muy a menudo</w:t>
      </w:r>
    </w:p>
    <w:p>
      <w:r>
        <w:t xml:space="preserve">ojalá fuera verano</w:t>
      </w:r>
    </w:p>
    <w:p>
      <w:r>
        <w:t xml:space="preserve">booo esa malvada @victoria me está tomando el pelo con un trozo de queso! http://twitpic.com/67rt8</w:t>
      </w:r>
    </w:p>
    <w:p>
      <w:r>
        <w:t xml:space="preserve">No estoy contento</w:t>
      </w:r>
    </w:p>
    <w:p>
      <w:r>
        <w:t xml:space="preserve">@samchannah @juliedeborah La cerveza es una excelente excusa. Antes estaba sudando Dios sabe cuánto! No tengo ganas de trabajar mañana</w:t>
      </w:r>
    </w:p>
    <w:p>
      <w:r>
        <w:t xml:space="preserve">Tengo clase mañana y mañana es sábado, odio tener clase el sábado</w:t>
      </w:r>
    </w:p>
    <w:p>
      <w:r>
        <w:t xml:space="preserve">@Its_Aitana K (en inglés) ¿Qué? No way!!!! No</w:t>
      </w:r>
    </w:p>
    <w:p>
      <w:r>
        <w:t xml:space="preserve">whaaay, primer día por mi cuenta mañana. esto debería ir bien</w:t>
      </w:r>
    </w:p>
    <w:p>
      <w:r>
        <w:t xml:space="preserve">una de mis mejores amigas se va a mudar</w:t>
      </w:r>
    </w:p>
    <w:p>
      <w:r>
        <w:t xml:space="preserve">@DanaBrunetti ¿Qué pasa? Por qué no hay tweets. ¿También estás filmando en un lugar sin señal?</w:t>
      </w:r>
    </w:p>
    <w:p>
      <w:r>
        <w:t xml:space="preserve">@fionaaa_ YEEEAH :'D lmao, los dentistas no son agradables espesh después de que deciden su demasiado viejo para bolsas de regalos con pegatinas y pasta de dientes impresionante</w:t>
      </w:r>
    </w:p>
    <w:p>
      <w:r>
        <w:t xml:space="preserve">@queenroxs</w:t>
      </w:r>
    </w:p>
    <w:p>
      <w:r>
        <w:t xml:space="preserve">me siento mal gracias a los chicos de la banda.</w:t>
      </w:r>
    </w:p>
    <w:p>
      <w:r>
        <w:t xml:space="preserve">@harperkzm eso apesta booo.</w:t>
      </w:r>
    </w:p>
    <w:p>
      <w:r>
        <w:t xml:space="preserve">@melly16 hmm uno que he dejado de gustar ya que me jode la cabeza :^) me rindo con ellos a veces tbh</w:t>
      </w:r>
    </w:p>
    <w:p>
      <w:r>
        <w:t xml:space="preserve">¿Por qué estoy tratando de ir a dormir? Hay 28 grados aquí. Echo de menos las frías noches de invierno</w:t>
      </w:r>
    </w:p>
    <w:p>
      <w:r>
        <w:t xml:space="preserve">SIEMPRE hay un JOYKILL en la multitud! haters!</w:t>
      </w:r>
    </w:p>
    <w:p>
      <w:r>
        <w:t xml:space="preserve">Sólo estoy soñando en voz alta, no puedo tenerte para mí y lo sé</w:t>
      </w:r>
    </w:p>
    <w:p>
      <w:r>
        <w:t xml:space="preserve">Te echaremos de menos @dougvs...   ¡Esos afortunados edmontonianos!</w:t>
      </w:r>
    </w:p>
    <w:p>
      <w:r>
        <w:t xml:space="preserve">En Home Depot y nadie me ayudará a cargar mi madera contrachapada en mi furgoneta por alguna razón.</w:t>
      </w:r>
    </w:p>
    <w:p>
      <w:r>
        <w:t xml:space="preserve">Fui a ver "UP". Fue una película realmente buena que tira de las cuerdas del corazón lo recomiendo encarecidamente</w:t>
      </w:r>
    </w:p>
    <w:p>
      <w:r>
        <w:t xml:space="preserve">Parece que puede llover en cualquier momento.</w:t>
      </w:r>
    </w:p>
    <w:p>
      <w:r>
        <w:t xml:space="preserve">no vayas a moes mexican grill, ¡es demasiado picante!</w:t>
      </w:r>
    </w:p>
    <w:p>
      <w:r>
        <w:t xml:space="preserve">Estoy tratando de encontrar el controlador para mi Microsoft Lifecam VX-3000 Webcam y no puedo encontrarlo en ninguna parte.</w:t>
      </w:r>
    </w:p>
    <w:p>
      <w:r>
        <w:t xml:space="preserve">mi hotel secreto de 43 libras de lastminute.com en heathrow es sorprendentemente agradable. No hay jabón, sin embargo</w:t>
      </w:r>
    </w:p>
    <w:p>
      <w:r>
        <w:t xml:space="preserve">@RachelDouglas Yo también estoy intentando recuperar mi PCW</w:t>
      </w:r>
    </w:p>
    <w:p>
      <w:r>
        <w:t xml:space="preserve">El PNC ya no tiene puesto de trabajo</w:t>
      </w:r>
    </w:p>
    <w:p>
      <w:r>
        <w:t xml:space="preserve">jugar en el patio de mi antigua escuela sigue siendo la misma, excepto que ellos culo cojo se deshizo de la oscilación del neumático</w:t>
      </w:r>
    </w:p>
    <w:p>
      <w:r>
        <w:t xml:space="preserve">Estoy en la iglesia ahora... a punto de mi batido porque podría ser derretido cuando vuelvo</w:t>
      </w:r>
    </w:p>
    <w:p>
      <w:r>
        <w:t xml:space="preserve">Estoy muy triste Show do McFly nesse exato momento, e eu aqui...</w:t>
      </w:r>
    </w:p>
    <w:p>
      <w:r>
        <w:t xml:space="preserve">@lwmedium cuando voy al sitio de ticketmaster dice "no se encuentran eventos de lisa williams"</w:t>
      </w:r>
    </w:p>
    <w:p>
      <w:r>
        <w:t xml:space="preserve">A 35 minutos... Separación.</w:t>
      </w:r>
    </w:p>
    <w:p>
      <w:r>
        <w:t xml:space="preserve">@monkeymad2 nooooooo!! no el recibo!! no me rompas el corazón</w:t>
      </w:r>
    </w:p>
    <w:p>
      <w:r>
        <w:t xml:space="preserve">@AnnieSenior ¿De qué estás hablando? ¿Desde cuándo no confías en mí? Esto duele... Soy un buen guardián de secretos</w:t>
      </w:r>
    </w:p>
    <w:p>
      <w:r>
        <w:t xml:space="preserve">Las cosas siempre acaban saliendo mal</w:t>
      </w:r>
    </w:p>
    <w:p>
      <w:r>
        <w:t xml:space="preserve">@DNK_Anais Me siento reeealmente mal ahora.... lo siento</w:t>
      </w:r>
    </w:p>
    <w:p>
      <w:r>
        <w:t xml:space="preserve">@loveyoumoreMJ lamentablemente no estoy lo suficientemente borracho lol y no tengo dinero para emborracharme he tenido mucho sin embargo como u puede imaginar jaja</w:t>
      </w:r>
    </w:p>
    <w:p>
      <w:r>
        <w:t xml:space="preserve">soy tan bord y desea que tenga un ipod touch</w:t>
      </w:r>
    </w:p>
    <w:p>
      <w:r>
        <w:t xml:space="preserve">@TrillMill Necesito ir de compras contigo...pero necesito ahorrar mi dinero</w:t>
      </w:r>
    </w:p>
    <w:p>
      <w:r>
        <w:t xml:space="preserve">@MrGranger el problema es que no creo que nada de esto ayude a mis muñecas.</w:t>
      </w:r>
    </w:p>
    <w:p>
      <w:r>
        <w:t xml:space="preserve">@nkangel74 Sí, yo también lo odio !!!! Lamento que pases por eso</w:t>
      </w:r>
    </w:p>
    <w:p>
      <w:r>
        <w:t xml:space="preserve">me asustan los truenos</w:t>
      </w:r>
    </w:p>
    <w:p>
      <w:r>
        <w:t xml:space="preserve">@daniellefecci "Podrían divertirse en una caja de cartón"... Ya te extraño, hermano.</w:t>
      </w:r>
    </w:p>
    <w:p>
      <w:r>
        <w:t xml:space="preserve">Bueno acaba de salir de seis banderas. No pude montar lo que quería. Bummer. Tal vez la próxima vez.</w:t>
      </w:r>
    </w:p>
    <w:p>
      <w:r>
        <w:t xml:space="preserve">De vuelta a España</w:t>
      </w:r>
    </w:p>
    <w:p>
      <w:r>
        <w:t xml:space="preserve">@afwife08 siento escuchar eso. ¿Es un 365?</w:t>
      </w:r>
    </w:p>
    <w:p>
      <w:r>
        <w:t xml:space="preserve">@erickimberlin ew hombre, te odio TBS &lt;3</w:t>
      </w:r>
    </w:p>
    <w:p>
      <w:r>
        <w:t xml:space="preserve">Bien, es hora de ir a Urban Outfitters para ver qué me llama la atención, y luego volver a casa, ya que esta lluvia está impidiendo hacer más fotos por el día</w:t>
      </w:r>
    </w:p>
    <w:p>
      <w:r>
        <w:t xml:space="preserve">Hace dos meses, me volví irrelevante.</w:t>
      </w:r>
    </w:p>
    <w:p>
      <w:r>
        <w:t xml:space="preserve">@devidev estoy atascado 2 esto cuando mi amor la convierte in2 rabia de la carretera lol</w:t>
      </w:r>
    </w:p>
    <w:p>
      <w:r>
        <w:t xml:space="preserve">Hoy me siento mejor, pero sigo enfermo.</w:t>
      </w:r>
    </w:p>
    <w:p>
      <w:r>
        <w:t xml:space="preserve">aw &amp; realmente extraño Alice &amp; Charlotte esta noche Dunno por qué, sin embargo, hey son ambos cucharas ;)</w:t>
      </w:r>
    </w:p>
    <w:p>
      <w:r>
        <w:t xml:space="preserve">@jacvanek omggg, como fueron las "cobras locas" quería verlas cuando estuvieron en Londres</w:t>
      </w:r>
    </w:p>
    <w:p>
      <w:r>
        <w:t xml:space="preserve">Hace frío Eso sí, he estado sentado fuera durante 30 minutos esperando un ascensor. No me importa que sea una tarde balear!!!</w:t>
      </w:r>
    </w:p>
    <w:p>
      <w:r>
        <w:t xml:space="preserve">Es una pena que no pueda ir a la venta de muestras de Eugenia Kim en Nueva York.</w:t>
      </w:r>
    </w:p>
    <w:p>
      <w:r>
        <w:t xml:space="preserve">@tatiiiiv yo también Tatiiiii!!!</w:t>
      </w:r>
    </w:p>
    <w:p>
      <w:r>
        <w:t xml:space="preserve">nooooooo sue se retira no no no!</w:t>
      </w:r>
    </w:p>
    <w:p>
      <w:r>
        <w:t xml:space="preserve">¡Los neumáticos de perfil bajo apestan! No tendrán mi tamaño hasta el lunes</w:t>
      </w:r>
    </w:p>
    <w:p>
      <w:r>
        <w:t xml:space="preserve">A veces podría jurar que estoy realmente loco.</w:t>
      </w:r>
    </w:p>
    <w:p>
      <w:r>
        <w:t xml:space="preserve">The Killers en Jonathan Ross personificó completamente por qué los amo con todo mi corazón de fangirl.  En serio.  Echo de menos Reading, y Dublín</w:t>
      </w:r>
    </w:p>
    <w:p>
      <w:r>
        <w:t xml:space="preserve">@Only_Leah no puedo evitarlo toda esta charla sobre la pérdida de nuestros padres me pone triste</w:t>
      </w:r>
    </w:p>
    <w:p>
      <w:r>
        <w:t xml:space="preserve">Joder... mis piernas están quemadas por el sol...</w:t>
      </w:r>
    </w:p>
    <w:p>
      <w:r>
        <w:t xml:space="preserve">@HallamBritten He hablado con Kat, eso es una mierda</w:t>
      </w:r>
    </w:p>
    <w:p>
      <w:r>
        <w:t xml:space="preserve">@MarieC09 Mi oído derecho ha sido bloqueado hoy un poco como cuando tienes agua en ella. ¿Alguna idea 2 claro que? no me gusta poner el líquido en</w:t>
      </w:r>
    </w:p>
    <w:p>
      <w:r>
        <w:t xml:space="preserve">@TheShoctor @pezhore @O3Visuals @N9VLS ¡Victoria! Ahora sólo tengo que reinstalar todas mis malditas aplicaciones.</w:t>
      </w:r>
    </w:p>
    <w:p>
      <w:r>
        <w:t xml:space="preserve">Me costó mucho amar a la gente como lo hizo Cristo, hoy la gente que recogía cosas en mi trabajo era simplemente tonta, y molesta</w:t>
      </w:r>
    </w:p>
    <w:p>
      <w:r>
        <w:t xml:space="preserve">@jaidenkhat sadface</w:t>
      </w:r>
    </w:p>
    <w:p>
      <w:r>
        <w:t xml:space="preserve">twitter está actuando de forma extraña</w:t>
      </w:r>
    </w:p>
    <w:p>
      <w:r>
        <w:t xml:space="preserve">hipo</w:t>
      </w:r>
    </w:p>
    <w:p>
      <w:r>
        <w:t xml:space="preserve">@ColtraneCurtis de ninguna manera</w:t>
      </w:r>
    </w:p>
    <w:p>
      <w:r>
        <w:t xml:space="preserve">@SoleneD necesito un trabajo que pueda pagar todas mis facturas del hospital. He estado muy enferma últimamente.</w:t>
      </w:r>
    </w:p>
    <w:p>
      <w:r>
        <w:t xml:space="preserve">Bah servidor DHCP, ¿por qué tienes que seguir cayendo en la cara</w:t>
      </w:r>
    </w:p>
    <w:p>
      <w:r>
        <w:t xml:space="preserve">Hace frío y está nublado y tengo un millón de cargas de ropa para lavar</w:t>
      </w:r>
    </w:p>
    <w:p>
      <w:r>
        <w:t xml:space="preserve">@ninjang facepalm espero que la entrevista sea una elección y no algo forzado...</w:t>
      </w:r>
    </w:p>
    <w:p>
      <w:r>
        <w:t xml:space="preserve">TwitterBerry me odia</w:t>
      </w:r>
    </w:p>
    <w:p>
      <w:r>
        <w:t xml:space="preserve">@RealAudreyKitch mataría seriamente por un baño el ahora. pero sólo tenemos una cabina de ducha. Echo de menos los baños de burbujas!</w:t>
      </w:r>
    </w:p>
    <w:p>
      <w:r>
        <w:t xml:space="preserve">Viendo el desfile de moda (BravoTV). No sabía que existía este programa. Ja, ja. Con antojo de bistec, panqueques y puré de papas. Ugghh.</w:t>
      </w:r>
    </w:p>
    <w:p>
      <w:r>
        <w:t xml:space="preserve">Hoy NO me han pagado.</w:t>
      </w:r>
    </w:p>
    <w:p>
      <w:r>
        <w:t xml:space="preserve">@filmscoregeek Gracias por la R, pero, lo siento, lo de LOTR era spam.</w:t>
      </w:r>
    </w:p>
    <w:p>
      <w:r>
        <w:t xml:space="preserve">ughhh rechazado del programa de mediación 09. SUCKSSSS.</w:t>
      </w:r>
    </w:p>
    <w:p>
      <w:r>
        <w:t xml:space="preserve">Tomar algunas Coronas, y tener un mal antojo de pasteles mexicanos, pero tendría que ir a Uptown para conseguir algunos</w:t>
      </w:r>
    </w:p>
    <w:p>
      <w:r>
        <w:t xml:space="preserve">Regar las plantas en casa. Beber un delicioso batido de morgans porque mi jamba explotó.</w:t>
      </w:r>
    </w:p>
    <w:p>
      <w:r>
        <w:t xml:space="preserve">@jmrooke POR QUÉ NO ESTAMOS EN CHICAGO???????</w:t>
      </w:r>
    </w:p>
    <w:p>
      <w:r>
        <w:t xml:space="preserve">nooo no puedo estar enfermo...ahora no! estoy a punto de ir a ver a mi nuevo sobrino</w:t>
      </w:r>
    </w:p>
    <w:p>
      <w:r>
        <w:t xml:space="preserve">A punto de cenar y luego una noche de jugar a las cartas. Ya empacamos y estamos listos para ir a casa mañana ¿Tenemos que ir a casa?</w:t>
      </w:r>
    </w:p>
    <w:p>
      <w:r>
        <w:t xml:space="preserve">va a renunciar a la noche de pub con la esposa esta noche. Es una semana dura para los dos y ninguno de los dos está de humor. Además nuestro vecino murió</w:t>
      </w:r>
    </w:p>
    <w:p>
      <w:r>
        <w:t xml:space="preserve">@karleigh y @katiesantry no hay ninguna estación de radio de los 40 principales en Fresno!</w:t>
      </w:r>
    </w:p>
    <w:p>
      <w:r>
        <w:t xml:space="preserve">Un trajeado me preguntó a dónde iba. No creí que me pareciera tanto a una puta</w:t>
      </w:r>
    </w:p>
    <w:p>
      <w:r>
        <w:t xml:space="preserve">Aw .. los grillz en mi fondo parecen placa ..</w:t>
      </w:r>
    </w:p>
    <w:p>
      <w:r>
        <w:t xml:space="preserve">@XtineSamonte ¿qué pasa?</w:t>
      </w:r>
    </w:p>
    <w:p>
      <w:r>
        <w:t xml:space="preserve">@Rorzshach Ojalá no se me dé muy bien tbh :/</w:t>
      </w:r>
    </w:p>
    <w:p>
      <w:r>
        <w:t xml:space="preserve">viendo el chat en vivo de jobros .. no en vivo sin embargo jaja.</w:t>
      </w:r>
    </w:p>
    <w:p>
      <w:r>
        <w:t xml:space="preserve">estoy nervioso :/ quiero que @mmilanezi me de un abrazo de oso</w:t>
      </w:r>
    </w:p>
    <w:p>
      <w:r>
        <w:t xml:space="preserve">@summersunrays eso es triste</w:t>
      </w:r>
    </w:p>
    <w:p>
      <w:r>
        <w:t xml:space="preserve">Oye tío que rechazaste un volante, eres un posero y no eres agradable</w:t>
      </w:r>
    </w:p>
    <w:p>
      <w:r>
        <w:t xml:space="preserve">Demasiado para un simple cambio de aceite... No pase Go, no recoja 200 dólares, pierda 160 dólares</w:t>
      </w:r>
    </w:p>
    <w:p>
      <w:r>
        <w:t xml:space="preserve">@kirkfranklin @therealmarymary yall mi tía just got n un accidente de coche malo...pls orar conmigo 4 la voluntad de Dios 2 ser hecho...</w:t>
      </w:r>
    </w:p>
    <w:p>
      <w:r>
        <w:t xml:space="preserve">@JonathanRKnight ¡ojalá estuvieras de camino a Tampa! Las chicas de FL te echan de menos!</w:t>
      </w:r>
    </w:p>
    <w:p>
      <w:r>
        <w:t xml:space="preserve">Tengo mucha hambre</w:t>
      </w:r>
    </w:p>
    <w:p>
      <w:r>
        <w:t xml:space="preserve">5 Mins, hasta el final de sígueme el viernes</w:t>
      </w:r>
    </w:p>
    <w:p>
      <w:r>
        <w:t xml:space="preserve">http://twitpic.com/67s14 - Vio a una familia de cinco personas salir de esta autocaravana y entrar en la lavandería para limpiar la ropa y las sábanas</w:t>
      </w:r>
    </w:p>
    <w:p>
      <w:r>
        <w:t xml:space="preserve">@alikat89 Awww, eso apesta. ¿Quizás esté en algún sitio de Youtube?</w:t>
      </w:r>
    </w:p>
    <w:p>
      <w:r>
        <w:t xml:space="preserve">Así que llegué a mi centro de exámenes y me dijeron que no podíamos dejarle entrar por su camiseta sin mangas. ¿¡Puedes creerlo!? Tuve que irme a casa.</w:t>
      </w:r>
    </w:p>
    <w:p>
      <w:r>
        <w:t xml:space="preserve">nada... solo busco un coche. ¡no tengo nada de suerte!</w:t>
      </w:r>
    </w:p>
    <w:p>
      <w:r>
        <w:t xml:space="preserve">@LostMyHeart esperando que se vaya... Quiero decir que me pongo a llorar a la primera de cambio, pero últimamente ha sido realmente horrible, totalmente triste</w:t>
      </w:r>
    </w:p>
    <w:p>
      <w:r>
        <w:t xml:space="preserve">@CHRISDJMOYLES Siento estropearlo pero esta vez no lo hizo</w:t>
      </w:r>
    </w:p>
    <w:p>
      <w:r>
        <w:t xml:space="preserve">Acabo de darme cuenta de que es viernes y b / c de una fiesta no puedo ir a las carreras.</w:t>
      </w:r>
    </w:p>
    <w:p>
      <w:r>
        <w:t xml:space="preserve">y ahora huelo a tortitas... o quizás a tostadas... o a algo delicioso. pero no hay nadie en mi casa cocinando</w:t>
      </w:r>
    </w:p>
    <w:p>
      <w:r>
        <w:t xml:space="preserve">Santa Mónica, con destino a la ciudad.</w:t>
      </w:r>
    </w:p>
    <w:p>
      <w:r>
        <w:t xml:space="preserve">antojo de café</w:t>
      </w:r>
    </w:p>
    <w:p>
      <w:r>
        <w:t xml:space="preserve">@mitchelmusso me gustaría poder llamarte pero me costaría mucho mis padres no me dejan</w:t>
      </w:r>
    </w:p>
    <w:p>
      <w:r>
        <w:t xml:space="preserve">Me voy a casa, esta noche me toca ser padre. Puede que lleve a los niños al campo otra vez. Aunque mis hijos me tomaron por 11 dólares anoche en un concurso de chipping</w:t>
      </w:r>
    </w:p>
    <w:p>
      <w:r>
        <w:t xml:space="preserve">Aw, no ir a Toronto más.</w:t>
      </w:r>
    </w:p>
    <w:p>
      <w:r>
        <w:t xml:space="preserve">quiere ir a nadar</w:t>
      </w:r>
    </w:p>
    <w:p>
      <w:r>
        <w:t xml:space="preserve">@CHRISDJMOYLES la justicia se fue cuando DJ Talent fue expulsado (N)</w:t>
      </w:r>
    </w:p>
    <w:p>
      <w:r>
        <w:t xml:space="preserve">Brand new va a tocar en el epicentro en julio cuando esté en NY. Jesse lacey ¿por qué me odias?</w:t>
      </w:r>
    </w:p>
    <w:p>
      <w:r>
        <w:t xml:space="preserve">18 horas para trabajar ....*lloro* ¡no puedo sobrevivir!  // Bienvenido a mi país de las maravillas *cantando*</w:t>
      </w:r>
    </w:p>
    <w:p>
      <w:r>
        <w:t xml:space="preserve">@heatherjoy76 tengo que averiguar como funciona esto!!! No lo entiendo ¡¡¡Espero que te vaya bien!!!</w:t>
      </w:r>
    </w:p>
    <w:p>
      <w:r>
        <w:t xml:space="preserve">@mercutiom ¡Lo sé! Acabo de hablar por teléfono con ellos. dejará un agujero gigante en Mill. + Regiones también cerrado.</w:t>
      </w:r>
    </w:p>
    <w:p>
      <w:r>
        <w:t xml:space="preserve">Yo sé que tampoco tengo ropa limpia. Y la lavadora está en la cocina Maldito seas #kitchenfire</w:t>
      </w:r>
    </w:p>
    <w:p>
      <w:r>
        <w:t xml:space="preserve">sudoroso y cansado de la carrera de 6 vueltas. voy a hacer la carrera del sol el próximo año pase lo que pase.</w:t>
      </w:r>
    </w:p>
    <w:p>
      <w:r>
        <w:t xml:space="preserve">@chinaablue</w:t>
      </w:r>
    </w:p>
    <w:p>
      <w:r>
        <w:t xml:space="preserve">twit, mi forma de salir del tráfico de graduados.</w:t>
      </w:r>
    </w:p>
    <w:p>
      <w:r>
        <w:t xml:space="preserve">@fly_meaway Lo siento cari sé lo que se siente sin embargo...yo suelo estar loca pero en una reunión familiar probablemente me contendría así también</w:t>
      </w:r>
    </w:p>
    <w:p>
      <w:r>
        <w:t xml:space="preserve">@TweetTwang hay que consultarlo con el hermano...y el mío es una chica</w:t>
      </w:r>
    </w:p>
    <w:p>
      <w:r>
        <w:t xml:space="preserve">@ShesElectric_ fue si... trabajar en 7 hrs como tu</w:t>
      </w:r>
    </w:p>
    <w:p>
      <w:r>
        <w:t xml:space="preserve">no puedo dormir... no he terminado mis deberes ¡MALDITO!</w:t>
      </w:r>
    </w:p>
    <w:p>
      <w:r>
        <w:t xml:space="preserve">La gente es gente... ¿no? Nunca me lo hubiera imaginado... idiota... ahora estoy de mal humor</w:t>
      </w:r>
    </w:p>
    <w:p>
      <w:r>
        <w:t xml:space="preserve">Up estuvo bastante bien. Aunque fue un poco deprimente</w:t>
      </w:r>
    </w:p>
    <w:p>
      <w:r>
        <w:t xml:space="preserve">quiere refrescarse</w:t>
      </w:r>
    </w:p>
    <w:p>
      <w:r>
        <w:t xml:space="preserve">ya está llorando y la película sólo ha empezado hace 15 minutos</w:t>
      </w:r>
    </w:p>
    <w:p>
      <w:r>
        <w:t xml:space="preserve">wtf mi foto no se muestra</w:t>
      </w:r>
    </w:p>
    <w:p>
      <w:r>
        <w:t xml:space="preserve">toy story 3! junio de 2010. no puedo esperar tanto.</w:t>
      </w:r>
    </w:p>
    <w:p>
      <w:r>
        <w:t xml:space="preserve">ugh... resaca. señal de que me estoy haciendo viejo</w:t>
      </w:r>
    </w:p>
    <w:p>
      <w:r>
        <w:t xml:space="preserve">@gengenw que sabe Me pone triste lol</w:t>
      </w:r>
    </w:p>
    <w:p>
      <w:r>
        <w:t xml:space="preserve">está viendo big brothes big quiz , bastante cansado , pero descargando un dvd así que tengo que esperar a que termine hasta que pueda ir a la cama</w:t>
      </w:r>
    </w:p>
    <w:p>
      <w:r>
        <w:t xml:space="preserve">No puedo mantenerlo</w:t>
      </w:r>
    </w:p>
    <w:p>
      <w:r>
        <w:t xml:space="preserve">Acabo de pasar por un coche accidentado esperando que todos hayan salido bien. Por fin estoy cogiendo velocidad. Ya debería estar en B'mpre.</w:t>
      </w:r>
    </w:p>
    <w:p>
      <w:r>
        <w:t xml:space="preserve">@asdquefty Sí que lo son, y ahora se han acabado.  ¿Disfrutaste de los tuyos?</w:t>
      </w:r>
    </w:p>
    <w:p>
      <w:r>
        <w:t xml:space="preserve">@BonusJonas Suerte. El invierno se acerca para nosotros</w:t>
      </w:r>
    </w:p>
    <w:p>
      <w:r>
        <w:t xml:space="preserve">Agradecida por las citas médicas de última hora... La niña tiene una temperatura de 105.+ sentada en el doctor esperando</w:t>
      </w:r>
    </w:p>
    <w:p>
      <w:r>
        <w:t xml:space="preserve">¡¡Todavía no funciona!! ¡¡Por qué no!! Esto es FRUSTRABLE!!</w:t>
      </w:r>
    </w:p>
    <w:p>
      <w:r>
        <w:t xml:space="preserve">Sólo quiero dormir.</w:t>
      </w:r>
    </w:p>
    <w:p>
      <w:r>
        <w:t xml:space="preserve">Parece que me he encontrado con un problema de llaveros.  El usuario difiere en /Library/Keychains/System.keychain, debería ser 501, el propietario es 0</w:t>
      </w:r>
    </w:p>
    <w:p>
      <w:r>
        <w:t xml:space="preserve">normalmente cuando me voy las celebridades vienen en su tan injusto</w:t>
      </w:r>
    </w:p>
    <w:p>
      <w:r>
        <w:t xml:space="preserve">Bueno, me he cargado el iphone.  Ha sido un placer conocerte</w:t>
      </w:r>
    </w:p>
    <w:p>
      <w:r>
        <w:t xml:space="preserve">No puedo, estoy en mi iPhone</w:t>
      </w:r>
    </w:p>
    <w:p>
      <w:r>
        <w:t xml:space="preserve">wow, casi me veo envuelto en una gran pelea en la escuela! ah, pero de todas formas mándame un mensaje? voy a casa de causin, además de juego loco.</w:t>
      </w:r>
    </w:p>
    <w:p>
      <w:r>
        <w:t xml:space="preserve">ojalá dejara de llover para que desapareciera mi estúpido dolor de cabeza.</w:t>
      </w:r>
    </w:p>
    <w:p>
      <w:r>
        <w:t xml:space="preserve">Acabo de ver el estreno de Jon Kate plus 8 y no puedo controlarme. No puedo imaginarme estar sola con mis 2 y mucho menos con 8.</w:t>
      </w:r>
    </w:p>
    <w:p>
      <w:r>
        <w:t xml:space="preserve">Estoy cansado, creo que me estoy poniendo enfermo.</w:t>
      </w:r>
    </w:p>
    <w:p>
      <w:r>
        <w:t xml:space="preserve">@shaylaa Estoy perdido. Por favor, ayúdame a encontrar un buen hogar.</w:t>
      </w:r>
    </w:p>
    <w:p>
      <w:r>
        <w:t xml:space="preserve">El tiempo es tan feo en L.A... Hace mucho frío</w:t>
      </w:r>
    </w:p>
    <w:p>
      <w:r>
        <w:t xml:space="preserve">se detuvo @ walmart tía salió entró me quedé dormido 2 horas más tarde.... ¿estabas?! lol</w:t>
      </w:r>
    </w:p>
    <w:p>
      <w:r>
        <w:t xml:space="preserve">la captura de la última parte de Later with jools .. último en la serie .. sollozo, llanto</w:t>
      </w:r>
    </w:p>
    <w:p>
      <w:r>
        <w:t xml:space="preserve">@dotboom Estoy desafiando a verlo. Yo estaba en el trabajo cuando usted estaba transmitiendo y tuvo que salir.</w:t>
      </w:r>
    </w:p>
    <w:p>
      <w:r>
        <w:t xml:space="preserve">Para que sepas, RUIN HOLLYWOOD ESTÁ CERRADO.  El viernes pasado fue nuestra noche de cierre.</w:t>
      </w:r>
    </w:p>
    <w:p>
      <w:r>
        <w:t xml:space="preserve">Así que mis padres están demasiado ocupados haciéndome sentir como una mierda para darse cuenta de que he empeorado y necesito ver a un médico de nuevo. No dormir apesta</w:t>
      </w:r>
    </w:p>
    <w:p>
      <w:r>
        <w:t xml:space="preserve">@mitchelmusso Me gustaría poder hablar contigo pero soy del Reino Unido y estoy trabajando</w:t>
      </w:r>
    </w:p>
    <w:p>
      <w:r>
        <w:t xml:space="preserve">He estado enfermo toda la semana y todavía no me siento muy bien, no puedo ir a la comida de Lena Gunna pasar algún tiempo con la familia!</w:t>
      </w:r>
    </w:p>
    <w:p>
      <w:r>
        <w:t xml:space="preserve">Lo siento, he estado fuera durante tanto tiempo los exámenes vienen plz rezan por mí ya'll</w:t>
      </w:r>
    </w:p>
    <w:p>
      <w:r>
        <w:t xml:space="preserve">Solo estoy triste porque no podré publicar mi nuevo fic esta mañana...</w:t>
      </w:r>
    </w:p>
    <w:p>
      <w:r>
        <w:t xml:space="preserve">@riskybizness23 Entonces, ¿me vas a engañar y contarle a todo el mundo en twitter? No sé si puedo confiar más en ti. j/k</w:t>
      </w:r>
    </w:p>
    <w:p>
      <w:r>
        <w:t xml:space="preserve">Estoy siendo tan quejoso ahora mismo que me estoy molestando a mi mismo necesito descansar un poco esta noche después de la noche de cine cuidando niños</w:t>
      </w:r>
    </w:p>
    <w:p>
      <w:r>
        <w:t xml:space="preserve">¿Alguien quiere comprar un lugar en la costa de Oregón?  Es una zona preciosa y por desgracia para mí hay que venderla.</w:t>
      </w:r>
    </w:p>
    <w:p>
      <w:r>
        <w:t xml:space="preserve">@mitchelmusso Mitchel no tienes ni idea de las ganas que tengo de llamarte!!! pero cuesta mucho llamar desde Inglaterra!!!</w:t>
      </w:r>
    </w:p>
    <w:p>
      <w:r>
        <w:t xml:space="preserve">Por favor, lee mi blog http://amandallynn.blogspot.com/ No estoy teniendo el mejor día</w:t>
      </w:r>
    </w:p>
    <w:p>
      <w:r>
        <w:t xml:space="preserve">Mi pobre cerdito Chuck sierra parece el dedo de un personaje de dibujos animados.</w:t>
      </w:r>
    </w:p>
    <w:p>
      <w:r>
        <w:t xml:space="preserve">@kyliexmonster ¡¿Qué?! Estaba deseando ver ese programa!!</w:t>
      </w:r>
    </w:p>
    <w:p>
      <w:r>
        <w:t xml:space="preserve">@Saraa_xD Si pero parece que las personas de facebook no están de acuerdo (que probablemente estaba todo mal, pero lo intenté...)</w:t>
      </w:r>
    </w:p>
    <w:p>
      <w:r>
        <w:t xml:space="preserve">comiendo sopa de pollo con fideos...... es uno de esos días</w:t>
      </w:r>
    </w:p>
    <w:p>
      <w:r>
        <w:t xml:space="preserve">@ARMS1869 soy una dama y las damas no mueven los sofás. ellas dirigen donde van los sofás</w:t>
      </w:r>
    </w:p>
    <w:p>
      <w:r>
        <w:t xml:space="preserve">@KComer sí y cuando sale mal es la peor sensación</w:t>
      </w:r>
    </w:p>
    <w:p>
      <w:r>
        <w:t xml:space="preserve">@OMSVU ... Gracias Okiebud!  Me aparece el mensaje..Lo siento, el contenido que has seleccionado no está disponible actualmente..</w:t>
      </w:r>
    </w:p>
    <w:p>
      <w:r>
        <w:t xml:space="preserve">dolor de cabeza boo</w:t>
      </w:r>
    </w:p>
    <w:p>
      <w:r>
        <w:t xml:space="preserve">Es triste que clint hurdle haya sido liberado. Me gustaba.</w:t>
      </w:r>
    </w:p>
    <w:p>
      <w:r>
        <w:t xml:space="preserve">deseando, estaba en el show de michou ahora mismo.. dios. la vida no es justa</w:t>
      </w:r>
    </w:p>
    <w:p>
      <w:r>
        <w:t xml:space="preserve">@nattymsmith tienen bonitos pasteles ¿por qué no me pueden gustar? Haha y deberías! Aunque eso es taaaan gay</w:t>
      </w:r>
    </w:p>
    <w:p>
      <w:r>
        <w:t xml:space="preserve">@naomijlea menos mal que tengo el tema en la cabeza, porque tristemente no puedo acceder a él, boo</w:t>
      </w:r>
    </w:p>
    <w:p>
      <w:r>
        <w:t xml:space="preserve">Me duele mucho la cabeza.</w:t>
      </w:r>
    </w:p>
    <w:p>
      <w:r>
        <w:t xml:space="preserve">@ kbal24 Siento que te sientas así.</w:t>
      </w:r>
    </w:p>
    <w:p>
      <w:r>
        <w:t xml:space="preserve">me voy a dormir, me siento pobre y cabreado noche tweeples xxx</w:t>
      </w:r>
    </w:p>
    <w:p>
      <w:r>
        <w:t xml:space="preserve">@oheryn las drogas son malas</w:t>
      </w:r>
    </w:p>
    <w:p>
      <w:r>
        <w:t xml:space="preserve">@onlyJesus777 estuve una semana y media en un hospital casi al borde de la muerte.</w:t>
      </w:r>
    </w:p>
    <w:p>
      <w:r>
        <w:t xml:space="preserve">@ThisStarChild ¿Me he perdido la diversión?</w:t>
      </w:r>
    </w:p>
    <w:p>
      <w:r>
        <w:t xml:space="preserve">¿Por qué me quedan tan bien los tacones y me dan tanto miedo?</w:t>
      </w:r>
    </w:p>
    <w:p>
      <w:r>
        <w:t xml:space="preserve">Cambio de planes, trabajando dentro del bar esta noche</w:t>
      </w:r>
    </w:p>
    <w:p>
      <w:r>
        <w:t xml:space="preserve">@mitchelmusso te llamaría si supiera qué decir y si no fuera a larga distancia, pero te quiero.</w:t>
      </w:r>
    </w:p>
    <w:p>
      <w:r>
        <w:t xml:space="preserve">@batendersblog ella tenía otra canción que salió hace poco pero no tuvo tanta difusión</w:t>
      </w:r>
    </w:p>
    <w:p>
      <w:r>
        <w:t xml:space="preserve">@nkangel74 Ignóralo..... y descansa...deshazte de ese dolor de cabeza</w:t>
      </w:r>
    </w:p>
    <w:p>
      <w:r>
        <w:t xml:space="preserve">@kbal24 Siento que te sientas así.</w:t>
      </w:r>
    </w:p>
    <w:p>
      <w:r>
        <w:t xml:space="preserve">omg tengo mucho dolor ouchies</w:t>
      </w:r>
    </w:p>
    <w:p>
      <w:r>
        <w:t xml:space="preserve">Mi tarjeta de débito va por el mismo camino que mi tarjeta de crédito, se está rompiendo</w:t>
      </w:r>
    </w:p>
    <w:p>
      <w:r>
        <w:t xml:space="preserve">Acabo de romper una botella, probablemente debería centrarme en el trabajo en lugar de pensar en más songgoeswrongs</w:t>
      </w:r>
    </w:p>
    <w:p>
      <w:r>
        <w:t xml:space="preserve">@sir_ryan Sólo... es un poco tranquilo tbh xD</w:t>
      </w:r>
    </w:p>
    <w:p>
      <w:r>
        <w:t xml:space="preserve">entiende completamente por qué estos gatos tienen fiebre de cabina! Mierda... ¡¡Realmente quiero estar fuera!!</w:t>
      </w:r>
    </w:p>
    <w:p>
      <w:r>
        <w:t xml:space="preserve">papas fritas con queso chile una mala idea para el almuerzo ..</w:t>
      </w:r>
    </w:p>
    <w:p>
      <w:r>
        <w:t xml:space="preserve">@Jasiurl YAEH! GRACIAS A DIOS ESTOY EN CASA!...suekd y nos echaron de una iglesia.</w:t>
      </w:r>
    </w:p>
    <w:p>
      <w:r>
        <w:t xml:space="preserve">@XxHollyJoannexX estoy sola en casa y tengo miedo x</w:t>
      </w:r>
    </w:p>
    <w:p>
      <w:r>
        <w:t xml:space="preserve">@jgoode impresionante fiebre! mis mejores deseos para ella, espero que no sea nada grave</w:t>
      </w:r>
    </w:p>
    <w:p>
      <w:r>
        <w:t xml:space="preserve">Vale, tengo que irme a la cama. Tengo que despertarme dentro de 5 horas. ¡Buenas noches a todos!</w:t>
      </w:r>
    </w:p>
    <w:p>
      <w:r>
        <w:t xml:space="preserve">¿Acaba de romperse mi collar favorito de superglue?</w:t>
      </w:r>
    </w:p>
    <w:p>
      <w:r>
        <w:t xml:space="preserve">Tengo bastante miedo de encordar ahora ya que no tengo ningún uso de alambre .024</w:t>
      </w:r>
    </w:p>
    <w:p>
      <w:r>
        <w:t xml:space="preserve">@QueenPenguin no estoy siendo mala</w:t>
      </w:r>
    </w:p>
    <w:p>
      <w:r>
        <w:t xml:space="preserve">tiene un desgarro de mallory-weiss en el estómago y gastritis... no hace falta decir que mi estómago me está matando por mi alcance de hoy</w:t>
      </w:r>
    </w:p>
    <w:p>
      <w:r>
        <w:t xml:space="preserve">K, acabo de terminar con mis dos últimos clientes de la noche. Me voy a casa solo. Está bien, necesito estar solo, debo encontrar la paz interior.</w:t>
      </w:r>
    </w:p>
    <w:p>
      <w:r>
        <w:t xml:space="preserve">El Malibú me da sueño y él no quiere mandarme mensajes cuando estoy bebiendo, tonto de él. Tal vez te llame más tarde ;-)</w:t>
      </w:r>
    </w:p>
    <w:p>
      <w:r>
        <w:t xml:space="preserve">@mitchelmusso No tengo dinero para comprar ningún crédito para llamarte y estoy en londres</w:t>
      </w:r>
    </w:p>
    <w:p>
      <w:r>
        <w:t xml:space="preserve">@thethermals lo siento chicos, el show de WAVVES fue cancelado, perdieron su vuelo</w:t>
      </w:r>
    </w:p>
    <w:p>
      <w:r>
        <w:t xml:space="preserve">@iesb Siento mucho saber que estás en el hospital.  Espero que te mejores pronto.</w:t>
      </w:r>
    </w:p>
    <w:p>
      <w:r>
        <w:t xml:space="preserve">@caitymarie No salgo hasta las 930</w:t>
      </w:r>
    </w:p>
    <w:p>
      <w:r>
        <w:t xml:space="preserve">@morrgaan oh no esta semana es mala para todos. te quiero y tu cara bonita y lo vas a hacer fantástico en el concierto de esta noche</w:t>
      </w:r>
    </w:p>
    <w:p>
      <w:r>
        <w:t xml:space="preserve">@neon_lights aw ¿qué pasa?</w:t>
      </w:r>
    </w:p>
    <w:p>
      <w:r>
        <w:t xml:space="preserve">Quiero ir al Borgata esta noche si Rich juega.</w:t>
      </w:r>
    </w:p>
    <w:p>
      <w:r>
        <w:t xml:space="preserve">ahora no me siento tan bien</w:t>
      </w:r>
    </w:p>
    <w:p>
      <w:r>
        <w:t xml:space="preserve">@MiizLushious yepp</w:t>
      </w:r>
    </w:p>
    <w:p>
      <w:r>
        <w:t xml:space="preserve">Estoy muy triste porque no puedo ir a Java One</w:t>
      </w:r>
    </w:p>
    <w:p>
      <w:r>
        <w:t xml:space="preserve">@AndreaKoeln hmm, okayy, im really sorry to hear about it why do you thikn she would have done that? :S</w:t>
      </w:r>
    </w:p>
    <w:p>
      <w:r>
        <w:t xml:space="preserve">¡¡¡Por qué sigues aquí, One Tree Hill!!! [[Cancelaron mis programas The Game &amp; Everybody Hates Chris n dont NOBODY WATCH U N-E-MORE!!!  ]]</w:t>
      </w:r>
    </w:p>
    <w:p>
      <w:r>
        <w:t xml:space="preserve">@Audioprincess Bonito. Yo solo tengo agua jaja. Que suerte tienes! A mí aún me quedan casi todos los exámenes Sí estoy bien sólo preocupada por los exámenes :/</w:t>
      </w:r>
    </w:p>
    <w:p>
      <w:r>
        <w:t xml:space="preserve">Soy la reina de perder cosas. Cosas importantes como las tarjetas de acceso y los pases de autobús.</w:t>
      </w:r>
    </w:p>
    <w:p>
      <w:r>
        <w:t xml:space="preserve">Waaaaaaaa nos echaron del banco. Lo conseguimos hasta el lunes OMG Chilito</w:t>
      </w:r>
    </w:p>
    <w:p>
      <w:r>
        <w:t xml:space="preserve">@mhawthorne19 ¡Oh, no! Me olvidé por completo de que jugaba hoy.</w:t>
      </w:r>
    </w:p>
    <w:p>
      <w:r>
        <w:t xml:space="preserve">@turnitgrey Yo me dejé la mía en la música... creo que ya no tengo cámara</w:t>
      </w:r>
    </w:p>
    <w:p>
      <w:r>
        <w:t xml:space="preserve">Wtf fue esa mierda 5 minutos antes de que el marcado se cerrara...FAZ me costaste 4 mil dólares</w:t>
      </w:r>
    </w:p>
    <w:p>
      <w:r>
        <w:t xml:space="preserve">@narrated es kool ... es su trabajo que culpo</w:t>
      </w:r>
    </w:p>
    <w:p>
      <w:r>
        <w:t xml:space="preserve">RIP Attack Attack!  ¿MTV headbangersball? ¿en serio? y ahora estáis dentro del género "gótico", vaya, todavía os veré en @warped09 :/</w:t>
      </w:r>
    </w:p>
    <w:p>
      <w:r>
        <w:t xml:space="preserve">@werewolfembry heyy</w:t>
      </w:r>
    </w:p>
    <w:p>
      <w:r>
        <w:t xml:space="preserve">No puedo subir una foto. Todo es demasiado grande</w:t>
      </w:r>
    </w:p>
    <w:p>
      <w:r>
        <w:t xml:space="preserve">Uh. Por fin en casa, pero completamente borracho.</w:t>
      </w:r>
    </w:p>
    <w:p>
      <w:r>
        <w:t xml:space="preserve">¿No puedo mezclar y combinar Dumb drive in?</w:t>
      </w:r>
    </w:p>
    <w:p>
      <w:r>
        <w:t xml:space="preserve">lástima que estoy en el trabajo ...</w:t>
      </w:r>
    </w:p>
    <w:p>
      <w:r>
        <w:t xml:space="preserve">@LeeGazeprophets zapatos puntiagudos blancos jaja, y ah me has entusiasmado con el enw drummer youre mean!</w:t>
      </w:r>
    </w:p>
    <w:p>
      <w:r>
        <w:t xml:space="preserve">@MrsDDoubleU no, yo también quiero, pero un par de personas dijeron que no era bueno</w:t>
      </w:r>
    </w:p>
    <w:p>
      <w:r>
        <w:t xml:space="preserve">Quiero llorar al pensar que la temporada de la NBA está a punto de terminar el próximo año MIAMI!!!!!!!!!!!!</w:t>
      </w:r>
    </w:p>
    <w:p>
      <w:r>
        <w:t xml:space="preserve">@Chells oh, tengo libros sobre eso pero ninguna experiencia práctica</w:t>
      </w:r>
    </w:p>
    <w:p>
      <w:r>
        <w:t xml:space="preserve">12segundos - Actualización del viernes por la noche: @siskita ha dejado la ciudad. http://tiny12.tv/I3KS8</w:t>
      </w:r>
    </w:p>
    <w:p>
      <w:r>
        <w:t xml:space="preserve">Quiero sashimi de atún y salmón, rollos B.C. y ojo de dragón.</w:t>
      </w:r>
    </w:p>
    <w:p>
      <w:r>
        <w:t xml:space="preserve">@sinspired Sí, es mi estilo de vida de guerrero de la carretera / adicto al trabajo...</w:t>
      </w:r>
    </w:p>
    <w:p>
      <w:r>
        <w:t xml:space="preserve">@mitchelmusso no has contestado</w:t>
      </w:r>
    </w:p>
    <w:p>
      <w:r>
        <w:t xml:space="preserve">@mysolis ¡Ah, siento que tu día haya sido una mierda!  ¿Has visto mi post sobre los problemas del coche? LOL Creo que es seguro decir que sólo puede mejorar tho. ¿Cerveza a las 30?</w:t>
      </w:r>
    </w:p>
    <w:p>
      <w:r>
        <w:t xml:space="preserve">En serio quiero un carlino ¿Me compras uno?</w:t>
      </w:r>
    </w:p>
    <w:p>
      <w:r>
        <w:t xml:space="preserve">@tarneisha boo puedes venir y vemos telenovelas y nos hacemos trenzas.</w:t>
      </w:r>
    </w:p>
    <w:p>
      <w:r>
        <w:t xml:space="preserve">El 17 de nuevo ha sido bastante bueno teniendo en cuenta... Ahora me voy a la cama. Mañana será un día largo. El 12 de junio... por favor, ven pronto (pero no demasiado pronto)</w:t>
      </w:r>
    </w:p>
    <w:p>
      <w:r>
        <w:t xml:space="preserve">Hola Tweeties, mi tía jus got n un accidente de coche malo ... por favor, mantenga su yall oraciones ... thanx</w:t>
      </w:r>
    </w:p>
    <w:p>
      <w:r>
        <w:t xml:space="preserve">@vicki_xx :O realmente bien si quieres, podemos ir 2 juntos el próximo año?</w:t>
      </w:r>
    </w:p>
    <w:p>
      <w:r>
        <w:t xml:space="preserve">Creo que acabo de encontrar a mi alma gemela. Pero no está en mi presupuesto</w:t>
      </w:r>
    </w:p>
    <w:p>
      <w:r>
        <w:t xml:space="preserve">la pobre bella está en urgencias con su primera y segunda infección de oído ya que ambos oídos están infectados. Sus gritos eran espeluznantes.</w:t>
      </w:r>
    </w:p>
    <w:p>
      <w:r>
        <w:t xml:space="preserve">No estoy listo para que este año termine</w:t>
      </w:r>
    </w:p>
    <w:p>
      <w:r>
        <w:t xml:space="preserve">Es posible fruncir el ceño mientras se come un Frosty</w:t>
      </w:r>
    </w:p>
    <w:p>
      <w:r>
        <w:t xml:space="preserve">¡Oh, no, ella se detuvo!</w:t>
      </w:r>
    </w:p>
    <w:p>
      <w:r>
        <w:t xml:space="preserve">zapatos blancos puntiagudos jaja, y ah me has emocionado con el nuevo baterista eres malo</w:t>
      </w:r>
    </w:p>
    <w:p>
      <w:r>
        <w:t xml:space="preserve">Mi marido fue a recoger mis cómics Fringe hoy en la tienda cerca de su trabajo. Esa tienda también estaba cerrada. No hay comix en Houston. Tengo 2 Web.</w:t>
      </w:r>
    </w:p>
    <w:p>
      <w:r>
        <w:t xml:space="preserve">@brian_jenkins nada todavía</w:t>
      </w:r>
    </w:p>
    <w:p>
      <w:r>
        <w:t xml:space="preserve">El dolor de cabeza aparece</w:t>
      </w:r>
    </w:p>
    <w:p>
      <w:r>
        <w:t xml:space="preserve">@thechrisjulian awww</w:t>
      </w:r>
    </w:p>
    <w:p>
      <w:r>
        <w:t xml:space="preserve">DotA es una adicción... pierdo 6-7 horas jugando a dota</w:t>
      </w:r>
    </w:p>
    <w:p>
      <w:r>
        <w:t xml:space="preserve">aaawww estoy taaaan cansado hoy.. no me siento bien.. no quiero ir a trabajar wah.. pero si voy a trabajar en unos minutos. hasta el cierre..</w:t>
      </w:r>
    </w:p>
    <w:p>
      <w:r>
        <w:t xml:space="preserve">La extraño mucho y sólo ha pasado un día</w:t>
      </w:r>
    </w:p>
    <w:p>
      <w:r>
        <w:t xml:space="preserve">Pensé que había visto la furgoneta a-trak, pero resulta que es la furgoneta de Alcohol-Team.</w:t>
      </w:r>
    </w:p>
    <w:p>
      <w:r>
        <w:t xml:space="preserve">@mrsmicah Yo también me alegro de que estés dentro. Cuídate mucho. ¿Un evento en Rising Sun?  Lástima que estés llenando enfermos o podríamos verte</w:t>
      </w:r>
    </w:p>
    <w:p>
      <w:r>
        <w:t xml:space="preserve">@KhloeKardashian que pena que no podamos verlo aquí en brasil pero buena suerte con tu programa! eres increíble!</w:t>
      </w:r>
    </w:p>
    <w:p>
      <w:r>
        <w:t xml:space="preserve">He quedado con Karen y los chicos para tomar unas copas en The Dock.  Todo lo que quiero hacer es beber aunque... ¡que se joda como dijo Andrea! Haha</w:t>
      </w:r>
    </w:p>
    <w:p>
      <w:r>
        <w:t xml:space="preserve">flipando con la caída de mi pelo....voy a ir al médico.</w:t>
      </w:r>
    </w:p>
    <w:p>
      <w:r>
        <w:t xml:space="preserve">@kathryntft Ahh dang por supuesto que tenía que hacer eso ¡Mejor que te devuelva el correo electrónico rápido!</w:t>
      </w:r>
    </w:p>
    <w:p>
      <w:r>
        <w:t xml:space="preserve">OMG, ¡el movimiento de Tony Hawk en la nintendo DS es una mierda!</w:t>
      </w:r>
    </w:p>
    <w:p>
      <w:r>
        <w:t xml:space="preserve">¡Estos mensajes se burlan de mí! No es justo.</w:t>
      </w:r>
    </w:p>
    <w:p>
      <w:r>
        <w:t xml:space="preserve">Asustado esperando la llamada</w:t>
      </w:r>
    </w:p>
    <w:p>
      <w:r>
        <w:t xml:space="preserve">Así que estoy un poco molesto que Boys Like Girls va a estar en Kentucky Kingdom en una fecha que ya tengo un espectáculo</w:t>
      </w:r>
    </w:p>
    <w:p>
      <w:r>
        <w:t xml:space="preserve">@zanylikethat Awwwww.</w:t>
      </w:r>
    </w:p>
    <w:p>
      <w:r>
        <w:t xml:space="preserve">Mi nuevo sitio está atascado en el foso de arena de Google ahora Prueba de mis habilidades hasta que vuelva a salir!</w:t>
      </w:r>
    </w:p>
    <w:p>
      <w:r>
        <w:t xml:space="preserve">liz acaba de salir aww fue tan bueno verla.</w:t>
      </w:r>
    </w:p>
    <w:p>
      <w:r>
        <w:t xml:space="preserve">parece que se ha vuelto a nublar fuera! y no tengo nada que hacer esta noche! boo friday</w:t>
      </w:r>
    </w:p>
    <w:p>
      <w:r>
        <w:t xml:space="preserve">ahhhhhh fuck it..... ninguno de mis amigos quiere verlo... y ellos no quieren relajarse esta noche... así que solo somos yo y yo</w:t>
      </w:r>
    </w:p>
    <w:p>
      <w:r>
        <w:t xml:space="preserve">Empieza a parecer que el sitio web de la @ScifiLeague puede no suceder de ninguna forma</w:t>
      </w:r>
    </w:p>
    <w:p>
      <w:r>
        <w:t xml:space="preserve">@janetfraser tan cierto es triste decirlo.  Me alegro de que estés conmigo para ser mi grupo de apoyo ;)</w:t>
      </w:r>
    </w:p>
    <w:p>
      <w:r>
        <w:t xml:space="preserve">Trabajo... todavía lol quería ir al juego de primavera</w:t>
      </w:r>
    </w:p>
    <w:p>
      <w:r>
        <w:t xml:space="preserve">Así que la fisioterapia</w:t>
      </w:r>
    </w:p>
    <w:p>
      <w:r>
        <w:t xml:space="preserve">@Victoriouz tres rude VICTOR! :\ ~ -.</w:t>
      </w:r>
    </w:p>
    <w:p>
      <w:r>
        <w:t xml:space="preserve">@arronthomas ¿qué pasa nena? x</w:t>
      </w:r>
    </w:p>
    <w:p>
      <w:r>
        <w:t xml:space="preserve">@sonyasunshine ¡te quiero!</w:t>
      </w:r>
    </w:p>
    <w:p>
      <w:r>
        <w:t xml:space="preserve">Creo que la comida que comí me enfermó... no me siento tan bien</w:t>
      </w:r>
    </w:p>
    <w:p>
      <w:r>
        <w:t xml:space="preserve">Ahhhhhh tengo puntos no puedo esperar a ir a la playa! VERANO DATE PRISA!!!!!!</w:t>
      </w:r>
    </w:p>
    <w:p>
      <w:r>
        <w:t xml:space="preserve">No me gusta ver llorar a mi mejor amigo, me rompe el corazón y no sé qué hacer o decir</w:t>
      </w:r>
    </w:p>
    <w:p>
      <w:r>
        <w:t xml:space="preserve">No había llorado en mucho tiempo</w:t>
      </w:r>
    </w:p>
    <w:p>
      <w:r>
        <w:t xml:space="preserve">Tengo mucho sueño y quiero ir a la cama... pero está arriba y es un desastre y sé que voy a tener que limpiarlo nooooo</w:t>
      </w:r>
    </w:p>
    <w:p>
      <w:r>
        <w:t xml:space="preserve">hay algunos ruidos realmente aterradores que vienen de afuera</w:t>
      </w:r>
    </w:p>
    <w:p>
      <w:r>
        <w:t xml:space="preserve">No puedo soportarlo más</w:t>
      </w:r>
    </w:p>
    <w:p>
      <w:r>
        <w:t xml:space="preserve">ok, por fin estoy empezando a golpear un empate, pero ahora mi juego corto se ha ido a la mierda!</w:t>
      </w:r>
    </w:p>
    <w:p>
      <w:r>
        <w:t xml:space="preserve">ojalá me encontrara mejor... Llevo unos días aguantando un posible resfriado y creo que está ganando... dolores, tos</w:t>
      </w:r>
    </w:p>
    <w:p>
      <w:r>
        <w:t xml:space="preserve">@jkocurek @mikeflynn - ¿en serio? Que desperdicio de dinero entonces</w:t>
      </w:r>
    </w:p>
    <w:p>
      <w:r>
        <w:t xml:space="preserve">Estamos en el tren más lento de la historia, se detiene en todas partes. Perdimos un tren rápido por unos minutos</w:t>
      </w:r>
    </w:p>
    <w:p>
      <w:r>
        <w:t xml:space="preserve">@Galaraza deja de ser malo conmigo!! estás hiriendo mis sentimientos</w:t>
      </w:r>
    </w:p>
    <w:p>
      <w:r>
        <w:t xml:space="preserve">Retraso por lluvia</w:t>
      </w:r>
    </w:p>
    <w:p>
      <w:r>
        <w:t xml:space="preserve">@joe_g1986 una bajada de precio estaría bien quiero otro para un reproductor de backup/blu-ray.</w:t>
      </w:r>
    </w:p>
    <w:p>
      <w:r>
        <w:t xml:space="preserve">@flutters_bye no enviaste fotos. Se suponía que iba a ir con pero la mierda se jodió.</w:t>
      </w:r>
    </w:p>
    <w:p>
      <w:r>
        <w:t xml:space="preserve">@rosaacosta ¿por qué no usas twitpic? ninguna de tus fotos se ve en mi teléfono</w:t>
      </w:r>
    </w:p>
    <w:p>
      <w:r>
        <w:t xml:space="preserve">No encuentro mi cámara</w:t>
      </w:r>
    </w:p>
    <w:p>
      <w:r>
        <w:t xml:space="preserve">Mi español = una mierda</w:t>
      </w:r>
    </w:p>
    <w:p>
      <w:r>
        <w:t xml:space="preserve">@NikkiCSWS ¡OWW! esa chica necesita sus medicinas. Aunque la siento. Adam fue engañado</w:t>
      </w:r>
    </w:p>
    <w:p>
      <w:r>
        <w:t xml:space="preserve">totalmente teniendo austin powers síntomas de abstinencia y Darrius síntomas de abstinencia y mamá y minne syamptoms de abstinencia.</w:t>
      </w:r>
    </w:p>
    <w:p>
      <w:r>
        <w:t xml:space="preserve">@buzzup ¿por qué querrías un clon? Anoche recibí un nuevo iMac de 24" y es precioso. Lástima que no sea el mío</w:t>
      </w:r>
    </w:p>
    <w:p>
      <w:r>
        <w:t xml:space="preserve">Me voy a casa. Tengo que trabajar el domingo.</w:t>
      </w:r>
    </w:p>
    <w:p>
      <w:r>
        <w:t xml:space="preserve">@tatianafrosario omg wow espero que todo esté bien ahora</w:t>
      </w:r>
    </w:p>
    <w:p>
      <w:r>
        <w:t xml:space="preserve">¿Alguien quiere comprarme esta maceta antropomórfica? http://tinyurl.com/m6sru3 Sólo disponible hasta el 31</w:t>
      </w:r>
    </w:p>
    <w:p>
      <w:r>
        <w:t xml:space="preserve">@xoxo_emily ¡Me gustaría estar allí para escuchar eso!</w:t>
      </w:r>
    </w:p>
    <w:p>
      <w:r>
        <w:t xml:space="preserve">está siendo un horrible twittero. Me he mudado a mi apartamento de Houston y estoy a la espera de empezar a trabajar el lunes. Mundo real=ahora</w:t>
      </w:r>
    </w:p>
    <w:p>
      <w:r>
        <w:t xml:space="preserve">Tan agotado</w:t>
      </w:r>
    </w:p>
    <w:p>
      <w:r>
        <w:t xml:space="preserve">@eeeethannnn Yo NO. RARAMENTE me lo tiño. el rojo fue el primero en aaaagggessss. Es que mi pelo me odia.</w:t>
      </w:r>
    </w:p>
    <w:p>
      <w:r>
        <w:t xml:space="preserve">El ensayo ha terminado, hemos tenido MUCHO FUUN. escondite y búsqueda de la etiqueta y hemos aprendido BOMB DANCES, ir a casa y hacer hw tal vez!</w:t>
      </w:r>
    </w:p>
    <w:p>
      <w:r>
        <w:t xml:space="preserve">@jenscloset WOOHOO!!!!! nada dice una noche de cita caliente que una escobilla de goma! LOL estoy viendo Dora en noggin con mi niña 2yr, hubs está en el trabajo</w:t>
      </w:r>
    </w:p>
    <w:p>
      <w:r>
        <w:t xml:space="preserve">Tiene el mal presentimiento de que el año que viene, su musical favorito ya no estará en el West End</w:t>
      </w:r>
    </w:p>
    <w:p>
      <w:r>
        <w:t xml:space="preserve">@dunnybrasco Estoy en casa, el teléfono murió</w:t>
      </w:r>
    </w:p>
    <w:p>
      <w:r>
        <w:t xml:space="preserve">es el fin de semana, pero el niño de 9 años está castigado, lo que hace que yo también lo esté.</w:t>
      </w:r>
    </w:p>
    <w:p>
      <w:r>
        <w:t xml:space="preserve">@JustYassy no me funciona</w:t>
      </w:r>
    </w:p>
    <w:p>
      <w:r>
        <w:t xml:space="preserve">Me han abandonado un par de personas que me seguían ¡Malditos Detroit Fans!</w:t>
      </w:r>
    </w:p>
    <w:p>
      <w:r>
        <w:t xml:space="preserve">@mitchelmusso No puedo llamarte desde Europa</w:t>
      </w:r>
    </w:p>
    <w:p>
      <w:r>
        <w:t xml:space="preserve">@LLCOOLDAVE Tratando de arreglar mi fondo</w:t>
      </w:r>
    </w:p>
    <w:p>
      <w:r>
        <w:t xml:space="preserve">@pbreaze Me he enterado por @ricklondon &amp; @thehilliers que estás fuera. Yo también te echo de menos Estoy deseando tuitear contigo cuando vuelvas.</w:t>
      </w:r>
    </w:p>
    <w:p>
      <w:r>
        <w:t xml:space="preserve">@MrsMcFlyGrimmy ¿cómo fue tu día? el aburrimiento se apoderó de mi cabeza</w:t>
      </w:r>
    </w:p>
    <w:p>
      <w:r>
        <w:t xml:space="preserve">Tuve que dejar a la señora @sweetbullshit porque tengo que ir a trabajar realmente no quería.</w:t>
      </w:r>
    </w:p>
    <w:p>
      <w:r>
        <w:t xml:space="preserve">@ceidiog ¡No estoy en América! Ya no voy a ir ¿Más temprano llamaste por teléfono?</w:t>
      </w:r>
    </w:p>
    <w:p>
      <w:r>
        <w:t xml:space="preserve">¡Ah, tío! Tengo que irme, sólo he podido escuchar la fiesta del barrio durante 10 minutos.</w:t>
      </w:r>
    </w:p>
    <w:p>
      <w:r>
        <w:t xml:space="preserve">@sam_h786 como ur venir a aquí estoy justo fuera de la cama hows su día ha sido? x</w:t>
      </w:r>
    </w:p>
    <w:p>
      <w:r>
        <w:t xml:space="preserve">¡Tiempo de helados a medianoche! Tan malditamente aburrido</w:t>
      </w:r>
    </w:p>
    <w:p>
      <w:r>
        <w:t xml:space="preserve">Estoy tan enfermo que es ridículo.</w:t>
      </w:r>
    </w:p>
    <w:p>
      <w:r>
        <w:t xml:space="preserve">@billohbill SS &amp; i r @ el show de caballos de devon. gettin 'mayormente llovido. muchos eventos han sido cancelados incluyendo los entrenadores</w:t>
      </w:r>
    </w:p>
    <w:p>
      <w:r>
        <w:t xml:space="preserve">Escuchando música de mierda.</w:t>
      </w:r>
    </w:p>
    <w:p>
      <w:r>
        <w:t xml:space="preserve">acaba de gastar demasiado dinero. . . En champú orgánico</w:t>
      </w:r>
    </w:p>
    <w:p>
      <w:r>
        <w:t xml:space="preserve">Viernes por la noche ...... qué hacer, qué hacer.  Tengo una idea.</w:t>
      </w:r>
    </w:p>
    <w:p>
      <w:r>
        <w:t xml:space="preserve">@RetroRewind un chico buff..... desafortunadamente mucha gente no sabe el nombre de Danny tampoco lo cual es triste Sophie es tan dulce</w:t>
      </w:r>
    </w:p>
    <w:p>
      <w:r>
        <w:t xml:space="preserve">Estoy enfadado porque no puedo conseguir que ninguna imagen funcione.</w:t>
      </w:r>
    </w:p>
    <w:p>
      <w:r>
        <w:t xml:space="preserve">@iHolleeee yo también te extraño; necesito hablar contigo, sigo metiendo la pata.. lovee u !</w:t>
      </w:r>
    </w:p>
    <w:p>
      <w:r>
        <w:t xml:space="preserve">@souljaboytellem hell yea its hot here i miss cali</w:t>
      </w:r>
    </w:p>
    <w:p>
      <w:r>
        <w:t xml:space="preserve">en famous dave's con mi madre. Tengo mucha hambre.</w:t>
      </w:r>
    </w:p>
    <w:p>
      <w:r>
        <w:t xml:space="preserve">Ya echo de menos a los mayores</w:t>
      </w:r>
    </w:p>
    <w:p>
      <w:r>
        <w:t xml:space="preserve">Quiero un nuevo lappy</w:t>
      </w:r>
    </w:p>
    <w:p>
      <w:r>
        <w:t xml:space="preserve">@fallenfrommars si! pero demasiado tarde hun lol</w:t>
      </w:r>
    </w:p>
    <w:p>
      <w:r>
        <w:t xml:space="preserve">necesito desesperadamente algunos tweets para animarme</w:t>
      </w:r>
    </w:p>
    <w:p>
      <w:r>
        <w:t xml:space="preserve">@oxEmalieexo: Lol ha ido bien! Por lo que puedo decir . Pero luego he tenido que hacer un examen hoy de geo y estaba toda zonificada y he sacado como un 65%</w:t>
      </w:r>
    </w:p>
    <w:p>
      <w:r>
        <w:t xml:space="preserve">@DomCorleone oh hell yeah lol. im a vegetarian tho but i still cooks the mean =X im a traitor</w:t>
      </w:r>
    </w:p>
    <w:p>
      <w:r>
        <w:t xml:space="preserve">@kvbuckley No conozco lo suficiente a #Sotomayor, pero hizo una gran pifia al hablar de hacer leyes.  No sabe lo que hacen las 3 ramas?</w:t>
      </w:r>
    </w:p>
    <w:p>
      <w:r>
        <w:t xml:space="preserve">Hemos perdido un polluelo de pavo real esta mañana</w:t>
      </w:r>
    </w:p>
    <w:p>
      <w:r>
        <w:t xml:space="preserve">Pero no hay helado gratis</w:t>
      </w:r>
    </w:p>
    <w:p>
      <w:r>
        <w:t xml:space="preserve">Viendo mañana por la noche el Juego1 de los playoffs de la NHL si a alguien le interesa, y sé que a ninguno de vosotros os interesa.</w:t>
      </w:r>
    </w:p>
    <w:p>
      <w:r>
        <w:t xml:space="preserve">@fiddlecub Supongo que es una pregunta para todos. Estoy luchando por terminar mi última tarea de la universidad antes de poder empezar el verano</w:t>
      </w:r>
    </w:p>
    <w:p>
      <w:r>
        <w:t xml:space="preserve">NECESITO UN TRABAJO LO ANTES POSIBLE... ME ACABAN DE DESPEDIR Y ES UNA MIERDA</w:t>
      </w:r>
    </w:p>
    <w:p>
      <w:r>
        <w:t xml:space="preserve">TWITTER NO SUBE MI IMAGEN DE ICONO me odia. Eff this, I'll upload it later</w:t>
      </w:r>
    </w:p>
    <w:p>
      <w:r>
        <w:t xml:space="preserve">@enterbelladonna hah sabía que no tenía ninguna oportunidad</w:t>
      </w:r>
    </w:p>
    <w:p>
      <w:r>
        <w:t xml:space="preserve">la gente con bigote tiene superpoderes y bigotes. no es justo.</w:t>
      </w:r>
    </w:p>
    <w:p>
      <w:r>
        <w:t xml:space="preserve">Las quemaduras de sol son realmente malas ahora. Me arrepiento de haberme sentado al sol sin crema solar.</w:t>
      </w:r>
    </w:p>
    <w:p>
      <w:r>
        <w:t xml:space="preserve">Necesito un poco de café... Tengo serios síntomas de abstinencia</w:t>
      </w:r>
    </w:p>
    <w:p>
      <w:r>
        <w:t xml:space="preserve">¿Alguien quiere comprarme esta maceta antropomórfica llamada Domsai de Matteo Cibic? http://tinyurl.com/m6sru3 Sólo disponible hasta el 31</w:t>
      </w:r>
    </w:p>
    <w:p>
      <w:r>
        <w:t xml:space="preserve">En The Only con @camfinlayson y @momotoronto, pero no con @MoxieGarrett.</w:t>
      </w:r>
    </w:p>
    <w:p>
      <w:r>
        <w:t xml:space="preserve">aw cómo perder a un chico en diez días &lt;3</w:t>
      </w:r>
    </w:p>
    <w:p>
      <w:r>
        <w:t xml:space="preserve">@Flash_Forward Pobre Josh muerto. http://bit.ly/JKpHn Por favor, dejen sus mensajes de condolencias allí. Eso es triste.</w:t>
      </w:r>
    </w:p>
    <w:p>
      <w:r>
        <w:t xml:space="preserve">Me gusta que, por mucho que me divierta, necesite un abrazo, un bol de ramen y una manta cómoda en cuanto llegue a casa.</w:t>
      </w:r>
    </w:p>
    <w:p>
      <w:r>
        <w:t xml:space="preserve">@imseth no, todavía no me quedan 3 semanas!! :O ¿tienes vacaciones de verano ahora?</w:t>
      </w:r>
    </w:p>
    <w:p>
      <w:r>
        <w:t xml:space="preserve">@donomo es más fácil así en mi teléfono... Voy a twittpic de mi pc más tarde lo hice esta mañana con p. Diddy pic</w:t>
      </w:r>
    </w:p>
    <w:p>
      <w:r>
        <w:t xml:space="preserve">Por @nikhilbhaskaran Hoy he conducido un #-mazda #RX8 y ¡vaya si es divertido ese coche! Aunque lamentablemente, mi coche ya no me parece tan divertido</w:t>
      </w:r>
    </w:p>
    <w:p>
      <w:r>
        <w:t xml:space="preserve">@LaurenConrad mmmm lauren conrad eeeeep voy a echar de menos las colinas</w:t>
      </w:r>
    </w:p>
    <w:p>
      <w:r>
        <w:t xml:space="preserve">¡Anton! ¿Chekov tiene su propio youtube? ¡¿Dónde has estado toda mi vida?! Bueno, al menos hasta que vi por primera vez ST XI hace unas semanas, no hay actualizaciones recientes</w:t>
      </w:r>
    </w:p>
    <w:p>
      <w:r>
        <w:t xml:space="preserve">@argonman ouch.</w:t>
      </w:r>
    </w:p>
    <w:p>
      <w:r>
        <w:t xml:space="preserve">@jesamine Aquí hay un tuit más apropiado... ¿está todo bien? Tus últimos 3 días de tuits no pintan un buen panorama :-C</w:t>
      </w:r>
    </w:p>
    <w:p>
      <w:r>
        <w:t xml:space="preserve">Hoy no es mi día. Parece que no puedo sentirme mejor. Si no como, tengo hambre. Si como, siento que me voy a enfermar. Blah</w:t>
      </w:r>
    </w:p>
    <w:p>
      <w:r>
        <w:t xml:space="preserve">@AsheyPooh aaahh lo sé!! yo tenía que hacerlo pero tuve que llevar a mi padre al aeropuerto. la próxima semana fasho!</w:t>
      </w:r>
    </w:p>
    <w:p>
      <w:r>
        <w:t xml:space="preserve">creo que tengo fiebre</w:t>
      </w:r>
    </w:p>
    <w:p>
      <w:r>
        <w:t xml:space="preserve">@jambomb oh eso parece aburrido y aún más aburrido tienes un examen en sábado</w:t>
      </w:r>
    </w:p>
    <w:p>
      <w:r>
        <w:t xml:space="preserve">Vaya. UP es triste.</w:t>
      </w:r>
    </w:p>
    <w:p>
      <w:r>
        <w:t xml:space="preserve">Enfermo. Con una cosa parecida a la gripe.</w:t>
      </w:r>
    </w:p>
    <w:p>
      <w:r>
        <w:t xml:space="preserve">@mitchelmusso ¡Por favor, déjame hablar contigo!</w:t>
      </w:r>
    </w:p>
    <w:p>
      <w:r>
        <w:t xml:space="preserve">@NiaBassett acaba de terminar  The Pretenders ahora. x</w:t>
      </w:r>
    </w:p>
    <w:p>
      <w:r>
        <w:t xml:space="preserve">Triste que cuando el centro de fitness reabre no tendrá nuestra clase de Zumba más.  Acabo de descubrir hoy en nuestra última clase antes del cierre.</w:t>
      </w:r>
    </w:p>
    <w:p>
      <w:r>
        <w:t xml:space="preserve">Soy nuevo en esto y no tengo amigos ahora! por favor, comenten !</w:t>
      </w:r>
    </w:p>
    <w:p>
      <w:r>
        <w:t xml:space="preserve">Un camión lleno de lingotes de plata ha explotado sobre sí mismo.  Nos retrasó una hora y ni siquiera conseguimos una barra por nuestras molestias.  No hay foto</w:t>
      </w:r>
    </w:p>
    <w:p>
      <w:r>
        <w:t xml:space="preserve">@JustYassy Lo hice, no lo sé.</w:t>
      </w:r>
    </w:p>
    <w:p>
      <w:r>
        <w:t xml:space="preserve">Ah, y casi me olvido de que tengo que quitarme el anillo labial para la temporada de waterpolo</w:t>
      </w:r>
    </w:p>
    <w:p>
      <w:r>
        <w:t xml:space="preserve">El día de hoy fue muy bueno, aunque mis amigos trataron de alejarse de mí, pero Dios los ama.</w:t>
      </w:r>
    </w:p>
    <w:p>
      <w:r>
        <w:t xml:space="preserve">No podré ver a mis hijos mañana. Estoy triste.</w:t>
      </w:r>
    </w:p>
    <w:p>
      <w:r>
        <w:t xml:space="preserve">@Saraa_xD Lo que intenté decir fue 'parece que la gente de Facebook no está de acuerdo'... Creo que he fallado -lágrimas-.</w:t>
      </w:r>
    </w:p>
    <w:p>
      <w:r>
        <w:t xml:space="preserve">@Elixabef Te escucho ¡Cualquier hora antes de las 11 de la mañana es mala!</w:t>
      </w:r>
    </w:p>
    <w:p>
      <w:r>
        <w:t xml:space="preserve">ughhh mi pierna es todavía calambres de mi ataque de pánico fuera de ULU esta mañana sangrienta duele!!</w:t>
      </w:r>
    </w:p>
    <w:p>
      <w:r>
        <w:t xml:space="preserve">Hoy me han explotado unos alicates en la cara. Mi error, maté el disyuntor equivocado. Los cables conectados en los alicates, boom. Un gran trozo se fue.</w:t>
      </w:r>
    </w:p>
    <w:p>
      <w:r>
        <w:t xml:space="preserve">En la gestión de cafeterías, el final de mes no es más que números. Me duele la cabecita de encontrar discrepancias</w:t>
      </w:r>
    </w:p>
    <w:p>
      <w:r>
        <w:t xml:space="preserve">Ohhhhh que línea</w:t>
      </w:r>
    </w:p>
    <w:p>
      <w:r>
        <w:t xml:space="preserve">@jenniferdodd Estoy fuera de la ciudad la próxima semana Tendremos que festejar cuando vuelva. ¡Feliz cumpleaños anticipado!</w:t>
      </w:r>
    </w:p>
    <w:p>
      <w:r>
        <w:t xml:space="preserve">@MileyIsAmazing1 ¿tomas tylenol o advil? cualquiera que sea nunca tengo dolores de cabeza así que no sé cuál es mejor</w:t>
      </w:r>
    </w:p>
    <w:p>
      <w:r>
        <w:t xml:space="preserve">Maldita sea, más dinero para gastar en aplicaciones para el iPhone... aún no he terminado Wolfenstein http://bit.ly/Othhv</w:t>
      </w:r>
    </w:p>
    <w:p>
      <w:r>
        <w:t xml:space="preserve">mi cámara está siendo un doucheeee, dejó de funcionar</w:t>
      </w:r>
    </w:p>
    <w:p>
      <w:r>
        <w:t xml:space="preserve">cansado como la mierda. es meando abajo con la lluvia. echo de menos el verano</w:t>
      </w:r>
    </w:p>
    <w:p>
      <w:r>
        <w:t xml:space="preserve">@itschristablack aaaa no puedo ir a su páginae ¿Realmente existe?</w:t>
      </w:r>
    </w:p>
    <w:p>
      <w:r>
        <w:t xml:space="preserve">hoy no venden zumo de jamba en mi colegio lo van a vender la semana que viene, el lunes.</w:t>
      </w:r>
    </w:p>
    <w:p>
      <w:r>
        <w:t xml:space="preserve">Sin embargo, cada vez me trae horribles recuerdos.</w:t>
      </w:r>
    </w:p>
    <w:p>
      <w:r>
        <w:t xml:space="preserve">@melodyxxx boooo!!! Seguro que también era una bonita cartera</w:t>
      </w:r>
    </w:p>
    <w:p>
      <w:r>
        <w:t xml:space="preserve">@SCHATJE TY. Sólo un largo y agotador día lleno de fontaneros caros y el trabajo necesario CALGON. Espero que usted y @madberry tengan un fin de semana increíble!</w:t>
      </w:r>
    </w:p>
    <w:p>
      <w:r>
        <w:t xml:space="preserve">@KidFury No lo veo, ¿dónde lo ves en la lista? porque yo no lo veo.</w:t>
      </w:r>
    </w:p>
    <w:p>
      <w:r>
        <w:t xml:space="preserve">preparándose... omgosh, tan nervioso</w:t>
      </w:r>
    </w:p>
    <w:p>
      <w:r>
        <w:t xml:space="preserve">@Tatylicious ¡Hola chica!  ¿Cuándo vamos a JA a ligar con tíos buenos y a comer Jerk pork y festival? Bueno ya tienes un tío bueno</w:t>
      </w:r>
    </w:p>
    <w:p>
      <w:r>
        <w:t xml:space="preserve">@Bellabellini - Sí, sé que son jodidamente molestos con eso... Pero es una buena promoción... Perdí algunos contactos para el negocio allí</w:t>
      </w:r>
    </w:p>
    <w:p>
      <w:r>
        <w:t xml:space="preserve">en realidad me vendría bien ir a Weight Watchers</w:t>
      </w:r>
    </w:p>
    <w:p>
      <w:r>
        <w:t xml:space="preserve">Deseando que Adam no esté en el trabajo</w:t>
      </w:r>
    </w:p>
    <w:p>
      <w:r>
        <w:t xml:space="preserve">Todavía en el trabajo whaaaaaaaahhhh</w:t>
      </w:r>
    </w:p>
    <w:p>
      <w:r>
        <w:t xml:space="preserve">@AlanCarr yo estaba pensando en citarte pero mi amigo tenía 8 años y cuando llegamos no dejaban entrar las entradas prioritarias.</w:t>
      </w:r>
    </w:p>
    <w:p>
      <w:r>
        <w:t xml:space="preserve">@Mitchelmusso: Me estoy enfadando al escuchar el decir ahora quiero hablar contigo Mitchel pero mi maldito teléfono no tiene dinero x</w:t>
      </w:r>
    </w:p>
    <w:p>
      <w:r>
        <w:t xml:space="preserve">@KeLauLi Estoy tan triste ahora mismo.</w:t>
      </w:r>
    </w:p>
    <w:p>
      <w:r>
        <w:t xml:space="preserve">mi bf tuvo que ir a sus papás para el fin de semana. tendré 2 días completos de bordom.</w:t>
      </w:r>
    </w:p>
    <w:p>
      <w:r>
        <w:t xml:space="preserve">Mirar las fotos de mis hijas hace que me duela el corazón</w:t>
      </w:r>
    </w:p>
    <w:p>
      <w:r>
        <w:t xml:space="preserve">@chully LOL lástima que sea tomado!!!!!!!</w:t>
      </w:r>
    </w:p>
    <w:p>
      <w:r>
        <w:t xml:space="preserve">Son las 00:03, tengo hambre y tengo que levantarme temprano. No es la perfecta noche de viernes LOL noche</w:t>
      </w:r>
    </w:p>
    <w:p>
      <w:r>
        <w:t xml:space="preserve">El camión de los helados nunca viene a mi casa</w:t>
      </w:r>
    </w:p>
    <w:p>
      <w:r>
        <w:t xml:space="preserve">@omgcorrine Estoy teniendo el mismo problema</w:t>
      </w:r>
    </w:p>
    <w:p>
      <w:r>
        <w:t xml:space="preserve">Echo de menos a mi mejor amiga, Shirley, que se fue a Francia durante el verano. Te echo de menos, Shirley!!!!</w:t>
      </w:r>
    </w:p>
    <w:p>
      <w:r>
        <w:t xml:space="preserve">@Jtay1995 ¡Por fin es verano! Por desgracia no puedo ir a veros... pasará un tiempo hasta que os vuelva a ver a todos.  Saluda a emm de mi parte!</w:t>
      </w:r>
    </w:p>
    <w:p>
      <w:r>
        <w:t xml:space="preserve">Hace mucho calor esta noche ugh asqueroso.</w:t>
      </w:r>
    </w:p>
    <w:p>
      <w:r>
        <w:t xml:space="preserve">errr....No quiero ir a sentarse en el calor y ver una graduación de la escuela secundaria.</w:t>
      </w:r>
    </w:p>
    <w:p>
      <w:r>
        <w:t xml:space="preserve">¡Evitó los bloques de hormigón! Seguro en el área de NY.. Pero Dantas y porky molestos beavs ido</w:t>
      </w:r>
    </w:p>
    <w:p>
      <w:r>
        <w:t xml:space="preserve">Me gustaría poder pasar mi último fin de semana como estudiante de secundaria en burbank con todos y no volar a dc</w:t>
      </w:r>
    </w:p>
    <w:p>
      <w:r>
        <w:t xml:space="preserve">Acabo de llegar a casa del hospital.... tengo otro coágulo en la pierna</w:t>
      </w:r>
    </w:p>
    <w:p>
      <w:r>
        <w:t xml:space="preserve">@hogaan ¿puedes dejar de trabajar para que pueda tener alguien con quien jugar?</w:t>
      </w:r>
    </w:p>
    <w:p>
      <w:r>
        <w:t xml:space="preserve">@GreenJeanine FAILlllllll siempre que estés libre entonces?</w:t>
      </w:r>
    </w:p>
    <w:p>
      <w:r>
        <w:t xml:space="preserve">Me voy del trabajo ahora. Intentando decidir si vuelvo el domingo por la tarde o el lunes a las 4 de la mañana para cumplir con un plazo de entrega al mediodía (hora del Reino Unido).</w:t>
      </w:r>
    </w:p>
    <w:p>
      <w:r>
        <w:t xml:space="preserve">Me alegro mucho de que sea viernes. Acabo de salir del trabajo y estoy muy cansada.</w:t>
      </w:r>
    </w:p>
    <w:p>
      <w:r>
        <w:t xml:space="preserve">el hecho de que mi habitación esté tan caliente me hace sentir mal</w:t>
      </w:r>
    </w:p>
    <w:p>
      <w:r>
        <w:t xml:space="preserve">@megaman51 Sí, es el trabajo. Ha habido mucho trabajo todo el día y estoy cansado y hambriento.</w:t>
      </w:r>
    </w:p>
    <w:p>
      <w:r>
        <w:t xml:space="preserve">Ojalá hubiera traído ropa más abrigada. Lo único negativo del viaje (y la ausencia de sol, que está relacionada con el frío).</w:t>
      </w:r>
    </w:p>
    <w:p>
      <w:r>
        <w:t xml:space="preserve">@lulembo yo tampoco</w:t>
      </w:r>
    </w:p>
    <w:p>
      <w:r>
        <w:t xml:space="preserve">@nathanblevins Tal vez la próxima vez. No puedo estar fuera este fin de semana por mucho que me gustaría saltar en el coche e ir ::pout::</w:t>
      </w:r>
    </w:p>
    <w:p>
      <w:r>
        <w:t xml:space="preserve">@dougiemcfly Que tengas un gran espectáculo Doug, diviértete. Lamento no estar allí para verte.</w:t>
      </w:r>
    </w:p>
    <w:p>
      <w:r>
        <w:t xml:space="preserve">@azandiaMJBB ¡Oh no! ¡Qué horror! ¿No vas a poder pasar nada de tiempo en blipping la semana que viene entonces?</w:t>
      </w:r>
    </w:p>
    <w:p>
      <w:r>
        <w:t xml:space="preserve">@Fresh_and_Easy ¿cuándo abrirán estas tiendas en Sacramento? He estado esperando y nada</w:t>
      </w:r>
    </w:p>
    <w:p>
      <w:r>
        <w:t xml:space="preserve">@johnmaine ahh me gustaría que vinieran a un tema caliente cerca de mí.</w:t>
      </w:r>
    </w:p>
    <w:p>
      <w:r>
        <w:t xml:space="preserve">Meado en ti @KatieHanrahan http://myloc.me/21CU</w:t>
      </w:r>
    </w:p>
    <w:p>
      <w:r>
        <w:t xml:space="preserve">Escuchando: Sweet Talk 101 - Cute Is What We Aim For /// Considerando retomar la GameBoy Color. Echo de menos el chiptune.</w:t>
      </w:r>
    </w:p>
    <w:p>
      <w:r>
        <w:t xml:space="preserve">¿Qué pasó con mi noche temprana? Estoy a punto de convertirme en una calabaza</w:t>
      </w:r>
    </w:p>
    <w:p>
      <w:r>
        <w:t xml:space="preserve">@maddsie Gracias, ninguno cerca de mí.</w:t>
      </w:r>
    </w:p>
    <w:p>
      <w:r>
        <w:t xml:space="preserve">Estoy en casa donde estoy a punto de beber solo.</w:t>
      </w:r>
    </w:p>
    <w:p>
      <w:r>
        <w:t xml:space="preserve">JoBo está cansado de salir del trabajo a las 7</w:t>
      </w:r>
    </w:p>
    <w:p>
      <w:r>
        <w:t xml:space="preserve">Dang, necesito una cama en el área de la bahía lunes / martes por la noche ¿Alguien puede ayudar?</w:t>
      </w:r>
    </w:p>
    <w:p>
      <w:r>
        <w:t xml:space="preserve">no le gusta el livebox en línea en este momento. Internet está muerto.</w:t>
      </w:r>
    </w:p>
    <w:p>
      <w:r>
        <w:t xml:space="preserve">reposo en cama para todo el fin de semana y la próxima semana neomonia chupar</w:t>
      </w:r>
    </w:p>
    <w:p>
      <w:r>
        <w:t xml:space="preserve">@YakfisherNet no hay manera de comentar en el sitio a menos que usted es un miembro</w:t>
      </w:r>
    </w:p>
    <w:p>
      <w:r>
        <w:t xml:space="preserve">Estoy triste Twits!  Voy a extrañar @epiphanygirl musiq soulchild y anthony hamilton! Ugggghhhh me encantan!</w:t>
      </w:r>
    </w:p>
    <w:p>
      <w:r>
        <w:t xml:space="preserve">suspiro.. me quedé hasta tarde porque estaba en un papel con la evaluación, ahora estoy tan cansado mis ojos r picazón y me duele la cabeza... y todavía necesito 500 palabras</w:t>
      </w:r>
    </w:p>
    <w:p>
      <w:r>
        <w:t xml:space="preserve">@DizzyMalfoy ouchie ¿Te has tomado un poco de Excedrine? Es lo único que me quita el dolor de cabeza RÁPIDAMENTE.</w:t>
      </w:r>
    </w:p>
    <w:p>
      <w:r>
        <w:t xml:space="preserve">Estoy muy triste por perderme la fiesta de los bloques otra vez. No he sido capaz de conseguir la aplicación para escuchar en mi iPhone!</w:t>
      </w:r>
    </w:p>
    <w:p>
      <w:r>
        <w:t xml:space="preserve">Llegando al final de mis vacaciones.</w:t>
      </w:r>
    </w:p>
    <w:p>
      <w:r>
        <w:t xml:space="preserve">@SpringWestEnd no puedo creer que cierren el 2moro y nunca haya tenido la oportunidad de ver el show Buena suerte a todos - ¡son todos estrellas!</w:t>
      </w:r>
    </w:p>
    <w:p>
      <w:r>
        <w:t xml:space="preserve">Primer banquete deportivo sin Katie</w:t>
      </w:r>
    </w:p>
    <w:p>
      <w:r>
        <w:t xml:space="preserve">@ashleepham: sólo la cena</w:t>
      </w:r>
    </w:p>
    <w:p>
      <w:r>
        <w:t xml:space="preserve">@tracecyrus plz no te enamores de tokyo y nunca vuelvas a casa</w:t>
      </w:r>
    </w:p>
    <w:p>
      <w:r>
        <w:t xml:space="preserve">Bueno, creo que no voy a ir a Los Ángeles este fin de semana, dudo que pueda ir al PS Blog Meet and Greet</w:t>
      </w:r>
    </w:p>
    <w:p>
      <w:r>
        <w:t xml:space="preserve">@NctrnlBst @dkmashino Me vendría bien algo de Lulu's o Slanted Door ahora mismo.  Mañana es el mercado del agricultor, ¿no?</w:t>
      </w:r>
    </w:p>
    <w:p>
      <w:r>
        <w:t xml:space="preserve">@sheelovewood aaaau gracias gi , realmente te quiero.Gracias por ser un gran amigo.Y perdoname si te dejo alguna vez, ?</w:t>
      </w:r>
    </w:p>
    <w:p>
      <w:r>
        <w:t xml:space="preserve">sentado en casa aburrido.......</w:t>
      </w:r>
    </w:p>
    <w:p>
      <w:r>
        <w:t xml:space="preserve">Kimberlee Hatch!!!!!!! Te echo de menos</w:t>
      </w:r>
    </w:p>
    <w:p>
      <w:r>
        <w:t xml:space="preserve">Ahora tengo una charla desagradable con mis suegros y miro hacia adelante... ....</w:t>
      </w:r>
    </w:p>
    <w:p>
      <w:r>
        <w:t xml:space="preserve">@dmafiax Lo sé...</w:t>
      </w:r>
    </w:p>
    <w:p>
      <w:r>
        <w:t xml:space="preserve">@Mcpattz ouch, que es su dolor de espalda ... lo siento ... yo no quería causar dolor</w:t>
      </w:r>
    </w:p>
    <w:p>
      <w:r>
        <w:t xml:space="preserve">Al parecer, no estoy destinado a tomar clases de baile aquí</w:t>
      </w:r>
    </w:p>
    <w:p>
      <w:r>
        <w:t xml:space="preserve">Me voy a casa... Sea world cerró temprano</w:t>
      </w:r>
    </w:p>
    <w:p>
      <w:r>
        <w:t xml:space="preserve">Nota 2 para todos los que se hospedan en twoloers: nunca se hospeden en las suites con velas, la ducha es lenta y el baño apestoso y la cama es diminuta.</w:t>
      </w:r>
    </w:p>
    <w:p>
      <w:r>
        <w:t xml:space="preserve">@jcubed1 ¡Dang! Por supuesto, estoy celoso porque no se me ocurrió primero</w:t>
      </w:r>
    </w:p>
    <w:p>
      <w:r>
        <w:t xml:space="preserve">Acabo de llegar a casa de la BEA y ha sido un poco aburrida (2 yo) este año, pero me he reunido con algunos autores y compañeros de trabajo estupendos.</w:t>
      </w:r>
    </w:p>
    <w:p>
      <w:r>
        <w:t xml:space="preserve">@ greengoo: Jaja, no tengo ninguna he decidido ver si hacer un queso a la plancha en una George Foreman funcionaría bien....</w:t>
      </w:r>
    </w:p>
    <w:p>
      <w:r>
        <w:t xml:space="preserve">Acabo de ver "Arrástrame al infierno". Sam Ramei es excelente como siempre, pero la escena del gatito fue un poco difícil para mí</w:t>
      </w:r>
    </w:p>
    <w:p>
      <w:r>
        <w:t xml:space="preserve">@dannygokey im tan molesto u estaban en US weekly mi tío trabaja allí, pero al parecer no sabía lo grande de un fan que soy!</w:t>
      </w:r>
    </w:p>
    <w:p>
      <w:r>
        <w:t xml:space="preserve">@peapodann en el momento en que le di a responder a ese tuit me pidieron que dejara de poner música. ahora estoy triste. que alguien me cante. ¡con o sin tonalidad funciona!</w:t>
      </w:r>
    </w:p>
    <w:p>
      <w:r>
        <w:t xml:space="preserve">Luchando... el egoísmo y los celos no te llevan más lejos en la vida... ohh myyy</w:t>
      </w:r>
    </w:p>
    <w:p>
      <w:r>
        <w:t xml:space="preserve">modo abuela no quiero nada solo quiero tumbarme aquí y ver la tele</w:t>
      </w:r>
    </w:p>
    <w:p>
      <w:r>
        <w:t xml:space="preserve">Mi red murió así que sí....  Estoy triste ahora</w:t>
      </w:r>
    </w:p>
    <w:p>
      <w:r>
        <w:t xml:space="preserve">Mi marido necesita unas vacaciones. ¡Gracias a Dios nos vamos a Myrtle Beach en una semana!</w:t>
      </w:r>
    </w:p>
    <w:p>
      <w:r>
        <w:t xml:space="preserve">La Depresión Tropical 1 se dirige al este. MrSal65 asustó a este Bienvenido al inicio de la temporada de huracanes '09.  Seguimos buscando 4 subs de FL.</w:t>
      </w:r>
    </w:p>
    <w:p>
      <w:r>
        <w:t xml:space="preserve">@Axelsrose estoy tratando de arreglarme realmente pero necesito dejar de cortarme</w:t>
      </w:r>
    </w:p>
    <w:p>
      <w:r>
        <w:t xml:space="preserve">@conorravo ye no es fare on me x</w:t>
      </w:r>
    </w:p>
    <w:p>
      <w:r>
        <w:t xml:space="preserve">@thatgirlonline ¡Tío siempre vas a las proyecciones de medianoche! xD. Ojalá viviera en una ciudad. Bueno, lo hago (¡hasta el tmrw!) pero es una basura</w:t>
      </w:r>
    </w:p>
    <w:p>
      <w:r>
        <w:t xml:space="preserve">@tommcfly Tom, prepárate, aquí en Porto Alegre hace mucho frío</w:t>
      </w:r>
    </w:p>
    <w:p>
      <w:r>
        <w:t xml:space="preserve">¡Todo lo que suelo ver está pendiente! http://eztv.it/index.php?main=showlist</w:t>
      </w:r>
    </w:p>
    <w:p>
      <w:r>
        <w:t xml:space="preserve">este queso me está jodiendo el estómago</w:t>
      </w:r>
    </w:p>
    <w:p>
      <w:r>
        <w:t xml:space="preserve">En el salón.. Que caliente el soplador ouch</w:t>
      </w:r>
    </w:p>
    <w:p>
      <w:r>
        <w:t xml:space="preserve">@RealJudgeJules Gutted your not playing Kos in July Jules</w:t>
      </w:r>
    </w:p>
    <w:p>
      <w:r>
        <w:t xml:space="preserve">@GravyFloid Amadeus es la mejor película de Mozart. Me echaron del coro del instituto y me perdí un viaje a Hawái.</w:t>
      </w:r>
    </w:p>
    <w:p>
      <w:r>
        <w:t xml:space="preserve">@MsPrincessLala @AshleyNicole305 alguien me está ignorando y siendo mala..</w:t>
      </w:r>
    </w:p>
    <w:p>
      <w:r>
        <w:t xml:space="preserve">Conseguiría hacer mucho más si pudiera listar artículos en etsy en mi teléfono. Puedo hacer todo menos subir fotos</w:t>
      </w:r>
    </w:p>
    <w:p>
      <w:r>
        <w:t xml:space="preserve">@amandalaur eso sería impresionante creo, odio lo caro que son los teléfonos</w:t>
      </w:r>
    </w:p>
    <w:p>
      <w:r>
        <w:t xml:space="preserve">@ebonyeeee - No recibí tu texto .....</w:t>
      </w:r>
    </w:p>
    <w:p>
      <w:r>
        <w:t xml:space="preserve">@sexybrandy bueno... Yo no bebo!</w:t>
      </w:r>
    </w:p>
    <w:p>
      <w:r>
        <w:t xml:space="preserve">Terminado Death Du Jour. Se acabó la escuela.  Nerd.</w:t>
      </w:r>
    </w:p>
    <w:p>
      <w:r>
        <w:t xml:space="preserve">Necesito a alguien que cuide a mi yorkie.</w:t>
      </w:r>
    </w:p>
    <w:p>
      <w:r>
        <w:t xml:space="preserve">@dingyu @ngoskillz No tengo ni idea de si beber o no más...</w:t>
      </w:r>
    </w:p>
    <w:p>
      <w:r>
        <w:t xml:space="preserve">@mileycyrus apuesto a que echas de menos el rastro</w:t>
      </w:r>
    </w:p>
    <w:p>
      <w:r>
        <w:t xml:space="preserve">@allenrob23 ..gente que amas.... espera no estoy allí</w:t>
      </w:r>
    </w:p>
    <w:p>
      <w:r>
        <w:t xml:space="preserve">@RaeBoz ¡Lo hago! Pero tengo que ir a una maldita boda en Madison</w:t>
      </w:r>
    </w:p>
    <w:p>
      <w:r>
        <w:t xml:space="preserve">@kimi_joyner Y ni siquiera puede decirme.  Él y yo hemos terminado de una puta vez, profesionalmente. Un puto culo.</w:t>
      </w:r>
    </w:p>
    <w:p>
      <w:r>
        <w:t xml:space="preserve">@Mishhh oops quise decir 19 días de nievess..</w:t>
      </w:r>
    </w:p>
    <w:p>
      <w:r>
        <w:t xml:space="preserve">@ProfLovee ¿por qué ya no sales en los twitters? ¡oh bais!</w:t>
      </w:r>
    </w:p>
    <w:p>
      <w:r>
        <w:t xml:space="preserve">tMeme&gt; Mis mejores amigos. Si sólo @ddlovato estaba allí. en Twitpic: http://twitpic.com/67hac - Mis mejores amigos. Si... http://twitpic.com/67hac</w:t>
      </w:r>
    </w:p>
    <w:p>
      <w:r>
        <w:t xml:space="preserve">@fifleaona Trabajo en una habitación en medio de la oficina, por lo tanto no hay ventanas. La llamamos la cueva del programador, sólo puedo imaginar el cielo.</w:t>
      </w:r>
    </w:p>
    <w:p>
      <w:r>
        <w:t xml:space="preserve">@Rosellyanna se le olvidó la letra y luego empezó a llorar y dejó de cantar pero luego siguió y volvió a llorar así que paró</w:t>
      </w:r>
    </w:p>
    <w:p>
      <w:r>
        <w:t xml:space="preserve">¡me duele la barriga!</w:t>
      </w:r>
    </w:p>
    <w:p>
      <w:r>
        <w:t xml:space="preserve">fue a galveston, quiere volver</w:t>
      </w:r>
    </w:p>
    <w:p>
      <w:r>
        <w:t xml:space="preserve">@mkuioka808 ¿Todavía tienes clase? Ouch</w:t>
      </w:r>
    </w:p>
    <w:p>
      <w:r>
        <w:t xml:space="preserve">@mcraddictal ohh, ouch</w:t>
      </w:r>
    </w:p>
    <w:p>
      <w:r>
        <w:t xml:space="preserve">@EricaGlass99 Flo es una de mis esposas de reserva en caso de que Renae sea secuestrada por extraterrestres o rusos. Pero si Flo está embarazada cambian las cosas</w:t>
      </w:r>
    </w:p>
    <w:p>
      <w:r>
        <w:t xml:space="preserve">@candyisrad ¿qué le pasa a debbie?</w:t>
      </w:r>
    </w:p>
    <w:p>
      <w:r>
        <w:t xml:space="preserve">@DjJonBlak ¿Dónde estabas el miércoles por la noche?</w:t>
      </w:r>
    </w:p>
    <w:p>
      <w:r>
        <w:t xml:space="preserve">@coupleocachers Tratando de ver sus vids, pero el audio se ha desactivado</w:t>
      </w:r>
    </w:p>
    <w:p>
      <w:r>
        <w:t xml:space="preserve">está decepcionado al saber que Newark, OH, canceló sus fuegos artificiales del 4 de julio debido a la economía</w:t>
      </w:r>
    </w:p>
    <w:p>
      <w:r>
        <w:t xml:space="preserve">hey chicos y ¿el sol hizo mi día sombrío?</w:t>
      </w:r>
    </w:p>
    <w:p>
      <w:r>
        <w:t xml:space="preserve">@jaidenkhat Maldita sea. Siento oírlo amigo</w:t>
      </w:r>
    </w:p>
    <w:p>
      <w:r>
        <w:t xml:space="preserve">Definitivamente está trabajando desde el domingo por la tarde hasta el final de la noche</w:t>
      </w:r>
    </w:p>
    <w:p>
      <w:r>
        <w:t xml:space="preserve">@_Chelsea_Marie wow u podría tener malos días últimamente ...  Lo siento... ¿Dónde estás trabajando?</w:t>
      </w:r>
    </w:p>
    <w:p>
      <w:r>
        <w:t xml:space="preserve">Se llama comunifuckingcation.....aprenderlo, conocerlo, hacerlo. ¡Esta gente estúpida!</w:t>
      </w:r>
    </w:p>
    <w:p>
      <w:r>
        <w:t xml:space="preserve">@mitchelmusso omg, no puedo llamarte desde Inglaterra, esto apesta!! Por favor, salúdame por aquí!! significará tanto!! =D</w:t>
      </w:r>
    </w:p>
    <w:p>
      <w:r>
        <w:t xml:space="preserve">realmente quiero ver UP, pero nadie quiere ir conmigo</w:t>
      </w:r>
    </w:p>
    <w:p>
      <w:r>
        <w:t xml:space="preserve">Nos vamos a cenar a Panahra. Os echo de menos.</w:t>
      </w:r>
    </w:p>
    <w:p>
      <w:r>
        <w:t xml:space="preserve">@billdeys está lloviendo me estoy escondiendo.</w:t>
      </w:r>
    </w:p>
    <w:p>
      <w:r>
        <w:t xml:space="preserve">@mitchelmusso http://twitpic.com/67swx - lo he intentado pero no lo he conseguido</w:t>
      </w:r>
    </w:p>
    <w:p>
      <w:r>
        <w:t xml:space="preserve">Echo mucho de menos el patio de mis padres y su hamaca.</w:t>
      </w:r>
    </w:p>
    <w:p>
      <w:r>
        <w:t xml:space="preserve">94 días más hasta que BH vuelva a Los Ángeles</w:t>
      </w:r>
    </w:p>
    <w:p>
      <w:r>
        <w:t xml:space="preserve">Creo que ayer me he hecho daño en el tobillo durante la sesión de cardio.  Me estoy haciendo viejo.</w:t>
      </w:r>
    </w:p>
    <w:p>
      <w:r>
        <w:t xml:space="preserve">No sé qué hacer mañana</w:t>
      </w:r>
    </w:p>
    <w:p>
      <w:r>
        <w:t xml:space="preserve">no entiende twitter</w:t>
      </w:r>
    </w:p>
    <w:p>
      <w:r>
        <w:t xml:space="preserve">Esta noche me he perdido Britain's Got Talent, pero me he enterado de quién ha pasado y qué ha pasado. Me ha dado pena que Greg Pritchard no lo haya conseguido.</w:t>
      </w:r>
    </w:p>
    <w:p>
      <w:r>
        <w:t xml:space="preserve">Omg! Mi padre me llamó johny come últimamente jaja porque soy lento jaja</w:t>
      </w:r>
    </w:p>
    <w:p>
      <w:r>
        <w:t xml:space="preserve">Sí, fue un error tonto. Al final de un largo día, etc. Eran alicates nuevos también</w:t>
      </w:r>
    </w:p>
    <w:p>
      <w:r>
        <w:t xml:space="preserve">@SASSS09 jajaja... lamentablemente este se supone que se hace de forma individual.. así que no hay posibilidad de holgazanear socialmente lol</w:t>
      </w:r>
    </w:p>
    <w:p>
      <w:r>
        <w:t xml:space="preserve">@Rorzshach ¿Estás bien?</w:t>
      </w:r>
    </w:p>
    <w:p>
      <w:r>
        <w:t xml:space="preserve">Sin embargo, me siento mal por la buena gente que hay allí, pero no por quien dijo que estábamos fuera de lugar.</w:t>
      </w:r>
    </w:p>
    <w:p>
      <w:r>
        <w:t xml:space="preserve">Hmm, tal vez esta vez realmente reaccioné de forma exagerada y hice lo peor</w:t>
      </w:r>
    </w:p>
    <w:p>
      <w:r>
        <w:t xml:space="preserve">Fui un extra. Me preparé para el trabajo para nada. estudiando toda la noche</w:t>
      </w:r>
    </w:p>
    <w:p>
      <w:r>
        <w:t xml:space="preserve">@WhoaOhNo ?</w:t>
      </w:r>
    </w:p>
    <w:p>
      <w:r>
        <w:t xml:space="preserve">@mitchelmusso http://twitpic.com/67swx - estoy esperando pero ya han pasado 40min</w:t>
      </w:r>
    </w:p>
    <w:p>
      <w:r>
        <w:t xml:space="preserve">@drewryanscott COMO DIJISTE "¡dale una oportunidad a TC!" ECHAREMOS DE MENOS A THOMAS PERO TENEMOS QUE SEGUIR ADELANTE. ¡ASÍ QUE MIRA ESTO! http://bit.ly/r6RfC</w:t>
      </w:r>
    </w:p>
    <w:p>
      <w:r>
        <w:t xml:space="preserve">He vuelto a Tweetie 1.1.1.</w:t>
      </w:r>
    </w:p>
    <w:p>
      <w:r>
        <w:t xml:space="preserve">@CurvaceousDee aw, gutted</w:t>
      </w:r>
    </w:p>
    <w:p>
      <w:r>
        <w:t xml:space="preserve">Llévame lejos</w:t>
      </w:r>
    </w:p>
    <w:p>
      <w:r>
        <w:t xml:space="preserve">Me duele volver a respirar.. ¿Por qué?</w:t>
      </w:r>
    </w:p>
    <w:p>
      <w:r>
        <w:t xml:space="preserve">El cable multipolar de 26 pines se estropea justo B4 servicio</w:t>
      </w:r>
    </w:p>
    <w:p>
      <w:r>
        <w:t xml:space="preserve">me encanta algo de americana- pero no hay películas para ver</w:t>
      </w:r>
    </w:p>
    <w:p>
      <w:r>
        <w:t xml:space="preserve">Me duele la barriga...</w:t>
      </w:r>
    </w:p>
    <w:p>
      <w:r>
        <w:t xml:space="preserve">@JBARSODMG envíame por correo electrónico esas fotos de tu laboratorio...  Quiero poner una de ellas como fondo! http://myloc.me/21DS</w:t>
      </w:r>
    </w:p>
    <w:p>
      <w:r>
        <w:t xml:space="preserve">¡Te echo de menos, novio!  ¿Cuándo te voy a volver a ver? ¡¡¡Br!Tt@Ny!!!</w:t>
      </w:r>
    </w:p>
    <w:p>
      <w:r>
        <w:t xml:space="preserve">@Jovani_Celeste ¿cuál es el retraso?</w:t>
      </w:r>
    </w:p>
    <w:p>
      <w:r>
        <w:t xml:space="preserve">@mitchelmusso http://twitpic.com/67swx - jaja me gustaría poder llamar pero no puedo hablar porque estoy enfermo y he perdido la voz</w:t>
      </w:r>
    </w:p>
    <w:p>
      <w:r>
        <w:t xml:space="preserve">@jaykpurdy COMO DREW DIJO "DAR UNA OPORTUNIDAD A TC" ECHAREMOS DE MENOS A THOMAS PERO TENEMOS QUE SEGUIR. ¡ASÍ QUE MIRA ESTO! http://bit.ly/r6RfC</w:t>
      </w:r>
    </w:p>
    <w:p>
      <w:r>
        <w:t xml:space="preserve">Quiero tener una Nikon D 90, ¡y por eso cuestan tanto!</w:t>
      </w:r>
    </w:p>
    <w:p>
      <w:r>
        <w:t xml:space="preserve">pensando en un montón de revisión mañana woo, espero que sea uno soleado.</w:t>
      </w:r>
    </w:p>
    <w:p>
      <w:r>
        <w:t xml:space="preserve">@Dap23 ohh, estoy viendo la boda de mi mejor amigo. es tan triste..</w:t>
      </w:r>
    </w:p>
    <w:p>
      <w:r>
        <w:t xml:space="preserve">tratando de subir mil fotos!!</w:t>
      </w:r>
    </w:p>
    <w:p>
      <w:r>
        <w:t xml:space="preserve">@jennabeaniscool ya no necesitará mis abrazos</w:t>
      </w:r>
    </w:p>
    <w:p>
      <w:r>
        <w:t xml:space="preserve">estoy cansado de llamar a @mitchelmusso y escuchar otras conversaciones, quiero llamarlo a él.</w:t>
      </w:r>
    </w:p>
    <w:p>
      <w:r>
        <w:t xml:space="preserve">@mitchelmusso ¡REALMENTE QUIERO HABLAR CONTIGO MITCH! pero vivo en Indonesia, no puedo llamarte al menos, ¿me das un grito por favor?</w:t>
      </w:r>
    </w:p>
    <w:p>
      <w:r>
        <w:t xml:space="preserve">Empiezo a pensar que Sun Blcok es un haox.</w:t>
      </w:r>
    </w:p>
    <w:p>
      <w:r>
        <w:t xml:space="preserve">extraño a mi bebe lo odioeeeee</w:t>
      </w:r>
    </w:p>
    <w:p>
      <w:r>
        <w:t xml:space="preserve">ahora estoy usando la otra mitad del vaso de vino espumoso</w:t>
      </w:r>
    </w:p>
    <w:p>
      <w:r>
        <w:t xml:space="preserve">@jamesh_1993 No, todavía no Dentro de 10 días hábiles a partir del jueves. Debería estar antes de las 2 semanas del miércoles. Estará antes de eso! Espero</w:t>
      </w:r>
    </w:p>
    <w:p>
      <w:r>
        <w:t xml:space="preserve">Por qué todo el mundo parece dejarme este fin de semana ....sigh. En la cama</w:t>
      </w:r>
    </w:p>
    <w:p>
      <w:r>
        <w:t xml:space="preserve">@DaysofBigWheels Me gustaría poder ver eso de primera mano</w:t>
      </w:r>
    </w:p>
    <w:p>
      <w:r>
        <w:t xml:space="preserve">Estoy tan enojada porque Glee no se estrenará hasta el otoño</w:t>
      </w:r>
    </w:p>
    <w:p>
      <w:r>
        <w:t xml:space="preserve">Me pierdo mi entrenamiento matutino porque mi banco de pruebas está de vuelta en Yakarta ¡Suerte diga! La prueba será fácil! Hehehe</w:t>
      </w:r>
    </w:p>
    <w:p>
      <w:r>
        <w:t xml:space="preserve">Todos los de la costa este... la lluvia nos odia volemos todos a Cali. LOL</w:t>
      </w:r>
    </w:p>
    <w:p>
      <w:r>
        <w:t xml:space="preserve">@reveng101 sí sé que es tan estúpido !!!!!!! No hay puestos de trabajo, quiero decir, vamos</w:t>
      </w:r>
    </w:p>
    <w:p>
      <w:r>
        <w:t xml:space="preserve">@WerewolfEmbry No, tratando de razonar con él. No escuchó</w:t>
      </w:r>
    </w:p>
    <w:p>
      <w:r>
        <w:t xml:space="preserve">@charlieks @tonita_face @emmaleeks y nana.Ojalá hubiera estado allí anoche</w:t>
      </w:r>
    </w:p>
    <w:p>
      <w:r>
        <w:t xml:space="preserve">@jeannethinks Me encantaría volver a ver el sol.  Aquí lleva 3 días lloviendo.</w:t>
      </w:r>
    </w:p>
    <w:p>
      <w:r>
        <w:t xml:space="preserve">@paaaulaaac yo también incluso mi vida es bastante buena pero siempre digo que es una mierda</w:t>
      </w:r>
    </w:p>
    <w:p>
      <w:r>
        <w:t xml:space="preserve">Pie aplastado xx</w:t>
      </w:r>
    </w:p>
    <w:p>
      <w:r>
        <w:t xml:space="preserve">@WonderlandDream No puedo, tengo un examen el miércoles</w:t>
      </w:r>
    </w:p>
    <w:p>
      <w:r>
        <w:t xml:space="preserve">@maggit hablar con sus creadores ayer no hay fecha para el lanzamiento público, sólo los desarrolladores</w:t>
      </w:r>
    </w:p>
    <w:p>
      <w:r>
        <w:t xml:space="preserve">Sí, el viernes... y mañana trabajo.</w:t>
      </w:r>
    </w:p>
    <w:p>
      <w:r>
        <w:t xml:space="preserve">@Miss_Molotov ¿Va mucho bambú? ¿Quieres intentar estructurar una frase con sentido? ¿Por qué yo suspendí inglés y otros aprobaron?</w:t>
      </w:r>
    </w:p>
    <w:p>
      <w:r>
        <w:t xml:space="preserve">Chino - El caballero Jack está haciendo pucheros porque mamá se ha ido a cenar. http://apps.facebook.com/dogbook/profile/view/6891977</w:t>
      </w:r>
    </w:p>
    <w:p>
      <w:r>
        <w:t xml:space="preserve">@BigEish ¿Cómo? y ¿quién es mamá? Quiero llamar pero el teléfono sigue roto</w:t>
      </w:r>
    </w:p>
    <w:p>
      <w:r>
        <w:t xml:space="preserve">@erin_elaine ¡Nuestra araña está aquí! En serio, no sé cómo 2 pasarla por nuestra puerta sin enviarla a estrellarse en nuestros escalones</w:t>
      </w:r>
    </w:p>
    <w:p>
      <w:r>
        <w:t xml:space="preserve">@xzenax Malos tiempos para todos Por quépor qué tenemos que escribir ensayos ¡No es justo!</w:t>
      </w:r>
    </w:p>
    <w:p>
      <w:r>
        <w:t xml:space="preserve">De vuelta de la noche de comedia. Gran diversión. Sólo es medianoche. Estoy hecho polvo. Me estoy haciendo viejo</w:t>
      </w:r>
    </w:p>
    <w:p>
      <w:r>
        <w:t xml:space="preserve">¿por qué me cuelga aleatoriamente?</w:t>
      </w:r>
    </w:p>
    <w:p>
      <w:r>
        <w:t xml:space="preserve">Tengo que reiniciar mi ordenador ... Pensé que Win7 se suponía que poner fin a la constante rebootiness</w:t>
      </w:r>
    </w:p>
    <w:p>
      <w:r>
        <w:t xml:space="preserve">@PJ1221 yo también</w:t>
      </w:r>
    </w:p>
    <w:p>
      <w:r>
        <w:t xml:space="preserve">Soy infeliz</w:t>
      </w:r>
    </w:p>
    <w:p>
      <w:r>
        <w:t xml:space="preserve">Ugh sentada en el trabajo esperando que limpien las alfombras.  Se suponía que debía salir a las 7</w:t>
      </w:r>
    </w:p>
    <w:p>
      <w:r>
        <w:t xml:space="preserve">@GentlemanRiot sí, pensé que no eran de grado alimenticio, pero al parecer sí lo eran. Una especie de gran desperdicio.</w:t>
      </w:r>
    </w:p>
    <w:p>
      <w:r>
        <w:t xml:space="preserve">@cnolovechild YAY!!! Creo que lo he encontrado y unos cuantos más</w:t>
      </w:r>
    </w:p>
    <w:p>
      <w:r>
        <w:t xml:space="preserve">Además, ¿por qué el paracetamol es tan difícil de tragar? Incluso cuando los largos se parten por la mitad. Ay.</w:t>
      </w:r>
    </w:p>
    <w:p>
      <w:r>
        <w:t xml:space="preserve">??????? #bash ?? ??????? ????????? ????</w:t>
      </w:r>
    </w:p>
    <w:p>
      <w:r>
        <w:t xml:space="preserve">mi intento de sincronizar facebook y twitter parece haber fallado</w:t>
      </w:r>
    </w:p>
    <w:p>
      <w:r>
        <w:t xml:space="preserve">@TeamCyrus AHHH! ¡¡Todavía no sigue!! ¿Crees que se olvidó?</w:t>
      </w:r>
    </w:p>
    <w:p>
      <w:r>
        <w:t xml:space="preserve">quiere ir a la feria del papel antiguo pero nadie la acompaña</w:t>
      </w:r>
    </w:p>
    <w:p>
      <w:r>
        <w:t xml:space="preserve">Es tiempo de patio en Kirkland.  También es tiempo de botar el barco, excepto que me falta la parte del barco</w:t>
      </w:r>
    </w:p>
    <w:p>
      <w:r>
        <w:t xml:space="preserve">@mitchelmusso DESEO QUE ME LLAMES ¿Tienes un número de UK MY SAY NOW? UR ACCCE! X</w:t>
      </w:r>
    </w:p>
    <w:p>
      <w:r>
        <w:t xml:space="preserve">Quiero descansar mañana. Pero no lo conseguiré.</w:t>
      </w:r>
    </w:p>
    <w:p>
      <w:r>
        <w:t xml:space="preserve">Dann y yo estamos en Las Vegas. Nos desconectamos y nuestro próximo vuelo es a las 4:45 a Midway. Esta noche estaré en un hotel sin ropa interior</w:t>
      </w:r>
    </w:p>
    <w:p>
      <w:r>
        <w:t xml:space="preserve">hoy fue el último día de escuela secundaria para mí y terminé yendo a casa enfermo! ... estúpidas ratas muertas</w:t>
      </w:r>
    </w:p>
    <w:p>
      <w:r>
        <w:t xml:space="preserve">@bongy_k Tu profesor parece súper irrespetuoso.</w:t>
      </w:r>
    </w:p>
    <w:p>
      <w:r>
        <w:t xml:space="preserve">@tinylegacies D: Pero está haciendo infeliz a la gente y no me gusta la infelicidad</w:t>
      </w:r>
    </w:p>
    <w:p>
      <w:r>
        <w:t xml:space="preserve">@AustinWilde Bueno, veo que te estás moviendo hacia el siguiente chico lindo</w:t>
      </w:r>
    </w:p>
    <w:p>
      <w:r>
        <w:t xml:space="preserve">@tpyle Lo sé.     #hhrs</w:t>
      </w:r>
    </w:p>
    <w:p>
      <w:r>
        <w:t xml:space="preserve">@Twilight_sm ¿Sabes por qué tenemos dos categorías en nuestro sitio web? Estoy tratando de eliminar una pero no puedo.</w:t>
      </w:r>
    </w:p>
    <w:p>
      <w:r>
        <w:t xml:space="preserve">@tccrt3r !! ECHAREMOS DE MENOS A THOMAS PERO TENEMOS QUE SEGUIR ADELANTE. ASÍ QUE MIRA ESTO! http://bit.ly/r6RfC</w:t>
      </w:r>
    </w:p>
    <w:p>
      <w:r>
        <w:t xml:space="preserve">ir al memorial por el chico de mi grado que murió.</w:t>
      </w:r>
    </w:p>
    <w:p>
      <w:r>
        <w:t xml:space="preserve">Tengo que mirar apartamentos mañana</w:t>
      </w:r>
    </w:p>
    <w:p>
      <w:r>
        <w:t xml:space="preserve">@morganeleanor ew sé EXACTAMENTE de lo que hablas</w:t>
      </w:r>
    </w:p>
    <w:p>
      <w:r>
        <w:t xml:space="preserve">@mitchelmusso http://twitpic.com/67swx - me gustaría llamarte pero no puedo desde Malta</w:t>
      </w:r>
    </w:p>
    <w:p>
      <w:r>
        <w:t xml:space="preserve">@darvin111 ni siquiera te importa el there, el their, y el they're.</w:t>
      </w:r>
    </w:p>
    <w:p>
      <w:r>
        <w:t xml:space="preserve">No se siente bien, pero no puedo faltar al trabajo mañana.</w:t>
      </w:r>
    </w:p>
    <w:p>
      <w:r>
        <w:t xml:space="preserve">@Jayme1988 no estoy muy seguro. necesito depositar y ahorrar algo de dinero</w:t>
      </w:r>
    </w:p>
    <w:p>
      <w:r>
        <w:t xml:space="preserve">dang que burrito y tostadora strudle(sp?) era sólo una burla im todavía tiene hambre</w:t>
      </w:r>
    </w:p>
    <w:p>
      <w:r>
        <w:t xml:space="preserve">@JRKNaughtyAngel ¡Qué suerte tienes! Yo también quiero verlos (otra vez LOL) ojalá vengan a Europa otra vez, pero lo dudo</w:t>
      </w:r>
    </w:p>
    <w:p>
      <w:r>
        <w:t xml:space="preserve">Me mordí el labio... odio cuando hago eso.</w:t>
      </w:r>
    </w:p>
    <w:p>
      <w:r>
        <w:t xml:space="preserve">@pkeith Si sólo viniera el enfermo... con las cuerdas vocales inflamadas</w:t>
      </w:r>
    </w:p>
    <w:p>
      <w:r>
        <w:t xml:space="preserve">@KeeganFrank: Simplemente no quiero estar aquí.</w:t>
      </w:r>
    </w:p>
    <w:p>
      <w:r>
        <w:t xml:space="preserve">Tengo una foto impresionante de happy pint, pero no está enviando</w:t>
      </w:r>
    </w:p>
    <w:p>
      <w:r>
        <w:t xml:space="preserve">@HolidayParade tan cerca de tennessee</w:t>
      </w:r>
    </w:p>
    <w:p>
      <w:r>
        <w:t xml:space="preserve">Necesito calcetines nuevos</w:t>
      </w:r>
    </w:p>
    <w:p>
      <w:r>
        <w:t xml:space="preserve">http://twitpic.com/67tcr - ¡¡Ay!! Me he quemado el brazo con la parrilla</w:t>
      </w:r>
    </w:p>
    <w:p>
      <w:r>
        <w:t xml:space="preserve">@buddahwong me gustaría que estuvieras en mi clase el año pasado</w:t>
      </w:r>
    </w:p>
    <w:p>
      <w:r>
        <w:t xml:space="preserve">Quiero volver a EE.UU.</w:t>
      </w:r>
    </w:p>
    <w:p>
      <w:r>
        <w:t xml:space="preserve">de camino a shreveport para olvidar todo lo malo que ha traído a mi vida</w:t>
      </w:r>
    </w:p>
    <w:p>
      <w:r>
        <w:t xml:space="preserve">Me siento mejor. ¡Las drogas son increíbles! ¡Triste desperdicio de un fin de semana de 3 días!</w:t>
      </w:r>
    </w:p>
    <w:p>
      <w:r>
        <w:t xml:space="preserve">Es hora de hacer una limpieza.</w:t>
      </w:r>
    </w:p>
    <w:p>
      <w:r>
        <w:t xml:space="preserve">debatiendo si irme a la cama y empezar a leer el último libro de harry potter, aunque en cuanto empiece a leerlo, no querré parar</w:t>
      </w:r>
    </w:p>
    <w:p>
      <w:r>
        <w:t xml:space="preserve">Llevo 3 días con la versión de William Shatner de Rocket Man en la cabeza. Es una maldita distracción</w:t>
      </w:r>
    </w:p>
    <w:p>
      <w:r>
        <w:t xml:space="preserve">Odio que me griten y juren</w:t>
      </w:r>
    </w:p>
    <w:p>
      <w:r>
        <w:t xml:space="preserve">¿Por qué no hay nadie en línea?</w:t>
      </w:r>
    </w:p>
    <w:p>
      <w:r>
        <w:t xml:space="preserve">Cruzando el puente....dejando a Ocean City estoy triste.</w:t>
      </w:r>
    </w:p>
    <w:p>
      <w:r>
        <w:t xml:space="preserve">es junto a la piscina. ¿Tonificación de bolos tal vez? De vuelta al trabajo mañana</w:t>
      </w:r>
    </w:p>
    <w:p>
      <w:r>
        <w:t xml:space="preserve">@mnrmg yo estoy haciendo lo mismo quiero viajar un poco!</w:t>
      </w:r>
    </w:p>
    <w:p>
      <w:r>
        <w:t xml:space="preserve">Ouch... esperé demasiado tiempo para depilarme las cejas</w:t>
      </w:r>
    </w:p>
    <w:p>
      <w:r>
        <w:t xml:space="preserve">@annamessias te echo de menosooooooooooooooo mi poia</w:t>
      </w:r>
    </w:p>
    <w:p>
      <w:r>
        <w:t xml:space="preserve">¡Wowzer! Hace mucho viento. ¡No es bueno para mis alergias!</w:t>
      </w:r>
    </w:p>
    <w:p>
      <w:r>
        <w:t xml:space="preserve">dice que está lloviendo de nuevo http://plurk.com/p/x2ydn</w:t>
      </w:r>
    </w:p>
    <w:p>
      <w:r>
        <w:t xml:space="preserve">muy decepcionado con la película de ángeles y demonios vergüenza, era un gran libro</w:t>
      </w:r>
    </w:p>
    <w:p>
      <w:r>
        <w:t xml:space="preserve">¡Ojalá volvieran a poner Fiebre del Sábado por la Noche! No pude quedarme despierto en lastnite para toda la cosa</w:t>
      </w:r>
    </w:p>
    <w:p>
      <w:r>
        <w:t xml:space="preserve">95 grados y un aire acondicionado de mierda</w:t>
      </w:r>
    </w:p>
    <w:p>
      <w:r>
        <w:t xml:space="preserve">Conduzco a más de 90 mph a diario. Podrías filmar "Fast &amp; Furious" a partir de mí. Pero todo lo que no sea a 1 mph no es mi fuerte. Me choco con cualquier cosa.</w:t>
      </w:r>
    </w:p>
    <w:p>
      <w:r>
        <w:t xml:space="preserve">me voy a la cama. mañana va a ser un día largo con el sol brillando y voy a estar dentro trabajando como un perro (caliente)! (que hace sándwiches)</w:t>
      </w:r>
    </w:p>
    <w:p>
      <w:r>
        <w:t xml:space="preserve">Pues buen trabajo a mis dos primos que se gradúan! Buena suerte en la vida!!! &lt;nunca lleves tus pantalones de pijama a la escuela&gt;</w:t>
      </w:r>
    </w:p>
    <w:p>
      <w:r>
        <w:t xml:space="preserve">@starrjonze ese es el problema, trabajo desde casa, y la cama está llamando, no, gritando mi nombre.</w:t>
      </w:r>
    </w:p>
    <w:p>
      <w:r>
        <w:t xml:space="preserve">@greenphoenix09 gracias!!! Pero ummmm no encuentro esa opción http://myloc.me/21F2</w:t>
      </w:r>
    </w:p>
    <w:p>
      <w:r>
        <w:t xml:space="preserve">@Rorzshach Oh no -abrazos-</w:t>
      </w:r>
    </w:p>
    <w:p>
      <w:r>
        <w:t xml:space="preserve">@JennaSnacks es mejor si lo compruebo mientras está arriba. cuando está abajo, realmente no puedo ver nada</w:t>
      </w:r>
    </w:p>
    <w:p>
      <w:r>
        <w:t xml:space="preserve">aburrido arreglar el internet para mi padre pero ahora estoy aburrido hasta la muerte</w:t>
      </w:r>
    </w:p>
    <w:p>
      <w:r>
        <w:t xml:space="preserve">Finalmente vi los últimos episodios de The Office en la NBC ( #theofficenbc ) - Ahora entiendo por qué Gervais lo dejó después de 2 temporadas</w:t>
      </w:r>
    </w:p>
    <w:p>
      <w:r>
        <w:t xml:space="preserve">RIP Big cup... Te echaré de menos</w:t>
      </w:r>
    </w:p>
    <w:p>
      <w:r>
        <w:t xml:space="preserve">Eugh, acaba de ver una enorme araña corriendo y tuvo que matarla con mi zapato... Odio las arañas... y los bichos que salen cuando hay humedad.</w:t>
      </w:r>
    </w:p>
    <w:p>
      <w:r>
        <w:t xml:space="preserve">@toee hablando de conocer gente, ¿tienes las fotos de nosotros y oli? las perdí</w:t>
      </w:r>
    </w:p>
    <w:p>
      <w:r>
        <w:t xml:space="preserve">no puedo configurar p mi teléfono a twitter</w:t>
      </w:r>
    </w:p>
    <w:p>
      <w:r>
        <w:t xml:space="preserve">@Spidersamm ohh yeahh (: probablemente voy a ser un solitario para empezar, gracias a la persona que iba a ir con ser una perra</w:t>
      </w:r>
    </w:p>
    <w:p>
      <w:r>
        <w:t xml:space="preserve">él está fuera de la ofc hasta el lunes ::GRAND:: kinda bummed me out but b/c I was genuinely sick there's nuthin I can do about it --&gt;</w:t>
      </w:r>
    </w:p>
    <w:p>
      <w:r>
        <w:t xml:space="preserve">Uhh badddd día. Cansado y listo para que termine</w:t>
      </w:r>
    </w:p>
    <w:p>
      <w:r>
        <w:t xml:space="preserve">pensando en la vida y en mis sueños. ¿por qué parece tan atractivo renunciar? estoy tan celoso de cada banda/artista que está viviendo los suyos</w:t>
      </w:r>
    </w:p>
    <w:p>
      <w:r>
        <w:t xml:space="preserve">Si mi teléfono muere, yo también moriré.</w:t>
      </w:r>
    </w:p>
    <w:p>
      <w:r>
        <w:t xml:space="preserve">Pasar tiempo con la hormiga antes de que se vaya por la noche</w:t>
      </w:r>
    </w:p>
    <w:p>
      <w:r>
        <w:t xml:space="preserve">@KimSherrell no yo suspiro</w:t>
      </w:r>
    </w:p>
    <w:p>
      <w:r>
        <w:t xml:space="preserve">@shanselman todavía no hay cargadores de clases, ni siquiera cargadores de ensamblajes personalizados</w:t>
      </w:r>
    </w:p>
    <w:p>
      <w:r>
        <w:t xml:space="preserve">...parece que va a llover</w:t>
      </w:r>
    </w:p>
    <w:p>
      <w:r>
        <w:t xml:space="preserve">Una vez más estoy buscando una nueva barba - acaba de caer por la ventana ¿Algunas verdes brillantes esta vez?</w:t>
      </w:r>
    </w:p>
    <w:p>
      <w:r>
        <w:t xml:space="preserve">@annamessias te extrañoooooooo mi poia</w:t>
      </w:r>
    </w:p>
    <w:p>
      <w:r>
        <w:t xml:space="preserve">@keithjoforever por qué estás tan enfadado keith... qué pasa...</w:t>
      </w:r>
    </w:p>
    <w:p>
      <w:r>
        <w:t xml:space="preserve">@jordanknight PS- ¡¡¡Me he perdido tus tweets hoy!!!  Supongo que yo también soy adicto.</w:t>
      </w:r>
    </w:p>
    <w:p>
      <w:r>
        <w:t xml:space="preserve">@TeamTSwift No quiero mudarme a América!!!!!!!!!!!!!!!</w:t>
      </w:r>
    </w:p>
    <w:p>
      <w:r>
        <w:t xml:space="preserve">@JayFmOnline Eso espero. ¡Realmente necesito uno! Veremos. desafortunadamente el drama siempre me encuentra.</w:t>
      </w:r>
    </w:p>
    <w:p>
      <w:r>
        <w:t xml:space="preserve">@RamEsRock rompe mis ilusiones con lo de thrasher jaja</w:t>
      </w:r>
    </w:p>
    <w:p>
      <w:r>
        <w:t xml:space="preserve">Sickkkk ....y necesito el 11/20... AHORA.</w:t>
      </w:r>
    </w:p>
    <w:p>
      <w:r>
        <w:t xml:space="preserve">@momof3crazykids eso es impresionante. No me puedo creer que tengan el cartel ya! Todavía no he visto ninguno por aquí</w:t>
      </w:r>
    </w:p>
    <w:p>
      <w:r>
        <w:t xml:space="preserve">no puedo configurar mi teléfono en twitter</w:t>
      </w:r>
    </w:p>
    <w:p>
      <w:r>
        <w:t xml:space="preserve">@KallieT esto está sonando como el peor lurgy nunca - el que simplemente no se va .. ... ¿estás listo para la acción de fin de cuerda todavía?</w:t>
      </w:r>
    </w:p>
    <w:p>
      <w:r>
        <w:t xml:space="preserve">@Karetron YO CONOZCO!!!! Esta todo tormentoso afuera.. y mi cabello se ve lindo hoy.. hahah</w:t>
      </w:r>
    </w:p>
    <w:p>
      <w:r>
        <w:t xml:space="preserve">Acaaaaaabou</w:t>
      </w:r>
    </w:p>
    <w:p>
      <w:r>
        <w:t xml:space="preserve">Que buen día fue 2day! yo y rachel decidió caminar al trabajo y caminar de regreso lol..was so warm inside tho</w:t>
      </w:r>
    </w:p>
    <w:p>
      <w:r>
        <w:t xml:space="preserve">@hopeless_hearts hey, recibió su texto. cannae hen, la familia son comin más tengo nae dinero para venir a livi de todos modos xxxx</w:t>
      </w:r>
    </w:p>
    <w:p>
      <w:r>
        <w:t xml:space="preserve">@miss_cass hoy me duele la garganta. blahhh.</w:t>
      </w:r>
    </w:p>
    <w:p>
      <w:r>
        <w:t xml:space="preserve">¿Cómo arruinar el viernes? Tu padre te dice que te pasa algo pero que deberías estar en casa para que te llame. Por lo general, *nunca* llama</w:t>
      </w:r>
    </w:p>
    <w:p>
      <w:r>
        <w:t xml:space="preserve">@mateomac Estoy en 3 días también Matt. No hay diversión este fin de semana.</w:t>
      </w:r>
    </w:p>
    <w:p>
      <w:r>
        <w:t xml:space="preserve">Me alegro de estar en casa me gustaría poder hacer que @CBrown7785 se sienta mejor</w:t>
      </w:r>
    </w:p>
    <w:p>
      <w:r>
        <w:t xml:space="preserve">@Rorzshach *abrazos*</w:t>
      </w:r>
    </w:p>
    <w:p>
      <w:r>
        <w:t xml:space="preserve">¡Crisis evitada!  ¡Uf! En otro orden de cosas, @AmeeC3 y @Zelenski.... ¡me hacéis sentir muy orgullosa!</w:t>
      </w:r>
    </w:p>
    <w:p>
      <w:r>
        <w:t xml:space="preserve">@fedexwifey oh no! gracias por esa entrada en el blog pero yo pedí la mía hace unos días! Me siento tan tonta</w:t>
      </w:r>
    </w:p>
    <w:p>
      <w:r>
        <w:t xml:space="preserve">@LilEmoBoi calentito y mojado se pasó el día limpiando la alfombra del yate</w:t>
      </w:r>
    </w:p>
    <w:p>
      <w:r>
        <w:t xml:space="preserve">Tratando de averiguar cómo funciona esto ... BOO</w:t>
      </w:r>
    </w:p>
    <w:p>
      <w:r>
        <w:t xml:space="preserve">Se han acabado los helados en el Crazy Mocha de SS. Esto significa que no hay Espresso Milkshake..</w:t>
      </w:r>
    </w:p>
    <w:p>
      <w:r>
        <w:t xml:space="preserve">@scavengerlor hey pensé que estaría aquí lo más probable, estoy estresado realmente no sé por qué x</w:t>
      </w:r>
    </w:p>
    <w:p>
      <w:r>
        <w:t xml:space="preserve">@Dannigyrl Fabuloso. Y no conseguí esa foto Gmail estar actuando el tonto a veces. ¿Puedes enviarme un DM?</w:t>
      </w:r>
    </w:p>
    <w:p>
      <w:r>
        <w:t xml:space="preserve">@dezurita nooo era una seta de verdad! pero nuestro vecino la arrancó de raíz</w:t>
      </w:r>
    </w:p>
    <w:p>
      <w:r>
        <w:t xml:space="preserve">Debería dejar de intentar localizar a @mitchelmusso</w:t>
      </w:r>
    </w:p>
    <w:p>
      <w:r>
        <w:t xml:space="preserve">? ? ? You can't be 29...on Sugar Mountain...(or so people tell me...) ? ? ?</w:t>
      </w:r>
    </w:p>
    <w:p>
      <w:r>
        <w:t xml:space="preserve">@glennbeck ¡nosotros también nos morimos de ganas de verte! por favor, vuelve a iowa no es lo mismo en el teatro</w:t>
      </w:r>
    </w:p>
    <w:p>
      <w:r>
        <w:t xml:space="preserve">Cansado.....pero no puedo ir a la cama todavía.....</w:t>
      </w:r>
    </w:p>
    <w:p>
      <w:r>
        <w:t xml:space="preserve">hice una pequeña funda para mi iphone. los pájaros no están al revés en la parte trasera http://twitpic.com/67tp9 &amp; http://twitpic.com/67to5</w:t>
      </w:r>
    </w:p>
    <w:p>
      <w:r>
        <w:t xml:space="preserve">no es el mejor fin de semana .... pero bueno .... tengo derecho a estar triste</w:t>
      </w:r>
    </w:p>
    <w:p>
      <w:r>
        <w:t xml:space="preserve">tal vez algún día. i lova ya, amigos!! mi equipo es una mierda escuchando a coldplay&lt;3 mañana conocer a mi bbff</w:t>
      </w:r>
    </w:p>
    <w:p>
      <w:r>
        <w:t xml:space="preserve">Me desconciertan los cambios de humor de la gente... me entristece un poco no poder precisar cómo se sienten</w:t>
      </w:r>
    </w:p>
    <w:p>
      <w:r>
        <w:t xml:space="preserve">deberes</w:t>
      </w:r>
    </w:p>
    <w:p>
      <w:r>
        <w:t xml:space="preserve">@CrossedOutName pandora está bloqueado en mi trabajo bummed</w:t>
      </w:r>
    </w:p>
    <w:p>
      <w:r>
        <w:t xml:space="preserve">acaba de tener una pelea con nick</w:t>
      </w:r>
    </w:p>
    <w:p>
      <w:r>
        <w:t xml:space="preserve">hice una pequeña funda para mi iphone. los pájaros no están al revés en la parte trasera http://twitpic.com/67tp9 &amp; http... http://bit.ly/FjeAm</w:t>
      </w:r>
    </w:p>
    <w:p>
      <w:r>
        <w:t xml:space="preserve">¡¡Estoy tan resfriado!! ¡Odio los resfriados!</w:t>
      </w:r>
    </w:p>
    <w:p>
      <w:r>
        <w:t xml:space="preserve">Romeo y Julieta estaban muy enamorados cuando se casaron. Hicieron honor a sus votos, y ¿dónde están ahora? Están muertos.</w:t>
      </w:r>
    </w:p>
    <w:p>
      <w:r>
        <w:t xml:space="preserve">Anoche vi "Ten Pounds", una película brillante, no podía dejar de llorar.</w:t>
      </w:r>
    </w:p>
    <w:p>
      <w:r>
        <w:t xml:space="preserve">@cecamy no es tan bueno</w:t>
      </w:r>
    </w:p>
    <w:p>
      <w:r>
        <w:t xml:space="preserve">Tuve que desenganchar twitter de Facebook porque todos mis compinches de Facebook se quejaban.</w:t>
      </w:r>
    </w:p>
    <w:p>
      <w:r>
        <w:t xml:space="preserve">de vuelta de dr. appt. ningún diagnóstico real (hmph), sólo prescrito antibióticos, y un inhalador para ayudar w / la tos extrema.</w:t>
      </w:r>
    </w:p>
    <w:p>
      <w:r>
        <w:t xml:space="preserve">Oh, mira, Corea del Norte va a matarnos a todos; o al menos a algunos de nosotros.</w:t>
      </w:r>
    </w:p>
    <w:p>
      <w:r>
        <w:t xml:space="preserve">o mi inerne está jodida o mi mente lo está pero estoy bastante seguro de que es internet</w:t>
      </w:r>
    </w:p>
    <w:p>
      <w:r>
        <w:t xml:space="preserve">Despertado, me he comido 3/4 partes de una pizza y me siento como un sumo, ¡qué día tan flojo! Correr mañana</w:t>
      </w:r>
    </w:p>
    <w:p>
      <w:r>
        <w:t xml:space="preserve">http://twitpic.com/67twh - Esto nunca había sucedido antes =/ luces parpadeantes de color naranja. Creo que se me ha vuelto a romper la batería</w:t>
      </w:r>
    </w:p>
    <w:p>
      <w:r>
        <w:t xml:space="preserve">Nadie se levanta tan temprano</w:t>
      </w:r>
    </w:p>
    <w:p>
      <w:r>
        <w:t xml:space="preserve">todo va mal en mi "día feliz"</w:t>
      </w:r>
    </w:p>
    <w:p>
      <w:r>
        <w:t xml:space="preserve">limpiar mi habitación</w:t>
      </w:r>
    </w:p>
    <w:p>
      <w:r>
        <w:t xml:space="preserve">Vale, la única razón por la que no voy a comprar esta aplicación es porque odio a EA y todo lo que representa. Sin embargo, SimCity es genial. http://is.gd/JpMM</w:t>
      </w:r>
    </w:p>
    <w:p>
      <w:r>
        <w:t xml:space="preserve">Me voy a la cama, no puedo aguantar más. [U]</w:t>
      </w:r>
    </w:p>
    <w:p>
      <w:r>
        <w:t xml:space="preserve">@sugafactory omg yo 2 !! Haha yo estaba media hora tarde 4 trabajo whoops! Hahaha i h8 workin sat mornins</w:t>
      </w:r>
    </w:p>
    <w:p>
      <w:r>
        <w:t xml:space="preserve">@JohnHLynn Ahora me deja subir una foto, pero no tengo una mía en el PC</w:t>
      </w:r>
    </w:p>
    <w:p>
      <w:r>
        <w:t xml:space="preserve">@opieswifey Por desgracia, no.</w:t>
      </w:r>
    </w:p>
    <w:p>
      <w:r>
        <w:t xml:space="preserve">@rmetalbroad asegura el traje de baño, el jacuzzi no estará listo este fin de semana. tristeza</w:t>
      </w:r>
    </w:p>
    <w:p>
      <w:r>
        <w:t xml:space="preserve">@depravedDyer @YarnHarlot Os envío a ambos TONELADAS de amor agradecido por la Cumbre del Calcetín. No puedo creer la mierda absoluta que algunas personas vomitan.</w:t>
      </w:r>
    </w:p>
    <w:p>
      <w:r>
        <w:t xml:space="preserve">@haemoglobin_ ¿Por qué?</w:t>
      </w:r>
    </w:p>
    <w:p>
      <w:r>
        <w:t xml:space="preserve">¡Bah! Todavía en el trabajo. Lol me duelen los pies y mi nariz no deja de correr!</w:t>
      </w:r>
    </w:p>
    <w:p>
      <w:r>
        <w:t xml:space="preserve">@divarina21 ya no hablo con él. fue un gran error. debería haberla escuchado. sé que está decepcionada conmigo.</w:t>
      </w:r>
    </w:p>
    <w:p>
      <w:r>
        <w:t xml:space="preserve">@allcash4homes yo también</w:t>
      </w:r>
    </w:p>
    <w:p>
      <w:r>
        <w:t xml:space="preserve">Me siento inútil, no sé qué hacer ahora. Estoy tan aburrida</w:t>
      </w:r>
    </w:p>
    <w:p>
      <w:r>
        <w:t xml:space="preserve">@Squallee Sí, lo mismo</w:t>
      </w:r>
    </w:p>
    <w:p>
      <w:r>
        <w:t xml:space="preserve">Angus pierde 3-1 en el primer set http://yfrog.com/10jsepj</w:t>
      </w:r>
    </w:p>
    <w:p>
      <w:r>
        <w:t xml:space="preserve">@cheerleaderlexy nos entrevistó sobre libros. Iba a decir algo, pero ella se puso en plan "¡espera, que tengo algo que decir!".</w:t>
      </w:r>
    </w:p>
    <w:p>
      <w:r>
        <w:t xml:space="preserve">ha terminado los exámenes.... se ha mudado (casi) de los pasillos y se va de Londres mañana</w:t>
      </w:r>
    </w:p>
    <w:p>
      <w:r>
        <w:t xml:space="preserve">Está bien... ¡No quería ver a Shelby de todos modos!</w:t>
      </w:r>
    </w:p>
    <w:p>
      <w:r>
        <w:t xml:space="preserve">@damond_vip bye bye barba</w:t>
      </w:r>
    </w:p>
    <w:p>
      <w:r>
        <w:t xml:space="preserve">@bigkelleh lo siento que apesta. tengo mis horas extras en mi cheque ya hoy....ahora estoy realmente tentado a soplar mañana</w:t>
      </w:r>
    </w:p>
    <w:p>
      <w:r>
        <w:t xml:space="preserve">@ohcea nope</w:t>
      </w:r>
    </w:p>
    <w:p>
      <w:r>
        <w:t xml:space="preserve">¡Ja! Creo que realmente lo he perdido. Es hora de prepararse para el trabajo.</w:t>
      </w:r>
    </w:p>
    <w:p>
      <w:r>
        <w:t xml:space="preserve">@Littlebitofmoni No pude acostumbrarme a las columnas en tweetdeck.  Sólo había espacio para 4 o 5 columnas en mi macbook.</w:t>
      </w:r>
    </w:p>
    <w:p>
      <w:r>
        <w:t xml:space="preserve">@marginatasnaily jaja... no lo haré, bueno, intentaré no hacerlo.... Buenas noches, chica... xxxxx</w:t>
      </w:r>
    </w:p>
    <w:p>
      <w:r>
        <w:t xml:space="preserve">@LightAesthetic ¿Qué pasa con la salsa? ¿Eh? Me voy a California mañana por la mañana</w:t>
      </w:r>
    </w:p>
    <w:p>
      <w:r>
        <w:t xml:space="preserve">Twitter está siendo patético y no quiere publicar mi twitpic de Gucci y yo</w:t>
      </w:r>
    </w:p>
    <w:p>
      <w:r>
        <w:t xml:space="preserve">sickkkkk.  ¡Sácame de esta casa! Necesito estar activo. ¿Qué pasa? ¿Celina tiene una fiesta? ¡Golpéame uhpp!</w:t>
      </w:r>
    </w:p>
    <w:p>
      <w:r>
        <w:t xml:space="preserve">@joeag ahh. Eso apesta.</w:t>
      </w:r>
    </w:p>
    <w:p>
      <w:r>
        <w:t xml:space="preserve">@rgoodchild sí que hizo un gran ruido, y disparó el interruptor de la casa. Buenos tiempos. $ 200 valor de las piezas también</w:t>
      </w:r>
    </w:p>
    <w:p>
      <w:r>
        <w:t xml:space="preserve">@agent242 Nada todavía</w:t>
      </w:r>
    </w:p>
    <w:p>
      <w:r>
        <w:t xml:space="preserve">Odio estar sin dinero ¿Alguien quiere darme otro trabajo? jaja</w:t>
      </w:r>
    </w:p>
    <w:p>
      <w:r>
        <w:t xml:space="preserve">@bigkelleh pero sé que no puedo</w:t>
      </w:r>
    </w:p>
    <w:p>
      <w:r>
        <w:t xml:space="preserve">¡Pobre Flores! No está contento con las últimas noticias #Nats</w:t>
      </w:r>
    </w:p>
    <w:p>
      <w:r>
        <w:t xml:space="preserve">@JPuno Me alegro de verte de vuelta. Lamento que te haya sucedido</w:t>
      </w:r>
    </w:p>
    <w:p>
      <w:r>
        <w:t xml:space="preserve">Maratón de Las Chicas de Oro a punto de terminar #lofnotc</w:t>
      </w:r>
    </w:p>
    <w:p>
      <w:r>
        <w:t xml:space="preserve">Acabo de quemarme la oreja</w:t>
      </w:r>
    </w:p>
    <w:p>
      <w:r>
        <w:t xml:space="preserve">@BIGBOYRAMSACK ¡¡¡Kenny estás vivo!!!... Estoy aquí haciéndome un peinado... qué pena que no pueda estar con vosotros hoy, es un poco triste.</w:t>
      </w:r>
    </w:p>
    <w:p>
      <w:r>
        <w:t xml:space="preserve">Preparándome para ver a mis primos graduarse. Los voy a extrañar.</w:t>
      </w:r>
    </w:p>
    <w:p>
      <w:r>
        <w:t xml:space="preserve">@RoboRoxy @lulzlix ¡Estoy tan celosa! No sé cuándo podré ver a Conan.</w:t>
      </w:r>
    </w:p>
    <w:p>
      <w:r>
        <w:t xml:space="preserve">@Lilayy lo mismo digo. como sé que hay gente que tiene peores vidas que yo pero me gustaría poder volver atrás y cambiar algunos aspectos de mi vida</w:t>
      </w:r>
    </w:p>
    <w:p>
      <w:r>
        <w:t xml:space="preserve">@m_longman sí lo soy. pero ella no me siguió</w:t>
      </w:r>
    </w:p>
    <w:p>
      <w:r>
        <w:t xml:space="preserve">@lemonchild45 ¿qué pasa chickadee?</w:t>
      </w:r>
    </w:p>
    <w:p>
      <w:r>
        <w:t xml:space="preserve">Haciendo una pedicura. Me encantan. Mi masaje no incluyó un masaje de piernas/brazo/pies hoy.</w:t>
      </w:r>
    </w:p>
    <w:p>
      <w:r>
        <w:t xml:space="preserve">Jon hizo una de las mejores cenas de la historia: solomillo de cerdo asado sobre una cama de arroz salvaje con verduras mixtas y una salsa deliciosa. Sin vino</w:t>
      </w:r>
    </w:p>
    <w:p>
      <w:r>
        <w:t xml:space="preserve">¡Un día realmente horrible! ¡Mierda!</w:t>
      </w:r>
    </w:p>
    <w:p>
      <w:r>
        <w:t xml:space="preserve">Estoy muy aburrido.</w:t>
      </w:r>
    </w:p>
    <w:p>
      <w:r>
        <w:t xml:space="preserve">Awe...man...I missed registration 4 #flashcamp</w:t>
      </w:r>
    </w:p>
    <w:p>
      <w:r>
        <w:t xml:space="preserve">¿Está mal que ame a John Travolta</w:t>
      </w:r>
    </w:p>
    <w:p>
      <w:r>
        <w:t xml:space="preserve">Me alegro de que no fuera mi examen teórico de buceo real! He fallado tengo el 70% 35/50 preguntas correctas, pero tenía 35mins izquierda lol x</w:t>
      </w:r>
    </w:p>
    <w:p>
      <w:r>
        <w:t xml:space="preserve">Me estoy preparando para ir a una reunión de girl scouts... No me apetece, pero tengo que hacerlo... .....</w:t>
      </w:r>
    </w:p>
    <w:p>
      <w:r>
        <w:t xml:space="preserve">No he visto la película</w:t>
      </w:r>
    </w:p>
    <w:p>
      <w:r>
        <w:t xml:space="preserve">Tengo tanta hambre... ¡si mi brazo estuviera en la dieta básica me lo comería!  Supongo que tendré que esperar a que la cena esté lista</w:t>
      </w:r>
    </w:p>
    <w:p>
      <w:r>
        <w:t xml:space="preserve">@drunkenlovee le tomaría a Jamy 6 meses averiguar cómo funciona. Quería ir a ver una película esta noche! entonces recordé que el juego estaba en</w:t>
      </w:r>
    </w:p>
    <w:p>
      <w:r>
        <w:t xml:space="preserve">Necesito dinero. La escuela es cara.</w:t>
      </w:r>
    </w:p>
    <w:p>
      <w:r>
        <w:t xml:space="preserve">fuuuuu, helllla dormida, no almorcé, ahora estoy trabajando de 4 a 10... tengo que esperar hasta las 6 para comer.</w:t>
      </w:r>
    </w:p>
    <w:p>
      <w:r>
        <w:t xml:space="preserve">extraño a @baltigirl97!! ella se ha ido para el fin de semana WHOOLLLLEEEE!! boo hoo</w:t>
      </w:r>
    </w:p>
    <w:p>
      <w:r>
        <w:t xml:space="preserve">Harto de luchar así que parece que no hay más burlesco para mí</w:t>
      </w:r>
    </w:p>
    <w:p>
      <w:r>
        <w:t xml:space="preserve">@jonheadley @jsanfridsson ¡me lo pierdo! ¡la única noche que intento salir temprano lol! los amigos que me visitan estaban cansados haha!</w:t>
      </w:r>
    </w:p>
    <w:p>
      <w:r>
        <w:t xml:space="preserve">limpiar mi habitación</w:t>
      </w:r>
    </w:p>
    <w:p>
      <w:r>
        <w:t xml:space="preserve">Grandes problemas con el iPhone No me deja enviar mensajes de texto PERO puedo hacer todo lo demás! ¿Alguien puede ayudar?</w:t>
      </w:r>
    </w:p>
    <w:p>
      <w:r>
        <w:t xml:space="preserve">@greenlabel aww eso es horrible. Me pone muy triste</w:t>
      </w:r>
    </w:p>
    <w:p>
      <w:r>
        <w:t xml:space="preserve">@talk2donboy LOL bien estoy qlad u disfrutó de sus fideos ramen.. tuve pollo frito ..im cansado ahora</w:t>
      </w:r>
    </w:p>
    <w:p>
      <w:r>
        <w:t xml:space="preserve">#followfriday @T_1001 porque nunca me han añadido al followfriday de nadie y porque tiene una foto muy chula</w:t>
      </w:r>
    </w:p>
    <w:p>
      <w:r>
        <w:t xml:space="preserve">@MyInnerTricia es gay...u me han decepcionado que los últimos días</w:t>
      </w:r>
    </w:p>
    <w:p>
      <w:r>
        <w:t xml:space="preserve">@heyheykarla Siento lo de tu coche. Lo siento por ti...</w:t>
      </w:r>
    </w:p>
    <w:p>
      <w:r>
        <w:t xml:space="preserve">Este GAR se sigue apagando - 3ª vez que se enciende</w:t>
      </w:r>
    </w:p>
    <w:p>
      <w:r>
        <w:t xml:space="preserve">@nicksantino NICK WTF YO IBA A IR PERO NO TENGO TRANSPORTE. Boo</w:t>
      </w:r>
    </w:p>
    <w:p>
      <w:r>
        <w:t xml:space="preserve">dejó las bases cargadas...</w:t>
      </w:r>
    </w:p>
    <w:p>
      <w:r>
        <w:t xml:space="preserve">Estoy un poco por encima de ella no se siente como hoy mucho en absoluto</w:t>
      </w:r>
    </w:p>
    <w:p>
      <w:r>
        <w:t xml:space="preserve">Sugarland. Hace mucho calor fuera. ¿Por qué mucho más calor que en el noroeste?</w:t>
      </w:r>
    </w:p>
    <w:p>
      <w:r>
        <w:t xml:space="preserve">Mano estúpida. Tengo A2 y el flop tuerca baja y par superior. Pero el tipo tenía también out low y out flush. Cuartelado. a 5900.</w:t>
      </w:r>
    </w:p>
    <w:p>
      <w:r>
        <w:t xml:space="preserve">Se siente un poco solo</w:t>
      </w:r>
    </w:p>
    <w:p>
      <w:r>
        <w:t xml:space="preserve">triste final de la temporada de softball.</w:t>
      </w:r>
    </w:p>
    <w:p>
      <w:r>
        <w:t xml:space="preserve">@lizwebpage Hmmm... será la entrega china. Pero, ¿cómo voy a pedir? NO PUEDO HABLAR!</w:t>
      </w:r>
    </w:p>
    <w:p>
      <w:r>
        <w:t xml:space="preserve">Poco a poco me estoy enfadando con esto de Jon y Kate Plus 8</w:t>
      </w:r>
    </w:p>
    <w:p>
      <w:r>
        <w:t xml:space="preserve">Me encanta hacer ejercicio con la Sra. Underwood. Me gustaría que ella fuera mi acompañante.</w:t>
      </w:r>
    </w:p>
    <w:p>
      <w:r>
        <w:t xml:space="preserve">@infobunny Ouch. Darme cuenta de lo protegida que fue mi educación.</w:t>
      </w:r>
    </w:p>
    <w:p>
      <w:r>
        <w:t xml:space="preserve">Lo creas o no soy un super geek</w:t>
      </w:r>
    </w:p>
    <w:p>
      <w:r>
        <w:t xml:space="preserve">hey im back on.. but msn won't work darn msn haha. can't stop thinking about 3d movie haha!</w:t>
      </w:r>
    </w:p>
    <w:p>
      <w:r>
        <w:t xml:space="preserve">Oh.  ¡La votación ha terminado!   Pero no te preocupes, ya te he votado unas 10000000000000000000000000000000 veces antes!!!!!! &lt;3</w:t>
      </w:r>
    </w:p>
    <w:p>
      <w:r>
        <w:t xml:space="preserve">@TFA2431 aweee lo siento pero en el fondo sabes que te quiero!</w:t>
      </w:r>
    </w:p>
    <w:p>
      <w:r>
        <w:t xml:space="preserve">Acabo de enterarme de que mis padres van a sacrificar a mi perro mañana por la mañana. Molesto</w:t>
      </w:r>
    </w:p>
    <w:p>
      <w:r>
        <w:t xml:space="preserve">@Eric_John Parece un servicio estupendo. Siento lo de su madre.</w:t>
      </w:r>
    </w:p>
    <w:p>
      <w:r>
        <w:t xml:space="preserve">Un tipo acaba de decir que quiere azotarme</w:t>
      </w:r>
    </w:p>
    <w:p>
      <w:r>
        <w:t xml:space="preserve">La Palm pre no graba vídeo</w:t>
      </w:r>
    </w:p>
    <w:p>
      <w:r>
        <w:t xml:space="preserve">Honestamente en casa solo</w:t>
      </w:r>
    </w:p>
    <w:p>
      <w:r>
        <w:t xml:space="preserve">@Daft_Punk_Robot wtf.....el invierno no llega hasta el lunes, me estoy congelando</w:t>
      </w:r>
    </w:p>
    <w:p>
      <w:r>
        <w:t xml:space="preserve">¡Viendo ET hoy!  &lt;3 Se supone que tienen un clip de Luna Nueva odiando a Drag Me To Hell</w:t>
      </w:r>
    </w:p>
    <w:p>
      <w:r>
        <w:t xml:space="preserve">@TheEllenShow Ellen... ¿por qué tienes que mentir?   Estoy tan triste ahora.</w:t>
      </w:r>
    </w:p>
    <w:p>
      <w:r>
        <w:t xml:space="preserve">Stars and Sons fue difícil de reseñar. No me ha enganchado al instante esta mañana, así que tendré que retrasar la reseña hasta una segunda escucha mañana.</w:t>
      </w:r>
    </w:p>
    <w:p>
      <w:r>
        <w:t xml:space="preserve">@TaLisaDuhhh echo de menos tener 18 años</w:t>
      </w:r>
    </w:p>
    <w:p>
      <w:r>
        <w:t xml:space="preserve">Esta noche se ha negado por completo el tiempo de sueño ahora, lnd en la mañana!</w:t>
      </w:r>
    </w:p>
    <w:p>
      <w:r>
        <w:t xml:space="preserve">@MrMarcusX estaba justo ahí el miércoles</w:t>
      </w:r>
    </w:p>
    <w:p>
      <w:r>
        <w:t xml:space="preserve">voy a estar mirando la cara de hello kitty a las 3-9</w:t>
      </w:r>
    </w:p>
    <w:p>
      <w:r>
        <w:t xml:space="preserve">@LysdelTellez Estoy perdido. Por favor, ayúdame a encontrar un buen hogar.</w:t>
      </w:r>
    </w:p>
    <w:p>
      <w:r>
        <w:t xml:space="preserve">¡Ir al gimnasio yo solo! ¡No es divertido!</w:t>
      </w:r>
    </w:p>
    <w:p>
      <w:r>
        <w:t xml:space="preserve">¿Qué tan mal se ha puesto la vida donde estabas contando en la rifa de la iglesia50\50? la respuesta es muy mala</w:t>
      </w:r>
    </w:p>
    <w:p>
      <w:r>
        <w:t xml:space="preserve">@meekorouse Muy bonito - no creo que pueda ir a MakerFaire, por desgracia</w:t>
      </w:r>
    </w:p>
    <w:p>
      <w:r>
        <w:t xml:space="preserve">@hopei91 Estoy perdido. Por favor, ayúdame a encontrar un buen hogar.</w:t>
      </w:r>
    </w:p>
    <w:p>
      <w:r>
        <w:t xml:space="preserve">@TheKellanLutz OMG yo también quiero ir! jajaja</w:t>
      </w:r>
    </w:p>
    <w:p>
      <w:r>
        <w:t xml:space="preserve">@meryreino ¿En serio? Impresionante... estoy enojado porque mis seguidores están bajando *Toma un respiro*.</w:t>
      </w:r>
    </w:p>
    <w:p>
      <w:r>
        <w:t xml:space="preserve">El equipo de la Fundación de la Paz de la Universidad de California, en la que se encuentra el Centro de Estudios de la Paz de la Universidad de California, es el encargado de la gestión de la Fundación de la Paz de la Universidad de California.</w:t>
      </w:r>
    </w:p>
    <w:p>
      <w:r>
        <w:t xml:space="preserve">@AnnaDiFilippo diviértete sin mí pastoso &lt;33</w:t>
      </w:r>
    </w:p>
    <w:p>
      <w:r>
        <w:t xml:space="preserve">@ReminisceSmith sólo estoy en 1800 lol</w:t>
      </w:r>
    </w:p>
    <w:p>
      <w:r>
        <w:t xml:space="preserve">Deseando que sea la hora de la siesta</w:t>
      </w:r>
    </w:p>
    <w:p>
      <w:r>
        <w:t xml:space="preserve">@robert_avalos puta suerte que estoy atrapado en el trabajo</w:t>
      </w:r>
    </w:p>
    <w:p>
      <w:r>
        <w:t xml:space="preserve">@EmmaAutumn ah igual como estuvo oliver?? tan anoyado que no pude venir. somos los únicos con twiiter es genial! x</w:t>
      </w:r>
    </w:p>
    <w:p>
      <w:r>
        <w:t xml:space="preserve">@Vahevalarain asombro... eso es una mierda y no puedo... estamos probando el cumpleaños de rafis 2.0 &lt;3</w:t>
      </w:r>
    </w:p>
    <w:p>
      <w:r>
        <w:t xml:space="preserve">Me ha pillado la lluvia... ahora no puedo ir a ver a Jaiden...</w:t>
      </w:r>
    </w:p>
    <w:p>
      <w:r>
        <w:t xml:space="preserve">Falta la nueva versión de Glade en Debian..</w:t>
      </w:r>
    </w:p>
    <w:p>
      <w:r>
        <w:t xml:space="preserve">El aburrimiento no es divertido. Ojalá tuviera a alguien con quien pasar el rato esta noche.</w:t>
      </w:r>
    </w:p>
    <w:p>
      <w:r>
        <w:t xml:space="preserve">@madamminnie si me saltara, eso podría ser un lío ROFL</w:t>
      </w:r>
    </w:p>
    <w:p>
      <w:r>
        <w:t xml:space="preserve">la gaviota me odia y estoy totalmente deprimido por ello. le echo de menos.</w:t>
      </w:r>
    </w:p>
    <w:p>
      <w:r>
        <w:t xml:space="preserve">@cageyjames No, no será... ¡Aunque no estoy seguro de querer ir!</w:t>
      </w:r>
    </w:p>
    <w:p>
      <w:r>
        <w:t xml:space="preserve">Hoy está muy triste afuera.</w:t>
      </w:r>
    </w:p>
    <w:p>
      <w:r>
        <w:t xml:space="preserve">Idk no puedo hacer una mierda</w:t>
      </w:r>
    </w:p>
    <w:p>
      <w:r>
        <w:t xml:space="preserve">@NerdAtCoolTable No puedo encontrar ninguna</w:t>
      </w:r>
    </w:p>
    <w:p>
      <w:r>
        <w:t xml:space="preserve">@sachis30stm si! pero demasiado tarde lol</w:t>
      </w:r>
    </w:p>
    <w:p>
      <w:r>
        <w:t xml:space="preserve">@LadyLogan Ojalá pudiera... pero estoy en el trabajo cuando ella está...</w:t>
      </w:r>
    </w:p>
    <w:p>
      <w:r>
        <w:t xml:space="preserve">@trent_reznor...realmente ya no estas de gira???? me lo dijo mi hermano. Voy a echar de menos tus conciertos!!</w:t>
      </w:r>
    </w:p>
    <w:p>
      <w:r>
        <w:t xml:space="preserve">Consiguió el CofO a última hora no cerró hoy se cerrará Monday....back a conocer a un comprador esta noche para mostrar algunas casas a</w:t>
      </w:r>
    </w:p>
    <w:p>
      <w:r>
        <w:t xml:space="preserve">Craziier están fuera de msn!</w:t>
      </w:r>
    </w:p>
    <w:p>
      <w:r>
        <w:t xml:space="preserve">Al parecer ea sabe que mi copia de los sims 3 no es legítima y está molesta</w:t>
      </w:r>
    </w:p>
    <w:p>
      <w:r>
        <w:t xml:space="preserve">Así que bored.... no pudo ir a a-kon...</w:t>
      </w:r>
    </w:p>
    <w:p>
      <w:r>
        <w:t xml:space="preserve">chris sab y yo = COMME ESTAS BITCHES</w:t>
      </w:r>
    </w:p>
    <w:p>
      <w:r>
        <w:t xml:space="preserve">@tbirdj Oh hombre, eso apesta lo siento, muñeca.</w:t>
      </w:r>
    </w:p>
    <w:p>
      <w:r>
        <w:t xml:space="preserve">Hummmmm..... ohh te echo mucho de menos!!! de verdad, pero espero que tengas unos buenos amigos, como nosotros :]</w:t>
      </w:r>
    </w:p>
    <w:p>
      <w:r>
        <w:t xml:space="preserve">@shanselman: la primera impresión es que el arranque es considerablemente más lento que en 2008 #beta1</w:t>
      </w:r>
    </w:p>
    <w:p>
      <w:r>
        <w:t xml:space="preserve">que triste. la ultima entrada 2cal academia de ciencias fue a las 4pm. y ademas era el dia libre de zipcode.</w:t>
      </w:r>
    </w:p>
    <w:p>
      <w:r>
        <w:t xml:space="preserve">esto del agujero de twitter es nuevo para mi, no me deja cambiar mi foto así que tu stuvk con lo de wee stpid por ahora</w:t>
      </w:r>
    </w:p>
    <w:p>
      <w:r>
        <w:t xml:space="preserve">Hay tantas cosas que hacer este verano, ojalá todo salga a favor y no haya que cancelar nada, trabajé mucho para ello...</w:t>
      </w:r>
    </w:p>
    <w:p>
      <w:r>
        <w:t xml:space="preserve">@maggit lo intentamos ayer y nos dijeron que no</w:t>
      </w:r>
    </w:p>
    <w:p>
      <w:r>
        <w:t xml:space="preserve">Lo siento, mi error.</w:t>
      </w:r>
    </w:p>
    <w:p>
      <w:r>
        <w:t xml:space="preserve">@markharr Vas a tener que esperar mucho tiempo</w:t>
      </w:r>
    </w:p>
    <w:p>
      <w:r>
        <w:t xml:space="preserve">@Colie5cent 300 dólares después... ¡Me siento tan bien! Pero culpable</w:t>
      </w:r>
    </w:p>
    <w:p>
      <w:r>
        <w:t xml:space="preserve">He ido con el ciclomotor al centro comercial. Es muy divertido, está precioso. Estoy triste de que @maeannette está enfermo</w:t>
      </w:r>
    </w:p>
    <w:p>
      <w:r>
        <w:t xml:space="preserve">no hay Santa cruz para mi pero tengo una entrevista en jamba mañana por la mañana (:</w:t>
      </w:r>
    </w:p>
    <w:p>
      <w:r>
        <w:t xml:space="preserve">Embalaje...</w:t>
      </w:r>
    </w:p>
    <w:p>
      <w:r>
        <w:t xml:space="preserve">@mellalicious tengo que llamar a stevie para reprogramar!!  Ayer gané un concurso para el lanzamiento de los sims 3 en el Luna park, el mismo día a las 18h</w:t>
      </w:r>
    </w:p>
    <w:p>
      <w:r>
        <w:t xml:space="preserve">@newbouldm A mí también me encanta la salchicha #kitchenfire</w:t>
      </w:r>
    </w:p>
    <w:p>
      <w:r>
        <w:t xml:space="preserve">@WhoaOhNo Lo sé, lo sé...  -abrazos-</w:t>
      </w:r>
    </w:p>
    <w:p>
      <w:r>
        <w:t xml:space="preserve">@fmulder21 ¿por qué no?</w:t>
      </w:r>
    </w:p>
    <w:p>
      <w:r>
        <w:t xml:space="preserve">@missy721 Así es EXACTAMENTE como me siento ahora mismo.</w:t>
      </w:r>
    </w:p>
    <w:p>
      <w:r>
        <w:t xml:space="preserve">girando el portátil de. Estoy asustado pobre bebé.</w:t>
      </w:r>
    </w:p>
    <w:p>
      <w:r>
        <w:t xml:space="preserve">Verano/ Todavía tengo que leer 6 libros.... 6 libros LARGOS</w:t>
      </w:r>
    </w:p>
    <w:p>
      <w:r>
        <w:t xml:space="preserve">se pregunta si a alguien le importaría que ella muriera mañana</w:t>
      </w:r>
    </w:p>
    <w:p>
      <w:r>
        <w:t xml:space="preserve">Noche twitterlandia x tengo que levantarme en cinco horas suspiro</w:t>
      </w:r>
    </w:p>
    <w:p>
      <w:r>
        <w:t xml:space="preserve">¡Argh noo! ¡Se perdió The Killers en Wossy!  ¡Eso apesta! Me perdí a Brandon. ¡Fallo total! ¿Alguien sabe si se repite? ¡Debo investigar!</w:t>
      </w:r>
    </w:p>
    <w:p>
      <w:r>
        <w:t xml:space="preserve">Mi mejor amiga se enteró de que me voy a mudar. Ella no entiende que quiero hacer algo con mi vida; dejar de ir a la Uni..</w:t>
      </w:r>
    </w:p>
    <w:p>
      <w:r>
        <w:t xml:space="preserve">@Tayluvsbroadway sí fallan veces. ella estaba en un accidente como hace un mes, también, casi lo mismo. estaba en el autobús en su motorscooter</w:t>
      </w:r>
    </w:p>
    <w:p>
      <w:r>
        <w:t xml:space="preserve">@lizridley ¿recibiste mi mensaje?</w:t>
      </w:r>
    </w:p>
    <w:p>
      <w:r>
        <w:t xml:space="preserve">@Cadwaladr omg si!!!!!!! pero tengo que prepararme para el trabajo temprano esta noche tengo deber de distribución de nómina</w:t>
      </w:r>
    </w:p>
    <w:p>
      <w:r>
        <w:t xml:space="preserve">Yo también tengo que trabajar mañana sheli</w:t>
      </w:r>
    </w:p>
    <w:p>
      <w:r>
        <w:t xml:space="preserve">todavía estoy enfermo pensando en llamar al cachorro junio</w:t>
      </w:r>
    </w:p>
    <w:p>
      <w:r>
        <w:t xml:space="preserve">Que sería mucho más fácil de conseguir si los billetes de avión a AZ no subieran 80 dólares de precio</w:t>
      </w:r>
    </w:p>
    <w:p>
      <w:r>
        <w:t xml:space="preserve">@Audioprincess Ah malos tiempos odio los exámenes. Yo también me siento tan poco preparada esta vez. Es una mierda jaja.</w:t>
      </w:r>
    </w:p>
    <w:p>
      <w:r>
        <w:t xml:space="preserve">Mi mora se acerca a su muerte</w:t>
      </w:r>
    </w:p>
    <w:p>
      <w:r>
        <w:t xml:space="preserve">Un dolor de cabeza que me ha matado.</w:t>
      </w:r>
    </w:p>
    <w:p>
      <w:r>
        <w:t xml:space="preserve">tan aburrido Voy a ir al Carnaval y conseguir un pase de todo el día mañana. Emocionado por eso, pero muy aburrido hoy.</w:t>
      </w:r>
    </w:p>
    <w:p>
      <w:r>
        <w:t xml:space="preserve">te echo de menos bby ojalá fueras mañana a hacerme el bien.</w:t>
      </w:r>
    </w:p>
    <w:p>
      <w:r>
        <w:t xml:space="preserve">@Mcpattz Espero que lo hayas disfrutado y que tu espalda se sienta mucho mejor Dios, es la 1:20am...me voy a la cama Dios..demasiado tarde..buenas noches</w:t>
      </w:r>
    </w:p>
    <w:p>
      <w:r>
        <w:t xml:space="preserve">@LucySiebens Creo que son repugnantes</w:t>
      </w:r>
    </w:p>
    <w:p>
      <w:r>
        <w:t xml:space="preserve">intentando subir un fondo personalizado aquí, pero no funciona</w:t>
      </w:r>
    </w:p>
    <w:p>
      <w:r>
        <w:t xml:space="preserve">acho q to</w:t>
      </w:r>
    </w:p>
    <w:p>
      <w:r>
        <w:t xml:space="preserve">@cassetetapes shareeee.</w:t>
      </w:r>
    </w:p>
    <w:p>
      <w:r>
        <w:t xml:space="preserve">@NeSsIe_Cullen10 Ojalá estuvieras aquí conmigo ahora mismo</w:t>
      </w:r>
    </w:p>
    <w:p>
      <w:r>
        <w:t xml:space="preserve">@thehypercube - tocó un Cubo real en Hamilton. Concesionario cerrado - no podía sentarse en él sin embargo</w:t>
      </w:r>
    </w:p>
    <w:p>
      <w:r>
        <w:t xml:space="preserve">todos los vestidos y sin lugar a donde ir...</w:t>
      </w:r>
    </w:p>
    <w:p>
      <w:r>
        <w:t xml:space="preserve">deberes en un viernes por la noche... patético</w:t>
      </w:r>
    </w:p>
    <w:p>
      <w:r>
        <w:t xml:space="preserve">@FoxyOxymoron Lo habría hecho, pero en SuperTarget no tenían.</w:t>
      </w:r>
    </w:p>
    <w:p>
      <w:r>
        <w:t xml:space="preserve">@WerewolfEmbry Lo siento.</w:t>
      </w:r>
    </w:p>
    <w:p>
      <w:r>
        <w:t xml:space="preserve">descubrí que mi "amigo" no lo es en realidad. pero bueno, esas cosas pasan.</w:t>
      </w:r>
    </w:p>
    <w:p>
      <w:r>
        <w:t xml:space="preserve">@AyeBloodyRight no me refiero a 2moz. Estoy trabajando 7-1 en una panadería y luego 6-4 en un pub</w:t>
      </w:r>
    </w:p>
    <w:p>
      <w:r>
        <w:t xml:space="preserve">ver a la gf 5 días seguidos durante unas horas cada día es increíble, sólo desearía que el lugar no fuera un hospital</w:t>
      </w:r>
    </w:p>
    <w:p>
      <w:r>
        <w:t xml:space="preserve">Preparándose para volver a Chi... no quiero dejar Indy #fb</w:t>
      </w:r>
    </w:p>
    <w:p>
      <w:r>
        <w:t xml:space="preserve">@lauradanner Estoy perdido. Por favor, ayúdame a encontrar un buen hogar.</w:t>
      </w:r>
    </w:p>
    <w:p>
      <w:r>
        <w:t xml:space="preserve">la señora mcfox desaparecida</w:t>
      </w:r>
    </w:p>
    <w:p>
      <w:r>
        <w:t xml:space="preserve">Acabo de tener un accidente. Me está doliendo mucho ahora. Fue culpa de ellos y no tenían seguro. Estaba planeando ir a la boda esta noche</w:t>
      </w:r>
    </w:p>
    <w:p>
      <w:r>
        <w:t xml:space="preserve">@Kat_785 si ahora he terminado PERO tengo que trabajar todo el fin de semana estoy taaaan deprimido por ello</w:t>
      </w:r>
    </w:p>
    <w:p>
      <w:r>
        <w:t xml:space="preserve">@saraht578 ¿Qué software utilizas para diseñar sitios? Soy estudiante de CS y actualmente codifico en duro todo. No es la forma más rápida...</w:t>
      </w:r>
    </w:p>
    <w:p>
      <w:r>
        <w:t xml:space="preserve">@karamat Hay colesterol bueno. No hay tumores buenos.</w:t>
      </w:r>
    </w:p>
    <w:p>
      <w:r>
        <w:t xml:space="preserve">ha roto la boda fb así que lamentablemente ya no tiene excusa para llevar a @ hauntingxealot a Goulburn</w:t>
      </w:r>
    </w:p>
    <w:p>
      <w:r>
        <w:t xml:space="preserve">salir del trabajo antes de tiempo</w:t>
      </w:r>
    </w:p>
    <w:p>
      <w:r>
        <w:t xml:space="preserve">@zachsang hazlo como a las 9 porqueee estoy de niñera jaja o deberías llamarme porqueee estoy un poco aburrido ahora mismo</w:t>
      </w:r>
    </w:p>
    <w:p>
      <w:r>
        <w:t xml:space="preserve">tan aburrido. nada que hacer</w:t>
      </w:r>
    </w:p>
    <w:p>
      <w:r>
        <w:t xml:space="preserve">Yay for St Louis traffic</w:t>
      </w:r>
    </w:p>
    <w:p>
      <w:r>
        <w:t xml:space="preserve">Piensa que se está enfermando.....</w:t>
      </w:r>
    </w:p>
    <w:p>
      <w:r>
        <w:t xml:space="preserve">El sol se abre paso entre las nubes... y ahora se tapa de nuevo.</w:t>
      </w:r>
    </w:p>
    <w:p>
      <w:r>
        <w:t xml:space="preserve">En el orthodontisssttt</w:t>
      </w:r>
    </w:p>
    <w:p>
      <w:r>
        <w:t xml:space="preserve">tratando de arreglar mi conexión a internet...supongo que mis 'oraciones' han sido escuchadas y no tendré ninguna distracción en el estudio ugh</w:t>
      </w:r>
    </w:p>
    <w:p>
      <w:r>
        <w:t xml:space="preserve">@ItsPrecious ese soy yoAn</w:t>
      </w:r>
    </w:p>
    <w:p>
      <w:r>
        <w:t xml:space="preserve">@gawow: probablemente no quiero ir a casa</w:t>
      </w:r>
    </w:p>
    <w:p>
      <w:r>
        <w:t xml:space="preserve">@jarnmang ¡Espero que todo esté bien! ¿Puede burr arreglar esto?</w:t>
      </w:r>
    </w:p>
    <w:p>
      <w:r>
        <w:t xml:space="preserve">@abbefied Qué mala experiencia.</w:t>
      </w:r>
    </w:p>
    <w:p>
      <w:r>
        <w:t xml:space="preserve">A la espera de poner mi historia sobre Stereo Skyline. No sé dónde ponerlo. BOOOO</w:t>
      </w:r>
    </w:p>
    <w:p>
      <w:r>
        <w:t xml:space="preserve">@thatkidkevin mi teléfono murió</w:t>
      </w:r>
    </w:p>
    <w:p>
      <w:r>
        <w:t xml:space="preserve">@wowshaggy ooft ¿qué pub? Estoy fuera 2moro, pero tengo una acumulación de lo que la gente llama trabajo para terminar. Dudo que lo haga</w:t>
      </w:r>
    </w:p>
    <w:p>
      <w:r>
        <w:t xml:space="preserve">No quiero ser más fea</w:t>
      </w:r>
    </w:p>
    <w:p>
      <w:r>
        <w:t xml:space="preserve">está solo en casa.. Haciendo hw</w:t>
      </w:r>
    </w:p>
    <w:p>
      <w:r>
        <w:t xml:space="preserve">@mamamikey paramore me hace querer golpear a los bebés lol</w:t>
      </w:r>
    </w:p>
    <w:p>
      <w:r>
        <w:t xml:space="preserve">@jaredque se va a casa. Estoy aquí hasta las 10:30</w:t>
      </w:r>
    </w:p>
    <w:p>
      <w:r>
        <w:t xml:space="preserve">¿sigues ahí? ? Supongo que no, quiero hablar contigo.</w:t>
      </w:r>
    </w:p>
    <w:p>
      <w:r>
        <w:t xml:space="preserve">¿Se ve mi foto?</w:t>
      </w:r>
    </w:p>
    <w:p>
      <w:r>
        <w:t xml:space="preserve">el último día de clases y el último concierto de mi vida... wow... ¿puedes decir emocional? realmente voy a extrañar a mhs... tuve la práctica de graduación hoy...</w:t>
      </w:r>
    </w:p>
    <w:p>
      <w:r>
        <w:t xml:space="preserve">@say_stephanie estoy tan cabreado que no pude hacer una instore en hot topic en el centro comercial de rockaway para ver a @nicksantino. jaja no lo hará.</w:t>
      </w:r>
    </w:p>
    <w:p>
      <w:r>
        <w:t xml:space="preserve">me duele, mierda</w:t>
      </w:r>
    </w:p>
    <w:p>
      <w:r>
        <w:t xml:space="preserve">@spookygirl que gran proyecto!!! Ojalá hubiera podido hacerlo con DD1. Ya es demasiado mayor.</w:t>
      </w:r>
    </w:p>
    <w:p>
      <w:r>
        <w:t xml:space="preserve">@dougiemcfly http://twitpic.com/67uc7 - awww es una pena que todo flued para arriba pero al parecer es realllly buena materia. buena suerte f ...</w:t>
      </w:r>
    </w:p>
    <w:p>
      <w:r>
        <w:t xml:space="preserve">La oscuridad de junio parece haber llegado pronto</w:t>
      </w:r>
    </w:p>
    <w:p>
      <w:r>
        <w:t xml:space="preserve">mi teléfono está muerto esto apesta</w:t>
      </w:r>
    </w:p>
    <w:p>
      <w:r>
        <w:t xml:space="preserve">@AdamSchwabe Oh no....Lo siento al escuchar eso ....</w:t>
      </w:r>
    </w:p>
    <w:p>
      <w:r>
        <w:t xml:space="preserve">@davejmatthews @slessard solo quiero estar ahí esta noche</w:t>
      </w:r>
    </w:p>
    <w:p>
      <w:r>
        <w:t xml:space="preserve">Marley no verá el Abierto de Francia a menos que sea en HD, que no lo es...   Pero mi último anuncio político es: http://tinyurl.com/lvsn76</w:t>
      </w:r>
    </w:p>
    <w:p>
      <w:r>
        <w:t xml:space="preserve">Rezando por papá en Wellington, FL http://loopt.us/F8_Jqg.t (vía @furman27).       Yo también vivo en welly.  ¿Puedo rezar por ti?</w:t>
      </w:r>
    </w:p>
    <w:p>
      <w:r>
        <w:t xml:space="preserve">mira como @exotic @BADDESTnLA se ahoga con esta polla me habla</w:t>
      </w:r>
    </w:p>
    <w:p>
      <w:r>
        <w:t xml:space="preserve">Más o menos. Estoy tratando de asegurarme de que tengo todo y aún así cuidar del niño. El maridito no está en casa todavía.</w:t>
      </w:r>
    </w:p>
    <w:p>
      <w:r>
        <w:t xml:space="preserve">Echaré de menos mi ciudad cuando nos vayamos... el precio, la contaminación, los mendigos y todo eso</w:t>
      </w:r>
    </w:p>
    <w:p>
      <w:r>
        <w:t xml:space="preserve">Realmente no puedo dormir x</w:t>
      </w:r>
    </w:p>
    <w:p>
      <w:r>
        <w:t xml:space="preserve">Así que me encanta mi mac pero msn no funciona en él todavía</w:t>
      </w:r>
    </w:p>
    <w:p>
      <w:r>
        <w:t xml:space="preserve">@KSdaisy Oh, eso suena a cama..pobre chica</w:t>
      </w:r>
    </w:p>
    <w:p>
      <w:r>
        <w:t xml:space="preserve">@foodphilosophy en serio, la tecnología no siempre es mi amiga. Nada como hacer una doble investigación.</w:t>
      </w:r>
    </w:p>
    <w:p>
      <w:r>
        <w:t xml:space="preserve">@currykidd rofl. la habitación es demasiado pequeña para bailar</w:t>
      </w:r>
    </w:p>
    <w:p>
      <w:r>
        <w:t xml:space="preserve">Tengo una ampolla en el meñique y me duele muchísimo.</w:t>
      </w:r>
    </w:p>
    <w:p>
      <w:r>
        <w:t xml:space="preserve">He perdido 15 dólares. Siempre pierdo mi dinero</w:t>
      </w:r>
    </w:p>
    <w:p>
      <w:r>
        <w:t xml:space="preserve">Twitter deja de ser un idiota y me permite cambiar mi imagen de fondo!  (imagina un anillo brillante de la NHL en el fondo)</w:t>
      </w:r>
    </w:p>
    <w:p>
      <w:r>
        <w:t xml:space="preserve">@Jonasbrothers Me gustan todas las canciones no puedo decir solo una chicos! love ya</w:t>
      </w:r>
    </w:p>
    <w:p>
      <w:r>
        <w:t xml:space="preserve">@Twinnikkib demasiado tarde ya estoy en el autobús yendo a casa de qué diablos hablas bebiendo té????</w:t>
      </w:r>
    </w:p>
    <w:p>
      <w:r>
        <w:t xml:space="preserve">@hughsbeautiful ¡Sí, sí que está loca! ... Como yo... aunque no soy rica Tut x</w:t>
      </w:r>
    </w:p>
    <w:p>
      <w:r>
        <w:t xml:space="preserve">por lo menos dos o tres veces a la semana enciendo la televisión, me encuentro con comedy central y tengo que soportar un breve momento de scrubs</w:t>
      </w:r>
    </w:p>
    <w:p>
      <w:r>
        <w:t xml:space="preserve">Estúpida tormenta. No hay río para nosotros esta noche</w:t>
      </w:r>
    </w:p>
    <w:p>
      <w:r>
        <w:t xml:space="preserve">@ce_ci ewww pobre de ti te deseo lo mejor! menos mal que hay Rolland Garros este mes no?! ;P</w:t>
      </w:r>
    </w:p>
    <w:p>
      <w:r>
        <w:t xml:space="preserve">@EmilyKSalcedo Voló a casa desde Londres a NI para ponerse al día con la familia y captar un espectáculo ... Todos se fueron a la cama temprano y me dejaron!!!</w:t>
      </w:r>
    </w:p>
    <w:p>
      <w:r>
        <w:t xml:space="preserve">@ryansporn No te enfades conmigo.  ¿Por favor? ::puppy dog eyes::</w:t>
      </w:r>
    </w:p>
    <w:p>
      <w:r>
        <w:t xml:space="preserve">Tomé su galleta ahora ella no me ama</w:t>
      </w:r>
    </w:p>
    <w:p>
      <w:r>
        <w:t xml:space="preserve">Quiere volver a casa</w:t>
      </w:r>
    </w:p>
    <w:p>
      <w:r>
        <w:t xml:space="preserve">@allisonfelmet ¿Qué pasa?</w:t>
      </w:r>
    </w:p>
    <w:p>
      <w:r>
        <w:t xml:space="preserve">Creo que ya me arrepiento de haberle dicho a rick que tengo una xbox... Lo estoy perdiendo por eso y por twitter.. todavía lo quieres jimbo jaja</w:t>
      </w:r>
    </w:p>
    <w:p>
      <w:r>
        <w:t xml:space="preserve">@xFrankieMonster jaja. suerte, aún no la he visto Es una puta mierda .</w:t>
      </w:r>
    </w:p>
    <w:p>
      <w:r>
        <w:t xml:space="preserve">@PassionMD no dejo de pensar en la COMIDA! me preparé un té</w:t>
      </w:r>
    </w:p>
    <w:p>
      <w:r>
        <w:t xml:space="preserve">@littlelindseyyy lo odio</w:t>
      </w:r>
    </w:p>
    <w:p>
      <w:r>
        <w:t xml:space="preserve">@nerak35 hola 30stm-fan otro que mola. no conozco a ningún fan de ellos en persona solo a través de la red así que ¿cómo estás?</w:t>
      </w:r>
    </w:p>
    <w:p>
      <w:r>
        <w:t xml:space="preserve">Acabo de prestar un juego de barras aerodinámicas a un compañero de equipo para la carrera de la Copa de Texas de mañana en Alkek. Bummed no voy a estar allí.</w:t>
      </w:r>
    </w:p>
    <w:p>
      <w:r>
        <w:t xml:space="preserve">No estoy sintiendo este tiempo hoy donde está el Sol @</w:t>
      </w:r>
    </w:p>
    <w:p>
      <w:r>
        <w:t xml:space="preserve">Odio la secadora.</w:t>
      </w:r>
    </w:p>
    <w:p>
      <w:r>
        <w:t xml:space="preserve">@allysonbrianna Bueno, sí. Pero mi madre no quiere conducir hasta Sac si estuviéramos tan lejos.</w:t>
      </w:r>
    </w:p>
    <w:p>
      <w:r>
        <w:t xml:space="preserve">@HimOverThere awww, ¡pobre pierna!  *envía un abrazo virtual* x</w:t>
      </w:r>
    </w:p>
    <w:p>
      <w:r>
        <w:t xml:space="preserve">demasiados buenos espectáculos por venir y sin dinero para comprar entradas. fmfl. ¿nuevo en el troub?</w:t>
      </w:r>
    </w:p>
    <w:p>
      <w:r>
        <w:t xml:space="preserve">Me dirijo a Chicago para la boda de mi primo. Salir a las 5 de la tarde de un viernes fue una idea horrible. Sentado parado en el tráfico</w:t>
      </w:r>
    </w:p>
    <w:p>
      <w:r>
        <w:t xml:space="preserve">Trabajando en algo emocionante... y no puedo tuitear sobre ello durante varios meses</w:t>
      </w:r>
    </w:p>
    <w:p>
      <w:r>
        <w:t xml:space="preserve">@chelseachase si tuviera un coche</w:t>
      </w:r>
    </w:p>
    <w:p>
      <w:r>
        <w:t xml:space="preserve">@ericajo42 @saynerd01 ¡oh mira! es nuestra nueva casa en santa barbara! http://i41.tinypic.com/2hi2t4y.jpg hahha i wish</w:t>
      </w:r>
    </w:p>
    <w:p>
      <w:r>
        <w:t xml:space="preserve">@LDYoung Me gustan.  ¿Es raro?</w:t>
      </w:r>
    </w:p>
    <w:p>
      <w:r>
        <w:t xml:space="preserve">@architeuth1s oh no fair.... eso es en 9 horas</w:t>
      </w:r>
    </w:p>
    <w:p>
      <w:r>
        <w:t xml:space="preserve">después de decir hola como estas ella hizo una doble toma y se fue. Maldita sea, debería haberla dejado mirar alrededor primero.</w:t>
      </w:r>
    </w:p>
    <w:p>
      <w:r>
        <w:t xml:space="preserve">noche a @applecored - la luz se atenúa al salir de la sala de chat</w:t>
      </w:r>
    </w:p>
    <w:p>
      <w:r>
        <w:t xml:space="preserve">Este día sólo se pone mejor y mejor FML</w:t>
      </w:r>
    </w:p>
    <w:p>
      <w:r>
        <w:t xml:space="preserve">odia las despedidas</w:t>
      </w:r>
    </w:p>
    <w:p>
      <w:r>
        <w:t xml:space="preserve">Rezando por papá en Wellington, FL http://loopt.us/F8_Jqg.t (vía @furman27).  Yo también vivo en welly. Puedo rezar por... http://bit.ly/lB9SN</w:t>
      </w:r>
    </w:p>
    <w:p>
      <w:r>
        <w:t xml:space="preserve">trabajando hasta el 10</w:t>
      </w:r>
    </w:p>
    <w:p>
      <w:r>
        <w:t xml:space="preserve">Malditos pensamientos intrusivos. Realmente me voy a la cama ahora</w:t>
      </w:r>
    </w:p>
    <w:p>
      <w:r>
        <w:t xml:space="preserve">teléfonos a punto de morir ttfn!</w:t>
      </w:r>
    </w:p>
    <w:p>
      <w:r>
        <w:t xml:space="preserve">@jeskamitch ¡Hahah! Eso fue lo mejor! Gracias a Dios por Terry que se reía mucho. Le echo de menos me acuerdo de las carreras de camiones con él que ....</w:t>
      </w:r>
    </w:p>
    <w:p>
      <w:r>
        <w:t xml:space="preserve">Comió un gran conjunto de aperitivos. Ahora está lleno</w:t>
      </w:r>
    </w:p>
    <w:p>
      <w:r>
        <w:t xml:space="preserve">@ceciliabedelia Lo sé, es tan patético.</w:t>
      </w:r>
    </w:p>
    <w:p>
      <w:r>
        <w:t xml:space="preserve">Una inesperada tormenta eléctrica anuló la acampada</w:t>
      </w:r>
    </w:p>
    <w:p>
      <w:r>
        <w:t xml:space="preserve">Hay un enorme bulldyke mirándome</w:t>
      </w:r>
    </w:p>
    <w:p>
      <w:r>
        <w:t xml:space="preserve">Se perdió la jugada</w:t>
      </w:r>
    </w:p>
    <w:p>
      <w:r>
        <w:t xml:space="preserve">Acabo de recibir mis notas...  BCIT es la muerte de mí lo juro!</w:t>
      </w:r>
    </w:p>
    <w:p>
      <w:r>
        <w:t xml:space="preserve">Odio decir esto, pero CLA debería haber dado una conferencia de prensa o algo así hoy.</w:t>
      </w:r>
    </w:p>
    <w:p>
      <w:r>
        <w:t xml:space="preserve">@loonyboi ¡Eres el mejor por hacer esto! Compré el segundo juego a precio completo y lo perdí en una mudanza.</w:t>
      </w:r>
    </w:p>
    <w:p>
      <w:r>
        <w:t xml:space="preserve">@britneyxsucks Espero que vengan</w:t>
      </w:r>
    </w:p>
    <w:p>
      <w:r>
        <w:t xml:space="preserve">quemando todas mis imovies a dvds porque im ordenadores siendo reemplazados..</w:t>
      </w:r>
    </w:p>
    <w:p>
      <w:r>
        <w:t xml:space="preserve">Me duele la cabeza</w:t>
      </w:r>
    </w:p>
    <w:p>
      <w:r>
        <w:t xml:space="preserve">@ShropshirePixie opps probar que de nuevo el teclado es todo de nuevo a la parte delantera Mac a PC y la locura de vuelta realmente Chef</w:t>
      </w:r>
    </w:p>
    <w:p>
      <w:r>
        <w:t xml:space="preserve">Como sea. Me rindo, mis teléfonos están a punto de morir de todos modos. La próxima vez</w:t>
      </w:r>
    </w:p>
    <w:p>
      <w:r>
        <w:t xml:space="preserve">Familias Realmente lo siento por algunas personas y me gustaría poder ayudar pero no puedo</w:t>
      </w:r>
    </w:p>
    <w:p>
      <w:r>
        <w:t xml:space="preserve">@punslingerr me encanta jeopardy ...toma eso!</w:t>
      </w:r>
    </w:p>
    <w:p>
      <w:r>
        <w:t xml:space="preserve">@suewaters Lo siento - no he entendido su significado</w:t>
      </w:r>
    </w:p>
    <w:p>
      <w:r>
        <w:t xml:space="preserve">Acaba de llegar a casa de un trabajo .. y no tiene ganas de mañana por la mañana! ¡Oh y mañana por la noche! Gran</w:t>
      </w:r>
    </w:p>
    <w:p>
      <w:r>
        <w:t xml:space="preserve">Por favor, no se preocupe, no se preocupe, no se preocupe, no se preocupe, no se preocupe, no se preocupe, no se preocupe, no se preocupe, no se preocupe, no se preocupe, no se preocupe, no se preocupe, no se preocupe, no se preocupe, no se preocupe.</w:t>
      </w:r>
    </w:p>
    <w:p>
      <w:r>
        <w:t xml:space="preserve">¡limpieza general! Odio la limpieza</w:t>
      </w:r>
    </w:p>
    <w:p>
      <w:r>
        <w:t xml:space="preserve">se siente muy muy enfermo hmph.</w:t>
      </w:r>
    </w:p>
    <w:p>
      <w:r>
        <w:t xml:space="preserve">Oh, se me olvidaba. Me pesaron en el doctor. Estoy en mi peso más alto.</w:t>
      </w:r>
    </w:p>
    <w:p>
      <w:r>
        <w:t xml:space="preserve">Me desconcierta que Radio Shack no sea el mismo Radio Shack con el que crecí</w:t>
      </w:r>
    </w:p>
    <w:p>
      <w:r>
        <w:t xml:space="preserve">@StaceMichelle Dudo que consiga uno para ser honesto</w:t>
      </w:r>
    </w:p>
    <w:p>
      <w:r>
        <w:t xml:space="preserve">@Emmaloveshearts ¡Qué asco! jaja era como el trozo más pequeño pero puedo saborearlo como si me hubiera comido toda la cebolla eww</w:t>
      </w:r>
    </w:p>
    <w:p>
      <w:r>
        <w:t xml:space="preserve">@dr00ness Yo no estaba yo estaba con el bf en el momento, y ahora estoy omw a la clase. ¿Qué es esta nueva Kaggra,?</w:t>
      </w:r>
    </w:p>
    <w:p>
      <w:r>
        <w:t xml:space="preserve">Estoy muy nervioso por dar un discurso en una boda mañana</w:t>
      </w:r>
    </w:p>
    <w:p>
      <w:r>
        <w:t xml:space="preserve">@xchristineannx Aww siento que tus chicos estén enfermos.   Voy a mantener mis dedos cruzados para no colas. lol Manténgase bien youself y obtener mejores chicos!</w:t>
      </w:r>
    </w:p>
    <w:p>
      <w:r>
        <w:t xml:space="preserve">@PanicCrew ¿todavía no hay shows de Michigan donde está el amor?</w:t>
      </w:r>
    </w:p>
    <w:p>
      <w:r>
        <w:t xml:space="preserve">Tengo que ir a mi antigua casa y terminar la mudanza.</w:t>
      </w:r>
    </w:p>
    <w:p>
      <w:r>
        <w:t xml:space="preserve">@spjwebster desearía que @njwebster viniera también Supongo que podemos hacer tiempo para ti si es necesario ;)</w:t>
      </w:r>
    </w:p>
    <w:p>
      <w:r>
        <w:t xml:space="preserve">Echo de menos a mi SaraH. ¡Nena, vuelve!  (joder con el olor a bbvag.)</w:t>
      </w:r>
    </w:p>
    <w:p>
      <w:r>
        <w:t xml:space="preserve">Hoy ha sido un día horrible. Mi tontería me ha causado mucho estrés y dolor de cabeza y ha acabado arruinando un bonito día de sol.</w:t>
      </w:r>
    </w:p>
    <w:p>
      <w:r>
        <w:t xml:space="preserve">Parece que es otra noche en la oficina lol</w:t>
      </w:r>
    </w:p>
    <w:p>
      <w:r>
        <w:t xml:space="preserve">Esta a punto de tormenta... tanto que se va a salir... voy a jugar en la red por un tiempo</w:t>
      </w:r>
    </w:p>
    <w:p>
      <w:r>
        <w:t xml:space="preserve">el vuelo más largo de la historia. no es especialmente desagradable o incómodo, pero sí muy largo.</w:t>
      </w:r>
    </w:p>
    <w:p>
      <w:r>
        <w:t xml:space="preserve">tiene un pulgar de sierra por jugar a Virtua Tennis...</w:t>
      </w:r>
    </w:p>
    <w:p>
      <w:r>
        <w:t xml:space="preserve">AHHHHHHHH omg Pridelines got talent me está dando dolor de cabeza!! wtf omg osn !!! Haz que pare mami haz que pare</w:t>
      </w:r>
    </w:p>
    <w:p>
      <w:r>
        <w:t xml:space="preserve">¡¡¡Se pela tanto!!!   ..me siento tan mal</w:t>
      </w:r>
    </w:p>
    <w:p>
      <w:r>
        <w:t xml:space="preserve">@NKOTB Así que cuando van a venir a Alabama...se suponía que iban a estar allí esta noche pero cancelaron...tenía buenos asientos</w:t>
      </w:r>
    </w:p>
    <w:p>
      <w:r>
        <w:t xml:space="preserve">@livlovsmileGRN ¿qué pasó? Pensé que ibas a volver hoy....</w:t>
      </w:r>
    </w:p>
    <w:p>
      <w:r>
        <w:t xml:space="preserve">Acabo de despertarme y tengo gripe http://plurk.com/p/x2zp6</w:t>
      </w:r>
    </w:p>
    <w:p>
      <w:r>
        <w:t xml:space="preserve">Bien, volvemos a hacer la maleta. He estado sentado en el coche cargando el teléfono ya que el cargador se dejó en casa también</w:t>
      </w:r>
    </w:p>
    <w:p>
      <w:r>
        <w:t xml:space="preserve">@saragarth ¡Gracias! Puede que tenga que hacérmelo ver... hm... xx</w:t>
      </w:r>
    </w:p>
    <w:p>
      <w:r>
        <w:t xml:space="preserve">@grypes ¡noooo! Pequeños cerditos. Votaré de todas formas, hmpf. Tenemos que salir pronto pls. :abrazos!:</w:t>
      </w:r>
    </w:p>
    <w:p>
      <w:r>
        <w:t xml:space="preserve">@cherylsayshi Pensé que era sólo yo que era como muy caliente. Mi habitación es demasiado caliente para dormir</w:t>
      </w:r>
    </w:p>
    <w:p>
      <w:r>
        <w:t xml:space="preserve">@markymark7 ¿Omg realmente?  Yo sowwy! Lo haré de nuevo! :-p Estaba cansado cuando lo hice esta mañana. :-p lol!</w:t>
      </w:r>
    </w:p>
    <w:p>
      <w:r>
        <w:t xml:space="preserve">@gosner viviendo en harlem, puedo decir con seguridad que hay mucha más contaminación aquí que en otras partes de nyc donde he vivido.</w:t>
      </w:r>
    </w:p>
    <w:p>
      <w:r>
        <w:t xml:space="preserve">Quiero entrar en pánico</w:t>
      </w:r>
    </w:p>
    <w:p>
      <w:r>
        <w:t xml:space="preserve">@CarlaHanton Sí, lo es. Gracias por el enlace.</w:t>
      </w:r>
    </w:p>
    <w:p>
      <w:r>
        <w:t xml:space="preserve">Cuando me veas, señala y ríete. Soy feo.</w:t>
      </w:r>
    </w:p>
    <w:p>
      <w:r>
        <w:t xml:space="preserve">solo en casa un viernes por la noche no hay nada más triste que eso amigos</w:t>
      </w:r>
    </w:p>
    <w:p>
      <w:r>
        <w:t xml:space="preserve">Quedan 3 días de colegio!  Para Bryce y Tyler, son 3 días más de primaria</w:t>
      </w:r>
    </w:p>
    <w:p>
      <w:r>
        <w:t xml:space="preserve">Tráfico</w:t>
      </w:r>
    </w:p>
    <w:p>
      <w:r>
        <w:t xml:space="preserve">odia emborracharse</w:t>
      </w:r>
    </w:p>
    <w:p>
      <w:r>
        <w:t xml:space="preserve">Grrrr....Me equivoqué de talla de abrigo para las ovejas</w:t>
      </w:r>
    </w:p>
    <w:p>
      <w:r>
        <w:t xml:space="preserve">necesita ver una banda en vivo.. ¡maldito Blink por no venir al Reino Unido este año!  ..¿alguien quiere ir a ver a Billy Bragg o Colin Blunstone conmigo?</w:t>
      </w:r>
    </w:p>
    <w:p>
      <w:r>
        <w:t xml:space="preserve">Tengo muchas ganas de ir a ver UP! jaja. Demasiado lindo! (:</w:t>
      </w:r>
    </w:p>
    <w:p>
      <w:r>
        <w:t xml:space="preserve">Cervezas y whisky = genialidad, trabajo en 8 horas = amargura</w:t>
      </w:r>
    </w:p>
    <w:p>
      <w:r>
        <w:t xml:space="preserve">@Jaz_paige aww hey! No sabía que eras tú! LOL. Yo estoy enferma. No hay outtie para mí.</w:t>
      </w:r>
    </w:p>
    <w:p>
      <w:r>
        <w:t xml:space="preserve">@teemwilliams MICHELLEEEEEEEEMYBELLEEEEEEEEEEEEEE *snif snif*</w:t>
      </w:r>
    </w:p>
    <w:p>
      <w:r>
        <w:t xml:space="preserve">@FAITHL0VEH0PE Supongo que si no puedes aceptarme.... tendré que seguir moviéndome</w:t>
      </w:r>
    </w:p>
    <w:p>
      <w:r>
        <w:t xml:space="preserve">@LesbianDad me gustaría mucho poder ir. Un viaje de 12 horas no va a ser posible este fin de semana.</w:t>
      </w:r>
    </w:p>
    <w:p>
      <w:r>
        <w:t xml:space="preserve">¡Extrañando a Tim!</w:t>
      </w:r>
    </w:p>
    <w:p>
      <w:r>
        <w:t xml:space="preserve">No delante de la televisión wats la puntuación de una entrada?</w:t>
      </w:r>
    </w:p>
    <w:p>
      <w:r>
        <w:t xml:space="preserve">@umassdilo ¿Pe y AA? Eso es un cara o cruz. ¿Tu madre se lo pasó "bien" tratando con American Airlines (supongo)?</w:t>
      </w:r>
    </w:p>
    <w:p>
      <w:r>
        <w:t xml:space="preserve">Ok, hijo en el baño, así que voy a ver si puedo encontrar algunas citas rápidas.  Os voy a echar de menos este fin de semana. Ya me estoy poniendo triste</w:t>
      </w:r>
    </w:p>
    <w:p>
      <w:r>
        <w:t xml:space="preserve">¡Oh, diablos! "Arrástrame al infierno" salió hoy, ¿no? Hombre, ojalá me acordara; habría ido a verla.</w:t>
      </w:r>
    </w:p>
    <w:p>
      <w:r>
        <w:t xml:space="preserve">@iimJacko ¡Oh, querida! ¡ESTÁ AQUÍ! OMGOGMGO .. ¿No viste que te iba a joder...?</w:t>
      </w:r>
    </w:p>
    <w:p>
      <w:r>
        <w:t xml:space="preserve">Me dejé el ipod en el coche, así que ahora está todo caliente.</w:t>
      </w:r>
    </w:p>
    <w:p>
      <w:r>
        <w:t xml:space="preserve">@juicystar007 ahhh estoy en tu sala de espera de blogtv</w:t>
      </w:r>
    </w:p>
    <w:p>
      <w:r>
        <w:t xml:space="preserve">@Trillian711 Yo tenía una cuenta en una tienda de cómics local que corría a 4k en un momento dado</w:t>
      </w:r>
    </w:p>
    <w:p>
      <w:r>
        <w:t xml:space="preserve">Que increíble es hollyoaks! Pero mi pobre warren lmao!</w:t>
      </w:r>
    </w:p>
    <w:p>
      <w:r>
        <w:t xml:space="preserve">@francaiskitty Echo de menos patinar por Shoreline.</w:t>
      </w:r>
    </w:p>
    <w:p>
      <w:r>
        <w:t xml:space="preserve">@szsz Wow- estás compartiendo parte de mi larga lista.</w:t>
      </w:r>
    </w:p>
    <w:p>
      <w:r>
        <w:t xml:space="preserve">Amo a mis hermanos, los extraño, ¡los veo mañana! Son mi roca.</w:t>
      </w:r>
    </w:p>
    <w:p>
      <w:r>
        <w:t xml:space="preserve">Quiero ir a ver Drag Me To Hell esta noche. Pero no hay nadie con quien ir</w:t>
      </w:r>
    </w:p>
    <w:p>
      <w:r>
        <w:t xml:space="preserve">@backseatgoodbye aww...thats a bummer</w:t>
      </w:r>
    </w:p>
    <w:p>
      <w:r>
        <w:t xml:space="preserve">No se siente bien y Derek no me da ninguna medicina</w:t>
      </w:r>
    </w:p>
    <w:p>
      <w:r>
        <w:t xml:space="preserve">@Chris_pinkapple No hay mucho en el fin de semana aquí. Me voy a Knox en breve y definitivamente tengo que ir al jardín. Es un poco descuidado.</w:t>
      </w:r>
    </w:p>
    <w:p>
      <w:r>
        <w:t xml:space="preserve">@Nextman305 Me gustaría, pero nah nena de vuelta a casa en el ATL</w:t>
      </w:r>
    </w:p>
    <w:p>
      <w:r>
        <w:t xml:space="preserve">Creo que esta semana he arruinado una amistad por dejarme llevar</w:t>
      </w:r>
    </w:p>
    <w:p>
      <w:r>
        <w:t xml:space="preserve">Me perdí el partido de la escopeta porque me obligaron a ir a la tienda con mi mujer.</w:t>
      </w:r>
    </w:p>
    <w:p>
      <w:r>
        <w:t xml:space="preserve">Renunciando. Todo el mundo y su gato está usando Castle.DynamicProxy2. 3 de 4 de mis dependencias necesitan cada una una versión diferente de DynProxy2</w:t>
      </w:r>
    </w:p>
    <w:p>
      <w:r>
        <w:t xml:space="preserve">@LadyRedCrest @miss_hazy ¡Que tengan buenos viajes! Y Indy es mi casa</w:t>
      </w:r>
    </w:p>
    <w:p>
      <w:r>
        <w:t xml:space="preserve">@snoozen creo que voy a estar en casa más de lo que quiero la próxima semana - no hay trabajo reservado en lo previsible.</w:t>
      </w:r>
    </w:p>
    <w:p>
      <w:r>
        <w:t xml:space="preserve">@marialuvsu supongo que nunca lo tendré pero lo triste es que no pusiste un correo electrónico alternativo!!! porque si no recuerdas tu secreto</w:t>
      </w:r>
    </w:p>
    <w:p>
      <w:r>
        <w:t xml:space="preserve">@omoly girl voy a comprar y publicar tu pressie mañana pero no tengo ni puta idea de qué regalarte así que lo siento si lo odias</w:t>
      </w:r>
    </w:p>
    <w:p>
      <w:r>
        <w:t xml:space="preserve">Estoy taaaan aburrido. Acabo de recibir un teléfono nuevo y llamé a mi hombre pero está ocupado y uno más aburrido?</w:t>
      </w:r>
    </w:p>
    <w:p>
      <w:r>
        <w:t xml:space="preserve">En el velatorio de mis primos</w:t>
      </w:r>
    </w:p>
    <w:p>
      <w:r>
        <w:t xml:space="preserve">@paulatoole Perdón por no hacer la invitación...todas las mujeres solteras creo.</w:t>
      </w:r>
    </w:p>
    <w:p>
      <w:r>
        <w:t xml:space="preserve">Sólo para volver loco a @tweetie, echo de menos el gran resalte azul de los tweets seleccionados. Ya no puedo saber qué tweet está seleccionado</w:t>
      </w:r>
    </w:p>
    <w:p>
      <w:r>
        <w:t xml:space="preserve">@XcourtneylisaX bueno realmente no puedo creer eso xxx</w:t>
      </w:r>
    </w:p>
    <w:p>
      <w:r>
        <w:t xml:space="preserve">@dougiemcfly eres SIEMPRE impresionante, Dougie. que tengas un gran concierto esta noche, me gustaría estar allí de nuevo ¡Te quiero, gracias por lo de ayer!</w:t>
      </w:r>
    </w:p>
    <w:p>
      <w:r>
        <w:t xml:space="preserve">Brittany se mudó</w:t>
      </w:r>
    </w:p>
    <w:p>
      <w:r>
        <w:t xml:space="preserve">@hollay te odio</w:t>
      </w:r>
    </w:p>
    <w:p>
      <w:r>
        <w:t xml:space="preserve">No quiero estar soltero el resto de mi vida</w:t>
      </w:r>
    </w:p>
    <w:p>
      <w:r>
        <w:t xml:space="preserve">mamá está de camino a casa, pero ¡vaya con los días de madre e hijo! incluso se ha comprado unos zapatos nuevos. jaja.</w:t>
      </w:r>
    </w:p>
    <w:p>
      <w:r>
        <w:t xml:space="preserve">@enithhernandez Te pido disculpas por la mierda de trollcat. He entendido mal el concepto</w:t>
      </w:r>
    </w:p>
    <w:p>
      <w:r>
        <w:t xml:space="preserve">@lucylumcfly ¡gracias!  , yo también lo deseo</w:t>
      </w:r>
    </w:p>
    <w:p>
      <w:r>
        <w:t xml:space="preserve">@PaperCakes Odio cuando eso sucede. Espero que lo resuelvas pronto!</w:t>
      </w:r>
    </w:p>
    <w:p>
      <w:r>
        <w:t xml:space="preserve">se aburre, no puede ir en habbo prohibición estúpida</w:t>
      </w:r>
    </w:p>
    <w:p>
      <w:r>
        <w:t xml:space="preserve">@swtcupcake No estoy seguro de que no dijo que era 2 grande. Acabo de ver las fotos de u en ur último bday. Te veías tan bonita!! Te echo de menos.</w:t>
      </w:r>
    </w:p>
    <w:p>
      <w:r>
        <w:t xml:space="preserve">@Gemma_Rigby Pues me duele el cuello de tanto moverme tú me masajeas, yo te masajeo a ti?! lol!</w:t>
      </w:r>
    </w:p>
    <w:p>
      <w:r>
        <w:t xml:space="preserve">Todo vestido, duchado y bien afeitado y no tengo ningún sitio al que ir un viernes por la noche</w:t>
      </w:r>
    </w:p>
    <w:p>
      <w:r>
        <w:t xml:space="preserve">@Shangstavic voy a ir a la tienda en una hora. Necesito hacerme una pedicura pero no tengo tiempo hoy, probablemente la próxima semana.</w:t>
      </w:r>
    </w:p>
    <w:p>
      <w:r>
        <w:t xml:space="preserve">Luché con Jered hasta la muerte para evitar un pito mojado .. pero me atrapó de todos modos.  Q va a venir .. paseo en bicicleta?</w:t>
      </w:r>
    </w:p>
    <w:p>
      <w:r>
        <w:t xml:space="preserve">@JadeSkylar - ¡¡Oh, COOL!! D. Voy a como un bunchh de JB muestra este verano ... Estoy tan roto ahora aunque jaja</w:t>
      </w:r>
    </w:p>
    <w:p>
      <w:r>
        <w:t xml:space="preserve">@katrchrdsn Sin cobertura de chantilly, no hay pastelito.   #shortcakefail</w:t>
      </w:r>
    </w:p>
    <w:p>
      <w:r>
        <w:t xml:space="preserve">JODER. Dormir en</w:t>
      </w:r>
    </w:p>
    <w:p>
      <w:r>
        <w:t xml:space="preserve">@ineska awwww esto me ha hecho darme cuenta de que yo también tengo que quitar mi tablón de anuncios!  Hay tantos recuerdos ahí arriba.</w:t>
      </w:r>
    </w:p>
    <w:p>
      <w:r>
        <w:t xml:space="preserve">siente que se está gestando un dolor de cabeza sinusal, pero no puede tomar medicamentos.</w:t>
      </w:r>
    </w:p>
    <w:p>
      <w:r>
        <w:t xml:space="preserve">@dougiemcfly buen show para ustedes.. ojalá pudiera estar ahí para verlos</w:t>
      </w:r>
    </w:p>
    <w:p>
      <w:r>
        <w:t xml:space="preserve">Buenas noches a todos! Todavía no tengo iPod, pero he encontrado mi viejo reproductor de MP3... veremos cuánto tiempo aguanta. xxx</w:t>
      </w:r>
    </w:p>
    <w:p>
      <w:r>
        <w:t xml:space="preserve">Estoy en el trabajo!!!! Ugghhhhh que alguien me salve ahora</w:t>
      </w:r>
    </w:p>
    <w:p>
      <w:r>
        <w:t xml:space="preserve">no quiero perderme el partido de los lakers de esta noche! estoy muy triste</w:t>
      </w:r>
    </w:p>
    <w:p>
      <w:r>
        <w:t xml:space="preserve">@eric_extacy lol conozco a eric, no te voy a borrar! solo gente que no conozco realmente y nunca hablo. y bandas</w:t>
      </w:r>
    </w:p>
    <w:p>
      <w:r>
        <w:t xml:space="preserve">Qué día tan sombrío en el OC, Cali</w:t>
      </w:r>
    </w:p>
    <w:p>
      <w:r>
        <w:t xml:space="preserve">@ubringmejoi en te hablé ayer y no respondiste chica wassup sin embargo!</w:t>
      </w:r>
    </w:p>
    <w:p>
      <w:r>
        <w:t xml:space="preserve">Ojalá viviera más cerca de las chicas.  ¡Intento relajarme un viernes por la noche!    (@winonapatron el próximo fin de semana! ¡¿Beber todo el día y la noche?!)</w:t>
      </w:r>
    </w:p>
    <w:p>
      <w:r>
        <w:t xml:space="preserve">@mia423 Dormir hasta tarde para mí es dormir hasta las 8 de la mañana Pero ya sabes que tengo 3 niños ....</w:t>
      </w:r>
    </w:p>
    <w:p>
      <w:r>
        <w:t xml:space="preserve">@MitaliandMe gracias por intentarlo</w:t>
      </w:r>
    </w:p>
    <w:p>
      <w:r>
        <w:t xml:space="preserve">Ahora me siento mal.</w:t>
      </w:r>
    </w:p>
    <w:p>
      <w:r>
        <w:t xml:space="preserve">estupida playstation! estupidos mandos no funcionan por lo que no puedo jugar a kingdom hearts.</w:t>
      </w:r>
    </w:p>
    <w:p>
      <w:r>
        <w:t xml:space="preserve">@krooyakkers lo que pensé es que ibas a algún lado por eso no te invité</w:t>
      </w:r>
    </w:p>
    <w:p>
      <w:r>
        <w:t xml:space="preserve">@oxEmalieexo: Awwwwwwwwwwe Está bien. Me perdí el concierto de bullet en toronto el verano pasado porque acababa de entrar en ellos D:</w:t>
      </w:r>
    </w:p>
    <w:p>
      <w:r>
        <w:t xml:space="preserve">@akte ¿significa esto que me dejas?</w:t>
      </w:r>
    </w:p>
    <w:p>
      <w:r>
        <w:t xml:space="preserve">agotado</w:t>
      </w:r>
    </w:p>
    <w:p>
      <w:r>
        <w:t xml:space="preserve">rumbo a la graduación NO me gusta esto....oh y Nick....te estaré buscando....</w:t>
      </w:r>
    </w:p>
    <w:p>
      <w:r>
        <w:t xml:space="preserve">Debería ir a ducharme pero el FFAF está jodidamente distraído</w:t>
      </w:r>
    </w:p>
    <w:p>
      <w:r>
        <w:t xml:space="preserve">¿Quién habría pensado que Wallace &amp; Gromit y el equipo detrás de Monkey Island podrían haber combinado tan desastrosamente?</w:t>
      </w:r>
    </w:p>
    <w:p>
      <w:r>
        <w:t xml:space="preserve">Hace tiempo que no uso twitter. ¡BGT! ¡¡SORTEO!! VERANO!! FINALES</w:t>
      </w:r>
    </w:p>
    <w:p>
      <w:r>
        <w:t xml:space="preserve">ugh ampollas en mis dos dedos gordos del pie y en mis dos piernas y mis hombros están crudos como la mierda. mi vida apesta ahora mismo</w:t>
      </w:r>
    </w:p>
    <w:p>
      <w:r>
        <w:t xml:space="preserve">El "sushi" de Trader Joe's es un fracaso.</w:t>
      </w:r>
    </w:p>
    <w:p>
      <w:r>
        <w:t xml:space="preserve">@KelseyJ_xo hey chick u alryt u at dads tmoro we sud do aen like last week we neva dun oot this week lol missed you ha bye hun xxx</w:t>
      </w:r>
    </w:p>
    <w:p>
      <w:r>
        <w:t xml:space="preserve">mi casa se ve tan triste sin todos los muebles, colchón de aire para 2 noches y luego estoy oficialmente trasladado de Knoxville.</w:t>
      </w:r>
    </w:p>
    <w:p>
      <w:r>
        <w:t xml:space="preserve">Supongo que no estaba en el siguiente. ahora estoy en 2 canciones. 3 chicos en el escenario....uno se parece a mi padre. uno mexicano y luego un tipo calvo y regordete jajaja</w:t>
      </w:r>
    </w:p>
    <w:p>
      <w:r>
        <w:t xml:space="preserve">No estoy listo para decir adiós al despertar de la primavera mañana. ugh ¿alguien más va a estar allí?</w:t>
      </w:r>
    </w:p>
    <w:p>
      <w:r>
        <w:t xml:space="preserve">la gente no está twitteando mucho hoy</w:t>
      </w:r>
    </w:p>
    <w:p>
      <w:r>
        <w:t xml:space="preserve">Me aburro como una ostra.  LOL</w:t>
      </w:r>
    </w:p>
    <w:p>
      <w:r>
        <w:t xml:space="preserve">llamé a kris no contestó me siento muy mal ja ja</w:t>
      </w:r>
    </w:p>
    <w:p>
      <w:r>
        <w:t xml:space="preserve">@mrsBAUERxo ¿por qué hace tanto tiempo que no hablo contigo y mucho menos te veo? me da pena</w:t>
      </w:r>
    </w:p>
    <w:p>
      <w:r>
        <w:t xml:space="preserve">me salvem</w:t>
      </w:r>
    </w:p>
    <w:p>
      <w:r>
        <w:t xml:space="preserve">Tengo serias ganas de fumar... voy a la cocina, que empiece el aumento de peso de los no fumadores</w:t>
      </w:r>
    </w:p>
    <w:p>
      <w:r>
        <w:t xml:space="preserve">echando de menos su voz</w:t>
      </w:r>
    </w:p>
    <w:p>
      <w:r>
        <w:t xml:space="preserve">¡Omg! ¿En serio? Acabo de chocar con una pared</w:t>
      </w:r>
    </w:p>
    <w:p>
      <w:r>
        <w:t xml:space="preserve">las enchiladas no estaban tan buenas como pensaba que estarían ahora sé por qué no como comida mexicana</w:t>
      </w:r>
    </w:p>
    <w:p>
      <w:r>
        <w:t xml:space="preserve">¿Es triste que esté un poco triste por ser el último día de clases?  Estoy tan dispuesta a terminar con ella... pero decir adiós es difícil.</w:t>
      </w:r>
    </w:p>
    <w:p>
      <w:r>
        <w:t xml:space="preserve">Supongo que la cena relajante y una película queda descartada para esta noche... me hacía ilusión después de mi día de trabajo</w:t>
      </w:r>
    </w:p>
    <w:p>
      <w:r>
        <w:t xml:space="preserve">@supjoya realmente lo hacen. es una pena.</w:t>
      </w:r>
    </w:p>
    <w:p>
      <w:r>
        <w:t xml:space="preserve">The Hangover: Esa película va a ser divertidísima. Ojalá pudiera verla con el equipo</w:t>
      </w:r>
    </w:p>
    <w:p>
      <w:r>
        <w:t xml:space="preserve">@ce_ci No soy razonable... Es la 1:35am ahora y tengo que levantarme temprano mañana en mi primer día de vacaciones! tener una gran noche!</w:t>
      </w:r>
    </w:p>
    <w:p>
      <w:r>
        <w:t xml:space="preserve">@Izzy_Cullen oh realmente!!! ya he puesto todas las fotos!! lo siento!! http://twitpic.com/61oj0</w:t>
      </w:r>
    </w:p>
    <w:p>
      <w:r>
        <w:t xml:space="preserve">Me gustaría tener tiempo para ir a la conferencia de CFI esta noche después del baloncesto</w:t>
      </w:r>
    </w:p>
    <w:p>
      <w:r>
        <w:t xml:space="preserve">¡¿Dkmashino un par de días?! Sheeeeit. Ojalá estuviera allí. Toma algo en el Café Claude por mí.</w:t>
      </w:r>
    </w:p>
    <w:p>
      <w:r>
        <w:t xml:space="preserve">bueno.. toda mi flojera me hizo ganar una D y una C pero al menos todo lo demás son A y B ^^ el próximo año escolar todo B y A Esh!</w:t>
      </w:r>
    </w:p>
    <w:p>
      <w:r>
        <w:t xml:space="preserve">esperando para ir al cine más tarde para mi 6º mes. booored.</w:t>
      </w:r>
    </w:p>
    <w:p>
      <w:r>
        <w:t xml:space="preserve">@Natasja_Cupcake Creo que sólo 23.  Me confundo fácil tho. LOL eso espero si es así dos dejaron de seguirme 2. Sé que uno ya lo hizo.</w:t>
      </w:r>
    </w:p>
    <w:p>
      <w:r>
        <w:t xml:space="preserve">dolor de garganta de nuevo. gaaah. duele.</w:t>
      </w:r>
    </w:p>
    <w:p>
      <w:r>
        <w:t xml:space="preserve">pasando por seguridad ya extraño a mi bebé.</w:t>
      </w:r>
    </w:p>
    <w:p>
      <w:r>
        <w:t xml:space="preserve">Ugh, tengo que informar de nuevo el lunes</w:t>
      </w:r>
    </w:p>
    <w:p>
      <w:r>
        <w:t xml:space="preserve">Pensaba que estaba viendo semen de primera. ¡Muy decepcionado!</w:t>
      </w:r>
    </w:p>
    <w:p>
      <w:r>
        <w:t xml:space="preserve">Ok, estoy jodidamente hambriento....!  Soy gordo, lo sé... lo sé... Aha</w:t>
      </w:r>
    </w:p>
    <w:p>
      <w:r>
        <w:t xml:space="preserve">No estoy haciendo la caza, yo estaba en el medio de hacerla, pero todo mi trabajo se borró lo siento chicos, ahora me veo como un idiota para responder 2 todos u</w:t>
      </w:r>
    </w:p>
    <w:p>
      <w:r>
        <w:t xml:space="preserve">@DonMcAllister muy largo por lo que parece... Pero los plazos son los plazos...</w:t>
      </w:r>
    </w:p>
    <w:p>
      <w:r>
        <w:t xml:space="preserve">Ok así que ahora tengo un poco de un mal de espalda después de levantar todo el hardware de tambor en mi coche downer.</w:t>
      </w:r>
    </w:p>
    <w:p>
      <w:r>
        <w:t xml:space="preserve">@mr_craig He intentado seguir una de tus recomendaciones de #FF pero "han sido bloqueados para seguir por petición del usuario"</w:t>
      </w:r>
    </w:p>
    <w:p>
      <w:r>
        <w:t xml:space="preserve">mi hermana puta pc, acaba de blued me gritó</w:t>
      </w:r>
    </w:p>
    <w:p>
      <w:r>
        <w:t xml:space="preserve">@staceyclarkin Más que bienvenido...me encantaría hacer más físicamente, pero la vida familiar no lo permite</w:t>
      </w:r>
    </w:p>
    <w:p>
      <w:r>
        <w:t xml:space="preserve">@BriaNicoleSison ¿Por qué no estás en Blue Martini conmigo?</w:t>
      </w:r>
    </w:p>
    <w:p>
      <w:r>
        <w:t xml:space="preserve">@DelbertShoopman Buena suerte con las imágenes: ninguna de las emisoras irrumpe en directo con ellas</w:t>
      </w:r>
    </w:p>
    <w:p>
      <w:r>
        <w:t xml:space="preserve">@mitchelmusso sigo tratando de pasar pero no puedo</w:t>
      </w:r>
    </w:p>
    <w:p>
      <w:r>
        <w:t xml:space="preserve">Leyenda de Inotia ??????? ??????. ?????? ???????. ???? ??????? 31? ?????, ????? ?????? ???. ????????? ???? ?????? ????? ??????? ??????????</w:t>
      </w:r>
    </w:p>
    <w:p>
      <w:r>
        <w:t xml:space="preserve">@trishaanyndhita pero me encanta adriana</w:t>
      </w:r>
    </w:p>
    <w:p>
      <w:r>
        <w:t xml:space="preserve">Acabo de escribir otra canción, pero me quedé sin ideas, así que esta es un poco de mierda</w:t>
      </w:r>
    </w:p>
    <w:p>
      <w:r>
        <w:t xml:space="preserve">@Media_Molecule donde está Sackiroth</w:t>
      </w:r>
    </w:p>
    <w:p>
      <w:r>
        <w:t xml:space="preserve">Karine Ruby, "ex-campeona olímpica de snowboard muere a los 31 años". http://bit.ly/uKRBg</w:t>
      </w:r>
    </w:p>
    <w:p>
      <w:r>
        <w:t xml:space="preserve">@dinosuit Idk. Sólo soy un estúpido estudiante de séptimo grado</w:t>
      </w:r>
    </w:p>
    <w:p>
      <w:r>
        <w:t xml:space="preserve">@Deztini te dijo que había un trueno! ew ahora está todo llovido D: ¡tengo miedo!</w:t>
      </w:r>
    </w:p>
    <w:p>
      <w:r>
        <w:t xml:space="preserve">Bah una compañera de trabajo llegó tarde al trabajo y su bolso me golpeó la rodilla, ahora me duele mucho</w:t>
      </w:r>
    </w:p>
    <w:p>
      <w:r>
        <w:t xml:space="preserve">@GrowWear Por desgracia para nosotros parece que NO hay gente divertida en twitter ¿Deberíamos pasarnos a FB o crear el nuestro propio...flitter</w:t>
      </w:r>
    </w:p>
    <w:p>
      <w:r>
        <w:t xml:space="preserve">@hughsbeautiful ¿Está beastypops cansado? Ojalá lo estuviera. Mis tabletas me dan ganas de vomitar.</w:t>
      </w:r>
    </w:p>
    <w:p>
      <w:r>
        <w:t xml:space="preserve">Upset bout para hablar con alguien pero idk que sin embargo</w:t>
      </w:r>
    </w:p>
    <w:p>
      <w:r>
        <w:t xml:space="preserve">@tbake CRAP. Siempre me olvido de que estás aquí</w:t>
      </w:r>
    </w:p>
    <w:p>
      <w:r>
        <w:t xml:space="preserve">Ahora mismo no puedo permitirme la vida. Todo lo que quiero hacer es demasiado caro</w:t>
      </w:r>
    </w:p>
    <w:p>
      <w:r>
        <w:t xml:space="preserve">@psylentmike jaja! eres tan gracioso, Mikee .. eres probablemente el único Mike que me va a gustar *pensamientos tristes*</w:t>
      </w:r>
    </w:p>
    <w:p>
      <w:r>
        <w:t xml:space="preserve">Maldita sea, me gustaría estar en la Botcon con todos.</w:t>
      </w:r>
    </w:p>
    <w:p>
      <w:r>
        <w:t xml:space="preserve">Bien, uno de mis oídos se destapó, así que ahora sé cómo suena todo y todo es realmente fuerte</w:t>
      </w:r>
    </w:p>
    <w:p>
      <w:r>
        <w:t xml:space="preserve">ha tomado una decisión y la mantendrá, aunque no estoy seguro de que sea la correcta</w:t>
      </w:r>
    </w:p>
    <w:p>
      <w:r>
        <w:t xml:space="preserve">No hay nada que hacer esta noche.</w:t>
      </w:r>
    </w:p>
    <w:p>
      <w:r>
        <w:t xml:space="preserve">@casper1201 mi pulsera se ha roto hoy también.</w:t>
      </w:r>
    </w:p>
    <w:p>
      <w:r>
        <w:t xml:space="preserve">@mitchelmusso me encantaría llamarte pero vivo en Noruega así que es un poco difícil</w:t>
      </w:r>
    </w:p>
    <w:p>
      <w:r>
        <w:t xml:space="preserve">¿puedo irme a dormir y despertarme en diciembre cuando mi casa esté organizada y el bebé esté aquí?.. me siento como una caca hoy</w:t>
      </w:r>
    </w:p>
    <w:p>
      <w:r>
        <w:t xml:space="preserve">@lid86 ya tuvo una oportunidad de tener su propio programa y no demostró su valía</w:t>
      </w:r>
    </w:p>
    <w:p>
      <w:r>
        <w:t xml:space="preserve">no hay mucha gente twitteando esta noche... bueno, supongo que es viernes... toda persona normal está de fiesta, pero yo estoy pelado</w:t>
      </w:r>
    </w:p>
    <w:p>
      <w:r>
        <w:t xml:space="preserve">No pude hacer nada porque él lo hizo cuando salí por 30 segundos y ya estaba afuera en la montaña cuando regresé.</w:t>
      </w:r>
    </w:p>
    <w:p>
      <w:r>
        <w:t xml:space="preserve">El Internet está siendo un gran fracaso para mí hoy - no sólo es Twitter su habitual semi-flejo, pero Facebook y VRBO.com, también Boo!</w:t>
      </w:r>
    </w:p>
    <w:p>
      <w:r>
        <w:t xml:space="preserve">Mamá dice que tengo que conseguir un nuevo teléfono INMEDIATAMENTE....off a T-Mobile. ella paga....</w:t>
      </w:r>
    </w:p>
    <w:p>
      <w:r>
        <w:t xml:space="preserve">Buscando el @japadog en Coal Harbour. No lo encuentro.</w:t>
      </w:r>
    </w:p>
    <w:p>
      <w:r>
        <w:t xml:space="preserve">@TheMonkeyBoy Yo nunca los tengo y el maridito tiene que llegar la semana que viene.. &lt;lloras&gt; espero que se haya ido para entonces</w:t>
      </w:r>
    </w:p>
    <w:p>
      <w:r>
        <w:t xml:space="preserve">@Goatzilla nooo, pobre gato sólo quiere un abrazo... o comida, es difícil de decir</w:t>
      </w:r>
    </w:p>
    <w:p>
      <w:r>
        <w:t xml:space="preserve">@KennyJ88 eso fue bueno . pero malo jaja</w:t>
      </w:r>
    </w:p>
    <w:p>
      <w:r>
        <w:t xml:space="preserve">2 días y 5 mensajes de texto este mes</w:t>
      </w:r>
    </w:p>
    <w:p>
      <w:r>
        <w:t xml:space="preserve">Mi coche tiene una alarma y un inmovilizador, lo que lo hace increíblemente complicado y costoso. No tengo el código de la llave ni para el inmovilizador.</w:t>
      </w:r>
    </w:p>
    <w:p>
      <w:r>
        <w:t xml:space="preserve">@PhillyD me gustaría poder estar allí!! demasiado en marcha. día triste</w:t>
      </w:r>
    </w:p>
    <w:p>
      <w:r>
        <w:t xml:space="preserve">@mitchelmusso ¿Sigues atendiendo llamadas? Estábamos al lado para hablar contigo y se nos desconectó antes de llegar ahora.</w:t>
      </w:r>
    </w:p>
    <w:p>
      <w:r>
        <w:t xml:space="preserve">@mitchelmusso quiero una llamada tuya.  GO MICHIGAN! hahha</w:t>
      </w:r>
    </w:p>
    <w:p>
      <w:r>
        <w:t xml:space="preserve">@nicca_ ni idea de lo que significa bb</w:t>
      </w:r>
    </w:p>
    <w:p>
      <w:r>
        <w:t xml:space="preserve">ugh... mi espalda me está matando.</w:t>
      </w:r>
    </w:p>
    <w:p>
      <w:r>
        <w:t xml:space="preserve">"¿tu verdadera vocación teatral? - actor de teatro musical" ojalá :'( xxx</w:t>
      </w:r>
    </w:p>
    <w:p>
      <w:r>
        <w:t xml:space="preserve">El fin de semana es libre. Tengo que trabajar de 8 a 12 de la mañana, aunque es una mierda porque es el último fin de semana de fiesta y voy a estar en...</w:t>
      </w:r>
    </w:p>
    <w:p>
      <w:r>
        <w:t xml:space="preserve">Genial. Ahora hay una nube de color gris muy, muy oscuro justo fuera de la ventana de mi oficina. Esto seguro que tiene un montón de precipitaciones.</w:t>
      </w:r>
    </w:p>
    <w:p>
      <w:r>
        <w:t xml:space="preserve">La lluvia está entrando por el oeste. Se han frustrado los planes de una pequeña siesta al aire libre</w:t>
      </w:r>
    </w:p>
    <w:p>
      <w:r>
        <w:t xml:space="preserve">@tommymercedes ojalá estuviera pero estoy en chicago</w:t>
      </w:r>
    </w:p>
    <w:p>
      <w:r>
        <w:t xml:space="preserve">@MaidMirawyn Yo también tenía que ir mañanaooo, pero tengo que usar el dinero de la gasolina y la entrada para pagar la tasa de inspección del coche.</w:t>
      </w:r>
    </w:p>
    <w:p>
      <w:r>
        <w:t xml:space="preserve">acaba de salir y ya echa de menos Nashville vuelve el domingo</w:t>
      </w:r>
    </w:p>
    <w:p>
      <w:r>
        <w:t xml:space="preserve">@shemeika ¡claro que vas a ir cuando yo no esté!</w:t>
      </w:r>
    </w:p>
    <w:p>
      <w:r>
        <w:t xml:space="preserve">No quiere levantarse</w:t>
      </w:r>
    </w:p>
    <w:p>
      <w:r>
        <w:t xml:space="preserve">@Kristen_Oyler Pobre mujercita con la cabeza aplastada</w:t>
      </w:r>
    </w:p>
    <w:p>
      <w:r>
        <w:t xml:space="preserve">Cada vez estoy más convencida de que soy moderadamente intolerante a la lactosa -dado mi profundo y perdurable amor por el queso, esto apesta totalmente</w:t>
      </w:r>
    </w:p>
    <w:p>
      <w:r>
        <w:t xml:space="preserve">Creo que he perdido todas las entradas de mi blog</w:t>
      </w:r>
    </w:p>
    <w:p>
      <w:r>
        <w:t xml:space="preserve">Está en el trabajo</w:t>
      </w:r>
    </w:p>
    <w:p>
      <w:r>
        <w:t xml:space="preserve">Aburrido hasta las lágrimas sin mis hijos! Están en casa de su padre durante una semana</w:t>
      </w:r>
    </w:p>
    <w:p>
      <w:r>
        <w:t xml:space="preserve">Hoy voy a estar taaaan ocupada que no tiene gracia. Odio los días ocupados</w:t>
      </w:r>
    </w:p>
    <w:p>
      <w:r>
        <w:t xml:space="preserve">a la cama con mis pezones doloridos</w:t>
      </w:r>
    </w:p>
    <w:p>
      <w:r>
        <w:t xml:space="preserve">@igotyourcrazy waaaaayyyyy demasiado caliente para eso</w:t>
      </w:r>
    </w:p>
    <w:p>
      <w:r>
        <w:t xml:space="preserve">@chillingo Yo quería probar la beta pero vi el hilo después de que se anunciaran los resultados</w:t>
      </w:r>
    </w:p>
    <w:p>
      <w:r>
        <w:t xml:space="preserve">@vickytcobra ohhh me pregunto qué ha pasado?</w:t>
      </w:r>
    </w:p>
    <w:p>
      <w:r>
        <w:t xml:space="preserve">¿alguien quiere comentarme? http://fotolog.com/sokristen</w:t>
      </w:r>
    </w:p>
    <w:p>
      <w:r>
        <w:t xml:space="preserve">@totalgunner Nurofen y marihuana, normalmente. Pero actualmente me falta esta última.</w:t>
      </w:r>
    </w:p>
    <w:p>
      <w:r>
        <w:t xml:space="preserve">@hkygrl12 ¿Entonces no te veo este sábado?</w:t>
      </w:r>
    </w:p>
    <w:p>
      <w:r>
        <w:t xml:space="preserve">Ahh! ¡Miembros de las tostadoras y @dubisaweapon jugando con el sindicato del vacío! Que asco! Me faltaba @royalcityriot y somos la unión</w:t>
      </w:r>
    </w:p>
    <w:p>
      <w:r>
        <w:t xml:space="preserve">En este punto, me voy a quedar aquí sólo con Tommy. Él no es un premio.</w:t>
      </w:r>
    </w:p>
    <w:p>
      <w:r>
        <w:t xml:space="preserve">@djeebus no puedo beber porque no tengo una hija que me lleve a casa</w:t>
      </w:r>
    </w:p>
    <w:p>
      <w:r>
        <w:t xml:space="preserve">Estoy enfermo y triste .... perderme esta noche en Martini Lounge</w:t>
      </w:r>
    </w:p>
    <w:p>
      <w:r>
        <w:t xml:space="preserve">Voy a cenar yum y luego a ver la obra 'Bad girlfriend'. Mañana tengo que llamar a las 6 de la mañana</w:t>
      </w:r>
    </w:p>
    <w:p>
      <w:r>
        <w:t xml:space="preserve">@RobertPound no es mi novio! Creo que voy a morir como una solterona! lol</w:t>
      </w:r>
    </w:p>
    <w:p>
      <w:r>
        <w:t xml:space="preserve">@mitchelmusso yo también te llamé, ¡sólo que TÚ no lo coges! creo que me merezco un saludo...</w:t>
      </w:r>
    </w:p>
    <w:p>
      <w:r>
        <w:t xml:space="preserve">Me siento mal porque no sé si Nicole está en la ciudad buscándome. Probablemente esté preocupada.</w:t>
      </w:r>
    </w:p>
    <w:p>
      <w:r>
        <w:t xml:space="preserve">Querida lluvia, apestas. Ahora tengo que cambiar mis planes para esta noche</w:t>
      </w:r>
    </w:p>
    <w:p>
      <w:r>
        <w:t xml:space="preserve">¿Tan confundido está sobre qué hacer?</w:t>
      </w:r>
    </w:p>
    <w:p>
      <w:r>
        <w:t xml:space="preserve">@jollyassjerk es fin de mes estoy aquí hasta las 11</w:t>
      </w:r>
    </w:p>
    <w:p>
      <w:r>
        <w:t xml:space="preserve">quemado por el sol de nuevo</w:t>
      </w:r>
    </w:p>
    <w:p>
      <w:r>
        <w:t xml:space="preserve">Aquí hay un gran lamento para Dave Leyrock... me levanto en 8 horas! ¡compadézcase de mí! Coloursfest ahoy xo</w:t>
      </w:r>
    </w:p>
    <w:p>
      <w:r>
        <w:t xml:space="preserve">Me voy a la cama ahora</w:t>
      </w:r>
    </w:p>
    <w:p>
      <w:r>
        <w:t xml:space="preserve">Voy a llorar!!! Mi coche se veía tan bien limpio y está lloviendo, joder. Siempre hago esto... lo lavo justo antes de que llueva</w:t>
      </w:r>
    </w:p>
    <w:p>
      <w:r>
        <w:t xml:space="preserve">@naontiotami No, pero te he echado de menos</w:t>
      </w:r>
    </w:p>
    <w:p>
      <w:r>
        <w:t xml:space="preserve">@LylaMeganMarsh ¿qué pasó con todas tus citas sexy?</w:t>
      </w:r>
    </w:p>
    <w:p>
      <w:r>
        <w:t xml:space="preserve">@SaadZaeem no mucho hombre, a la espera de mi tarjeta de seguro para llegar a través de ... No se puede conseguir ningún workdone aquí w/o él ... Redtape</w:t>
      </w:r>
    </w:p>
    <w:p>
      <w:r>
        <w:t xml:space="preserve">@MarieTuckerVA ocupada con el trabajo ¿cómo va tu negocio?</w:t>
      </w:r>
    </w:p>
    <w:p>
      <w:r>
        <w:t xml:space="preserve">@missryss HAHA hice el test en fb y me perdí el de mcfly</w:t>
      </w:r>
    </w:p>
    <w:p>
      <w:r>
        <w:t xml:space="preserve">@gregorybayne Estoy tan triste que me gustaría ir a</w:t>
      </w:r>
    </w:p>
    <w:p>
      <w:r>
        <w:t xml:space="preserve">24 horas y 400 dólares después y tengo un nuevo teléfono de telecomunicaciones que no funciona.  Estúpida telecomunicación</w:t>
      </w:r>
    </w:p>
    <w:p>
      <w:r>
        <w:t xml:space="preserve">está haciendo mucho viento ahí fuera</w:t>
      </w:r>
    </w:p>
    <w:p>
      <w:r>
        <w:t xml:space="preserve">@funtimeshelly siento lo de tu perro</w:t>
      </w:r>
    </w:p>
    <w:p>
      <w:r>
        <w:t xml:space="preserve">No se puede superar el mínimo de todos los tiempos.. (: Quiero ir a la estación de metro...  Tus tiros baratos no serán capaces de romper huesos</w:t>
      </w:r>
    </w:p>
    <w:p>
      <w:r>
        <w:t xml:space="preserve">@mitchelmusso ¿está hecho?</w:t>
      </w:r>
    </w:p>
    <w:p>
      <w:r>
        <w:t xml:space="preserve">@telltammy He probado los dos. @twittascope es imparable.</w:t>
      </w:r>
    </w:p>
    <w:p>
      <w:r>
        <w:t xml:space="preserve">@itsbecca tampoco juega aquí</w:t>
      </w:r>
    </w:p>
    <w:p>
      <w:r>
        <w:t xml:space="preserve">@SexyShaq comienza @ 6. Pero estaremos allí hasta que nos echen. El tráfico será una locura!</w:t>
      </w:r>
    </w:p>
    <w:p>
      <w:r>
        <w:t xml:space="preserve">@ghaliia Mabrook @iamMishal inta wain wil diet wain! @p0ach ma 3indi funoon</w:t>
      </w:r>
    </w:p>
    <w:p>
      <w:r>
        <w:t xml:space="preserve">este es el peor día de mi vida, me han dicho que soy un chavo</w:t>
      </w:r>
    </w:p>
    <w:p>
      <w:r>
        <w:t xml:space="preserve">Llevo dos días en cama con migrañas</w:t>
      </w:r>
    </w:p>
    <w:p>
      <w:r>
        <w:t xml:space="preserve">@mitchelmusso ¿está hecho?</w:t>
      </w:r>
    </w:p>
    <w:p>
      <w:r>
        <w:t xml:space="preserve">Bueno, suena como si unos niños con cerillas prendieran fuego a la hierba</w:t>
      </w:r>
    </w:p>
    <w:p>
      <w:r>
        <w:t xml:space="preserve">@Jessimikuh ve a ver a mi cachorro! No quiero estar allí solo</w:t>
      </w:r>
    </w:p>
    <w:p>
      <w:r>
        <w:t xml:space="preserve">hay demasiada contaminación lumínica para ver las estrellas</w:t>
      </w:r>
    </w:p>
    <w:p>
      <w:r>
        <w:t xml:space="preserve">Te recomiendo que devuelvas tu juguete de pato roto con los batteis con los que venía o la persona a la que se lo regales se puede enfadar!! créeme!</w:t>
      </w:r>
    </w:p>
    <w:p>
      <w:r>
        <w:t xml:space="preserve">realmente extraño a mi gatito de satanás</w:t>
      </w:r>
    </w:p>
    <w:p>
      <w:r>
        <w:t xml:space="preserve">Mi madre dijo que comía mucho</w:t>
      </w:r>
    </w:p>
    <w:p>
      <w:r>
        <w:t xml:space="preserve">@juicystar007 Por favor, estoy muy cansado y atrapado en la sala de espera durante 2 horas la medianoche en Inglaterra. hw mucho dinero se obtiene un mnth?</w:t>
      </w:r>
    </w:p>
    <w:p>
      <w:r>
        <w:t xml:space="preserve">@nofearentertain Acabo de leer sobre tu mamá ¡Espero que esté bien!</w:t>
      </w:r>
    </w:p>
    <w:p>
      <w:r>
        <w:t xml:space="preserve">@PBCProductions Por qué no pudiste avisarme antes... no puedo llamar del trabajo con tan poco tiempo de antelación, oh bueno aquí está para la próxima vez.</w:t>
      </w:r>
    </w:p>
    <w:p>
      <w:r>
        <w:t xml:space="preserve">Limpié mi lista de seguidores y bloqueé a las chicas porno &amp; Crap Ahora parezco un spammer</w:t>
      </w:r>
    </w:p>
    <w:p>
      <w:r>
        <w:t xml:space="preserve">Ya no soy amigo de nadie</w:t>
      </w:r>
    </w:p>
    <w:p>
      <w:r>
        <w:t xml:space="preserve">Osos, remolacha, y... mierda, no importa ¿Qué tal SG1, comida para llevar, y vodka de wasabi con ginger ale y lima...</w:t>
      </w:r>
    </w:p>
    <w:p>
      <w:r>
        <w:t xml:space="preserve">@__Jazz__ no. De vuelta a las 8 semanas .... *suspiro*</w:t>
      </w:r>
    </w:p>
    <w:p>
      <w:r>
        <w:t xml:space="preserve">¡Odio a los chicos estúpidos! arrgh</w:t>
      </w:r>
    </w:p>
    <w:p>
      <w:r>
        <w:t xml:space="preserve">OMG Gran día hoy fue a un arte Thingy y Noe Realmente quiero un Zune HD y la parte de la cama Su lloviendo Salir Mister Sun</w:t>
      </w:r>
    </w:p>
    <w:p>
      <w:r>
        <w:t xml:space="preserve">@samanthai Ahh bueno, él sólo puede pasar poco tiempo en debido a su madre Usted debe desplazarse de nuevo en nuestros msgs!!! ;-)</w:t>
      </w:r>
    </w:p>
    <w:p>
      <w:r>
        <w:t xml:space="preserve">@IsoBan ... lo odio tanto.</w:t>
      </w:r>
    </w:p>
    <w:p>
      <w:r>
        <w:t xml:space="preserve">mis amigos están en San Pablo ahora mismo... estarán bebiendo, riendo y nadando... y yo aquí.... huhuhu</w:t>
      </w:r>
    </w:p>
    <w:p>
      <w:r>
        <w:t xml:space="preserve">Bueno, hace mucho calor fuera. Y quiero escuchar líneas, vides y tiempos de prueba!!</w:t>
      </w:r>
    </w:p>
    <w:p>
      <w:r>
        <w:t xml:space="preserve">@MileyCyrus: ¡Oh, la votación ha terminado!  Pero no te preocupes, ¡¡¡ya voté por ti unas 10000000000000000000000000000000 veces antes!!!</w:t>
      </w:r>
    </w:p>
    <w:p>
      <w:r>
        <w:t xml:space="preserve">Debería haber corrido hoy, pero dejé que mis ligeros dolores fueran una mala excusa.</w:t>
      </w:r>
    </w:p>
    <w:p>
      <w:r>
        <w:t xml:space="preserve">Toda mi vida ha llegado a esto......increíblemente sorprendente</w:t>
      </w:r>
    </w:p>
    <w:p>
      <w:r>
        <w:t xml:space="preserve">Tengo calambres locos en las piernas</w:t>
      </w:r>
    </w:p>
    <w:p>
      <w:r>
        <w:t xml:space="preserve">Aw uno de nuestros peces murió</w:t>
      </w:r>
    </w:p>
    <w:p>
      <w:r>
        <w:t xml:space="preserve">Limpié mi lista de seguidores y bloqueé a las chicas porno &amp; Crap Ahora parezco un spammer</w:t>
      </w:r>
    </w:p>
    <w:p>
      <w:r>
        <w:t xml:space="preserve">@allisonlodato SI PLEASEEE. te extraño ps estoy a punto de enviarte un mensaje de texto</w:t>
      </w:r>
    </w:p>
    <w:p>
      <w:r>
        <w:t xml:space="preserve">me rindo una hora de tratar de tlk a @mitchelmusso lo amo pero mi minutesss lol</w:t>
      </w:r>
    </w:p>
    <w:p>
      <w:r>
        <w:t xml:space="preserve">@JusLisaE que maldita pena todo ese cuerpo para desperdiciar</w:t>
      </w:r>
    </w:p>
    <w:p>
      <w:r>
        <w:t xml:space="preserve">@inkswamp No hay FTP/Browser en el Mac Puedo visitar un viejo Mac Lab o Sneakernet con ZIP100s a Kinkos. ¿Alguien con Fetch en un Floppy? DM mí</w:t>
      </w:r>
    </w:p>
    <w:p>
      <w:r>
        <w:t xml:space="preserve">@joyquality Sí, pero no siempre.</w:t>
      </w:r>
    </w:p>
    <w:p>
      <w:r>
        <w:t xml:space="preserve">mi cachorro está enfermo</w:t>
      </w:r>
    </w:p>
    <w:p>
      <w:r>
        <w:t xml:space="preserve">@RyanKil ¿no se te ocurrió mandarme un mensaje de texto así? Acabo de leerlo ahora lol! He descubierto el html por mi cuenta.</w:t>
      </w:r>
    </w:p>
    <w:p>
      <w:r>
        <w:t xml:space="preserve">@Omarion5sho me gusta OGBERRY</w:t>
      </w:r>
    </w:p>
    <w:p>
      <w:r>
        <w:t xml:space="preserve">@itsgabbith hMm bueno al menos los sacaste! Lo siento aunque ojalá pudieras mantenerlos dentro!!!</w:t>
      </w:r>
    </w:p>
    <w:p>
      <w:r>
        <w:t xml:space="preserve">@mitchelmusso Oye Mitchel ¿cuándo volverás a estar en directo? No he tenido la oportunidad de llamarte</w:t>
      </w:r>
    </w:p>
    <w:p>
      <w:r>
        <w:t xml:space="preserve">batido + día de calor = estómago revuelto</w:t>
      </w:r>
    </w:p>
    <w:p>
      <w:r>
        <w:t xml:space="preserve">Olvidé que me mudé 100 al este... que sean 8 horas a casa.</w:t>
      </w:r>
    </w:p>
    <w:p>
      <w:r>
        <w:t xml:space="preserve">@misterperturbed Pedí un reemplazo de palm centro cuz mi teléfono consiguió kill't! Quería una palm pre pero no puedo pagar un plan de datos</w:t>
      </w:r>
    </w:p>
    <w:p>
      <w:r>
        <w:t xml:space="preserve">Me acabo de dar cuenta de que la razón por la que estoy tan triste hoy es porque el exterior está muy triste.</w:t>
      </w:r>
    </w:p>
    <w:p>
      <w:r>
        <w:t xml:space="preserve">@selenagomez ¡Te echaremos de menos! Estoy triste por no haber podido conocerte</w:t>
      </w:r>
    </w:p>
    <w:p>
      <w:r>
        <w:t xml:space="preserve">esperando que algún día pueda salir con mi novio de 26 años sin sus padres...</w:t>
      </w:r>
    </w:p>
    <w:p>
      <w:r>
        <w:t xml:space="preserve">mi dvd del caballero oscuro ha desaparecido estoy cabreado</w:t>
      </w:r>
    </w:p>
    <w:p>
      <w:r>
        <w:t xml:space="preserve">Tengo un verdadero dolor de cabeza</w:t>
      </w:r>
    </w:p>
    <w:p>
      <w:r>
        <w:t xml:space="preserve">Lamentamos el retraso en la publicación del programa de esta semana. Saldrá lo antes posible, pero puede ser el sábado.</w:t>
      </w:r>
    </w:p>
    <w:p>
      <w:r>
        <w:t xml:space="preserve">@mitchelmusso! Llamé y llamé. Creo que deberías contestar más. jaja</w:t>
      </w:r>
    </w:p>
    <w:p>
      <w:r>
        <w:t xml:space="preserve">me gustaría estar en cali con mari y lupita viendo vfc no es justo</w:t>
      </w:r>
    </w:p>
    <w:p>
      <w:r>
        <w:t xml:space="preserve">Junio va a ser un mes largo y solitario.</w:t>
      </w:r>
    </w:p>
    <w:p>
      <w:r>
        <w:t xml:space="preserve">@selenagomez aww pero te echamos de menos aquí en USA.</w:t>
      </w:r>
    </w:p>
    <w:p>
      <w:r>
        <w:t xml:space="preserve">Siento que mi sueño acaba de ser aplastado</w:t>
      </w:r>
    </w:p>
    <w:p>
      <w:r>
        <w:t xml:space="preserve">@dmFinley ¡Hola! Llevo un par de meses intentando localizarte pero umm ciertas personas no te dicen que te estoy buscando</w:t>
      </w:r>
    </w:p>
    <w:p>
      <w:r>
        <w:t xml:space="preserve">Y ahora estoy hambriento y sediento, y demasiado asustado para bajar las escaleras...</w:t>
      </w:r>
    </w:p>
    <w:p>
      <w:r>
        <w:t xml:space="preserve">@mitchelmusso Seguí llamando y llamando, pero nunca conseguí que me atendieran</w:t>
      </w:r>
    </w:p>
    <w:p>
      <w:r>
        <w:t xml:space="preserve">@Vasilly Creo que tengo un poco de té en alguna parte. Aunque probablemente sea viejo.</w:t>
      </w:r>
    </w:p>
    <w:p>
      <w:r>
        <w:t xml:space="preserve">@JYoungS2TS ¡Ya! Tenía que ir, pero me lo perdí</w:t>
      </w:r>
    </w:p>
    <w:p>
      <w:r>
        <w:t xml:space="preserve">¡Tengo una quemadura de sol de los agricultores! ¡Ahhh!</w:t>
      </w:r>
    </w:p>
    <w:p>
      <w:r>
        <w:t xml:space="preserve">Odio no recibir correos electrónicos voy a hacer otras cosas ahora ... hielo mi dedo del pie (larga historia) y tener un poco de calpol (frío :S) taaaan noche xxxx</w:t>
      </w:r>
    </w:p>
    <w:p>
      <w:r>
        <w:t xml:space="preserve">@Raadius porque siempre llego tarde jajaja me ha pillado bien</w:t>
      </w:r>
    </w:p>
    <w:p>
      <w:r>
        <w:t xml:space="preserve">lleva 19 horas despierto</w:t>
      </w:r>
    </w:p>
    <w:p>
      <w:r>
        <w:t xml:space="preserve">En casa con su pareja y Myka... Es tan mezquino</w:t>
      </w:r>
    </w:p>
    <w:p>
      <w:r>
        <w:t xml:space="preserve">No sé dónde cortarme el pelo.</w:t>
      </w:r>
    </w:p>
    <w:p>
      <w:r>
        <w:t xml:space="preserve">Oh, querida, el día de Gareth, el 2 de mayo, todas mis amigas están en el extranjero, por suerte, Niamh vuelve a casa el 2 de mayo, el pobre Gareth tiene que escucharme hablar todo el día.</w:t>
      </w:r>
    </w:p>
    <w:p>
      <w:r>
        <w:t xml:space="preserve">@Keiyaunna grrrrri quiero que vengas a besar la justicia por mí !!!</w:t>
      </w:r>
    </w:p>
    <w:p>
      <w:r>
        <w:t xml:space="preserve">Tuve mi última clase con Scott y Julie hoy va a extrañar a ellos ... me compraron una botella de champán como un regalo de felicitación.</w:t>
      </w:r>
    </w:p>
    <w:p>
      <w:r>
        <w:t xml:space="preserve">Hmmm... es tan encantador. Me gustaría que estuviera aquí ahora. Estoy cansado pero no puedo dormir</w:t>
      </w:r>
    </w:p>
    <w:p>
      <w:r>
        <w:t xml:space="preserve">@finellskii ¡diviértete! Estoy triste por no estar con vosotros.</w:t>
      </w:r>
    </w:p>
    <w:p>
      <w:r>
        <w:t xml:space="preserve">Tratando de dormir, pero mamá está poniendo Les Mis a todo volumen en la sala de estar</w:t>
      </w:r>
    </w:p>
    <w:p>
      <w:r>
        <w:t xml:space="preserve">@JayresC: tampoco puedes cambiar el fondo de tu perfil</w:t>
      </w:r>
    </w:p>
    <w:p>
      <w:r>
        <w:t xml:space="preserve">@Jennicricket no estoy seguro de poder hacerlo</w:t>
      </w:r>
    </w:p>
    <w:p>
      <w:r>
        <w:t xml:space="preserve">@MissSnoozer aparecerá después de un tiempo.  El mío tardó una hora</w:t>
      </w:r>
    </w:p>
    <w:p>
      <w:r>
        <w:t xml:space="preserve">absolutamente destruido que no voy a badu esta noche. ustedes se divierten ...! Acabo de llegar a casa y tengo que ir al centro ahora. gd este calor!</w:t>
      </w:r>
    </w:p>
    <w:p>
      <w:r>
        <w:t xml:space="preserve">@Boy_Kill_Boy Eso sería realmente genial....excepto que no se me permite hablar con los chicos en el teléfono larga historia ... mi culpa</w:t>
      </w:r>
    </w:p>
    <w:p>
      <w:r>
        <w:t xml:space="preserve">De vuelta a casa después de un funeral por el abuelo de mi esposa hoy.  Ahora es el momento de hacer los deberes</w:t>
      </w:r>
    </w:p>
    <w:p>
      <w:r>
        <w:t xml:space="preserve">wow 2 meses desde que he estado en twitter... se supone que ir a ver Maat en PA pero el James es sleepin</w:t>
      </w:r>
    </w:p>
    <w:p>
      <w:r>
        <w:t xml:space="preserve">va a estar muy hambriento cuando llegue a casa. Olvidé mi dinero...</w:t>
      </w:r>
    </w:p>
    <w:p>
      <w:r>
        <w:t xml:space="preserve">Acabo de darme cuenta de que tengo una membresía en el gimnasio - vi mi extracto bancario</w:t>
      </w:r>
    </w:p>
    <w:p>
      <w:r>
        <w:t xml:space="preserve">AT&amp;T engañó al sistema y ahora no tengo entradas para Green Day ¡Maldito seas AT&amp;T!</w:t>
      </w:r>
    </w:p>
    <w:p>
      <w:r>
        <w:t xml:space="preserve">Está sombrío afuera. Me está poniendo triste, ¡¡¡extraño el sol y su felicidad!!!</w:t>
      </w:r>
    </w:p>
    <w:p>
      <w:r>
        <w:t xml:space="preserve">@mitchelmusso Me gustaría poder hablar contigo.</w:t>
      </w:r>
    </w:p>
    <w:p>
      <w:r>
        <w:t xml:space="preserve">@Russzart Ohh noo. Joshua siento mucho haber estado fuera, siento mucho no haber podido verte :''( por favor perdóname lo siento &lt;3</w:t>
      </w:r>
    </w:p>
    <w:p>
      <w:r>
        <w:t xml:space="preserve">@o_0robertpatt ¡¿Por qué hacen eso?!</w:t>
      </w:r>
    </w:p>
    <w:p>
      <w:r>
        <w:t xml:space="preserve">@StoneBrewingCo um... ¡¡¡Es mi cerveza favorita!!! ¡¡¡Por qué tienes que torturarme así cuando no puedo ir allí!!!</w:t>
      </w:r>
    </w:p>
    <w:p>
      <w:r>
        <w:t xml:space="preserve">@vickytcobra siento que tu día no haya sido tan bueno ¿te hace sentir mejor saber que le estás ganando a oprah en el mundo de twitter?</w:t>
      </w:r>
    </w:p>
    <w:p>
      <w:r>
        <w:t xml:space="preserve">Odio las tormentas.</w:t>
      </w:r>
    </w:p>
    <w:p>
      <w:r>
        <w:t xml:space="preserve">@djCrMix ha estado lloviendo todas las tardes en S.Florida no es justo! jeje</w:t>
      </w:r>
    </w:p>
    <w:p>
      <w:r>
        <w:t xml:space="preserve">@TheStevieOs Sí que es herrrrr.  Tío, voy a llorar, joder.</w:t>
      </w:r>
    </w:p>
    <w:p>
      <w:r>
        <w:t xml:space="preserve">@xsparkage LOL eso es tan Charlie......Echo de menos a Charlie</w:t>
      </w:r>
    </w:p>
    <w:p>
      <w:r>
        <w:t xml:space="preserve">¿Por qué no puedo dormir? ????? Es mucho pedir :-P</w:t>
      </w:r>
    </w:p>
    <w:p>
      <w:r>
        <w:t xml:space="preserve">Disculpe, señora Gómez, quien dijo que podía irse...</w:t>
      </w:r>
    </w:p>
    <w:p>
      <w:r>
        <w:t xml:space="preserve">@JennycLiu ¡Oh yah! Mi padre hace eso. Pero no tengo teléfono fijo.</w:t>
      </w:r>
    </w:p>
    <w:p>
      <w:r>
        <w:t xml:space="preserve">Mi mejor amiga está en las olimpiadas especiales. Ella dijo que me iba a traer.</w:t>
      </w:r>
    </w:p>
    <w:p>
      <w:r>
        <w:t xml:space="preserve">@dhewlett ¡Sigo intentando ver Star Trek! Tendré que hacer de mujer e ir sola. BF es bastante inútil de todos modos lol</w:t>
      </w:r>
    </w:p>
    <w:p>
      <w:r>
        <w:t xml:space="preserve">al médico ¿alguien quiere hacer algo después de un rato?</w:t>
      </w:r>
    </w:p>
    <w:p>
      <w:r>
        <w:t xml:space="preserve">*momento de silencio* para el presupuesto que voy a hacer me gasto mucho $$.... ¡OMG! ¿¡Estoy en un presupuesto!?</w:t>
      </w:r>
    </w:p>
    <w:p>
      <w:r>
        <w:t xml:space="preserve">@mitchelmusso</w:t>
      </w:r>
    </w:p>
    <w:p>
      <w:r>
        <w:t xml:space="preserve">parezco un maldito tomate yendo a graduarse..</w:t>
      </w:r>
    </w:p>
    <w:p>
      <w:r>
        <w:t xml:space="preserve">@2Serenity ¡No es justo!</w:t>
      </w:r>
    </w:p>
    <w:p>
      <w:r>
        <w:t xml:space="preserve">@mitchelmusso Estoy tan triste que me perdí su tiempo de llamada, llegué a casa de la práctica demasiado tarde</w:t>
      </w:r>
    </w:p>
    <w:p>
      <w:r>
        <w:t xml:space="preserve">@iheartmc Lo siento hermana!! solo piensa que podrás ver a tu hombre en un rato! Eso debería hacerte feliz. Deberían llamarme esta noche.</w:t>
      </w:r>
    </w:p>
    <w:p>
      <w:r>
        <w:t xml:space="preserve">Hmm, no hay holga para mí probablemente</w:t>
      </w:r>
    </w:p>
    <w:p>
      <w:r>
        <w:t xml:space="preserve">Me voy a casa a disfrutar de lo que queda de día - no puedo creer lo rápido que ha pasado esta semana, no hay tiempo para tweets</w:t>
      </w:r>
    </w:p>
    <w:p>
      <w:r>
        <w:t xml:space="preserve">No puedo creer que Clinton y Bush estuvieran aquí, haciendo un seminario juntos y yo no fuera</w:t>
      </w:r>
    </w:p>
    <w:p>
      <w:r>
        <w:t xml:space="preserve">Voy a tener que tomar una foto de la luna mañana por la noche no va a suceder hoy :/</w:t>
      </w:r>
    </w:p>
    <w:p>
      <w:r>
        <w:t xml:space="preserve">@JerryShaw he intentado cambiar mi foto pero twitter es un hater soy un médico de impresionante!! aparte de eso, soy sólo un asistente médico :]</w:t>
      </w:r>
    </w:p>
    <w:p>
      <w:r>
        <w:t xml:space="preserve">@kofoswagnificnt no b solo u! Dormido perdido mi viaje y así chillin en d telly en un viernes por la noche.</w:t>
      </w:r>
    </w:p>
    <w:p>
      <w:r>
        <w:t xml:space="preserve">Maldita sea, tengo antojo de tarta de boda... ¡un antojo que es muy difícil de satisfacer con otra cosa!</w:t>
      </w:r>
    </w:p>
    <w:p>
      <w:r>
        <w:t xml:space="preserve">Explica por qué la rampa de salida de Woodman fue cerrada @abc7 Breaking: 2 sospechosos robaron Union Bank en Riverside y Woodman en Sherman Oaks.</w:t>
      </w:r>
    </w:p>
    <w:p>
      <w:r>
        <w:t xml:space="preserve">@killerannax ahora vickyt está perdiendo con demi Y miley</w:t>
      </w:r>
    </w:p>
    <w:p>
      <w:r>
        <w:t xml:space="preserve">@Lynne90 ¿No se suponía que estaba para ayer?</w:t>
      </w:r>
    </w:p>
    <w:p>
      <w:r>
        <w:t xml:space="preserve">heyheyheyheyehyeyyyyyyyyyy noo tokio hotel tshirts im friad omg shame</w:t>
      </w:r>
    </w:p>
    <w:p>
      <w:r>
        <w:t xml:space="preserve">@gerardoudi ¡Hola Gerardo! (respuesta tardía) ese día estaba hablando de perdonar a mi hermano por haberme equivocado de dirección.</w:t>
      </w:r>
    </w:p>
    <w:p>
      <w:r>
        <w:t xml:space="preserve">Dulce cabina en Newport... Pero toda la gente está fuera http://post.ly/hEb</w:t>
      </w:r>
    </w:p>
    <w:p>
      <w:r>
        <w:t xml:space="preserve">OH NO HOY JAY LENOS ULTIMO SHOW!!! TE ECHAREMOS DE MENOS MR. LENO</w:t>
      </w:r>
    </w:p>
    <w:p>
      <w:r>
        <w:t xml:space="preserve">Me duele la cabeza porque ese ambientador es el olor más horrible que existe... Me da mucho asco !!!!</w:t>
      </w:r>
    </w:p>
    <w:p>
      <w:r>
        <w:t xml:space="preserve">@derwendtde lo siento mucho tengo los mismos problemas...LOL. Mi fin de semana comenzó hace una hora!!!</w:t>
      </w:r>
    </w:p>
    <w:p>
      <w:r>
        <w:t xml:space="preserve">@jjooss Creo que sí :[ ojalá pudiéramos darle una lágrima o un poco de sangre para que se sienta mejor</w:t>
      </w:r>
    </w:p>
    <w:p>
      <w:r>
        <w:t xml:space="preserve">@cyan1234 Tengo que salir temprano otra vez, como a las 7:20</w:t>
      </w:r>
    </w:p>
    <w:p>
      <w:r>
        <w:t xml:space="preserve">@mitchelmusso esperé como una hora y nunca pude hablar contigo</w:t>
      </w:r>
    </w:p>
    <w:p>
      <w:r>
        <w:t xml:space="preserve">solo en un viernes por la noche</w:t>
      </w:r>
    </w:p>
    <w:p>
      <w:r>
        <w:t xml:space="preserve">No creo que sea así, ¿a qué hora nos vamos?</w:t>
      </w:r>
    </w:p>
    <w:p>
      <w:r>
        <w:t xml:space="preserve">Sr. Amp. sobrecalentado</w:t>
      </w:r>
    </w:p>
    <w:p>
      <w:r>
        <w:t xml:space="preserve">Me voy a perder Thick As Blood el próximo viernes</w:t>
      </w:r>
    </w:p>
    <w:p>
      <w:r>
        <w:t xml:space="preserve">revisando las facturas</w:t>
      </w:r>
    </w:p>
    <w:p>
      <w:r>
        <w:t xml:space="preserve">@dreamergirl822 es realmente desgarrador.  Tan triste</w:t>
      </w:r>
    </w:p>
    <w:p>
      <w:r>
        <w:t xml:space="preserve">@ivansharris Oye, ¿dónde vas anoche?  Esperaba verte en On Broadway.</w:t>
      </w:r>
    </w:p>
    <w:p>
      <w:r>
        <w:t xml:space="preserve">@jordanknight se va a la cama con los dedos de las manos y los pies y con todo cruzado para que me elijas. Espero que ur bien y volvió a salvo, pobre Jon xx</w:t>
      </w:r>
    </w:p>
    <w:p>
      <w:r>
        <w:t xml:space="preserve">Visitar a la familia en el hospital = no es divertido</w:t>
      </w:r>
    </w:p>
    <w:p>
      <w:r>
        <w:t xml:space="preserve">Es un asco que mi compañero de juegos esté desaparecido todo el fin de semana.  Triste</w:t>
      </w:r>
    </w:p>
    <w:p>
      <w:r>
        <w:t xml:space="preserve">@brittaniethekid Pero es tan adorable.</w:t>
      </w:r>
    </w:p>
    <w:p>
      <w:r>
        <w:t xml:space="preserve">¿Empezó a tronar de la nada?</w:t>
      </w:r>
    </w:p>
    <w:p>
      <w:r>
        <w:t xml:space="preserve">@extensis la aplicación dice que necesito 12.1.5 o posterior</w:t>
      </w:r>
    </w:p>
    <w:p>
      <w:r>
        <w:t xml:space="preserve">Danget teniendo problemas con WLW y el motor del Blog uggh... ¡no otra vez!</w:t>
      </w:r>
    </w:p>
    <w:p>
      <w:r>
        <w:t xml:space="preserve">Me quemé la barriga</w:t>
      </w:r>
    </w:p>
    <w:p>
      <w:r>
        <w:t xml:space="preserve">Dios es un gran provocador</w:t>
      </w:r>
    </w:p>
    <w:p>
      <w:r>
        <w:t xml:space="preserve">@jimyvr Sí, y ahí es donde todo se complica y se rompen las generalizaciones. No es un problema fácil .</w:t>
      </w:r>
    </w:p>
    <w:p>
      <w:r>
        <w:t xml:space="preserve">@brittaniethekid LO ENTIENDO.  ME LO EXPLICASTE HACE TIEMPO.</w:t>
      </w:r>
    </w:p>
    <w:p>
      <w:r>
        <w:t xml:space="preserve">Supongo que voy a tomar una siesta</w:t>
      </w:r>
    </w:p>
    <w:p>
      <w:r>
        <w:t xml:space="preserve">se ha perdido a su mejor amiga..... y sólo las he visto esta tarde Qué triste estoy!!!!</w:t>
      </w:r>
    </w:p>
    <w:p>
      <w:r>
        <w:t xml:space="preserve">@siwhitehouse No me ha funcionado Excepto cuando usé la palabra autofollow y me siguió un bot que vendía un programa de autofollow.</w:t>
      </w:r>
    </w:p>
    <w:p>
      <w:r>
        <w:t xml:space="preserve">tiene problemas para respirar por el dolor... y ahora tengo una maldita fiebre...   (^~^)&lt;^&gt;</w:t>
      </w:r>
    </w:p>
    <w:p>
      <w:r>
        <w:t xml:space="preserve">Corte de energía, puerta del congelador abierta, helado 3G hace que el suelo resbale M-er F-er!!</w:t>
      </w:r>
    </w:p>
    <w:p>
      <w:r>
        <w:t xml:space="preserve">RP @Bryan000: RP @MrSwishaTwista: RP @Bryan000: Mi grieta...--Aquí está la mía. ?---- Acabo de vomitar en mi boca lil bit--Es mis piernas, LOL.</w:t>
      </w:r>
    </w:p>
    <w:p>
      <w:r>
        <w:t xml:space="preserve">Mi nariz está agrietada, yuck</w:t>
      </w:r>
    </w:p>
    <w:p>
      <w:r>
        <w:t xml:space="preserve">@WardrobeGuy Lo siento... ¿Qué significa eso? Actualmente tengo un teléfono mundial &amp; uso aplicaciones. Estoy confundido...</w:t>
      </w:r>
    </w:p>
    <w:p>
      <w:r>
        <w:t xml:space="preserve">@reddevilleanne aww supongo que no hay mucha gente conectada...</w:t>
      </w:r>
    </w:p>
    <w:p>
      <w:r>
        <w:t xml:space="preserve">@ElZorro: ""UB40-"Bring Me Your Cup""  ? http://blip.fm/~7af72</w:t>
      </w:r>
    </w:p>
    <w:p>
      <w:r>
        <w:t xml:space="preserve">Bueno, no hay teléfono hoy, estamos esperando hasta el 9 de junio para conseguir un mejor acuerdo sooooo pero todo es bueno</w:t>
      </w:r>
    </w:p>
    <w:p>
      <w:r>
        <w:t xml:space="preserve">no quiero estar solo en casa todo el fin de semana!!!!!!!!! ¿qué debo hacer?</w:t>
      </w:r>
    </w:p>
    <w:p>
      <w:r>
        <w:t xml:space="preserve">@MsHollywoodDiva jajajaja tu también estás viendo la 106... extraño Oceans 10....</w:t>
      </w:r>
    </w:p>
    <w:p>
      <w:r>
        <w:t xml:space="preserve">@Owl311 gracias</w:t>
      </w:r>
    </w:p>
    <w:p>
      <w:r>
        <w:t xml:space="preserve">No he recibido ninguna llamada de broma que me haga reír en mucho tiempo.</w:t>
      </w:r>
    </w:p>
    <w:p>
      <w:r>
        <w:t xml:space="preserve">@MirandaBuzzfans no te preocupes, lo haré. ODIO cuando nadie comenta mis fotos</w:t>
      </w:r>
    </w:p>
    <w:p>
      <w:r>
        <w:t xml:space="preserve">¡Mátame ahora que estoy tan enfermo y es viernes por la noche!</w:t>
      </w:r>
    </w:p>
    <w:p>
      <w:r>
        <w:t xml:space="preserve">Me duele la barriga</w:t>
      </w:r>
    </w:p>
    <w:p>
      <w:r>
        <w:t xml:space="preserve">no vas a ninguna parte perra!</w:t>
      </w:r>
    </w:p>
    <w:p>
      <w:r>
        <w:t xml:space="preserve">y me gustaría darte un último beso</w:t>
      </w:r>
    </w:p>
    <w:p>
      <w:r>
        <w:t xml:space="preserve">Quiero mucho a @mitchelmusso lo llamé, pero estaba hablando con otros fans ¡Te quiero mucho Mitchel! Nos vemos en El Cajón. 7 de junio</w:t>
      </w:r>
    </w:p>
    <w:p>
      <w:r>
        <w:t xml:space="preserve">@brighternoise ¿en serio?</w:t>
      </w:r>
    </w:p>
    <w:p>
      <w:r>
        <w:t xml:space="preserve">Mi onda está en este momento caída.  Lo único que me divierte es mi camisa del Joker. *Mira hacia abajo y pincha la camisa* Quiero un sándwich de mantequilla de maní...</w:t>
      </w:r>
    </w:p>
    <w:p>
      <w:r>
        <w:t xml:space="preserve">A por los ámbares... ¡se avecina un fin de semana de trabajo duro!</w:t>
      </w:r>
    </w:p>
    <w:p>
      <w:r>
        <w:t xml:space="preserve">Nada 2 hacer 2nte Boooooooo! Estoy totalmente aburrido!</w:t>
      </w:r>
    </w:p>
    <w:p>
      <w:r>
        <w:t xml:space="preserve">Estoy aburrido. Me duele la cabeza.</w:t>
      </w:r>
    </w:p>
    <w:p>
      <w:r>
        <w:t xml:space="preserve">@amalah Estoy muy celosa.  Se supone que iba a ir a verla a Seattle con una amiga este verano, pero tuvo que abandonar por motivos de trabajo</w:t>
      </w:r>
    </w:p>
    <w:p>
      <w:r>
        <w:t xml:space="preserve">acabo de leer en internet que un síntoma de dormir demasiado son los dolores de cabeza durante todo el día. he tenido dolor de cabeza todo el día.</w:t>
      </w:r>
    </w:p>
    <w:p>
      <w:r>
        <w:t xml:space="preserve">Vale, estoy fuera un rato, ¡vuelvo más tarde!</w:t>
      </w:r>
    </w:p>
    <w:p>
      <w:r>
        <w:t xml:space="preserve">@NikkiBenz cool !! en realidad creo que T.I. acaba de comenzar su sentencia de cárcel en arkansas</w:t>
      </w:r>
    </w:p>
    <w:p>
      <w:r>
        <w:t xml:space="preserve">@FernShadow Yo simplemente me volvería loco</w:t>
      </w:r>
    </w:p>
    <w:p>
      <w:r>
        <w:t xml:space="preserve">@ punkrockchick25 Jaja no solo vi un comercial de eso. . No me matarías</w:t>
      </w:r>
    </w:p>
    <w:p>
      <w:r>
        <w:t xml:space="preserve">@Dani___ ¡bueno, por fin voy a conocer a Dia! ese es su nombre, ¿verdad? oh geez me sentiré tan estúpida si no lo es.</w:t>
      </w:r>
    </w:p>
    <w:p>
      <w:r>
        <w:t xml:space="preserve">@ahr19 Sí, voy retrasado en mi calendario de cine clásico. De todas formas no he tenido tiempo de ir a ver ninguna.</w:t>
      </w:r>
    </w:p>
    <w:p>
      <w:r>
        <w:t xml:space="preserve">todavía no puedo entender esto de twitter en mi teléfono. no tengo el iphone.</w:t>
      </w:r>
    </w:p>
    <w:p>
      <w:r>
        <w:t xml:space="preserve">@Pointman24 Yo siempre grito TRADE ME cuando veo gente mayor con coches súper bonitos. Tengo un coche de gente mayor</w:t>
      </w:r>
    </w:p>
    <w:p>
      <w:r>
        <w:t xml:space="preserve">@LorrisB A pesar de lo atractivo que es y el hecho de que me subiría a él bastante rápido, no quiero imponerme a tu sagrado cumpleaños con tus amigos</w:t>
      </w:r>
    </w:p>
    <w:p>
      <w:r>
        <w:t xml:space="preserve">¿Dónde está la buena música y las letras? Parece que los humanos han perdido su capacidad de entender lo que es bueno y lo que es malo.</w:t>
      </w:r>
    </w:p>
    <w:p>
      <w:r>
        <w:t xml:space="preserve">¡¡estúpido inalámbrico!!</w:t>
      </w:r>
    </w:p>
    <w:p>
      <w:r>
        <w:t xml:space="preserve">Empieza a ser molesto con socialscope. Necesito una actualización</w:t>
      </w:r>
    </w:p>
    <w:p>
      <w:r>
        <w:t xml:space="preserve">Ahhhh!!!!!! Ya casi se va!!! No puedo esperar! Pero... tengo trabajo de nuevo justo después de esto!   CLUB DEL SOMBRERO ¡Ven y dame un poco de compañía! Oh &amp;&amp; una galleta! ;-)</w:t>
      </w:r>
    </w:p>
    <w:p>
      <w:r>
        <w:t xml:space="preserve">me duele la punta del dedo lmao</w:t>
      </w:r>
    </w:p>
    <w:p>
      <w:r>
        <w:t xml:space="preserve">¡me duele la barriga!</w:t>
      </w:r>
    </w:p>
    <w:p>
      <w:r>
        <w:t xml:space="preserve">Me siento extremadamente deprimido en este momento.</w:t>
      </w:r>
    </w:p>
    <w:p>
      <w:r>
        <w:t xml:space="preserve">Me duele la cabeza....  No puedo esperar a ver la nueva sesión de fotos!!!!!!!</w:t>
      </w:r>
    </w:p>
    <w:p>
      <w:r>
        <w:t xml:space="preserve">Esto realmente apesta, se supone que debería estar en casa en un par de días y no lo estoy odio las fronteras y los visados.</w:t>
      </w:r>
    </w:p>
    <w:p>
      <w:r>
        <w:t xml:space="preserve">quiero ir a casa</w:t>
      </w:r>
    </w:p>
    <w:p>
      <w:r>
        <w:t xml:space="preserve">sux gabe acaba de decirme que vaya a la afterparty y tengo una identificación que funciona pero no puedo ir</w:t>
      </w:r>
    </w:p>
    <w:p>
      <w:r>
        <w:t xml:space="preserve">La vida de una madre universitaria que se queda en casa: Retraso en el Bash http://bit.ly/CnyhP</w:t>
      </w:r>
    </w:p>
    <w:p>
      <w:r>
        <w:t xml:space="preserve">@mjvarela el negro es bueno... ajustado, o debería decir demasiado ajustado, no tan bueno.</w:t>
      </w:r>
    </w:p>
    <w:p>
      <w:r>
        <w:t xml:space="preserve">un año desde que conocí a matt corby</w:t>
      </w:r>
    </w:p>
    <w:p>
      <w:r>
        <w:t xml:space="preserve">@yes_i_am_jes ¡YAY! ¡felicidades! ¡tengo miedo de revisar mis notas!</w:t>
      </w:r>
    </w:p>
    <w:p>
      <w:r>
        <w:t xml:space="preserve">@askegg Argh, siento mucho que no hayas podido venir... Fue genial conocer a todos...</w:t>
      </w:r>
    </w:p>
    <w:p>
      <w:r>
        <w:t xml:space="preserve">Ugh estoy cansado</w:t>
      </w:r>
    </w:p>
    <w:p>
      <w:r>
        <w:t xml:space="preserve">@selenagomez aww no puedo esperar a tenerte de vuelta en LA! &lt;333</w:t>
      </w:r>
    </w:p>
    <w:p>
      <w:r>
        <w:t xml:space="preserve">LauraA22está echando de menos la diversión que tuvo con @Sylars_Army en Eclipse 3 #SArmy #SArmy #SArmy</w:t>
      </w:r>
    </w:p>
    <w:p>
      <w:r>
        <w:t xml:space="preserve">:o Wow recién me entero que la nueva xbox se llama xbox720 , como no me di cuenta soy un geek ...</w:t>
      </w:r>
    </w:p>
    <w:p>
      <w:r>
        <w:t xml:space="preserve">@KDVCashville omg esa era la canción favorita de mi hermana gemela</w:t>
      </w:r>
    </w:p>
    <w:p>
      <w:r>
        <w:t xml:space="preserve">Gary Acabo de probar el Ommegang Chocolate Indulgence: no hay chocolate, no hay indulgencia, sólo ... metálico.  Lo mejor que puedo... http://ff.im/-3o7RV</w:t>
      </w:r>
    </w:p>
    <w:p>
      <w:r>
        <w:t xml:space="preserve">es demasiado temprano para estar despierto</w:t>
      </w:r>
    </w:p>
    <w:p>
      <w:r>
        <w:t xml:space="preserve">@symphnysldr ¿Qué pasa, cariño?  Estoy preocupada por ti</w:t>
      </w:r>
    </w:p>
    <w:p>
      <w:r>
        <w:t xml:space="preserve">@whore_hay La puntuación de felicidad en Twitter para sw00p es: 418. http://happytweets.com Creo que he bajado 1 punto desde ayer.</w:t>
      </w:r>
    </w:p>
    <w:p>
      <w:r>
        <w:t xml:space="preserve">El pobre Johnny está enfermo. Parece que irá al veterinario mañana.</w:t>
      </w:r>
    </w:p>
    <w:p>
      <w:r>
        <w:t xml:space="preserve">Una simple cena agradable no existe en mi mundo.</w:t>
      </w:r>
    </w:p>
    <w:p>
      <w:r>
        <w:t xml:space="preserve">último día de clase tan triste</w:t>
      </w:r>
    </w:p>
    <w:p>
      <w:r>
        <w:t xml:space="preserve">Johnny me ha invitado al cine pero tengo demasiadas cosas que hacer antes del concierto</w:t>
      </w:r>
    </w:p>
    <w:p>
      <w:r>
        <w:t xml:space="preserve">@kraeth Realmente le encanta ese paseo, ¿no?  Lástima que no estuviera allí grabándolo</w:t>
      </w:r>
    </w:p>
    <w:p>
      <w:r>
        <w:t xml:space="preserve">Por alguna razón, el Corona Light sabe mucho mejor cuando estoy contigo que cuando estoy solo. http://twitpic.com/67wa0</w:t>
      </w:r>
    </w:p>
    <w:p>
      <w:r>
        <w:t xml:space="preserve">me duele la cabeza</w:t>
      </w:r>
    </w:p>
    <w:p>
      <w:r>
        <w:t xml:space="preserve">Consulta con un cliente en Valley Ranch, luego a casa para trabajar un poco más</w:t>
      </w:r>
    </w:p>
    <w:p>
      <w:r>
        <w:t xml:space="preserve">Cuidando a mi cerdito enfermo y mi gato está celoso</w:t>
      </w:r>
    </w:p>
    <w:p>
      <w:r>
        <w:t xml:space="preserve">Mis sueños han sido aplastados... A Spock no le gustan las mujeres.</w:t>
      </w:r>
    </w:p>
    <w:p>
      <w:r>
        <w:t xml:space="preserve">@heyrai wow how ominious was that im stayin in the house. n nobodys comin over either!!! LoL</w:t>
      </w:r>
    </w:p>
    <w:p>
      <w:r>
        <w:t xml:space="preserve">Una araña muy grande en el suelo a dos metros de mí, estoy un poco asustado.</w:t>
      </w:r>
    </w:p>
    <w:p>
      <w:r>
        <w:t xml:space="preserve">echa de menos la diversión que tuvo con @Sylars_Army en Eclipse 3 #SArmy #SArmy #SArmy</w:t>
      </w:r>
    </w:p>
    <w:p>
      <w:r>
        <w:t xml:space="preserve">Odio soñar que estás en una fiesta impresionante y te despiertas en casa, había jager en la fiesta también</w:t>
      </w:r>
    </w:p>
    <w:p>
      <w:r>
        <w:t xml:space="preserve">¿Alguien más está experimentando dolorosas ralentizaciones con facebook?</w:t>
      </w:r>
    </w:p>
    <w:p>
      <w:r>
        <w:t xml:space="preserve">Vaya, no sabía que mis asientos estaban tan atrás.  Espero poder disfrutar del espectáculo lo suficiente para lo que he pagado por las entradas.</w:t>
      </w:r>
    </w:p>
    <w:p>
      <w:r>
        <w:t xml:space="preserve">Oh No!!!! Debo estar envejeciendo!!!! Mi madre solía ver este programa .... La echo de menos</w:t>
      </w:r>
    </w:p>
    <w:p>
      <w:r>
        <w:t xml:space="preserve">¡La mudanza es un trabajo duro! Esta es mi última noche en la casa en la que crecí.</w:t>
      </w:r>
    </w:p>
    <w:p>
      <w:r>
        <w:t xml:space="preserve">http://twitpic.com/67wb4 - Tengo un espectáculo el lunes a las 9.... espero que mi cabeza esté mejor para entonces....</w:t>
      </w:r>
    </w:p>
    <w:p>
      <w:r>
        <w:t xml:space="preserve">@mitchelmusso estoy a punto de tener que colgar mi teléfono se está calentando demasiado</w:t>
      </w:r>
    </w:p>
    <w:p>
      <w:r>
        <w:t xml:space="preserve">Bien, ahora me siento muy mal.</w:t>
      </w:r>
    </w:p>
    <w:p>
      <w:r>
        <w:t xml:space="preserve">Acabo de terminar de jugar a los bolos con mi familia.  Definitivamente no es lo mismo que con mis amigos</w:t>
      </w:r>
    </w:p>
    <w:p>
      <w:r>
        <w:t xml:space="preserve">@glennbeck Me perdí tu programa de esta noche ¡Sólo tenía que ir al lago Erie y disfrutar de la tranquilidad!</w:t>
      </w:r>
    </w:p>
    <w:p>
      <w:r>
        <w:t xml:space="preserve">He estado en Roma, Italia. Me encanta ese lugar. La elegancia, el estilo. Es muy difícil vivir en Chicago. Aquí no hay elegancia. Es triste.</w:t>
      </w:r>
    </w:p>
    <w:p>
      <w:r>
        <w:t xml:space="preserve">Acabo de aprender por las malas que FireWire 800 no es compatible con FireWire 400</w:t>
      </w:r>
    </w:p>
    <w:p>
      <w:r>
        <w:t xml:space="preserve">Esta tarde me he encontrado cara a cara con un oso en la 181 conduciendo a casa.  Desgraciadamente, se adentró en el bosque antes de que sacara mi cámara.</w:t>
      </w:r>
    </w:p>
    <w:p>
      <w:r>
        <w:t xml:space="preserve">MegaMan 2.5D... ¡vaya! Capcom, por favor, no haga un 'Square-Enix' y ponga una orden de cese y desistimiento en este proyecto</w:t>
      </w:r>
    </w:p>
    <w:p>
      <w:r>
        <w:t xml:space="preserve">la señora está limpia ahora, me voy a calexico en un momento, tengo muchas cosas que hacer hoy, y quiero ir a ver la película de hanna montana</w:t>
      </w:r>
    </w:p>
    <w:p>
      <w:r>
        <w:t xml:space="preserve">necesito hablar con @sofiedeville! pero me he dejado el teléfono en casa</w:t>
      </w:r>
    </w:p>
    <w:p>
      <w:r>
        <w:t xml:space="preserve">@Mashon96</w:t>
      </w:r>
    </w:p>
    <w:p>
      <w:r>
        <w:t xml:space="preserve">el nuevo grupo favorito tiene que ser J*Davey Hi&amp;Low es mi mierda. ¿por qué no vienen los grupos realmente voladores al infierno de Miami Florida? Y no Rock The Bells</w:t>
      </w:r>
    </w:p>
    <w:p>
      <w:r>
        <w:t xml:space="preserve">@Candypants2 lo hicimos! Salieron fríos La salsa de queso era buena, sin embargo.</w:t>
      </w:r>
    </w:p>
    <w:p>
      <w:r>
        <w:t xml:space="preserve">echo de menos a dooooooodddddiiiiee</w:t>
      </w:r>
    </w:p>
    <w:p>
      <w:r>
        <w:t xml:space="preserve">En la silla del dentista con el lado izquierdo muy adormecido para la preparación de la corona. No es divertido mantener la boca abierta tanto tiempo</w:t>
      </w:r>
    </w:p>
    <w:p>
      <w:r>
        <w:t xml:space="preserve">@samsmith2709 aww</w:t>
      </w:r>
    </w:p>
    <w:p>
      <w:r>
        <w:t xml:space="preserve">@coebooth ¡Acaba de recibirlo hace unas horas! Así que todavía no!</w:t>
      </w:r>
    </w:p>
    <w:p>
      <w:r>
        <w:t xml:space="preserve">Me arrepiento de no haber ido a la audición de la película hoy Parece que mis vecinos van a recibir una llamada . http://myloc.me/21RK</w:t>
      </w:r>
    </w:p>
    <w:p>
      <w:r>
        <w:t xml:space="preserve">Mi tweetdeck no se abre.</w:t>
      </w:r>
    </w:p>
    <w:p>
      <w:r>
        <w:t xml:space="preserve">@jeanettesanchez que suerte tienes, todo lo que hemos tenido es lluvia en la ciudad hoy disfruta! ;)</w:t>
      </w:r>
    </w:p>
    <w:p>
      <w:r>
        <w:t xml:space="preserve">@american_eagle ¿Por qué no lo envían a Japón?</w:t>
      </w:r>
    </w:p>
    <w:p>
      <w:r>
        <w:t xml:space="preserve">Para aquellos que se dirigen fuera de vancity he oído la autopista está cerrada hacia el este en cwack</w:t>
      </w:r>
    </w:p>
    <w:p>
      <w:r>
        <w:t xml:space="preserve">la falta de un gato me entristece</w:t>
      </w:r>
    </w:p>
    <w:p>
      <w:r>
        <w:t xml:space="preserve">@loldarian OMG SO srry to hear that</w:t>
      </w:r>
    </w:p>
    <w:p>
      <w:r>
        <w:t xml:space="preserve">cada vez que entro en threadless, me entristece porque probablemente no compraré ninguna de las impresionantes camisetas que veo.</w:t>
      </w:r>
    </w:p>
    <w:p>
      <w:r>
        <w:t xml:space="preserve">@Jayme1988 ¡Hola SweetiePie!! Es viernes por la noche y estoy .... echando de menos a mi compañero y sus zapatillas.  No es un viernes por la noche sin él.</w:t>
      </w:r>
    </w:p>
    <w:p>
      <w:r>
        <w:t xml:space="preserve">@DJGigiDred Ya he visto a am y jazzy sé que volaron el techo! Se suponía que 2 ir a la fiesta de pony, no pude hacerlo anoche</w:t>
      </w:r>
    </w:p>
    <w:p>
      <w:r>
        <w:t xml:space="preserve">Fuuuuuuudgeee me he quemado el dedo con aceite! Me duele</w:t>
      </w:r>
    </w:p>
    <w:p>
      <w:r>
        <w:t xml:space="preserve">Quiero una nueva interfaz de usuario, pero no quiero configurarla yo mismo.</w:t>
      </w:r>
    </w:p>
    <w:p>
      <w:r>
        <w:t xml:space="preserve">@Rosellyanna lol lo sé y haha..¿te has dormido?? o simplemente te has aburrido de shaun :p broma</w:t>
      </w:r>
    </w:p>
    <w:p>
      <w:r>
        <w:t xml:space="preserve">Esto es una tontería. ¡Sigo perdiendo seguidores!</w:t>
      </w:r>
    </w:p>
    <w:p>
      <w:r>
        <w:t xml:space="preserve">Estoy muy aburrido.  Mis deberes están hechos para mi programa de maestría y es viernes por la noche sin nada que hacer.</w:t>
      </w:r>
    </w:p>
    <w:p>
      <w:r>
        <w:t xml:space="preserve">...apesta...</w:t>
      </w:r>
    </w:p>
    <w:p>
      <w:r>
        <w:t xml:space="preserve">La hermana mayor se mudó el día 2, ¡será raro sin ella! X</w:t>
      </w:r>
    </w:p>
    <w:p>
      <w:r>
        <w:t xml:space="preserve">@hellokatzchen Cualquiera que pueda llevar Victoria's Secret debe enviar fotos para el resto de los que no podemos. Mis secretos deben permanecer en secreto.</w:t>
      </w:r>
    </w:p>
    <w:p>
      <w:r>
        <w:t xml:space="preserve">acsvxdcbgfn fútbol ahora. verá a la joven phoebe después de D: Aunque no la quiero vestida</w:t>
      </w:r>
    </w:p>
    <w:p>
      <w:r>
        <w:t xml:space="preserve">Viernes por la noche... ¡Y no voy a hacer nada!  Pero puede que vaya a comer unos tacos al camión de la comida en Pasadena .... Sólo tal vez.</w:t>
      </w:r>
    </w:p>
    <w:p>
      <w:r>
        <w:t xml:space="preserve">@TheSvilleNews http://twitpic.com/67kb6 - ¡Día triste!  Qué gran tipo y entusiasta profesor.</w:t>
      </w:r>
    </w:p>
    <w:p>
      <w:r>
        <w:t xml:space="preserve">@kraez2001 http://twitpic.com/67w20 - Jordan baby me estaba hablando!!!! Me gustaría conocerte!! ugh</w:t>
      </w:r>
    </w:p>
    <w:p>
      <w:r>
        <w:t xml:space="preserve">otro viernes por la noche sin nada que hacer ...el novio trabaja hasta la 1 de la madrugada</w:t>
      </w:r>
    </w:p>
    <w:p>
      <w:r>
        <w:t xml:space="preserve">@baldeggie Acabo de cambiar el backgroung pero ahora no tengo ppicture perfil</w:t>
      </w:r>
    </w:p>
    <w:p>
      <w:r>
        <w:t xml:space="preserve">por supuesto, ya casi he llegado y hay tráfico</w:t>
      </w:r>
    </w:p>
    <w:p>
      <w:r>
        <w:t xml:space="preserve">No puedo creer que la pretemporada no comience hasta el fútbol de agosto con sorteos..</w:t>
      </w:r>
    </w:p>
    <w:p>
      <w:r>
        <w:t xml:space="preserve">Oh, ¿estamos impulsando la tendencia #GQMF esta noche? Impresionante. (Estoy lamentablemente atrasado en mi lectura de ontd_startrek )</w:t>
      </w:r>
    </w:p>
    <w:p>
      <w:r>
        <w:t xml:space="preserve">@bjolly086 Ahora, no puedo llamar a tu gatito por su nuevo nombre, porque Ryan se burla de la forma en que digo gatito.</w:t>
      </w:r>
    </w:p>
    <w:p>
      <w:r>
        <w:t xml:space="preserve">@iliveinbetween me gradúo a las 9 de la mañana el domingo 14 de junio...</w:t>
      </w:r>
    </w:p>
    <w:p>
      <w:r>
        <w:t xml:space="preserve">@otterbecca eso apesta!!! conozco el sentimiento! lo siento hazme saber si la película es buena!</w:t>
      </w:r>
    </w:p>
    <w:p>
      <w:r>
        <w:t xml:space="preserve">@aimzy24 Lo siento, pero x-men apesta... en el mal sentido! ;p</w:t>
      </w:r>
    </w:p>
    <w:p>
      <w:r>
        <w:t xml:space="preserve">@rosegraymusic Sintonizado para escuchar, pero tenía una reunión de 1:30. Ahora sé que mi francés de la escuela secundaria/universitaria ya no es suficiente.</w:t>
      </w:r>
    </w:p>
    <w:p>
      <w:r>
        <w:t xml:space="preserve">El motor de mi coche ha explotado</w:t>
      </w:r>
    </w:p>
    <w:p>
      <w:r>
        <w:t xml:space="preserve">@madpierrot seguro que está bien, ahorraré mis dólares y antes de que te des cuenta Weiss será mío.</w:t>
      </w:r>
    </w:p>
    <w:p>
      <w:r>
        <w:t xml:space="preserve">@ Up en 3D con los chicos. El abuelo tuvo que ir.  - http://bkite.com/07YeZ</w:t>
      </w:r>
    </w:p>
    <w:p>
      <w:r>
        <w:t xml:space="preserve">@hothusband_01 aquí es invierno, pero no nieve</w:t>
      </w:r>
    </w:p>
    <w:p>
      <w:r>
        <w:t xml:space="preserve">... Quiero morir. Quiero TOMAR mi propia vida, para siempre. Intenta que haga un dúo.</w:t>
      </w:r>
    </w:p>
    <w:p>
      <w:r>
        <w:t xml:space="preserve">Echando de menos a todo el mundo http://myloc.me/21S1</w:t>
      </w:r>
    </w:p>
    <w:p>
      <w:r>
        <w:t xml:space="preserve">En casa. Tengo unos buenos tapones pero no chipotle</w:t>
      </w:r>
    </w:p>
    <w:p>
      <w:r>
        <w:t xml:space="preserve">Estoy lleno de cosas pero tengo que levantarme e ir al netball</w:t>
      </w:r>
    </w:p>
    <w:p>
      <w:r>
        <w:t xml:space="preserve">Ugh.  El aeropuerto de #vegas está en una "parada en tierra" lo que significa que estoy atrapado en el avión en la pista (de nuevo) en LAX.</w:t>
      </w:r>
    </w:p>
    <w:p>
      <w:r>
        <w:t xml:space="preserve">Tener acceso a Internet a bordo significa que puedo ver el mal tiempo al que estamos volando http://bit.ly/h14Tw</w:t>
      </w:r>
    </w:p>
    <w:p>
      <w:r>
        <w:t xml:space="preserve">mi hermana me acaba de arrancar el corazón de mi puto pecho. estoy súper dolido ahora mismo. ella es todo lo que he necesitado en esta vida.</w:t>
      </w:r>
    </w:p>
    <w:p>
      <w:r>
        <w:t xml:space="preserve">@selenagomez ¿alguna vez contestas a tus fans aquí? me gustaría que lo hicieras. tengo una pregunta que he querido hacerte durante meses</w:t>
      </w:r>
    </w:p>
    <w:p>
      <w:r>
        <w:t xml:space="preserve">Sería esa carrera de Dover que jugaron en el Clásico.</w:t>
      </w:r>
    </w:p>
    <w:p>
      <w:r>
        <w:t xml:space="preserve">buenas noticias: por fin he terminado mi entrenamiento #EASactive que ha estado en pausa durante 6 horas. malas noticias: mi banda de resistencia está rota</w:t>
      </w:r>
    </w:p>
    <w:p>
      <w:r>
        <w:t xml:space="preserve">el cerdito de aleesha murió no puede tomar un puto descanso hombre</w:t>
      </w:r>
    </w:p>
    <w:p>
      <w:r>
        <w:t xml:space="preserve">Bueno, Sacramento, espero que aprecies a Rivkah Sass y la trates bien. Yo estaré sentado aquí en Omaha, haciendo pucheros</w:t>
      </w:r>
    </w:p>
    <w:p>
      <w:r>
        <w:t xml:space="preserve">@kemiFRESH me refiero a que podríamos hacer algo .... lo que tú haces espero poder verte antes de que te vayas.</w:t>
      </w:r>
    </w:p>
    <w:p>
      <w:r>
        <w:t xml:space="preserve">paró a tomar un café en el área de descanso de Maryland; también lo hicieron al menos cinco escuelas secundarias enteras; para mi suerte</w:t>
      </w:r>
    </w:p>
    <w:p>
      <w:r>
        <w:t xml:space="preserve">No puedo creer que alguien haya roto la ventana de mi coche y robado mi portátil, obviamente no tienen una madre!</w:t>
      </w:r>
    </w:p>
    <w:p>
      <w:r>
        <w:t xml:space="preserve">@requin realmente tienen que ocuparse de sus asuntos, los trastornos alimenticios NO son la única razón por la que la gente tiene que vomitar, imbéciles</w:t>
      </w:r>
    </w:p>
    <w:p>
      <w:r>
        <w:t xml:space="preserve">@alexxxpatterson no estaremos en la ciudad envíame un email si hay otro sin embargo.</w:t>
      </w:r>
    </w:p>
    <w:p>
      <w:r>
        <w:t xml:space="preserve">Atrapado en una manada de somalíes</w:t>
      </w:r>
    </w:p>
    <w:p>
      <w:r>
        <w:t xml:space="preserve">POR QUÉ MI PRIMO ELIGE HOY PARA NO PRESENTARSE TEMPRANO</w:t>
      </w:r>
    </w:p>
    <w:p>
      <w:r>
        <w:t xml:space="preserve">@JuliaWo siento tu dolor... no odias esos días</w:t>
      </w:r>
    </w:p>
    <w:p>
      <w:r>
        <w:t xml:space="preserve">me dejé el teléfono en casa y no lo recuperaré hasta las 4 de la mañana. ¡¡No me llames!!</w:t>
      </w:r>
    </w:p>
    <w:p>
      <w:r>
        <w:t xml:space="preserve">Hoy me he dado cuenta, y me ha entristecido, pero al menos la curación puede empezar.</w:t>
      </w:r>
    </w:p>
    <w:p>
      <w:r>
        <w:t xml:space="preserve">¿Por qué no puedo escribir obscenidades esta noche? Me gusta la obscenidad. Quiero escribir obscenidades. Sin embargo, nada. Nada de obscenidades.</w:t>
      </w:r>
    </w:p>
    <w:p>
      <w:r>
        <w:t xml:space="preserve">@dougiemcfly mejorate omg todavia no me creo que no me haya hecho una foto contigo es muy triste, no se cuando te voy a volver a ver</w:t>
      </w:r>
    </w:p>
    <w:p>
      <w:r>
        <w:t xml:space="preserve">@cohenster sé que es horrible, pero no temas que tengo un montón de fondos para que podamos tener un borracho ponerse al día después de los exámenes ja?</w:t>
      </w:r>
    </w:p>
    <w:p>
      <w:r>
        <w:t xml:space="preserve">El maldito estrés y la mierda que hace que mi cuerpo se vuelva loco</w:t>
      </w:r>
    </w:p>
    <w:p>
      <w:r>
        <w:t xml:space="preserve">Bien, ¿alguna idea de qué hacer mañana para que sea divertido? Porque no sé qué hacer</w:t>
      </w:r>
    </w:p>
    <w:p>
      <w:r>
        <w:t xml:space="preserve">Hace dos meses, me volví inútil.</w:t>
      </w:r>
    </w:p>
    <w:p>
      <w:r>
        <w:t xml:space="preserve">@saamanthajaane :o exámenes. YUCK que será agitado!</w:t>
      </w:r>
    </w:p>
    <w:p>
      <w:r>
        <w:t xml:space="preserve">@catrionat7 Sí, sí es. Ima Guna Be On por un tiempo Lol.</w:t>
      </w:r>
    </w:p>
    <w:p>
      <w:r>
        <w:t xml:space="preserve">@marsacademy *Abrazos* awwww......i siento que te sientas triste E!</w:t>
      </w:r>
    </w:p>
    <w:p>
      <w:r>
        <w:t xml:space="preserve">@tashamclellan ¡Oh nooo siento que no puedas ir!</w:t>
      </w:r>
    </w:p>
    <w:p>
      <w:r>
        <w:t xml:space="preserve">@emmaroo ¡Niño interior! A SARAH le gustan las galletas y le apena que te sientas triste y culpable</w:t>
      </w:r>
    </w:p>
    <w:p>
      <w:r>
        <w:t xml:space="preserve">@no_surprises lamentablemente sí</w:t>
      </w:r>
    </w:p>
    <w:p>
      <w:r>
        <w:t xml:space="preserve">@mlexiehayden ¿Cómo voy a saber si no me lo dices? Demasiado ocupado cakin a prestarme atención</w:t>
      </w:r>
    </w:p>
    <w:p>
      <w:r>
        <w:t xml:space="preserve">Sum1 plz anímame</w:t>
      </w:r>
    </w:p>
    <w:p>
      <w:r>
        <w:t xml:space="preserve">@LSOLO ...ok hermano...cambiaste tu num y no me lo diste, ¿OTRA VEZ?? smh..no eres bueno amigo</w:t>
      </w:r>
    </w:p>
    <w:p>
      <w:r>
        <w:t xml:space="preserve">@selenagomez vuelve pronto a canada te echaremos de menos!!!</w:t>
      </w:r>
    </w:p>
    <w:p>
      <w:r>
        <w:t xml:space="preserve">@writeinink seguro que puedo hablar....la parte de sexo fabuloso sin embargo está fuera lo siento querida</w:t>
      </w:r>
    </w:p>
    <w:p>
      <w:r>
        <w:t xml:space="preserve">Tengo muchísima hambre. ¿Qué voy a comer?</w:t>
      </w:r>
    </w:p>
    <w:p>
      <w:r>
        <w:t xml:space="preserve">@babyjidesign: qué foto tan bonita de las niñas, y tan vibrante.  No he conseguido nada cpeven cerca.</w:t>
      </w:r>
    </w:p>
    <w:p>
      <w:r>
        <w:t xml:space="preserve">@natsolovelyx3: Séww que tu madre está siendo una perra y no quiere llevarme al cine perra</w:t>
      </w:r>
    </w:p>
    <w:p>
      <w:r>
        <w:t xml:space="preserve">@thelongmile Yo estaba a punto de followfriday usted de nuevo y se convirtió en el sábado Theres siempre la próxima semana! ¿Algún movimiento en el sitio de fotos?</w:t>
      </w:r>
    </w:p>
    <w:p>
      <w:r>
        <w:t xml:space="preserve">@HimOverThere aww noooo eso no suena muy bien</w:t>
      </w:r>
    </w:p>
    <w:p>
      <w:r>
        <w:t xml:space="preserve">@drbri No estoy seguro ya que nunca lo he usado. Lo siento</w:t>
      </w:r>
    </w:p>
    <w:p>
      <w:r>
        <w:t xml:space="preserve">@Jenty ¡de nuevo una respuesta tardía! Tengo Tweetdeck.  Sólo que siempre tengo que entrar en mi cuenta de trabajo y me olvido de comprobar mi cuenta personal.</w:t>
      </w:r>
    </w:p>
    <w:p>
      <w:r>
        <w:t xml:space="preserve">shiiiiiiiiiiiiiiiiiiiiiit bases de datos avanzadas en 8 horas y 13 minutos fallan</w:t>
      </w:r>
    </w:p>
    <w:p>
      <w:r>
        <w:t xml:space="preserve">Las 7 de la tarde y justo ahora salgo de mi escritorio.  Y justo la semana pasada estuve en un safari. Cómo vuela el tiempo.  ¿Qué hay de bueno para el fin de semana? JBII</w:t>
      </w:r>
    </w:p>
    <w:p>
      <w:r>
        <w:t xml:space="preserve">@DirtyDizco Maaan si me doliera vendría. Quiero venir a comer algo para mí lol *rolls eyes*</w:t>
      </w:r>
    </w:p>
    <w:p>
      <w:r>
        <w:t xml:space="preserve">@Kdpartak el me ordenó un nuevo blackberry para llegar MARTES! Puede que me muera de aquí a que se queden sin teléfono que ya tengo retiros</w:t>
      </w:r>
    </w:p>
    <w:p>
      <w:r>
        <w:t xml:space="preserve">Confundido con Twitter todo el mundo en Twitter me sigue!</w:t>
      </w:r>
    </w:p>
    <w:p>
      <w:r>
        <w:t xml:space="preserve">El iPhone está haciendo eso de "no abrir las aplicaciones descargadas" y me he olvidado el cable en casa</w:t>
      </w:r>
    </w:p>
    <w:p>
      <w:r>
        <w:t xml:space="preserve">@_juliamarie la gente no aprecia la naturaleza. es triste. ¿sobrevivió el pequeño?</w:t>
      </w:r>
    </w:p>
    <w:p>
      <w:r>
        <w:t xml:space="preserve">@ToxicSociopath awww. bueno antes de que nos demos cuenta estarás de nuevo de visita XD pasaremos el rato constantemente y tendremos otra despedida desgarradora</w:t>
      </w:r>
    </w:p>
    <w:p>
      <w:r>
        <w:t xml:space="preserve">Quiero ir a artesia, cerritos el domingo para la búsqueda! LOL. imma morir si no lo hago</w:t>
      </w:r>
    </w:p>
    <w:p>
      <w:r>
        <w:t xml:space="preserve">@TwoSteppinAnt Maldición</w:t>
      </w:r>
    </w:p>
    <w:p>
      <w:r>
        <w:t xml:space="preserve">@tellie_jean Ahora que lo pienso, cuando llegue a Estados Unidos, probablemente sigan de gira, así que no estarán allí ¡Maldición!</w:t>
      </w:r>
    </w:p>
    <w:p>
      <w:r>
        <w:t xml:space="preserve">@mattpicasso El iPhone está haciendo eso de "no abrir las aplicaciones descargadas" y me he olvidado el cable en casa</w:t>
      </w:r>
    </w:p>
    <w:p>
      <w:r>
        <w:t xml:space="preserve">Echaré de menos a las madres del fútbol</w:t>
      </w:r>
    </w:p>
    <w:p>
      <w:r>
        <w:t xml:space="preserve">tengo caca en mi camisa y una pantalla insanamente agrietada en mi iphone. daaaang.</w:t>
      </w:r>
    </w:p>
    <w:p>
      <w:r>
        <w:t xml:space="preserve">oh y #antiboyle no funcionó tampoco nunca demasiado de una cosa mala eh uk eh</w:t>
      </w:r>
    </w:p>
    <w:p>
      <w:r>
        <w:t xml:space="preserve">iamkiara__ Estoy tan enferma que anoche me caí afuera porque estaba poniendo algo en la basura</w:t>
      </w:r>
    </w:p>
    <w:p>
      <w:r>
        <w:t xml:space="preserve">@angel0712 ¡Oh, tengo muchas ganas de ver Star Trek!  Pero Kristine ya la había visto con su maridito.</w:t>
      </w:r>
    </w:p>
    <w:p>
      <w:r>
        <w:t xml:space="preserve">Un poco irritado en este momento</w:t>
      </w:r>
    </w:p>
    <w:p>
      <w:r>
        <w:t xml:space="preserve">Acaba de darse cuenta de que todos sus fantásticos amigos empollones ya no viven en Rochester</w:t>
      </w:r>
    </w:p>
    <w:p>
      <w:r>
        <w:t xml:space="preserve">@CaitEggers Yo también necesito uno.</w:t>
      </w:r>
    </w:p>
    <w:p>
      <w:r>
        <w:t xml:space="preserve">Dentista mi diente realmente duele! &amp;0hhh yeahh estoy con esta chica @ashliebrillault tal vez usted la conoce? Ella era Kate en Lizzie McGuireee! &lt;3</w:t>
      </w:r>
    </w:p>
    <w:p>
      <w:r>
        <w:t xml:space="preserve">@hollingsworth yum. ¿Hacen entrega a domicilio?</w:t>
      </w:r>
    </w:p>
    <w:p>
      <w:r>
        <w:t xml:space="preserve">Estoy luchando por no sentirme mal. Espero que sólo sea cansancio. Aunque realmente no me siento muy bien</w:t>
      </w:r>
    </w:p>
    <w:p>
      <w:r>
        <w:t xml:space="preserve">@Dannymcfly quiero una foto contigo, en el hotel la seguridad no me lo permitió es muy triste, ni siquiera sé cuando te voy a volver a ver</w:t>
      </w:r>
    </w:p>
    <w:p>
      <w:r>
        <w:t xml:space="preserve">La Sra. Bates se fue</w:t>
      </w:r>
    </w:p>
    <w:p>
      <w:r>
        <w:t xml:space="preserve">Los partidos de Greenville Drive no son lo mismo sin el payaso del "Chico del Béisbol".</w:t>
      </w:r>
    </w:p>
    <w:p>
      <w:r>
        <w:t xml:space="preserve">La gente de Ecaytrade que dijo que vendría por las cosas a las 6:30... ¿dónde están? Me molesta cuando la gente no se presenta</w:t>
      </w:r>
    </w:p>
    <w:p>
      <w:r>
        <w:t xml:space="preserve">luchando contra un resfriado.</w:t>
      </w:r>
    </w:p>
    <w:p>
      <w:r>
        <w:t xml:space="preserve">@robo__rob IKR. pero odio la falta de troyella ggmow siempre me hace tan triste</w:t>
      </w:r>
    </w:p>
    <w:p>
      <w:r>
        <w:t xml:space="preserve">Aww tengo dolor de barriga</w:t>
      </w:r>
    </w:p>
    <w:p>
      <w:r>
        <w:t xml:space="preserve">lo triste que era Hollyoaks</w:t>
      </w:r>
    </w:p>
    <w:p>
      <w:r>
        <w:t xml:space="preserve">pasando por Tattered Cover sin parar prometiéndome hacer tiempo la próxima semana.</w:t>
      </w:r>
    </w:p>
    <w:p>
      <w:r>
        <w:t xml:space="preserve">@iamkiara__ estoy tan enferma que anoche me caí afuera porque estaba poniendo algo en la basura</w:t>
      </w:r>
    </w:p>
    <w:p>
      <w:r>
        <w:t xml:space="preserve">@caramp lol ya viste a donde iba con eso...mis dos apellidos son a común nada especial en mí</w:t>
      </w:r>
    </w:p>
    <w:p>
      <w:r>
        <w:t xml:space="preserve">@pandjcrafts sí que acababa de subir 20 fotos y las había colocado justo a la derecha, entonces 'puf' ido, antes de que pudiera guardar</w:t>
      </w:r>
    </w:p>
    <w:p>
      <w:r>
        <w:t xml:space="preserve">@TFEB nope solo tenemos un lugar cubano realmente bueno... tendré que preguntarles...</w:t>
      </w:r>
    </w:p>
    <w:p>
      <w:r>
        <w:t xml:space="preserve">Quedan 11 días para la libertad. Realmente sólo quiero pasar este fin de semana. Odio los ensayos.</w:t>
      </w:r>
    </w:p>
    <w:p>
      <w:r>
        <w:t xml:space="preserve">Agotado después de una semana de trabajo de 58 horas</w:t>
      </w:r>
    </w:p>
    <w:p>
      <w:r>
        <w:t xml:space="preserve">Necesito que la gente dispare para poder trabajar en mi nueva técnica de posprocesamiento... ¡pero necesito mostrar el PP antes de que la gente quiera hacerlo!</w:t>
      </w:r>
    </w:p>
    <w:p>
      <w:r>
        <w:t xml:space="preserve">@HughHefnerJr uh oh ¿vas a despedir a alguien?</w:t>
      </w:r>
    </w:p>
    <w:p>
      <w:r>
        <w:t xml:space="preserve">Conduciendo a casa para cambiar los coches espero que lo haga! http://myloc.me/21SL</w:t>
      </w:r>
    </w:p>
    <w:p>
      <w:r>
        <w:t xml:space="preserve">@DirtyDizco Maaan si no me doliera me vendría. Quiero venir a comer un poco de mí lol *rolls eyes*</w:t>
      </w:r>
    </w:p>
    <w:p>
      <w:r>
        <w:t xml:space="preserve">@AnalystAlterEgo tengo malas noticias... tengo que ir a pasear al perro... ¡están molestos conmigo!</w:t>
      </w:r>
    </w:p>
    <w:p>
      <w:r>
        <w:t xml:space="preserve">Maldición. Todas mis botas de tierra han muerto a la vez. Pienso en las botas como en el perejil: una va a la semilla, la otra a la primera temporada. ¿Qué hacer ahora?</w:t>
      </w:r>
    </w:p>
    <w:p>
      <w:r>
        <w:t xml:space="preserve">Salí tarde del trabajo. ¡Qué pena! Un día muy ocupado.</w:t>
      </w:r>
    </w:p>
    <w:p>
      <w:r>
        <w:t xml:space="preserve">@pcdnicole tan triste u cancelado silverstone show mejor nos vemos en sandown park!</w:t>
      </w:r>
    </w:p>
    <w:p>
      <w:r>
        <w:t xml:space="preserve">Pensando en que Debra se va en julio.</w:t>
      </w:r>
    </w:p>
    <w:p>
      <w:r>
        <w:t xml:space="preserve">@iamsuperbianca Ah, y anoche fui con mi amiga a MYOH pero se les acabaron los alfileres de tarsero. Que tristeza. Era muy bonito.</w:t>
      </w:r>
    </w:p>
    <w:p>
      <w:r>
        <w:t xml:space="preserve">Quiero ir a ver Up</w:t>
      </w:r>
    </w:p>
    <w:p>
      <w:r>
        <w:t xml:space="preserve">oh!, quiero comprar Just That Girl - Drew Seeley, pero no se me permite estoy hablando de la tienda de itunes)</w:t>
      </w:r>
    </w:p>
    <w:p>
      <w:r>
        <w:t xml:space="preserve">@xx_Megan_xx ¡Lo mismo! Como los besos en las noches en las que no se presentaba al desalojo! Estaban muy mal editados</w:t>
      </w:r>
    </w:p>
    <w:p>
      <w:r>
        <w:t xml:space="preserve">@ChellyBelle Soy un hígado picado.</w:t>
      </w:r>
    </w:p>
    <w:p>
      <w:r>
        <w:t xml:space="preserve">Echa de menos a sus compañeros de trabajo</w:t>
      </w:r>
    </w:p>
    <w:p>
      <w:r>
        <w:t xml:space="preserve">acaba de terminar de leer Crepúsculo y pensó que era una mierda... vale, estaba bien... vale, me encanta y realmente quiero leer el siguiente</w:t>
      </w:r>
    </w:p>
    <w:p>
      <w:r>
        <w:t xml:space="preserve">Ahora que lo pienso, cuando llegue a los Estados Unidos probablemente todavía estarán de gira, así que no estarán en casa ¡Maldita sea!</w:t>
      </w:r>
    </w:p>
    <w:p>
      <w:r>
        <w:t xml:space="preserve">No me siento nada bien</w:t>
      </w:r>
    </w:p>
    <w:p>
      <w:r>
        <w:t xml:space="preserve">hay un pobre pato perdido fuera de Olive Garden. eso me entristece</w:t>
      </w:r>
    </w:p>
    <w:p>
      <w:r>
        <w:t xml:space="preserve">¿Qué voy a ver después de BGT malos tiempos</w:t>
      </w:r>
    </w:p>
    <w:p>
      <w:r>
        <w:t xml:space="preserve">volver a lo básico</w:t>
      </w:r>
    </w:p>
    <w:p>
      <w:r>
        <w:t xml:space="preserve">¡Hace demasiado calor! El termómetro muestra 25c en este momento</w:t>
      </w:r>
    </w:p>
    <w:p>
      <w:r>
        <w:t xml:space="preserve">@scopezum yo me siento igual! 9 horas de sueño y todavía agotado! ahh!</w:t>
      </w:r>
    </w:p>
    <w:p>
      <w:r>
        <w:t xml:space="preserve">@AndrewMayne ¿funciona en el iPhone como mi MacBook es plana</w:t>
      </w:r>
    </w:p>
    <w:p>
      <w:r>
        <w:t xml:space="preserve">Acaba de salir del trabajo</w:t>
      </w:r>
    </w:p>
    <w:p>
      <w:r>
        <w:t xml:space="preserve">@HimOverThere ¡Dios, pobrecito! Recupérate pronto, pierna. xx</w:t>
      </w:r>
    </w:p>
    <w:p>
      <w:r>
        <w:t xml:space="preserve">Fin de mes... todavía atrapado en mi oficina esperando que los rezagados se pongan las pilas.</w:t>
      </w:r>
    </w:p>
    <w:p>
      <w:r>
        <w:t xml:space="preserve">Ugh el trabajo apesta. Podría estar con sher ahora mismo</w:t>
      </w:r>
    </w:p>
    <w:p>
      <w:r>
        <w:t xml:space="preserve">@Lady_Lynn @deanna_raquel ahh hombre ok si todos ustedes terminan haciendo algo más hágamelo saber para que pueda cumplir con todos ustedes 2 ver lo que yal ido a hacer..</w:t>
      </w:r>
    </w:p>
    <w:p>
      <w:r>
        <w:t xml:space="preserve">Último día de los frentes televisivos con nuestros colegas de Sydney, París, Londres...</w:t>
      </w:r>
    </w:p>
    <w:p>
      <w:r>
        <w:t xml:space="preserve">Sentado y esperando y deseando que esta señora se dé prisa... Odio las mudanzas... Es una super mierda...</w:t>
      </w:r>
    </w:p>
    <w:p>
      <w:r>
        <w:t xml:space="preserve">@jimmylala prefiero enterarme por la experiencia :-/ ...pero ¿dónde están las historias?</w:t>
      </w:r>
    </w:p>
    <w:p>
      <w:r>
        <w:t xml:space="preserve">Me siento bastante cansado y solo</w:t>
      </w:r>
    </w:p>
    <w:p>
      <w:r>
        <w:t xml:space="preserve">@Susan_Ferman eso es tan débil!! facebook fail</w:t>
      </w:r>
    </w:p>
    <w:p>
      <w:r>
        <w:t xml:space="preserve">Panda express, ha pasado tanto tiempo. Te he echado de menos</w:t>
      </w:r>
    </w:p>
    <w:p>
      <w:r>
        <w:t xml:space="preserve">Tiene la olla de cocción lenta en marcha, ahora sólo para prepararse para el trabajo</w:t>
      </w:r>
    </w:p>
    <w:p>
      <w:r>
        <w:t xml:space="preserve">Escuchando Broken de Lifehouse (en repetición)</w:t>
      </w:r>
    </w:p>
    <w:p>
      <w:r>
        <w:t xml:space="preserve">Acabo de quitarle 10 dólares a un tipo que cree que puede farolear tres veces seguidas y salirse con la suya. Ahora vuelvo a mostrar lo mierda que es mi trabajo</w:t>
      </w:r>
    </w:p>
    <w:p>
      <w:r>
        <w:t xml:space="preserve">chaquetas de cuero=incómodo.... no es lo mío</w:t>
      </w:r>
    </w:p>
    <w:p>
      <w:r>
        <w:t xml:space="preserve">@WordofSouth Maldito hermano, ¿no estás contento?</w:t>
      </w:r>
    </w:p>
    <w:p>
      <w:r>
        <w:t xml:space="preserve">@UKTeresa Me has hecho mirar fotos antiguas de mis gatos.  Quiero que vuelvan a ser gatitos</w:t>
      </w:r>
    </w:p>
    <w:p>
      <w:r>
        <w:t xml:space="preserve">@hellocuppycake no hay tortilla hoy dim sum mañana! ¡FIESTA!</w:t>
      </w:r>
    </w:p>
    <w:p>
      <w:r>
        <w:t xml:space="preserve">Hoy he dado un largo paseo de 16 kilómetros en bicicleta, y luego ha empezado a llover.</w:t>
      </w:r>
    </w:p>
    <w:p>
      <w:r>
        <w:t xml:space="preserve">estoy lleno. me he tomado un batido de chocolate triplemente espeso de mcdonalds y ahora me siento mal</w:t>
      </w:r>
    </w:p>
    <w:p>
      <w:r>
        <w:t xml:space="preserve">@richardescobar Vale, acabo de darme cuenta de que ya está en los cines, aunque no sé cuándo se proyecta en Vancouver</w:t>
      </w:r>
    </w:p>
    <w:p>
      <w:r>
        <w:t xml:space="preserve">@Cre8tiveSin ¿sarcasmo? necesito un PJ para volar a los hotspots y festejar y volar a casa para trabajar al día siguiente</w:t>
      </w:r>
    </w:p>
    <w:p>
      <w:r>
        <w:t xml:space="preserve">El doctor dijo que mis huesos se ven "lo suficientemente bien". También debería ver a un reumatólogo. Soy una anciana ahora</w:t>
      </w:r>
    </w:p>
    <w:p>
      <w:r>
        <w:t xml:space="preserve">@BuzzEdition De nada. Oye, ¿le has enviado amor a @CTK1? Hoy estoy en el hospital para operarme de un viejo accidente de moto.</w:t>
      </w:r>
    </w:p>
    <w:p>
      <w:r>
        <w:t xml:space="preserve">@SuperNinjaMax noooooooooo mis padres encontraron mi alijo</w:t>
      </w:r>
    </w:p>
    <w:p>
      <w:r>
        <w:t xml:space="preserve">Ugh, migraña.</w:t>
      </w:r>
    </w:p>
    <w:p>
      <w:r>
        <w:t xml:space="preserve">sentado en la cama a punto de dormirse</w:t>
      </w:r>
    </w:p>
    <w:p>
      <w:r>
        <w:t xml:space="preserve">No he podido ir a hacer wakeboarding, pero seré bueno porque voy a tener una noche exuberante.</w:t>
      </w:r>
    </w:p>
    <w:p>
      <w:r>
        <w:t xml:space="preserve">acobardado por el dolor</w:t>
      </w:r>
    </w:p>
    <w:p>
      <w:r>
        <w:t xml:space="preserve">No puedo dejar de toser, siento que podría tener bronquitis de nuevo, no es divertido</w:t>
      </w:r>
    </w:p>
    <w:p>
      <w:r>
        <w:t xml:space="preserve">... Y yo fui la única persona que los defendió. El mundo está lleno de coños sin carácter. Esto me entristece</w:t>
      </w:r>
    </w:p>
    <w:p>
      <w:r>
        <w:t xml:space="preserve">@celebritystatus wifeyyyyyy no me gusta tu siky</w:t>
      </w:r>
    </w:p>
    <w:p>
      <w:r>
        <w:t xml:space="preserve">mi teléfono va a morir también prematuramente</w:t>
      </w:r>
    </w:p>
    <w:p>
      <w:r>
        <w:t xml:space="preserve">traté de aplastar una mosca con mi revista budista... mal karma</w:t>
      </w:r>
    </w:p>
    <w:p>
      <w:r>
        <w:t xml:space="preserve">@doodleworld Thx tuvo un gran día y va a tener un fin de semana largo.  Emocionado todavía voy a ser tweeple missin mal.</w:t>
      </w:r>
    </w:p>
    <w:p>
      <w:r>
        <w:t xml:space="preserve">@danipoynterjudd si pero me lo perdí 2nite</w:t>
      </w:r>
    </w:p>
    <w:p>
      <w:r>
        <w:t xml:space="preserve">@ESQUIRE8 OMG estoy en la peluquería. *Las lágrimas* Espero salir pronto de aquí. Estamos viendo las esposas de la casa real de NYC aquí.</w:t>
      </w:r>
    </w:p>
    <w:p>
      <w:r>
        <w:t xml:space="preserve">Estoy en el tantra, cualquiera de kirki sabrá lo triste que es esto, estoy ahogando mis penas ;)</w:t>
      </w:r>
    </w:p>
    <w:p>
      <w:r>
        <w:t xml:space="preserve">hm estoy feliz pero quiero unirme a la práctica de teatro hoy!</w:t>
      </w:r>
    </w:p>
    <w:p>
      <w:r>
        <w:t xml:space="preserve">@JVB Gracias, acabo de encontrar un artículo que dice que no puedo unirme a vosotros porque estoy en el Reino Unido.</w:t>
      </w:r>
    </w:p>
    <w:p>
      <w:r>
        <w:t xml:space="preserve">Odio los ambientes horribles, los capto muy rápido! kisskiss xxxxxxxxxx</w:t>
      </w:r>
    </w:p>
    <w:p>
      <w:r>
        <w:t xml:space="preserve">examen sobre active directory mañana.</w:t>
      </w:r>
    </w:p>
    <w:p>
      <w:r>
        <w:t xml:space="preserve">@ArtOfDying ¿hay alguna posibilidad de que vuelvas a Moncton? Me he tenido que perder el espectáculo de esta noche.</w:t>
      </w:r>
    </w:p>
    <w:p>
      <w:r>
        <w:t xml:space="preserve">@itsSamaraMorgan Cielos, no es necesario ser tan grosero.</w:t>
      </w:r>
    </w:p>
    <w:p>
      <w:r>
        <w:t xml:space="preserve">@HealthBeautyDr por cierto... mi hermana ya sabe este pequeño hecho.  El marido de mi segunda hermana mayor es un guardián, sin embargo.  Ella, no tanto</w:t>
      </w:r>
    </w:p>
    <w:p>
      <w:r>
        <w:t xml:space="preserve">Mi cumpleaños es el miércoles. Soy demasiado joven para sentirme tan viejo.</w:t>
      </w:r>
    </w:p>
    <w:p>
      <w:r>
        <w:t xml:space="preserve">Sólo estoy en pijama después de una corta pero larga semana. ¿Por qué alguien llama continuamente a mi puerta?</w:t>
      </w:r>
    </w:p>
    <w:p>
      <w:r>
        <w:t xml:space="preserve">No me siento bien</w:t>
      </w:r>
    </w:p>
    <w:p>
      <w:r>
        <w:t xml:space="preserve">No puedo creer que se haya cancelado la cita de mañana, pero va a ser una noche estupenda, la GNI no puede ganarles.</w:t>
      </w:r>
    </w:p>
    <w:p>
      <w:r>
        <w:t xml:space="preserve">Se me acaba de caer el perro y soy alto.</w:t>
      </w:r>
    </w:p>
    <w:p>
      <w:r>
        <w:t xml:space="preserve">@greentm ¿qué pasó ayer? pero las llamadas telefónicas con los padres enfermos - sí .. saber cómo va ... .. tengo dos de ellos ahora ... meh</w:t>
      </w:r>
    </w:p>
    <w:p>
      <w:r>
        <w:t xml:space="preserve">él fue la razón por la que viví y ahora él es la razón por la que estoy rogando por morir</w:t>
      </w:r>
    </w:p>
    <w:p>
      <w:r>
        <w:t xml:space="preserve">youtube no funciona</w:t>
      </w:r>
    </w:p>
    <w:p>
      <w:r>
        <w:t xml:space="preserve">@StephenMulhern Estoy absolutamente celoso como el infierno de Brenda</w:t>
      </w:r>
    </w:p>
    <w:p>
      <w:r>
        <w:t xml:space="preserve">@rickoshea ¿qué pasa rick?</w:t>
      </w:r>
    </w:p>
    <w:p>
      <w:r>
        <w:t xml:space="preserve">@shereemcfly09 arrr bummer ¿quién quieres que gane?</w:t>
      </w:r>
    </w:p>
    <w:p>
      <w:r>
        <w:t xml:space="preserve">¡Caramba! Necesito compensar esa pérdida de 35 dólares... por eso voy a apurar este fin de semana, es decir, no voy a tener un fin de semana agradable y relajado.</w:t>
      </w:r>
    </w:p>
    <w:p>
      <w:r>
        <w:t xml:space="preserve">@ladyjori ¿que pasa con tu casa? Has estado trabajando mucho en ella!</w:t>
      </w:r>
    </w:p>
    <w:p>
      <w:r>
        <w:t xml:space="preserve">Todavía estoy trabajando en la base de datos y tratando de decidir qué quiero comer.</w:t>
      </w:r>
    </w:p>
    <w:p>
      <w:r>
        <w:t xml:space="preserve">@annie_escape awh, nooooo yo también quiero una actualización largaooo!</w:t>
      </w:r>
    </w:p>
    <w:p>
      <w:r>
        <w:t xml:space="preserve">me siento triste por ti elizabeth.</w:t>
      </w:r>
    </w:p>
    <w:p>
      <w:r>
        <w:t xml:space="preserve">@SinsualDzires teléfono actualizado y ella tiene una videocámara en su teléfono ahora - el mío no ha actualizado chit que no es justo .</w:t>
      </w:r>
    </w:p>
    <w:p>
      <w:r>
        <w:t xml:space="preserve">@alex_navarro Ojalá esta zona ofreciera reparto de comida china</w:t>
      </w:r>
    </w:p>
    <w:p>
      <w:r>
        <w:t xml:space="preserve">Es un día triste cuando Christian Lacroix tiene que declararse en quiebra</w:t>
      </w:r>
    </w:p>
    <w:p>
      <w:r>
        <w:t xml:space="preserve">a las personas a las que envié un mensaje de texto... siento que el teléfono esté muerto y no pueda resucitarlo. espero que Verizon lo sustituya y lo recupere esta noche</w:t>
      </w:r>
    </w:p>
    <w:p>
      <w:r>
        <w:t xml:space="preserve">se siente jodido! y los pies me duelen necesito mi beeeeddddd!!!</w:t>
      </w:r>
    </w:p>
    <w:p>
      <w:r>
        <w:t xml:space="preserve">No quiere ir a trabajar mañana</w:t>
      </w:r>
    </w:p>
    <w:p>
      <w:r>
        <w:t xml:space="preserve">@crescentdreams todo.  *Llora*</w:t>
      </w:r>
    </w:p>
    <w:p>
      <w:r>
        <w:t xml:space="preserve">hoy me siento aún peor</w:t>
      </w:r>
    </w:p>
    <w:p>
      <w:r>
        <w:t xml:space="preserve">@NanaSuzee estoy en el móvil así que no me deja pero no puedo dejar de pensar en ti ;)x</w:t>
      </w:r>
    </w:p>
    <w:p>
      <w:r>
        <w:t xml:space="preserve">mañana debería ser bueno. pero aparentemente no hay películas</w:t>
      </w:r>
    </w:p>
    <w:p>
      <w:r>
        <w:t xml:space="preserve">@wildcurl7888 Pues yo sigo esperando el one shot.</w:t>
      </w:r>
    </w:p>
    <w:p>
      <w:r>
        <w:t xml:space="preserve">...Hora de la aventura de Nomore</w:t>
      </w:r>
    </w:p>
    <w:p>
      <w:r>
        <w:t xml:space="preserve">Maldita sea. Tenía 11 peces dorados.  Oh, bueno, esa es mi cena. De todos modos. Mira mi blog yoooo http://weaselbee.blogspot.com/</w:t>
      </w:r>
    </w:p>
    <w:p>
      <w:r>
        <w:t xml:space="preserve">AHHHHH necesito darme prisa y ducharme antes de que llegue esta "ENORME" tormenta</w:t>
      </w:r>
    </w:p>
    <w:p>
      <w:r>
        <w:t xml:space="preserve">Quiero Crimson Gem Saga.  Voy a ir a jugar a la demo de RF Guerilla repetidamente. Yo (Misión fallida - Mueres) tantas veces por hacer el tonto</w:t>
      </w:r>
    </w:p>
    <w:p>
      <w:r>
        <w:t xml:space="preserve">Ojalá pudiera ir a Los Ángeles para el E3.  *suspiro* Quizás algún día.</w:t>
      </w:r>
    </w:p>
    <w:p>
      <w:r>
        <w:t xml:space="preserve">@mitchelmusso no pude llamarte porque se me acababa el tiempo en el teléfono, así que si puedes avisarme por aquí me alegraré.</w:t>
      </w:r>
    </w:p>
    <w:p>
      <w:r>
        <w:t xml:space="preserve">no llegó a ver su película!</w:t>
      </w:r>
    </w:p>
    <w:p>
      <w:r>
        <w:t xml:space="preserve">@mitchelmusso No voy a volver a llamarte. Tu teléfono es un estafador. Me ha dicho que soy el siguiente y me ha colgado.  Ahora no puedo llamarte.</w:t>
      </w:r>
    </w:p>
    <w:p>
      <w:r>
        <w:t xml:space="preserve">Estoy escuchando el Spin de Darren Hayes. Estoy hablando con mi amigo chiflado que se está volviendo loco. No estoy en absoluto cansado y estoy desordenado bout cosas.</w:t>
      </w:r>
    </w:p>
    <w:p>
      <w:r>
        <w:t xml:space="preserve">fml. pisé una aguja.. ouch.. waaaaa malditas tintorerías</w:t>
      </w:r>
    </w:p>
    <w:p>
      <w:r>
        <w:t xml:space="preserve">desea que su amor vuelva a casa</w:t>
      </w:r>
    </w:p>
    <w:p>
      <w:r>
        <w:t xml:space="preserve">@ Barbs tratando de averiguar y el dsl aint conexión. Necesito mi google. Ir a casa a mi equipo si no empieza a trabajar pronto. SMH</w:t>
      </w:r>
    </w:p>
    <w:p>
      <w:r>
        <w:t xml:space="preserve">@missuzliipzlive miré en mi agenda telefónica y tu nombre fue el primero en aparecer y me pareció que tenía el número de ti-ti pero era sólo tu correo electrónico</w:t>
      </w:r>
    </w:p>
    <w:p>
      <w:r>
        <w:t xml:space="preserve">el músculo de mi espalda está acalambrado, ¡duele mucho! owww</w:t>
      </w:r>
    </w:p>
    <w:p>
      <w:r>
        <w:t xml:space="preserve">@lyndygirl ¿alguna sugerencia sobre cómo deshacerse de ese encantador olor a gasolina? Como todavía está en mi coche</w:t>
      </w:r>
    </w:p>
    <w:p>
      <w:r>
        <w:t xml:space="preserve">está dolorido por el levantamiento de pesas Sin embargo, es el tipo de dolor bueno que te da tetas de hombre que puedes mover sólo con el poder de tu mente!</w:t>
      </w:r>
    </w:p>
    <w:p>
      <w:r>
        <w:t xml:space="preserve">La culpa fue mía por dejar mis chanclas fuera de mi taquilla mientras nadaba en la USF Koret pero ¿por qué oh por qué querrías cogerlas? #R2IMT</w:t>
      </w:r>
    </w:p>
    <w:p>
      <w:r>
        <w:t xml:space="preserve">Me pregunto por qué me cuesta tanto concentrarme...</w:t>
      </w:r>
    </w:p>
    <w:p>
      <w:r>
        <w:t xml:space="preserve">...No más tiempo de aventura</w:t>
      </w:r>
    </w:p>
    <w:p>
      <w:r>
        <w:t xml:space="preserve">te echo de menos</w:t>
      </w:r>
    </w:p>
    <w:p>
      <w:r>
        <w:t xml:space="preserve">Uggh todo, te estoy enviando!!! No paro de enviarlo a mi Twitter. Así que te lo tengo que reenviar a ti!!! Soy un asco de vida</w:t>
      </w:r>
    </w:p>
    <w:p>
      <w:r>
        <w:t xml:space="preserve">@LisaSpangenberg lamentablemente @Dawno no soy yo. Es alguien con 1 seguidor y 1 actualización y no ha usado Twitter desde el 1 de mayo de 2007.</w:t>
      </w:r>
    </w:p>
    <w:p>
      <w:r>
        <w:t xml:space="preserve">ir en la bicicleta de papá (sí, una bicicleta de hombre, ¡muy conveniente! NO) en la oscuridad sin gafas. tenía miedo pero sobreviví HAHA</w:t>
      </w:r>
    </w:p>
    <w:p>
      <w:r>
        <w:t xml:space="preserve">@yelyahwilliams podría ser una mala idea, Hayley</w:t>
      </w:r>
    </w:p>
    <w:p>
      <w:r>
        <w:t xml:space="preserve">@ladymaryann No hay noticias todavía</w:t>
      </w:r>
    </w:p>
    <w:p>
      <w:r>
        <w:t xml:space="preserve">Buenas noches compañeros de Twitter. Mañana volvemos al trabajo</w:t>
      </w:r>
    </w:p>
    <w:p>
      <w:r>
        <w:t xml:space="preserve">Escribir este documento es mucho más difícil de lo que pensaba. LOL</w:t>
      </w:r>
    </w:p>
    <w:p>
      <w:r>
        <w:t xml:space="preserve">Tengo ácido de batería en una herida abierta en mi dedo índice Joder, arde mucho.</w:t>
      </w:r>
    </w:p>
    <w:p>
      <w:r>
        <w:t xml:space="preserve">@Bensabeast ¡¿Qué?!?!?  ¿Cuándo ocurrió eso?</w:t>
      </w:r>
    </w:p>
    <w:p>
      <w:r>
        <w:t xml:space="preserve">@officialSPChuck no entendió nada de lo que dijo</w:t>
      </w:r>
    </w:p>
    <w:p>
      <w:r>
        <w:t xml:space="preserve">todavía no hay fecha para bon iver la próxima semana</w:t>
      </w:r>
    </w:p>
    <w:p>
      <w:r>
        <w:t xml:space="preserve">@robluketic maldita sea siempre me lo pierdo</w:t>
      </w:r>
    </w:p>
    <w:p>
      <w:r>
        <w:t xml:space="preserve">todavía de niñera, quiero otro impulso</w:t>
      </w:r>
    </w:p>
    <w:p>
      <w:r>
        <w:t xml:space="preserve">Me he peleado con el pavimento. Creo que ganó la pobre rodillita</w:t>
      </w:r>
    </w:p>
    <w:p>
      <w:r>
        <w:t xml:space="preserve">Tuve que quedarme en casa mientras mi esposa llevaba a mi hija y a unos amigos a Tokyo Steak House - lamentablemente mi cuerpo no está cooperando hoy</w:t>
      </w:r>
    </w:p>
    <w:p>
      <w:r>
        <w:t xml:space="preserve">Quiero esta aplicación para mi iPhone, pero sólo está en Estados Unidos. Anime gratis, juegos y más para tu iPhone = Gana. Pero no hay Reino Unido =</w:t>
      </w:r>
    </w:p>
    <w:p>
      <w:r>
        <w:t xml:space="preserve">emocionado por el baby shower de Jackie mañana, voy a relajarme y disfrutar del fin de semana! Más vale que el lunes no llegue rápido</w:t>
      </w:r>
    </w:p>
    <w:p>
      <w:r>
        <w:t xml:space="preserve">¡Mi twitterberry no funciona!</w:t>
      </w:r>
    </w:p>
    <w:p>
      <w:r>
        <w:t xml:space="preserve">Esta "Monarquía" nos va a desangrar a TODOS! No somos más que esclavos de los cerdos en D.C. ¡Ya no reconozco a mi país!</w:t>
      </w:r>
    </w:p>
    <w:p>
      <w:r>
        <w:t xml:space="preserve">@jimsissy cuenta final *baja la cabeza*</w:t>
      </w:r>
    </w:p>
    <w:p>
      <w:r>
        <w:t xml:space="preserve">Vi la librería de la UCLA... ahora estoy convencido de que todas las universidades importantes tienen una librería mejor que la de la @ASU ¡De momento me estoy divirtiendo!</w:t>
      </w:r>
    </w:p>
    <w:p>
      <w:r>
        <w:t xml:space="preserve">los niños locos no quieren dormir la siesta!  Creo que es el calor... y todavía tengo que decirles que no pueden ir a casa de la abuela porque está enferma</w:t>
      </w:r>
    </w:p>
    <w:p>
      <w:r>
        <w:t xml:space="preserve">@Gaylib1986 era sólo areply en su estado de facebook que estaba un poco molesto</w:t>
      </w:r>
    </w:p>
    <w:p>
      <w:r>
        <w:t xml:space="preserve">blip.fm está en las últimas</w:t>
      </w:r>
    </w:p>
    <w:p>
      <w:r>
        <w:t xml:space="preserve">Bueno, amigos, tengo que irme ahora; tengo que cuidar a mi sobrino por la mañana. Otro comienzo temprano. No hay tiempo de Crepúsculo Nare mente. Nightall. X</w:t>
      </w:r>
    </w:p>
    <w:p>
      <w:r>
        <w:t xml:space="preserve">quedándose en casa. desempacando!!!! ¡mierda!</w:t>
      </w:r>
    </w:p>
    <w:p>
      <w:r>
        <w:t xml:space="preserve">llegó tarde</w:t>
      </w:r>
    </w:p>
    <w:p>
      <w:r>
        <w:t xml:space="preserve">Hola, me llamo Kate y soy adicta a los mm's!</w:t>
      </w:r>
    </w:p>
    <w:p>
      <w:r>
        <w:t xml:space="preserve">preparando la cena no hay mucho que hacer en mi vida parece</w:t>
      </w:r>
    </w:p>
    <w:p>
      <w:r>
        <w:t xml:space="preserve">Necesita dayquil</w:t>
      </w:r>
    </w:p>
    <w:p>
      <w:r>
        <w:t xml:space="preserve">@summerkristine quiero que me acompañes a caminar!! pero sigo extrañando a mi satán</w:t>
      </w:r>
    </w:p>
    <w:p>
      <w:r>
        <w:t xml:space="preserve">ahh me estoy cansando mucho y ej no se ha levantado todavía! im podría tener que ir a dormir sin hablar con ella de nuevo</w:t>
      </w:r>
    </w:p>
    <w:p>
      <w:r>
        <w:t xml:space="preserve">Todavía me siento raro con mi ex y su compromiso.  Mi madre empeoró las cosas.  Ni siquiera la quiero, pero sigue siendo raro</w:t>
      </w:r>
    </w:p>
    <w:p>
      <w:r>
        <w:t xml:space="preserve">@lorrieb5 ¿has visto el clip de 15 segundos del tráiler de Luna Nueva? está en ETonline.com ...échale un vistazo. es una gran burla, sin embargo</w:t>
      </w:r>
    </w:p>
    <w:p>
      <w:r>
        <w:t xml:space="preserve">Estoy en la tienda de anime en Rivercenter volviéndome loco con todas las cosas de Pokemon. Me gustaría tener dinero</w:t>
      </w:r>
    </w:p>
    <w:p>
      <w:r>
        <w:t xml:space="preserve">¡Jeff tenía razón! Call of Duty pwns. Ahora sólo tengo que averiguar qué hacer con esta copia extra de Wolvarine que compré a principios de esta semana.</w:t>
      </w:r>
    </w:p>
    <w:p>
      <w:r>
        <w:t xml:space="preserve">Siempre estoy en el tren o en el trabajo</w:t>
      </w:r>
    </w:p>
    <w:p>
      <w:r>
        <w:t xml:space="preserve">También me enteré de que también es mi última reunión del grupo de jóvenes</w:t>
      </w:r>
    </w:p>
    <w:p>
      <w:r>
        <w:t xml:space="preserve">Contando las horas hasta que finalmente pueda beber este trabajo estúpido de la colina de la flor</w:t>
      </w:r>
    </w:p>
    <w:p>
      <w:r>
        <w:t xml:space="preserve">Tengo que ir a trabajar.</w:t>
      </w:r>
    </w:p>
    <w:p>
      <w:r>
        <w:t xml:space="preserve">Hace demasiado calor y me duele la barriga, así que no puedo dormir.</w:t>
      </w:r>
    </w:p>
    <w:p>
      <w:r>
        <w:t xml:space="preserve">¡estar en el trabajo mientras se está enfermo es una mierda! mátame. me siento como una mierda</w:t>
      </w:r>
    </w:p>
    <w:p>
      <w:r>
        <w:t xml:space="preserve">@Mrgetmoneyent ahhhhh del trabajo</w:t>
      </w:r>
    </w:p>
    <w:p>
      <w:r>
        <w:t xml:space="preserve">Estaba fuera jugando a la pelota con los perros, ahora todo caliente y sudoroso</w:t>
      </w:r>
    </w:p>
    <w:p>
      <w:r>
        <w:t xml:space="preserve">Tengo que hacer una tarea para la medianoche en la clase de escritura profesional y realmente me gustaría haber terminado con ella.</w:t>
      </w:r>
    </w:p>
    <w:p>
      <w:r>
        <w:t xml:space="preserve">@southbel Llevé mi ordenador a por una nueva unidad de DVD y la pantalla no volvió a encenderse Tuve que pedir un nuevo ordenador y esperar...</w:t>
      </w:r>
    </w:p>
    <w:p>
      <w:r>
        <w:t xml:space="preserve">Son las 20:50 hs y sigo en la oficina...muy cansado, quiero ir a casa!</w:t>
      </w:r>
    </w:p>
    <w:p>
      <w:r>
        <w:t xml:space="preserve">@Bnever oh darn no estoy en londres</w:t>
      </w:r>
    </w:p>
    <w:p>
      <w:r>
        <w:t xml:space="preserve">siento haberte descuidado, twitter.</w:t>
      </w:r>
    </w:p>
    <w:p>
      <w:r>
        <w:t xml:space="preserve">@honk4peace Sí, te queremos y te echamos de menos @ChubbyGayMan Otros me lo han dicho por privado también</w:t>
      </w:r>
    </w:p>
    <w:p>
      <w:r>
        <w:t xml:space="preserve">dolor de cabeza</w:t>
      </w:r>
    </w:p>
    <w:p>
      <w:r>
        <w:t xml:space="preserve">Deseando que estar de lado no sea la única posición cómoda, estoy cansado de estar tumbado</w:t>
      </w:r>
    </w:p>
    <w:p>
      <w:r>
        <w:t xml:space="preserve">Tengo que reunirme con él mañana a mediodía y espero, cruzando los dedos, que todo se solucione. Sin embargo, me sigue doliendo la cabeza.</w:t>
      </w:r>
    </w:p>
    <w:p>
      <w:r>
        <w:t xml:space="preserve">Mi pedido previo del Razer Sphex se ha enviado hoy. Voy a pagar para revisarlo porque Razer está ignorando mis correos electrónicos</w:t>
      </w:r>
    </w:p>
    <w:p>
      <w:r>
        <w:t xml:space="preserve">@Lujee #3aaah mosh 3aref a facebook any more</w:t>
      </w:r>
    </w:p>
    <w:p>
      <w:r>
        <w:t xml:space="preserve">estoy pasando el rato con mi primo Holly y tlkin 2 mis abuelos....... mi teléfono se murió</w:t>
      </w:r>
    </w:p>
    <w:p>
      <w:r>
        <w:t xml:space="preserve">@xsparkage imagínate si realmente te perdieras y perdieras todo contacto con DT! ese sería el día más triste de mi vida jaja</w:t>
      </w:r>
    </w:p>
    <w:p>
      <w:r>
        <w:t xml:space="preserve">1) El tráfico es penoso 2) Por mucho que lo intente no puedo llegar a tiempo a ningún sitio 3) Arriba Movie!!!!! Sí, sí, sí.</w:t>
      </w:r>
    </w:p>
    <w:p>
      <w:r>
        <w:t xml:space="preserve">¿Ves ese tráfico en dirección norte? Ese es mi viaje al trabajo http://twitpic.com/67x74</w:t>
      </w:r>
    </w:p>
    <w:p>
      <w:r>
        <w:t xml:space="preserve">Es verano y nadie me ha mandado un mensaje o me ha llamado. Soy un solitario</w:t>
      </w:r>
    </w:p>
    <w:p>
      <w:r>
        <w:t xml:space="preserve">@gay_emo_zac jaja... No me extrañaría... Los pocos guapos que hay aquí están cogidos o son heterosexuales....</w:t>
      </w:r>
    </w:p>
    <w:p>
      <w:r>
        <w:t xml:space="preserve">@no_surprises no, no está listo</w:t>
      </w:r>
    </w:p>
    <w:p>
      <w:r>
        <w:t xml:space="preserve">Este twitter me está volviendo loco...NO ME DEJA DESCARGAR UN PERFIL PIC!!! ...supongo que lo seguiré intentando!!</w:t>
      </w:r>
    </w:p>
    <w:p>
      <w:r>
        <w:t xml:space="preserve">Al parecer, Paige está de fiesta con Rose Jenn y Adam de nuevo, sin mí Mi niña tiene una imaginación tan salvaje. ;)</w:t>
      </w:r>
    </w:p>
    <w:p>
      <w:r>
        <w:t xml:space="preserve">Dolor de cabeza asesino ¡Quiero que mi comida esté aquí!</w:t>
      </w:r>
    </w:p>
    <w:p>
      <w:r>
        <w:t xml:space="preserve">@rmwiley te siento chica</w:t>
      </w:r>
    </w:p>
    <w:p>
      <w:r>
        <w:t xml:space="preserve">No lo estoy haciendo del todo bien.</w:t>
      </w:r>
    </w:p>
    <w:p>
      <w:r>
        <w:t xml:space="preserve">@angelealain Espero que puedas pasar el fin de semana en casa.</w:t>
      </w:r>
    </w:p>
    <w:p>
      <w:r>
        <w:t xml:space="preserve">@selenagomez no nos dejes</w:t>
      </w:r>
    </w:p>
    <w:p>
      <w:r>
        <w:t xml:space="preserve">http://twitpic.com/67x7n - YA LOS ECHO DE MENOS</w:t>
      </w:r>
    </w:p>
    <w:p>
      <w:r>
        <w:t xml:space="preserve">@POPPORNBLOG ouch ¿el hurgarse la nariz cuenta?</w:t>
      </w:r>
    </w:p>
    <w:p>
      <w:r>
        <w:t xml:space="preserve">@Amalari No es mi intención reírme pero se me escapó una pequeña risita - lo siento</w:t>
      </w:r>
    </w:p>
    <w:p>
      <w:r>
        <w:t xml:space="preserve">Es triste que me haya perdido la fiesta de despedida de @tylerhwilliams por exceso de trabajo, pero realmente voy a echar de menos a ese chico</w:t>
      </w:r>
    </w:p>
    <w:p>
      <w:r>
        <w:t xml:space="preserve">me dormí, perdí el autobús, el tren se retrasó, no paró en mi parada, llegué tarde al trabajo.</w:t>
      </w:r>
    </w:p>
    <w:p>
      <w:r>
        <w:t xml:space="preserve">¡¡Odio la sangre!! Arruinó mi traje negro</w:t>
      </w:r>
    </w:p>
    <w:p>
      <w:r>
        <w:t xml:space="preserve">Me duele la espalda</w:t>
      </w:r>
    </w:p>
    <w:p>
      <w:r>
        <w:t xml:space="preserve">Bueno, he mejorado la lista, pero no puedo hacer nada con las fotos de los números, ya que he cerrado esa pestaña.</w:t>
      </w:r>
    </w:p>
    <w:p>
      <w:r>
        <w:t xml:space="preserve">por qué el tiempo tiene que ser tan bueno y luego tan malo todo en 1 minuto</w:t>
      </w:r>
    </w:p>
    <w:p>
      <w:r>
        <w:t xml:space="preserve">tengo que cagar...  @sleezye89 está acaparando el cagadero</w:t>
      </w:r>
    </w:p>
    <w:p>
      <w:r>
        <w:t xml:space="preserve">a punto de ensayar... ¡¡¡muerto de hambre!!!</w:t>
      </w:r>
    </w:p>
    <w:p>
      <w:r>
        <w:t xml:space="preserve">Ayer compré dos tops y una bufanda... la hermana los ha secuestrado con éxito esta mañana para ponérselos en el desayuno (después de quitar las etiquetas)</w:t>
      </w:r>
    </w:p>
    <w:p>
      <w:r>
        <w:t xml:space="preserve">7.53.  7 minutos para las 8. Este no es mi mejor día.  Llego tarde a clase otra vez.</w:t>
      </w:r>
    </w:p>
    <w:p>
      <w:r>
        <w:t xml:space="preserve">No puedo encontrar mi fiel lazo para el pelo. Mi pelo se derrama por todas partes cuando corro. Las cintas de mamá no me sirven, las normales me duelen.</w:t>
      </w:r>
    </w:p>
    <w:p>
      <w:r>
        <w:t xml:space="preserve">@laurabolger Lol ¿qué quieres decir? Pensaba que te ibas a Londres por ello? xD y es sí Xx</w:t>
      </w:r>
    </w:p>
    <w:p>
      <w:r>
        <w:t xml:space="preserve">Juast llegó a casa ... y tengo que salir de nuevo!!!  BRB!!!</w:t>
      </w:r>
    </w:p>
    <w:p>
      <w:r>
        <w:t xml:space="preserve">Es un día muy caluroso en Seattle! Mi chocolate reeses se está derritiendo!!!</w:t>
      </w:r>
    </w:p>
    <w:p>
      <w:r>
        <w:t xml:space="preserve">deseando que Ro se sienta mejor</w:t>
      </w:r>
    </w:p>
    <w:p>
      <w:r>
        <w:t xml:space="preserve">ugh ido a través de 2 nuevos teléfonos y ahora mi pantalla es negro, lo que significa que no los mensajes de texto</w:t>
      </w:r>
    </w:p>
    <w:p>
      <w:r>
        <w:t xml:space="preserve">@OfficialRyChris *saludando* quieres venir a buscar a Diablo, ladró tanto hasta que se enfermó</w:t>
      </w:r>
    </w:p>
    <w:p>
      <w:r>
        <w:t xml:space="preserve">Ok.....¡Twitter no es tan emocionante como pensaba!</w:t>
      </w:r>
    </w:p>
    <w:p>
      <w:r>
        <w:t xml:space="preserve">Lo único bueno es que me han aconsejado comer mucho helado. [pero nada de alimentos sólidos y estoy en cama].</w:t>
      </w:r>
    </w:p>
    <w:p>
      <w:r>
        <w:t xml:space="preserve">ARGH!!! mirando a batman</w:t>
      </w:r>
    </w:p>
    <w:p>
      <w:r>
        <w:t xml:space="preserve">http://twitpic.com/67x8k - CON MIS AMIGOS ESTABAN EN NUESTRO TRABAJO</w:t>
      </w:r>
    </w:p>
    <w:p>
      <w:r>
        <w:t xml:space="preserve">Me duele la boca. Desearía poder cortarme la cabeza</w:t>
      </w:r>
    </w:p>
    <w:p>
      <w:r>
        <w:t xml:space="preserve">hace mucho calor</w:t>
      </w:r>
    </w:p>
    <w:p>
      <w:r>
        <w:t xml:space="preserve">vender mi batería día triste</w:t>
      </w:r>
    </w:p>
    <w:p>
      <w:r>
        <w:t xml:space="preserve">hoy ha sido BUENO, esa niña Hollie en bgt, solo yo o un voto completo de simpatía! que lindo es aidan davis :L? tweeteame x</w:t>
      </w:r>
    </w:p>
    <w:p>
      <w:r>
        <w:t xml:space="preserve">@chaselongbeach al menos no trata de jorobar violentamente como lo hace mi perra (hembra)</w:t>
      </w:r>
    </w:p>
    <w:p>
      <w:r>
        <w:t xml:space="preserve">@bztak1020 en realidad, mi amigo me dio los archivos hoy! lol pero esos son todos los archivos CDA ... ¿sabes cómo convertirlos a MP3?</w:t>
      </w:r>
    </w:p>
    <w:p>
      <w:r>
        <w:t xml:space="preserve">omg, NO ICECREAM</w:t>
      </w:r>
    </w:p>
    <w:p>
      <w:r>
        <w:t xml:space="preserve">@SimpleMia Sí. Hay que escuchar las canciones tristes de SP</w:t>
      </w:r>
    </w:p>
    <w:p>
      <w:r>
        <w:t xml:space="preserve">Hey #YEG !!!!! ¿Alguien va a ir al partido de los Edmonton Energy y quiere hacer algunas actualizaciones en vivo? POR FAVOR!!!! No publican los resultados en directo</w:t>
      </w:r>
    </w:p>
    <w:p>
      <w:r>
        <w:t xml:space="preserve">Me levanté temprano para pagar las facturas. Pensé que era como una tirita, si lo superaba rápidamente no sería tan malo... Me equivoqué.</w:t>
      </w:r>
    </w:p>
    <w:p>
      <w:r>
        <w:t xml:space="preserve">@calvinharris i wannabe en dubai</w:t>
      </w:r>
    </w:p>
    <w:p>
      <w:r>
        <w:t xml:space="preserve">hoy voy al partido de homenaje a jack</w:t>
      </w:r>
    </w:p>
    <w:p>
      <w:r>
        <w:t xml:space="preserve">@LULuwanderlust lo que sea no me hagas sentir mal! te traeré una sorpresa</w:t>
      </w:r>
    </w:p>
    <w:p>
      <w:r>
        <w:t xml:space="preserve">@robluketic Dispara, Rob me lo perdí. Acabo de llegar a casa.</w:t>
      </w:r>
    </w:p>
    <w:p>
      <w:r>
        <w:t xml:space="preserve">Acabo de hacerme las uñas n ya las he estropeado Alejandra &lt;3</w:t>
      </w:r>
    </w:p>
    <w:p>
      <w:r>
        <w:t xml:space="preserve">@socallove well grand ha sido cancelado debido al clima</w:t>
      </w:r>
    </w:p>
    <w:p>
      <w:r>
        <w:t xml:space="preserve">@kericontrario no tú, yo, sólo bebí demasiado.</w:t>
      </w:r>
    </w:p>
    <w:p>
      <w:r>
        <w:t xml:space="preserve">@iCharlotte Mi cuenta original que no era de Yahoo fue eliminada cuando la compraron, pero no está tan mal, no recibo ningún spam de Yahoo desde ella.</w:t>
      </w:r>
    </w:p>
    <w:p>
      <w:r>
        <w:t xml:space="preserve">http://twitpic.com/54khn - Estoy muy triste. Han cortado mi Árbol Rosa. Me he dado cuenta cuando he salido hoy a por Betos</w:t>
      </w:r>
    </w:p>
    <w:p>
      <w:r>
        <w:t xml:space="preserve">ugh perdí el control remoto tengo que moverme para cambiar de canal wtf #twat</w:t>
      </w:r>
    </w:p>
    <w:p>
      <w:r>
        <w:t xml:space="preserve">no quiero ir a mississppi!!!!!!!! UGH!!! texas es mi casa..... ¡¡¡ESTADO DE ÁNIMO!!!</w:t>
      </w:r>
    </w:p>
    <w:p>
      <w:r>
        <w:t xml:space="preserve">desanimado por la pérdida de softball 0-1 ¡Estas chicas son tan buenas con sólo 12 años!</w:t>
      </w:r>
    </w:p>
    <w:p>
      <w:r>
        <w:t xml:space="preserve">@johnnybeane ¡¿Qué ha pasado?!</w:t>
      </w:r>
    </w:p>
    <w:p>
      <w:r>
        <w:t xml:space="preserve">@_everblue En realidad volvió a postear para decir que era el 2 y no el 4, así que no importa.</w:t>
      </w:r>
    </w:p>
    <w:p>
      <w:r>
        <w:t xml:space="preserve">7 de la tarde de un viernes por la noche y estoy sentado en casa solo...</w:t>
      </w:r>
    </w:p>
    <w:p>
      <w:r>
        <w:t xml:space="preserve">@mileycyrus jeje su nombre era Jack Dawson y murió en el Titanic u c esa película Miley? lo estoy viendo ahora mismo. increíble.dile a Leo I&lt;3Him!</w:t>
      </w:r>
    </w:p>
    <w:p>
      <w:r>
        <w:t xml:space="preserve">OOUCHHHH Acabo de pellizcar mi propio pezón por accidente tratando de arreglar mi top</w:t>
      </w:r>
    </w:p>
    <w:p>
      <w:r>
        <w:t xml:space="preserve">@verwon bonito... ¡nunca podré conseguir eso de mi ex!</w:t>
      </w:r>
    </w:p>
    <w:p>
      <w:r>
        <w:t xml:space="preserve">perdió algunos $ en el trabajo....nt feliz en este momento --SLOANSTER--</w:t>
      </w:r>
    </w:p>
    <w:p>
      <w:r>
        <w:t xml:space="preserve">@jimwtodd ¡No lo sé! Nunca me contestó</w:t>
      </w:r>
    </w:p>
    <w:p>
      <w:r>
        <w:t xml:space="preserve">No me siento bien. Espero que la sensación pase. Estúpido estómago.</w:t>
      </w:r>
    </w:p>
    <w:p>
      <w:r>
        <w:t xml:space="preserve">@DJLTHEMASTERKEY supongo que</w:t>
      </w:r>
    </w:p>
    <w:p>
      <w:r>
        <w:t xml:space="preserve">@PENLDN Acabo de llegar, voy a ir a la cama en un segundo, ¡no estoy borracho! Estoy disgustado conmigo mismo jaja</w:t>
      </w:r>
    </w:p>
    <w:p>
      <w:r>
        <w:t xml:space="preserve">quiero ir a casa</w:t>
      </w:r>
    </w:p>
    <w:p>
      <w:r>
        <w:t xml:space="preserve">Sigue atrapado en la oficina trabajando.</w:t>
      </w:r>
    </w:p>
    <w:p>
      <w:r>
        <w:t xml:space="preserve">El disco Xfiles no funciona.. Rippin</w:t>
      </w:r>
    </w:p>
    <w:p>
      <w:r>
        <w:t xml:space="preserve">Glenna está aburrida pero se alegra de que sea un día hermoso. Macy ha ido a nadar y Kris ha jugado al golf mientras yo me quedaba en casa esperándolos</w:t>
      </w:r>
    </w:p>
    <w:p>
      <w:r>
        <w:t xml:space="preserve">realmente enfermo y cansado pero mi cuerpo se resiste a descansar!</w:t>
      </w:r>
    </w:p>
    <w:p>
      <w:r>
        <w:t xml:space="preserve">@BuddyTV Emocionado por los nuevos episodios de Pushing Daisies pero lo hace mucho peor.  Por fin había superado la cancelación.</w:t>
      </w:r>
    </w:p>
    <w:p>
      <w:r>
        <w:t xml:space="preserve">No hay B2G1 para mí.  Intento ahorrar dinero para las vacaciones del próximo mes.</w:t>
      </w:r>
    </w:p>
    <w:p>
      <w:r>
        <w:t xml:space="preserve">Trabajo en una hora</w:t>
      </w:r>
    </w:p>
    <w:p>
      <w:r>
        <w:t xml:space="preserve">@inkyoctopus Siempre me olvido de ALGO cuando viajo. Estoy en el aeropuerto de Newark.</w:t>
      </w:r>
    </w:p>
    <w:p>
      <w:r>
        <w:t xml:space="preserve">Marley llorando por más lanzamientos de bolas....me mira a través de la puerta</w:t>
      </w:r>
    </w:p>
    <w:p>
      <w:r>
        <w:t xml:space="preserve">UP es la película más triste que he visto nunca</w:t>
      </w:r>
    </w:p>
    <w:p>
      <w:r>
        <w:t xml:space="preserve">No voy a Suffolk mañana.   Sin embargo, ahora MB y yo estamos planeando un picnic en el Mall con los amigos Neil y Jodi.</w:t>
      </w:r>
    </w:p>
    <w:p>
      <w:r>
        <w:t xml:space="preserve">¡La vida se acabó! Acabo de ir a buscar entradas para All Time Low, se han agotado, ¿alguien tiene repuestos o quiere venderme los suyos?</w:t>
      </w:r>
    </w:p>
    <w:p>
      <w:r>
        <w:t xml:space="preserve">Me siento miserable con mi aburrimiento.</w:t>
      </w:r>
    </w:p>
    <w:p>
      <w:r>
        <w:t xml:space="preserve">blehhh me siento cagado. tengo fiebre y me duele todo el cuerposss FML</w:t>
      </w:r>
    </w:p>
    <w:p>
      <w:r>
        <w:t xml:space="preserve">@1045CHUMFM Oh, ok, gracias. Tampoco sé dónde está el juzgado, aunque aprenderé. ¿Algún nkotb? Twitter robó mi foto de nuevo, me odia.</w:t>
      </w:r>
    </w:p>
    <w:p>
      <w:r>
        <w:t xml:space="preserve">@ddrdiva @laurapasik @that70sgrl Siempre he sido una persona de la gente sólo se escondió detrás de la mala confianza en sí mismo para 2 largo u puede hacer cualquier cosa!</w:t>
      </w:r>
    </w:p>
    <w:p>
      <w:r>
        <w:t xml:space="preserve">Mi ordenador muere pronto - su tanto virus en él, pero mi escáner de virus no puede encontrarlo :S</w:t>
      </w:r>
    </w:p>
    <w:p>
      <w:r>
        <w:t xml:space="preserve">Creo que me estoy resfriando</w:t>
      </w:r>
    </w:p>
    <w:p>
      <w:r>
        <w:t xml:space="preserve">@Stace3811 Siento que no estés teniendo un buen día. Anímate sin embargo, tu día no te define...</w:t>
      </w:r>
    </w:p>
    <w:p>
      <w:r>
        <w:t xml:space="preserve">Echando de menos a mis bebés patos</w:t>
      </w:r>
    </w:p>
    <w:p>
      <w:r>
        <w:t xml:space="preserve">mintió el fin de semana pasado cuando dijo que no se molestaría, sólo una información.</w:t>
      </w:r>
    </w:p>
    <w:p>
      <w:r>
        <w:t xml:space="preserve">en un estado de ánimo muy estresado</w:t>
      </w:r>
    </w:p>
    <w:p>
      <w:r>
        <w:t xml:space="preserve">¿Algún usuario de Windows 7 tiene algún consejo sobre cómo hacer que la instalación por defecto NO ocupe 15GB?  Sabía que sería grande, pero srsly ...</w:t>
      </w:r>
    </w:p>
    <w:p>
      <w:r>
        <w:t xml:space="preserve">@selenagomez noo Selena tenía muchas ganas de verte soy tu mayor fan no me hagas llorar</w:t>
      </w:r>
    </w:p>
    <w:p>
      <w:r>
        <w:t xml:space="preserve">@starletta8 Oh eso es muy malo.  Sólo te pones enfermo cuando hay mucho calor? Yo sí</w:t>
      </w:r>
    </w:p>
    <w:p>
      <w:r>
        <w:t xml:space="preserve">@angelicaaa ¿trabajos con papá? aw eso es una mierda trabajar el sábado por la mañana. Estoy a punto de estudiar, ¿cuándo son tus exámenes?</w:t>
      </w:r>
    </w:p>
    <w:p>
      <w:r>
        <w:t xml:space="preserve">Bien, parece que Jeff tiene un ojo morado.</w:t>
      </w:r>
    </w:p>
    <w:p>
      <w:r>
        <w:t xml:space="preserve">@RealLifeKaz no podemos venir esta noche. Quiero divertirme por nosotros.</w:t>
      </w:r>
    </w:p>
    <w:p>
      <w:r>
        <w:t xml:space="preserve">Bueno, Hailys realmente se ha ido ahora. todo el mundo mantenerla en sus oraciones.</w:t>
      </w:r>
    </w:p>
    <w:p>
      <w:r>
        <w:t xml:space="preserve">¿No se puede terminar la escuela ya? Duele demasiado... verlo todos los días</w:t>
      </w:r>
    </w:p>
    <w:p>
      <w:r>
        <w:t xml:space="preserve">@momlogic OMG....eso es taaaan triste.</w:t>
      </w:r>
    </w:p>
    <w:p>
      <w:r>
        <w:t xml:space="preserve">¿WTF? Twitter no admite mensajes desde mi teléfono -Quería poder twittear mientras estaba de vacaciones.   Caca en ti Twitter</w:t>
      </w:r>
    </w:p>
    <w:p>
      <w:r>
        <w:t xml:space="preserve">Me gustó "Dejé de fumar en septiembre del año pasado después de 40 años - espero que algún día no lo eche de menos lloriqueo" http://ff.im/-3nVYG</w:t>
      </w:r>
    </w:p>
    <w:p>
      <w:r>
        <w:t xml:space="preserve">Estoy muy molesto ahora mismo, como si no pudiera formular un pensamiento completo....</w:t>
      </w:r>
    </w:p>
    <w:p>
      <w:r>
        <w:t xml:space="preserve">@charmand3r oh no!!! espero que te pongas pronto!!! &lt;3 te extraño y no puedo esperar a verte de nuevo.</w:t>
      </w:r>
    </w:p>
    <w:p>
      <w:r>
        <w:t xml:space="preserve">@Tracybelle Me quedaría contigo, pero... Tennessee.</w:t>
      </w:r>
    </w:p>
    <w:p>
      <w:r>
        <w:t xml:space="preserve">Llevo una camiseta teñida en este momento. y le faltan sus 8 homólogos...</w:t>
      </w:r>
    </w:p>
    <w:p>
      <w:r>
        <w:t xml:space="preserve">realmente enferma en este momento</w:t>
      </w:r>
    </w:p>
    <w:p>
      <w:r>
        <w:t xml:space="preserve">Por fin se ha perdido FM97</w:t>
      </w:r>
    </w:p>
    <w:p>
      <w:r>
        <w:t xml:space="preserve">* Mis mejores amigos. If only @ddlovato was there. on Twitpic: http://twitpic.com/67hac - My besties. Si sólo @ddlova.. http://twitpic.com/67hac</w:t>
      </w:r>
    </w:p>
    <w:p>
      <w:r>
        <w:t xml:space="preserve">131 millas de distancia</w:t>
      </w:r>
    </w:p>
    <w:p>
      <w:r>
        <w:t xml:space="preserve">Ovación de pie para Wieters. Nadie se sentó. Una locura. Sin embargo, se bateó en un doble juego.</w:t>
      </w:r>
    </w:p>
    <w:p>
      <w:r>
        <w:t xml:space="preserve">@BrittneyCash Una pena lo de tu trabajo ¿has pensado en trabajar por tu cuenta? hay mucho dinero que pagar http://bit.ly/1864ml</w:t>
      </w:r>
    </w:p>
    <w:p>
      <w:r>
        <w:t xml:space="preserve">El teléfono se fue por el retrete ¡La verdad es que me sorprende que no haya pasado antes!</w:t>
      </w:r>
    </w:p>
    <w:p>
      <w:r>
        <w:t xml:space="preserve">OMG JLO Y MARC ANTHONY ESTUVIERON EN LA GRADUACIÓN DE MI ANTIGUA ESCUELA BRB UPSET</w:t>
      </w:r>
    </w:p>
    <w:p>
      <w:r>
        <w:t xml:space="preserve">Primer bateo de Matt Weiters: fly out a RF</w:t>
      </w:r>
    </w:p>
    <w:p>
      <w:r>
        <w:t xml:space="preserve">@charlieskies ¿llego demasiado tarde para una taza de té?</w:t>
      </w:r>
    </w:p>
    <w:p>
      <w:r>
        <w:t xml:space="preserve">ir a una fiesta de la gente del trabajo y luego ir a casa a visitar a la abuela. Tristeza</w:t>
      </w:r>
    </w:p>
    <w:p>
      <w:r>
        <w:t xml:space="preserve">en mi camino a orlando y esta lloviendo</w:t>
      </w:r>
    </w:p>
    <w:p>
      <w:r>
        <w:t xml:space="preserve">@susansediqe taaaaan sobre las personas que me dicen que fueron al show de esta noche!!!  He tenido sueños de conocerlo estoy avergonzado de que un lil LOL</w:t>
      </w:r>
    </w:p>
    <w:p>
      <w:r>
        <w:t xml:space="preserve">Es viernes y no tengo trabajo para el fin de semana</w:t>
      </w:r>
    </w:p>
    <w:p>
      <w:r>
        <w:t xml:space="preserve">El borracho Messi me da miedo, para ser sincero.</w:t>
      </w:r>
    </w:p>
    <w:p>
      <w:r>
        <w:t xml:space="preserve">primer día de verano sucks!!!! su nublado y frío ... esto no es verano!?!?!??</w:t>
      </w:r>
    </w:p>
    <w:p>
      <w:r>
        <w:t xml:space="preserve">@beckyainsley</w:t>
      </w:r>
    </w:p>
    <w:p>
      <w:r>
        <w:t xml:space="preserve">@Applecored mismo</w:t>
      </w:r>
    </w:p>
    <w:p>
      <w:r>
        <w:t xml:space="preserve">En natalies acaba de terminar el trabajo. Tuve el más increíble sándwich de mantequilla de maní. &lt;3333 Extraño tu cara...</w:t>
      </w:r>
    </w:p>
    <w:p>
      <w:r>
        <w:t xml:space="preserve">dile a chris que deje de burlarse de lizzie</w:t>
      </w:r>
    </w:p>
    <w:p>
      <w:r>
        <w:t xml:space="preserve">Bueno, esto es simplemente encantador.  Estoy completamente aplastado por una lesión en la espalda.  Ahí va el fin de semana.</w:t>
      </w:r>
    </w:p>
    <w:p>
      <w:r>
        <w:t xml:space="preserve">La pobre mamá de @IMissBradAndJen le acaba de decir que parece una prostituta.  La falda no era TAN corta, ¡y hace 87 grados!</w:t>
      </w:r>
    </w:p>
    <w:p>
      <w:r>
        <w:t xml:space="preserve">@chris_shields06 ¡buen trabajo!  Me gustaría trabajar en un zoológico</w:t>
      </w:r>
    </w:p>
    <w:p>
      <w:r>
        <w:t xml:space="preserve">Woa NADIE está dentro del cine... Su termenator ppl shud estar aquí ... Scary</w:t>
      </w:r>
    </w:p>
    <w:p>
      <w:r>
        <w:t xml:space="preserve">Haciendo los deberes y luego a la cama, mañana tengo que salir a las 6:50 al trabajo y luego no saldré hasta las 6</w:t>
      </w:r>
    </w:p>
    <w:p>
      <w:r>
        <w:t xml:space="preserve">grrh mi teléfono (nuevo debo añadir) mantener sólo apagar a sí mismo y otros están diciendo que su hace lo mismo</w:t>
      </w:r>
    </w:p>
    <w:p>
      <w:r>
        <w:t xml:space="preserve">El novio sale con amigos esta noche. No sé qué hacer con mi noche</w:t>
      </w:r>
    </w:p>
    <w:p>
      <w:r>
        <w:t xml:space="preserve">@fetjuel ¿Musashi's? Tiene una gran reputación. O fuiste a Kitaro</w:t>
      </w:r>
    </w:p>
    <w:p>
      <w:r>
        <w:t xml:space="preserve">a punto de empezar mi tarea menos favorita.... fregar el suelo</w:t>
      </w:r>
    </w:p>
    <w:p>
      <w:r>
        <w:t xml:space="preserve">Fui a ver UP hoy - muy decepcionado - fue triste ¡Casi me hizo llorar!  Pensaba que iba a ser divertida.</w:t>
      </w:r>
    </w:p>
    <w:p>
      <w:r>
        <w:t xml:space="preserve">@vmarinelliRVA El parvo apesta. Siento mucho que el cachorro lo tenga.  Perdí un cachorro por parvo hace muchas lunas. Todavía estoy triste por ello. Espero que se mejore pronto</w:t>
      </w:r>
    </w:p>
    <w:p>
      <w:r>
        <w:t xml:space="preserve">Una de estas veces voy a tener la autoconciencia de no preguntar a uno de los principales dolientes en un velatorio cómo está.</w:t>
      </w:r>
    </w:p>
    <w:p>
      <w:r>
        <w:t xml:space="preserve">pobre bretty. pero yay phils</w:t>
      </w:r>
    </w:p>
    <w:p>
      <w:r>
        <w:t xml:space="preserve">Voy a ver un montón de casas abiertas hoy. sólo para tener una idea del mercado. creo que tengo mucho que ahorrar...</w:t>
      </w:r>
    </w:p>
    <w:p>
      <w:r>
        <w:t xml:space="preserve">Ver "P.S. I love you". Comer comida china. ¿Qué otra cosa se puede hacer cuando se está solo en casa un viernes por la noche?</w:t>
      </w:r>
    </w:p>
    <w:p>
      <w:r>
        <w:t xml:space="preserve">Hoy fue bueno pero algunas personas tienen actitudes de viernes...no es bueno</w:t>
      </w:r>
    </w:p>
    <w:p>
      <w:r>
        <w:t xml:space="preserve">me duele la espalda tener una almohadilla térmica en él ... escalera estúpida y tenía que colapsar y hacer que me caiga en mi espalda / culo??</w:t>
      </w:r>
    </w:p>
    <w:p>
      <w:r>
        <w:t xml:space="preserve">@graciep Tengo que estar de acuerdo, por qué no lo conseguí cuando estaba fuera.</w:t>
      </w:r>
    </w:p>
    <w:p>
      <w:r>
        <w:t xml:space="preserve">@DJLisaFoxx Ouch. Yo solía odiar cuando hacía eso (Y luego están las llamadas iracundas que intentaban grabar, se p***, etc)</w:t>
      </w:r>
    </w:p>
    <w:p>
      <w:r>
        <w:t xml:space="preserve">Mi pobre pequeño de 7 meses fue llevado al hospital ayer. Lo estamos alimentando con jeringa en casa porque no quiere beber.</w:t>
      </w:r>
    </w:p>
    <w:p>
      <w:r>
        <w:t xml:space="preserve">Gah... ¿por qué mi Macbook Pro se calienta tanto estando en la mesa sin hacer nada?</w:t>
      </w:r>
    </w:p>
    <w:p>
      <w:r>
        <w:t xml:space="preserve">¡Uf! El avión se ha retrasado por el tiempo.  Atascado con otra hora para matar. http://twitpic.com/67xs0</w:t>
      </w:r>
    </w:p>
    <w:p>
      <w:r>
        <w:t xml:space="preserve">oh no.... por favor... no te hagas eso de nuevo</w:t>
      </w:r>
    </w:p>
    <w:p>
      <w:r>
        <w:t xml:space="preserve">maldición...los planes se cancelaron.....otra noche de viernes en casa</w:t>
      </w:r>
    </w:p>
    <w:p>
      <w:r>
        <w:t xml:space="preserve">Vaya, las 5 de la tarde han pasado muy rápido. Sólo he hecho una cosa de mi lista de tareas hoy...</w:t>
      </w:r>
    </w:p>
    <w:p>
      <w:r>
        <w:t xml:space="preserve">Acabo de volver de un día de pruebas en el hospital. Voy a empezar la quimioterapia el lunes</w:t>
      </w:r>
    </w:p>
    <w:p>
      <w:r>
        <w:t xml:space="preserve">no puedo creer que ER haya terminado</w:t>
      </w:r>
    </w:p>
    <w:p>
      <w:r>
        <w:t xml:space="preserve">quiere ir a ver Sueños de la calle, pero no la ponen cerca de aquí</w:t>
      </w:r>
    </w:p>
    <w:p>
      <w:r>
        <w:tab/>
        <w:t xml:space="preserve">@DSTheStar1121 ¿Realmente</w:t>
        <w:t xml:space="preserve">Oh... lo siento yall lol</w:t>
      </w:r>
    </w:p>
    <w:p>
      <w:r>
        <w:t xml:space="preserve">Voy a la graduación de mi hermana pequeña... crecen tan rápido</w:t>
      </w:r>
    </w:p>
    <w:p>
      <w:r>
        <w:t xml:space="preserve">Mi dicho ahora http://bctiny.com/po4me</w:t>
      </w:r>
    </w:p>
    <w:p>
      <w:r>
        <w:t xml:space="preserve">Hay un MacBook Pro sentado cerca y mi pobre MacBook se avergüenza con su cara y lados de plástico...</w:t>
      </w:r>
    </w:p>
    <w:p>
      <w:r>
        <w:t xml:space="preserve">@xx_Megan_xx Eso es todo lo que he visto también de 5 a 7 son las 2 horas que normalmente duermo así que me lo perdí :mad: jaja</w:t>
      </w:r>
    </w:p>
    <w:p>
      <w:r>
        <w:t xml:space="preserve">Trabajando un viernes por la noche</w:t>
      </w:r>
    </w:p>
    <w:p>
      <w:r>
        <w:t xml:space="preserve">@JonathanRKnight te entiende es larga la 6 hora</w:t>
      </w:r>
    </w:p>
    <w:p>
      <w:r>
        <w:t xml:space="preserve">Big Sad Face Bing no funciona en el iPhone.  Sólo te lleva a la búsqueda normal de Live para móviles.</w:t>
      </w:r>
    </w:p>
    <w:p>
      <w:r>
        <w:t xml:space="preserve">@natbubba sí, totalmente injusto. deberíamos simplemente. FLAMEARLOS EN TODAS PARTES</w:t>
      </w:r>
    </w:p>
    <w:p>
      <w:r>
        <w:t xml:space="preserve">No puedo encontrar a Tom Price en el tweeterwall</w:t>
      </w:r>
    </w:p>
    <w:p>
      <w:r>
        <w:t xml:space="preserve">Estoy tan asustado que una vez más he conseguido meter la pata y asustar a otra persona...</w:t>
      </w:r>
    </w:p>
    <w:p>
      <w:r>
        <w:t xml:space="preserve">es después de las 12 un hombre me está enviando un mensaje de texto diciéndome que quiere venir.</w:t>
      </w:r>
    </w:p>
    <w:p>
      <w:r>
        <w:t xml:space="preserve">Puso un puto mohawk en la cabeza de mi hijo.....he acaba de matar mi onda como siempre</w:t>
      </w:r>
    </w:p>
    <w:p>
      <w:r>
        <w:t xml:space="preserve">@DJFREEZY ummm no conmigo?</w:t>
      </w:r>
    </w:p>
    <w:p>
      <w:r>
        <w:t xml:space="preserve">Voy a ver Dogtown, ¡espero que no sea demasiado triste!</w:t>
      </w:r>
    </w:p>
    <w:p>
      <w:r>
        <w:t xml:space="preserve">En el dolor,, pobre de mí, odio el sol</w:t>
      </w:r>
    </w:p>
    <w:p>
      <w:r>
        <w:t xml:space="preserve">@ianiv No, no es</w:t>
      </w:r>
    </w:p>
    <w:p>
      <w:r>
        <w:t xml:space="preserve">Acabo de enterarme de que el hermano de Anne ha fallecido de forma inesperada: sólo tenía 44 años.  Un cálido pensamiento para su familia...</w:t>
      </w:r>
    </w:p>
    <w:p>
      <w:r>
        <w:t xml:space="preserve">quiero volver a Pennsylvania</w:t>
      </w:r>
    </w:p>
    <w:p>
      <w:r>
        <w:t xml:space="preserve">movido la primera carga de cosas en el garaje de @cjloe para el almacenamiento.. ahora para la segunda ronda.. yo y los chicos se mueven en nuestro nuevo lugar el lunes!</w:t>
      </w:r>
    </w:p>
    <w:p>
      <w:r>
        <w:t xml:space="preserve">bueno la noche de cine se estropeó por el disco-feliz que se fue, así que hora de dormir</w:t>
      </w:r>
    </w:p>
    <w:p>
      <w:r>
        <w:t xml:space="preserve">@TheStoryStarts nada dirigido a ti, solo me sumo...lo siento</w:t>
      </w:r>
    </w:p>
    <w:p>
      <w:r>
        <w:t xml:space="preserve">@theREALGiftedNJ sí es</w:t>
      </w:r>
    </w:p>
    <w:p>
      <w:r>
        <w:t xml:space="preserve">@jeangrae ¿por qué te sientes mal después de anoche?</w:t>
      </w:r>
    </w:p>
    <w:p>
      <w:r>
        <w:t xml:space="preserve">noche twits! estoy tan contenta de que voy a despertar a un sábado libre de trabajo!! la impresora se ha roto sin embargo</w:t>
      </w:r>
    </w:p>
    <w:p>
      <w:r>
        <w:t xml:space="preserve">Está en la cama sin poder dormir ¡maldito bipolar!</w:t>
      </w:r>
    </w:p>
    <w:p>
      <w:r>
        <w:t xml:space="preserve">No creo en mis ojos o debería decir en mi navegador? OMG OMG OMG</w:t>
      </w:r>
    </w:p>
    <w:p>
      <w:r>
        <w:t xml:space="preserve">sentado sin hacer nada después de estar encerrado en casa durante 4 días tenía todas las intenciones de hacer algo pero nunca funciona</w:t>
      </w:r>
    </w:p>
    <w:p>
      <w:r>
        <w:t xml:space="preserve">extraño mi viejo teléfono funcionaba tan bien hasta que se me cayó quiero uno nuevo para mi cumpleaños...</w:t>
      </w:r>
    </w:p>
    <w:p>
      <w:r>
        <w:t xml:space="preserve">@myuze_me ¡Gracias! Aunque es un poco agridulce</w:t>
      </w:r>
    </w:p>
    <w:p>
      <w:r>
        <w:t xml:space="preserve">Lanzamiento de video blog de fitness con @kimidreams la próxima semana, con relojes Polar, no puede permitirse @bodybugg 's 6 semanas, ¡vídeo todos los días!</w:t>
      </w:r>
    </w:p>
    <w:p>
      <w:r>
        <w:t xml:space="preserve">@Haunt1013 Lo siento RB está en PS3 para mí</w:t>
      </w:r>
    </w:p>
    <w:p>
      <w:r>
        <w:t xml:space="preserve">Gracias a Google por su pago de Adsense.  Si sólo el dólar australiano no era tan fuerte</w:t>
      </w:r>
    </w:p>
    <w:p>
      <w:r>
        <w:t xml:space="preserve">acaba de cenar con scoop y se ha despedido antes de nuestros viajes de fin de carrera</w:t>
      </w:r>
    </w:p>
    <w:p>
      <w:r>
        <w:t xml:space="preserve">@Tabiamusic te llamé por Skype la noche pasada</w:t>
      </w:r>
    </w:p>
    <w:p>
      <w:r>
        <w:t xml:space="preserve">@Cowbelly Realmente quiero!! Pero es uno de mis pocos fines de semana libres de ese mes y estoy reservando clientes Mamá necesita ganar dinero.</w:t>
      </w:r>
    </w:p>
    <w:p>
      <w:r>
        <w:t xml:space="preserve">@mpellegrini ¡duele ser tú! Sol todo el fin de semana y no llegas a jugar. Eso es triste.</w:t>
      </w:r>
    </w:p>
    <w:p>
      <w:r>
        <w:t xml:space="preserve">Ha sido un día muy largo, con una matiné y un espectáculo nocturno. Estará triste mañana: el último espectáculo de la Universidad de Gales.</w:t>
      </w:r>
    </w:p>
    <w:p>
      <w:r>
        <w:t xml:space="preserve">http://twitpic.com/67xv3 - Antigua casa de empeños donde Jimi Hendrix consiguió su primera guitarra, Seattle. Ahora es un local de cobro de cheques</w:t>
      </w:r>
    </w:p>
    <w:p>
      <w:r>
        <w:t xml:space="preserve">Ir a un bar o dos, la mayoría de la gente está siendo floja esta noche</w:t>
      </w:r>
    </w:p>
    <w:p>
      <w:r>
        <w:t xml:space="preserve">súper frustrado, ¡y desquitándose con los que amo!   ¡Te quiero, Paul!</w:t>
      </w:r>
    </w:p>
    <w:p>
      <w:r>
        <w:t xml:space="preserve">Hamburguesas de ternera alimentada con hierba con champiñones salteados y queso cheddar en panecillos de trigo junto con una ensalada. Qué rico. El pobre Kim todavía no se siente bien</w:t>
      </w:r>
    </w:p>
    <w:p>
      <w:r>
        <w:t xml:space="preserve">Todavía enfermo a punto de jugar algunos ps3 hasta que el juego de los lakers comienza</w:t>
      </w:r>
    </w:p>
    <w:p>
      <w:r>
        <w:t xml:space="preserve">estaré sin asistente durante la próxima semana</w:t>
      </w:r>
    </w:p>
    <w:p>
      <w:r>
        <w:t xml:space="preserve">Empieza a dolerme la cabeza!!!! Uuuggghh!!!</w:t>
      </w:r>
    </w:p>
    <w:p>
      <w:r>
        <w:t xml:space="preserve">ocupado trabajando en un nuevo kit... y un par de entrevistas hechas... ¡Si! ¡El fin de semana! Reza por mi tío, todavía es joven y tuvo un ataque masivo!!</w:t>
      </w:r>
    </w:p>
    <w:p>
      <w:r>
        <w:t xml:space="preserve">No quiero quedarme en casa la noche del baile. Que alguien salga conmigo</w:t>
      </w:r>
    </w:p>
    <w:p>
      <w:r>
        <w:t xml:space="preserve">Imprimir desde Opera me da un resultado mucho mejor (pero al imprimir en PDF lo nombra _stdin_.pdf) - siempre hay que hacer concesiones</w:t>
      </w:r>
    </w:p>
    <w:p>
      <w:r>
        <w:t xml:space="preserve">@ohhhbeka PD: Ojalá viniera esta noche.</w:t>
      </w:r>
    </w:p>
    <w:p>
      <w:r>
        <w:t xml:space="preserve">me sale un mensaje de que mi cuenta está suspendida por lo que sé no he violado ningún término contactando con twitter ahora..</w:t>
      </w:r>
    </w:p>
    <w:p>
      <w:r>
        <w:t xml:space="preserve">@dorr investigó un poco, pero no pudo encontrar la cosa específica que quiero hacer con la ejecución automática de esta unidad</w:t>
      </w:r>
    </w:p>
    <w:p>
      <w:r>
        <w:t xml:space="preserve">@katekisss meebo.com es algo gratuito y no afecta al ordenador que es lo que yo uso .</w:t>
      </w:r>
    </w:p>
    <w:p>
      <w:r>
        <w:t xml:space="preserve">Los bebés tristes dan lugar a una escritura angustiosa</w:t>
      </w:r>
    </w:p>
    <w:p>
      <w:r>
        <w:t xml:space="preserve">mi ipod murió no funciona hasta que se carga.</w:t>
      </w:r>
    </w:p>
    <w:p>
      <w:r>
        <w:t xml:space="preserve">@lostalone Ojalá pudiéramos estar todos allí</w:t>
      </w:r>
    </w:p>
    <w:p>
      <w:r>
        <w:t xml:space="preserve">Deberes y guías de estudio</w:t>
      </w:r>
    </w:p>
    <w:p>
      <w:r>
        <w:t xml:space="preserve">hora de acostarse arriba en 6 horas</w:t>
      </w:r>
    </w:p>
    <w:p>
      <w:r>
        <w:t xml:space="preserve">@Octo77 aaaawww ¿quieres una bebida alcohólica de tu elección?</w:t>
      </w:r>
    </w:p>
    <w:p>
      <w:r>
        <w:t xml:space="preserve">Necesito una siesta, pero no la tendré</w:t>
      </w:r>
    </w:p>
    <w:p>
      <w:r>
        <w:t xml:space="preserve">@hookedonheat ¿qué fue? Me lo perdí.</w:t>
      </w:r>
    </w:p>
    <w:p>
      <w:r>
        <w:t xml:space="preserve">@Zaraa_x ah eso es molesto</w:t>
      </w:r>
    </w:p>
    <w:p>
      <w:r>
        <w:t xml:space="preserve">@ClareHeartsMAC puede añadir su enlace. No puedo encontrarlo en YouTube.</w:t>
      </w:r>
    </w:p>
    <w:p>
      <w:r>
        <w:t xml:space="preserve">fiesta de despedida en ambers road trip mañana!</w:t>
      </w:r>
    </w:p>
    <w:p>
      <w:r>
        <w:t xml:space="preserve">@lomara Pero era mucho estrés, así que con eso y manteniendo a dos familias numerosas nunca dejó de fumar y murió de cáncer de pulmón a los 51 años.</w:t>
      </w:r>
    </w:p>
    <w:p>
      <w:r>
        <w:t xml:space="preserve">Hablé demasiado pronto, una desagradable tormenta salió de la nada... ¡me empapé haciendo una rápida carrera a la tienda!</w:t>
      </w:r>
    </w:p>
    <w:p>
      <w:r>
        <w:t xml:space="preserve">Eatin dinna, herd tom brady not movin 2 fast</w:t>
      </w:r>
    </w:p>
    <w:p>
      <w:r>
        <w:t xml:space="preserve">Acabo de enterarme de que se están retrasando un poco.</w:t>
      </w:r>
    </w:p>
    <w:p>
      <w:r>
        <w:t xml:space="preserve">zzzzz... mi mejor amiga se va a Europa en unas horas... ¡la voy a echar de menos! espero que se divierta</w:t>
      </w:r>
    </w:p>
    <w:p>
      <w:r>
        <w:t xml:space="preserve">@rikeezy o con cualquier en todos los boo. trajes y el pelo gris.</w:t>
      </w:r>
    </w:p>
    <w:p>
      <w:r>
        <w:t xml:space="preserve">@donnaml40160 No he empezado a empacar</w:t>
      </w:r>
    </w:p>
    <w:p>
      <w:r>
        <w:t xml:space="preserve">@superstarnikki es uno de esos días....</w:t>
      </w:r>
    </w:p>
    <w:p>
      <w:r>
        <w:t xml:space="preserve">@Lindsay_007 he intentado enviarte un mensaje directo y no puedo porque no me sigues</w:t>
      </w:r>
    </w:p>
    <w:p>
      <w:r>
        <w:t xml:space="preserve">@ermadea siento tu tristeza nitenita amor</w:t>
      </w:r>
    </w:p>
    <w:p>
      <w:r>
        <w:t xml:space="preserve">de vuelta a casa después de las compras. guardando las cosas y esperando a que venga un amigo de las redes. Supongo que tendré que volver a ponerme los pantalones</w:t>
      </w:r>
    </w:p>
    <w:p>
      <w:r>
        <w:t xml:space="preserve">Maldita sea, estoy tan desanimado ahora mismo....nadie me quiere</w:t>
      </w:r>
    </w:p>
    <w:p>
      <w:r>
        <w:t xml:space="preserve">Resulta que NO puedo ir a ver a The Decemberists...</w:t>
      </w:r>
    </w:p>
    <w:p>
      <w:r>
        <w:t xml:space="preserve">@MelanieNugent ¡Oh, maldita sea, lo siento!  He sido tan bueno en no añadir spoilers porque @blayze316 lo verá más tarde!</w:t>
      </w:r>
    </w:p>
    <w:p>
      <w:r>
        <w:t xml:space="preserve">que alguien me salve del aburrimiento.</w:t>
      </w:r>
    </w:p>
    <w:p>
      <w:r>
        <w:t xml:space="preserve">City Dippin iz u fun, so much eye candy out here...I remember y I miss LOL</w:t>
      </w:r>
    </w:p>
    <w:p>
      <w:r>
        <w:t xml:space="preserve">@Sabrina1989 Me pareció una simpleza que me hizo gracia.</w:t>
      </w:r>
    </w:p>
    <w:p>
      <w:r>
        <w:t xml:space="preserve">@xxigetwet Sher es bueno. Había bastantes personas que ni siquiera llegamos a ver, debido a que tenía corte y se apresuró a ver fam.</w:t>
      </w:r>
    </w:p>
    <w:p>
      <w:r>
        <w:t xml:space="preserve">Los fines de semana son geniales.... si no tienes que trabajarlos.</w:t>
      </w:r>
    </w:p>
    <w:p>
      <w:r>
        <w:t xml:space="preserve">estaba tan aburrido que decidí planchar todo mi sklh baju. luego me di cuenta de que odio hacer eso. así que todo lo que hice fue planchar una manga HAHAHA. me voy a schl</w:t>
      </w:r>
    </w:p>
    <w:p>
      <w:r>
        <w:t xml:space="preserve">@EP31 Yo también tengo ese problema con las camisetas de adultos. Es muy molesto ya que muchas camisetas de jugadores adultos no vienen en tallas para niños</w:t>
      </w:r>
    </w:p>
    <w:p>
      <w:r>
        <w:t xml:space="preserve">@FallenStar1 Fuera.</w:t>
      </w:r>
    </w:p>
    <w:p>
      <w:r>
        <w:t xml:space="preserve">Despierta..... Por favor.</w:t>
      </w:r>
    </w:p>
    <w:p>
      <w:r>
        <w:t xml:space="preserve">@gawhatafeeling Ooooh, me da envidia podría intentar conseguir algo para el sábado pero tengo un examen el lunes que voy a suspender</w:t>
      </w:r>
    </w:p>
    <w:p>
      <w:r>
        <w:t xml:space="preserve">@wwsiv Lo tengo en matemáticas y ss solamente</w:t>
      </w:r>
    </w:p>
    <w:p>
      <w:r>
        <w:t xml:space="preserve">¡Hey @jerrymontano!  @secrettweet es principalmente deprimente!  Es toda esa gente que se engaña o ya no se quiere</w:t>
      </w:r>
    </w:p>
    <w:p>
      <w:r>
        <w:t xml:space="preserve">quiere escuchar su voz</w:t>
      </w:r>
    </w:p>
    <w:p>
      <w:r>
        <w:t xml:space="preserve">Parece que mi Twitter no funciona</w:t>
      </w:r>
    </w:p>
    <w:p>
      <w:r>
        <w:t xml:space="preserve">@mitchelmusso no puedo llamarte porque mi portátil dice que este número no existe tengo muchas ganas de hablar contigo</w:t>
      </w:r>
    </w:p>
    <w:p>
      <w:r>
        <w:t xml:space="preserve">@moozmum aw lo siento yo estaba alentando para usted sólo para hacerle saber!</w:t>
      </w:r>
    </w:p>
    <w:p>
      <w:r>
        <w:t xml:space="preserve">@mralphafreak parece que trabaja.. rofl - tristemente el dinero no crece en un árbol</w:t>
      </w:r>
    </w:p>
    <w:p>
      <w:r>
        <w:t xml:space="preserve">Fender está escondido bajo el sofá... sabe que me estoy preparando para salir y no está contento con ello</w:t>
      </w:r>
    </w:p>
    <w:p>
      <w:r>
        <w:t xml:space="preserve">Sólo hay una persona conectada en el MSN. Me siento solo</w:t>
      </w:r>
    </w:p>
    <w:p>
      <w:r>
        <w:t xml:space="preserve">me voy a la cama y he fracasado estrepitosamente en la reserva de vacaciones aunque parece que tengo un nuevo seguidor. CINCO AÑOS. X</w:t>
      </w:r>
    </w:p>
    <w:p>
      <w:r>
        <w:t xml:space="preserve">@Snoop71 No es tanto un sustituto como una variación. También se comió demasiado. Oof</w:t>
      </w:r>
    </w:p>
    <w:p>
      <w:r>
        <w:t xml:space="preserve">@mannyishere awww hes demasiado lindo!! ojala pudiera haber ido</w:t>
      </w:r>
    </w:p>
    <w:p>
      <w:r>
        <w:t xml:space="preserve">Tratando de dormir pero no hay suerte creo que estoy enfermo... =S</w:t>
      </w:r>
    </w:p>
    <w:p>
      <w:r>
        <w:t xml:space="preserve">últimas horas en singapur!! no quiero irme!!!!!</w:t>
      </w:r>
    </w:p>
    <w:p>
      <w:r>
        <w:t xml:space="preserve">@mathewsanders Trapear el piso suena poco atractivo</w:t>
      </w:r>
    </w:p>
    <w:p>
      <w:r>
        <w:t xml:space="preserve">deberes...aburridos</w:t>
      </w:r>
    </w:p>
    <w:p>
      <w:r>
        <w:t xml:space="preserve">@MilaXX no vayas a logan square estamos seguros de que la camiseta no está allí 1 local más de philly tmrw</w:t>
      </w:r>
    </w:p>
    <w:p>
      <w:r>
        <w:t xml:space="preserve">Esto no es justo... baño de nuevo....</w:t>
      </w:r>
    </w:p>
    <w:p>
      <w:r>
        <w:t xml:space="preserve">hoy fue un día tan horrible</w:t>
      </w:r>
    </w:p>
    <w:p>
      <w:r>
        <w:t xml:space="preserve">@fizzythoughts ¡Boo por estar en el trabajo durante la #beatwittyparty pero al menos sigues aquí!</w:t>
      </w:r>
    </w:p>
    <w:p>
      <w:r>
        <w:t xml:space="preserve">el exterior es sombrío</w:t>
      </w:r>
    </w:p>
    <w:p>
      <w:r>
        <w:t xml:space="preserve">A veces las chicas negras me cabrean como una cabra.</w:t>
      </w:r>
    </w:p>
    <w:p>
      <w:r>
        <w:t xml:space="preserve">@killerannax ¡oh no! lo siento. al menos podrás seguir comprando entradas normales y no preocuparte por los límites?</w:t>
      </w:r>
    </w:p>
    <w:p>
      <w:r>
        <w:t xml:space="preserve">está nervioso por conseguir una casa en la ciudad</w:t>
      </w:r>
    </w:p>
    <w:p>
      <w:r>
        <w:t xml:space="preserve">@sullivancc14 jaja La verdad es que no pero voy a este taller en la escuela la semana que viene. ¿Vas a ir? Además mi coche está roto ahora mismo</w:t>
      </w:r>
    </w:p>
    <w:p>
      <w:r>
        <w:t xml:space="preserve">@lindyhot lol.. normalmente siempre lo hago.. no bn muy bien tho ¿qué edad tienen tus hijos?</w:t>
      </w:r>
    </w:p>
    <w:p>
      <w:r>
        <w:t xml:space="preserve">Cosas que pasaron hoy:  Mi hermano menor atropelló a uno de nuestros perros. Sí, lo sé.  La van a operar este fin de semana.</w:t>
      </w:r>
    </w:p>
    <w:p>
      <w:r>
        <w:t xml:space="preserve">(eso fue un btw -_-)</w:t>
      </w:r>
    </w:p>
    <w:p>
      <w:r>
        <w:t xml:space="preserve">@LisaMongold Lo sé.  Tengo tanta culpa asociada a la elección de los ganadores.</w:t>
      </w:r>
    </w:p>
    <w:p>
      <w:r>
        <w:t xml:space="preserve">@stacyday Sí, Trimet dice que es un viaje de 1 hora, yo llego a casa a las 6:30/6:45-ish, así que llegaríamos justo cuando todo el mundo se va.</w:t>
      </w:r>
    </w:p>
    <w:p>
      <w:r>
        <w:t xml:space="preserve">@penny2dear derecho mi compañero fluffy flasher! Tengo que ir a la cama, lo siento espero que todo está funcionando correctamente 2moro y podemos charlar! love u x</w:t>
      </w:r>
    </w:p>
    <w:p>
      <w:r>
        <w:t xml:space="preserve">@dnbchik ohhh que no puede ser muy divertido, pero el infierno que el hombre hasta!! parece que tienes algo de mierda hecho hoy!!</w:t>
      </w:r>
    </w:p>
    <w:p>
      <w:r>
        <w:t xml:space="preserve">Quiero que Anoop me desee feliz cumpleaños</w:t>
      </w:r>
    </w:p>
    <w:p>
      <w:r>
        <w:t xml:space="preserve">me duele la cabeza....</w:t>
      </w:r>
    </w:p>
    <w:p>
      <w:r>
        <w:t xml:space="preserve">@isabelauribeee eso no es bueno escucharlo! espero que todo este bien..te mantendré a ti y a tu familia en oración! TE QUIERO ISABELA URIBE</w:t>
      </w:r>
    </w:p>
    <w:p>
      <w:r>
        <w:t xml:space="preserve">@c0oki3 crees que tienes facturas ¡Ja! Acabo de terminar de pagar las mías, por eso estoy sin blanca.</w:t>
      </w:r>
    </w:p>
    <w:p>
      <w:r>
        <w:t xml:space="preserve">Acabo de ver el tráiler de Toy Story 3. Está a punto de ser EPIC! Woody se lleva L's una vez más</w:t>
      </w:r>
    </w:p>
    <w:p>
      <w:r>
        <w:t xml:space="preserve">Escritores: "Me hacen preguntarme, ¿por qué endilgas a los demás todas las pequeñas historias de quimeras que tienes en la cabeza?" Me gusta escribir</w:t>
      </w:r>
    </w:p>
    <w:p>
      <w:r>
        <w:t xml:space="preserve">@fattireale75 los pasteles de taza son taaaan deliciosos - pero tendrían 2 chaser de café- u sabe donde puede llevar eso</w:t>
      </w:r>
    </w:p>
    <w:p>
      <w:r>
        <w:t xml:space="preserve">está tomando allegra, flonase y un inhalador de esteroides para el resto de la temporada de alergias. la garganta sigue doliendo por el asma</w:t>
      </w:r>
    </w:p>
    <w:p>
      <w:r>
        <w:t xml:space="preserve">Me gustaría tener más seguidores en twitter</w:t>
      </w:r>
    </w:p>
    <w:p>
      <w:r>
        <w:t xml:space="preserve">Chupo la polla</w:t>
      </w:r>
    </w:p>
    <w:p>
      <w:r>
        <w:t xml:space="preserve">o maldición acabo de escuchar accidentalmente a rick ross</w:t>
      </w:r>
    </w:p>
    <w:p>
      <w:r>
        <w:t xml:space="preserve">Compramos una piscina en lugar de ir a California. Ahora la piscina está rota y hemos desperdiciado el dinero de nuestras vacaciones para los próximos 2-3 años.</w:t>
      </w:r>
    </w:p>
    <w:p>
      <w:r>
        <w:t xml:space="preserve">@retrodiva DESEO poder estar en la cama a las nueve de vez en cuando. Nunca llego antes de las 3-4 de la mañana #sleepdeprived. Haciendo demasiadas cosas.</w:t>
      </w:r>
    </w:p>
    <w:p>
      <w:r>
        <w:t xml:space="preserve">No sé todavía!!! @Jersey_Gyrl Quiero ir pronto...pero quiero que haya más tweeps</w:t>
      </w:r>
    </w:p>
    <w:p>
      <w:r>
        <w:t xml:space="preserve">se pasa la mañana del sábado tomando notas para un ensayo de investigación porque una puta estúpida recordó el libro que estoy usando. No es justo</w:t>
      </w:r>
    </w:p>
    <w:p>
      <w:r>
        <w:t xml:space="preserve">Y quiero que te calles de una puta vez.... Realmente odio vivir con mi padrastro. No puedo esperar a mudarme...</w:t>
      </w:r>
    </w:p>
    <w:p>
      <w:r>
        <w:t xml:space="preserve">@manthigh81 No lo he visto</w:t>
      </w:r>
    </w:p>
    <w:p>
      <w:r>
        <w:t xml:space="preserve">oh, odio la lluvia... y la septa... y dejar a mi perro</w:t>
      </w:r>
    </w:p>
    <w:p>
      <w:r>
        <w:t xml:space="preserve">@gasfreecommute -me encantaría poder ir en bici/autobús/caminar al trabajo, pero no es seguro en mi zona</w:t>
      </w:r>
    </w:p>
    <w:p>
      <w:r>
        <w:t xml:space="preserve">Todavía no he terminado con la nómina. se suponía que iba a salir a las 4:30. Tengo un dolor de cabeza</w:t>
      </w:r>
    </w:p>
    <w:p>
      <w:r>
        <w:t xml:space="preserve">Probablemente tendré mejores fotos más tarde hoy. Tomé algunas fotos con mi cámara grande también. Cámara de teléfono = cámara borrosa</w:t>
      </w:r>
    </w:p>
    <w:p>
      <w:r>
        <w:t xml:space="preserve">@selenagomez AWWWW te vamos a echar de menos!</w:t>
      </w:r>
    </w:p>
    <w:p>
      <w:r>
        <w:t xml:space="preserve">Lo siento por mi bestie buena suerte ali!</w:t>
      </w:r>
    </w:p>
    <w:p>
      <w:r>
        <w:t xml:space="preserve">Dayum, los tweets vienen rápido, así que probablemente se pierda mucho.    Por favor, envíame un mensaje, ¿vale?  Oh, ¿es @rod_stewart 4 real?</w:t>
      </w:r>
    </w:p>
    <w:p>
      <w:r>
        <w:t xml:space="preserve">@MathieuTO Mi vecino es aficionado a Nickelback a todo volumen.</w:t>
      </w:r>
    </w:p>
    <w:p>
      <w:r>
        <w:t xml:space="preserve">la bahía de zoombezi fue muy divertida, pero mis piernas están muy quemadas por el sol.</w:t>
      </w:r>
    </w:p>
    <w:p>
      <w:r>
        <w:t xml:space="preserve">@PaulaFarris Hay que perdonarlos, los perros son solo personitas con abrigos de piel, pero sé que la limpieza no es divertida</w:t>
      </w:r>
    </w:p>
    <w:p>
      <w:r>
        <w:t xml:space="preserve">@caitlinjoneill es por eso que usted está visitando alllllll el próximo año .. Nunca será lo mismo sin embargo</w:t>
      </w:r>
    </w:p>
    <w:p>
      <w:r>
        <w:t xml:space="preserve">Esperando la pizza después del trabajo. Maldita sea, ahí van mis propinas.</w:t>
      </w:r>
    </w:p>
    <w:p>
      <w:r>
        <w:t xml:space="preserve">el libro de la selva 2 es taaaan bonito.. no tengo nada que comer ni beber</w:t>
      </w:r>
    </w:p>
    <w:p>
      <w:r>
        <w:t xml:space="preserve">Tengo piedras. Y descubrí que mi coche fue abatido esta tarde.</w:t>
      </w:r>
    </w:p>
    <w:p>
      <w:r>
        <w:t xml:space="preserve">@Crimsondreamer no bueno. hollykins necesita sentirse mejor lo antes posible. p.d. te echo de menos. terminas la uni pronto ¿no?  SOPROUDOFYOU.</w:t>
      </w:r>
    </w:p>
    <w:p>
      <w:r>
        <w:t xml:space="preserve">el plan era tomar una siesta (sí, todavía estoy sintiendo anoche) y luego ir a ver el juego de los lakers smwhere diversión. mirando como ninguna siesta</w:t>
      </w:r>
    </w:p>
    <w:p>
      <w:r>
        <w:t xml:space="preserve">Escuché un camión de helados y salí como un tiro pero no pude alcanzarlo.</w:t>
      </w:r>
    </w:p>
    <w:p>
      <w:r>
        <w:t xml:space="preserve">@strawbleu Suena como un consejo útil, sin duda necesito algo de estabilidad después de esta semana</w:t>
      </w:r>
    </w:p>
    <w:p>
      <w:r>
        <w:t xml:space="preserve">@DougBenson NO ERES MALO ¡¡Quiero uno!!   #flaxandfiberfriday</w:t>
      </w:r>
    </w:p>
    <w:p>
      <w:r>
        <w:t xml:space="preserve">HEY GUYS IT'S WORKING NO NEED TO WORRY. i have tooo many followers tho ...</w:t>
      </w:r>
    </w:p>
    <w:p>
      <w:r>
        <w:t xml:space="preserve">en la graduación de 8º grado de mi hermanita ....i ya sé que esto va a durar toda mi vida</w:t>
      </w:r>
    </w:p>
    <w:p>
      <w:r>
        <w:t xml:space="preserve">@ehuffty no puedo creer que me haya perdido el brewcast.</w:t>
      </w:r>
    </w:p>
    <w:p>
      <w:r>
        <w:t xml:space="preserve">Oh, Señor, no tengo ni idea de si alguna de estas tonterías que suelto le llega a alguien</w:t>
      </w:r>
    </w:p>
    <w:p>
      <w:r>
        <w:t xml:space="preserve">@FLucio Soy un idiota... ahora no puedo salir Maldita sea Frank, ¿por qué soy tan malo?</w:t>
      </w:r>
    </w:p>
    <w:p>
      <w:r>
        <w:t xml:space="preserve">Parece que tengo un MacBook defectuoso</w:t>
      </w:r>
    </w:p>
    <w:p>
      <w:r>
        <w:t xml:space="preserve">@PeterPolaco firmar autógrafos sería aburrido creo! ¡Despídete 2nite! Diviértete. Estoy atrapado en el trabajo</w:t>
      </w:r>
    </w:p>
    <w:p>
      <w:r>
        <w:t xml:space="preserve">@hardertospell por qué no tienes esa canción que me diste esa canción</w:t>
      </w:r>
    </w:p>
    <w:p>
      <w:r>
        <w:t xml:space="preserve">mi coche está roto</w:t>
      </w:r>
    </w:p>
    <w:p>
      <w:r>
        <w:t xml:space="preserve">Aw, Zach no se sentía bien Espero que se mejore. Así que la niñera fue cancelada.</w:t>
      </w:r>
    </w:p>
    <w:p>
      <w:r>
        <w:t xml:space="preserve">@CirqueLasVegas La segunda entrada tiene que ser para el mismo espectáculo, ¿no?  No sirve para un viajero en solitario a Las Vegas.</w:t>
      </w:r>
    </w:p>
    <w:p>
      <w:r>
        <w:t xml:space="preserve">arrgghhhggguuuiiissshhhh ni idea de qué hacer para esta asignación moderna....  Birmania o Cuba???? eeeep ayuda!</w:t>
      </w:r>
    </w:p>
    <w:p>
      <w:r>
        <w:t xml:space="preserve">@selenagomez aww, te echaremos de menos.  Por lo menos te vas a casa ¿no?</w:t>
      </w:r>
    </w:p>
    <w:p>
      <w:r>
        <w:t xml:space="preserve">@AvaAmnesia pero entonces tampoco verás mucho su calentura</w:t>
      </w:r>
    </w:p>
    <w:p>
      <w:r>
        <w:t xml:space="preserve">Tuve un día bastante bueno. Vamos a ver cómo va la noche ;-) oh tengo que trabajar todo el día mañana no picnic para mí</w:t>
      </w:r>
    </w:p>
    <w:p>
      <w:r>
        <w:t xml:space="preserve">espera que quien haya robado mi bolso y mi dinero reciba lo que se merece</w:t>
      </w:r>
    </w:p>
    <w:p>
      <w:r>
        <w:t xml:space="preserve">@TJmodeling Eso apesta mayormente...hhhmmmnnn...estoy pensando...hubiera dicho el autobronceador o un muy buen corrector...estoy atascada</w:t>
      </w:r>
    </w:p>
    <w:p>
      <w:r>
        <w:t xml:space="preserve">@AwkwardTown ¡joder! Ya estoy pensando en todos los programas que me voy a tener que perder por no tener dinero.</w:t>
      </w:r>
    </w:p>
    <w:p>
      <w:r>
        <w:t xml:space="preserve">tengo 20 años y acabo de descubrir que tengo asma</w:t>
      </w:r>
    </w:p>
    <w:p>
      <w:r>
        <w:t xml:space="preserve">de vuelta a Roseburg... y a un apartamento vacío</w:t>
      </w:r>
    </w:p>
    <w:p>
      <w:r>
        <w:t xml:space="preserve">El último día de voleibol ya extrañamos a todos. Bueno, el banquete del día 10, espero que todos estén allí.</w:t>
      </w:r>
    </w:p>
    <w:p>
      <w:r>
        <w:t xml:space="preserve">realmente quiere ir a ver el guión en NY en agosto... pero nadie irá conmigo</w:t>
      </w:r>
    </w:p>
    <w:p>
      <w:r>
        <w:t xml:space="preserve">no se puede complacer a todo el mundo. http://plurk.com/p/x32rz</w:t>
      </w:r>
    </w:p>
    <w:p>
      <w:r>
        <w:t xml:space="preserve">@knw3 Lo vi todo online. http://www.musicistheheartofoursoul.com/search/label/Niptuck tiene los últimos 8 episodios de la S5</w:t>
      </w:r>
    </w:p>
    <w:p>
      <w:r>
        <w:t xml:space="preserve">@Mszjai nvm Acabo de recibir tu mensaje de que estás enfermo</w:t>
      </w:r>
    </w:p>
    <w:p>
      <w:r>
        <w:t xml:space="preserve">Último ep de Heroes hasta septiembre Enfermo y drogado durante los últimos 3 días. El doctor dice que le falta de todo, esp -get this- SUNSHINE.</w:t>
      </w:r>
    </w:p>
    <w:p>
      <w:r>
        <w:t xml:space="preserve">ToonTown no funciona</w:t>
      </w:r>
    </w:p>
    <w:p>
      <w:r>
        <w:t xml:space="preserve">@dougreport como puedo leer el artículo de Floyd dice que es privado</w:t>
      </w:r>
    </w:p>
    <w:p>
      <w:r>
        <w:t xml:space="preserve">Me encanta cómo mi impresora decidió imprimir todos mis negros todo marmolado - 1hr antes de una entrevista para un nuevo trabajo esta mañana.</w:t>
      </w:r>
    </w:p>
    <w:p>
      <w:r>
        <w:t xml:space="preserve">quiere apuntarse a la excursión a Alemania pero no tengo dinero.</w:t>
      </w:r>
    </w:p>
    <w:p>
      <w:r>
        <w:t xml:space="preserve">está confundido y triste. oh no aquí vienen los "dulces", para animarme</w:t>
      </w:r>
    </w:p>
    <w:p>
      <w:r>
        <w:t xml:space="preserve">@mitchelmusso Me gustaría haberte llamado. pero por desgracia, llamar a los EE.UU. desde Escocia es un poco caro ¡Gutted! &lt;3</w:t>
      </w:r>
    </w:p>
    <w:p>
      <w:r>
        <w:t xml:space="preserve">¡esta noche ha sido aburrida!</w:t>
      </w:r>
    </w:p>
    <w:p>
      <w:r>
        <w:t xml:space="preserve">¿Soy viejo? El tiempo de patear el pub es demasiado tarde, estoy apestado:-/. Tengo los cachorros mañana también voy a sufrir!</w:t>
      </w:r>
    </w:p>
    <w:p>
      <w:r>
        <w:t xml:space="preserve">nadie quiere hablar conmigo lol</w:t>
      </w:r>
    </w:p>
    <w:p>
      <w:r>
        <w:t xml:space="preserve">@jackbox noooooo! Acabo de pasar dos días sacando esa maldita canción de mi cabeza</w:t>
      </w:r>
    </w:p>
    <w:p>
      <w:r>
        <w:t xml:space="preserve">no puedo molestarme en trabajar mañana!</w:t>
      </w:r>
    </w:p>
    <w:p>
      <w:r>
        <w:t xml:space="preserve">@mneylon No sé qué significa eso, lo siento</w:t>
      </w:r>
    </w:p>
    <w:p>
      <w:r>
        <w:t xml:space="preserve">Necesito un abrazo de oso y me voy al campamento hoy!!</w:t>
      </w:r>
    </w:p>
    <w:p>
      <w:r>
        <w:t xml:space="preserve">despierto tristemente viendo a León hoy!</w:t>
      </w:r>
    </w:p>
    <w:p>
      <w:r>
        <w:t xml:space="preserve">no quiero llorar, pero los estudiantes de último año se están graduando... se me rompe el corazón, pero estoy en casa.</w:t>
      </w:r>
    </w:p>
    <w:p>
      <w:r>
        <w:t xml:space="preserve">Estoy retrasando mis tweets... porque he perdido mi teléfono</w:t>
      </w:r>
    </w:p>
    <w:p>
      <w:r>
        <w:t xml:space="preserve">Creo que voy a vomitar... Sólo pude comer la mitad de mi cono de helado http://twitpic.com/67ybk</w:t>
      </w:r>
    </w:p>
    <w:p>
      <w:r>
        <w:t xml:space="preserve">@maniactivo Estoy pensando que el "Chevrolet Doom" sería adecuado para GM</w:t>
      </w:r>
    </w:p>
    <w:p>
      <w:r>
        <w:t xml:space="preserve">Rachel Alexandra no está en Belmont pero aparece en Vogue.  La modelo más guapa que han tenido en años.</w:t>
      </w:r>
    </w:p>
    <w:p>
      <w:r>
        <w:t xml:space="preserve">esta ha sido una semana de mierda. menos ver a @marktheescape. ¿dónde está ese relajante muscular que necesito?</w:t>
      </w:r>
    </w:p>
    <w:p>
      <w:r>
        <w:t xml:space="preserve">@shepromoceo tiene un maldito extraño lol</w:t>
      </w:r>
    </w:p>
    <w:p>
      <w:r>
        <w:t xml:space="preserve">Me gustaría no tener que trabajar en dos empleos</w:t>
      </w:r>
    </w:p>
    <w:p>
      <w:r>
        <w:t xml:space="preserve">tuve que rebuscar en topless en el congelador para encontrar algo que comer, todo lo que encontré fue una pizza sospechosa</w:t>
      </w:r>
    </w:p>
    <w:p>
      <w:r>
        <w:t xml:space="preserve">¡El trabajo de la universidad apesta tanto!</w:t>
      </w:r>
    </w:p>
    <w:p>
      <w:r>
        <w:t xml:space="preserve">Demasiado cansado</w:t>
      </w:r>
    </w:p>
    <w:p>
      <w:r>
        <w:t xml:space="preserve">Es viernes y me encantaría salir de fiesta, pero no tengo canguro.</w:t>
      </w:r>
    </w:p>
    <w:p>
      <w:r>
        <w:t xml:space="preserve">El partido de Denver está en espera, pero no creo que ganen los Lakers, que son una mierda :p</w:t>
      </w:r>
    </w:p>
    <w:p>
      <w:r>
        <w:t xml:space="preserve">#myweawkness chocolate... no puedo decir que no</w:t>
      </w:r>
    </w:p>
    <w:p>
      <w:r>
        <w:t xml:space="preserve">Wow, los nuevos iconos de Google apestan http://bit.ly/z7JIE</w:t>
      </w:r>
    </w:p>
    <w:p>
      <w:r>
        <w:t xml:space="preserve">Acabo de despertarme y todavía estoy enfermo</w:t>
      </w:r>
    </w:p>
    <w:p>
      <w:r>
        <w:t xml:space="preserve">@RaleighWood Raj no estaba en la lista.  Así que Scoop o Bandit.</w:t>
      </w:r>
    </w:p>
    <w:p>
      <w:r>
        <w:t xml:space="preserve">@bkkrakora ew, yo solía conseguir "suicidas" en la escuela secundaria y mezclar como 5 refrescos juntos. luego beberlo. creo que recuerdo haberlo disfrutado, también.</w:t>
      </w:r>
    </w:p>
    <w:p>
      <w:r>
        <w:t xml:space="preserve">@Peter5tewart si.. me fui porque mi pc ya no puede correr el cliente. Había pensado que ya tendría uno nuevo..</w:t>
      </w:r>
    </w:p>
    <w:p>
      <w:r>
        <w:t xml:space="preserve">mis hermanas son extrañas... ha venido desde copenhague a londres, y ahora sus teléfonos están apagados... quiero verla maldita sea</w:t>
      </w:r>
    </w:p>
    <w:p>
      <w:r>
        <w:t xml:space="preserve">@laurenbreslin aww sé que es mi adicción! awww sé sameee ! es sólo más más más !</w:t>
      </w:r>
    </w:p>
    <w:p>
      <w:r>
        <w:t xml:space="preserve">@tristanhilliard oh nos, qué pasó</w:t>
      </w:r>
    </w:p>
    <w:p>
      <w:r>
        <w:t xml:space="preserve">@SaraJayXXX OMG .. mi memoria debe haberme fallado! Muy raro ya que no suelo olvidar por mi profesión!</w:t>
      </w:r>
    </w:p>
    <w:p>
      <w:r>
        <w:t xml:space="preserve">He limpiado cuatro baños esta tarde....(sí, adelante, siente pena por mí...lol)....Los míos siguen esperando mi atención</w:t>
      </w:r>
    </w:p>
    <w:p>
      <w:r>
        <w:t xml:space="preserve">@SweetThang15 Aww Sí, te entiendo. Sé que es difícil.</w:t>
      </w:r>
    </w:p>
    <w:p>
      <w:r>
        <w:t xml:space="preserve">@ev Estoy intentando con todas mis fuerzas no odiarte.</w:t>
      </w:r>
    </w:p>
    <w:p>
      <w:r>
        <w:t xml:space="preserve">@torie007 Sí, y ahora vives en el barrio. Nunca lo hubiera pensado ¿Qué pasa con estos tiroteos en Belmont Shore? Sheesh.</w:t>
      </w:r>
    </w:p>
    <w:p>
      <w:r>
        <w:t xml:space="preserve">Booo mi mejor amiga se va el fin de semana. ¿Qué voy a hacer sin ella?</w:t>
      </w:r>
    </w:p>
    <w:p>
      <w:r>
        <w:t xml:space="preserve">@dressjunkie ¡No lo sé! Vivo en el medio de la nada, mi casa es la central de las arañas</w:t>
      </w:r>
    </w:p>
    <w:p>
      <w:r>
        <w:t xml:space="preserve">no puedo dormir por ver la comida de UKTV. mantiene mis antojos a raya. creo que mi cuerpo va a doler mañana</w:t>
      </w:r>
    </w:p>
    <w:p>
      <w:r>
        <w:t xml:space="preserve">@triniaguirre te echo de menos !!!! ??</w:t>
      </w:r>
    </w:p>
    <w:p>
      <w:r>
        <w:t xml:space="preserve">he pasado por la tienda para recoger algunos artículos y no tengo la tarjeta de débito</w:t>
      </w:r>
    </w:p>
    <w:p>
      <w:r>
        <w:t xml:space="preserve">confundido, enojado, ansioso y sobre todo SOLO</w:t>
      </w:r>
    </w:p>
    <w:p>
      <w:r>
        <w:t xml:space="preserve">@nickyvender Nicky, yo TIERRA a las 10 de la noche, será como las 10:40 antes de llegar a casa! UGH! No habrá ningún pescado frito para mí de todos modos</w:t>
      </w:r>
    </w:p>
    <w:p>
      <w:r>
        <w:t xml:space="preserve">alguien sabe si hay tiendas que tengan trackballs de blackberry? acabo de ir a la tienda de verizon; no ha habido suerte. no quiero pedir uno</w:t>
      </w:r>
    </w:p>
    <w:p>
      <w:r>
        <w:t xml:space="preserve">@zzerbe ¡estoy en twitter! voy yo. no tengo ni idea de cómo funciona.</w:t>
      </w:r>
    </w:p>
    <w:p>
      <w:r>
        <w:t xml:space="preserve">llevando a Willy al especialista... ¡pobre perro! Tiene que hacerse una tomografía porque no puede caminar bien.</w:t>
      </w:r>
    </w:p>
    <w:p>
      <w:r>
        <w:t xml:space="preserve">@tmjassociation ¿y te duele tanto? no puedo ni masticar chicle. he perdido mucho peso porque no puedo ni comer</w:t>
      </w:r>
    </w:p>
    <w:p>
      <w:r>
        <w:t xml:space="preserve">nada que hacer esta tarde.. HISTORIA DE VIDA PERDIDA</w:t>
      </w:r>
    </w:p>
    <w:p>
      <w:r>
        <w:t xml:space="preserve">@ss1271 sí, a eso me refería... Aunque no tengo nada para convertirlo en hirigana.</w:t>
      </w:r>
    </w:p>
    <w:p>
      <w:r>
        <w:t xml:space="preserve">mi dedo está ahora embarazado</w:t>
      </w:r>
    </w:p>
    <w:p>
      <w:r>
        <w:t xml:space="preserve">@RealGrace mis entradas para el @Bonnaroo están en el limbo.... como siempre #UPSsucks</w:t>
      </w:r>
    </w:p>
    <w:p>
      <w:r>
        <w:t xml:space="preserve">@bkkrakora ew, yo solía conseguir "suicidas" en la mitad de la escuela y mezclar como 5 refrescos juntos. luego beberlo. creo que recuerdo haberlo disfrutado también.</w:t>
      </w:r>
    </w:p>
    <w:p>
      <w:r>
        <w:t xml:space="preserve">@niqa86 Sí bb En realidad son 2, pero el otro me importa una mierda.</w:t>
      </w:r>
    </w:p>
    <w:p>
      <w:r>
        <w:t xml:space="preserve">En el metro. No me siento bien</w:t>
      </w:r>
    </w:p>
    <w:p>
      <w:r>
        <w:t xml:space="preserve">@DrPostALot apesta</w:t>
      </w:r>
    </w:p>
    <w:p>
      <w:r>
        <w:t xml:space="preserve">demasiado enfermo para aparejar mañana.</w:t>
      </w:r>
    </w:p>
    <w:p>
      <w:r>
        <w:t xml:space="preserve">lo extraño mucho pero no voy a hablar con él, espero</w:t>
      </w:r>
    </w:p>
    <w:p>
      <w:r>
        <w:t xml:space="preserve">@kayteemick Joe y yo te queremos.</w:t>
      </w:r>
    </w:p>
    <w:p>
      <w:r>
        <w:t xml:space="preserve">¿Por qué son tan caras las estampadoras? ¿Puedo conseguir una por poco dinero? Intento ahorrar un 75%. El pedido de Papersource llega esta noche. Lo siento, cuenta bancaria</w:t>
      </w:r>
    </w:p>
    <w:p>
      <w:r>
        <w:t xml:space="preserve">@nathanblevins Ouch. No estaré en Miami mañana por la mañana. Eso apesta ¿Es un crucero? ¿Vas a conducir de vuelta el próximo sábado?</w:t>
      </w:r>
    </w:p>
    <w:p>
      <w:r>
        <w:t xml:space="preserve">La abuela Caminker ha fallecido hoy.  La echaremos de menos, pero que descanse en paz.</w:t>
      </w:r>
    </w:p>
    <w:p>
      <w:r>
        <w:t xml:space="preserve">@love_ly ¡Tenemos que salir!</w:t>
      </w:r>
    </w:p>
    <w:p>
      <w:r>
        <w:t xml:space="preserve">haciendo una pausa en la costura para lavar los platos</w:t>
      </w:r>
    </w:p>
    <w:p>
      <w:r>
        <w:t xml:space="preserve">Demasiados cócteles anoche, me duele la cabeza</w:t>
      </w:r>
    </w:p>
    <w:p>
      <w:r>
        <w:t xml:space="preserve">UGH. ¿por qué es tan difícil subir una foto en twitter?</w:t>
      </w:r>
    </w:p>
    <w:p>
      <w:r>
        <w:t xml:space="preserve">@MariaV_ST vaca!! buuu sigo en el trabajo</w:t>
      </w:r>
    </w:p>
    <w:p>
      <w:r>
        <w:t xml:space="preserve">@JammieAdams No vas a tomar mi bebida favorita sin mí lol</w:t>
      </w:r>
    </w:p>
    <w:p>
      <w:r>
        <w:t xml:space="preserve">Acabo de ver un dooope bmw serie 6 estacionado con la parte superior back....to malo que estaba lloviendo</w:t>
      </w:r>
    </w:p>
    <w:p>
      <w:r>
        <w:t xml:space="preserve">@heartsnsparkles ella es por eso que nunca me habla en la universidad creo que .....i podría seguir con unzela...si hashim no me dispara</w:t>
      </w:r>
    </w:p>
    <w:p>
      <w:r>
        <w:t xml:space="preserve">Es perder dinero en Las Vegas...</w:t>
      </w:r>
    </w:p>
    <w:p>
      <w:r>
        <w:t xml:space="preserve">Sh t, me estoy poniendo aún más triste. Ahora mismo estoy en la biblioteca y j creo que será el último tambiénooo</w:t>
      </w:r>
    </w:p>
    <w:p>
      <w:r>
        <w:t xml:space="preserve">Ha sido un día lento en casa, uno de mis hijos está enfermo.  Esta pequeña foto me ha animado http://is.gd/JrLa</w:t>
      </w:r>
    </w:p>
    <w:p>
      <w:r>
        <w:t xml:space="preserve">aquí viene la tormenta.....ackkkk</w:t>
      </w:r>
    </w:p>
    <w:p>
      <w:r>
        <w:t xml:space="preserve">¿Por qué no funciona mi Internet?</w:t>
      </w:r>
    </w:p>
    <w:p>
      <w:r>
        <w:t xml:space="preserve">@giselle2323 - Esperemos que no descubra todos mis tuits de telenovela.</w:t>
      </w:r>
    </w:p>
    <w:p>
      <w:r>
        <w:t xml:space="preserve">No se debe beber vino barato</w:t>
      </w:r>
    </w:p>
    <w:p>
      <w:r>
        <w:t xml:space="preserve">@shereemcfly09 ooh thats a early start ive got bed planned for that time..ha..LoveYouJonesy XxX</w:t>
      </w:r>
    </w:p>
    <w:p>
      <w:r>
        <w:t xml:space="preserve">¡Qué tristeza que Aki esté fuera por el resto de la temporada!</w:t>
      </w:r>
    </w:p>
    <w:p>
      <w:r>
        <w:t xml:space="preserve">alterado... ¡llanto del viernes por la noche!</w:t>
      </w:r>
    </w:p>
    <w:p>
      <w:r>
        <w:t xml:space="preserve">@JennyLouis_420 ¿por qué bebé?</w:t>
      </w:r>
    </w:p>
    <w:p>
      <w:r>
        <w:t xml:space="preserve">Deseando poder ver a N*E*R*D como cabeza de cartel en el Fest de DePaul esta noche</w:t>
      </w:r>
    </w:p>
    <w:p>
      <w:r>
        <w:t xml:space="preserve">Necesito palabras de inspiración, ¿dónde están @iamdiddy y @RevRunWisdom cuando las necesitas?</w:t>
      </w:r>
    </w:p>
    <w:p>
      <w:r>
        <w:t xml:space="preserve">quiere ir a casa y ver a Erin</w:t>
      </w:r>
    </w:p>
    <w:p>
      <w:r>
        <w:t xml:space="preserve">No tengo a nadie con quien ir al espectáculo de primavera</w:t>
      </w:r>
    </w:p>
    <w:p>
      <w:r>
        <w:t xml:space="preserve">@ZAmmi *abrazos* Lo siento mucho.. ¿algo que pueda hacer?</w:t>
      </w:r>
    </w:p>
    <w:p>
      <w:r>
        <w:t xml:space="preserve">@kearycolbert 15 de junio de 1995, chino hills, CA. El único día que llovió en junio en SoCal... tuvimos una graduación en el exterior; tuvimos que trasladarla al gimnasio</w:t>
      </w:r>
    </w:p>
    <w:p>
      <w:r>
        <w:t xml:space="preserve">Estoy castigada hasta mañana. Lo siento por todos aquellos con los que hice planes.  Tendrá que ser mañana. (molesto) http://plurk.com/p/x332r</w:t>
      </w:r>
    </w:p>
    <w:p>
      <w:r>
        <w:t xml:space="preserve">@ForrestTheCat awww, Odio cuando las familias se rompen por humuns. Tal vez lo veas de nuevo un día.</w:t>
      </w:r>
    </w:p>
    <w:p>
      <w:r>
        <w:t xml:space="preserve">@BonjourHoney Viajes de culpabilidad, sentirse enfermo, presión. estrés y demasiado drama</w:t>
      </w:r>
    </w:p>
    <w:p>
      <w:r>
        <w:t xml:space="preserve">tratando de arreglar el ipod de mi hermana luego phoenix mañana por la mañana a las 445am! con suerte voy a llegar a jugar este torneo. valla estúpido.</w:t>
      </w:r>
    </w:p>
    <w:p>
      <w:r>
        <w:t xml:space="preserve">Que alguien me lleve en avión a Reno</w:t>
      </w:r>
    </w:p>
    <w:p>
      <w:r>
        <w:t xml:space="preserve">lumiere no se impresiona con mis mimos. pero de nuevo, ¿quién es http://sml.vg/jL0kI1</w:t>
      </w:r>
    </w:p>
    <w:p>
      <w:r>
        <w:t xml:space="preserve">No tiene edad legal para conseguir un trabajo de verano fuera de niñera.</w:t>
      </w:r>
    </w:p>
    <w:p>
      <w:r>
        <w:t xml:space="preserve">@thehar acaba de recibir el tweet de Zion</w:t>
      </w:r>
    </w:p>
    <w:p>
      <w:r>
        <w:t xml:space="preserve">Trabajando demasiado.    Al menos las graduaciones han terminado.</w:t>
      </w:r>
    </w:p>
    <w:p>
      <w:r>
        <w:t xml:space="preserve">acaba de decir adiós al hermano menor.  #misshimalready</w:t>
      </w:r>
    </w:p>
    <w:p>
      <w:r>
        <w:t xml:space="preserve">@Mattshiloh Lamentablemente tu arreglo no funcionó..   Oh, bueno, ¡me encanta PeopleBrowsr de todos modos!</w:t>
      </w:r>
    </w:p>
    <w:p>
      <w:r>
        <w:t xml:space="preserve">@BraveMaiden Yo tampoco tengo tanto tiempo aquí. Va a ser peor ahora que las niñas están en casa por el verano.  Apesta.</w:t>
      </w:r>
    </w:p>
    <w:p>
      <w:r>
        <w:t xml:space="preserve">@nicolacrossley. Boletos, necesito mis boletos, donde están mis boletos. quiero mis boletostttss</w:t>
      </w:r>
    </w:p>
    <w:p>
      <w:r>
        <w:t xml:space="preserve">El aro de mi sujetador sobresale y me pincha en la axila</w:t>
      </w:r>
    </w:p>
    <w:p>
      <w:r>
        <w:t xml:space="preserve">.@aragornrain: no tener seguro médico no es una opción.</w:t>
      </w:r>
    </w:p>
    <w:p>
      <w:r>
        <w:t xml:space="preserve">cuando me caí de culo hoy rasgué mis boxers azules de volcom</w:t>
      </w:r>
    </w:p>
    <w:p>
      <w:r>
        <w:t xml:space="preserve">@Linooo ¡Ahhh!  Lo seww!!! La vi el 5 y 6 de mayo en Newcastle y fue tan buena! Estoy tan emocionada por el 6 de junio, ya que es mi cumpleaños también!</w:t>
      </w:r>
    </w:p>
    <w:p>
      <w:r>
        <w:t xml:space="preserve">Me temo que la nave espacial no es larga para esta tierra. nos dejó varados a mí y a Edwin en la carretera. había humo</w:t>
      </w:r>
    </w:p>
    <w:p>
      <w:r>
        <w:t xml:space="preserve">http://twitpic.com/67ykl - El bolso robado... cuando era nuevo en la tienda... ver las etiquetas todavía en él</w:t>
      </w:r>
    </w:p>
    <w:p>
      <w:r>
        <w:t xml:space="preserve">Algunas cosas es mejor no decirlas. Es mejor que sólo lo sepa yo</w:t>
      </w:r>
    </w:p>
    <w:p>
      <w:r>
        <w:t xml:space="preserve">http://twitpic.com/67ykt - Hasta ahora estamos perdiendo.....</w:t>
      </w:r>
    </w:p>
    <w:p>
      <w:r>
        <w:t xml:space="preserve">dice que se nos ha ido la luz... cosa que rara vez ocurre... y no había guardado mi partida de los sims en un tiempo. http://plurk.com/p/x334f</w:t>
      </w:r>
    </w:p>
    <w:p>
      <w:r>
        <w:t xml:space="preserve">mi televisión es tan aburrida</w:t>
      </w:r>
    </w:p>
    <w:p>
      <w:r>
        <w:t xml:space="preserve">Acabo de empezar a sentirme mal de nuevo ugh. ¡Odio cuando no me siento bien!</w:t>
      </w:r>
    </w:p>
    <w:p>
      <w:r>
        <w:t xml:space="preserve">@BunnyBridget ¡Me encantaría aprender trapecio! He querido hacerlo desde que era una niña. Lamentablemente, no hay ningún lugar donde vivo que enseñe</w:t>
      </w:r>
    </w:p>
    <w:p>
      <w:r>
        <w:t xml:space="preserve">es extraño como pensar en el 2 de mayo cambió totalmente mi estado de ánimo de mierda a la felicidad ... echo de menos @honorsociety tanto</w:t>
      </w:r>
    </w:p>
    <w:p>
      <w:r>
        <w:t xml:space="preserve">Vivir solo no es nada agradable. Echo de menos a mi madre</w:t>
      </w:r>
    </w:p>
    <w:p>
      <w:r>
        <w:t xml:space="preserve">Oh, mi ex / compañero de cuarto se muda hoy</w:t>
      </w:r>
    </w:p>
    <w:p>
      <w:r>
        <w:t xml:space="preserve">poseer 2nit pero no puedo ir.</w:t>
      </w:r>
    </w:p>
    <w:p>
      <w:r>
        <w:t xml:space="preserve">Redacción de informes....</w:t>
      </w:r>
    </w:p>
    <w:p>
      <w:r>
        <w:t xml:space="preserve">Oh, amigo... no es justo. Pensé que ese era el objetivo de esta cosa.</w:t>
      </w:r>
    </w:p>
    <w:p>
      <w:r>
        <w:t xml:space="preserve">Coche deportivo + bordillo = neumático pinchado.</w:t>
      </w:r>
    </w:p>
    <w:p>
      <w:r>
        <w:t xml:space="preserve">sentado en la cama donde estaré el fin de semana.</w:t>
      </w:r>
    </w:p>
    <w:p>
      <w:r>
        <w:t xml:space="preserve">Crazy Legs es peepin @nina_parks en la piscina jajaja Le gustan los escritores de graf, no los b-boys, lo siento</w:t>
      </w:r>
    </w:p>
    <w:p>
      <w:r>
        <w:t xml:space="preserve">para salvar mi corazón creo que Imma dejar ir! Puedo verme herido contigo!</w:t>
      </w:r>
    </w:p>
    <w:p>
      <w:r>
        <w:t xml:space="preserve">@TomCopestake Lo siento. Lo conseguirás no te preocupes, un día a la vez.  Deberíamos "quedar" cuando termines.</w:t>
      </w:r>
    </w:p>
    <w:p>
      <w:r>
        <w:t xml:space="preserve">Esperando el partido de Denver... pero no creo que lo ganen los Lakers apestan lol :p.... Vamos Denver!!</w:t>
      </w:r>
    </w:p>
    <w:p>
      <w:r>
        <w:t xml:space="preserve">@imlostinbooks Ya está subido, han ganado @Vasilly y @Devourerofbooks.  Lo siento</w:t>
      </w:r>
    </w:p>
    <w:p>
      <w:r>
        <w:t xml:space="preserve">Wow, es caliente y miserable. La gente probablemente se esté suicidando ahora mismo...</w:t>
      </w:r>
    </w:p>
    <w:p>
      <w:r>
        <w:t xml:space="preserve">Me dirijo a los muelles para tomar una copa rápida con los compañeros de la oficina... El edificio Corsen, por supuesto, estaba reservado ¿Alguna sugerencia?</w:t>
      </w:r>
    </w:p>
    <w:p>
      <w:r>
        <w:t xml:space="preserve">@staaceeyy weeooow, me siento gordo.... recuerdo cuando pesaba tanto pfffffffffffffffftttttt hace mucho tiempo, jajaja</w:t>
      </w:r>
    </w:p>
    <w:p>
      <w:r>
        <w:t xml:space="preserve">@JuliaBronwyn Se me cayó accidentalmente y ahora la pantalla está toda estropeada</w:t>
      </w:r>
    </w:p>
    <w:p>
      <w:r>
        <w:t xml:space="preserve">Wow es como un festival de VPL en frente de mi oficina en este momento.</w:t>
      </w:r>
    </w:p>
    <w:p>
      <w:r>
        <w:t xml:space="preserve">Se me pone una cara de tristeza instantánea cuando veo a un niño pequeño perder su globo</w:t>
      </w:r>
    </w:p>
    <w:p>
      <w:r>
        <w:t xml:space="preserve">Casi salgo de la Apple Store con mi MBP, pero no tenían el ventilador de repuesto en stock.</w:t>
      </w:r>
    </w:p>
    <w:p>
      <w:r>
        <w:t xml:space="preserve">no se que desayunar hmmmmmmm tengo mucha hambre</w:t>
      </w:r>
    </w:p>
    <w:p>
      <w:r>
        <w:t xml:space="preserve">Kristen te echo de menos</w:t>
      </w:r>
    </w:p>
    <w:p>
      <w:r>
        <w:t xml:space="preserve">@davidmihm Por favor, no más tuits-memes</w:t>
      </w:r>
    </w:p>
    <w:p>
      <w:r>
        <w:t xml:space="preserve">@DeckEnt no había suficiente espacio para mí...</w:t>
      </w:r>
    </w:p>
    <w:p>
      <w:r>
        <w:t xml:space="preserve">Tan cansado y tengo 17 horas de trabajo mañana</w:t>
      </w:r>
    </w:p>
    <w:p>
      <w:r>
        <w:t xml:space="preserve">Estoy tan contenta de que mi concierto aún esté a una semana de distancia... ¡¡¡Me estoy poniendo muy enferma y necesito el tiempo para recuperarme!!! Me duelen mucho los pulmones ahora mismo</w:t>
      </w:r>
    </w:p>
    <w:p>
      <w:r>
        <w:t xml:space="preserve">chick fil a para la cena. Espero sentirme mejor. Mi cabeza y mis ojos me están matando</w:t>
      </w:r>
    </w:p>
    <w:p>
      <w:r>
        <w:t xml:space="preserve">Sí. Esa buena sensación no duró. Volví a dormir.</w:t>
      </w:r>
    </w:p>
    <w:p>
      <w:r>
        <w:t xml:space="preserve">Restaurar mi iPod touch me parecía una eutanasia. Lo estaba matando voluntariamente.</w:t>
      </w:r>
    </w:p>
    <w:p>
      <w:r>
        <w:t xml:space="preserve">Como es que el día 26 pasó de un video de buen presupuesto (imma put it on her) a un video de tan bajo presupuesto (Stadium Music) El fin puede estar cerca para ellos</w:t>
      </w:r>
    </w:p>
    <w:p>
      <w:r>
        <w:t xml:space="preserve">Mi madre me ha fastidiado, así que ahora estamos en AOL Radio, buscando a Brooks &amp; Dunn.</w:t>
      </w:r>
    </w:p>
    <w:p>
      <w:r>
        <w:t xml:space="preserve">¡Siento que voy a morir! Ahora en mi camino a la selva tropical.  !! Necesito un día de spa para chicas lo antes posible.</w:t>
      </w:r>
    </w:p>
    <w:p>
      <w:r>
        <w:t xml:space="preserve">Más deprimido ty mucho!!!</w:t>
      </w:r>
    </w:p>
    <w:p>
      <w:r>
        <w:t xml:space="preserve">Los dolores de cabeza son tontos.</w:t>
      </w:r>
    </w:p>
    <w:p>
      <w:r>
        <w:t xml:space="preserve">El golf terminó temprano</w:t>
      </w:r>
    </w:p>
    <w:p>
      <w:r>
        <w:t xml:space="preserve">Odio romperle el corazón a todo el mundo pero acaba de llegar la confirmación de que Austin y Sophia NO tienen ni han tenido nunca un twitter ¡¡¡otro día triste!!!</w:t>
      </w:r>
    </w:p>
    <w:p>
      <w:r>
        <w:t xml:space="preserve">San Juan está sucio.</w:t>
      </w:r>
    </w:p>
    <w:p>
      <w:r>
        <w:t xml:space="preserve">Configurando los marcadores en mi nueva Blackberry Curve. Ahora cualquier persona del trabajo puede ponerse en contacto conmigo en cualquier momento.</w:t>
      </w:r>
    </w:p>
    <w:p>
      <w:r>
        <w:t xml:space="preserve">@vmarinelliRVA Siento mucho escuchar que tiene parvo. Buenas vibraciones en tu camino.</w:t>
      </w:r>
    </w:p>
    <w:p>
      <w:r>
        <w:t xml:space="preserve">Sushi w/ @ryan888 bien cocinado veggie para preggo me ahora en Trolley Car fiesta de cumpleaños en McKinney Ave. Realmente me siento despierto por una vez!</w:t>
      </w:r>
    </w:p>
    <w:p>
      <w:r>
        <w:t xml:space="preserve">@donttreeriddle ¡Oh noes!! Helado derretido = no quiero.</w:t>
      </w:r>
    </w:p>
    <w:p>
      <w:r>
        <w:t xml:space="preserve">@g1mm34d mi error. Pensé que estabas hablando de hoy</w:t>
      </w:r>
    </w:p>
    <w:p>
      <w:r>
        <w:t xml:space="preserve">acostado, uughh dunt sentirse bien</w:t>
      </w:r>
    </w:p>
    <w:p>
      <w:r>
        <w:t xml:space="preserve">Se me acaba de ocurrir..... esta noche es la noche de graduación de Cheri...... se suponía que iba a ir con ella...... 970 millas hacen que sea difícil.</w:t>
      </w:r>
    </w:p>
    <w:p>
      <w:r>
        <w:t xml:space="preserve">Me temo que este fin de semana, cada minuto de él es yo haciendo el trabajo del curso que debería haber hecho durante la semana y el aprendizaje de 2 páginas de habla francesa</w:t>
      </w:r>
    </w:p>
    <w:p>
      <w:r>
        <w:t xml:space="preserve">tan harto de esto</w:t>
      </w:r>
    </w:p>
    <w:p>
      <w:r>
        <w:t xml:space="preserve">falta alguiene...</w:t>
      </w:r>
    </w:p>
    <w:p>
      <w:r>
        <w:t xml:space="preserve">Hay hormigas en mi piruleta</w:t>
      </w:r>
    </w:p>
    <w:p>
      <w:r>
        <w:t xml:space="preserve">Me duelen los brazos</w:t>
      </w:r>
    </w:p>
    <w:p>
      <w:r>
        <w:t xml:space="preserve">OMG que triste es The Royle Family donde Nana muere estoy sollozando!!!! :*( es lo más triste que he visto nunca</w:t>
      </w:r>
    </w:p>
    <w:p>
      <w:r>
        <w:t xml:space="preserve">me manché la barba con mantequilla de cacahuete y me sentí raro después... y el jabón corporal de Axe me quemó los ojos... pero ahora están bien.</w:t>
      </w:r>
    </w:p>
    <w:p>
      <w:r>
        <w:t xml:space="preserve">@MyInnerCougar Siento que tu día haya sido tan malo ¡Poniéndote a beber, buen plan!</w:t>
      </w:r>
    </w:p>
    <w:p>
      <w:r>
        <w:t xml:space="preserve">@Wonder33Woman Sí vi a Mitch Hedberg y todo lo del hilo dental.  Es divertidísimo.  Yo &lt;3 él.  Pobre tipo</w:t>
      </w:r>
    </w:p>
    <w:p>
      <w:r>
        <w:t xml:space="preserve">Omnomnom acaba de conectarse a 69 correos electrónicos no leídos, así como mi acumulación de ayer http://tinyurl.com/lxjdjc</w:t>
      </w:r>
    </w:p>
    <w:p>
      <w:r>
        <w:t xml:space="preserve">[H]acia el domingo y estoy triste porque no me puedo permitir Sky,</w:t>
      </w:r>
    </w:p>
    <w:p>
      <w:r>
        <w:t xml:space="preserve">@RVDS maldita sea, quería preguntarte por alguien a quien podría disparar pero no recuerdo su nombre ahora</w:t>
      </w:r>
    </w:p>
    <w:p>
      <w:r>
        <w:t xml:space="preserve">@FattKiddBep hice un video para ti probando mis skiLLs que negaste pero mi padrastro dijo que me repudiaría si lo publicaba ~ sowey</w:t>
      </w:r>
    </w:p>
    <w:p>
      <w:r>
        <w:t xml:space="preserve">está viendo "Wall Street", y se da cuenta de que, como está en un canal de películas, no podrá ir al baño</w:t>
      </w:r>
    </w:p>
    <w:p>
      <w:r>
        <w:t xml:space="preserve">UP no es im 3-D..</w:t>
      </w:r>
    </w:p>
    <w:p>
      <w:r>
        <w:t xml:space="preserve">@ktml ¡buen trabajo comprando coda amigo! Es una gran aplicación! Desafortunadamente, lo compré cuando era el total de $99USD #celoso</w:t>
      </w:r>
    </w:p>
    <w:p>
      <w:r>
        <w:t xml:space="preserve">GRRRR!!! Es BACK!!!!! Y lo que quiero decir es mi dolor de cabeza Pero en el lado * * brillante.... es sólo en un lado!!!! /\/\/\/\/\</w:t>
      </w:r>
    </w:p>
    <w:p>
      <w:r>
        <w:t xml:space="preserve">@norasake Lamentablemente no. No venía con uno...</w:t>
      </w:r>
    </w:p>
    <w:p>
      <w:r>
        <w:t xml:space="preserve">@WaylandSmalley Yo tampoco. Pero ya no se trata de lo que queremos. Se trata de la equidad. Y la equidad es lo que el gobierno diga que es.</w:t>
      </w:r>
    </w:p>
    <w:p>
      <w:r>
        <w:t xml:space="preserve">Limpiando la casa! Estoy tan aburrido ..</w:t>
      </w:r>
    </w:p>
    <w:p>
      <w:r>
        <w:t xml:space="preserve">@framolamdu omg lo que es una pena lo de Hollie, acaba de ver ese clip u publicado</w:t>
      </w:r>
    </w:p>
    <w:p>
      <w:r>
        <w:t xml:space="preserve">Sufrir de hemorroides.</w:t>
      </w:r>
    </w:p>
    <w:p>
      <w:r>
        <w:t xml:space="preserve">@KSegIII mis primos se mudaron allí hace como 2 años y los extraño mucho. Estaba mirando su facebook y ahora estoy triste</w:t>
      </w:r>
    </w:p>
    <w:p>
      <w:r>
        <w:t xml:space="preserve">@tarraxo No estoy seguro.  Por cierto, ¡YAY POR LAS ENTRADAS A LA MÁQUINA! Es una pasada! ¿Cuándo vas a ir?</w:t>
      </w:r>
    </w:p>
    <w:p>
      <w:r>
        <w:t xml:space="preserve">@irgxana Lo sé... kittie debería ser un profesional....</w:t>
      </w:r>
    </w:p>
    <w:p>
      <w:r>
        <w:t xml:space="preserve">@dahlhalla Sólo mido 1,80 m.</w:t>
      </w:r>
    </w:p>
    <w:p>
      <w:r>
        <w:t xml:space="preserve">Acabo de llamar a la irlandesa. Borracho. Debo confiscar el teléfono. Lo odio mucho.</w:t>
      </w:r>
    </w:p>
    <w:p>
      <w:r>
        <w:t xml:space="preserve">también he conseguido entintar media página más. desgraciadamente la página 006 será una mierda, pero al menos me he esforzado antes de decidir seguir adelante</w:t>
      </w:r>
    </w:p>
    <w:p>
      <w:r>
        <w:t xml:space="preserve">@RelientTU ¡Eso sería MUCHO y Geeky al máximo nivel! Pero trabajo de 9 a 530am</w:t>
      </w:r>
    </w:p>
    <w:p>
      <w:r>
        <w:t xml:space="preserve">el mejor programa de mi vida. mcfly rockea mi mundo quiero conocerlos chicos ;;</w:t>
      </w:r>
    </w:p>
    <w:p>
      <w:r>
        <w:t xml:space="preserve">@iamcheerbear Lo sé Es una puta mierda. de todos modos se puede obtener una identificación falsa o algo así?</w:t>
      </w:r>
    </w:p>
    <w:p>
      <w:r>
        <w:t xml:space="preserve">@VWayne noo lo siento mi amor...después de eso me voy a meter unos 7 zyrtec y a dormir</w:t>
      </w:r>
    </w:p>
    <w:p>
      <w:r>
        <w:t xml:space="preserve">Ya no hay muelles faccia luna y clarendon tendrá que hacer</w:t>
      </w:r>
    </w:p>
    <w:p>
      <w:r>
        <w:t xml:space="preserve">Ir a la cama viendo un poco de qi. Mañana me despertaré para enfrentarme al comienzo de mi último verano en el baño. Un poco de miedo de estar en casa.</w:t>
      </w:r>
    </w:p>
    <w:p>
      <w:r>
        <w:t xml:space="preserve">estudio estudio estudio.  Qué diversión en un sábado.</w:t>
      </w:r>
    </w:p>
    <w:p>
      <w:r>
        <w:t xml:space="preserve">Las estúpidas bolsas de la compra me han dejado una marca roja en el brazo</w:t>
      </w:r>
    </w:p>
    <w:p>
      <w:r>
        <w:t xml:space="preserve">@angellr Ocupado pero fantástico. Intenté desconectar unos días.   Gracias por el FF!!</w:t>
      </w:r>
    </w:p>
    <w:p>
      <w:r>
        <w:t xml:space="preserve">@dictums miel tal vez algún medicamento? me siento mal por ti? tienes fiebre?</w:t>
      </w:r>
    </w:p>
    <w:p>
      <w:r>
        <w:t xml:space="preserve">Hoy me duele la espalda</w:t>
      </w:r>
    </w:p>
    <w:p>
      <w:r>
        <w:t xml:space="preserve">La esposa y los hijos han llegado a San Antonio... ¡casi a Corpus!  Rezando por la seguridad en el resto del camino.  Supongo que veré el partido solo</w:t>
      </w:r>
    </w:p>
    <w:p>
      <w:r>
        <w:t xml:space="preserve">@medic60 todo trabajo, nada de juego.</w:t>
      </w:r>
    </w:p>
    <w:p>
      <w:r>
        <w:t xml:space="preserve">Soy tonto en Twitter. Acabo de ver mi "@thecraftpantry.com" y toda la gente amable que me ha tuiteado. Lo siento, no os estoy ignorando, sólo soy lenta.</w:t>
      </w:r>
    </w:p>
    <w:p>
      <w:r>
        <w:t xml:space="preserve">@sxtxixtxcxh @b0r3d13 pero tienen hambreyyy</w:t>
      </w:r>
    </w:p>
    <w:p>
      <w:r>
        <w:t xml:space="preserve">no llegó a ver UP!! Oh, bueno, terminé yendo a cenar con Blase y Bridget.</w:t>
      </w:r>
    </w:p>
    <w:p>
      <w:r>
        <w:t xml:space="preserve">home=san diego, por qué el tiempo de san josé me ha abandonado</w:t>
      </w:r>
    </w:p>
    <w:p>
      <w:r>
        <w:t xml:space="preserve">Acabo de volver de jugar a los bolos, en los que soy un desastre.</w:t>
      </w:r>
    </w:p>
    <w:p>
      <w:r>
        <w:t xml:space="preserve">He atropellado a una tortuga.</w:t>
      </w:r>
    </w:p>
    <w:p>
      <w:r>
        <w:t xml:space="preserve">no es un buen día en la casa</w:t>
      </w:r>
    </w:p>
    <w:p>
      <w:r>
        <w:t xml:space="preserve">muy cansado. y tener que trabajar todo el día de mañana, el pensamiento de que me deprime. uncoooool....</w:t>
      </w:r>
    </w:p>
    <w:p>
      <w:r>
        <w:t xml:space="preserve">@deegirl825 solo eres infeliz por volver a ocupar la misma ciudad que yo estoy llorando ahora también.</w:t>
      </w:r>
    </w:p>
    <w:p>
      <w:r>
        <w:t xml:space="preserve">@AwkwardTown Lo sé. Aunque creo que me lo voy a tener que perder.  Ahora es cuando sacrificar el dinero por la felicidad laboral es una mierda.</w:t>
      </w:r>
    </w:p>
    <w:p>
      <w:r>
        <w:t xml:space="preserve">@mitchelmusso, llamé a tu say naw y recibí un mensaje de voz de un tipo llamado shannon...</w:t>
      </w:r>
    </w:p>
    <w:p>
      <w:r>
        <w:t xml:space="preserve">@BullyOSullivan siento escuchar eso.</w:t>
      </w:r>
    </w:p>
    <w:p>
      <w:r>
        <w:t xml:space="preserve">Tocaba esta noche en Chinnerys, Southend. Se me rompió la correa de la guitarra, se me arrancaron las cuerdas y luego tiré la guitarra por el escenario...</w:t>
      </w:r>
    </w:p>
    <w:p>
      <w:r>
        <w:t xml:space="preserve">creo que soy el único que se ha puesto en marcha!!!</w:t>
      </w:r>
    </w:p>
    <w:p>
      <w:r>
        <w:t xml:space="preserve">@plbrickner no me importa Kent es solo que mi mejor amiga va a ir allí y la voy a echar de menos</w:t>
      </w:r>
    </w:p>
    <w:p>
      <w:r>
        <w:t xml:space="preserve">no puede llegar a la graduación...</w:t>
      </w:r>
    </w:p>
    <w:p>
      <w:r>
        <w:t xml:space="preserve">@dino2gnt Sí, me estoy preparando para ir a por pizza. Luego nada que hacer Quizás @hazard_2gnt quiera jugar a la Xbox.</w:t>
      </w:r>
    </w:p>
    <w:p>
      <w:r>
        <w:t xml:space="preserve">@firebird06 ya Yo sólo NUNCA jugarlo ... Estoy básicamente sólo el uso de mi PS3 en estos días</w:t>
      </w:r>
    </w:p>
    <w:p>
      <w:r>
        <w:t xml:space="preserve">@StanGill Uh.... ¿qué significa eso?</w:t>
      </w:r>
    </w:p>
    <w:p>
      <w:r>
        <w:t xml:space="preserve">se levantó, otra vez</w:t>
      </w:r>
    </w:p>
    <w:p>
      <w:r>
        <w:t xml:space="preserve">@anthonyamor hey miembro cuando éramos mejores amigos entonces tú y anthony. Eso fue bastante dulce ha. Manera de ser un comerciante para el weiner.</w:t>
      </w:r>
    </w:p>
    <w:p>
      <w:r>
        <w:t xml:space="preserve">@BADDESTnLA Estoy en el tráfico de la 405 y todavía no veo el sol</w:t>
      </w:r>
    </w:p>
    <w:p>
      <w:r>
        <w:t xml:space="preserve">tierd.i just want to talk</w:t>
      </w:r>
    </w:p>
    <w:p>
      <w:r>
        <w:t xml:space="preserve">@KrissyJill joder.  Ahora mismo sólo está en Canadá.</w:t>
      </w:r>
    </w:p>
    <w:p>
      <w:r>
        <w:t xml:space="preserve">Estoy nervioso... Espero entrar... esto podría ser un error costoso... más bien procrastinación y suposición....</w:t>
      </w:r>
    </w:p>
    <w:p>
      <w:r>
        <w:t xml:space="preserve">@backstreetboys por qué!!!! tienes que traerlo a ti 24/7 como el @backstreet_team</w:t>
      </w:r>
    </w:p>
    <w:p>
      <w:r>
        <w:t xml:space="preserve">No puedo evitar ser un NAZI GRAMÁTICO!</w:t>
      </w:r>
    </w:p>
    <w:p>
      <w:r>
        <w:t xml:space="preserve">@xxiolla1@dougreport como puedo leer el artículo de Floyd dice que es privado - raro - a mi me funciona...</w:t>
      </w:r>
    </w:p>
    <w:p>
      <w:r>
        <w:t xml:space="preserve">sentados haciendo todo lo que se puede hacer....tired</w:t>
      </w:r>
    </w:p>
    <w:p>
      <w:r>
        <w:t xml:space="preserve">tan aburrido... ya extraño a todos</w:t>
      </w:r>
    </w:p>
    <w:p>
      <w:r>
        <w:t xml:space="preserve">A Eli en Urgencias le pincharon el dedo para medir el azúcar en la sangre y estaba intentando no llorar http://twitpic.com/67z2q</w:t>
      </w:r>
    </w:p>
    <w:p>
      <w:r>
        <w:t xml:space="preserve">Echo de menos Vermont</w:t>
      </w:r>
    </w:p>
    <w:p>
      <w:r>
        <w:t xml:space="preserve">@rodmcnasty000 Te echo de menos</w:t>
      </w:r>
    </w:p>
    <w:p>
      <w:r>
        <w:t xml:space="preserve">@RobPattzNews Youtube? fuera de los EE.UU. no puede verlo</w:t>
      </w:r>
    </w:p>
    <w:p>
      <w:r>
        <w:t xml:space="preserve">@MyroneTadrid aw su último " selenagomezÚltimo día de rodaje... Adiós a Canadá. "</w:t>
      </w:r>
    </w:p>
    <w:p>
      <w:r>
        <w:t xml:space="preserve">@hollymarie79 tengo el twitter pero no puedo seguirte</w:t>
      </w:r>
    </w:p>
    <w:p>
      <w:r>
        <w:t xml:space="preserve">@knitkat pica</w:t>
      </w:r>
    </w:p>
    <w:p>
      <w:r>
        <w:t xml:space="preserve">Sólo tenía que llover sobre mí casi un día perfecto ahora mi ropa está mojada</w:t>
      </w:r>
    </w:p>
    <w:p>
      <w:r>
        <w:t xml:space="preserve">@soxdeepinstatic lo sé, me hubiera gustado poder jugar con vosotros todo el semestre de primavera la reunión fue buena, sólo una introducción</w:t>
      </w:r>
    </w:p>
    <w:p>
      <w:r>
        <w:t xml:space="preserve">Quiero escuchar el Send It On completo</w:t>
      </w:r>
    </w:p>
    <w:p>
      <w:r>
        <w:t xml:space="preserve">no me siento muy bien</w:t>
      </w:r>
    </w:p>
    <w:p>
      <w:r>
        <w:t xml:space="preserve">@alilje ¿por qué dices que soy un idiota? ¡Me parece hiriente!</w:t>
      </w:r>
    </w:p>
    <w:p>
      <w:r>
        <w:t xml:space="preserve">@bellagm sí que apesta. Te echo de menos</w:t>
      </w:r>
    </w:p>
    <w:p>
      <w:r>
        <w:t xml:space="preserve">@karyva quiero que alexis bledel vuelva a la pantalla todos los jueves por la noche</w:t>
      </w:r>
    </w:p>
    <w:p>
      <w:r>
        <w:t xml:space="preserve">@calvinharris ¡Deberías conseguir entradas Escocia dijo! Todavía no están vendiendo entradas para NINGUNA de sus fechas escocesas!</w:t>
      </w:r>
    </w:p>
    <w:p>
      <w:r>
        <w:t xml:space="preserve">@dance2jeffreee lOL 518 que no era el año en que nací lol</w:t>
      </w:r>
    </w:p>
    <w:p>
      <w:r>
        <w:t xml:space="preserve">Las nuevas canciones de Drew me hacen llorar.  Ya echo de menos a Thomas!</w:t>
      </w:r>
    </w:p>
    <w:p>
      <w:r>
        <w:t xml:space="preserve">@juicystar007 No puedo entrar, estoy en una sala de espera</w:t>
      </w:r>
    </w:p>
    <w:p>
      <w:r>
        <w:t xml:space="preserve">Adiós, Arizona. Nos vemos en 3 semanas.</w:t>
      </w:r>
    </w:p>
    <w:p>
      <w:r>
        <w:t xml:space="preserve">nada que hacer un viernes por la noche</w:t>
      </w:r>
    </w:p>
    <w:p>
      <w:r>
        <w:t xml:space="preserve">Intentando dormir pero hace demasiado calor.</w:t>
      </w:r>
    </w:p>
    <w:p>
      <w:r>
        <w:t xml:space="preserve">@MissJizzle Sí, la economía apesta TAN MAL.  Sí, sé lo que es una cafetería. Ahora mismo estoy en el paro y lo odio!</w:t>
      </w:r>
    </w:p>
    <w:p>
      <w:r>
        <w:t xml:space="preserve">El gran Sam Houston no es lo suficientemente grande como para superar los retos de la fotografía de un coche en movimiento http://yfrog.com/0xhu5j</w:t>
      </w:r>
    </w:p>
    <w:p>
      <w:r>
        <w:t xml:space="preserve">Boo Estoy solo y aburrido</w:t>
      </w:r>
    </w:p>
    <w:p>
      <w:r>
        <w:t xml:space="preserve">he tratado de prostituir mi twitter @ FFAF pero LJ muere cada vez que lo intento</w:t>
      </w:r>
    </w:p>
    <w:p>
      <w:r>
        <w:t xml:space="preserve">Mi amigo me ha enviado un sms tan dulce. No puedo esperar a verte, de hecho te echo de menos</w:t>
      </w:r>
    </w:p>
    <w:p>
      <w:r>
        <w:t xml:space="preserve">tengo que estar en el trabajo a las 5 am ... gracias a mí ppl será conseguir su freakin starbucks. paz ppls!</w:t>
      </w:r>
    </w:p>
    <w:p>
      <w:r>
        <w:t xml:space="preserve">POR FAVOR, POR FAVOR, ¿ALGUIEN?</w:t>
      </w:r>
    </w:p>
    <w:p>
      <w:r>
        <w:t xml:space="preserve">echando de menos a mis amigas! echando de menos mis citas de los viernes por la noche! perritos calientes para cenar y luego quién sabe lo que depara la noche!</w:t>
      </w:r>
    </w:p>
    <w:p>
      <w:r>
        <w:t xml:space="preserve">Quiero convertirme en vegetariana, ¡va a ser muy difícil!</w:t>
      </w:r>
    </w:p>
    <w:p>
      <w:r>
        <w:t xml:space="preserve">Wow que tormenta acabamos de tener!!! Ahora no hay energía</w:t>
      </w:r>
    </w:p>
    <w:p>
      <w:r>
        <w:t xml:space="preserve">UP sale hoy!!! Por qué por qué por qué me duele tanto la cabeza?!!!??!!   Quiero verlo!!!</w:t>
      </w:r>
    </w:p>
    <w:p>
      <w:r>
        <w:t xml:space="preserve">@adamtheeditor Me han dicho que ha sido decepcionante, lo cual me decepciona antes de haberla visto.  Qué desperdicio de C. Bale.</w:t>
      </w:r>
    </w:p>
    <w:p>
      <w:r>
        <w:t xml:space="preserve">@TraceyHewins ¡Cansado! Puede que tenga que ir a la cama. El problema es que echo de menos a todos mis amigos americanos de la noche.     X</w:t>
      </w:r>
    </w:p>
    <w:p>
      <w:r>
        <w:t xml:space="preserve">@showtime757 Quiero ir</w:t>
      </w:r>
    </w:p>
    <w:p>
      <w:r>
        <w:t xml:space="preserve">deseando poder ir al CaBo esta noche</w:t>
      </w:r>
    </w:p>
    <w:p>
      <w:r>
        <w:t xml:space="preserve">@CSURyan Me sorprende que no haya despedido a @StuckeyCSU por anunciar a todo el mundo el cuerpo que habían encontrado "Selfish"</w:t>
      </w:r>
    </w:p>
    <w:p>
      <w:r>
        <w:t xml:space="preserve">No me gusta mi vestido</w:t>
      </w:r>
    </w:p>
    <w:p>
      <w:r>
        <w:t xml:space="preserve">@nomadiquemc Quiero estar en @urbangrind</w:t>
      </w:r>
    </w:p>
    <w:p>
      <w:r>
        <w:t xml:space="preserve">Me gustaría tener mi iPod, necesito algo de Jonas. Echo de menos sus voces sexy JB siempre!</w:t>
      </w:r>
    </w:p>
    <w:p>
      <w:r>
        <w:t xml:space="preserve">¡Oh, pero Grease está en VH1! Ya casi ha terminado, aunque http://myloc.me/2215</w:t>
      </w:r>
    </w:p>
    <w:p>
      <w:r>
        <w:t xml:space="preserve">Ugh ese walmart estaba tan caliente y blanco ¿está mal que pueda ver como la gente se vuelve agorafóbica?</w:t>
      </w:r>
    </w:p>
    <w:p>
      <w:r>
        <w:t xml:space="preserve">Acabo de llegar a casa de la escuela LOL 2 1/2 semanas que quedan yay!!! Luego de 2 escuela de verano</w:t>
      </w:r>
    </w:p>
    <w:p>
      <w:r>
        <w:t xml:space="preserve">@dougiemcfly http://twitpic.com/67uc7 - ¿puedes prestarme uno? Yo también estoy resfriado</w:t>
      </w:r>
    </w:p>
    <w:p>
      <w:r>
        <w:t xml:space="preserve">Me mudo a Canadá</w:t>
      </w:r>
    </w:p>
    <w:p>
      <w:r>
        <w:t xml:space="preserve">oficialmente tiene conjuntivitis.</w:t>
      </w:r>
    </w:p>
    <w:p>
      <w:r>
        <w:t xml:space="preserve">el viaje ha sido realmente genial. pero no puedo creer que el verano esté aquí</w:t>
      </w:r>
    </w:p>
    <w:p>
      <w:r>
        <w:t xml:space="preserve">es demasiado bonito para quedarse dentro</w:t>
      </w:r>
    </w:p>
    <w:p>
      <w:r>
        <w:t xml:space="preserve">Tratando de entender esta cosa... no va bien</w:t>
      </w:r>
    </w:p>
    <w:p>
      <w:r>
        <w:t xml:space="preserve">extraño a mis cachorros...</w:t>
      </w:r>
    </w:p>
    <w:p>
      <w:r>
        <w:t xml:space="preserve">¿Alguien quiere mi mochi de chocolate y nutella? Se va a desperdiciar</w:t>
      </w:r>
    </w:p>
    <w:p>
      <w:r>
        <w:t xml:space="preserve">@RIngram08 me alegro de que te apetezca cocinar, estoy muy cansado.</w:t>
      </w:r>
    </w:p>
    <w:p>
      <w:r>
        <w:t xml:space="preserve">@juandeleon1021 no seas malo.... tengo que dárselo a mi hermano este fin de semana</w:t>
      </w:r>
    </w:p>
    <w:p>
      <w:r>
        <w:t xml:space="preserve">Tan avergonzada que no he visto los tweets que he recibido de amables seguidores.    Lo haré mejor, lo prometo!!</w:t>
      </w:r>
    </w:p>
    <w:p>
      <w:r>
        <w:t xml:space="preserve">Ouchhhhhh Me quemé la lengua frkn</w:t>
      </w:r>
    </w:p>
    <w:p>
      <w:r>
        <w:t xml:space="preserve">Por fin comiendo unagi que he estado ahorrando durante un tiempo! +udon :] AGH Acabo de darme cuenta de que la banda que toca hoy en Bear Garden es una que me gusta!</w:t>
      </w:r>
    </w:p>
    <w:p>
      <w:r>
        <w:t xml:space="preserve">Deseo: Jugar a Sacred 2... Realidad: Pasar todo el día en el hosp...</w:t>
      </w:r>
    </w:p>
    <w:p>
      <w:r>
        <w:t xml:space="preserve">En mi ensayo...voy a perderme el partido por favor manténganme informado! Vamos Nuggets!</w:t>
      </w:r>
    </w:p>
    <w:p>
      <w:r>
        <w:t xml:space="preserve">@HeWhoWrites Aww me siento mal por el lil nigga. Parece que sabe lo que le espera</w:t>
      </w:r>
    </w:p>
    <w:p>
      <w:r>
        <w:t xml:space="preserve">@Jalisa_ Lo sé, mi BG parece emo ahora. lol</w:t>
      </w:r>
    </w:p>
    <w:p>
      <w:r>
        <w:t xml:space="preserve">@jessicaca sí, lo sé, he estado tratando con él durante más de 2 años.</w:t>
      </w:r>
    </w:p>
    <w:p>
      <w:r>
        <w:t xml:space="preserve">@cthundr ¿Cómo pudiste ir a Cali sin mí? Estoy triste.</w:t>
      </w:r>
    </w:p>
    <w:p>
      <w:r>
        <w:t xml:space="preserve">@BullyOSullivan ¡Oh, no! Siento mucho lo de tus mascotas..</w:t>
      </w:r>
    </w:p>
    <w:p>
      <w:r>
        <w:t xml:space="preserve">se siente triste yo no hago adiós'z!!!!</w:t>
      </w:r>
    </w:p>
    <w:p>
      <w:r>
        <w:t xml:space="preserve">@Xx_JessicaB_xX yip.....aw los va a extrañar en bb</w:t>
      </w:r>
    </w:p>
    <w:p>
      <w:r>
        <w:t xml:space="preserve">@maryviolet Echo de menos estar a tu lado...</w:t>
      </w:r>
    </w:p>
    <w:p>
      <w:r>
        <w:t xml:space="preserve">acostado en mi cama... me lastimé la espalda hace unos días</w:t>
      </w:r>
    </w:p>
    <w:p>
      <w:r>
        <w:t xml:space="preserve">Esta ha sido una semana nefasta.</w:t>
      </w:r>
    </w:p>
    <w:p>
      <w:r>
        <w:t xml:space="preserve">Los 60.000 dólares que gasté en la universidad fueron bien gastados.  Voy a conocer a un hombre mañana en el estacionamiento de Toys'R'Us para un trabajo de limpieza.</w:t>
      </w:r>
    </w:p>
    <w:p>
      <w:r>
        <w:t xml:space="preserve">El día empezó de maravilla, pero ahora nuestros hijos lloran porque nuestro gatito ha desaparecido Acabamos de volver de pegar carteles por ahí.</w:t>
      </w:r>
    </w:p>
    <w:p>
      <w:r>
        <w:t xml:space="preserve">@BigHeadAsian Ahhh...no puedo hacer esto....estaré en las Vegas ese fin de semana #noctweetup</w:t>
      </w:r>
    </w:p>
    <w:p>
      <w:r>
        <w:t xml:space="preserve">@AuthorSaoirse_R ¿¡Autocine!? ¿¡Sr.!? *Celoso* Nunca jamás he ido a uno. hay uno por la rd, pero ya no está en funcionamiento :|</w:t>
      </w:r>
    </w:p>
    <w:p>
      <w:r>
        <w:t xml:space="preserve">Se siente un poco nervioso cuando se encuentra un virus en la computadora</w:t>
      </w:r>
    </w:p>
    <w:p>
      <w:r>
        <w:t xml:space="preserve">Aquí hay una tormenta de granizo y truenos. La electricidad se enciende y se apaga. Es una mierda.</w:t>
      </w:r>
    </w:p>
    <w:p>
      <w:r>
        <w:t xml:space="preserve">es viernes aquí en Chicago ... y estoy atrapado @ casa AGH estoy aburrido!! grr!</w:t>
      </w:r>
    </w:p>
    <w:p>
      <w:r>
        <w:t xml:space="preserve">He llegado del trabajo. ¿Por qué estoy despierto todavía? Me levanto en 5 horas.</w:t>
      </w:r>
    </w:p>
    <w:p>
      <w:r>
        <w:t xml:space="preserve">me invitaron a uno en la playa pero me avisaron con muy poca antelación, es decir, ¿por qué demonios te lo dicen 2 horas antes?</w:t>
      </w:r>
    </w:p>
    <w:p>
      <w:r>
        <w:t xml:space="preserve">no puedo ir a trabajar mañana. sigo enfermo grrr me molesta ahora! x</w:t>
      </w:r>
    </w:p>
    <w:p>
      <w:r>
        <w:t xml:space="preserve">@AndyR3w ojalá estuviera rodando contigo</w:t>
      </w:r>
    </w:p>
    <w:p>
      <w:r>
        <w:t xml:space="preserve">echando de menos a mi abuelo, yendo a la iglesia, ¡¡han sido dos meses duros sin él!!</w:t>
      </w:r>
    </w:p>
    <w:p>
      <w:r>
        <w:t xml:space="preserve">@yummy411 @Cocoabebe Lo sé, ¿verdad? Supongo que el mayor ya no tiene rango en las excursiones.</w:t>
      </w:r>
    </w:p>
    <w:p>
      <w:r>
        <w:t xml:space="preserve">@colinmoge el único día que necesito trabajar</w:t>
      </w:r>
    </w:p>
    <w:p>
      <w:r>
        <w:t xml:space="preserve">@wersching y yo tenemos que esperar hasta enero. La vida no es justa!</w:t>
      </w:r>
    </w:p>
    <w:p>
      <w:r>
        <w:t xml:space="preserve">@edincoat ¡Oh, no, espero que lo alcances!</w:t>
      </w:r>
    </w:p>
    <w:p>
      <w:r>
        <w:t xml:space="preserve">Mi padre me acaba de decir que quiere ponerme en venta en Craigslist</w:t>
      </w:r>
    </w:p>
    <w:p>
      <w:r>
        <w:t xml:space="preserve">Ya estoy echando de menos a mi biddy bops en casa de mamá para pasar la noche cuidando a mi hermanito y descansar un poco para mi fiesta de cumpleaños de mañana :-D</w:t>
      </w:r>
    </w:p>
    <w:p>
      <w:r>
        <w:t xml:space="preserve">Me siento solo en el trabajo</w:t>
      </w:r>
    </w:p>
    <w:p>
      <w:r>
        <w:t xml:space="preserve">Este fin de semana es completamente diferente al anterior.</w:t>
      </w:r>
    </w:p>
    <w:p>
      <w:r>
        <w:t xml:space="preserve">@materialista sé que apesto. mi plan de datos es una salsa débil.</w:t>
      </w:r>
    </w:p>
    <w:p>
      <w:r>
        <w:t xml:space="preserve">@Savfortomorrow Si, no bueno supongo que no lo entretengo :/</w:t>
      </w:r>
    </w:p>
    <w:p>
      <w:r>
        <w:t xml:space="preserve">@mileycyrus mi prima está en la cárcel por robo en tiendas y drogas ella tiene 16 años! im upset please help me feel better</w:t>
      </w:r>
    </w:p>
    <w:p>
      <w:r>
        <w:t xml:space="preserve">De camino a coger a @DeejaySpider en el aeropuerto. Escuchando #thebeat. No hay manera de que @djflipout ponga estos mashups.... AVH sería</w:t>
      </w:r>
    </w:p>
    <w:p>
      <w:r>
        <w:t xml:space="preserve">@PrincessPDexter Ohhh, es muy regio el hombre-gato! Pero está bloqueado</w:t>
      </w:r>
    </w:p>
    <w:p>
      <w:r>
        <w:t xml:space="preserve">Todavía no puedo entender esta cosa de Twitter, no puedo mi foto de fondo para pegar y me parece que no puede cambiar mi foto de perfil</w:t>
      </w:r>
    </w:p>
    <w:p>
      <w:r>
        <w:t xml:space="preserve">@cakewrecks ese mismo olor está flotando a través de la casa de mis abuelos, papaw tiene el fumador va a la espalda..tenemos una larga espera tho.</w:t>
      </w:r>
    </w:p>
    <w:p>
      <w:r>
        <w:t xml:space="preserve">Enviando vibraciones de enojo al individuo en un vehículo azul que golpeó mi coche en el estacionamiento de QFC en Broad y no dejó una nota</w:t>
      </w:r>
    </w:p>
    <w:p>
      <w:r>
        <w:t xml:space="preserve">Así que acabo de tener un violento club de lucha como el sueño sexual que implica damas muy tatuadas. No quería despertarme. lol.</w:t>
      </w:r>
    </w:p>
    <w:p>
      <w:r>
        <w:t xml:space="preserve">He pisado el pie de Coco antes mientras daba de comer a los gatos; no me he hecho daño, pero ahora huye de mí</w:t>
      </w:r>
    </w:p>
    <w:p>
      <w:r>
        <w:t xml:space="preserve">@justeezy woh ganó al menos no estás en la situación de NYC</w:t>
      </w:r>
    </w:p>
    <w:p>
      <w:r>
        <w:t xml:space="preserve">@StaceBDU pero mi cumpleaños es el 19 de JUNIO... esto es wack... y ihavent visto ninguna promoción para mi fiesta de cumpleaños alguien mejor finagle esto lo antes posible!</w:t>
      </w:r>
    </w:p>
    <w:p>
      <w:r>
        <w:t xml:space="preserve">@RezaEvol con un chasquido de dedos y un movimiento de cabeza, tu lluvia se ha ido lol ... thxs golpeó después</w:t>
      </w:r>
    </w:p>
    <w:p>
      <w:r>
        <w:t xml:space="preserve">@irize sí, sí, estoy a punto de torturarme haciendo un maratón de piernas apestosas... voy a hacer el baile durante horas hasta que no pueda más</w:t>
      </w:r>
    </w:p>
    <w:p>
      <w:r>
        <w:t xml:space="preserve">Oh, hombre, acabo de ver las noticias de BGT... no es genial. Yo amaba a Greg. ese niño llorón bailando era simplemente odioso imo.</w:t>
      </w:r>
    </w:p>
    <w:p>
      <w:r>
        <w:t xml:space="preserve">Mami viene a casa de las vegas esta noche. Voy a recogerla más tarde en islip su avión no llega hasta las 10:40. KILLME. Quiero a mi mami</w:t>
      </w:r>
    </w:p>
    <w:p>
      <w:r>
        <w:t xml:space="preserve">@kakrisch estoy celoso. Estoy trabajando como un esclavo en la tienda y tú estás relajado en el barco.</w:t>
      </w:r>
    </w:p>
    <w:p>
      <w:r>
        <w:t xml:space="preserve">@jwalsh Malditos todos. Esto es una mierda.  Eras uno de los que pensaba arrastrar de nuevo lol</w:t>
      </w:r>
    </w:p>
    <w:p>
      <w:r>
        <w:t xml:space="preserve">@ddlovato mi prima está en la cárcel por hurto y drogas tiene 16 años! estoy molesta por favor ayúdame a sentirme mejor</w:t>
      </w:r>
    </w:p>
    <w:p>
      <w:r>
        <w:t xml:space="preserve">@jinime ¿Tu schmoo se mueve? ¿Estás triste?</w:t>
      </w:r>
    </w:p>
    <w:p>
      <w:r>
        <w:t xml:space="preserve">Hoy me he hecho una nueva foto de trabajo, la he odiado, se parece demasiado a mí http://bit.ly/PHjUR</w:t>
      </w:r>
    </w:p>
    <w:p>
      <w:r>
        <w:t xml:space="preserve">@NikkiBenz Quiero charlar contigo en Im algún día.</w:t>
      </w:r>
    </w:p>
    <w:p>
      <w:r>
        <w:t xml:space="preserve">@aaronob Mi profesor de música caducó o se olvidó de mi clase, dejándome fuera esperando a que me recogieran durante 1 hora.</w:t>
      </w:r>
    </w:p>
    <w:p>
      <w:r>
        <w:t xml:space="preserve">Bueno, son más de las 6 y no he recibido una llamada de vuelta.</w:t>
      </w:r>
    </w:p>
    <w:p>
      <w:r>
        <w:t xml:space="preserve">@urbanfrolicker ¡Me voy a Cali como en dos semanas! Pero es nor cal</w:t>
      </w:r>
    </w:p>
    <w:p>
      <w:r>
        <w:t xml:space="preserve">Por fin en casa. Hambriento. Necesita comida. Enfadado porque puede que no consiga pizza hoy Pasando el rato con Brandon. Está lloviendo... ¡¡¡Augh!!!</w:t>
      </w:r>
    </w:p>
    <w:p>
      <w:r>
        <w:t xml:space="preserve">lalalalaaaa tengo un virus tearrr bueno mi COMPUTADORA tiene un virus! corriendo scan grrr : \</w:t>
      </w:r>
    </w:p>
    <w:p>
      <w:r>
        <w:t xml:space="preserve">@mikeziemer traidor el whisky y la coca es mi afrodisíaco</w:t>
      </w:r>
    </w:p>
    <w:p>
      <w:r>
        <w:t xml:space="preserve">@renegadepr genial. esperando. san francisco fue realmente agradable. no llegó a napa aunque tal vez la próxima vez.</w:t>
      </w:r>
    </w:p>
    <w:p>
      <w:r>
        <w:t xml:space="preserve">ojalá no sintiera dolor (8) pero no pasa nada, ¡al menos les gusta Brasil!</w:t>
      </w:r>
    </w:p>
    <w:p>
      <w:r>
        <w:t xml:space="preserve">@kidcatastrophe ¡qué bueno escucharlos en el 104.5! y no puedo creer que hayan estado en Cherry Hill hace unas semanas y me lo haya perdido, vuelvan.</w:t>
      </w:r>
    </w:p>
    <w:p>
      <w:r>
        <w:t xml:space="preserve">@tamtamdoll no, Nueva orleans.. ha estado aquí desde katrina ..</w:t>
      </w:r>
    </w:p>
    <w:p>
      <w:r>
        <w:t xml:space="preserve">@glennbeck ojalá pudiéramos ir a verte en Denver el marido perdió su trabajo y no puede pagarlo</w:t>
      </w:r>
    </w:p>
    <w:p>
      <w:r>
        <w:t xml:space="preserve">No hago nada los viernes por la noche</w:t>
      </w:r>
    </w:p>
    <w:p>
      <w:r>
        <w:t xml:space="preserve">Jane está muy triste porque probablemente no consiga el aprobado en el examen de esta noche sin el artículo que le falta. Debería haber preguntado a alguien por él.</w:t>
      </w:r>
    </w:p>
    <w:p>
      <w:r>
        <w:t xml:space="preserve">@Beauabroughton debe subir! lol mi cosa del dispositivo no funciona</w:t>
      </w:r>
    </w:p>
    <w:p>
      <w:r>
        <w:t xml:space="preserve">omg tratando de arreglar la foto pero no funciona!!!! ugh también mamá no me deja dormir sobre sanzz!!!!! mal día!!!!</w:t>
      </w:r>
    </w:p>
    <w:p>
      <w:r>
        <w:t xml:space="preserve">tiene dolor de barriga.</w:t>
      </w:r>
    </w:p>
    <w:p>
      <w:r>
        <w:t xml:space="preserve">@rdougan ¡Ya me gustaría! bueno, desde hace una hora sí. Pero antes estaba en la cama. Migraña en toda regla!</w:t>
      </w:r>
    </w:p>
    <w:p>
      <w:r>
        <w:t xml:space="preserve">@joshhebert si un poco se está sobrecalentando un poco y el AC murió.</w:t>
      </w:r>
    </w:p>
    <w:p>
      <w:r>
        <w:t xml:space="preserve">Viernes!!!!!!!!!! Wooo y nada que hacer.  Más vale que los Nuggets lo consigan esta noche.</w:t>
      </w:r>
    </w:p>
    <w:p>
      <w:r>
        <w:t xml:space="preserve">@michaelpietsch ¡¡Me está ignorando totalmente!! ¡Qué triste!  Tengo el corazón roto</w:t>
      </w:r>
    </w:p>
    <w:p>
      <w:r>
        <w:t xml:space="preserve">@Jonasbrothers mi primo está en la cárcel por robo en tiendas y drogas ella tiene 16 años! im upset please help me feel better</w:t>
      </w:r>
    </w:p>
    <w:p>
      <w:r>
        <w:t xml:space="preserve">Me quedé atrapado en un atasco hoy, ahora tengo un brazo quemado por el sol</w:t>
      </w:r>
    </w:p>
    <w:p>
      <w:r>
        <w:t xml:space="preserve">@coliwilso *abrazos* aún te sientes mal estás</w:t>
      </w:r>
    </w:p>
    <w:p>
      <w:r>
        <w:t xml:space="preserve">Yo era el azul lol http://twitpic.com/67zgz</w:t>
      </w:r>
    </w:p>
    <w:p>
      <w:r>
        <w:t xml:space="preserve">razón #123,243,342 No me gustan los meteorólogos, programa escolar cancelado debido a la lluvia 2.Show 6p-7p ahora 8:15p todavía no hay lluvia # meteorólogosRneverright</w:t>
      </w:r>
    </w:p>
    <w:p>
      <w:r>
        <w:t xml:space="preserve">Tengo nacho chips... pero no queso.</w:t>
      </w:r>
    </w:p>
    <w:p>
      <w:r>
        <w:t xml:space="preserve">De camino al trabajo, estoy un poco triste</w:t>
      </w:r>
    </w:p>
    <w:p>
      <w:r>
        <w:t xml:space="preserve">Me encanta cuando llueve sobre mí cuando estoy jugando al golf</w:t>
      </w:r>
    </w:p>
    <w:p>
      <w:r>
        <w:t xml:space="preserve">chillin en el descanso comer algo de comida. bastante quemado tenía un día lleno de acontecimientos. con ganas de ir al cine con Ian, no sucede sin embargo.</w:t>
      </w:r>
    </w:p>
    <w:p>
      <w:r>
        <w:t xml:space="preserve">He perdido tus llamadas</w:t>
      </w:r>
    </w:p>
    <w:p>
      <w:r>
        <w:t xml:space="preserve">@vasilly gracias.  Soy autodidacta así que no veo la zona de "mi Cuenta".  Tendré que indagar más parece</w:t>
      </w:r>
    </w:p>
    <w:p>
      <w:r>
        <w:t xml:space="preserve">@RealKeanuReeves La gente es cruel a veces.  No puedo imaginarme ser una Estrella.</w:t>
      </w:r>
    </w:p>
    <w:p>
      <w:r>
        <w:t xml:space="preserve">Salí a correr, mis senos nasales me están molestando</w:t>
      </w:r>
    </w:p>
    <w:p>
      <w:r>
        <w:t xml:space="preserve">@sandysurap Gracias. Los dos son muy lindos. Hace muchos años que no estoy en casa así que no los he visto en persona</w:t>
      </w:r>
    </w:p>
    <w:p>
      <w:r>
        <w:t xml:space="preserve">echa de menos su teléfono... no tener servicio apesta</w:t>
      </w:r>
    </w:p>
    <w:p>
      <w:r>
        <w:t xml:space="preserve">Nadie va a entrar</w:t>
      </w:r>
    </w:p>
    <w:p>
      <w:r>
        <w:t xml:space="preserve">D'oh... olvidé que el ferry da la vuelta antes de partir. Demasiado para sentarse al sol. Y la otra cubierta lateral está cerrada.</w:t>
      </w:r>
    </w:p>
    <w:p>
      <w:r>
        <w:t xml:space="preserve">@jbdance7 ya no puedo ver ninguno de ellos :l</w:t>
      </w:r>
    </w:p>
    <w:p>
      <w:r>
        <w:t xml:space="preserve">esperando que los somníferos hagan efecto... voy a estar muy cansado en el trabajo mañana</w:t>
      </w:r>
    </w:p>
    <w:p>
      <w:r>
        <w:t xml:space="preserve">Tristemente no tengo voz después de la Feria de la Comida y la Concentración Académica. Necesito mi voz.</w:t>
      </w:r>
    </w:p>
    <w:p>
      <w:r>
        <w:t xml:space="preserve">Selección de camisetas Yums a la venta! Sin embargo, Bird Walk y SODMG están agotados</w:t>
      </w:r>
    </w:p>
    <w:p>
      <w:r>
        <w:t xml:space="preserve">¿Por qué carajo no puedo superar esto? Tengo ganas de llorar, pero no quiero hacerlo, ¿por qué me molesta tanto?</w:t>
      </w:r>
    </w:p>
    <w:p>
      <w:r>
        <w:t xml:space="preserve">@survivorqueen No puedo ella ha tomado mis llaves de muh coche.</w:t>
      </w:r>
    </w:p>
    <w:p>
      <w:r>
        <w:t xml:space="preserve">@sophiebenjamin es muy agradable. Yo taaaan rara vez tengo tiempo para matar...</w:t>
      </w:r>
    </w:p>
    <w:p>
      <w:r>
        <w:t xml:space="preserve">No hay Rockin on the River para mí, esta noche...</w:t>
      </w:r>
    </w:p>
    <w:p>
      <w:r>
        <w:t xml:space="preserve">Isss aburridoddd, tengo que levantarme por la mañanag</w:t>
      </w:r>
    </w:p>
    <w:p>
      <w:r>
        <w:t xml:space="preserve">@PrincessSuperC te echo de menoshhhhh ci! Dile a los japoneses que te den un ordenador o algo. Ya twit fam misssesss supa c!</w:t>
      </w:r>
    </w:p>
    <w:p>
      <w:r>
        <w:t xml:space="preserve">@LuluLuz te amo, te amo, te amo - eres la chica más hermosa y dulce que existe.</w:t>
      </w:r>
    </w:p>
    <w:p>
      <w:r>
        <w:t xml:space="preserve">@hellparade ¿qué? ¿por qué?</w:t>
      </w:r>
    </w:p>
    <w:p>
      <w:r>
        <w:t xml:space="preserve">@JeremyBorash wow, sinceramente no me sorprende, cada vez que intentan presionar a ese tipo se lesiona</w:t>
      </w:r>
    </w:p>
    <w:p>
      <w:r>
        <w:t xml:space="preserve">Nite nite my fellow tweeters goin to put ma ipod in n listen to some westlife missin those guys then headin to sleep early start 7am x</w:t>
      </w:r>
    </w:p>
    <w:p>
      <w:r>
        <w:t xml:space="preserve">@BodyWisdomInc siento haberme perdido @pcharityclassic. Te vi al otro lado del camino, estaba ocupado tomando fotos -a las 4:15 vine a encontrarme con U- pero U se había ido</w:t>
      </w:r>
    </w:p>
    <w:p>
      <w:r>
        <w:t xml:space="preserve">No voy a mentir, voy a echar de menos los almuerzos del instituto. Mucho. Maldita sea.</w:t>
      </w:r>
    </w:p>
    <w:p>
      <w:r>
        <w:t xml:space="preserve">No había nada de tráfico en mi camino a casa y todos los semáforos estaban en verde.</w:t>
      </w:r>
    </w:p>
    <w:p>
      <w:r>
        <w:t xml:space="preserve">por qué es tan difícil esta tarea de inglés parece que no estoy llegando a ninguna parte</w:t>
      </w:r>
    </w:p>
    <w:p>
      <w:r>
        <w:t xml:space="preserve">¡Diablos! ¡No me sale la voz! Y mis snots están cubriendo todos mis pañuelos... ¡MALDITA! Odio la gripe!</w:t>
      </w:r>
    </w:p>
    <w:p>
      <w:r>
        <w:t xml:space="preserve">@emerilizzie pobre chico.  Eso es una mierda. Ojalá las cosas mejoren pronto para ella. *Abrazos*</w:t>
      </w:r>
    </w:p>
    <w:p>
      <w:r>
        <w:t xml:space="preserve">@dougreport Acabo de comprobarlo de nuevo y ha funcionado!! Lo siento</w:t>
      </w:r>
    </w:p>
    <w:p>
      <w:r>
        <w:t xml:space="preserve">@schambers bud light?!??! en Massachusetts y no hay Boston Lager?  Supongo que no cogeré el próximo vuelo njoy!</w:t>
      </w:r>
    </w:p>
    <w:p>
      <w:r>
        <w:t xml:space="preserve">@pandamachinne y yo tenemos queso y no papas fritas.</w:t>
      </w:r>
    </w:p>
    <w:p>
      <w:r>
        <w:t xml:space="preserve">@emilygrace_BHB Yo fui a ese concierto y recuerdo que Derek y Mark eran los anfitriones! Echo de menos ver a BHB en el Grove.</w:t>
      </w:r>
    </w:p>
    <w:p>
      <w:r>
        <w:t xml:space="preserve">@Bea0414 eh..no estoy seguro de que el lunes sea invitado.</w:t>
      </w:r>
    </w:p>
    <w:p>
      <w:r>
        <w:t xml:space="preserve">Me doy por vencido en twitter. Mi foto se ha ido mi fondo se ha ido... Estoy desesperado cuando se trata de la tecnología!</w:t>
      </w:r>
    </w:p>
    <w:p>
      <w:r>
        <w:t xml:space="preserve">@hannahgramm Jajaja que no me invites</w:t>
      </w:r>
    </w:p>
    <w:p>
      <w:r>
        <w:t xml:space="preserve">¡CORREO! ¡No hay Ghost Whisperer!   Maldita sea la cadena tiene suerte de que me hayan dado Walk The Line en su lugar... f*ckas. JP es muy bueno. :0)</w:t>
      </w:r>
    </w:p>
    <w:p>
      <w:r>
        <w:t xml:space="preserve">@Kalediscope Girl *Llora* Soy alérgico a los mariscos</w:t>
      </w:r>
    </w:p>
    <w:p>
      <w:r>
        <w:t xml:space="preserve">aghh hombre me perdí como la mitad de wowp, y no me gusta empezar a ver las cosas en la mitad del programa, me olvidé de grabarlo, im mad!</w:t>
      </w:r>
    </w:p>
    <w:p>
      <w:r>
        <w:t xml:space="preserve">@veddersgirl Empezará esta noche. Aburrido. Cansado de esperar a Darkward. Estoy rompiendo con él</w:t>
      </w:r>
    </w:p>
    <w:p>
      <w:r>
        <w:t xml:space="preserve">@kscarter Siento que no he hablado contigo en mucho, mucho tiempo.</w:t>
      </w:r>
    </w:p>
    <w:p>
      <w:r>
        <w:t xml:space="preserve">@mileycyrus no me deja votar aunque haya iniciado sesión</w:t>
      </w:r>
    </w:p>
    <w:p>
      <w:r>
        <w:t xml:space="preserve">Acabo de llegar al gimnasio pero sin energía</w:t>
      </w:r>
    </w:p>
    <w:p>
      <w:r>
        <w:t xml:space="preserve">..ese tipo se ve loco con ese pelo en la cara lmao ..¡¡¡Para!!! ..los viejos luchadores se fueron a TNA gracias a Vince ..estos tipos son payasos lol</w:t>
      </w:r>
    </w:p>
    <w:p>
      <w:r>
        <w:t xml:space="preserve">Ugh aburrido viernes</w:t>
      </w:r>
    </w:p>
    <w:p>
      <w:r>
        <w:t xml:space="preserve">oh, y me olvidé de mi celular en casa gracias a Dios por este crackberry</w:t>
      </w:r>
    </w:p>
    <w:p>
      <w:r>
        <w:t xml:space="preserve">@jojo_jtv ¡QUÉ! Sólo me he ido 30 minutos y ya estáis enseñando tetas sin mí?</w:t>
      </w:r>
    </w:p>
    <w:p>
      <w:r>
        <w:t xml:space="preserve">Está en el descanso... estoy tan cansado</w:t>
      </w:r>
    </w:p>
    <w:p>
      <w:r>
        <w:t xml:space="preserve">@MaryleeFOD Siento mucho haberme perdido tu tuit, estaba en una larga charla al otro lado de la frontera con pastel. ¿Quieres la receta? ¿correo electrónico?</w:t>
      </w:r>
    </w:p>
    <w:p>
      <w:r>
        <w:t xml:space="preserve">Estoy tentado de comprar MAC en ACW....aunque no necesito nada....pero quiero probar las gafas de sol</w:t>
      </w:r>
    </w:p>
    <w:p>
      <w:r>
        <w:t xml:space="preserve">waaah.. no puedo abrir más los ojos! quiero volver a dormir pero no puedo dormir bien..</w:t>
      </w:r>
    </w:p>
    <w:p>
      <w:r>
        <w:t xml:space="preserve">Dios, ¿por qué no puedo estar en el #asilo? De verdad. ¡Nunca puedo hacer nada genial!</w:t>
      </w:r>
    </w:p>
    <w:p>
      <w:r>
        <w:t xml:space="preserve">FCKeditor me está dando problemas! Publica bien, pero sólo edita en texto plano. Ayuda!</w:t>
      </w:r>
    </w:p>
    <w:p>
      <w:r>
        <w:t xml:space="preserve">Odio cuando Trevor conduce</w:t>
      </w:r>
    </w:p>
    <w:p>
      <w:r>
        <w:t xml:space="preserve">En el juego de los Missions de San Antonio como camarera. No es una gran multitud.  Lo que significa un juego lento.</w:t>
      </w:r>
    </w:p>
    <w:p>
      <w:r>
        <w:t xml:space="preserve">Preferiría estar en #BEATweetup.  En lugar de eso, sigo el ejemplo de @vromans y cierro. @wirechairs @annacarollo reprezent-zent!</w:t>
      </w:r>
    </w:p>
    <w:p>
      <w:r>
        <w:t xml:space="preserve">mi fab se rompió</w:t>
      </w:r>
    </w:p>
    <w:p>
      <w:r>
        <w:t xml:space="preserve">@ceciliaa_ ¿Qué dijo al respecto? Dios!!! Me perdí el chat en vivo de ayer.. Estaba en la cama... enferma</w:t>
      </w:r>
    </w:p>
    <w:p>
      <w:r>
        <w:t xml:space="preserve">@katevoegele Ojalá estuvieran en Toronto ¿Volverán pronto por aquí?</w:t>
      </w:r>
    </w:p>
    <w:p>
      <w:r>
        <w:t xml:space="preserve">Estoy en un atasco</w:t>
      </w:r>
    </w:p>
    <w:p>
      <w:r>
        <w:t xml:space="preserve">tiene un iphone roto</w:t>
      </w:r>
    </w:p>
    <w:p>
      <w:r>
        <w:t xml:space="preserve">UUUUUGH!!! ODIO HABERME PERDIDO LA ENTREVISTA DE @WAYNEDASTAR!! NO ESTABA EN CASA!!! DARN!!!</w:t>
      </w:r>
    </w:p>
    <w:p>
      <w:r>
        <w:t xml:space="preserve">Por fin me he conectado para escuchar Flashpoints en http//:www.kpfa.org shoutout @norabf y me he perdido el segmento sobre Chevron</w:t>
      </w:r>
    </w:p>
    <w:p>
      <w:r>
        <w:t xml:space="preserve">dice Morning. http://plurk.com/p/x34ap</w:t>
      </w:r>
    </w:p>
    <w:p>
      <w:r>
        <w:t xml:space="preserve">@AdamRPhoto ow shitttt i can come get drunk ihave to go to a photo shoot in portsmouth or sumfink owwwwwwwwwww</w:t>
      </w:r>
    </w:p>
    <w:p>
      <w:r>
        <w:t xml:space="preserve">@RedFieldWines @shakeNbake Un poco de New Scientist, esta semana y la anterior, y Watership Down</w:t>
      </w:r>
    </w:p>
    <w:p>
      <w:r>
        <w:t xml:space="preserve">¡Las vacunas apestan! ¡Ya no hay más vacunas!</w:t>
      </w:r>
    </w:p>
    <w:p>
      <w:r>
        <w:t xml:space="preserve">Omg, alguien me acaba de dejar un mensaje de voz en el trabajo ffs déjame tener un día libre</w:t>
      </w:r>
    </w:p>
    <w:p>
      <w:r>
        <w:t xml:space="preserve">Boo....Up DLP está agotado para las 8:30</w:t>
      </w:r>
    </w:p>
    <w:p>
      <w:r>
        <w:t xml:space="preserve">hoy soy un vago</w:t>
      </w:r>
    </w:p>
    <w:p>
      <w:r>
        <w:t xml:space="preserve">¿podría ir a la cama? ¡Nada de pesadillas sobre malas notas esta noche, por favor!  ¡Hmmm!</w:t>
      </w:r>
    </w:p>
    <w:p>
      <w:r>
        <w:t xml:space="preserve">Proyecto medioambiental</w:t>
      </w:r>
    </w:p>
    <w:p>
      <w:r>
        <w:t xml:space="preserve">@ArtyTheCat oh noes te perdí de nuevo.</w:t>
      </w:r>
    </w:p>
    <w:p>
      <w:r>
        <w:t xml:space="preserve">@fatsam33 yeahh esas dos veces que hemos estado al lado fueron momentos especiales...</w:t>
      </w:r>
    </w:p>
    <w:p>
      <w:r>
        <w:t xml:space="preserve">Acabo de recibir mi vestido para la boda de mis amigos. Es un poco apretado en algunas partes. Tengo que trabajar más</w:t>
      </w:r>
    </w:p>
    <w:p>
      <w:r>
        <w:t xml:space="preserve">@NDM_1 sí sólo fuimos por 5 días estoy tratando de volver en noviembre con mi madre para el fin de semana de las estrellas super soak</w:t>
      </w:r>
    </w:p>
    <w:p>
      <w:r>
        <w:t xml:space="preserve">Odio mi presentación, pero me alegro de que haya terminado.</w:t>
      </w:r>
    </w:p>
    <w:p>
      <w:r>
        <w:t xml:space="preserve">acaba de ser vendido de UP</w:t>
      </w:r>
    </w:p>
    <w:p>
      <w:r>
        <w:t xml:space="preserve">@wita Sigue pensando que es injusto que Infamous no esté en PC. =/</w:t>
      </w:r>
    </w:p>
    <w:p>
      <w:r>
        <w:t xml:space="preserve">Todavía me siento mal, pero esta noche hay sushi para el cumpleaños de Marianne (mañana) y luego pedicura (por fin).</w:t>
      </w:r>
    </w:p>
    <w:p>
      <w:r>
        <w:t xml:space="preserve">@selenagomez AWWWE! Vivo en Van, hubiera sido genial verte pero que tengas un buen vuelo!</w:t>
      </w:r>
    </w:p>
    <w:p>
      <w:r>
        <w:t xml:space="preserve">¡¿Chris Cornell va a explotar?! Prefiero al viejo Chris Cornell.</w:t>
      </w:r>
    </w:p>
    <w:p>
      <w:r>
        <w:t xml:space="preserve">@kaiminoeau ¿por qué no he oído hablar de dicho programa?</w:t>
      </w:r>
    </w:p>
    <w:p>
      <w:r>
        <w:t xml:space="preserve">así que no tengo más amigos, es un poco triste</w:t>
      </w:r>
    </w:p>
    <w:p>
      <w:r>
        <w:t xml:space="preserve">Bueno, ahora mismo hace un calor de mil demonios.</w:t>
      </w:r>
    </w:p>
    <w:p>
      <w:r>
        <w:t xml:space="preserve">ok, twitter no me gusta debo ser muy tonto...como puedo enviar un msg?</w:t>
      </w:r>
    </w:p>
    <w:p>
      <w:r>
        <w:t xml:space="preserve">oficialmente en DC ..... falta mi número uno</w:t>
      </w:r>
    </w:p>
    <w:p>
      <w:r>
        <w:t xml:space="preserve">jooooooooooCOPY00 estudiando!!! para estar listo para ir a la fiesta!!!   Si me dejan ir!!! jajaja creo que si!!! \m/!!</w:t>
      </w:r>
    </w:p>
    <w:p>
      <w:r>
        <w:t xml:space="preserve">@avalm nunca puedo decírselo a mamá! o serán medios para mí...</w:t>
      </w:r>
    </w:p>
    <w:p>
      <w:r>
        <w:t xml:space="preserve">@annettestarbuck diablos sí que es mejor que el tráfico!  Estoy en la carretera de peaje stinkin (pagar para sentarse en el tráfico, agradable) no hay batidos aquí</w:t>
      </w:r>
    </w:p>
    <w:p>
      <w:r>
        <w:t xml:space="preserve">@emett55 TGIF tiene razón... creo que me rompí el dedo del pie anoche - en mi pie malo.</w:t>
      </w:r>
    </w:p>
    <w:p>
      <w:r>
        <w:t xml:space="preserve">haciendo los deberes ugh</w:t>
      </w:r>
    </w:p>
    <w:p>
      <w:r>
        <w:t xml:space="preserve">en mi habitación hace demasiado calor, las ventanas están abiertas pero sigo cocinando.</w:t>
      </w:r>
    </w:p>
    <w:p>
      <w:r>
        <w:t xml:space="preserve">Queriendo salir... ¡aparentemente no hay ninguno disponible!</w:t>
      </w:r>
    </w:p>
    <w:p>
      <w:r>
        <w:t xml:space="preserve">@shawncorson sé que estoy twitteando más ahora aunque no te preocupes!! jaja me gustaría poder volar a ohio! vi a beyonce el lunes uhmygawddd!</w:t>
      </w:r>
    </w:p>
    <w:p>
      <w:r>
        <w:t xml:space="preserve">Tengo que volver a subir la maldita cosa de nuevo</w:t>
      </w:r>
    </w:p>
    <w:p>
      <w:r>
        <w:t xml:space="preserve">@frphoto ¿fotos de tu felicidad?  ¿En formato JPEG?  Lo siento, es terminología de tablero de mensajes y no juegas con nosotros en los tableros</w:t>
      </w:r>
    </w:p>
    <w:p>
      <w:r>
        <w:t xml:space="preserve">La falta de sueño provoca un gran dolor de cabeza</w:t>
      </w:r>
    </w:p>
    <w:p>
      <w:r>
        <w:t xml:space="preserve">Me han quemado los zuccini</w:t>
      </w:r>
    </w:p>
    <w:p>
      <w:r>
        <w:t xml:space="preserve">@DD714 Ahh hombre, y estoy fuera el próximo fin de semana</w:t>
      </w:r>
    </w:p>
    <w:p>
      <w:r>
        <w:t xml:space="preserve">tiene una maldita migraña</w:t>
      </w:r>
    </w:p>
    <w:p>
      <w:r>
        <w:t xml:space="preserve">@paulie acaba de ver algunas de las fotos... se quitó la camisa otra vez no..</w:t>
      </w:r>
    </w:p>
    <w:p>
      <w:r>
        <w:t xml:space="preserve">@gregmike vio eso al otro lado de la calle para manuels. los abrigos de piel deben escasear en alguna parte</w:t>
      </w:r>
    </w:p>
    <w:p>
      <w:r>
        <w:t xml:space="preserve">me siento mal, me duele la cabeza, me aburro, me canso...</w:t>
      </w:r>
    </w:p>
    <w:p>
      <w:r>
        <w:t xml:space="preserve">@lindyhot oh noo.. no puedo verlo</w:t>
      </w:r>
    </w:p>
    <w:p>
      <w:r>
        <w:t xml:space="preserve">Nuestra moneda está cayendo como un negocio de nadie; no es un buen momento para ir al extranjero http://is.gd/JsgL</w:t>
      </w:r>
    </w:p>
    <w:p>
      <w:r>
        <w:t xml:space="preserve">Echo de menos vlogcandy</w:t>
      </w:r>
    </w:p>
    <w:p>
      <w:r>
        <w:t xml:space="preserve">¿Por qué no puedo encontrar ninguna joya para mis vestidos?</w:t>
      </w:r>
    </w:p>
    <w:p>
      <w:r>
        <w:t xml:space="preserve">@JamaicaPanama me estoy perdiendo toda la diversión aww *cryin* lol</w:t>
      </w:r>
    </w:p>
    <w:p>
      <w:r>
        <w:t xml:space="preserve">epic fail con la fuente de chocolate que se ha CLOGGADO</w:t>
      </w:r>
    </w:p>
    <w:p>
      <w:r>
        <w:t xml:space="preserve">¿Por qué el baño siempre está cerrado cuando llego tarde de mi descanso y tengo que orinar? !!!!</w:t>
      </w:r>
    </w:p>
    <w:p>
      <w:r>
        <w:t xml:space="preserve">Ventilar:  A nadie le importa</w:t>
      </w:r>
    </w:p>
    <w:p>
      <w:r>
        <w:t xml:space="preserve">Estoy muy cansado. No entiendo cómo estoy. Me senté en la cortadora de césped y no empujé toda la maldita cosa.</w:t>
      </w:r>
    </w:p>
    <w:p>
      <w:r>
        <w:t xml:space="preserve">@BuScooby sí es los gemelos por lo que wontt estar viendo</w:t>
      </w:r>
    </w:p>
    <w:p>
      <w:r>
        <w:t xml:space="preserve">No pude ver a Robert antes del entrenamiento. Eso me entristece</w:t>
      </w:r>
    </w:p>
    <w:p>
      <w:r>
        <w:t xml:space="preserve">I MISS TUGGER AND MISTO anoche fue increíble&lt;3 estuve tan cerca de ellos :')</w:t>
      </w:r>
    </w:p>
    <w:p>
      <w:r>
        <w:t xml:space="preserve">@BBKwieen todos ellos! Hahahahaha sry</w:t>
      </w:r>
    </w:p>
    <w:p>
      <w:r>
        <w:t xml:space="preserve">@efefe http://twitpic.com/64g3b - ¡eso creo! bueno, tienes suerte</w:t>
      </w:r>
    </w:p>
    <w:p>
      <w:r>
        <w:t xml:space="preserve">@KSdaisy Aw... pobrecito.</w:t>
      </w:r>
    </w:p>
    <w:p>
      <w:r>
        <w:t xml:space="preserve">@thecapillary me he dado cuenta de que estabas en el mismo pasillo....shitty No te preocupes por la barbacoa....¡¡Espero que haya más por venir!!!</w:t>
      </w:r>
    </w:p>
    <w:p>
      <w:r>
        <w:t xml:space="preserve">Rompí mi par de jeans favoritos.</w:t>
      </w:r>
    </w:p>
    <w:p>
      <w:r>
        <w:t xml:space="preserve">Me acabo de morder la lengua. ¡¡Sangre por todas partes!!</w:t>
      </w:r>
    </w:p>
    <w:p>
      <w:r>
        <w:t xml:space="preserve">Llegamos a Wisconsin... ¡Ahora nos vamos al Golden Corral otra vez! ¡Dang! ¡La graduación nos la perdimos! ¡Dang!</w:t>
      </w:r>
    </w:p>
    <w:p>
      <w:r>
        <w:t xml:space="preserve">@malikafaye Cool Sound!! Luv "Drama", "Love Game" no funciona en tu myspace...    Deseo Buena Suerte!! XoXo desde España</w:t>
      </w:r>
    </w:p>
    <w:p>
      <w:r>
        <w:t xml:space="preserve">@lolbethie eso suena muy bien ahora mismo. Hace un calor ridículo en mi casa</w:t>
      </w:r>
    </w:p>
    <w:p>
      <w:r>
        <w:t xml:space="preserve">Pronto será la hora de la limpieza</w:t>
      </w:r>
    </w:p>
    <w:p>
      <w:r>
        <w:t xml:space="preserve">Es hora de mi ritual de depresión del viernes por la noche</w:t>
      </w:r>
    </w:p>
    <w:p>
      <w:r>
        <w:t xml:space="preserve">http://yfrog.com/0xoxij El pan frito es bueno pero solo me dieron una pizca de lechuga ja ja</w:t>
      </w:r>
    </w:p>
    <w:p>
      <w:r>
        <w:t xml:space="preserve">@caraann aww extraño conducir por elmwood</w:t>
      </w:r>
    </w:p>
    <w:p>
      <w:r>
        <w:t xml:space="preserve">Quemarme la lengua con la sopa Won Ton</w:t>
      </w:r>
    </w:p>
    <w:p>
      <w:r>
        <w:t xml:space="preserve">wow es follow friday y no he tuiteado... Fracaso. Y nadie me ha seguido hoy dble fail. *suicidio*</w:t>
      </w:r>
    </w:p>
    <w:p>
      <w:r>
        <w:t xml:space="preserve">no puedo ver los resultados de whyareyoustillhere</w:t>
      </w:r>
    </w:p>
    <w:p>
      <w:r>
        <w:t xml:space="preserve">@Aphrosie Todavía me implicaría estar de pie. lol. Las ventanas están demasiado altas. Supongo que voy a tener que salir</w:t>
      </w:r>
    </w:p>
    <w:p>
      <w:r>
        <w:t xml:space="preserve">@momneedstherapy - Siento mucho que Ambien haya enfermado.  Tal vez trabajar sus cenizas en el jardín con una planta de hierba gatera?</w:t>
      </w:r>
    </w:p>
    <w:p>
      <w:r>
        <w:t xml:space="preserve">@WayneDaStar eso es un lío lo buscaré la próxima semana</w:t>
      </w:r>
    </w:p>
    <w:p>
      <w:r>
        <w:t xml:space="preserve">¿Por qué no ha llamado? Me han vuelto a dejar plantado.</w:t>
      </w:r>
    </w:p>
    <w:p>
      <w:r>
        <w:t xml:space="preserve">a veces olvido que mis estrellas porno favoritas también son personas reales. @bobbyclarkxxx hizo pollo a la naranja anoche y se cortó el dedo! ¡triste!</w:t>
      </w:r>
    </w:p>
    <w:p>
      <w:r>
        <w:t xml:space="preserve">@jessicagee7 tengo restringidos los privilegios de conducción... y ni siquiera he hecho nada. estúpido doble rasero</w:t>
      </w:r>
    </w:p>
    <w:p>
      <w:r>
        <w:t xml:space="preserve">cars,,,,cars....cars.....Necesito uno. ja ja. El que encontré anoche, ¡que tanto quería! ya está vendido. Y no a mí</w:t>
      </w:r>
    </w:p>
    <w:p>
      <w:r>
        <w:t xml:space="preserve">El ojo todavía me duele Creo que me voy a dormir ahora...</w:t>
      </w:r>
    </w:p>
    <w:p>
      <w:r>
        <w:t xml:space="preserve">¡GAH! Tengo un dolor de cabeza infernal. Me recuerda lo que mi encantadora esposa pasa con demasiada frecuencia</w:t>
      </w:r>
    </w:p>
    <w:p>
      <w:r>
        <w:t xml:space="preserve">@SilentEcho omg lo sé lo siento mucho mi pantalla es sólo pequeña :S</w:t>
      </w:r>
    </w:p>
    <w:p>
      <w:r>
        <w:t xml:space="preserve">Acabo de disfrutar de 2 quesadillas de carne! Un poco enojado porque me voy a perder el juego de los lakers!</w:t>
      </w:r>
    </w:p>
    <w:p>
      <w:r>
        <w:t xml:space="preserve">su tormenta</w:t>
      </w:r>
    </w:p>
    <w:p>
      <w:r>
        <w:t xml:space="preserve">La lluvia se va. ¡Tuve que cancelar mis planes de piscina! Trágico.</w:t>
      </w:r>
    </w:p>
    <w:p>
      <w:r>
        <w:t xml:space="preserve">Es triste que no haya habido Otalia hoy</w:t>
      </w:r>
    </w:p>
    <w:p>
      <w:r>
        <w:t xml:space="preserve">mi día va demasiado rápido</w:t>
      </w:r>
    </w:p>
    <w:p>
      <w:r>
        <w:t xml:space="preserve">no suena tan bien en absoluto http://is.gd/JslB #palmpre</w:t>
      </w:r>
    </w:p>
    <w:p>
      <w:r>
        <w:t xml:space="preserve">tan ocupado ya</w:t>
      </w:r>
    </w:p>
    <w:p>
      <w:r>
        <w:t xml:space="preserve">@swiftkaratechop "Jake Cologne" de hollister hace que cada chica que abrazo se vuelva jodidamente loca. Lástima que sea gay.</w:t>
      </w:r>
    </w:p>
    <w:p>
      <w:r>
        <w:t xml:space="preserve">poner mi perro a dormir te quiero abby RIP&lt;3</w:t>
      </w:r>
    </w:p>
    <w:p>
      <w:r>
        <w:t xml:space="preserve">@KimmyCakezZ si señora tienes una bonita sonrisa. pero tampoco vas a comer chipotle conmigo.</w:t>
      </w:r>
    </w:p>
    <w:p>
      <w:r>
        <w:t xml:space="preserve">¡Ya!, ya que el día de hoy es el día de la muerte...</w:t>
      </w:r>
    </w:p>
    <w:p>
      <w:r>
        <w:t xml:space="preserve">Me alegro de que los días casi terminen... Otra noche de mí nd mis pastillas para el dolor solo en la cuna lol. Ughh me gustaría que este fin de semana fue más alreadi!</w:t>
      </w:r>
    </w:p>
    <w:p>
      <w:r>
        <w:t xml:space="preserve">esta en skwl ahora, y realmente no quiero estudiar.. lo vi --&gt; J***I y me hace sentir mal..</w:t>
      </w:r>
    </w:p>
    <w:p>
      <w:r>
        <w:t xml:space="preserve">La práctica fue una bestia hoy. No voy a ver a Julian esta noche</w:t>
      </w:r>
    </w:p>
    <w:p>
      <w:r>
        <w:t xml:space="preserve">¡¡Ayuda de @rouxified!!</w:t>
      </w:r>
    </w:p>
    <w:p>
      <w:r>
        <w:t xml:space="preserve">@cleverindie Esto de la columna vertebral no suena bien los ejercicios de espalda no son divertidos, mucha suerte cariño.</w:t>
      </w:r>
    </w:p>
    <w:p>
      <w:r>
        <w:t xml:space="preserve">@natalyathree ¡maldita sea! ¡natalya! ¡tienes que decirme qué pasa! Te llamaría pero perdí todos mis números de teléfono cuando rompí mi blackberry</w:t>
      </w:r>
    </w:p>
    <w:p>
      <w:r>
        <w:t xml:space="preserve">Mucho más feliz, a pesar de mi inminente partida</w:t>
      </w:r>
    </w:p>
    <w:p>
      <w:r>
        <w:t xml:space="preserve">@SourTwittles ¡Jajajaja! No sabía que decía eso, sheeeeittt! No entiendo por qué no puedo tener una foto... bwaaaahhh</w:t>
      </w:r>
    </w:p>
    <w:p>
      <w:r>
        <w:t xml:space="preserve">De alguna manera he conseguido estar sobrio y ahora recuerdo lo mal que me sentía antes de beber</w:t>
      </w:r>
    </w:p>
    <w:p>
      <w:r>
        <w:t xml:space="preserve">@cheekyxoxo ¡Aunque te quiero!</w:t>
      </w:r>
    </w:p>
    <w:p>
      <w:r>
        <w:t xml:space="preserve">Divertida noche de viernes planificada...... Pasado en el trabajo</w:t>
      </w:r>
    </w:p>
    <w:p>
      <w:r>
        <w:t xml:space="preserve">en el trabajo.. echando de menos a mi familia de Miami @anywayz, @abigaildsouza, @mrohboy32, carolina, jonathan, @Prtyprincess, @JessDosil &amp;&amp;&amp; más</w:t>
      </w:r>
    </w:p>
    <w:p>
      <w:r>
        <w:t xml:space="preserve">@TreoBenny ¡Ja! Lo sé... me da mucha vergüenza.</w:t>
      </w:r>
    </w:p>
    <w:p>
      <w:r>
        <w:t xml:space="preserve">No quiero trabajar esta noche</w:t>
      </w:r>
    </w:p>
    <w:p>
      <w:r>
        <w:t xml:space="preserve">@Gilove2dance Awww, *abrazos* Ojalá pudiera ayudar.</w:t>
      </w:r>
    </w:p>
    <w:p>
      <w:r>
        <w:t xml:space="preserve">@JanuaryParker oye sí que tienen eso pero estos nunca me habían molestado.</w:t>
      </w:r>
    </w:p>
    <w:p>
      <w:r>
        <w:t xml:space="preserve">Tenía trabajo que hacer, pero me duele demasiado la muñeca para hacerlo.</w:t>
      </w:r>
    </w:p>
    <w:p>
      <w:r>
        <w:t xml:space="preserve">@HollyTheBoss lol. lo siento por lo de hoy ... ¿los conseguiste?? y qué más R guyz doinq cuz tengo que C si soy elegible [howeva itz spelled lol]</w:t>
      </w:r>
    </w:p>
    <w:p>
      <w:r>
        <w:t xml:space="preserve">@kailaengland Soy asalariado, así que no gano ni más ni menos, no importa cuántas horas trabaje.  Viene con el territorio supongo.</w:t>
      </w:r>
    </w:p>
    <w:p>
      <w:r>
        <w:t xml:space="preserve">probablemente soy la única persona en el mundo que utiliza tweetie desde mi ipod touch &amp; no un iphone ghetto? jaja</w:t>
      </w:r>
    </w:p>
    <w:p>
      <w:r>
        <w:t xml:space="preserve">Dudes nada que hacer en un viernes</w:t>
      </w:r>
    </w:p>
    <w:p>
      <w:r>
        <w:t xml:space="preserve">Escuchando a nin y trabajando en mi descanso. CASI tan bueno como estar en el show..... rock out extra duro @SarfaBarfa</w:t>
      </w:r>
    </w:p>
    <w:p>
      <w:r>
        <w:t xml:space="preserve">Sabía que era una idiota...</w:t>
      </w:r>
    </w:p>
    <w:p>
      <w:r>
        <w:t xml:space="preserve">realmente no tengo ganas de que llegue el lunes a la universidad</w:t>
      </w:r>
    </w:p>
    <w:p>
      <w:r>
        <w:t xml:space="preserve">@USelaine ¡No!  De hecho me aseguré de que esa galleta nunca se entregara.</w:t>
      </w:r>
    </w:p>
    <w:p>
      <w:r>
        <w:t xml:space="preserve">Me siento deprimido, os echo de menos, maldita sea, amigos... ojalá no me hubiera ido de YT.</w:t>
      </w:r>
    </w:p>
    <w:p>
      <w:r>
        <w:t xml:space="preserve">Llueve en mi desfile de cerveza y fuego</w:t>
      </w:r>
    </w:p>
    <w:p>
      <w:r>
        <w:t xml:space="preserve">Dios mío, mi silla se rompió</w:t>
      </w:r>
    </w:p>
    <w:p>
      <w:r>
        <w:t xml:space="preserve">deseando asistir a #beatweetup incluso compré una insignia</w:t>
      </w:r>
    </w:p>
    <w:p>
      <w:r>
        <w:t xml:space="preserve">@jmariu no pude comer todos mis nuggets termínalos por mí.</w:t>
      </w:r>
    </w:p>
    <w:p>
      <w:r>
        <w:t xml:space="preserve">@Boy_Kill_Boy estoy enfadado</w:t>
      </w:r>
    </w:p>
    <w:p>
      <w:r>
        <w:t xml:space="preserve">@rufmac Yo tenía un cura que decía "ansiedad innecesaria"</w:t>
      </w:r>
    </w:p>
    <w:p>
      <w:r>
        <w:t xml:space="preserve">Un montón de gente ruidosa fuera</w:t>
      </w:r>
    </w:p>
    <w:p>
      <w:r>
        <w:t xml:space="preserve">Está molesto por no haber conseguido su dosis de 24 esta noche</w:t>
      </w:r>
    </w:p>
    <w:p>
      <w:r>
        <w:t xml:space="preserve">@Mr_Kimbalicious puedes tomar la leche que tengo, solo tengo eso aquí para beber creo que es lo que me hace sentir mal</w:t>
      </w:r>
    </w:p>
    <w:p>
      <w:r>
        <w:t xml:space="preserve">Dios, Brera, por qué tu giro argumental va a joder todo, puedo sentirlo.</w:t>
      </w:r>
    </w:p>
    <w:p>
      <w:r>
        <w:t xml:space="preserve">@backstreetboys Me gustaría que lo hubieran grabado en vídeo</w:t>
      </w:r>
    </w:p>
    <w:p>
      <w:r>
        <w:t xml:space="preserve">hola desde chile!!! Es 9 grados C invierno viene....cant esperar a cali sol.</w:t>
      </w:r>
    </w:p>
    <w:p>
      <w:r>
        <w:t xml:space="preserve">Oh, cómo apesta hoy....</w:t>
      </w:r>
    </w:p>
    <w:p>
      <w:r>
        <w:t xml:space="preserve">@Hockeyvampiress me alegro de que tengas un momento de squeee bueno para ti... Acabo de recibir facturas en el correo</w:t>
      </w:r>
    </w:p>
    <w:p>
      <w:r>
        <w:t xml:space="preserve">@JAYSFIT I SOOOOOOOOOOOOOOOOO NECESITO VERTE IM EN ALGUNOS BS 4REAL DEADASS LMAO</w:t>
      </w:r>
    </w:p>
    <w:p>
      <w:r>
        <w:t xml:space="preserve">@NaomiER La verdad es que tengo un mal día pero tu cd me levanta el ánimo</w:t>
      </w:r>
    </w:p>
    <w:p>
      <w:r>
        <w:t xml:space="preserve">En un baile de graduación retro de los 80''s deseando que ÉL estuviera aquí para bailar.  Voy a extrañar su gran baile 2nite pero todavía tener una explosión y unas copas</w:t>
      </w:r>
    </w:p>
    <w:p>
      <w:r>
        <w:t xml:space="preserve">@danachs Estoy perdido. Por favor, ayúdame a encontrar un buen hogar.</w:t>
      </w:r>
    </w:p>
    <w:p>
      <w:r>
        <w:t xml:space="preserve">@brentonscowie amigo voy a comprobar de nuevo, pero no pude encontrar nada jaja estoy F-U-C-K-E-D capital</w:t>
      </w:r>
    </w:p>
    <w:p>
      <w:r>
        <w:t xml:space="preserve">Me apresuré a llegar a ups y cerraron a las 7... Llegué aquí a las 705 después de hacer un giro equivocado</w:t>
      </w:r>
    </w:p>
    <w:p>
      <w:r>
        <w:t xml:space="preserve">@djcommish @JuneBug143 Awww hey boo.. sé que los extraño a todos</w:t>
      </w:r>
    </w:p>
    <w:p>
      <w:r>
        <w:t xml:space="preserve">he perdido un seguidor</w:t>
      </w:r>
    </w:p>
    <w:p>
      <w:r>
        <w:t xml:space="preserve">Bouncing Rush me hace sentir náuseas</w:t>
      </w:r>
    </w:p>
    <w:p>
      <w:r>
        <w:t xml:space="preserve">@ddlovato ¿Qué tan difícil es estar corriendo de un lado a otro constantemente? Ya sabes, ¿trabajar todo el tiempo, tener horarios de sueño locos? Debe ser duro</w:t>
      </w:r>
    </w:p>
    <w:p>
      <w:r>
        <w:t xml:space="preserve">@FenterZ jajaja me vas a ganar otra vez LOL a james sahal y su "stunnerbum"</w:t>
      </w:r>
    </w:p>
    <w:p>
      <w:r>
        <w:t xml:space="preserve">Oops se olvidó de afeitarme las piernas!  Adiós a mi primo favorito Bklyn dos noches seguidas... Vamos durod!!!!!!!</w:t>
      </w:r>
    </w:p>
    <w:p>
      <w:r>
        <w:t xml:space="preserve">@prettyrach Estoy 100% celoso. Ojalá tuviera algunos</w:t>
      </w:r>
    </w:p>
    <w:p>
      <w:r>
        <w:t xml:space="preserve">está llorando... ¡porque los años escolares terminan y no podré ver a mis profesores! no podré ver a johnathan.......</w:t>
      </w:r>
    </w:p>
    <w:p>
      <w:r>
        <w:t xml:space="preserve">Vaya. Así que ahora mismo odio a Staples. En gran medida. Gracias por ser unos completos cabrones y matar nuestra productividad</w:t>
      </w:r>
    </w:p>
    <w:p>
      <w:r>
        <w:t xml:space="preserve">terminando de lavar los platos</w:t>
      </w:r>
    </w:p>
    <w:p>
      <w:r>
        <w:t xml:space="preserve">Sigh sólo 1 problema, aunque tengo que llamar a Stooopid LIME aka Cable y Wireless y tienen que volver a conectar mi interent 2 días sin tristeza neto</w:t>
      </w:r>
    </w:p>
    <w:p>
      <w:r>
        <w:t xml:space="preserve">@brighit @lilypenelope @Guy_Vincent @torbengee @@Winsorandnewt me perdí la fiesta!!!! compré vino y todo!!!</w:t>
      </w:r>
    </w:p>
    <w:p>
      <w:r>
        <w:t xml:space="preserve">@estMay89 ¡he estado allí! necesito un lugar NUEVO</w:t>
      </w:r>
    </w:p>
    <w:p>
      <w:r>
        <w:t xml:space="preserve">Creo que mi teléfono ha mordido oficialmente el polvo.</w:t>
      </w:r>
    </w:p>
    <w:p>
      <w:r>
        <w:t xml:space="preserve">Sentado en el coche. Mi ipod está a punto de morir así que no voy a tener nada que hacer.</w:t>
      </w:r>
    </w:p>
    <w:p>
      <w:r>
        <w:t xml:space="preserve">@nezua quiero comentar pero no entiendo lo que dices</w:t>
      </w:r>
    </w:p>
    <w:p>
      <w:r>
        <w:t xml:space="preserve">se me acaba de caer la galleta en el té</w:t>
      </w:r>
    </w:p>
    <w:p>
      <w:r>
        <w:t xml:space="preserve">esperaba ir a Red Lobster este fin de semana</w:t>
      </w:r>
    </w:p>
    <w:p>
      <w:r>
        <w:t xml:space="preserve">Ahí van mis grandes planes... gracias, amígdalas.</w:t>
      </w:r>
    </w:p>
    <w:p>
      <w:r>
        <w:t xml:space="preserve">@courtbolin te echo de menosuu y me gustaría estar esquivando semis contigo</w:t>
      </w:r>
    </w:p>
    <w:p>
      <w:r>
        <w:t xml:space="preserve">Compré unas botellitas de plástico para vino en Jewel, perfectas para beber en la azotea. ¡Ojalá no tuviera que esperar tanto!</w:t>
      </w:r>
    </w:p>
    <w:p>
      <w:r>
        <w:t xml:space="preserve">: Vi que US Postal estaba contratando, pero una vez que terminé de rellenar la pre-solicitud no me mostró los trabajos abiertos en la zona.</w:t>
      </w:r>
    </w:p>
    <w:p>
      <w:r>
        <w:t xml:space="preserve">@owl311 eso me entristece...</w:t>
      </w:r>
    </w:p>
    <w:p>
      <w:r>
        <w:t xml:space="preserve">Sólo quiero ser feliz</w:t>
      </w:r>
    </w:p>
    <w:p>
      <w:r>
        <w:t xml:space="preserve">Me gustaría ver el dramafest TAN MAL.</w:t>
      </w:r>
    </w:p>
    <w:p>
      <w:r>
        <w:t xml:space="preserve">@lacietee me gustaría ir, porque te echo de menos.</w:t>
      </w:r>
    </w:p>
    <w:p>
      <w:r>
        <w:t xml:space="preserve">@el_juansimon Dios estoy aburrido. Ojalá pudiéramos haber hecho algo esta noche!</w:t>
      </w:r>
    </w:p>
    <w:p>
      <w:r>
        <w:t xml:space="preserve">Tengo pintura en el pelo</w:t>
      </w:r>
    </w:p>
    <w:p>
      <w:r>
        <w:t xml:space="preserve">Elaboración de una lista de asistentes a SiC 2009</w:t>
      </w:r>
    </w:p>
    <w:p>
      <w:r>
        <w:t xml:space="preserve">@samsamsammm te echo de menos!! trabajo estúpido!</w:t>
      </w:r>
    </w:p>
    <w:p>
      <w:r>
        <w:t xml:space="preserve">en el trabajo.. echando de menos a mi familia de Miami @anywayz, @abigaildsouza, @mrohboy32, carolina, @jonathan305, @Prtyprincess, @JessDosil &amp;&amp;&amp; más</w:t>
      </w:r>
    </w:p>
    <w:p>
      <w:r>
        <w:t xml:space="preserve">@AwesomeKenn ¿es cierto? ¿sabes en qué fechas estarás en Cali?</w:t>
      </w:r>
    </w:p>
    <w:p>
      <w:r>
        <w:t xml:space="preserve">pensando que ya no puedo manejar mi vida así... casi parece que los suicidios la respuesta... por desgracia.</w:t>
      </w:r>
    </w:p>
    <w:p>
      <w:r>
        <w:t xml:space="preserve">Intentando reorganizar los planes para esta noche uggg ¡Espero que siga siendo muy divertido!</w:t>
      </w:r>
    </w:p>
    <w:p>
      <w:r>
        <w:t xml:space="preserve">friday.....i no tienen nada que hacer tan triste</w:t>
      </w:r>
    </w:p>
    <w:p>
      <w:r>
        <w:t xml:space="preserve">@kidkierain si, eso suena un poco mal hombre... tengo la maldita semana de exámenes esta semana</w:t>
      </w:r>
    </w:p>
    <w:p>
      <w:r>
        <w:t xml:space="preserve">es terrible para ahorrar dinero..</w:t>
      </w:r>
    </w:p>
    <w:p>
      <w:r>
        <w:t xml:space="preserve">Estoy trabajando en la difusión de esa irritación, pero este tráfico seguro que no está ayudando a la madre F! siempre es muy malo los días th@ ayudo a planificar las cosas</w:t>
      </w:r>
    </w:p>
    <w:p>
      <w:r>
        <w:t xml:space="preserve">@yomama8929 entro en la habitación por primera vez en semanas y estás fuera limpiando</w:t>
      </w:r>
    </w:p>
    <w:p>
      <w:r>
        <w:t xml:space="preserve">@marue720 nope soy taaan curioso....</w:t>
      </w:r>
    </w:p>
    <w:p>
      <w:r>
        <w:t xml:space="preserve">@WerewolfSeth Yo quería verla hasta que vi que era PG 13. Eso me desanimó totalmente.</w:t>
      </w:r>
    </w:p>
    <w:p>
      <w:r>
        <w:t xml:space="preserve">el hermano está de vuelta!! &amp;&amp; encontré este pequeño pájaro muerto en mi cubierta tan triste, básicamente lloré.</w:t>
      </w:r>
    </w:p>
    <w:p>
      <w:r>
        <w:t xml:space="preserve">ojalá pudiera estar en vía funchal ayer, @tommcfly, @Dannymcfly, @dougiemcfly, @mcflyharry estuvieron PERFECTOS, el mejor día de mi vida XX</w:t>
      </w:r>
    </w:p>
    <w:p>
      <w:r>
        <w:t xml:space="preserve">@davidaldrich_wx ¿Has visto el color del cielo y cómo se ve en Filadelfia?  Es amarillento/naranja/marrón se ve de miedo!!! lol</w:t>
      </w:r>
    </w:p>
    <w:p>
      <w:r>
        <w:t xml:space="preserve">Misses JP no se que hacer y me da dolor de cabeza pensar en ello, solo me dan ganas de llorar</w:t>
      </w:r>
    </w:p>
    <w:p>
      <w:r>
        <w:t xml:space="preserve">No esperaba tener un accidente de coche, y que el dolor apareciera 4 días después</w:t>
      </w:r>
    </w:p>
    <w:p>
      <w:r>
        <w:t xml:space="preserve">Me siento como un cachorro perdido sin mi teléfono.</w:t>
      </w:r>
    </w:p>
    <w:p>
      <w:r>
        <w:t xml:space="preserve">si hago unas magdalenas, tengo que hacer una venta de pasteles o algo así. dios. el aburrimiento tiene que ser algo más que hornear</w:t>
      </w:r>
    </w:p>
    <w:p>
      <w:r>
        <w:t xml:space="preserve">@Atashas tu hermana lo haría! hahah thats so funny!! pensé que te gustaban</w:t>
      </w:r>
    </w:p>
    <w:p>
      <w:r>
        <w:t xml:space="preserve">@bktassava Estoy perdido. Por favor, ayúdame a encontrar un buen hogar.</w:t>
      </w:r>
    </w:p>
    <w:p>
      <w:r>
        <w:t xml:space="preserve">me voy a la cama iba a leer un poco de luna nueva pero es un poco tarde ahora noche todo xxx</w:t>
      </w:r>
    </w:p>
    <w:p>
      <w:r>
        <w:t xml:space="preserve">Acabo de llegar a casa... ahora estoy aburrido</w:t>
      </w:r>
    </w:p>
    <w:p>
      <w:r>
        <w:t xml:space="preserve">odia la escalaeeee</w:t>
      </w:r>
    </w:p>
    <w:p>
      <w:r>
        <w:t xml:space="preserve">Me dice que se siente miserable, así que al menos es mutuo.</w:t>
      </w:r>
    </w:p>
    <w:p>
      <w:r>
        <w:t xml:space="preserve">Ugh no me siento bien de nuevo de repente</w:t>
      </w:r>
    </w:p>
    <w:p>
      <w:r>
        <w:t xml:space="preserve">@alinachka ¿hay alguna posibilidad de que me perdones?</w:t>
      </w:r>
    </w:p>
    <w:p>
      <w:r>
        <w:t xml:space="preserve">He estado trabajando todo el día, ¡por fin me relajo! Te echo de menos</w:t>
      </w:r>
    </w:p>
    <w:p>
      <w:r>
        <w:t xml:space="preserve">Así que... las cosas no funcionaron como se esperaba, bueno, maldita sea.</w:t>
      </w:r>
    </w:p>
    <w:p>
      <w:r>
        <w:t xml:space="preserve">tropezar con el cansancio no es agradable</w:t>
      </w:r>
    </w:p>
    <w:p>
      <w:r>
        <w:t xml:space="preserve">@uwbadgerkelly porque tenías papas fritas y venta sin mí</w:t>
      </w:r>
    </w:p>
    <w:p>
      <w:r>
        <w:t xml:space="preserve">Bella ya no me quiere</w:t>
      </w:r>
    </w:p>
    <w:p>
      <w:r>
        <w:t xml:space="preserve">Me duele la barriga</w:t>
      </w:r>
    </w:p>
    <w:p>
      <w:r>
        <w:t xml:space="preserve">@sarah6800 Ya te echo de menos. Todas las caras tristes que me enviaste por mensaje me iban a hacer llorar en serio.</w:t>
      </w:r>
    </w:p>
    <w:p>
      <w:r>
        <w:t xml:space="preserve">@path189 ¿por qué no fuimos invitados?</w:t>
      </w:r>
    </w:p>
    <w:p>
      <w:r>
        <w:t xml:space="preserve">@RealRobBrydon Hola Rob, ¿volverás a hacer más espectáculos en Gales pronto? Te eché de menos la primera vez.</w:t>
      </w:r>
    </w:p>
    <w:p>
      <w:r>
        <w:t xml:space="preserve">@mssbxny arteria mañana. No más Hagen Daz para mí</w:t>
      </w:r>
    </w:p>
    <w:p>
      <w:r>
        <w:t xml:space="preserve">@CiiTYLiiGHTSx3 ¿qué pasó? ¿quién es el idiota?</w:t>
      </w:r>
    </w:p>
    <w:p>
      <w:r>
        <w:t xml:space="preserve">@RainbowAnne Bueno, fue un bonito pensamiento mientras duró. Quizá la próxima vez se vaya bien *cruzando los dedos*.</w:t>
      </w:r>
    </w:p>
    <w:p>
      <w:r>
        <w:t xml:space="preserve">@xhotandfatx tienes que seguir "BOOBFEED" es increíble. Tweetean 4-10 al día. Con enlaces a pechos gratis. Es mi tuitero favorito</w:t>
      </w:r>
    </w:p>
    <w:p>
      <w:r>
        <w:t xml:space="preserve">@davidaldrich_wx parece que lo hizo en Ohio tras el paso de un tornado.</w:t>
      </w:r>
    </w:p>
    <w:p>
      <w:r>
        <w:t xml:space="preserve">Mi imagen no se actualiza.</w:t>
      </w:r>
    </w:p>
    <w:p>
      <w:r>
        <w:t xml:space="preserve">Graveyard ha cargado dos veces en mi tarjeta (un total correcto, un importe aleatorio) desde el tweetup #atltweet de anoche. Comprobad vuestras cuentas.</w:t>
      </w:r>
    </w:p>
    <w:p>
      <w:r>
        <w:t xml:space="preserve">@Heylushh jaja yo tambiénooo! Te extraño, no te he visto en años</w:t>
      </w:r>
    </w:p>
    <w:p>
      <w:r>
        <w:t xml:space="preserve">olvidé renovar mi licencia de conducir</w:t>
      </w:r>
    </w:p>
    <w:p>
      <w:r>
        <w:t xml:space="preserve">estaba a punto de intentar dl los sims 3 pero me di cuenta que mi pc no cumple con los requisitos estándar necesito pc nuevo lol!!!</w:t>
      </w:r>
    </w:p>
    <w:p>
      <w:r>
        <w:t xml:space="preserve">La pista de aterrizaje parece la séptima capa del infierno. Ah, y hay demasiados bebés en este vuelo. Y he olvidado mi Bose.</w:t>
      </w:r>
    </w:p>
    <w:p>
      <w:r>
        <w:t xml:space="preserve">Mis gatos enfermos.</w:t>
      </w:r>
    </w:p>
    <w:p>
      <w:r>
        <w:t xml:space="preserve">Realmente necesito invertir en una máquina elíptica... ¡¡Correr con las espinillas apesta!!</w:t>
      </w:r>
    </w:p>
    <w:p>
      <w:r>
        <w:t xml:space="preserve">Alex se golpeó la cabeza contra el borde de la mesa hace unos 30 minutos.  Va a tener un bonito moratón azul.</w:t>
      </w:r>
    </w:p>
    <w:p>
      <w:r>
        <w:t xml:space="preserve">está viendo actuaciones acústicas! y con ganas de un buen episodio de "FRIENDS"! Echo de menos ese programa</w:t>
      </w:r>
    </w:p>
    <w:p>
      <w:r>
        <w:t xml:space="preserve">@ Kosme -&gt; cuidado o vas a estar como yo; actualizando webs y demás un viernes por la noche</w:t>
      </w:r>
    </w:p>
    <w:p>
      <w:r>
        <w:t xml:space="preserve">todo el mundo me ha dejado y se ha ido a la cama</w:t>
      </w:r>
    </w:p>
    <w:p>
      <w:r>
        <w:t xml:space="preserve">@kickzfadayz Más vale que nuestro chico lo consiga esta noche!!!! O todo se acabó</w:t>
      </w:r>
    </w:p>
    <w:p>
      <w:r>
        <w:t xml:space="preserve">@Anthony_y_Tony Anoche comí Pad Thai 3 veces ragoons LOL yumb</w:t>
      </w:r>
    </w:p>
    <w:p>
      <w:r>
        <w:t xml:space="preserve">quiero unirme a la práctica de teatro hoy pero no puedo</w:t>
      </w:r>
    </w:p>
    <w:p>
      <w:r>
        <w:t xml:space="preserve">tiene mucha resaca</w:t>
      </w:r>
    </w:p>
    <w:p>
      <w:r>
        <w:t xml:space="preserve">@ltyson yay asap lol awwh echo de menos nuestras horas felices de los viernes por la noche incluso luna del mar y el "chico" jajaja</w:t>
      </w:r>
    </w:p>
    <w:p>
      <w:r>
        <w:t xml:space="preserve">Jesús... me están golpeando a través de DM's de los grupos de presión de Papaya.  DE ACUERDO. Mierda: Mangostán, Durian o Papaya... o ciberseguridad en un palo.</w:t>
      </w:r>
    </w:p>
    <w:p>
      <w:r>
        <w:t xml:space="preserve">@ClaireSale Pobre Beta, me lo llevé a Seattle, montando en mi regazo en el avión. Fue feliz aquí hasta que nuestro apagón-frío de una semana lo hizo</w:t>
      </w:r>
    </w:p>
    <w:p>
      <w:r>
        <w:t xml:space="preserve">aw ahora donde esta esa niña asiática que corre por ahí haciéndose caca en los pantalones en público? echo de menos reírme de ella.</w:t>
      </w:r>
    </w:p>
    <w:p>
      <w:r>
        <w:t xml:space="preserve">Me encantaría, pero ya tengo un plan para ir a Queen Mary.</w:t>
      </w:r>
    </w:p>
    <w:p>
      <w:r>
        <w:t xml:space="preserve">@bwexxx espero que las putas se diviertan mucho... no demasiado sin mí aunque lol</w:t>
      </w:r>
    </w:p>
    <w:p>
      <w:r>
        <w:t xml:space="preserve">@Savfortomorrow Pensé que lo estaba haciendo bastante bien; creo que no. Qué pena.</w:t>
      </w:r>
    </w:p>
    <w:p>
      <w:r>
        <w:t xml:space="preserve">@Nevidge20 Kennedy se volvió a lesionar en RAW el lunes. Tiene un serio problema muscular en la espalda y una muñeca rota.</w:t>
      </w:r>
    </w:p>
    <w:p>
      <w:r>
        <w:t xml:space="preserve">@16_MileyCyrus no me deja hacerlo twitter sigue diciendo sobre la capacidad de twitter o algo que el pájaro sigue saliendo.</w:t>
      </w:r>
    </w:p>
    <w:p>
      <w:r>
        <w:t xml:space="preserve">Hoy hice el examen de cálculo, creo que lo hice bien. Aunque me equivoqué en una identidad derivada Bueno, no vuelvo a fallar en esa.</w:t>
      </w:r>
    </w:p>
    <w:p>
      <w:r>
        <w:t xml:space="preserve">Lo extraño taaaaan bien que no lo voy a ver por 2-3 meses</w:t>
      </w:r>
    </w:p>
    <w:p>
      <w:r>
        <w:t xml:space="preserve">@akte un par de AÑOS? Puede que me muera sin mi Kateage.  *Cruza los dedos por ti, sin embargo*</w:t>
      </w:r>
    </w:p>
    <w:p>
      <w:r>
        <w:t xml:space="preserve">Alguien ahí fuera será pronto el afortunado receptor de mi tuit número 5.000. Oh, espera. Mierda. ¡Esto era!</w:t>
      </w:r>
    </w:p>
    <w:p>
      <w:r>
        <w:t xml:space="preserve">He perdido la voz</w:t>
      </w:r>
    </w:p>
    <w:p>
      <w:r>
        <w:t xml:space="preserve">@HeatherShorter me gustaría tener algo para brindar con .... pero todo lo que tengo es un vaso de agua</w:t>
      </w:r>
    </w:p>
    <w:p>
      <w:r>
        <w:t xml:space="preserve">Me he levantado temprano esta mañana y no estoy contento con eso, me duele la cabeza, estoy mareado y no puedo respirar.</w:t>
      </w:r>
    </w:p>
    <w:p>
      <w:r>
        <w:t xml:space="preserve">Anoche no gané un Lammy, pero me alegro por Scott Sherman, que sí lo ganó. Hoy me he quedado con los pies cruzados en el BEA.</w:t>
      </w:r>
    </w:p>
    <w:p>
      <w:r>
        <w:t xml:space="preserve">@jeseekuhluv Sí, creo que esperé demasiado tiempo. Debería haberme apuntado a más pero ya he terminado con las clases básicas</w:t>
      </w:r>
    </w:p>
    <w:p>
      <w:r>
        <w:t xml:space="preserve">*Tos toses hackeo hackeo</w:t>
      </w:r>
    </w:p>
    <w:p>
      <w:r>
        <w:t xml:space="preserve">Razones que no valen la pena; borracho sin razón, deprimido por la revisión, no pasó nada. Razones que valen la pena:Matt, ...¿después de eso? no sé</w:t>
      </w:r>
    </w:p>
    <w:p>
      <w:r>
        <w:t xml:space="preserve">La serendipia nocturna... Cachemira es un medio importante para ese fin...</w:t>
      </w:r>
    </w:p>
    <w:p>
      <w:r>
        <w:t xml:space="preserve">me he despedido de mi compañero de piso. casi he terminado de hacer las maletas y el día 3 me voy a DC. california: ¡me divorcio de ti!</w:t>
      </w:r>
    </w:p>
    <w:p>
      <w:r>
        <w:t xml:space="preserve">@LovelyAaris ¡Eso no es justo! Tengo un hambre de mil demonios</w:t>
      </w:r>
    </w:p>
    <w:p>
      <w:r>
        <w:t xml:space="preserve">@MuddyTheFox aww pero escribiendo desde el más allá...impresionante</w:t>
      </w:r>
    </w:p>
    <w:p>
      <w:r>
        <w:t xml:space="preserve">@ThisStarChild aww por favor explica "botts" estoy todo @fused....</w:t>
      </w:r>
    </w:p>
    <w:p>
      <w:r>
        <w:t xml:space="preserve">No puedo cambiar mi perfil ni mi configuración</w:t>
      </w:r>
    </w:p>
    <w:p>
      <w:r>
        <w:t xml:space="preserve">Hoy he recibido unas zapatillas nuevas... no puedo esperar a estrenarlas... estúpida lluvia</w:t>
      </w:r>
    </w:p>
    <w:p>
      <w:r>
        <w:t xml:space="preserve">@hannahxmakeup mi estúpido putet no me deja ir a tu chat</w:t>
      </w:r>
    </w:p>
    <w:p>
      <w:r>
        <w:t xml:space="preserve">@slonecker ...gracias por el saludo...puede que tengas razón en lo de los muertos de hambre.... poco lol</w:t>
      </w:r>
    </w:p>
    <w:p>
      <w:r>
        <w:t xml:space="preserve">@philwade por desgracia, a punto de empezar a hacer mi camino a casa, pero a través de Singapur para un concierto también, por lo que la diversión no ha terminado todavía ;)</w:t>
      </w:r>
    </w:p>
    <w:p>
      <w:r>
        <w:t xml:space="preserve">mucha agua. ya esta oscuro afuera</w:t>
      </w:r>
    </w:p>
    <w:p>
      <w:r>
        <w:t xml:space="preserve">Sentado en el tráfico mientras mi coche se llueve. Acabo de lavarlo el domingo. ¿No sabe el clima que esto es California?</w:t>
      </w:r>
    </w:p>
    <w:p>
      <w:r>
        <w:t xml:space="preserve">@wesleyadamquinn me perdí el show de chicago boo me.</w:t>
      </w:r>
    </w:p>
    <w:p>
      <w:r>
        <w:t xml:space="preserve">@LOPchelle @marchie1 en chicago hasta las 8:20 ...acaba de aterrizar xoxo</w:t>
      </w:r>
    </w:p>
    <w:p>
      <w:r>
        <w:t xml:space="preserve">@JoeRuiz Ahhh, me dormí durante el partido.  Aunque voy a hacer lo posible por verlo mañana. Espero que juguemos contra el Ejército.</w:t>
      </w:r>
    </w:p>
    <w:p>
      <w:r>
        <w:t xml:space="preserve">@TinPanAlley Lo siento hermano Eso es duro.</w:t>
      </w:r>
    </w:p>
    <w:p>
      <w:r>
        <w:t xml:space="preserve">Me da pena quitarme el traje porque sé que no voy a volver a ponerme uno en mucho tiempo</w:t>
      </w:r>
    </w:p>
    <w:p>
      <w:r>
        <w:t xml:space="preserve">@chopperdave12 creo que voy a terminar yendo a casa y a la cama</w:t>
      </w:r>
    </w:p>
    <w:p>
      <w:r>
        <w:t xml:space="preserve">Estoy a punto de ir al mercado y luego hacer una de mis últimas comidas con los compañeros de casa...</w:t>
      </w:r>
    </w:p>
    <w:p>
      <w:r>
        <w:t xml:space="preserve">@MmMmMshell Extraño tenerte como compañero de cuarto</w:t>
      </w:r>
    </w:p>
    <w:p>
      <w:r>
        <w:t xml:space="preserve">Realmente estoy disfrutando de alfileres y agujas en las piernas a la 01:28 de la mañana... No</w:t>
      </w:r>
    </w:p>
    <w:p>
      <w:r>
        <w:t xml:space="preserve">Aburrido y un poco solo, mis padres fueron al lago. Yo no tenía ningún amigo para subir, así que sabía que estaba aburrido y no fui.</w:t>
      </w:r>
    </w:p>
    <w:p>
      <w:r>
        <w:t xml:space="preserve">@CaliLewis Bienvenido de nuevo a la zona de la bahía. ¿Te llama In and Out?  Me gustaría encontrarme contigo en la reunión, pero estaré trabajando en un concierto.</w:t>
      </w:r>
    </w:p>
    <w:p>
      <w:r>
        <w:t xml:space="preserve">@abby_in_love scanton?! eso es farrr elaine se hizo un piercing en el cartílago! es tan lindo!</w:t>
      </w:r>
    </w:p>
    <w:p>
      <w:r>
        <w:t xml:space="preserve">@BSBVBK estoy tratando de arreglarlo.. no lo hace y su "ahi dios mio" pero u hizo bien lol</w:t>
      </w:r>
    </w:p>
    <w:p>
      <w:r>
        <w:t xml:space="preserve">No lo es. Ni siquiera me siento como yo sin una foto junto a mi tweet.</w:t>
      </w:r>
    </w:p>
    <w:p>
      <w:r>
        <w:t xml:space="preserve">Los planes para salir esta noche estaban tomando vuelo pero ahora se hunden en el Hudson ya que tengo que trabajar por la mañana. Estúpida huelga de pájaros.</w:t>
      </w:r>
    </w:p>
    <w:p>
      <w:r>
        <w:t xml:space="preserve">Llegando al final de un día taaaan largo. La buena noticia es que tengo todo hecho. La mala noticia es que mañana tengo que levantarme a las 4:45 de la mañana para trabajar.</w:t>
      </w:r>
    </w:p>
    <w:p>
      <w:r>
        <w:t xml:space="preserve">¡Oh, Dios! Accidente de bicicleta justo enfrente de nuestra casa. Creo que fatal. Un ciclista murió cerca del mismo lugar hace 2 años. Necesitamos carriles para bicicletas</w:t>
      </w:r>
    </w:p>
    <w:p>
      <w:r>
        <w:t xml:space="preserve">tengo hambre, y no sé qué hacer... quiero pollo con palomitas y macarrones con queso</w:t>
      </w:r>
    </w:p>
    <w:p>
      <w:r>
        <w:t xml:space="preserve">está TAN hambriento ahora mismo! Debería haber comido antes de esta boda.</w:t>
      </w:r>
    </w:p>
    <w:p>
      <w:r>
        <w:t xml:space="preserve">Estoy aburrido. No hay internet. Todavía no he llegado al centro ni a la playa.</w:t>
      </w:r>
    </w:p>
    <w:p>
      <w:r>
        <w:t xml:space="preserve">Tengo hambre y hace frío</w:t>
      </w:r>
    </w:p>
    <w:p>
      <w:r>
        <w:t xml:space="preserve">noche de póker en lugar de kate voegele.... supongo que servirá....</w:t>
      </w:r>
    </w:p>
    <w:p>
      <w:r>
        <w:t xml:space="preserve">Bien, estoy bien de nuevo. Me dirijo a casa y parezco un perro mojado.</w:t>
      </w:r>
    </w:p>
    <w:p>
      <w:r>
        <w:t xml:space="preserve">@LizMyxx ok...solo come galletas &amp;&amp; no compartas conmigo lol</w:t>
      </w:r>
    </w:p>
    <w:p>
      <w:r>
        <w:t xml:space="preserve">@djflykid ¡Ooooh, boo!  Sólo nos vemos en el bar (en el pozo de @titusofalltime) o nos perdemos! Haré un pt de pasarme por allí! ;)</w:t>
      </w:r>
    </w:p>
    <w:p>
      <w:r>
        <w:t xml:space="preserve">@spootychild omfg He estado DOWNING ellos son tan sabrosos. Me los comí casi todos con Lo</w:t>
      </w:r>
    </w:p>
    <w:p>
      <w:r>
        <w:t xml:space="preserve">@giselle2323 - ummmm. sin comentarios. LOL. De hecho, no he visto GH en una semana.</w:t>
      </w:r>
    </w:p>
    <w:p>
      <w:r>
        <w:t xml:space="preserve">he pasado mi examen de conducir! ¡puedo conducir!... oh, espera, no cumplo los 16 hasta octubre</w:t>
      </w:r>
    </w:p>
    <w:p>
      <w:r>
        <w:t xml:space="preserve">Se ha adelantado un poco. Nibs suena patético.</w:t>
      </w:r>
    </w:p>
    <w:p>
      <w:r>
        <w:t xml:space="preserve">mañana trabaja todo el día así que no puede hacer nada esta noche ¿Cuál es el plan para el sábado?</w:t>
      </w:r>
    </w:p>
    <w:p>
      <w:r>
        <w:t xml:space="preserve">A casa ahora. Algunos invasores han tomado mi base</w:t>
      </w:r>
    </w:p>
    <w:p>
      <w:r>
        <w:t xml:space="preserve">@keeleykerrins Dios mío, espero que lo salven. http://www.the-impossible-project.com/</w:t>
      </w:r>
    </w:p>
    <w:p>
      <w:r>
        <w:t xml:space="preserve">La familia de la bailarina es súper amable, aunque demasiado controladora de la vida de su hijo, pero la familia del pantano es muy sentenciosa.</w:t>
      </w:r>
    </w:p>
    <w:p>
      <w:r>
        <w:t xml:space="preserve">Hola @larkn0298 ¿cómo te va? esperando el fin de semana, lamentablemente estoy trabajando ambos sábados y domingos</w:t>
      </w:r>
    </w:p>
    <w:p>
      <w:r>
        <w:t xml:space="preserve">@ZackRabbit mastiqué un Starbucks y una tarjeta de regalo de Subway en Navidad, me metí en un gran problema. No se me permite acercarme a la cartera.</w:t>
      </w:r>
    </w:p>
    <w:p>
      <w:r>
        <w:t xml:space="preserve">@ahewitt Yo también</w:t>
      </w:r>
    </w:p>
    <w:p>
      <w:r>
        <w:t xml:space="preserve">@ladebelle sí es un arma de doble filo. Así que supongo que estamos muertos en nuevas historias?</w:t>
      </w:r>
    </w:p>
    <w:p>
      <w:r>
        <w:t xml:space="preserve">a veces me gustaría ser un hombre, podría orinar donde estoy parado, y rascarme el pecho, pero en lugar de eso... aquí yace un pecho hah</w:t>
      </w:r>
    </w:p>
    <w:p>
      <w:r>
        <w:t xml:space="preserve">@PheenX crud es todo lo que puedo decir</w:t>
      </w:r>
    </w:p>
    <w:p>
      <w:r>
        <w:t xml:space="preserve">Me siento muy mal. Acabo de vomitar las tripas. Ayuda, por favor.</w:t>
      </w:r>
    </w:p>
    <w:p>
      <w:r>
        <w:t xml:space="preserve">@Cara62442 Acabo de leer esos tweets y sonó como si me estuviera metiendo contigo. Te juro que no era mi intención.</w:t>
      </w:r>
    </w:p>
    <w:p>
      <w:r>
        <w:t xml:space="preserve">@absolutsilver ¡Te escucho hermana!!    Lo mismo digo.</w:t>
      </w:r>
    </w:p>
    <w:p>
      <w:r>
        <w:t xml:space="preserve">Tratando de ver Boys Before Flowers en línea. El streaming es una mierda y mi conexión inalámbrica también es deficiente.</w:t>
      </w:r>
    </w:p>
    <w:p>
      <w:r>
        <w:t xml:space="preserve">@mfrancella Yo aún no he salido ni a jugar este año pronto espero!</w:t>
      </w:r>
    </w:p>
    <w:p>
      <w:r>
        <w:t xml:space="preserve">@aub311 ¡Yo también! Es sólo un viaje de 4 horas! Lástima que la fiesta del primer cumpleaños de mi hija la organiza Donnie</w:t>
      </w:r>
    </w:p>
    <w:p>
      <w:r>
        <w:t xml:space="preserve">@KimSherrell quizás sea porque mi ordenador se ha suicidado esta semana, pero tu enlace de "favoritos" no se carga</w:t>
      </w:r>
    </w:p>
    <w:p>
      <w:r>
        <w:t xml:space="preserve">Me resbalé y cogí la gripe sintiéndome como una caca.</w:t>
      </w:r>
    </w:p>
    <w:p>
      <w:r>
        <w:t xml:space="preserve">@anwith1n Te eché de menos en LoDo's</w:t>
      </w:r>
    </w:p>
    <w:p>
      <w:r>
        <w:t xml:space="preserve">@refuse2bdefined ¡¡¡nooo!!! no está demasiado ocupado para ti! JAMÁS! SRSLY! eres mi amigo! Todavía no estoy familiarizado con el twitter del iphone</w:t>
      </w:r>
    </w:p>
    <w:p>
      <w:r>
        <w:t xml:space="preserve">Tengo tantas ganas de formar parte de Windows Clubhouse, pero mi blog WL Spaces es aleatorio, y no es el lugar donde comparto cosas de Windows</w:t>
      </w:r>
    </w:p>
    <w:p>
      <w:r>
        <w:t xml:space="preserve">@RealSmoothieLuv nope no love</w:t>
      </w:r>
    </w:p>
    <w:p>
      <w:r>
        <w:t xml:space="preserve">@HelenCrozier Sí, fue divertido conectar con ella. Por favor, salúdala, no la encuentro en Twitter.</w:t>
      </w:r>
    </w:p>
    <w:p>
      <w:r>
        <w:t xml:space="preserve">@KRITM awe Lo siento, probablemente sea cierto.</w:t>
      </w:r>
    </w:p>
    <w:p>
      <w:r>
        <w:t xml:space="preserve">Dolor de cabeza pasando el rato con mi hinchada. Lo amo &lt;3</w:t>
      </w:r>
    </w:p>
    <w:p>
      <w:r>
        <w:t xml:space="preserve">¿Por qué twitter se come mis DM's?  No estoy contento</w:t>
      </w:r>
    </w:p>
    <w:p>
      <w:r>
        <w:t xml:space="preserve">Cara hinchada.....otra vez</w:t>
      </w:r>
    </w:p>
    <w:p>
      <w:r>
        <w:t xml:space="preserve">Limpiar mi casa un viernes por la noche</w:t>
      </w:r>
    </w:p>
    <w:p>
      <w:r>
        <w:t xml:space="preserve">@jennahmonet jennah ¿puedes decirle a jay que le he dado las buenas noches, por favor?</w:t>
      </w:r>
    </w:p>
    <w:p>
      <w:r>
        <w:t xml:space="preserve">@LaSandraC ya van a salir sin mí</w:t>
      </w:r>
    </w:p>
    <w:p>
      <w:r>
        <w:t xml:space="preserve">@DonnieWahlberg baby estoy en maryland NO voy a llegar PERO veré tu sexy trasero el próximo sábado en camden VIP....come temprano n hang!!!!!</w:t>
      </w:r>
    </w:p>
    <w:p>
      <w:r>
        <w:t xml:space="preserve">tiene en la música en el trabajo hoy es tan doloroso</w:t>
      </w:r>
    </w:p>
    <w:p>
      <w:r>
        <w:t xml:space="preserve">@socilover Me gustaría poder ver eso. Aquí tienen la CNN de nuevo, sin volumen.</w:t>
      </w:r>
    </w:p>
    <w:p>
      <w:r>
        <w:t xml:space="preserve">tiene un ojo que le pica mucho</w:t>
      </w:r>
    </w:p>
    <w:p>
      <w:r>
        <w:t xml:space="preserve">sintiéndome mal y preguntándome si debería salir de la cama para ir a vomitar o simplemente irme a dormir...</w:t>
      </w:r>
    </w:p>
    <w:p>
      <w:r>
        <w:t xml:space="preserve">@BuffaloLass87 Lo siento mucho ¿quieres que te llame? Si no es así estaré en aim en un par de horas por si necesitas desahogarte</w:t>
      </w:r>
    </w:p>
    <w:p>
      <w:r>
        <w:t xml:space="preserve">@elmoberry @ejc7 - ¡¡¡Os echo de menos a los dos!!! Me parece aleatorio como toda forma de comunicación se ralentiza cuando estoy en casa - ¡¡¡Os Echo de menos LE2!!! xxxx</w:t>
      </w:r>
    </w:p>
    <w:p>
      <w:r>
        <w:t xml:space="preserve">una respuesta de @zackalltimelow me haría la vida, suele contestar a los que le llaman gay, luego les dice que los va a bloquear</w:t>
      </w:r>
    </w:p>
    <w:p>
      <w:r>
        <w:t xml:space="preserve">chillin, desearía estar con mis amigos en il</w:t>
      </w:r>
    </w:p>
    <w:p>
      <w:r>
        <w:t xml:space="preserve">@Ur_Obsession lol pero su sólo va a ser 80 el agua será probablemente frío como el infierno ...</w:t>
      </w:r>
    </w:p>
    <w:p>
      <w:r>
        <w:t xml:space="preserve">1,2 millas de carrera y 450 metros de natación, las cosas se ven cada vez mejor... Dejando la bicicleta hoy</w:t>
      </w:r>
    </w:p>
    <w:p>
      <w:r>
        <w:t xml:space="preserve">@DonnieWahlberg La Disney Store no me está tratando muy bien con los horarios, realmente quiero ir el 13/6. Haré lo que sea para ir al espectáculo ;-)</w:t>
      </w:r>
    </w:p>
    <w:p>
      <w:r>
        <w:t xml:space="preserve">@mommy41402 sí necesito su número de celular fricken he intentado su casa durante meses y él demasiado ocupado. echo de menos braddddddddd</w:t>
      </w:r>
    </w:p>
    <w:p>
      <w:r>
        <w:t xml:space="preserve">@ChasityNichole No hay dados...lo he buscado en la zona de "Ayuda"...es un problema que tienen algunos.  Hubiera sido un calentón...ah bueno</w:t>
      </w:r>
    </w:p>
    <w:p>
      <w:r>
        <w:t xml:space="preserve">hasta ahora he intentado suicidarme DOS veces en los 15 minutos que he estado fuera tropezando con cosas estúpidas.  Sabía que debería haberme quedado en la cama.</w:t>
      </w:r>
    </w:p>
    <w:p>
      <w:r>
        <w:t xml:space="preserve">@BMatt95 ohhh. hm. No quiero fastidiar el mío</w:t>
      </w:r>
    </w:p>
    <w:p>
      <w:r>
        <w:t xml:space="preserve">@gleek ¡él saldrá de la escuela en 18mos! Acaba de empezar de nuevo</w:t>
      </w:r>
    </w:p>
    <w:p>
      <w:r>
        <w:t xml:space="preserve">Hablamos de cultura con algunos de nuestros Rackers en el Castillo. Ahora es el momento de una increíble comida mexicana. Nada de beber... antibióticos.</w:t>
      </w:r>
    </w:p>
    <w:p>
      <w:r>
        <w:t xml:space="preserve">¿¡Twitter tiene spam!? ¿¡Oh no!</w:t>
      </w:r>
    </w:p>
    <w:p>
      <w:r>
        <w:t xml:space="preserve">@katevoegele Me gustaría que no fueras a un local para mayores de 19 años en Vancouver</w:t>
      </w:r>
    </w:p>
    <w:p>
      <w:r>
        <w:t xml:space="preserve">Me voy a ensayar para la cosa de Rob DeLucca el próximo mes. Nada como aprender nuevas canciones en el último minuto</w:t>
      </w:r>
    </w:p>
    <w:p>
      <w:r>
        <w:t xml:space="preserve">@funkylovin en tu ani? lo siento</w:t>
      </w:r>
    </w:p>
    <w:p>
      <w:r>
        <w:t xml:space="preserve">@philthemayor1 dagnabbitt... u kno quiero ir... tengo que hacer un par de vueltas en la piscina aunque....</w:t>
      </w:r>
    </w:p>
    <w:p>
      <w:r>
        <w:t xml:space="preserve">Tengo problemas con los Starship Troopers. Son malos con el gran bicho rosa.</w:t>
      </w:r>
    </w:p>
    <w:p>
      <w:r>
        <w:t xml:space="preserve">@Charified tristemente, yo no jeje</w:t>
      </w:r>
    </w:p>
    <w:p>
      <w:r>
        <w:t xml:space="preserve">@DonnieWahlberg - Vendría si pudiera, pero Australia está demasiado lejos</w:t>
      </w:r>
    </w:p>
    <w:p>
      <w:r>
        <w:t xml:space="preserve">no hay nada peor que recibir un mensaje sobre un perro abandonado en tu ciudad</w:t>
      </w:r>
    </w:p>
    <w:p>
      <w:r>
        <w:t xml:space="preserve">@jordanlyn ¿Podemos retroceder en el tiempo, hacer que no te hayas lesionado tanto la rodilla.. :'( y así podrás venir a la mía y que nunca te ignoren?</w:t>
      </w:r>
    </w:p>
    <w:p>
      <w:r>
        <w:t xml:space="preserve">@roomerholmes Sé que está en HD, pero Comcast no lo tiene.</w:t>
      </w:r>
    </w:p>
    <w:p>
      <w:r>
        <w:t xml:space="preserve">@TheAliMonster FTR I &lt;3 U y te extraño en el equipo ya</w:t>
      </w:r>
    </w:p>
    <w:p>
      <w:r>
        <w:t xml:space="preserve">@AmyMonzon booooo mi anuario de último año es una mierda gracias por los recuerdos bhs -___-</w:t>
      </w:r>
    </w:p>
    <w:p>
      <w:r>
        <w:t xml:space="preserve">@ravels http://twitpic.com/67fs9 - Echo de menos escucharos.  Se os echará de menos aquí.</w:t>
      </w:r>
    </w:p>
    <w:p>
      <w:r>
        <w:t xml:space="preserve">@trellthms ¿qué haces esta noche hermano? Quiero salir</w:t>
      </w:r>
    </w:p>
    <w:p>
      <w:r>
        <w:t xml:space="preserve">@gimboland lo siento cambio de planes para mí :'( revisión para el examen del lunes en un parque con uno de mis amigos</w:t>
      </w:r>
    </w:p>
    <w:p>
      <w:r>
        <w:t xml:space="preserve">@DonnieWahlberg ¿y si estamos en Inglaterra? x</w:t>
      </w:r>
    </w:p>
    <w:p>
      <w:r>
        <w:t xml:space="preserve">Dios mío, tengo mucho sueño y sólo son las 6:30. Debo estar privado de sueño. Incluso me quedé dormida sentada. *Gruños* ¿Realmente soy tan viejo?</w:t>
      </w:r>
    </w:p>
    <w:p>
      <w:r>
        <w:t xml:space="preserve">intenta negar que empieza a echarle de menos... más y más, cada día que están separados... ¡necesito Sprite! HAHA!</w:t>
      </w:r>
    </w:p>
    <w:p>
      <w:r>
        <w:t xml:space="preserve">Los niños pequeños me fastidian mucho al ser tan activos y gritar y atacarme, etc.</w:t>
      </w:r>
    </w:p>
    <w:p>
      <w:r>
        <w:t xml:space="preserve">No hay citas para el día por lo que están tratando de trabajar en mí. casi una hora para un botón de encendido maldito atascado FML</w:t>
      </w:r>
    </w:p>
    <w:p>
      <w:r>
        <w:t xml:space="preserve">Lol quiero decir hey! Eso es malo.</w:t>
      </w:r>
    </w:p>
    <w:p>
      <w:r>
        <w:t xml:space="preserve">ya odio mis líneas de bronceado oh bueno mejor acostumbrarse a ellos</w:t>
      </w:r>
    </w:p>
    <w:p>
      <w:r>
        <w:t xml:space="preserve">@BuggysRose ¡Ja, puede que haga eso, yo!</w:t>
      </w:r>
    </w:p>
    <w:p>
      <w:r>
        <w:t xml:space="preserve">@Scandalous una aplicación para el iPhone salió hace unos meses llamado zemote, golpeó mi dominio zemote.com fuera del lugar # 1</w:t>
      </w:r>
    </w:p>
    <w:p>
      <w:r>
        <w:t xml:space="preserve">*suspiro* otro dos out fly out para Papi</w:t>
      </w:r>
    </w:p>
    <w:p>
      <w:r>
        <w:t xml:space="preserve">@mileycyrus Trabajar con tu loca agenda tiene que ser agotador...tiene que ser duro ser famoso pero solo sabes que tienes Bazillionz de fans apoyandote</w:t>
      </w:r>
    </w:p>
    <w:p>
      <w:r>
        <w:t xml:space="preserve">@momfluential Esa tortuga del lado de la carretera también acaba de pasar por ti.</w:t>
      </w:r>
    </w:p>
    <w:p>
      <w:r>
        <w:t xml:space="preserve">¡Oh, Dios! Tuve que mirar "Cómo usar Twitter"... ¡¿Cómo de desesperante es eso?!</w:t>
      </w:r>
    </w:p>
    <w:p>
      <w:r>
        <w:t xml:space="preserve">@lbutterworth Lo sé, twitter me está deprimiendo esta noche</w:t>
      </w:r>
    </w:p>
    <w:p>
      <w:r>
        <w:t xml:space="preserve">en serio mis padres son non stop minniapolis, newport por una semana, y ahora este fin de semana en San Diego los extraño @home</w:t>
      </w:r>
    </w:p>
    <w:p>
      <w:r>
        <w:t xml:space="preserve">@MissKellyO ojalá pudiera comer con todos vosotros!!!</w:t>
      </w:r>
    </w:p>
    <w:p>
      <w:r>
        <w:t xml:space="preserve">Acaban de ingresar a mi abuela en el hospital... Shes mi único último por favor orar por ella</w:t>
      </w:r>
    </w:p>
    <w:p>
      <w:r>
        <w:t xml:space="preserve">Ok, mi trabajo en Walmart es de empujador de carros, espero no quemarme con el sol</w:t>
      </w:r>
    </w:p>
    <w:p>
      <w:r>
        <w:t xml:space="preserve">No entiendo cómo usar twitterr!</w:t>
      </w:r>
    </w:p>
    <w:p>
      <w:r>
        <w:t xml:space="preserve">Sintiéndose como Romeo y Julieta con Bryant y Wallinwood como los Montescos y Capuletos...   #fb</w:t>
      </w:r>
    </w:p>
    <w:p>
      <w:r>
        <w:t xml:space="preserve">Si, pero yo estaba tratando de enviar un msg a usted :S también tratando de poner una foto en pero aint sucediendo ¿tienen que aprobarlo o cumbre?</w:t>
      </w:r>
    </w:p>
    <w:p>
      <w:r>
        <w:t xml:space="preserve">Necesito salir. Estoy muy aburrido.</w:t>
      </w:r>
    </w:p>
    <w:p>
      <w:r>
        <w:t xml:space="preserve">ojo lavado pero tengo agua en la manga</w:t>
      </w:r>
    </w:p>
    <w:p>
      <w:r>
        <w:t xml:space="preserve">@Anthony_y_Tony y no me trajo ninguna????  Apestas</w:t>
      </w:r>
    </w:p>
    <w:p>
      <w:r>
        <w:t xml:space="preserve">@JWReynolds Mi madre y Brett fueron a verlo hoy... Pensé que estaba invitado, pero se fueron sin mí</w:t>
      </w:r>
    </w:p>
    <w:p>
      <w:r>
        <w:t xml:space="preserve">Tan perdido en mi owm tratando de encontrar la materia en el o2</w:t>
      </w:r>
    </w:p>
    <w:p>
      <w:r>
        <w:t xml:space="preserve">@selenagomez adios selena!!! que pena no haber podido hablar contigo mientras estabas aquí</w:t>
      </w:r>
    </w:p>
    <w:p>
      <w:r>
        <w:t xml:space="preserve">Sólo pensé en mi maridito siendo desplegado n ahora tengo el blues necesito una bebida fuerte pero estoy amamantando así que no hay alcohol para mí :/ ¡¡Uf!</w:t>
      </w:r>
    </w:p>
    <w:p>
      <w:r>
        <w:t xml:space="preserve">comida basura y películas en camiseta y sudadera.... la única manera de que esta noche fuera mejor es si tuviera alguien con quien pasar el rato</w:t>
      </w:r>
    </w:p>
    <w:p>
      <w:r>
        <w:t xml:space="preserve">@gialovescece ¡¿No hay GHOST WHISPERER?!  ¿Qué voy a hacer sin J. Love?</w:t>
      </w:r>
    </w:p>
    <w:p>
      <w:r>
        <w:t xml:space="preserve">odio las canciones y las encuestas siempre me hacen llorar.</w:t>
      </w:r>
    </w:p>
    <w:p>
      <w:r>
        <w:t xml:space="preserve">Me pregunto si twitter se arreglará para mi teléfono en algún momento...</w:t>
      </w:r>
    </w:p>
    <w:p>
      <w:r>
        <w:t xml:space="preserve">acaba de salir del trabajo.  ....... La casa de Frankie.</w:t>
      </w:r>
    </w:p>
    <w:p>
      <w:r>
        <w:t xml:space="preserve">@acepilot P.D. ¡Odio tu horario de trabajo! Me gustaría que pudieras venir a jugar esta noche</w:t>
      </w:r>
    </w:p>
    <w:p>
      <w:r>
        <w:t xml:space="preserve">Hoy ha sido el último día completo de instituto. Estoy triste porque puede que no vuelva a ver a muchos de mis amigos nunca más!!</w:t>
      </w:r>
    </w:p>
    <w:p>
      <w:r>
        <w:t xml:space="preserve">Cada vez tengo más reacciones al acariciar al gato.  Ahora tengo ronchas en las manos de donde me atrapó con sus garras.</w:t>
      </w:r>
    </w:p>
    <w:p>
      <w:r>
        <w:t xml:space="preserve">follow friday.. follow me coz solo tengo 26 seguidores...  (no son las 2 de la mañana)</w:t>
      </w:r>
    </w:p>
    <w:p>
      <w:r>
        <w:t xml:space="preserve">@lusid2029 Te avisaré en cuanto lo resuelva... perdón por la confusión; tenía que salir del trabajo hace una hora</w:t>
      </w:r>
    </w:p>
    <w:p>
      <w:r>
        <w:t xml:space="preserve">Quiero un burrito pero todavía tengo 30 minutos más de trabajo</w:t>
      </w:r>
    </w:p>
    <w:p>
      <w:r>
        <w:t xml:space="preserve">Me duele la barriga...</w:t>
      </w:r>
    </w:p>
    <w:p>
      <w:r>
        <w:t xml:space="preserve">@Teseract86 Si me pagaran por horas ya podría jubilarme ¿tienes xBox live? Estoy pensando en Rock Band</w:t>
      </w:r>
    </w:p>
    <w:p>
      <w:r>
        <w:t xml:space="preserve">Es hora de prepararse para el trabajo. Ahhhh, ¡no quiero ir!</w:t>
      </w:r>
    </w:p>
    <w:p>
      <w:r>
        <w:t xml:space="preserve">odio cuando mi bff está castigadad boooooooooo</w:t>
      </w:r>
    </w:p>
    <w:p>
      <w:r>
        <w:t xml:space="preserve">@Patti0713 No está en mi operador de cable. Sólo el canal Space</w:t>
      </w:r>
    </w:p>
    <w:p>
      <w:r>
        <w:t xml:space="preserve">@jordaaaannnn Maldita sea quiero ver el resto!! solo vi como 30 minutos</w:t>
      </w:r>
    </w:p>
    <w:p>
      <w:r>
        <w:t xml:space="preserve">@kupcakes bienvenido a mi vida</w:t>
      </w:r>
    </w:p>
    <w:p>
      <w:r>
        <w:t xml:space="preserve">@PerezHilton pues incluso con su avería fue mejor que los otros actos por desgracia! Gran Bretaña tiene muy poco talento</w:t>
      </w:r>
    </w:p>
    <w:p>
      <w:r>
        <w:t xml:space="preserve">@3xasif lol. no me olvides nunca</w:t>
      </w:r>
    </w:p>
    <w:p>
      <w:r>
        <w:t xml:space="preserve">1º- TY a los que siguen de vuelta.  2º - grrr a los que no lo hacen, cuz que estropea ser capaz de seguir a otros u quiere cuando ur en 2000+</w:t>
      </w:r>
    </w:p>
    <w:p>
      <w:r>
        <w:t xml:space="preserve">no puedo entrar en twitter en internet</w:t>
      </w:r>
    </w:p>
    <w:p>
      <w:r>
        <w:t xml:space="preserve">Sólo un rápido "hola", "adiós" y "disfrutad de la fiesta" de este cansado bloguero del Reino Unido que desgraciadamente necesita dormir #BEAtwittyparty</w:t>
      </w:r>
    </w:p>
    <w:p>
      <w:r>
        <w:t xml:space="preserve">shit....game comienza en 30 minutos!!</w:t>
      </w:r>
    </w:p>
    <w:p>
      <w:r>
        <w:t xml:space="preserve">el comienzo de Cater 2 U siempre me afecta</w:t>
      </w:r>
    </w:p>
    <w:p>
      <w:r>
        <w:t xml:space="preserve">¡Caramba! ¡No puedo dejar de estar jodidamente hambriento!</w:t>
      </w:r>
    </w:p>
    <w:p>
      <w:r>
        <w:t xml:space="preserve">pobre wavves. tuvo una crisis en barcelona. el baterista se fue. se tiraron los zapatos. las manos en la cara.</w:t>
      </w:r>
    </w:p>
    <w:p>
      <w:r>
        <w:t xml:space="preserve">inFamous en la PS3 = AWESOME. Aunque ahora me duelen los ojos</w:t>
      </w:r>
    </w:p>
    <w:p>
      <w:r>
        <w:t xml:space="preserve">@LesbianCafe Siento oír eso dulzura ¿has tomado algo para el dolor?</w:t>
      </w:r>
    </w:p>
    <w:p>
      <w:r>
        <w:t xml:space="preserve">Nooo...se me olvidó la calculadora para física oh bueno la clase ya casi termina :3</w:t>
      </w:r>
    </w:p>
    <w:p>
      <w:r>
        <w:t xml:space="preserve">@DonnaFirsty se cayó en una grieta profunda en el glaciar tan terrible</w:t>
      </w:r>
    </w:p>
    <w:p>
      <w:r>
        <w:t xml:space="preserve">¿la última url se cayó? http://blip.fm/~7aigm</w:t>
      </w:r>
    </w:p>
    <w:p>
      <w:r>
        <w:t xml:space="preserve">@totalgunner Ive twitpic-we antes de lo que podría ser capaz de encontrarlo LOL. ¡Ah, eso es tan triste! ¿Oh, pirañas? Aterrador lol</w:t>
      </w:r>
    </w:p>
    <w:p>
      <w:r>
        <w:t xml:space="preserve">mannnn... por qué no funciona mi música</w:t>
      </w:r>
    </w:p>
    <w:p>
      <w:r>
        <w:t xml:space="preserve">Mi perra ha muerto hoy. La tuvimos durante 11 años. La echo mucho de menos.</w:t>
      </w:r>
    </w:p>
    <w:p>
      <w:r>
        <w:t xml:space="preserve">Estoy cansado porque me voy a perder el partido de los Lakers.</w:t>
      </w:r>
    </w:p>
    <w:p>
      <w:r>
        <w:t xml:space="preserve">@dnbchik ahhh...el nuevo gatito de Lily acaba de cagar de forma gigantesca y apestosa sobre mí</w:t>
      </w:r>
    </w:p>
    <w:p>
      <w:r>
        <w:t xml:space="preserve">A veces me gustaría ser un guardián</w:t>
      </w:r>
    </w:p>
    <w:p>
      <w:r>
        <w:t xml:space="preserve">Un conejo estaba comiendo las plantas de mi madre. Naturalmente, ella empezó a disparar. No más conejito.</w:t>
      </w:r>
    </w:p>
    <w:p>
      <w:r>
        <w:t xml:space="preserve">Estoy aburrido... No quiero quedarme en casa esta noche, pero no quiero gastar dinero bla</w:t>
      </w:r>
    </w:p>
    <w:p>
      <w:r>
        <w:t xml:space="preserve">CRITARÉ!!!!!!!!    No puedo creer que haya perdido el chat!!!</w:t>
      </w:r>
    </w:p>
    <w:p>
      <w:r>
        <w:t xml:space="preserve">Debería estar pagando mis facturas y no jugando aquí.</w:t>
      </w:r>
    </w:p>
    <w:p>
      <w:r>
        <w:t xml:space="preserve">me duele el pelo</w:t>
      </w:r>
    </w:p>
    <w:p>
      <w:r>
        <w:t xml:space="preserve">Pobrecita Hollie Steel... ¡¡Realmente lo sentí por ella!!  #bgt</w:t>
      </w:r>
    </w:p>
    <w:p>
      <w:r>
        <w:t xml:space="preserve">Comida en Cheesecake Factory con Travis. Perdió su pasaporte entre SD y LV.</w:t>
      </w:r>
    </w:p>
    <w:p>
      <w:r>
        <w:t xml:space="preserve">Ah y gracias a todos los que me habéis puesto en el Follow Friday!! a todos mis nuevos seguidores suelo hacerlo, pero hoy... ¡estoy demasiado cansada!</w:t>
      </w:r>
    </w:p>
    <w:p>
      <w:r>
        <w:t xml:space="preserve">Estoy tan cansado de conducir que me vendría bien un chófer</w:t>
      </w:r>
    </w:p>
    <w:p>
      <w:r>
        <w:t xml:space="preserve">@RQKidd Oye, te envié un mensaje de texto pero nunca respondiste. Paramos en casa de un amigo y terminamos quedándonos.</w:t>
      </w:r>
    </w:p>
    <w:p>
      <w:r>
        <w:t xml:space="preserve">@owenong tiene buena pinta... me da hambre pero el chico sigue dormido</w:t>
      </w:r>
    </w:p>
    <w:p>
      <w:r>
        <w:t xml:space="preserve">Acabo de ver a una paloma bebé caer de un árbol, romperse el cuello y morir, traté de salvarla y no pude.</w:t>
      </w:r>
    </w:p>
    <w:p>
      <w:r>
        <w:t xml:space="preserve">quiere ir a casa!</w:t>
      </w:r>
    </w:p>
    <w:p>
      <w:r>
        <w:t xml:space="preserve">@tymrichardson la película Tym... Muy triste, estuve llorando sin parar.</w:t>
      </w:r>
    </w:p>
    <w:p>
      <w:r>
        <w:t xml:space="preserve">@ la casa Eldorado, adiós casa Aliante. *¡Los recuerdos hechos, los recuerdos se desvanecen!</w:t>
      </w:r>
    </w:p>
    <w:p>
      <w:r>
        <w:t xml:space="preserve">Esperando mi turno en el gimnasio wii fit cerrado</w:t>
      </w:r>
    </w:p>
    <w:p>
      <w:r>
        <w:t xml:space="preserve">@eddyhendergrass eso suena como el sueño zombie más aterrador.</w:t>
      </w:r>
    </w:p>
    <w:p>
      <w:r>
        <w:t xml:space="preserve">No me gusta que las cosas se confundan. Parece que está sucediendo mucho últimamente</w:t>
      </w:r>
    </w:p>
    <w:p>
      <w:r>
        <w:t xml:space="preserve">Hey tuvo un poco de diversión con los amigos !!!!!Ahora la limpieza</w:t>
      </w:r>
    </w:p>
    <w:p>
      <w:r>
        <w:t xml:space="preserve">Chicos (@cotravelgirl @elaineellis @debindenver @joshclauss @pugofwar) ¡Lo sé! Me falló la capacidad de leer los aparatos que dicen la hora!</w:t>
      </w:r>
    </w:p>
    <w:p>
      <w:r>
        <w:t xml:space="preserve">así que sí... supongo que no tengo compañía este fin de semana así que ¿quién quiere venir a pasar el rato?</w:t>
      </w:r>
    </w:p>
    <w:p>
      <w:r>
        <w:t xml:space="preserve">Obligado a comer salchichas rojas porque me muero de hambre y no hay nada más para desayunar. Qué asco.</w:t>
      </w:r>
    </w:p>
    <w:p>
      <w:r>
        <w:t xml:space="preserve">Siento que te duela la barriga deathbyhistory me he hecho un tatuaje hace como media hora!</w:t>
      </w:r>
    </w:p>
    <w:p>
      <w:r>
        <w:t xml:space="preserve">@karenhanson que sux llano. un poco como cheers goin fuera del aire.</w:t>
      </w:r>
    </w:p>
    <w:p>
      <w:r>
        <w:t xml:space="preserve">@Kat_KittyKat así que ahora estoy aburrido... hasta que salga</w:t>
      </w:r>
    </w:p>
    <w:p>
      <w:r>
        <w:t xml:space="preserve">@AmberHope ME</w:t>
      </w:r>
    </w:p>
    <w:p>
      <w:r>
        <w:t xml:space="preserve">@caroldn ¡Me siento como una basura!  Ver: http://bbltwt.com/nqgp3</w:t>
      </w:r>
    </w:p>
    <w:p>
      <w:r>
        <w:t xml:space="preserve">@saramcdonald23 taaan jeloso de ti ahora mismo</w:t>
      </w:r>
    </w:p>
    <w:p>
      <w:r>
        <w:t xml:space="preserve">tan aburrido que no tiene gracia.</w:t>
      </w:r>
    </w:p>
    <w:p>
      <w:r>
        <w:t xml:space="preserve">es volver a teñirme el pelo de rosa. Echaba de menos ser una magdalena. Y extraño a mi Sherry y Melanie</w:t>
      </w:r>
    </w:p>
    <w:p>
      <w:r>
        <w:t xml:space="preserve">me duele la cabeza</w:t>
      </w:r>
    </w:p>
    <w:p>
      <w:r>
        <w:t xml:space="preserve">@iAlejandro: lamentablemente no.  Tengo que llevarlo a un taller de reparación o sustituirlo.</w:t>
      </w:r>
    </w:p>
    <w:p>
      <w:r>
        <w:t xml:space="preserve">hoy me siento como una mierda</w:t>
      </w:r>
    </w:p>
    <w:p>
      <w:r>
        <w:t xml:space="preserve">gracias a la maldición de forever 21 que te hace pasar 3 horas allí cada vez que entras, hoy no he podido ir a broncearme</w:t>
      </w:r>
    </w:p>
    <w:p>
      <w:r>
        <w:t xml:space="preserve">Sabes que eres GORDO cuando alguien te lo señala. ugh...que día tan horrible... Tengo ganas de derrumbarme.</w:t>
      </w:r>
    </w:p>
    <w:p>
      <w:r>
        <w:t xml:space="preserve">ugh estoy llorando de nuevo escribiendo un rant sobre él en tumblr.</w:t>
      </w:r>
    </w:p>
    <w:p>
      <w:r>
        <w:t xml:space="preserve">@h2osarah Realmente me gustaría poder</w:t>
      </w:r>
    </w:p>
    <w:p>
      <w:r>
        <w:t xml:space="preserve">@AnastasiaEsper ¿No es así? lol Está en el trabajo ahora y lo extraño blah Wut cha up to?</w:t>
      </w:r>
    </w:p>
    <w:p>
      <w:r>
        <w:t xml:space="preserve">@mofranco lo siento mo. pensamos que tienes que trabajar mañana vamos al casino juntos también :?)</w:t>
      </w:r>
    </w:p>
    <w:p>
      <w:r>
        <w:t xml:space="preserve">Mi amigo ..me ha cancelado para mañana, Ahora no tengo nada que hacer...esto me pone triste... xxxxxx</w:t>
      </w:r>
    </w:p>
    <w:p>
      <w:r>
        <w:t xml:space="preserve">triste... Daniel está dejando la Florida ahora .. sólo le dio un gran abrazo</w:t>
      </w:r>
    </w:p>
    <w:p>
      <w:r>
        <w:t xml:space="preserve">@KyleWade05 me alegro de no haber saludado anoche... no quiero la gripe... pero lo siento si realmente la tienes</w:t>
      </w:r>
    </w:p>
    <w:p>
      <w:r>
        <w:t xml:space="preserve">@sunmess estuvo actuando en el lifeball de viena este año pero desgraciadamente no tuve la oportunidad de verla.</w:t>
      </w:r>
    </w:p>
    <w:p>
      <w:r>
        <w:t xml:space="preserve">@goopmop no quiero que vayas a la India</w:t>
      </w:r>
    </w:p>
    <w:p>
      <w:r>
        <w:t xml:space="preserve">Salir al centro comercial de Miranda para pasar tiempo con la familia, antes de irse 2 semanas a Malasia. Los voy a echar de menos.</w:t>
      </w:r>
    </w:p>
    <w:p>
      <w:r>
        <w:t xml:space="preserve">@SamsaTSP Nintendo es la causante, pero no hay noticias de cuándo saldrá</w:t>
      </w:r>
    </w:p>
    <w:p>
      <w:r>
        <w:t xml:space="preserve">@dopequrlbree Awww Estarás bien...</w:t>
      </w:r>
    </w:p>
    <w:p>
      <w:r>
        <w:t xml:space="preserve">en casa enfermo</w:t>
      </w:r>
    </w:p>
    <w:p>
      <w:r>
        <w:t xml:space="preserve">Dejé un huevo de chocolate en mi oficina, y ahora me está llamando ......................</w:t>
      </w:r>
    </w:p>
    <w:p>
      <w:r>
        <w:t xml:space="preserve">encuentra lo más difícil de ser cristiano es poner a Dios como lo primero en su vida.  Necesito ayuda..</w:t>
      </w:r>
    </w:p>
    <w:p>
      <w:r>
        <w:t xml:space="preserve">es triste escuchar lo de Ashleycat</w:t>
      </w:r>
    </w:p>
    <w:p>
      <w:r>
        <w:t xml:space="preserve">ok... twitter casi me desmayo por tu culpa!! bastardo :'(</w:t>
      </w:r>
    </w:p>
    <w:p>
      <w:r>
        <w:t xml:space="preserve">@srcasm Tengo que ir a pasar un tiempo en tu tejado - te echo de menos a ti y a @beyondreality cita doble en un par de semanas?</w:t>
      </w:r>
    </w:p>
    <w:p>
      <w:r>
        <w:t xml:space="preserve">me voy a suicidar T_T . he gastado cientos de descargas y me he dado cuenta de que me he equivocado.</w:t>
      </w:r>
    </w:p>
    <w:p>
      <w:r>
        <w:t xml:space="preserve">@funkylovin ah el mio nunca esta en casa antes de las 8 deje a los niños y agarre la botella de malibu y una coca cola..momma getting drinky :para</w:t>
      </w:r>
    </w:p>
    <w:p>
      <w:r>
        <w:t xml:space="preserve">Estoy triste porque mis hijos fueron ingratos hoy</w:t>
      </w:r>
    </w:p>
    <w:p>
      <w:r>
        <w:t xml:space="preserve">SATS lo que su a la vuelta de la esquina.</w:t>
      </w:r>
    </w:p>
    <w:p>
      <w:r>
        <w:t xml:space="preserve">@bgoldy y sentarse en el tráfico tratando de escapar del campus se siente igual de infernal</w:t>
      </w:r>
    </w:p>
    <w:p>
      <w:r>
        <w:t xml:space="preserve">mi conejillo de indias ha muerto hoy</w:t>
      </w:r>
    </w:p>
    <w:p>
      <w:r>
        <w:t xml:space="preserve">he superado el tema del enamoramiento pero ahora mañana mi amigo se va a la india para todo el verano vuelvo a estar triste.</w:t>
      </w:r>
    </w:p>
    <w:p>
      <w:r>
        <w:t xml:space="preserve">Lloré...</w:t>
      </w:r>
    </w:p>
    <w:p>
      <w:r>
        <w:t xml:space="preserve">sentirse presionado</w:t>
      </w:r>
    </w:p>
    <w:p>
      <w:r>
        <w:t xml:space="preserve">@Cadistra ¿cuándo te enteras?</w:t>
      </w:r>
    </w:p>
    <w:p>
      <w:r>
        <w:t xml:space="preserve">También abrí el teléfono y saqué todo ese maldito polvo, pero desgasté un clip en el panel de la cámara así que tuve que pegarlo</w:t>
      </w:r>
    </w:p>
    <w:p>
      <w:r>
        <w:t xml:space="preserve">@katabolickatie no en mi televisión! estoy viendo un maratón de ese programa de los 70!</w:t>
      </w:r>
    </w:p>
    <w:p>
      <w:r>
        <w:t xml:space="preserve">@babymakes7 no. Perdí el enlace que enviaste cuando tuve que tirar de la batería.</w:t>
      </w:r>
    </w:p>
    <w:p>
      <w:r>
        <w:t xml:space="preserve">@shawnsafaridon lol, he hecho que uno b4 soy una víctima 2 que! lol</w:t>
      </w:r>
    </w:p>
    <w:p>
      <w:r>
        <w:t xml:space="preserve">@Hameed_Hemmat está enfadada porque te dejó pisar su pie a propósito, y pensó que le darías un beso para compensar, pero no lo hiciste</w:t>
      </w:r>
    </w:p>
    <w:p>
      <w:r>
        <w:t xml:space="preserve">me duele el estómago</w:t>
      </w:r>
    </w:p>
    <w:p>
      <w:r>
        <w:t xml:space="preserve">es el último programa de Jay Leno esta noche</w:t>
      </w:r>
    </w:p>
    <w:p>
      <w:r>
        <w:t xml:space="preserve">Mezquita y minigolf! jaja He empatado con el primero. Parece que los Yankees no juegan esta noche, ¡pero jugaré al Fifa! ~Zade~</w:t>
      </w:r>
    </w:p>
    <w:p>
      <w:r>
        <w:t xml:space="preserve">@toywatch No he ganado pero seguiré intentando seguir regalando esos fabulosos relojes no puedo esperar a ganar1</w:t>
      </w:r>
    </w:p>
    <w:p>
      <w:r>
        <w:t xml:space="preserve">@rowlikewow creo que te odio. realmente no quería pero haces que sea difícil que me gustes con lo del pastel y el concierto en el ...</w:t>
      </w:r>
    </w:p>
    <w:p>
      <w:r>
        <w:t xml:space="preserve">me he convertido en una de esas chicas patéticas que se sienten solas sin sus novios jajaja ya extraño a josey!!!</w:t>
      </w:r>
    </w:p>
    <w:p>
      <w:r>
        <w:t xml:space="preserve">Acabo de poner todo el arte original de mis cómics en un álbum.  Es muy bonito, excepto que muestra lo mucho que me gustaba cortar las esquinas para terminar.</w:t>
      </w:r>
    </w:p>
    <w:p>
      <w:r>
        <w:t xml:space="preserve">@yoyonb87 sip, así que maldita sea.</w:t>
      </w:r>
    </w:p>
    <w:p>
      <w:r>
        <w:t xml:space="preserve">quiero salir esta noche, pero no tengo dinero ni nadie con quien ir ¿alguien se apunta?</w:t>
      </w:r>
    </w:p>
    <w:p>
      <w:r>
        <w:t xml:space="preserve">temporada de lluvias... ¡aquí viene!</w:t>
      </w:r>
    </w:p>
    <w:p>
      <w:r>
        <w:t xml:space="preserve">Extraño a mi hermano.  12 días más hasta que llegue de vuelta a Tennessee. dijo que estaba cantando "encontrar mi camino de vuelta a Tennessee" hoy. jaja.</w:t>
      </w:r>
    </w:p>
    <w:p>
      <w:r>
        <w:t xml:space="preserve">@Laurie_J Estamos en el mismo barco.</w:t>
      </w:r>
    </w:p>
    <w:p>
      <w:r>
        <w:t xml:space="preserve">@thatitaliangirl oh yeah</w:t>
      </w:r>
    </w:p>
    <w:p>
      <w:r>
        <w:t xml:space="preserve">@TheNewBradie mi tvs no funciona quiero ver vhits :'(</w:t>
      </w:r>
    </w:p>
    <w:p>
      <w:r>
        <w:t xml:space="preserve">@erinmusicluver pensé que te gustaba el nombre</w:t>
      </w:r>
    </w:p>
    <w:p>
      <w:r>
        <w:t xml:space="preserve">@cityofedmonton - el servicio en el extremo oeste de #yeg es una broma después de las 6pm. Y el 2 y el 150 han llegado tarde no ayuda.  #yegtransit #fail</w:t>
      </w:r>
    </w:p>
    <w:p>
      <w:r>
        <w:t xml:space="preserve">triste.. última noche en fl.. volviendo a AR mañana</w:t>
      </w:r>
    </w:p>
    <w:p>
      <w:r>
        <w:t xml:space="preserve">@coachreggie Ella no necesita un maldito (viendo mi lenguaje) cosa, pero que nunca se detiene y me mapeó u. U viven en los boonies :-o</w:t>
      </w:r>
    </w:p>
    <w:p>
      <w:r>
        <w:t xml:space="preserve">Awwww pobre biggie...me vomitó encima en el coche. Aunque tenía el aire acondicionado a tope... creo que fue el calor. Ya está bien.</w:t>
      </w:r>
    </w:p>
    <w:p>
      <w:r>
        <w:t xml:space="preserve">@pleazurs Woot freaking hoo, tho Mad World no lo está haciendo bien en el top #100 de iTunes.</w:t>
      </w:r>
    </w:p>
    <w:p>
      <w:r>
        <w:t xml:space="preserve">no sé en absoluto cómo funcionan los viajes sin billete</w:t>
      </w:r>
    </w:p>
    <w:p>
      <w:r>
        <w:t xml:space="preserve">Soy un panda triste, hulu no tiene el programa del elefante no Skinnamarinkydinkydink sing alongs para mí.</w:t>
      </w:r>
    </w:p>
    <w:p>
      <w:r>
        <w:t xml:space="preserve">Desafortunadamente, estas chicas decidieron hacer un viaje improvisado al centro comercial sin decirme nada.</w:t>
      </w:r>
    </w:p>
    <w:p>
      <w:r>
        <w:t xml:space="preserve">@Rosie_G_Yo oh me gustaría ir contigo..... me voy a clase ahora mismo. boo</w:t>
      </w:r>
    </w:p>
    <w:p>
      <w:r>
        <w:t xml:space="preserve">@MomofCandE Te echo de menos</w:t>
      </w:r>
    </w:p>
    <w:p>
      <w:r>
        <w:t xml:space="preserve">@Vonnieee He encontrado un enlace en WWE.com http://www.wwe.com/inside/industrynews/kennedyreleased apesta!</w:t>
      </w:r>
    </w:p>
    <w:p>
      <w:r>
        <w:t xml:space="preserve">@suncito hola! salí de la comp. temprano anoche. vi que no te sentías bien.. espero que estés mejor!!</w:t>
      </w:r>
    </w:p>
    <w:p>
      <w:r>
        <w:t xml:space="preserve">perdido en home depot http://yfrog.com/13ti6j</w:t>
      </w:r>
    </w:p>
    <w:p>
      <w:r>
        <w:t xml:space="preserve">@bhans Tráeme comida antes de irte, por favor.</w:t>
      </w:r>
    </w:p>
    <w:p>
      <w:r>
        <w:t xml:space="preserve">No puedo creer que haya rechazado a ese chico tan guapo y a su amigo que nos estaban vendiendo entradas para el concierto FML</w:t>
      </w:r>
    </w:p>
    <w:p>
      <w:r>
        <w:t xml:space="preserve">@Candyland3 eso es terrible.</w:t>
      </w:r>
    </w:p>
    <w:p>
      <w:r>
        <w:t xml:space="preserve">@UndressJess Ojalá pudiera, pero estoy viajando de Chicago a Iowa.</w:t>
      </w:r>
    </w:p>
    <w:p>
      <w:r>
        <w:t xml:space="preserve">Sólo estoy sentado aquí pensando en .... ¡mi chico se ha ido de verdad! ¡Smh yo! El domingo se cumplirán 3 semanas.  R.I.P VON</w:t>
      </w:r>
    </w:p>
    <w:p>
      <w:r>
        <w:t xml:space="preserve">Tener un mal día/semana</w:t>
      </w:r>
    </w:p>
    <w:p>
      <w:r>
        <w:t xml:space="preserve">@justdaydreams ¡La verdad! Estoy asustado ahora lol</w:t>
      </w:r>
    </w:p>
    <w:p>
      <w:r>
        <w:t xml:space="preserve">@RWPhoto Lamentablemente creo que sé exactamente dónde lo pusiste... en el cajón de los caducados Esas cosas tienen una vida de menos de dos años</w:t>
      </w:r>
    </w:p>
    <w:p>
      <w:r>
        <w:t xml:space="preserve">¡Ahora soy miembro de la Sociedad Internacional de Teatro #6492! Ahora si puedo hacer que mi familia deje de pelearse....sigh</w:t>
      </w:r>
    </w:p>
    <w:p>
      <w:r>
        <w:t xml:space="preserve">Literalmente, me quedé en la cama todo el día. Gran dolor de cabeza</w:t>
      </w:r>
    </w:p>
    <w:p>
      <w:r>
        <w:t xml:space="preserve">@Lea_Ada_Franco ¡Estoy trabajando de nuevo!  Woo hoo!  Por desgracia, no he podido conseguir una Elita-1 para tu hija.  Son 80 dólares.</w:t>
      </w:r>
    </w:p>
    <w:p>
      <w:r>
        <w:t xml:space="preserve">El circo fue divertido - no tengo ninguna esperanza de salir del estacionamiento - no me he movido en 10 minutos</w:t>
      </w:r>
    </w:p>
    <w:p>
      <w:r>
        <w:t xml:space="preserve">Me voy a la cama en un rato. Hay que repasar el 2moro.</w:t>
      </w:r>
    </w:p>
    <w:p>
      <w:r>
        <w:t xml:space="preserve">@morganedgar1307 ¡Uf, todavía no!  Es como, en una semana, también... =/ ¡¡¡Seguiré intentándolo!!!</w:t>
      </w:r>
    </w:p>
    <w:p>
      <w:r>
        <w:t xml:space="preserve">por qué me han pintado el desnudo con aerógrafo, si nada más ponerme el vestido lo ha estropeado un poco...eerrrr</w:t>
      </w:r>
    </w:p>
    <w:p>
      <w:r>
        <w:t xml:space="preserve">@imreallywildin u callin me grimmy</w:t>
      </w:r>
    </w:p>
    <w:p>
      <w:r>
        <w:t xml:space="preserve">lo bueno de tener fiebre es sentir frío, sobre todo con tanto calor. Creo que estoy alucinando lol .</w:t>
      </w:r>
    </w:p>
    <w:p>
      <w:r>
        <w:t xml:space="preserve">Ya estoy echando de menos a Nathan y al BCCG. Y mis mejores amigos que trataron de visitarme Volviendo mañana por la tarde.</w:t>
      </w:r>
    </w:p>
    <w:p>
      <w:r>
        <w:t xml:space="preserve">@TheNewBradie es que teh parte donde hes liek sentir la chica. me siento sooo soooory para ella</w:t>
      </w:r>
    </w:p>
    <w:p>
      <w:r>
        <w:t xml:space="preserve">juicystar007 me echó de blogtv porque realmente quería que me llamara.</w:t>
      </w:r>
    </w:p>
    <w:p>
      <w:r>
        <w:t xml:space="preserve">Hoy extraño a Nicc.</w:t>
      </w:r>
    </w:p>
    <w:p>
      <w:r>
        <w:t xml:space="preserve">me he vuelto a teñir el pelo, mañana empiezo temprano para ir a la feria de ropa de Londres, un gran lugar para estar cuando me siento gorda. el lado bueno = motivación</w:t>
      </w:r>
    </w:p>
    <w:p>
      <w:r>
        <w:t xml:space="preserve">no más hermano durante 2 semanas.....</w:t>
      </w:r>
    </w:p>
    <w:p>
      <w:r>
        <w:t xml:space="preserve">Además... Janessa hirió mis sentimientos</w:t>
      </w:r>
    </w:p>
    <w:p>
      <w:r>
        <w:t xml:space="preserve">@melissa_hope ¿por qué?</w:t>
      </w:r>
    </w:p>
    <w:p>
      <w:r>
        <w:t xml:space="preserve">@sfitzpatrick924 bahah lamentablemente no lo soy</w:t>
      </w:r>
    </w:p>
    <w:p>
      <w:r>
        <w:t xml:space="preserve">¿Por qué Jay Leno tiene que dejar su propio programa</w:t>
      </w:r>
    </w:p>
    <w:p>
      <w:r>
        <w:t xml:space="preserve">@cassapel Joder, me he emocionado para nada jajaja</w:t>
      </w:r>
    </w:p>
    <w:p>
      <w:r>
        <w:t xml:space="preserve">Mañana es la comida de Valeria!!! voy a peinarme pero llego tarde tengo a mis primos babtizm o como se escriba</w:t>
      </w:r>
    </w:p>
    <w:p>
      <w:r>
        <w:t xml:space="preserve">Lo curioso de que todo el mundo haga las maletas para el E3 es que yo estoy haciendo las maletas para ir a México... no al E3</w:t>
      </w:r>
    </w:p>
    <w:p>
      <w:r>
        <w:t xml:space="preserve">¡Justin es tan cálido! Me preocupa cuando tienen fiebre alta y me voy a dormir.</w:t>
      </w:r>
    </w:p>
    <w:p>
      <w:r>
        <w:t xml:space="preserve">Siempre que escucho esa canción me pongo a llorar, me hace recordar momentos con mis amigos de la escuela primaria</w:t>
      </w:r>
    </w:p>
    <w:p>
      <w:r>
        <w:t xml:space="preserve">@mlpband mi corazón se acaba de romper un poco ... y por un poco quiero decir mucho</w:t>
      </w:r>
    </w:p>
    <w:p>
      <w:r>
        <w:t xml:space="preserve">La tercera temporada de Weeds de mi madre se quemó en la casa móvil de un amigo de la familia.</w:t>
      </w:r>
    </w:p>
    <w:p>
      <w:r>
        <w:t xml:space="preserve">@Marcina @bifnaked bif no baja lo suficiente al sur para mí</w:t>
      </w:r>
    </w:p>
    <w:p>
      <w:r>
        <w:t xml:space="preserve">Si no hacemos las maletas, no puede irse, ¿verdad?</w:t>
      </w:r>
    </w:p>
    <w:p>
      <w:r>
        <w:t xml:space="preserve">@dustbunniesss no tengo banco. cobro mi mierda en tom thumb. he tenido cuatro cuentas bancarias... y todas han ido en negativo</w:t>
      </w:r>
    </w:p>
    <w:p>
      <w:r>
        <w:t xml:space="preserve">Relajándose con un poco de televisión bastante aburrido en este momento</w:t>
      </w:r>
    </w:p>
    <w:p>
      <w:r>
        <w:t xml:space="preserve">Wow Derek Rose consiguió un próximo estudiante para hacer sus exámenes. ¿Ya no puede jugar?</w:t>
      </w:r>
    </w:p>
    <w:p>
      <w:r>
        <w:t xml:space="preserve">http://twitpic.com/6814w - Me alegro de que Sam esté de buen humor</w:t>
      </w:r>
    </w:p>
    <w:p>
      <w:r>
        <w:t xml:space="preserve">disfruten el juego de los lakers por mi, ya que estaré en el trabajo</w:t>
      </w:r>
    </w:p>
    <w:p>
      <w:r>
        <w:t xml:space="preserve">@ChristinaFaith esto es lo peor</w:t>
      </w:r>
    </w:p>
    <w:p>
      <w:r>
        <w:t xml:space="preserve">yay! boxeo!! aunque después del boxeo, el sparring y la comida, tengo que pasar el resto de la tarde solucionando problemas de código java para hw.</w:t>
      </w:r>
    </w:p>
    <w:p>
      <w:r>
        <w:t xml:space="preserve">@crazygolfa Creo que además todo el mundo quiere ver si el tren D podría mantenerlo, obviamente no.  Esperemos que se recupere.</w:t>
      </w:r>
    </w:p>
    <w:p>
      <w:r>
        <w:t xml:space="preserve">En realidad, creo que me molestaría más perder mis datos de Cake Mania 3. Yo estaba bastante lejos en el juego</w:t>
      </w:r>
    </w:p>
    <w:p>
      <w:r>
        <w:t xml:space="preserve">wow tengo tanta resaca</w:t>
      </w:r>
    </w:p>
    <w:p>
      <w:r>
        <w:t xml:space="preserve">@karshka Hola. Este fin de semana no iré a la ciudad, porque no tengo día libre hasta el próximo viernes.</w:t>
      </w:r>
    </w:p>
    <w:p>
      <w:r>
        <w:t xml:space="preserve">echa de menos el hogar en la granja</w:t>
      </w:r>
    </w:p>
    <w:p>
      <w:r>
        <w:t xml:space="preserve">Tengo un resfriado</w:t>
      </w:r>
    </w:p>
    <w:p>
      <w:r>
        <w:t xml:space="preserve">no llegó a la tienda ....... siempre hay un mañana.</w:t>
      </w:r>
    </w:p>
    <w:p>
      <w:r>
        <w:t xml:space="preserve">@zarlana Me saqué el anillo...</w:t>
      </w:r>
    </w:p>
    <w:p>
      <w:r>
        <w:t xml:space="preserve">@rWilliamr Estoy tratando de no ser aburrido hoy... Parece que no se me ocurre nada que decir</w:t>
      </w:r>
    </w:p>
    <w:p>
      <w:r>
        <w:t xml:space="preserve">@mygoodcents ¡No es fácil!  Estar ahí para apoyar, es lo mejor que puedes hacer es ofrecer tu amor &amp; apoyo! Perdí a los dos míos pronto</w:t>
      </w:r>
    </w:p>
    <w:p>
      <w:r>
        <w:t xml:space="preserve">@shababi88 me encanta el juego! ese es mi programa... suuuppper enojado que se canceló!</w:t>
      </w:r>
    </w:p>
    <w:p>
      <w:r>
        <w:t xml:space="preserve">lado negativo = tengo un asiento para mí solo. por favor, ser un Starbucks allí.</w:t>
      </w:r>
    </w:p>
    <w:p>
      <w:r>
        <w:t xml:space="preserve">@ a_mccallie WOW... ¿ya me han sustituido? Pensé que voy a volver con mis filetes</w:t>
      </w:r>
    </w:p>
    <w:p>
      <w:r>
        <w:t xml:space="preserve">@iDJExplicit ¿Qué pasa?</w:t>
      </w:r>
    </w:p>
    <w:p>
      <w:r>
        <w:t xml:space="preserve">Ir a las carreras de tierra con Aaron. Me gustaría poder maquillarme.</w:t>
      </w:r>
    </w:p>
    <w:p>
      <w:r>
        <w:t xml:space="preserve">Los semáforos de San Francisco me odian.</w:t>
      </w:r>
    </w:p>
    <w:p>
      <w:r>
        <w:t xml:space="preserve">@LeslieIN entonces, ¿qué se dijo?  Estoy tan desanimado que me lo perdí!.  *suspiro* quiero ir a california</w:t>
      </w:r>
    </w:p>
    <w:p>
      <w:r>
        <w:t xml:space="preserve">El estúpido clima bipolar arruinó mi día libre</w:t>
      </w:r>
    </w:p>
    <w:p>
      <w:r>
        <w:t xml:space="preserve">Acabo de recibir una inyección en el brazo. Eww.</w:t>
      </w:r>
    </w:p>
    <w:p>
      <w:r>
        <w:t xml:space="preserve">hombre no tenía ni idea de que los adaptadores hp a/c valían como ochenta dólares vino* va a pasar un tiempo hasta que pueda usar mi lap top</w:t>
      </w:r>
    </w:p>
    <w:p>
      <w:r>
        <w:t xml:space="preserve">Lo siento mucho Drace esto apesta tanto</w:t>
      </w:r>
    </w:p>
    <w:p>
      <w:r>
        <w:t xml:space="preserve">Quiere jugar esta noche con sus amigos</w:t>
      </w:r>
    </w:p>
    <w:p>
      <w:r>
        <w:t xml:space="preserve">@tobefreeisme yo también me rascaría la cabezaooo</w:t>
      </w:r>
    </w:p>
    <w:p>
      <w:r>
        <w:t xml:space="preserve">Hice algunas compras reales de la ventana y encontré tantas cosas que quiero que sólo resultan ser más de cien dólares.</w:t>
      </w:r>
    </w:p>
    <w:p>
      <w:r>
        <w:t xml:space="preserve">Está lloviendo y estoy fuera sin paraguas.</w:t>
      </w:r>
    </w:p>
    <w:p>
      <w:r>
        <w:t xml:space="preserve">Probando un nuevo cliente de Twitter, parece que no puede conseguir un nuevo tema aplicado a DestroyTwitter</w:t>
      </w:r>
    </w:p>
    <w:p>
      <w:r>
        <w:t xml:space="preserve">tiene que escribir el trabajo del trimestre para el lunes ocupado esta noche, ocupado mañana, ocupado el domingo mierda. tengo que arreglar mis prioridades.</w:t>
      </w:r>
    </w:p>
    <w:p>
      <w:r>
        <w:t xml:space="preserve">Hace mucho viento y llueve más fuerte que el día anterior hoy, adiós si se va la luz</w:t>
      </w:r>
    </w:p>
    <w:p>
      <w:r>
        <w:t xml:space="preserve">¡Sigo sonando como un hombre!</w:t>
      </w:r>
    </w:p>
    <w:p>
      <w:r>
        <w:t xml:space="preserve">@lownleeeynjul oh eso apesta..</w:t>
      </w:r>
    </w:p>
    <w:p>
      <w:r>
        <w:t xml:space="preserve">@iAquarian Me encanta Mela, pero la última vez que fui nos reservaron el sábado en lugar del viernes y no nos dieron de comer</w:t>
      </w:r>
    </w:p>
    <w:p>
      <w:r>
        <w:t xml:space="preserve">@Bffleck Mi viernes me hizo extrañar la escuela secundaria</w:t>
      </w:r>
    </w:p>
    <w:p>
      <w:r>
        <w:t xml:space="preserve">@malbaker86 en la tienda! Lol no tengo ningún licor aquí</w:t>
      </w:r>
    </w:p>
    <w:p>
      <w:r>
        <w:t xml:space="preserve">@writingforlife Sabes que estoy muy avergonzada. No vi ni un solo episodio de la nueva temporada de GH.  Me seguía quedando dormida, así que lo dejé.</w:t>
      </w:r>
    </w:p>
    <w:p>
      <w:r>
        <w:t xml:space="preserve">Así que acabo de suspender mi segundo año de la escuela de medicina. No sé qué hacer o decir.</w:t>
      </w:r>
    </w:p>
    <w:p>
      <w:r>
        <w:t xml:space="preserve">Hola a todos!!!  Tengo 2 hijas .. y mi más joven cumple 2 años el lunes .. ¿Dónde ha pasado el tiempo? sniffle sniffle sob. sob.</w:t>
      </w:r>
    </w:p>
    <w:p>
      <w:r>
        <w:t xml:space="preserve">@richardAmills ugh no soy vip siempre soy vippppp</w:t>
      </w:r>
    </w:p>
    <w:p>
      <w:r>
        <w:t xml:space="preserve">CHILLAXIN EN EL TRABAJO ... HOMBRE ME JODIÓ</w:t>
      </w:r>
    </w:p>
    <w:p>
      <w:r>
        <w:t xml:space="preserve">@Jonasbrothers amigos míos acaban de conocerte hoy..... No puedo esperar hasta que sea mi turno</w:t>
      </w:r>
    </w:p>
    <w:p>
      <w:r>
        <w:t xml:space="preserve">No puedo creer lo cansada que estoy ahora... No sé si podré salir esta noche...   ¡¡Exhaaaausted!!</w:t>
      </w:r>
    </w:p>
    <w:p>
      <w:r>
        <w:t xml:space="preserve">No hablar más con Anais.</w:t>
      </w:r>
    </w:p>
    <w:p>
      <w:r>
        <w:t xml:space="preserve">@ThisStarChild Es una pena que la sabiduría llegue con la edad, pero la edad destruye la juventud</w:t>
      </w:r>
    </w:p>
    <w:p>
      <w:r>
        <w:t xml:space="preserve">@ColdHearted19 woop derecho estoy fuera de "tratar" de conseguir 2 sueño jaja su 2 caliente tener una buena nightt x</w:t>
      </w:r>
    </w:p>
    <w:p>
      <w:r>
        <w:t xml:space="preserve">@bxa2 no sonríe...estoy enfadado contigo</w:t>
      </w:r>
    </w:p>
    <w:p>
      <w:r>
        <w:t xml:space="preserve">Chicos mi teléfono se está muriendo!!!</w:t>
      </w:r>
    </w:p>
    <w:p>
      <w:r>
        <w:t xml:space="preserve">Pero de nuevo creo que soy el único que presta atención a este tipo de cosas, a punto de golpear este arbusto y pretender su púrpura.....</w:t>
      </w:r>
    </w:p>
    <w:p>
      <w:r>
        <w:t xml:space="preserve">@1critic y Boat está cenando Bones en Perú - doble</w:t>
      </w:r>
    </w:p>
    <w:p>
      <w:r>
        <w:t xml:space="preserve">Me encanta que me ignoren, salvo que me griten. Me encanta mi vida.</w:t>
      </w:r>
    </w:p>
    <w:p>
      <w:r>
        <w:t xml:space="preserve">Me voy a Atlanta por la mañana para ver a JoCo y a Pa &amp; St!!! Estoy emocionada. Me perdí a P&amp;S en la D*Con del año pasado.  Eso me hizo un búho triste.</w:t>
      </w:r>
    </w:p>
    <w:p>
      <w:r>
        <w:t xml:space="preserve">@DentonPolice http://twitpic.com/5wb0k - qué lío. nos falta el tirante del sujetador.</w:t>
      </w:r>
    </w:p>
    <w:p>
      <w:r>
        <w:t xml:space="preserve">¡¡Nuestro avión había aterrizado!! Por fin vamos a embarcar... con una hora de retraso. ¡¡¡Estúpida lluvia!!!</w:t>
      </w:r>
    </w:p>
    <w:p>
      <w:r>
        <w:t xml:space="preserve">@BrineandBastard ¿Qué?  Nooooooooo Ahí va mi fin de semana!</w:t>
      </w:r>
    </w:p>
    <w:p>
      <w:r>
        <w:t xml:space="preserve">@travistubbs Yo ya soy fan de hulu. Lástima que no haya una mayor selección de internet en netflix.  Pensé que sería más fácil</w:t>
      </w:r>
    </w:p>
    <w:p>
      <w:r>
        <w:t xml:space="preserve">@caroldn De acuerdo, no más conducción.  Lo sé... Lo sé... tienes razón al decir eso.</w:t>
      </w:r>
    </w:p>
    <w:p>
      <w:r>
        <w:t xml:space="preserve">@MelissaPan ah el Ordenador no está en mi habitación en BBerry ahora mismo, y Youtube cobra D: !! Heyy, que tal tu, no estas cansado XD?</w:t>
      </w:r>
    </w:p>
    <w:p>
      <w:r>
        <w:t xml:space="preserve">@Edit4321 cont...y luego se desperdicia a nadie le gustan los dulces rancios. Eso me recuerda a esta bonita canción llamada Stale Cupcakes lol</w:t>
      </w:r>
    </w:p>
    <w:p>
      <w:r>
        <w:t xml:space="preserve">Malditos M-Audio IE-30. Acabo de recordar lo mucho que &lt;3 u &amp; ahora el auricular derecho ha dejado de funcionar Mi Shure r 2 brillante w / bajo cojo.</w:t>
      </w:r>
    </w:p>
    <w:p>
      <w:r>
        <w:t xml:space="preserve">estaban realmente allí omg aparentemente un pariente de marc fue a mi escuela lol</w:t>
      </w:r>
    </w:p>
    <w:p>
      <w:r>
        <w:t xml:space="preserve">Por fin una oportunidad de mostrar un amor genuino, no un amor egoísta dependiente, espero poder hacerlo. Mi corazón está con usted y lo siento 4 ur dolor.</w:t>
      </w:r>
    </w:p>
    <w:p>
      <w:r>
        <w:t xml:space="preserve">El autobús está rodando más rápido de lo esperado. Puede que llegue a casa a las 6:15. Tal vez.</w:t>
      </w:r>
    </w:p>
    <w:p>
      <w:r>
        <w:t xml:space="preserve">trabajo prontonnnnn se ve rly muerto hoy...</w:t>
      </w:r>
    </w:p>
    <w:p>
      <w:r>
        <w:t xml:space="preserve">Bueno, parece que va a ser otra noche sin mi bichito acurrucado echando de menos a mi Niña Grande.</w:t>
      </w:r>
    </w:p>
    <w:p>
      <w:r>
        <w:t xml:space="preserve">Wow nadie me quiere @stuntmann88</w:t>
      </w:r>
    </w:p>
    <w:p>
      <w:r>
        <w:t xml:space="preserve">¿Qué me pasa? Estoy derramando todo</w:t>
      </w:r>
    </w:p>
    <w:p>
      <w:r>
        <w:t xml:space="preserve">ughh...no me siento bien</w:t>
      </w:r>
    </w:p>
    <w:p>
      <w:r>
        <w:t xml:space="preserve">@shortcakemlt la película en el avión es Mall Cop- (pero ya la vi con los sobrinos</w:t>
      </w:r>
    </w:p>
    <w:p>
      <w:r>
        <w:t xml:space="preserve">@CChiron - Bueno (como puedes ver) he estado bla bla bla tanto...sip. Se me olvidó. Lo siento pero... ¡estoy aquí!</w:t>
      </w:r>
    </w:p>
    <w:p>
      <w:r>
        <w:t xml:space="preserve">@PassionMD jajaja! no he salido con mis amigos desde el domingo! soy tan patético</w:t>
      </w:r>
    </w:p>
    <w:p>
      <w:r>
        <w:t xml:space="preserve">en hannah montana set.... im missing tennessee ALOT today</w:t>
      </w:r>
    </w:p>
    <w:p>
      <w:r>
        <w:t xml:space="preserve">Esperando que la maldita pizza se cocine. Son casi las 9 y todavía no hemos comido wifey fail. ¿He mencionado que me siento como una mierda</w:t>
      </w:r>
    </w:p>
    <w:p>
      <w:r>
        <w:t xml:space="preserve">Tomando el caltrain para ir a ver a los gigantes. Hace frío y alguien huele a orina</w:t>
      </w:r>
    </w:p>
    <w:p>
      <w:r>
        <w:t xml:space="preserve">mi foto no aparece, sigue diciendo que es una buena foto, pero ¿dónde está?</w:t>
      </w:r>
    </w:p>
    <w:p>
      <w:r>
        <w:t xml:space="preserve">@ChariceManiacs yo también! no sé por qué cada vez que lo escucho me pongo a llorar!</w:t>
      </w:r>
    </w:p>
    <w:p>
      <w:r>
        <w:t xml:space="preserve">No he ido a fumar sheesha en un tiempo loooong Tal vez mañana? &gt; *comienza a planificar*</w:t>
      </w:r>
    </w:p>
    <w:p>
      <w:r>
        <w:t xml:space="preserve">mmm mmm mmm! tss tsss tss. LOL, divirtiéndome demasiado aburrido. Lo extraño</w:t>
      </w:r>
    </w:p>
    <w:p>
      <w:r>
        <w:t xml:space="preserve">@Jon_Aston Sigo buscando he rellenado bastantes solicitudes la semana pasada y en cuanto llegue a casa seguiré.</w:t>
      </w:r>
    </w:p>
    <w:p>
      <w:r>
        <w:t xml:space="preserve">@nodirectionhome biglots por mi casa tiene anillos de jesus y virgen maria en una de esas maquinas yo menee uno por un tiempo hasta que esa mierda se rompió</w:t>
      </w:r>
    </w:p>
    <w:p>
      <w:r>
        <w:t xml:space="preserve">argh! mi embocadura= FAIL! me pone triste</w:t>
      </w:r>
    </w:p>
    <w:p>
      <w:r>
        <w:t xml:space="preserve">@Mtn_Dew los tokens no me han funcionado en todo el día....</w:t>
      </w:r>
    </w:p>
    <w:p>
      <w:r>
        <w:t xml:space="preserve">@itsjenwilliams ¡Estoy en el trabajo!</w:t>
      </w:r>
    </w:p>
    <w:p>
      <w:r>
        <w:t xml:space="preserve">@EssinEm ohh no la pobre magdalena #ojo @TLGame</w:t>
      </w:r>
    </w:p>
    <w:p>
      <w:r>
        <w:t xml:space="preserve">Estudio bíblico cancelado La compañera de estudio comenzó un nuevo trabajo con horas horribles - Oren por ella para que las horas mejoren y conozca la provisión de Dios</w:t>
      </w:r>
    </w:p>
    <w:p>
      <w:r>
        <w:t xml:space="preserve">1-Péndulo = impresionante! 2-Las despedidas apestan 3-Cállate por favor. 4-Toy Story 3!!  5-PELÍCULA JB 3D 2MORO! 6-Estoy cansado. 7-Aaa y me voy.</w:t>
      </w:r>
    </w:p>
    <w:p>
      <w:r>
        <w:t xml:space="preserve">qué pasa con mi flickr http://www.flickr.com/photos/frenchtoastcake/ mi foto de la tapa del edredón sólo se muestra cuando se hace clic en él! TRISTE HISTORIA!!!</w:t>
      </w:r>
    </w:p>
    <w:p>
      <w:r>
        <w:t xml:space="preserve">@SoozInSports ouch</w:t>
      </w:r>
    </w:p>
    <w:p>
      <w:r>
        <w:t xml:space="preserve">@JESS_TRUESDALE ¡Imao! Eres un desastre.  Voy a estar en ATL en unas semanas</w:t>
      </w:r>
    </w:p>
    <w:p>
      <w:r>
        <w:t xml:space="preserve">La búsqueda de casa para el próximo año = No FUN!</w:t>
      </w:r>
    </w:p>
    <w:p>
      <w:r>
        <w:t xml:space="preserve">@crucifixxus amigo cual es tu sn hoy en día porque creo que he perdido el tuyo</w:t>
      </w:r>
    </w:p>
    <w:p>
      <w:r>
        <w:t xml:space="preserve">@mileycyrus aww homesick i feel you! im homesick for my 2nd home, campp</w:t>
      </w:r>
    </w:p>
    <w:p>
      <w:r>
        <w:t xml:space="preserve">hmm, no me apetece escribir los informes mensuales esta noche! aunque probablemente debería empezar...</w:t>
      </w:r>
    </w:p>
    <w:p>
      <w:r>
        <w:t xml:space="preserve">@xoshattered_ te he echado de menos. hoy ha sido el mejor día de todos. estoy quemado y la mierda lmfao. pero será un bonito bronceado. 11 paseos en 6 horas! &lt;3</w:t>
      </w:r>
    </w:p>
    <w:p>
      <w:r>
        <w:t xml:space="preserve">@ThisStarChild espero que estés bien cariño</w:t>
      </w:r>
    </w:p>
    <w:p>
      <w:r>
        <w:t xml:space="preserve">Todavía no hay foto, muy triste</w:t>
      </w:r>
    </w:p>
    <w:p>
      <w:r>
        <w:t xml:space="preserve">@skoduri me he dormido en mis alarmas me he despertado a las 6 en vez de a las 4 me siento como un completo inútil</w:t>
      </w:r>
    </w:p>
    <w:p>
      <w:r>
        <w:t xml:space="preserve">quiero ver a ephraim zenh mañana! mucho. pero ¿puedo encontrar una niñera? wtf? ¿por qué todo el mundo tiene planes? sólo es sábado por la noche... sigh.</w:t>
      </w:r>
    </w:p>
    <w:p>
      <w:r>
        <w:t xml:space="preserve">@bewarethegeek me acabo de enterar de que uno de mis profesores favoritos del instituto ha muerto esta semana. ni siquiera se suponía que se iba a jubilar todavía</w:t>
      </w:r>
    </w:p>
    <w:p>
      <w:r>
        <w:t xml:space="preserve">rickbaker24 siganme por favor. solo tengo 6</w:t>
      </w:r>
    </w:p>
    <w:p>
      <w:r>
        <w:t xml:space="preserve">@bennsu @dj_diva Lo sé, lo sé...lol Esa es la ÚNICA canción que me para en seco en una pista de baile.  Simplemente no puedo...lol</w:t>
      </w:r>
    </w:p>
    <w:p>
      <w:r>
        <w:t xml:space="preserve">Friday Night Magic anoche, perdí tan mal que apesto en el draft</w:t>
      </w:r>
    </w:p>
    <w:p>
      <w:r>
        <w:t xml:space="preserve">@meecheeko Es una PUTA pero nunca sabrá que lo dije porque no ama su twitter</w:t>
      </w:r>
    </w:p>
    <w:p>
      <w:r>
        <w:t xml:space="preserve">Lo siento mucho, me quedé dormido primero.</w:t>
      </w:r>
    </w:p>
    <w:p>
      <w:r>
        <w:t xml:space="preserve">@DanielFielding ¡Intenté escuchar música durante media hora! Intenté leer un libro muy aburrido, ¡y todavía estoy despierto!</w:t>
      </w:r>
    </w:p>
    <w:p>
      <w:r>
        <w:t xml:space="preserve">Acabo de quitarme la camiseta y mi espalda está CUBIERTA de ampollas http://bit.ly/vUiXG</w:t>
      </w:r>
    </w:p>
    <w:p>
      <w:r>
        <w:t xml:space="preserve">@mileycyrus cool y aww</w:t>
      </w:r>
    </w:p>
    <w:p>
      <w:r>
        <w:t xml:space="preserve">pasando el rato con la familia un poco aburrida leyendo eclipse echando de menos a mi padre</w:t>
      </w:r>
    </w:p>
    <w:p>
      <w:r>
        <w:t xml:space="preserve">me voy a la cama es tarde y me duele la cabeza</w:t>
      </w:r>
    </w:p>
    <w:p>
      <w:r>
        <w:t xml:space="preserve">@sarahbellafina Lo intentaré pero el tonto de tweetdeck se está portando mal conmigo otra vez</w:t>
      </w:r>
    </w:p>
    <w:p>
      <w:r>
        <w:t xml:space="preserve">atrapado aquí ~*Lady*~</w:t>
      </w:r>
    </w:p>
    <w:p>
      <w:r>
        <w:t xml:space="preserve">se siente muy enfermo</w:t>
      </w:r>
    </w:p>
    <w:p>
      <w:r>
        <w:t xml:space="preserve">OMG! Estoy de vuelta. Sé que estuve fuera una semana. Porque mi hermano se llevó su portátil a México. Así que no pude estar en línea.</w:t>
      </w:r>
    </w:p>
    <w:p>
      <w:r>
        <w:t xml:space="preserve">@PaulaAbdul ¿por qué canceló su actuación en Letterman? Estoy tan triste porque es menos una opción para usted.</w:t>
      </w:r>
    </w:p>
    <w:p>
      <w:r>
        <w:t xml:space="preserve">Salir a pasar una noche en la ciudad con Jeremy. Es triste que Carrie no pueda venir</w:t>
      </w:r>
    </w:p>
    <w:p>
      <w:r>
        <w:t xml:space="preserve">@bignupehen lo haría pero no tengo donde ir y nadie con quien ir</w:t>
      </w:r>
    </w:p>
    <w:p>
      <w:r>
        <w:t xml:space="preserve">Rachel y Chelsey me han dejado y Jenny me ha robado la bici. ¡eso me pone muy triste!</w:t>
      </w:r>
    </w:p>
    <w:p>
      <w:r>
        <w:t xml:space="preserve">@imthinking i loveeee john ritter</w:t>
      </w:r>
    </w:p>
    <w:p>
      <w:r>
        <w:t xml:space="preserve">Escuchando una canción triste por lo que yo también estoy triste</w:t>
      </w:r>
    </w:p>
    <w:p>
      <w:r>
        <w:t xml:space="preserve">Sigue lloviendo aquí en la Bahía... ¡se me olvida lo que es el sol!</w:t>
      </w:r>
    </w:p>
    <w:p>
      <w:r>
        <w:t xml:space="preserve">@mami41402. Yo estaba como "¡¿Por qué?!"</w:t>
      </w:r>
    </w:p>
    <w:p>
      <w:r>
        <w:t xml:space="preserve">Viendo Grease 2 y esperando a que lleguen las 9 para poder hablar con mi chica. Ugh..... parece tan lejos...</w:t>
      </w:r>
    </w:p>
    <w:p>
      <w:r>
        <w:t xml:space="preserve">@kathuerun Jeje. Yo tengo el ZSG. Probablemente debería repasarlo de nuevo. Además, Mike se ha mudado a Orillia, así que su arsenal no está tan disponible.</w:t>
      </w:r>
    </w:p>
    <w:p>
      <w:r>
        <w:t xml:space="preserve">@juniper73 oh eso apesta Dile a tu DH que actúe como un adulto tal vez? Yo también estaría estresada</w:t>
      </w:r>
    </w:p>
    <w:p>
      <w:r>
        <w:t xml:space="preserve">@OnyXx_B todos los espectáculos están agotados así que tengo que esperar hasta mañana o el domingo...</w:t>
      </w:r>
    </w:p>
    <w:p>
      <w:r>
        <w:t xml:space="preserve">@JelaniFr3sh boo. Yo solía vivir en upland... Diviértetennn</w:t>
      </w:r>
    </w:p>
    <w:p>
      <w:r>
        <w:t xml:space="preserve">@alow8111 fue a wingstop sin mí</w:t>
      </w:r>
    </w:p>
    <w:p>
      <w:r>
        <w:t xml:space="preserve">@Kes1807 No sé si me gusta el pelo largo de Jensen.</w:t>
      </w:r>
    </w:p>
    <w:p>
      <w:r>
        <w:t xml:space="preserve">@BillyScallywag Hay montones de cosas altamente cualificadas y montones que TODAVÍA utilizan el correo caracol.</w:t>
      </w:r>
    </w:p>
    <w:p>
      <w:r>
        <w:t xml:space="preserve">@InNoSenseLost lo sé. Pero no será lo mismo</w:t>
      </w:r>
    </w:p>
    <w:p>
      <w:r>
        <w:t xml:space="preserve">No hay nada peor que trabajar un viernes por la noche y tener que levantarse a las 6 de la mañana un sábado. Quiero a mi nena</w:t>
      </w:r>
    </w:p>
    <w:p>
      <w:r>
        <w:t xml:space="preserve">Hace 10 años, en una noche como esta... habría estado bebiendo con los compañeros de trabajo, luego habría ido a casa, se habría aseado y se habría ido de fiesta...</w:t>
      </w:r>
    </w:p>
    <w:p>
      <w:r>
        <w:t xml:space="preserve">podría ser despedido pronto no es bueno</w:t>
      </w:r>
    </w:p>
    <w:p>
      <w:r>
        <w:t xml:space="preserve">esto es lo que pienso sobre el mundo @mileycyrus en hannah montana set.... im missing tennessee ALOT today</w:t>
      </w:r>
    </w:p>
    <w:p>
      <w:r>
        <w:t xml:space="preserve">Acabo de recordar que todavía tengo un proyecto de verano que hacer.  NUNCA SE ACABA!!!!!</w:t>
      </w:r>
    </w:p>
    <w:p>
      <w:r>
        <w:t xml:space="preserve">Sé que tengo muchos comentarios que devolver pero he estado muy ocupado, ya lo haré, lo siento.</w:t>
      </w:r>
    </w:p>
    <w:p>
      <w:r>
        <w:t xml:space="preserve">Partido de los Nuggets con todo el mundoeee menos con @almedina4.</w:t>
      </w:r>
    </w:p>
    <w:p>
      <w:r>
        <w:t xml:space="preserve">Sabes que no me importó esa película de wolverine y soy fanático de xmen. Ese conjunto me apestó.</w:t>
      </w:r>
    </w:p>
    <w:p>
      <w:r>
        <w:t xml:space="preserve">Josie ha salido del quirófano. Ahora es oficialmente incapaz de procrear. Y ella está muy fuera de sí... Pobre bebé medicado</w:t>
      </w:r>
    </w:p>
    <w:p>
      <w:r>
        <w:t xml:space="preserve">(@ohmyjade) 1-Péndulo = impresionante! 2-Las despedidas apestan 3-Cállate por favor. 4-Toy Story 3!!  5-PELÍCULA JB 3D 2MORO! 6-Estoy cansado. 7-Aaa y me voy.</w:t>
      </w:r>
    </w:p>
    <w:p>
      <w:r>
        <w:t xml:space="preserve">Sé que le dije que no quería que se quedara en casa conmigo pero mentí, realmente quería que se quedara en casa conmigo</w:t>
      </w:r>
    </w:p>
    <w:p>
      <w:r>
        <w:t xml:space="preserve">Realmente me gustaría tener noticias de Josh</w:t>
      </w:r>
    </w:p>
    <w:p>
      <w:r>
        <w:t xml:space="preserve">¿Por qué es tan caro #Apple...</w:t>
      </w:r>
    </w:p>
    <w:p>
      <w:r>
        <w:t xml:space="preserve">@shanisfearless gaah lluvia para mañana</w:t>
      </w:r>
    </w:p>
    <w:p>
      <w:r>
        <w:t xml:space="preserve">Seguir el viernes rickbaker24 sólo tengo 6 amigos</w:t>
      </w:r>
    </w:p>
    <w:p>
      <w:r>
        <w:t xml:space="preserve">Solo en casa.....</w:t>
      </w:r>
    </w:p>
    <w:p>
      <w:r>
        <w:t xml:space="preserve">El sábado será el peor sábado que he tenido en años</w:t>
      </w:r>
    </w:p>
    <w:p>
      <w:r>
        <w:t xml:space="preserve">Riley tuvo un desfile de moda del alfabeto hoy y me olvidé de mi cámara.  Fue tan lindo!</w:t>
      </w:r>
    </w:p>
    <w:p>
      <w:r>
        <w:t xml:space="preserve">@beadqueen Eso no suena divertido</w:t>
      </w:r>
    </w:p>
    <w:p>
      <w:r>
        <w:t xml:space="preserve">dos veces en una semana los ordenadores de la sala VIP de Qantas están rotos #flyertalk</w:t>
      </w:r>
    </w:p>
    <w:p>
      <w:r>
        <w:t xml:space="preserve">@brinathemodel sa'weee</w:t>
      </w:r>
    </w:p>
    <w:p>
      <w:r>
        <w:t xml:space="preserve">Está a punto de ver a Adriana fuera durante un mes</w:t>
      </w:r>
    </w:p>
    <w:p>
      <w:r>
        <w:t xml:space="preserve">@mayabbz oh, maldita sea, eso apesta</w:t>
      </w:r>
    </w:p>
    <w:p>
      <w:r>
        <w:t xml:space="preserve">Qué pena... Puede que no llegue al espectáculo del domingo, espero que brille algo de sol en este día nublado</w:t>
      </w:r>
    </w:p>
    <w:p>
      <w:r>
        <w:t xml:space="preserve">@teleject Grrrrrr................</w:t>
      </w:r>
    </w:p>
    <w:p>
      <w:r>
        <w:t xml:space="preserve">No va a servicio esta noche debido al hecho de que todavía tengo que encontrar un vestido para el baile de mañana. Ugh</w:t>
      </w:r>
    </w:p>
    <w:p>
      <w:r>
        <w:t xml:space="preserve">@enoelle1177 ella es toda una adulta</w:t>
      </w:r>
    </w:p>
    <w:p>
      <w:r>
        <w:t xml:space="preserve">en hannah montana set.... im missing tennessee ALOT today</w:t>
      </w:r>
    </w:p>
    <w:p>
      <w:r>
        <w:t xml:space="preserve">@alydenisof Tal vez alguien está tratando de hackearte</w:t>
      </w:r>
    </w:p>
    <w:p>
      <w:r>
        <w:t xml:space="preserve">@Media_Molecule juega con mis niveles de mierda :-D ¡Me he pasado de ambicioso en uno y he roto el termómetro, así que sólo lo he hecho a medias!</w:t>
      </w:r>
    </w:p>
    <w:p>
      <w:r>
        <w:t xml:space="preserve">Acabo de llegar a casa después de una bonita fiesta, aún no estoy cansado</w:t>
      </w:r>
    </w:p>
    <w:p>
      <w:r>
        <w:t xml:space="preserve">Acabo de enterarme de que un amigo y su hijo se han caído hoy por un pozo de 25 pies sobre hormigón. Al menos están vivos. No sé mucho más.</w:t>
      </w:r>
    </w:p>
    <w:p>
      <w:r>
        <w:t xml:space="preserve">#mi debilidad demasiado cariñosa ...siempre dejo que la gente negativa entre en mi vida</w:t>
      </w:r>
    </w:p>
    <w:p>
      <w:r>
        <w:t xml:space="preserve">@baba_booey no compensa el lanzamiento</w:t>
      </w:r>
    </w:p>
    <w:p>
      <w:r>
        <w:t xml:space="preserve">quiere Luna Nueva.  AHH Me estoy volviendo loco.</w:t>
      </w:r>
    </w:p>
    <w:p>
      <w:r>
        <w:t xml:space="preserve">@FlyGyrl1 He estado siguiendo .... LOL .. sólo no prestar atención a poco ol Mylan</w:t>
      </w:r>
    </w:p>
    <w:p>
      <w:r>
        <w:t xml:space="preserve">@LaurenLovesJB No puedes.  Mi abuela probablemente estará al teléfono. ¡Así que ponte en AIM!</w:t>
      </w:r>
    </w:p>
    <w:p>
      <w:r>
        <w:t xml:space="preserve">Daaaaang. Arriba: en 3D.. Agotado</w:t>
      </w:r>
    </w:p>
    <w:p>
      <w:r>
        <w:t xml:space="preserve">@TheComputerNerd así que no he visto ningún vídeo en los últimos días espero que todo esté bien...</w:t>
      </w:r>
    </w:p>
    <w:p>
      <w:r>
        <w:t xml:space="preserve">¡No quiero trabajar!</w:t>
      </w:r>
    </w:p>
    <w:p>
      <w:r>
        <w:t xml:space="preserve">@gabriellenadine carnivalsofparis creo que todavía tengo el tuyo en mi bl pero no estoy seguro... ya casi no hablo con nadie</w:t>
      </w:r>
    </w:p>
    <w:p>
      <w:r>
        <w:t xml:space="preserve">@algarcia3505 quiero arreglarme y salir a, pero yo para no tener con quien ir, estoy contigo mentor</w:t>
      </w:r>
    </w:p>
    <w:p>
      <w:r>
        <w:t xml:space="preserve">twitter no va a cambiar nada TWITTER, ¿¡QUÉ MIERDA TE PASA??!</w:t>
      </w:r>
    </w:p>
    <w:p>
      <w:r>
        <w:t xml:space="preserve">¡¡Me muero de hambre!! Esta dieta me está matando pero no puedo comer después de las 8pm</w:t>
      </w:r>
    </w:p>
    <w:p>
      <w:r>
        <w:t xml:space="preserve">que se joda, voy a hacer clic en un billete. preetttty seguro que puedo hacerlo. podría no hacerlo para la apertura de mentiras vermillion tho</w:t>
      </w:r>
    </w:p>
    <w:p>
      <w:r>
        <w:t xml:space="preserve">Estar en Las Vegas con @donniewahlberg sería mucho mejor entonces en casa!! Este ha sido el día del infierno.</w:t>
      </w:r>
    </w:p>
    <w:p>
      <w:r>
        <w:t xml:space="preserve">Omg ellos saben tantas palabras ahora donde se fue el tiempo aquí están algunas de sus palabras llaves de bola de dinero.</w:t>
      </w:r>
    </w:p>
    <w:p>
      <w:r>
        <w:t xml:space="preserve">@tomasgomez yo también te extraño</w:t>
      </w:r>
    </w:p>
    <w:p>
      <w:r>
        <w:t xml:space="preserve">@mikekang Eso es super triste ¿Cómo está Bart etc aguantando?</w:t>
      </w:r>
    </w:p>
    <w:p>
      <w:r>
        <w:t xml:space="preserve">¡El hogar perdió el partido de béisbol por un maldito punto!  Ahora voy a desechar.</w:t>
      </w:r>
    </w:p>
    <w:p>
      <w:r>
        <w:t xml:space="preserve">@Eumiko uhhhh..... yeah.... No tuiteo mucho hoy en día me da mucha pereza hacerlo. este mes siempre ha sido por la universidad.</w:t>
      </w:r>
    </w:p>
    <w:p>
      <w:r>
        <w:t xml:space="preserve">no quiero que los mayores se vayan</w:t>
      </w:r>
    </w:p>
    <w:p>
      <w:r>
        <w:t xml:space="preserve">@dfizzy ya perdería mi apetito</w:t>
      </w:r>
    </w:p>
    <w:p>
      <w:r>
        <w:t xml:space="preserve">Jugando a City of Villains, desearía que mis amigos jugaran conmigo .....</w:t>
      </w:r>
    </w:p>
    <w:p>
      <w:r>
        <w:t xml:space="preserve">@justgrimes - sip vi ese papel inmediatamente después de completar el ensayo de la prueba diciendo que no sabía de la investigación sobre el mismo</w:t>
      </w:r>
    </w:p>
    <w:p>
      <w:r>
        <w:t xml:space="preserve">solitario</w:t>
      </w:r>
    </w:p>
    <w:p>
      <w:r>
        <w:t xml:space="preserve">un día tan terrible sólo seis ahora...</w:t>
      </w:r>
    </w:p>
    <w:p>
      <w:r>
        <w:t xml:space="preserve">@SarahBawcum mi madre quiere acostarse. Estaremos allí más tarde. Probablemente un poco después de las 10. Y @AyyMedlin siento que estés enferma</w:t>
      </w:r>
    </w:p>
    <w:p>
      <w:r>
        <w:t xml:space="preserve">¡Hay un maldito trans fuera del hotel!  3/10 hasta ahora</w:t>
      </w:r>
    </w:p>
    <w:p>
      <w:r>
        <w:t xml:space="preserve">@ProctorsArm al menos posada tuvo un buen ab</w:t>
      </w:r>
    </w:p>
    <w:p>
      <w:r>
        <w:t xml:space="preserve">@branewurms que me tomó 3 relecturas para ver que no dijo comer "chicas" en lugar de realmente sémola. Estoy decepcionado.</w:t>
      </w:r>
    </w:p>
    <w:p>
      <w:r>
        <w:t xml:space="preserve">@xoxoJennxoxox lo hice hace un par de horas...tengo quemaduras de sol y es realmente incómodo</w:t>
      </w:r>
    </w:p>
    <w:p>
      <w:r>
        <w:t xml:space="preserve">@mattfazzi Espero que te recuperes pronto! &lt;3</w:t>
      </w:r>
    </w:p>
    <w:p>
      <w:r>
        <w:t xml:space="preserve">puedo tener algunos seguidores :' ( ... estoy tan triste...    AHORA que estoy perdiendo la esperanza -presión</w:t>
      </w:r>
    </w:p>
    <w:p>
      <w:r>
        <w:t xml:space="preserve">@katevoegele ¿Por qué no vienes a Montreal?</w:t>
      </w:r>
    </w:p>
    <w:p>
      <w:r>
        <w:t xml:space="preserve">Tengo examen mañana pero no estudio, luego voy muy mal</w:t>
      </w:r>
    </w:p>
    <w:p>
      <w:r>
        <w:t xml:space="preserve">@Gen22 ¡No puedo hacer blip ahora mismo!</w:t>
      </w:r>
    </w:p>
    <w:p>
      <w:r>
        <w:t xml:space="preserve">@albertposis ¡felicidades! ustedes terminan un mes antes que nosotros. booo</w:t>
      </w:r>
    </w:p>
    <w:p>
      <w:r>
        <w:t xml:space="preserve">@cadistra Pensar que llevar bermudas al cine no fue una buena idea después de todo, pero fuera había humedad como cwazy!</w:t>
      </w:r>
    </w:p>
    <w:p>
      <w:r>
        <w:t xml:space="preserve">@jmallen1012 aww lo siento me alegro de que mamá te cuidara. erin se va a divertir si hay un bicho en ti en colorado</w:t>
      </w:r>
    </w:p>
    <w:p>
      <w:r>
        <w:t xml:space="preserve">Doble arco iris sobre los órganos. Bonito, pero no me quita el aliento de mi cuenta de $460 en el supermercado.</w:t>
      </w:r>
    </w:p>
    <w:p>
      <w:r>
        <w:t xml:space="preserve">Se llevaron mi propiedad</w:t>
      </w:r>
    </w:p>
    <w:p>
      <w:r>
        <w:t xml:space="preserve">Estoy tan deprimido! El aire acondicionado de mi casa se acaba de romper</w:t>
      </w:r>
    </w:p>
    <w:p>
      <w:r>
        <w:t xml:space="preserve">El pavimento está hirviendo, los perros cojean. Supongo que el verano está oficialmente aquí.</w:t>
      </w:r>
    </w:p>
    <w:p>
      <w:r>
        <w:t xml:space="preserve">La vida apesta si no te diviertes.</w:t>
      </w:r>
    </w:p>
    <w:p>
      <w:r>
        <w:t xml:space="preserve">@emperorliu mi polla se siente más pequeña cuando te miro</w:t>
      </w:r>
    </w:p>
    <w:p>
      <w:r>
        <w:t xml:space="preserve">No encuentro ninguna foto !!!</w:t>
      </w:r>
    </w:p>
    <w:p>
      <w:r>
        <w:t xml:space="preserve">@SashaBoucher omg! lo sé, y me arruina el fin de semana! suree, si quieres también.</w:t>
      </w:r>
    </w:p>
    <w:p>
      <w:r>
        <w:t xml:space="preserve">Bueno, otra familia fue elegida para el niño que entrevistamos para volver a buscar otro niño</w:t>
      </w:r>
    </w:p>
    <w:p>
      <w:r>
        <w:t xml:space="preserve">Salí a comprar comida... los precios se están inflando La gasolina subió otros 10 centavos para llegar a 2,49 dólares... #TCOT</w:t>
      </w:r>
    </w:p>
    <w:p>
      <w:r>
        <w:t xml:space="preserve">@1995shand no tanto...hmmm ¿productos en USA que no están en Canadá? Idk ¿Tienes covergirl?</w:t>
      </w:r>
    </w:p>
    <w:p>
      <w:r>
        <w:t xml:space="preserve">no estoy de humor crazii crazii muy molesto ahora con todo y todos</w:t>
      </w:r>
    </w:p>
    <w:p>
      <w:r>
        <w:t xml:space="preserve">@albertposis ¡felicidades! ustedes terminan un mes antes que nosotros. booo</w:t>
      </w:r>
    </w:p>
    <w:p>
      <w:r>
        <w:t xml:space="preserve">Aquí Gossip Fluffodile. ¿Lo último? Noche loca con Teg, Jack, Lou, Tess y Frey. Tuvimos una guerra de géneros. Pero estaba v. triste por un amigo también</w:t>
      </w:r>
    </w:p>
    <w:p>
      <w:r>
        <w:t xml:space="preserve">@Holls77 jaja He intentado cubrirlo con maquillaje.. No funciona lol así que usar una bufanda es el camino a seguir.</w:t>
      </w:r>
    </w:p>
    <w:p>
      <w:r>
        <w:t xml:space="preserve">mi PC acaba de morir... otra vez. ahora tengo que encontrar un firewire para guardar todas esas fotos que aún no he respaldado en el mac</w:t>
      </w:r>
    </w:p>
    <w:p>
      <w:r>
        <w:t xml:space="preserve">@Bookfoolery antes tenían una Book Expo en Canadá (Toronto) pero la cancelaron este año #BEAtwittyparty #BEAtwittyparty</w:t>
      </w:r>
    </w:p>
    <w:p>
      <w:r>
        <w:t xml:space="preserve">se me rompió la uña me haaaaaaaaate</w:t>
      </w:r>
    </w:p>
    <w:p>
      <w:r>
        <w:t xml:space="preserve">Se acabó el instituto...</w:t>
      </w:r>
    </w:p>
    <w:p>
      <w:r>
        <w:t xml:space="preserve">Bueno. El primer tweet de hoy ha fallado. lol. ¿Volver a dormir o huevos con tocino? Es tan difícil elegir.</w:t>
      </w:r>
    </w:p>
    <w:p>
      <w:r>
        <w:t xml:space="preserve">viendo el cuaderno</w:t>
      </w:r>
    </w:p>
    <w:p>
      <w:r>
        <w:t xml:space="preserve">Y otras chicas vienen... Y mi novio se olvida de que estoy aquí</w:t>
      </w:r>
    </w:p>
    <w:p>
      <w:r>
        <w:t xml:space="preserve">@Greek4Honeybee oh no...¿a dónde se fue tu sol?    *te da unos cuantos rayos de luz...¿esto ayudará un poco?* ******abrazos******</w:t>
      </w:r>
    </w:p>
    <w:p>
      <w:r>
        <w:t xml:space="preserve">Gracias por señalar los problemas cruciales @thakkar. Ambos han sido solucionados (cc: @Netra)</w:t>
      </w:r>
    </w:p>
    <w:p>
      <w:r>
        <w:t xml:space="preserve">por favor, ignora la música de queso</w:t>
      </w:r>
    </w:p>
    <w:p>
      <w:r>
        <w:t xml:space="preserve">Acabo de llegar a casa de una reunión con las chicas... Maaaaaan estoy agotado!! Buenas noches mundo</w:t>
      </w:r>
    </w:p>
    <w:p>
      <w:r>
        <w:t xml:space="preserve">@db0y8199 lol que es el tipo que estoy comiendo!!</w:t>
      </w:r>
    </w:p>
    <w:p>
      <w:r>
        <w:t xml:space="preserve">la victoria de los bulldogs se celebró con 3 pasteles de queso de chocolate blanco nom nom nom WHATTA FATTYYY</w:t>
      </w:r>
    </w:p>
    <w:p>
      <w:r>
        <w:t xml:space="preserve">http://tinyurl.com/ateltl &lt;-- Rocksteady pt II</w:t>
      </w:r>
    </w:p>
    <w:p>
      <w:r>
        <w:t xml:space="preserve">ok de todos los 981 de mis seguidores, sólo alrededor de 10 de u he hablado con lol no seas tímido yo no biteeee</w:t>
      </w:r>
    </w:p>
    <w:p>
      <w:r>
        <w:t xml:space="preserve">@souljaboytellem holllaaa.. no se que estas haciendo pero estoy tratando de terminar un trabajo para la escuela... estoy por irme a la cama</w:t>
      </w:r>
    </w:p>
    <w:p>
      <w:r>
        <w:t xml:space="preserve">Y me encanta cada pequeña cosa de ti...</w:t>
      </w:r>
    </w:p>
    <w:p>
      <w:r>
        <w:t xml:space="preserve">@_everaldo en mi MacBook corro Linux con Parallels y en mi iMac uso VMware Fusion y ambos son geniales, especialmente en el modo "Unity".</w:t>
      </w:r>
    </w:p>
    <w:p>
      <w:r>
        <w:t xml:space="preserve">Tengo el Trabajo este es un bonito día no puede ser mejor</w:t>
      </w:r>
    </w:p>
    <w:p>
      <w:r>
        <w:t xml:space="preserve">Me voy a ir ahora. ¡Voy a ver Teen Nick!</w:t>
      </w:r>
    </w:p>
    <w:p>
      <w:r>
        <w:t xml:space="preserve">necesita un descanso del ordenador... adios &lt;3</w:t>
      </w:r>
    </w:p>
    <w:p>
      <w:r>
        <w:t xml:space="preserve">¿Puta tuitera? He llegado a los 10.000 tweets</w:t>
      </w:r>
    </w:p>
    <w:p>
      <w:r>
        <w:t xml:space="preserve">Es hora de que duerma........</w:t>
      </w:r>
    </w:p>
    <w:p>
      <w:r>
        <w:t xml:space="preserve">@paulcarr Me acabo de reír a carcajadas en el autobús leyendo tu declaración de ética. La gente se apartó. Je je je.</w:t>
      </w:r>
    </w:p>
    <w:p>
      <w:r>
        <w:t xml:space="preserve">@saraLDS Gracias por eso, Sara</w:t>
      </w:r>
    </w:p>
    <w:p>
      <w:r>
        <w:t xml:space="preserve">diseños de personajes completos! .... en una semana aproximadamente daremos otro adelanto... ¡permanezcan informados!</w:t>
      </w:r>
    </w:p>
    <w:p>
      <w:r>
        <w:t xml:space="preserve">@lmchugh cruza los dedos por ti.</w:t>
      </w:r>
    </w:p>
    <w:p>
      <w:r>
        <w:t xml:space="preserve">@Tony_Mandarich ¡bienvenido de vuelta del lado oscuro!</w:t>
      </w:r>
    </w:p>
    <w:p>
      <w:r>
        <w:t xml:space="preserve">@sai_shediddy lol , tienes que compartir también</w:t>
      </w:r>
    </w:p>
    <w:p>
      <w:r>
        <w:t xml:space="preserve">Lo primero, recuperar el tiempo perdido con la gelatina. Jalan jalan solo nosotros 2 y el patinaje con mi calabaza. Happeh</w:t>
      </w:r>
    </w:p>
    <w:p>
      <w:r>
        <w:t xml:space="preserve">@redrobinrockn ¡La próxima para ti!</w:t>
      </w:r>
    </w:p>
    <w:p>
      <w:r>
        <w:t xml:space="preserve">@CPaladino Mis gatos disfrutan de los rayos de sol de las ventanas abiertas.  Creo que eso cuenta.</w:t>
      </w:r>
    </w:p>
    <w:p>
      <w:r>
        <w:t xml:space="preserve">No puedo esperar a ir a FLORIDA!!</w:t>
      </w:r>
    </w:p>
    <w:p>
      <w:r>
        <w:t xml:space="preserve">no ir a tafe</w:t>
      </w:r>
    </w:p>
    <w:p>
      <w:r>
        <w:t xml:space="preserve">@urbanpinkpixie Susan Egan, ¡me encanta! Y sí, decía que iba a tener un viaje agradable.</w:t>
      </w:r>
    </w:p>
    <w:p>
      <w:r>
        <w:t xml:space="preserve">@MrWize sike sike call it truce???????????????? u still a bitch and my ppl still gonna air u out tho</w:t>
      </w:r>
    </w:p>
    <w:p>
      <w:r>
        <w:t xml:space="preserve">A la espera de un correo electrónico que probablemente nunca llegará. ED más tarde, Consti estudiar después de entonces vagabundeo desesperado.</w:t>
      </w:r>
    </w:p>
    <w:p>
      <w:r>
        <w:t xml:space="preserve">Sólo conseguir un día libre adicional</w:t>
      </w:r>
    </w:p>
    <w:p>
      <w:r>
        <w:t xml:space="preserve">Bienvenido @doeko ! Me alegro mucho de conocerte aquí. Tus productos rox man</w:t>
      </w:r>
    </w:p>
    <w:p>
      <w:r>
        <w:t xml:space="preserve">El lunes está aquí, un día más</w:t>
      </w:r>
    </w:p>
    <w:p>
      <w:r>
        <w:t xml:space="preserve">Todas las canciones de zombis están ahora dedicadas a @HAMMER32 ? http://blip.fm/~5jbib</w:t>
      </w:r>
    </w:p>
    <w:p>
      <w:r>
        <w:t xml:space="preserve">es feliz y limpia, chirriantemente limpia</w:t>
      </w:r>
    </w:p>
    <w:p>
      <w:r>
        <w:t xml:space="preserve">@Tottie Gracias, gracias!! Pensaba que aquí es donde se juntan todos los chicos guays ahora, jeje xoxo!</w:t>
      </w:r>
    </w:p>
    <w:p>
      <w:r>
        <w:t xml:space="preserve">@chaoscartel Eso es molesto. ¿Qué equipo es? Te lo quito de las manos</w:t>
      </w:r>
    </w:p>
    <w:p>
      <w:r>
        <w:t xml:space="preserve">Necesito cerrar los ojos... Pero no puedo, intentémoslo una vez más. Ta Ta Twitterworld</w:t>
      </w:r>
    </w:p>
    <w:p>
      <w:r>
        <w:t xml:space="preserve">@RealBillBailey buenos días Bill</w:t>
      </w:r>
    </w:p>
    <w:p>
      <w:r>
        <w:t xml:space="preserve">¡Sólo quiero que este semestre termine! Sólo una semana y media y luego es el momento de la mudanza.</w:t>
      </w:r>
    </w:p>
    <w:p>
      <w:r>
        <w:t xml:space="preserve">escuchando i can't wait - akon feat t pain . me encanta esta canción</w:t>
      </w:r>
    </w:p>
    <w:p>
      <w:r>
        <w:t xml:space="preserve">Limpiando mi habitación y escuchando a Britney.</w:t>
      </w:r>
    </w:p>
    <w:p>
      <w:r>
        <w:t xml:space="preserve">@aruky Sí, esta canción de la NBA es genial!!!  Tiene un viejo y divertido remix de la canción de las animadoras de la NBA. Ohrwurm del día "daltónico".</w:t>
      </w:r>
    </w:p>
    <w:p>
      <w:r>
        <w:t xml:space="preserve">NUEVO LOGO! para toda la Web, ¡Chécalo!...gAllethOo</w:t>
      </w:r>
    </w:p>
    <w:p>
      <w:r>
        <w:t xml:space="preserve">@deuhlig gracias por compartir</w:t>
      </w:r>
    </w:p>
    <w:p>
      <w:r>
        <w:t xml:space="preserve">Teniendo una gran charla con un amigo. Me está tranquilizando totalmente</w:t>
      </w:r>
    </w:p>
    <w:p>
      <w:r>
        <w:t xml:space="preserve">@lexiphanic sistema barato y bueno http://bit.ly/Fgl2Y</w:t>
      </w:r>
    </w:p>
    <w:p>
      <w:r>
        <w:t xml:space="preserve">buenas noches twitterville! me ha gustado mucho pearl harbor. ahora a dormir y a acurrucarme con mi hombre caliente! tendré buenos sueños esta noche! XOXO</w:t>
      </w:r>
    </w:p>
    <w:p>
      <w:r>
        <w:t xml:space="preserve">@khodgkin1 ¡Oh! Buena idea lo de ponerlos en el helado</w:t>
      </w:r>
    </w:p>
    <w:p>
      <w:r>
        <w:t xml:space="preserve">@yourshyness21 lol Te escucho, creo que vi como 2 - 3 películas diferentes, cuando debería haber estado haciendo el trabajo.  Voy a ttyl chica</w:t>
      </w:r>
    </w:p>
    <w:p>
      <w:r>
        <w:t xml:space="preserve">@DavidArchie ¿Qué cereales te suelen gustar?</w:t>
      </w:r>
    </w:p>
    <w:p>
      <w:r>
        <w:t xml:space="preserve">@girlfromthemoon ...hoy he tenido un momento de yay ¡espero que tú también!</w:t>
      </w:r>
    </w:p>
    <w:p>
      <w:r>
        <w:t xml:space="preserve">Mmmm Chilli Crab &amp; Deal Or No Deal..... ¡Y así es la vida!</w:t>
      </w:r>
    </w:p>
    <w:p>
      <w:r>
        <w:t xml:space="preserve">ojalá estuviera en el #eurodjangocon</w:t>
      </w:r>
    </w:p>
    <w:p>
      <w:r>
        <w:t xml:space="preserve">interminables chorros de té~~~~... es un día de fiesta aquí... ¿cómo lo sé? está lloviendo</w:t>
      </w:r>
    </w:p>
    <w:p>
      <w:r>
        <w:t xml:space="preserve">@DonnieWahlberg parece que todos tuvieron una gran noche. Me alegro de que fuera un éxito.</w:t>
      </w:r>
    </w:p>
    <w:p>
      <w:r>
        <w:t xml:space="preserve">ir a la cama</w:t>
      </w:r>
    </w:p>
    <w:p>
      <w:r>
        <w:t xml:space="preserve">Gracias a Dios la cámara se arregló sola. Quiero un nuevo ipod</w:t>
      </w:r>
    </w:p>
    <w:p>
      <w:r>
        <w:t xml:space="preserve">Woop, acabo de comprar el álbum de Elliot Minor en itunes. Por fin me funciona!!</w:t>
      </w:r>
    </w:p>
    <w:p>
      <w:r>
        <w:t xml:space="preserve">@FoluB los guijarros arrojados a las ventanas deberían llamar la atención de *alguien*.</w:t>
      </w:r>
    </w:p>
    <w:p>
      <w:r>
        <w:t xml:space="preserve">@mikebreed Por algo son tan lindos a veces: para evitar que los tires por la borda cuando gritan cada 2 hrs...</w:t>
      </w:r>
    </w:p>
    <w:p>
      <w:r>
        <w:t xml:space="preserve">@nicolesssss no, dayuuum 5o'clock era mejor</w:t>
      </w:r>
    </w:p>
    <w:p>
      <w:r>
        <w:t xml:space="preserve">@JRHIGHTOWER me dijiste que estarías allí...lol! Hmmmm donde estaban u.....</w:t>
      </w:r>
    </w:p>
    <w:p>
      <w:r>
        <w:t xml:space="preserve">viendo la oficina......... también comedia de oro</w:t>
      </w:r>
    </w:p>
    <w:p>
      <w:r>
        <w:t xml:space="preserve">@shaundiviney u no había ningún punto de señalar que ayer y ppl tenía 2 esperar hasta la medianoche .... eran un poco enojado</w:t>
      </w:r>
    </w:p>
    <w:p>
      <w:r>
        <w:t xml:space="preserve">Gran Indonesia con mamá y hermanas...</w:t>
      </w:r>
    </w:p>
    <w:p>
      <w:r>
        <w:t xml:space="preserve">@alibalijeweller voy y trato de encontrarte y ser tu fan también</w:t>
      </w:r>
    </w:p>
    <w:p>
      <w:r>
        <w:t xml:space="preserve">@DavidArchie Estoy viendo algunos de tus videos en YouTube. Eres divertido David.  Ah, y con talento, por supuesto.</w:t>
      </w:r>
    </w:p>
    <w:p>
      <w:r>
        <w:t xml:space="preserve">@LeilaniLi gracias por el seguimiento, y @newest tweets, le devolví el cariño</w:t>
      </w:r>
    </w:p>
    <w:p>
      <w:r>
        <w:t xml:space="preserve">http://twitpic.com/4j8us - Es interesante que VS2003 genere un script de configuración para la desinstalación.</w:t>
      </w:r>
    </w:p>
    <w:p>
      <w:r>
        <w:t xml:space="preserve">@RealBillBailey ¡Buenos días! ¿Estás de vuelta en Blighty Bill? Espero que hayas pasado un buen tiempo fuera.</w:t>
      </w:r>
    </w:p>
    <w:p>
      <w:r>
        <w:t xml:space="preserve">@DavidArchie ¿quieres escuchar algo divertido? I'm yours está en la radio ahora mismo!</w:t>
      </w:r>
    </w:p>
    <w:p>
      <w:r>
        <w:t xml:space="preserve">@MrPhotographic ¡Feliz día! Acabo de despertar en este lado de la Tierra, así que los deseos llegan un poco tarde</w:t>
      </w:r>
    </w:p>
    <w:p>
      <w:r>
        <w:t xml:space="preserve">@VIbeauty vamos a trabajar en eso mamá sweetdreams!</w:t>
      </w:r>
    </w:p>
    <w:p>
      <w:r>
        <w:t xml:space="preserve">@eishbo0 puedes hacerlo</w:t>
      </w:r>
    </w:p>
    <w:p>
      <w:r>
        <w:t xml:space="preserve">no hay nada mejor que ir a comer chino a la cena con mis primos favoritos a la 1 de la mañana</w:t>
      </w:r>
    </w:p>
    <w:p>
      <w:r>
        <w:t xml:space="preserve">Me he levantado y me siento muy bien. Ni siquiera tengo resaca, qué sensación tan agradable</w:t>
      </w:r>
    </w:p>
    <w:p>
      <w:r>
        <w:t xml:space="preserve">Me acabo de teñir el pelo</w:t>
      </w:r>
    </w:p>
    <w:p>
      <w:r>
        <w:t xml:space="preserve">Bebiendo té Chai y no durmiendo... y comprobando que hay gente guay</w:t>
      </w:r>
    </w:p>
    <w:p>
      <w:r>
        <w:t xml:space="preserve">@TimothyH2O ¡Ja! Si yo fuera él, totalmente iría a ver un pequeño rincón de desayuno Probablemente tienen los más lindos allí.</w:t>
      </w:r>
    </w:p>
    <w:p>
      <w:r>
        <w:t xml:space="preserve">Nuevo single de @shackletonmusic comprado! Es impresionante!! Bien hecho chicos!</w:t>
      </w:r>
    </w:p>
    <w:p>
      <w:r>
        <w:t xml:space="preserve">@amyyyxoxo ahh I gtg but pls help me with number 3 I'll come back later to see what u said haha plz and thank u</w:t>
      </w:r>
    </w:p>
    <w:p>
      <w:r>
        <w:t xml:space="preserve">@zhayrar lol bien gracias</w:t>
      </w:r>
    </w:p>
    <w:p>
      <w:r>
        <w:t xml:space="preserve">cieee @Cronatic potong rambuuuut!</w:t>
      </w:r>
    </w:p>
    <w:p>
      <w:r>
        <w:t xml:space="preserve">No puedo esperar a la gira de SYTYCD con Ashleighhh &amp; Izzayyy</w:t>
      </w:r>
    </w:p>
    <w:p>
      <w:r>
        <w:t xml:space="preserve">C-News no estuvo tan mal como esperaba... podría haberlo hecho mejor... pero hoy hemos hecho un gran programa...</w:t>
      </w:r>
    </w:p>
    <w:p>
      <w:r>
        <w:t xml:space="preserve">@KatiexCobraYo awww boo! Me encanta hacer todas las cosas femeninas</w:t>
      </w:r>
    </w:p>
    <w:p>
      <w:r>
        <w:t xml:space="preserve">gracias short stack por traer un segundo show de sydney,, ahora voy a los dos estoy tan agradecido por ustedes ser tan bueno 2 ur fans</w:t>
      </w:r>
    </w:p>
    <w:p>
      <w:r>
        <w:t xml:space="preserve">por fin se ha ido!!!</w:t>
      </w:r>
    </w:p>
    <w:p>
      <w:r>
        <w:t xml:space="preserve">@CeesDope_ ahhhhaaa bangbros.com! psshh nigga its all about onionbooty.com</w:t>
      </w:r>
    </w:p>
    <w:p>
      <w:r>
        <w:t xml:space="preserve">@ifixitlive Hey nunca se dio cuenta de que también tiene una cuenta de Twitter.  Tus guías son realmente muchas veces un salvavidas para mí.</w:t>
      </w:r>
    </w:p>
    <w:p>
      <w:r>
        <w:t xml:space="preserve">¡buen trabajo!</w:t>
      </w:r>
    </w:p>
    <w:p>
      <w:r>
        <w:t xml:space="preserve">@iMBA De nada</w:t>
      </w:r>
    </w:p>
    <w:p>
      <w:r>
        <w:t xml:space="preserve">@cathyah Me encanta... esa va a ser una de mis nuevas citas favoritas.</w:t>
      </w:r>
    </w:p>
    <w:p>
      <w:r>
        <w:t xml:space="preserve">Me encanta el sol y la felicidad que trae</w:t>
      </w:r>
    </w:p>
    <w:p>
      <w:r>
        <w:t xml:space="preserve">filtrando.</w:t>
      </w:r>
    </w:p>
    <w:p>
      <w:r>
        <w:t xml:space="preserve">@bebeisis gracias bebeisis eso es correcto es su nombre por cualquier chanve elisabeth???</w:t>
      </w:r>
    </w:p>
    <w:p>
      <w:r>
        <w:t xml:space="preserve">@heyrbk ohh shardup! jeje. hes caliente lah, gotta admeeet! bleh.</w:t>
      </w:r>
    </w:p>
    <w:p>
      <w:r>
        <w:t xml:space="preserve">limpiando limpiando limpiando hoy y luego haciendo ejercicio! ¡me encanta no trabajar!</w:t>
      </w:r>
    </w:p>
    <w:p>
      <w:r>
        <w:t xml:space="preserve">La química no era mejor que la física. Y ahora estoy muy cansado. @natasya_astri HAHAHA NTN BBF JUGA YA? Hihi gue sukanya Jun Pyo?</w:t>
      </w:r>
    </w:p>
    <w:p>
      <w:r>
        <w:t xml:space="preserve">@living_autism ¡Pero el lado bueno es que estás en twitter! Buenos días!</w:t>
      </w:r>
    </w:p>
    <w:p>
      <w:r>
        <w:t xml:space="preserve">@Petty01 ¡¡¡Feliz cumpleaños y salud para PAO!!!</w:t>
      </w:r>
    </w:p>
    <w:p>
      <w:r>
        <w:t xml:space="preserve">está en casa emocionada porque gemma está consiguiendo su amanecer MWAHAHAH (risa malvada)... está enfadada con los imbéciles sin remedio...</w:t>
      </w:r>
    </w:p>
    <w:p>
      <w:r>
        <w:t xml:space="preserve">@justinchuan ¡Awww!  Estaba pensando en ustedes allá arriba!  Me alegro de que lo hayáis disfrutado.</w:t>
      </w:r>
    </w:p>
    <w:p>
      <w:r>
        <w:t xml:space="preserve">@730Fam si tienes razón! pero mi madre puede cocinar como si fuera directamente de la isla! asegúrate de invitarme a tu restaurante familiar</w:t>
      </w:r>
    </w:p>
    <w:p>
      <w:r>
        <w:t xml:space="preserve">Descargar la película "81st Annual Academy Awards Pre-Show" http://tinyurl.com/cdue53 cool #movie</w:t>
      </w:r>
    </w:p>
    <w:p>
      <w:r>
        <w:t xml:space="preserve">@cel_xox eres muy inteligente</w:t>
      </w:r>
    </w:p>
    <w:p>
      <w:r>
        <w:t xml:space="preserve">@geoffsays Gracias por el enlace Geoff</w:t>
      </w:r>
    </w:p>
    <w:p>
      <w:r>
        <w:t xml:space="preserve">aaahhh, las duchas son geniales</w:t>
      </w:r>
    </w:p>
    <w:p>
      <w:r>
        <w:t xml:space="preserve">he ganado porque soy increíble</w:t>
      </w:r>
    </w:p>
    <w:p>
      <w:r>
        <w:t xml:space="preserve">Estuve llorando todo el martes porque me enteré ;( .... La economía es oficialmente mi asignatura para llorar lol</w:t>
      </w:r>
    </w:p>
    <w:p>
      <w:r>
        <w:t xml:space="preserve">@gerdiend ¡¡¡Mujer!!! espero que tengas un lunes relajado como yo, cu luego este soleado lunes @westerkerk</w:t>
      </w:r>
    </w:p>
    <w:p>
      <w:r>
        <w:t xml:space="preserve">@YaaaaZ así que no te molestes</w:t>
      </w:r>
    </w:p>
    <w:p>
      <w:r>
        <w:t xml:space="preserve">por fin me tomo mi taza de café!!!</w:t>
      </w:r>
    </w:p>
    <w:p>
      <w:r>
        <w:t xml:space="preserve">Sólo pasando el rato en casa, viendo twiligghhttt ( y leyéndolo (¡OTRA VEZ!) lol School sukked today Bahaha</w:t>
      </w:r>
    </w:p>
    <w:p>
      <w:r>
        <w:t xml:space="preserve">Pavimentar tu propio camino es inteligente sólo si nadie ha ido exactamente donde tú vas, ven a seguirme</w:t>
      </w:r>
    </w:p>
    <w:p>
      <w:r>
        <w:t xml:space="preserve">@brittannyy14 sí, lo sé, ¡me encanta esa canción!</w:t>
      </w:r>
    </w:p>
    <w:p>
      <w:r>
        <w:t xml:space="preserve">@antsrants ¡me está volviendo loco! ¡¡Todo lo que quiero es acostarme!!</w:t>
      </w:r>
    </w:p>
    <w:p>
      <w:r>
        <w:t xml:space="preserve">@Tittch Sólo archívame en *seduced* sweetie...</w:t>
      </w:r>
    </w:p>
    <w:p>
      <w:r>
        <w:t xml:space="preserve">@BroncMurphy Estoy de acuerdo en que la gente debería poder cohabitar con quien quiera</w:t>
      </w:r>
    </w:p>
    <w:p>
      <w:r>
        <w:t xml:space="preserve">está twitteando</w:t>
      </w:r>
    </w:p>
    <w:p>
      <w:r>
        <w:t xml:space="preserve">Para @mizhalle ? http://blip.fm/~5jbp3</w:t>
      </w:r>
    </w:p>
    <w:p>
      <w:r>
        <w:t xml:space="preserve">@Jocey17 ¡¡¡Es un día festivo!!! espera, no tienen días festivos en América... Vale, seguid celebrando</w:t>
      </w:r>
    </w:p>
    <w:p>
      <w:r>
        <w:t xml:space="preserve">@carmenforward de ninguna manera - esas son grandes palabras.  Los chicos no se adueñan de ellas.    Ah y ¿era tu cumpleaños?</w:t>
      </w:r>
    </w:p>
    <w:p>
      <w:r>
        <w:t xml:space="preserve">Hola a todos, me estoy recuperando de una fiesta, y estoy deseando pasar unas vacaciones emocionantes en las tiendas de bricolaje... la vida no puede ser mucho mejor.</w:t>
      </w:r>
    </w:p>
    <w:p>
      <w:r>
        <w:t xml:space="preserve">@AngelicaV1 ¿Su cumpleaños? BIEN Feliz cumpleaños</w:t>
      </w:r>
    </w:p>
    <w:p>
      <w:r>
        <w:t xml:space="preserve">No te vas a creer el tiempo que me ha costado conseguirlo... Todavía todo hecho y mi coche es feliz de nuevo - Foto: http://bkite.com/0783l</w:t>
      </w:r>
    </w:p>
    <w:p>
      <w:r>
        <w:t xml:space="preserve">dice que hoy he recibido 2 tarjetas, de eva y clara. gracias, chicos. http://plurk.com/p/roo6c</w:t>
      </w:r>
    </w:p>
    <w:p>
      <w:r>
        <w:t xml:space="preserve">@DavidArchie ¡Que tengas un gran día hoy David!  Que escribas unas maravillosas obras maestras!</w:t>
      </w:r>
    </w:p>
    <w:p>
      <w:r>
        <w:t xml:space="preserve">estoy de vuelta. wooooo!!! quiero tener mi propio comunicado de prensa :|</w:t>
      </w:r>
    </w:p>
    <w:p>
      <w:r>
        <w:t xml:space="preserve">@savagemike ¡Si, a mi también me gustan más los animales que algunos humanos!</w:t>
      </w:r>
    </w:p>
    <w:p>
      <w:r>
        <w:t xml:space="preserve">@michael611 ¿te conformarías con un Mustang II Ghia del 76? ...no... probablemente no sería lo mismo</w:t>
      </w:r>
    </w:p>
    <w:p>
      <w:r>
        <w:t xml:space="preserve">@IMBASE k sus 3 rebanadas a la izquierda</w:t>
      </w:r>
    </w:p>
    <w:p>
      <w:r>
        <w:t xml:space="preserve">omg, no sabía que en la Wikipedia también aparecen las tonalidades de los colores, es genial</w:t>
      </w:r>
    </w:p>
    <w:p>
      <w:r>
        <w:t xml:space="preserve">acabamos de conducir hasta Hollywood sólo para conseguir un batido de Miley Cyrus... al menos fue como un orgasmo en mi boca</w:t>
      </w:r>
    </w:p>
    <w:p>
      <w:r>
        <w:t xml:space="preserve">@akarshsimha: Comenzó a usar la rama</w:t>
      </w:r>
    </w:p>
    <w:p>
      <w:r>
        <w:t xml:space="preserve">¿alguien tiene una cuenta FFE? si es así... agrégame</w:t>
      </w:r>
    </w:p>
    <w:p>
      <w:r>
        <w:t xml:space="preserve">@lilmarshmellow 1 pm...</w:t>
      </w:r>
    </w:p>
    <w:p>
      <w:r>
        <w:t xml:space="preserve">@theblackbug me he dado cuenta de que creo que 4 semanas en la universidad, bienvenido al otro lado</w:t>
      </w:r>
    </w:p>
    <w:p>
      <w:r>
        <w:t xml:space="preserve">Revelación: Las fresas y la Nutella saben muy bien juntas...</w:t>
      </w:r>
    </w:p>
    <w:p>
      <w:r>
        <w:t xml:space="preserve">Otro apareció un ser humano. Felicidades Nana y Wan.  El bebé Iris es una monada.</w:t>
      </w:r>
    </w:p>
    <w:p>
      <w:r>
        <w:t xml:space="preserve">@thatglamchick ok.... tx vale la pena la espera! lol...***</w:t>
      </w:r>
    </w:p>
    <w:p>
      <w:r>
        <w:t xml:space="preserve">hoy es día de mantenimiento para mi, mi piso y mi blog...sihhh un montón de trabajitos</w:t>
      </w:r>
    </w:p>
    <w:p>
      <w:r>
        <w:t xml:space="preserve">@mskiannathediva Es increíble... ¿Has trabajado con él antes? Es un buen amigo.</w:t>
      </w:r>
    </w:p>
    <w:p>
      <w:r>
        <w:t xml:space="preserve">Hora de ver OP, luego algo de Dead Like Me, y luego a dormir.</w:t>
      </w:r>
    </w:p>
    <w:p>
      <w:r>
        <w:t xml:space="preserve">dejó de trabajar en la base de datos de imágenes de @MarsPhoenix hace un tiempo para ayudar a Greg con su trabajo de fin de curso. Ahora charlando con Greg.</w:t>
      </w:r>
    </w:p>
    <w:p>
      <w:r>
        <w:t xml:space="preserve">Bien hecho, Visteon Belfast, 2 años de salario pagados. Muestra lo que sucede cuando te defiendes a ti mismo.</w:t>
      </w:r>
    </w:p>
    <w:p>
      <w:r>
        <w:t xml:space="preserve">@mohandoss ?????? ???????? ????? ????????. ????? ?????????   @anbudan_bala gracias por el comentario de sixer</w:t>
      </w:r>
    </w:p>
    <w:p>
      <w:r>
        <w:t xml:space="preserve">es mi cumpleaños!!! Me estoy haciendo mayor!</w:t>
      </w:r>
    </w:p>
    <w:p>
      <w:r>
        <w:t xml:space="preserve">@Melissa808 sip...ya han parado en hawaii unas cuantas temporadas. ¿te refieres a esta temporada? espero que vuelvan de nuevo</w:t>
      </w:r>
    </w:p>
    <w:p>
      <w:r>
        <w:t xml:space="preserve">@DavidArchie Tweeteo mucho sobre ti. Gahd.  ¡Jajaja!</w:t>
      </w:r>
    </w:p>
    <w:p>
      <w:r>
        <w:t xml:space="preserve">@Lodewijkvdb No te preocupes, pronto recuperarás tu resistencia ¿Qué tipo de distancias corres habitualmente?</w:t>
      </w:r>
    </w:p>
    <w:p>
      <w:r>
        <w:t xml:space="preserve">@williamduncan lo de los arquetipos era para una clase de comunicación que estudiaba los arquetipos en los medios populares. leyendo tus enlaces ahora, gracias</w:t>
      </w:r>
    </w:p>
    <w:p>
      <w:r>
        <w:t xml:space="preserve">@amytcathy al menos puedes ver Lost en el camino</w:t>
      </w:r>
    </w:p>
    <w:p>
      <w:r>
        <w:t xml:space="preserve">@algibbs gracias por eso, ahora he aprendido algo nuevo hoy disfruta.</w:t>
      </w:r>
    </w:p>
    <w:p>
      <w:r>
        <w:t xml:space="preserve">@urbansmiler ¿Es posible tener una fobia a las fobias? Miedo a mirar la lista.</w:t>
      </w:r>
    </w:p>
    <w:p>
      <w:r>
        <w:t xml:space="preserve">QUIERO IR ALLÍ, DONDE TÚ VAS. QUIERO DESCUBRIR LO QUE SABES..     DAVID Y MILEYYYYYY! ??</w:t>
      </w:r>
    </w:p>
    <w:p>
      <w:r>
        <w:t xml:space="preserve">Me dirijo a la (larga) práctica de la banda. última antes de nuestro primer show el sábado por la noche. Espero que sea uno bueno http://digg.com/u12MIW</w:t>
      </w:r>
    </w:p>
    <w:p>
      <w:r>
        <w:t xml:space="preserve">@xxm0rgann aww morgan, ojalá me hubiera dado cuenta hace tiempo en lugar de hacerme pasar por ello.. tu fuerte y te quiero&lt;3</w:t>
      </w:r>
    </w:p>
    <w:p>
      <w:r>
        <w:t xml:space="preserve">@leeprovoost ¿Tan silenciosa está la oficina?</w:t>
      </w:r>
    </w:p>
    <w:p>
      <w:r>
        <w:t xml:space="preserve">http://twitpic.com/4j8yk - Thelma, Rebeca, Fernanda Symonds, Fernanda Cordova</w:t>
      </w:r>
    </w:p>
    <w:p>
      <w:r>
        <w:t xml:space="preserve">@misspretty1981 gracias!!! u kno ppl ya mira @ mi pecho ne maneras bien podría darles algo para despistar! LOL!</w:t>
      </w:r>
    </w:p>
    <w:p>
      <w:r>
        <w:t xml:space="preserve">Hey Dubbo RSL pavo asado alrededor de 1995. Sé que ha pasado un tiempo, sólo quería hacerte saber que todavía pienso en ti de vez en cuando</w:t>
      </w:r>
    </w:p>
    <w:p>
      <w:r>
        <w:t xml:space="preserve">@SashaKane Tengo un antojo absoluto de un brownie con helado ahora mismo. ¡Envíe un poco!</w:t>
      </w:r>
    </w:p>
    <w:p>
      <w:r>
        <w:t xml:space="preserve">@iloveicetea jaja ¿cuándo es? buena suerte nena y sube una foto, ¿quieres?</w:t>
      </w:r>
    </w:p>
    <w:p>
      <w:r>
        <w:t xml:space="preserve">y estos increíbles tweeples también!  @xoNessCullenxo @xoJasperHalexo @xoEmmettC35xo @oxTanyaDenaliox @xoEsmeCullenxo</w:t>
      </w:r>
    </w:p>
    <w:p>
      <w:r>
        <w:t xml:space="preserve">Me ha dado una paliza Jason Bradbury. As :0</w:t>
      </w:r>
    </w:p>
    <w:p>
      <w:r>
        <w:t xml:space="preserve">Los dj's y los fiesteros volvieron a ser geniales en el CC. Pateando el próximo 7 de junio</w:t>
      </w:r>
    </w:p>
    <w:p>
      <w:r>
        <w:t xml:space="preserve">@allankent @andywalton oo, oo, tengo que competir... déjame entrar en mi correo del trabajo para ver si puedo superar eso</w:t>
      </w:r>
    </w:p>
    <w:p>
      <w:r>
        <w:t xml:space="preserve">@TessMorris ¡Bien! Voy a hacer mi gran caminata hoy 20 o más millas</w:t>
      </w:r>
    </w:p>
    <w:p>
      <w:r>
        <w:t xml:space="preserve">@SIFashions ¡Guau, eso es muy dulce! Supongo que está relacionado con el blog.  Muchas gracias.</w:t>
      </w:r>
    </w:p>
    <w:p>
      <w:r>
        <w:t xml:space="preserve">@DavidArchie OK David, hablamos luego Que tengas un gran díayyy ay ay ay</w:t>
      </w:r>
    </w:p>
    <w:p>
      <w:r>
        <w:t xml:space="preserve">@amystow Lo sé, pero el trabajo es muy aburrido. Prefiero la visión de la vida de @2oceansvibe</w:t>
      </w:r>
    </w:p>
    <w:p>
      <w:r>
        <w:t xml:space="preserve">@MsSdot23 y es por eso que su azz perdió hater lol te amo</w:t>
      </w:r>
    </w:p>
    <w:p>
      <w:r>
        <w:t xml:space="preserve">@RaspberryHatter aw. eso suena increíble Pero creo que tengo trabajo. Sin embargo, gracias por invitarme</w:t>
      </w:r>
    </w:p>
    <w:p>
      <w:r>
        <w:t xml:space="preserve">@jezkemp yay! ¿emocionado?</w:t>
      </w:r>
    </w:p>
    <w:p>
      <w:r>
        <w:t xml:space="preserve">Suspiro. Ahora me bajo del ordenador para hacer aún MÁS deberes... Adiós</w:t>
      </w:r>
    </w:p>
    <w:p>
      <w:r>
        <w:t xml:space="preserve">en la escuela, quiere leer Eclipse, 200 y pico de páginas leídas</w:t>
      </w:r>
    </w:p>
    <w:p>
      <w:r>
        <w:t xml:space="preserve">@DavidArchie si hay un tesco cerca, entonces ve allí</w:t>
      </w:r>
    </w:p>
    <w:p>
      <w:r>
        <w:t xml:space="preserve">Acabo de terminar la primera temporada de six feet under</w:t>
      </w:r>
    </w:p>
    <w:p>
      <w:r>
        <w:t xml:space="preserve">Disfruté mucho de la reunión de los Waller. Los Waller están de vuelta en la ciudad</w:t>
      </w:r>
    </w:p>
    <w:p>
      <w:r>
        <w:t xml:space="preserve">@hrcolors Tal vez tenía una cita caliente con un pequeño y agradable Cesna.</w:t>
      </w:r>
    </w:p>
    <w:p>
      <w:r>
        <w:t xml:space="preserve">http://tr.im/kp06 Surrealismo de una forma bonita - Louis Votton "Superflat Monogram" - Takashi Murakami, Música de Fantastic Plastic Machine</w:t>
      </w:r>
    </w:p>
    <w:p>
      <w:r>
        <w:t xml:space="preserve">@joycescapade COOOOOOOOOL... DOOOOOOOOOWN... Paciencia... Es... Virtud...</w:t>
      </w:r>
    </w:p>
    <w:p>
      <w:r>
        <w:t xml:space="preserve">@kyspeaks Yah, tienen salchichas footlong también mah. Pero el lugar Halal..salchichas de cerdo son más grandes</w:t>
      </w:r>
    </w:p>
    <w:p>
      <w:r>
        <w:t xml:space="preserve">Dejé de seguir a Ama, realmente necesito un descanso limpio... en otra nota, Kate está siendo súper amable ahora mismo Fuera del trabajo</w:t>
      </w:r>
    </w:p>
    <w:p>
      <w:r>
        <w:t xml:space="preserve">Esperando a que termine la colada para poder ir a CASA. Creo que me haré las uñas mientras espero</w:t>
      </w:r>
    </w:p>
    <w:p>
      <w:r>
        <w:t xml:space="preserve">@RaeRae440 Es sorprendente lo mucho que aparece Billy Idol en los tweets. Lo monitorizo constantemente - ¡no es que esté obsesionado ni nada!  #BillyIdol</w:t>
      </w:r>
    </w:p>
    <w:p>
      <w:r>
        <w:t xml:space="preserve">Buenos días a todos - me han despertado los niños del vecino gritando en el jardín antes de las 8 de la mañana, así que no estoy de muy buen humor... ¡estáis avisados!</w:t>
      </w:r>
    </w:p>
    <w:p>
      <w:r>
        <w:t xml:space="preserve">@galacticfaerie Suena muy bien. Estoy deseando que llegue entonces</w:t>
      </w:r>
    </w:p>
    <w:p>
      <w:r>
        <w:t xml:space="preserve">@moonfrye LOL y por eso uso mi iPod touch</w:t>
      </w:r>
    </w:p>
    <w:p>
      <w:r>
        <w:t xml:space="preserve">jejeje la hora del tweet... bastos talaga chux</w:t>
      </w:r>
    </w:p>
    <w:p>
      <w:r>
        <w:t xml:space="preserve">...me encanta y quería compartirlo con mis seguidores. me siento inspirado. he tenido un largo día.</w:t>
      </w:r>
    </w:p>
    <w:p>
      <w:r>
        <w:t xml:space="preserve">@LarryBenet Por conversación de Taylor Dayne.  Es oficial que ahora estoy celoso de ti.</w:t>
      </w:r>
    </w:p>
    <w:p>
      <w:r>
        <w:t xml:space="preserve">Hoy me he dejado la piel codificando. Pero lo hemos conseguido.</w:t>
      </w:r>
    </w:p>
    <w:p>
      <w:r>
        <w:t xml:space="preserve">Despierta... y ve a hacer el desayuno..</w:t>
      </w:r>
    </w:p>
    <w:p>
      <w:r>
        <w:t xml:space="preserve">@LadyRubaiyat Se calentará una vez que empieces a cavar</w:t>
      </w:r>
    </w:p>
    <w:p>
      <w:r>
        <w:t xml:space="preserve">@velvetella ¡Adiós! Que te lo pases muy bien mientras te llevas a casa.</w:t>
      </w:r>
    </w:p>
    <w:p>
      <w:r>
        <w:t xml:space="preserve">@BoomKatt sí sí SOY, puta de red al máximo.......y esta chica es rih a mi lado</w:t>
      </w:r>
    </w:p>
    <w:p>
      <w:r>
        <w:t xml:space="preserve">no puedo dormir así que estoy viendo más Gilmore Girls</w:t>
      </w:r>
    </w:p>
    <w:p>
      <w:r>
        <w:t xml:space="preserve">parece que la temporada de spammers .....se llama temporada de verano</w:t>
      </w:r>
    </w:p>
    <w:p>
      <w:r>
        <w:t xml:space="preserve">ohh. no hice un doble tweet hace un rato, ¿verdad? ahora sí.</w:t>
      </w:r>
    </w:p>
    <w:p>
      <w:r>
        <w:t xml:space="preserve">Fancy es un 187 hun te tiene haciendo cosas que nunca has hecho</w:t>
      </w:r>
    </w:p>
    <w:p>
      <w:r>
        <w:t xml:space="preserve">'SMUDGER' se está limpiando http://apps.facebook.com/catbook/profile/view/5726504</w:t>
      </w:r>
    </w:p>
    <w:p>
      <w:r>
        <w:t xml:space="preserve">Buenos días mundo</w:t>
      </w:r>
    </w:p>
    <w:p>
      <w:r>
        <w:t xml:space="preserve">@alicedric no puedo esperar. me encantan tus guiones. sinceramente, deberías tener una futura carrera como guionista - Stock Twits</w:t>
      </w:r>
    </w:p>
    <w:p>
      <w:r>
        <w:t xml:space="preserve">@DavidArchie si no te importa, cambia tu foto de perfil por una foto tuya en UK. Será divertido</w:t>
      </w:r>
    </w:p>
    <w:p>
      <w:r>
        <w:t xml:space="preserve">@MrMaxROI ¡Hola, es bueno verte aquí! Ahora te seguiré. Sería bueno tener una foto!</w:t>
      </w:r>
    </w:p>
    <w:p>
      <w:r>
        <w:t xml:space="preserve">Acabo de despertarme, hoy no hay colegio, somos libres</w:t>
      </w:r>
    </w:p>
    <w:p>
      <w:r>
        <w:t xml:space="preserve">Todavía estoy esperando a que mi chica llegue a casa... quiero ir de compras</w:t>
      </w:r>
    </w:p>
    <w:p>
      <w:r>
        <w:t xml:space="preserve">Que tengas un buen día.</w:t>
      </w:r>
    </w:p>
    <w:p>
      <w:r>
        <w:t xml:space="preserve">Última canción .. entonces realmente tengo que ir ? http://blip.fm/~5jbvo</w:t>
      </w:r>
    </w:p>
    <w:p>
      <w:r>
        <w:t xml:space="preserve">@DavidArchie ¡Buena suerte! Si no recuerdo mal, todo en Inglaterra es un timo, de todas formas! Y la próxima vez, ¡escríbeme de nuevo! Jaja</w:t>
      </w:r>
    </w:p>
    <w:p>
      <w:r>
        <w:t xml:space="preserve">Hoy me han apretado los frenos. Y luego tengo McDonald's. HAHA Deporte mañana yay yay yay! Pruebas de Netball... ¡deséame suerte para entrar en el equipo! :l</w:t>
      </w:r>
    </w:p>
    <w:p>
      <w:r>
        <w:t xml:space="preserve">Tengo muchas cosas que hacer, como siempre: lavar la ropa, dar gracias a Dios, limpiar la casa, alabar a Dios, cortar el seto y dar gracias y alabar a Dios un poco más.</w:t>
      </w:r>
    </w:p>
    <w:p>
      <w:r>
        <w:t xml:space="preserve">@Rosiecosy Gracias por la simpatía. No estaba tan mal hasta hace una hora que empecé a pensar en la cita de mañana.</w:t>
      </w:r>
    </w:p>
    <w:p>
      <w:r>
        <w:t xml:space="preserve">tafe fue en realidad bastante bueno. por una vez</w:t>
      </w:r>
    </w:p>
    <w:p>
      <w:r>
        <w:t xml:space="preserve">@SaraHDanger Jaja creo que todos estamos en la misma situación! lol</w:t>
      </w:r>
    </w:p>
    <w:p>
      <w:r>
        <w:t xml:space="preserve">@neo_kryptik lo de siempre... solicitudes, comprobar estados, leer cosas que... bueno... no son arbitrajes etc</w:t>
      </w:r>
    </w:p>
    <w:p>
      <w:r>
        <w:t xml:space="preserve">Fiel a su estilo, el lunes festivo parece que va a ser lluvioso. Espero que aguante hasta más tarde, la familia y los amigos planean un paseo y un picnic hoy</w:t>
      </w:r>
    </w:p>
    <w:p>
      <w:r>
        <w:t xml:space="preserve">@tracymacy Gracias por seguirme. Acabo de añadirte desde tu página de twitter, después de comentar tu blog</w:t>
      </w:r>
    </w:p>
    <w:p>
      <w:r>
        <w:t xml:space="preserve">@Kayleigh_Stack me gustaría poder ir a los dos, pero no creo que se me permita :p de cualquier manera con dos espectáculos que van a su destino a conseguir un boleto</w:t>
      </w:r>
    </w:p>
    <w:p>
      <w:r>
        <w:t xml:space="preserve">@chicalit encontrar un lugar para cagar en movimiento eh? ¿Quién dijo que la tecnología es una mierda?</w:t>
      </w:r>
    </w:p>
    <w:p>
      <w:r>
        <w:t xml:space="preserve">@gawd0r Sí, mi padre me llama Taltal, pero lo cogieron en AOL allá por el 96, así que añadí una K para mi apellido, la coincidencia es Tal Talk.</w:t>
      </w:r>
    </w:p>
    <w:p>
      <w:r>
        <w:t xml:space="preserve">@MODELCHiCK2 muchas gracias lil mama xoxo</w:t>
      </w:r>
    </w:p>
    <w:p>
      <w:r>
        <w:t xml:space="preserve">A alguien en ESTADOS UNIDOS le gustó Jelly Blocks http://tinyurl.com/dgpr7q</w:t>
      </w:r>
    </w:p>
    <w:p>
      <w:r>
        <w:t xml:space="preserve">@Nadiney Fui a por el cariño .. Bueno a ver como salen las cosas..</w:t>
      </w:r>
    </w:p>
    <w:p>
      <w:r>
        <w:t xml:space="preserve">@MFlanders no me gusta poder decirlo y que sea la verdad. En lugar de un mágico viaje de misterio en el que me llevan.</w:t>
      </w:r>
    </w:p>
    <w:p>
      <w:r>
        <w:t xml:space="preserve">@sterestherster Adem in, adem uit</w:t>
      </w:r>
    </w:p>
    <w:p>
      <w:r>
        <w:t xml:space="preserve">@ODWGOOG Absolutamente ...</w:t>
      </w:r>
    </w:p>
    <w:p>
      <w:r>
        <w:t xml:space="preserve">@DavidArchie Sí, eso es lo que haces.</w:t>
      </w:r>
    </w:p>
    <w:p>
      <w:r>
        <w:t xml:space="preserve">&lt;3 KoRn... Ustedes son los campeones del mundo</w:t>
      </w:r>
    </w:p>
    <w:p>
      <w:r>
        <w:t xml:space="preserve">@oliviamunn Cuánto tiempo falta para que el golfista de frisbee reciba "accidentalmente" uno en la nuca de su amigo</w:t>
      </w:r>
    </w:p>
    <w:p>
      <w:r>
        <w:t xml:space="preserve">@Lilctownroaster Acabo de añadir un culo a tu nombre en mi teléfono después de hacerte volver a casa con el frío. ¡Porque te quiero!</w:t>
      </w:r>
    </w:p>
    <w:p>
      <w:r>
        <w:t xml:space="preserve">@ravenousraven mira su nueva canción "sentimental, wat-a-joke-ental" es una fren www.last.fm/music/marple+meg</w:t>
      </w:r>
    </w:p>
    <w:p>
      <w:r>
        <w:t xml:space="preserve">@carlosefonseca Te puedo dar el contacto de la persona que hace esos cheesecakes!</w:t>
      </w:r>
    </w:p>
    <w:p>
      <w:r>
        <w:t xml:space="preserve">En realidad no, pero es un trabajo, así que sí, un poco.</w:t>
      </w:r>
    </w:p>
    <w:p>
      <w:r>
        <w:t xml:space="preserve">@oliyoung es estable, más rápido que el 2.x y funciona.</w:t>
      </w:r>
    </w:p>
    <w:p>
      <w:r>
        <w:t xml:space="preserve">@wickedgirl24 me alegro de que te guste</w:t>
      </w:r>
    </w:p>
    <w:p>
      <w:r>
        <w:t xml:space="preserve">@RealBillBailey no he leído ese libro, pero he oído hablar de él. Alimentar, esterilizar, amar es un gran lema para los dueños de mascotas aunque hay más cosas involucradas</w:t>
      </w:r>
    </w:p>
    <w:p>
      <w:r>
        <w:t xml:space="preserve">Foto: Gran noche. http://tumblr.com/xmo1pgymj</w:t>
      </w:r>
    </w:p>
    <w:p>
      <w:r>
        <w:t xml:space="preserve">@petrilude ¿¡Por qué no podemos tener las dos cosas!? HUH, eso compensará la violación de nuestro twitter que acabas de hacer</w:t>
      </w:r>
    </w:p>
    <w:p>
      <w:r>
        <w:t xml:space="preserve">me gustaría que junio se diera prisa, ya que está esperando con mucha impaciencia ver a wes carr</w:t>
      </w:r>
    </w:p>
    <w:p>
      <w:r>
        <w:t xml:space="preserve">la era de la palabra - "ONU" (no naciones unidas lar) está llegando rápidamente - Unconference, Unreason, ... ¡mejor que consiga esos dominios!</w:t>
      </w:r>
    </w:p>
    <w:p>
      <w:r>
        <w:t xml:space="preserve">Escuchando la pista de comentarios de Holiday Inn. Nunca creí que vería a Bing Crosby con la cara negra, pero el resto de la película era bonita</w:t>
      </w:r>
    </w:p>
    <w:p>
      <w:r>
        <w:t xml:space="preserve">@clarinette02 Estoy muy honrado de recibir un Twit tout en francais. Pero mi francés no es lo suficientemente bueno para captar los matices en 140...   LOL</w:t>
      </w:r>
    </w:p>
    <w:p>
      <w:r>
        <w:t xml:space="preserve">@robinmeure &gt; "Q&amp;A en vivo 24/7"... definitivamente la mejor parte de twitter para mí</w:t>
      </w:r>
    </w:p>
    <w:p>
      <w:r>
        <w:t xml:space="preserve">@TerriCook oh hola terri bueno ahora que hay de ti? algún buen chisme</w:t>
      </w:r>
    </w:p>
    <w:p>
      <w:r>
        <w:t xml:space="preserve">se está debatiendo darle una oportunidad a twitter. ahora a tratar de entenderlo</w:t>
      </w:r>
    </w:p>
    <w:p>
      <w:r>
        <w:t xml:space="preserve">@amber_benson ¡Woohoo! Bien hecho! Yo también empecé a hacer la Macarena</w:t>
      </w:r>
    </w:p>
    <w:p>
      <w:r>
        <w:t xml:space="preserve">@littlemissjoey ¿No has tenido hoy un día festivo? bwahah</w:t>
      </w:r>
    </w:p>
    <w:p>
      <w:r>
        <w:t xml:space="preserve">@jkreeftmeijer Sí la teoría es GENIAL pero la realidad supera la imaginación...  Yo también hice la misma planificación sin saber que el VS me fallaría</w:t>
      </w:r>
    </w:p>
    <w:p>
      <w:r>
        <w:t xml:space="preserve">Una vez más, otra noche tarde.  Pero conseguí un mojito, así que...</w:t>
      </w:r>
    </w:p>
    <w:p>
      <w:r>
        <w:t xml:space="preserve">Día festivo mondaaaaaay Exámenes mañana D:</w:t>
      </w:r>
    </w:p>
    <w:p>
      <w:r>
        <w:t xml:space="preserve">@mybellavita acaba de hacer clic en su biografía. ¿Estás en Cantazaro? He estado en Italia varias veces. Pero nunca en Calabria.</w:t>
      </w:r>
    </w:p>
    <w:p>
      <w:r>
        <w:t xml:space="preserve">Muchas otras personas son muy educadas y preguntan si pueden acercarse.</w:t>
      </w:r>
    </w:p>
    <w:p>
      <w:r>
        <w:t xml:space="preserve">es condenadamente feliz. Una para el final de los exámenes y otra...jejeje.  CRUZA LOS DEDOS.</w:t>
      </w:r>
    </w:p>
    <w:p>
      <w:r>
        <w:t xml:space="preserve">@vene2ia ¡Gracias!  Me va bien... ¿Has leído alguna de las entradas de mi blog?</w:t>
      </w:r>
    </w:p>
    <w:p>
      <w:r>
        <w:t xml:space="preserve">@AndyP007 ¿Algún consejo para alguien que sólo ha hecho 52 en Flight Control?</w:t>
      </w:r>
    </w:p>
    <w:p>
      <w:r>
        <w:t xml:space="preserve">@lilazngurl1234 hola, encantada de conocerte.  Soy nuevo en twitter y supongo que tú también lo eres.</w:t>
      </w:r>
    </w:p>
    <w:p>
      <w:r>
        <w:t xml:space="preserve">Muy bien twitter. ahora tengo netballww este es mi twitter 600 jaja byeeeee</w:t>
      </w:r>
    </w:p>
    <w:p>
      <w:r>
        <w:t xml:space="preserve">@Ryface ¿Famoso en Myspace? Eres un idiota.</w:t>
      </w:r>
    </w:p>
    <w:p>
      <w:r>
        <w:t xml:space="preserve">@creampuffs_star v. bien. pensé que estabas registrado na?</w:t>
      </w:r>
    </w:p>
    <w:p>
      <w:r>
        <w:t xml:space="preserve">@druey Merlin no estuvo tan mal. Ya lo vi en BT por supuesto</w:t>
      </w:r>
    </w:p>
    <w:p>
      <w:r>
        <w:t xml:space="preserve">@Gennargh Yo también tengo un tumor cerebral llamado Jeffery.</w:t>
      </w:r>
    </w:p>
    <w:p>
      <w:r>
        <w:t xml:space="preserve">Escribir mi primer tuit</w:t>
      </w:r>
    </w:p>
    <w:p>
      <w:r>
        <w:t xml:space="preserve">está entusiasmado. Muchas cosas buenas están sucediendo en el trabajo aquí en Melbourne</w:t>
      </w:r>
    </w:p>
    <w:p>
      <w:r>
        <w:t xml:space="preserve">recuperándose de la fiesta mexicana. Me lo he pasado demasiado bien.</w:t>
      </w:r>
    </w:p>
    <w:p>
      <w:r>
        <w:t xml:space="preserve">@violetasvk cool</w:t>
      </w:r>
    </w:p>
    <w:p>
      <w:r>
        <w:t xml:space="preserve">Debería dormir. Tengo como 5-6 horas para dormir antes del trabajo. Luego tengo el martes y el jueves libres... dulce</w:t>
      </w:r>
    </w:p>
    <w:p>
      <w:r>
        <w:t xml:space="preserve">@geewhy ¡Estás celoso!  Supongo que mañana te pasearás por la oficina con tu Malo!</w:t>
      </w:r>
    </w:p>
    <w:p>
      <w:r>
        <w:t xml:space="preserve">El nuevo bebé llegó ayer. Un bebé fabuloso de 2,8 kilos. Muy orgulloso y feliz.</w:t>
      </w:r>
    </w:p>
    <w:p>
      <w:r>
        <w:t xml:space="preserve">@joeymcintyre ¡Claro que sí!... Estaré allí en espíritu (estoy en el Reino Unido realmente LOL) Como la foto BTW xx x</w:t>
      </w:r>
    </w:p>
    <w:p>
      <w:r>
        <w:t xml:space="preserve">@Victoria808 Yo también quería hacerme ese piercing pero pensé que distraería a los demás cuando hiciera presentaciones. ¿Qué opinas?</w:t>
      </w:r>
    </w:p>
    <w:p>
      <w:r>
        <w:t xml:space="preserve">@Mattro heh, me refería a las diferencias entre b3 y b4</w:t>
      </w:r>
    </w:p>
    <w:p>
      <w:r>
        <w:t xml:space="preserve">por lo que no puedo esperar hasta que me mude de casa y la vida por mí mismo el próximo año WACKY ADVENTURES EVERY DAYY!!!!!</w:t>
      </w:r>
    </w:p>
    <w:p>
      <w:r>
        <w:t xml:space="preserve">@rosiecd ¿es para la cena? la cantidad para las cenas es mayor que, por ejemplo, una merienda. un paquete para el día está probablemente bien.</w:t>
      </w:r>
    </w:p>
    <w:p>
      <w:r>
        <w:t xml:space="preserve">¡Me voy! Bueno, a casa... ¡Nos vemos pronto!</w:t>
      </w:r>
    </w:p>
    <w:p>
      <w:r>
        <w:t xml:space="preserve">@Elmo824 ¿fan de tegan y sara? síguelas @theteganandsara</w:t>
      </w:r>
    </w:p>
    <w:p>
      <w:r>
        <w:t xml:space="preserve">Me alegro de haberle llamado porque nuestra relación está clara ahora. Me alegro de escuchar sus voces aunque esté ausente de la escuela</w:t>
      </w:r>
    </w:p>
    <w:p>
      <w:r>
        <w:t xml:space="preserve">@miasmom1 Awhhh la edad no importa, ¡tú eres una señora impresionante!</w:t>
      </w:r>
    </w:p>
    <w:p>
      <w:r>
        <w:t xml:space="preserve">@ainzneal LOL Soy la reina de los búhos nocturnos - ¿por qué te levantas?</w:t>
      </w:r>
    </w:p>
    <w:p>
      <w:r>
        <w:t xml:space="preserve">Hoy: más trabajo en la aplicación de bluetooth del sistema operativo, un breve período con Uniservity y, si tengo tiempo, algunos tutoriales de CS4...</w:t>
      </w:r>
    </w:p>
    <w:p>
      <w:r>
        <w:t xml:space="preserve">realmente necesito encontrar más stastics</w:t>
      </w:r>
    </w:p>
    <w:p>
      <w:r>
        <w:t xml:space="preserve">Despertarme con la canción del final de Star Wars en mi cabeza es un poco impresionante... y también un poco espeluznante</w:t>
      </w:r>
    </w:p>
    <w:p>
      <w:r>
        <w:t xml:space="preserve">@GlitzyGloss Hola!!! suena muy bien, puedes contar conmigo, te sigo!!!</w:t>
      </w:r>
    </w:p>
    <w:p>
      <w:r>
        <w:t xml:space="preserve">esperando a que venga mi amigo, ¡para que podamos pasar el rato!</w:t>
      </w:r>
    </w:p>
    <w:p>
      <w:r>
        <w:t xml:space="preserve">@daisytalk si, tenía una sospecha sobre eso!! Creo que voy a llegar a casa y querer gastar una tonelada de dinero en herramientas!</w:t>
      </w:r>
    </w:p>
    <w:p>
      <w:r>
        <w:t xml:space="preserve">Expatriado británico Tweet Tommy y el brote gigante: Especialmente para Fly como parte del seaso de brotes.. http://tinyurl.com/c7kvb6</w:t>
      </w:r>
    </w:p>
    <w:p>
      <w:r>
        <w:t xml:space="preserve">me absorbe tanto la vida real, y ese documental de steve-o fue intenso, me encanta esa mierda, es bonito ver a la gente recuperar su vida</w:t>
      </w:r>
    </w:p>
    <w:p>
      <w:r>
        <w:t xml:space="preserve">@Dean_John ¿qué te hace pensar en Sudáfrica? ¿por qué no Italia o Hawai o algo así?</w:t>
      </w:r>
    </w:p>
    <w:p>
      <w:r>
        <w:t xml:space="preserve">esta eligiendo hacer a britney para el showcase de baile! yesss no puedo esperar. 58 días....</w:t>
      </w:r>
    </w:p>
    <w:p>
      <w:r>
        <w:t xml:space="preserve">¡¡Es hora de aliviar el estrés en el gimnasio!! Alguien debería escribir discursos, hacer exámenes e investigar por mí</w:t>
      </w:r>
    </w:p>
    <w:p>
      <w:r>
        <w:t xml:space="preserve">Estoy haciendo una causa en el comercio minorista</w:t>
      </w:r>
    </w:p>
    <w:p>
      <w:r>
        <w:t xml:space="preserve">@Moni7 Moni Love... te llevas todo el mérito, no sería una mierda en twitter sin ti... ¡porque no sabría hacer una mierda aquí! Gracias Boo</w:t>
      </w:r>
    </w:p>
    <w:p>
      <w:r>
        <w:t xml:space="preserve">#musicmonday Lo más bonito de Kate Nash</w:t>
      </w:r>
    </w:p>
    <w:p>
      <w:r>
        <w:t xml:space="preserve">aún despierto... haciendo mis tareas y jugando a la agricultura virtual</w:t>
      </w:r>
    </w:p>
    <w:p>
      <w:r>
        <w:t xml:space="preserve">actualizado</w:t>
      </w:r>
    </w:p>
    <w:p>
      <w:r>
        <w:t xml:space="preserve">@awaisnaseer siempre escribe las palabras sagradas en mayúsculas amigo, ALLAH HAFIZ !</w:t>
      </w:r>
    </w:p>
    <w:p>
      <w:r>
        <w:t xml:space="preserve">la lluvia me trae algunos recuerdos</w:t>
      </w:r>
    </w:p>
    <w:p>
      <w:r>
        <w:t xml:space="preserve">@jordinsilver Siempre y cuando te aguanten el vino sin que se vuelque.</w:t>
      </w:r>
    </w:p>
    <w:p>
      <w:r>
        <w:t xml:space="preserve">@vene2ia ¡Genial!</w:t>
      </w:r>
    </w:p>
    <w:p>
      <w:r>
        <w:t xml:space="preserve">Creo que más gente compraría el Slap chop, si el anuncio fuera así: http://bit.ly/vQIUf</w:t>
      </w:r>
    </w:p>
    <w:p>
      <w:r>
        <w:t xml:space="preserve">@BearNoiz He jugado a An.World, he jugado a Flashback, he jugado a Starcon 2, he jugado a Fallout, he jugado a todos los juegos de Psygnosis para Amiga y ST</w:t>
      </w:r>
    </w:p>
    <w:p>
      <w:r>
        <w:t xml:space="preserve">@paul_augustine Sí, lo es. Aunque no en el café ¿Entonces cuál es tu marca favorita?</w:t>
      </w:r>
    </w:p>
    <w:p>
      <w:r>
        <w:t xml:space="preserve">@DavidArchie Buena suerte con la búsqueda del desayuno. Pero aquí en los Estados Unidos, tengo que ir a la cama. lol. Buenas noches David.</w:t>
      </w:r>
    </w:p>
    <w:p>
      <w:r>
        <w:t xml:space="preserve">sigo en la cama y en el portátil ...sip aburrido !!!</w:t>
      </w:r>
    </w:p>
    <w:p>
      <w:r>
        <w:t xml:space="preserve">Con la mirada puesta en la nueva semana con la presentación de mi libro en una tienda en Dillingen hoy y algunos seminarios de ventas interesantes</w:t>
      </w:r>
    </w:p>
    <w:p>
      <w:r>
        <w:t xml:space="preserve">Acabo de ver JONAS. Fue divertido.</w:t>
      </w:r>
    </w:p>
    <w:p>
      <w:r>
        <w:t xml:space="preserve">@damohopo Ven a Rochester conmigo y con Nikki. La cerveza y un Hog Roast siempre ayudan.</w:t>
      </w:r>
    </w:p>
    <w:p>
      <w:r>
        <w:t xml:space="preserve">@snedwan Mooooooooornin' ¿Cómo estás? ¿Tus piernas están bien?</w:t>
      </w:r>
    </w:p>
    <w:p>
      <w:r>
        <w:t xml:space="preserve">@mariekehardy esto te hará sentir mejor. Me tomaré un cóctel o dos en tu honor. Ahora ve a replicar http://twitpic.com/4j91r</w:t>
      </w:r>
    </w:p>
    <w:p>
      <w:r>
        <w:t xml:space="preserve">¡Maratón de bádminton esta noche! ¡Por favor, cooperen los pies!</w:t>
      </w:r>
    </w:p>
    <w:p>
      <w:r>
        <w:t xml:space="preserve">viendo una película y meciendo a mi gatito que está dormido en mi fular colgado del cuello. Qué bonito</w:t>
      </w:r>
    </w:p>
    <w:p>
      <w:r>
        <w:t xml:space="preserve">@PeopleBrowsr ¡buena foto de perfil nueva! Me alegro de ver a algunos amigos ahí</w:t>
      </w:r>
    </w:p>
    <w:p>
      <w:r>
        <w:t xml:space="preserve">@DavidArchie AWOOOOGAHHHH!!!! jejeee espero que consigas algún desayuno a buen precio muy rápido, David</w:t>
      </w:r>
    </w:p>
    <w:p>
      <w:r>
        <w:t xml:space="preserve">Buenos días a todos! Otro día de escuela</w:t>
      </w:r>
    </w:p>
    <w:p>
      <w:r>
        <w:t xml:space="preserve">@shaundiviney ¡ESTO ES MEJOR! lol</w:t>
      </w:r>
    </w:p>
    <w:p>
      <w:r>
        <w:t xml:space="preserve">@erickaxx te dolería solo cuando lo toques o cuando se golpee. Pero cuando no lo haces, no lo hará pero después de un mes no dolería na!</w:t>
      </w:r>
    </w:p>
    <w:p>
      <w:r>
        <w:t xml:space="preserve">Pasando el rato y bebiendo cervezas con @muffclassic ..el tío me ha traído un nuevo par de zapatillas moradas.. Voy a usarlas en la portada del Acto III...</w:t>
      </w:r>
    </w:p>
    <w:p>
      <w:r>
        <w:t xml:space="preserve">Acabo de pedir un ASUS Eee PC.</w:t>
      </w:r>
    </w:p>
    <w:p>
      <w:r>
        <w:t xml:space="preserve">@smeykunz *se encoge de hombros* Yo también pero fue demasiado gracioso además sabes que lo disfrutaste Tweet Whore .   Te quiero..</w:t>
      </w:r>
    </w:p>
    <w:p>
      <w:r>
        <w:t xml:space="preserve">@farrahdy toma una medicina</w:t>
      </w:r>
    </w:p>
    <w:p>
      <w:r>
        <w:t xml:space="preserve">@Rove1974 heyy</w:t>
      </w:r>
    </w:p>
    <w:p>
      <w:r>
        <w:t xml:space="preserve">@Meghaaa lol. suena como no me llames nena han hecho eso también!! ¿has pensado en eso?</w:t>
      </w:r>
    </w:p>
    <w:p>
      <w:r>
        <w:t xml:space="preserve">@JuwalBose oops, eldhose bhai subió lo mismo, ¿leíste el artículo del hindú sobre el BarCamp? Binny rocas hombre</w:t>
      </w:r>
    </w:p>
    <w:p>
      <w:r>
        <w:t xml:space="preserve">@ginny9577 Estoy investigando cosas de NYC.</w:t>
      </w:r>
    </w:p>
    <w:p>
      <w:r>
        <w:t xml:space="preserve">¡¡¡Supernatural vuelve esta noche!!!</w:t>
      </w:r>
    </w:p>
    <w:p>
      <w:r>
        <w:t xml:space="preserve">ir a la casa club de casa milan...</w:t>
      </w:r>
    </w:p>
    <w:p>
      <w:r>
        <w:t xml:space="preserve">@AndriaAndCo No olvides Twitter, el hijastro bastardo de los habilitadores</w:t>
      </w:r>
    </w:p>
    <w:p>
      <w:r>
        <w:t xml:space="preserve">Buenos días... Café y aire fresco</w:t>
      </w:r>
    </w:p>
    <w:p>
      <w:r>
        <w:t xml:space="preserve">@MaheshKukreja ¡Bienvenido!</w:t>
      </w:r>
    </w:p>
    <w:p>
      <w:r>
        <w:t xml:space="preserve">pero, ¡mamá me compró un helado!</w:t>
      </w:r>
    </w:p>
    <w:p>
      <w:r>
        <w:t xml:space="preserve">@awaisnaseer siguió a su hermano @Junni_Vet</w:t>
      </w:r>
    </w:p>
    <w:p>
      <w:r>
        <w:t xml:space="preserve">charlando con los mejores...</w:t>
      </w:r>
    </w:p>
    <w:p>
      <w:r>
        <w:t xml:space="preserve">si no se puede ocultar el icono de tweetie por qué no cambiarlo http://twitpic.com/4j92o</w:t>
      </w:r>
    </w:p>
    <w:p>
      <w:r>
        <w:t xml:space="preserve">@andrewagarcia Eso es lo que pasa hah. Estoy muy bien, gracias Solo espero que toda la locura despegue.</w:t>
      </w:r>
    </w:p>
    <w:p>
      <w:r>
        <w:t xml:space="preserve">@deversum ¿buenos días Hazel caffeine-shot?</w:t>
      </w:r>
    </w:p>
    <w:p>
      <w:r>
        <w:t xml:space="preserve">Darme cuenta de que no tengo clases hoy... ni mañana... ni en los próximos meses.  ¡Realmente necesito ponerme con esas solicitudes de trabajo!</w:t>
      </w:r>
    </w:p>
    <w:p>
      <w:r>
        <w:t xml:space="preserve">@niuts14 Nuestro fin de semana también fue genial... dos amigas de Julia estuvieron aquí cuatro días...</w:t>
      </w:r>
    </w:p>
    <w:p>
      <w:r>
        <w:t xml:space="preserve">Estoy emocionada de que lleguen las cosas para la habitación de Jay</w:t>
      </w:r>
    </w:p>
    <w:p>
      <w:r>
        <w:t xml:space="preserve">Ah. La mañana del día festivo... leyendo Elle en la cama y emocionándome por una cena asada en Sheering más tarde</w:t>
      </w:r>
    </w:p>
    <w:p>
      <w:r>
        <w:t xml:space="preserve">@MrRvM ruilen?</w:t>
      </w:r>
    </w:p>
    <w:p>
      <w:r>
        <w:t xml:space="preserve">realmente quiere ir a ver Coraline.</w:t>
      </w:r>
    </w:p>
    <w:p>
      <w:r>
        <w:t xml:space="preserve">@pixelbase @steverumsby ¡Me importa Eurovisión! Y sí, este año tienen un 50% de voto basado en el jurado #eurovision2009</w:t>
      </w:r>
    </w:p>
    <w:p>
      <w:r>
        <w:t xml:space="preserve">12:46AM. Feliz cumpleaños hermanita mía. También, buenas noches Priscilla</w:t>
      </w:r>
    </w:p>
    <w:p>
      <w:r>
        <w:t xml:space="preserve">@ShalG aaah k..soy como un fan encarnado, así que algo así como un mutante. hasta la fecha, Ghalib nunca *aún* ha dejado mis preguntas sin respuesta</w:t>
      </w:r>
    </w:p>
    <w:p>
      <w:r>
        <w:t xml:space="preserve">porque él @the_real_nash quiere ser un filipino honorario lo voy a seguir ahora ;)) gracias @daxvelando!</w:t>
      </w:r>
    </w:p>
    <w:p>
      <w:r>
        <w:t xml:space="preserve">con ganas de tomar un café y conducir mañana. de verdad</w:t>
      </w:r>
    </w:p>
    <w:p>
      <w:r>
        <w:t xml:space="preserve">@mgorbach En realidad también usan cable de altavoz estándar entre ellos, con terminales estándar, así que no hay que soldar ni nada.</w:t>
      </w:r>
    </w:p>
    <w:p>
      <w:r>
        <w:t xml:space="preserve">www.loveisthecure.net está en marcha! Compruébalo</w:t>
      </w:r>
    </w:p>
    <w:p>
      <w:r>
        <w:t xml:space="preserve">SÍ! Estoy abajo al 50% completo en mi dvr yo estaba en el 98% como hace 3 días ... lol Te juro que si no tengo un dvr nunca vería la televisión</w:t>
      </w:r>
    </w:p>
    <w:p>
      <w:r>
        <w:t xml:space="preserve">@stealthgear efectivamente</w:t>
      </w:r>
    </w:p>
    <w:p>
      <w:r>
        <w:t xml:space="preserve">y volvemos a estar en el negocio</w:t>
      </w:r>
    </w:p>
    <w:p>
      <w:r>
        <w:t xml:space="preserve">@Emmmaa___ jaja ¿fue bueno? Apuesto a que sí.</w:t>
      </w:r>
    </w:p>
    <w:p>
      <w:r>
        <w:t xml:space="preserve">Saliendo a hacer un relevo en el maratón de Belfast</w:t>
      </w:r>
    </w:p>
    <w:p>
      <w:r>
        <w:t xml:space="preserve">@marlooz Chica inteligente</w:t>
      </w:r>
    </w:p>
    <w:p>
      <w:r>
        <w:t xml:space="preserve">mmm comiendo tostitos &amp;&amp; piknik con dip de espinacas de S&amp;R. &lt;3</w:t>
      </w:r>
    </w:p>
    <w:p>
      <w:r>
        <w:t xml:space="preserve">Viaje a Cuba reservado</w:t>
      </w:r>
    </w:p>
    <w:p>
      <w:r>
        <w:t xml:space="preserve">@psymon_spark jejeje.  Raro sin embargo, pensé que un par de los otros que había hecho eran mejores</w:t>
      </w:r>
    </w:p>
    <w:p>
      <w:r>
        <w:t xml:space="preserve">@puerhan Hola he subido 5 lecciones de chino completamente nuevas en www.youtube.com/ChineseLearn Por favor, siéntase libre de ver y disfrutar</w:t>
      </w:r>
    </w:p>
    <w:p>
      <w:r>
        <w:t xml:space="preserve">haciendo puré de patatas y verduras para acompañar el bistec de @JoelyRighteous para cuando llegue a casa</w:t>
      </w:r>
    </w:p>
    <w:p>
      <w:r>
        <w:t xml:space="preserve">Acabo de registrarme... así que, hola mundo de Twitter, aquí estoy</w:t>
      </w:r>
    </w:p>
    <w:p>
      <w:r>
        <w:t xml:space="preserve">Oops eso sería #edaust09</w:t>
      </w:r>
    </w:p>
    <w:p>
      <w:r>
        <w:t xml:space="preserve">@chainsawchelsea Si te sirve de consuelo, definitivamente eres uno de los GG's más calientes, IMHO</w:t>
      </w:r>
    </w:p>
    <w:p>
      <w:r>
        <w:t xml:space="preserve">@elibrody por que.. solo continua.. seguiré sentado con las piernas cruzadas</w:t>
      </w:r>
    </w:p>
    <w:p>
      <w:r>
        <w:t xml:space="preserve">@issaleuterio ¿lo has visto?</w:t>
      </w:r>
    </w:p>
    <w:p>
      <w:r>
        <w:t xml:space="preserve">Bien chicos, me tengo que ir.</w:t>
      </w:r>
    </w:p>
    <w:p>
      <w:r>
        <w:t xml:space="preserve">@khali_blache ¡Buenas noches! Duerme bien.</w:t>
      </w:r>
    </w:p>
    <w:p>
      <w:r>
        <w:t xml:space="preserve">@unclelarko no estoy seguro de que me guste esta forma de aprender un nuevo idioma prefiero estar "in situ", así puedo practicar, preguntar Qs y obtener respuestas</w:t>
      </w:r>
    </w:p>
    <w:p>
      <w:r>
        <w:t xml:space="preserve">@jp1983 Ahhh Lincoln...voy a correr..nos vemos en 2 horas</w:t>
      </w:r>
    </w:p>
    <w:p>
      <w:r>
        <w:t xml:space="preserve">me olvidé de mi antigua cuenta de twitter por favor siga itsjeff voy a dejar esta cuenta pronto...prefiero la dirección que no tiene mi edad</w:t>
      </w:r>
    </w:p>
    <w:p>
      <w:r>
        <w:t xml:space="preserve">@ trabajo .. Esta semana algunos nuevos instrumentales .. permanecer actualizado</w:t>
      </w:r>
    </w:p>
    <w:p>
      <w:r>
        <w:t xml:space="preserve">Hoy celebramos que dos nuevas personas se conviertan en ciudadanos australianos. Espero una buena cena.</w:t>
      </w:r>
    </w:p>
    <w:p>
      <w:r>
        <w:t xml:space="preserve">está de vuelta de TAFE y tiene bolos en una hora</w:t>
      </w:r>
    </w:p>
    <w:p>
      <w:r>
        <w:t xml:space="preserve">@DonnieWahlberg "donnie rocks" si pudieras escucharlo mi hijo de 2 años corre por todos lados diciendo "donnie rocks"</w:t>
      </w:r>
    </w:p>
    <w:p>
      <w:r>
        <w:t xml:space="preserve">http://twitpic.com/4j95z - No sé por qué, pero me he reído.</w:t>
      </w:r>
    </w:p>
    <w:p>
      <w:r>
        <w:t xml:space="preserve">@srhmae creo que 30 dólares y no sé</w:t>
      </w:r>
    </w:p>
    <w:p>
      <w:r>
        <w:t xml:space="preserve">@merdujapon ¿De verdad todo eso? Lo buscaré y te informaré</w:t>
      </w:r>
    </w:p>
    <w:p>
      <w:r>
        <w:t xml:space="preserve">@shaskins demasiado temprano ,,, voy a derramar mis copos de maíz</w:t>
      </w:r>
    </w:p>
    <w:p>
      <w:r>
        <w:t xml:space="preserve">@Somaya_Reece naw se lo perdió y el video genial se ve sexy</w:t>
      </w:r>
    </w:p>
    <w:p>
      <w:r>
        <w:t xml:space="preserve">@maydbs Se parece a junio - bonito ¿verdad?</w:t>
      </w:r>
    </w:p>
    <w:p>
      <w:r>
        <w:t xml:space="preserve">@monnie La verdad es que no, estoy lesionado así que no puedo hacer mucho ejercicio. Los KG ya están subiendo. Además sigo buscando alquilar algún sitio!!!  Tiempos de diversión!</w:t>
      </w:r>
    </w:p>
    <w:p>
      <w:r>
        <w:t xml:space="preserve">#todo Limpiar el apartamento - de nuevo - que sigue haciendo este lío? oh sí .. yo. $10 + abrazo para la persona que ayude a limpiar</w:t>
      </w:r>
    </w:p>
    <w:p>
      <w:r>
        <w:t xml:space="preserve">El baile fue increíble.</w:t>
      </w:r>
    </w:p>
    <w:p>
      <w:r>
        <w:t xml:space="preserve">es bueno tener un amigo como tú</w:t>
      </w:r>
    </w:p>
    <w:p>
      <w:r>
        <w:t xml:space="preserve">Joey va a tener un nuevo lagarto... Esto debería ser divertido x</w:t>
      </w:r>
    </w:p>
    <w:p>
      <w:r>
        <w:t xml:space="preserve">trabajando en el turno de noche!</w:t>
      </w:r>
    </w:p>
    <w:p>
      <w:r>
        <w:t xml:space="preserve">@Maxwell5587 wow. jejeje. modo sensiblero.</w:t>
      </w:r>
    </w:p>
    <w:p>
      <w:r>
        <w:t xml:space="preserve">9100 tweets....viviendo la vida de rockstar un tweet a la vez.</w:t>
      </w:r>
    </w:p>
    <w:p>
      <w:r>
        <w:t xml:space="preserve">@dayBdayPolaroid @theteganandsara seguir?</w:t>
      </w:r>
    </w:p>
    <w:p>
      <w:r>
        <w:t xml:space="preserve">@maxiec Espero que el tren recuerde el camino - pueden ir un poco loco en los días festivos</w:t>
      </w:r>
    </w:p>
    <w:p>
      <w:r>
        <w:t xml:space="preserve">poseído más allá de la certeza de que ha tomado la decisión correcta</w:t>
      </w:r>
    </w:p>
    <w:p>
      <w:r>
        <w:t xml:space="preserve">@DJMel oh no me encanta. Solo observo que los chicos de las remezclas parecen</w:t>
      </w:r>
    </w:p>
    <w:p>
      <w:r>
        <w:t xml:space="preserve">@taaaschi ¿Te está volviendo loco? ¿De verdad? Es Sterling Knight interpretando a Chad Dylan Cooper en Sonny With A Chance</w:t>
      </w:r>
    </w:p>
    <w:p>
      <w:r>
        <w:t xml:space="preserve">@TerriCook Bueno espero que hayan tenido un buen fin de semana y más aún que tengan un buen día en el trabajo 2moro ya es lunes aquí, hasta ahora todo bien</w:t>
      </w:r>
    </w:p>
    <w:p>
      <w:r>
        <w:t xml:space="preserve">@RealBillBailey buena mañana señor Bailey, hoy es mi cumpleaños</w:t>
      </w:r>
    </w:p>
    <w:p>
      <w:r>
        <w:t xml:space="preserve">Me gustas mucho. Creo que estás muy caliente (8) Buenas noches</w:t>
      </w:r>
    </w:p>
    <w:p>
      <w:r>
        <w:t xml:space="preserve">Hoy he visto al médico. Todo estaba bien. Podría ir a hacer una ecografía sólo por precaución.</w:t>
      </w:r>
    </w:p>
    <w:p>
      <w:r>
        <w:t xml:space="preserve">@RobKardashian ¡Hola Rob!</w:t>
      </w:r>
    </w:p>
    <w:p>
      <w:r>
        <w:t xml:space="preserve">Acabo de regresar de la casa de Rachel.</w:t>
      </w:r>
    </w:p>
    <w:p>
      <w:r>
        <w:t xml:space="preserve">le gustan los informes de los probadores de su nuevo paquete para estaciones de disco Synology http://plurk.com/p/ror5d</w:t>
      </w:r>
    </w:p>
    <w:p>
      <w:r>
        <w:t xml:space="preserve">Bruno arghhhh no puedo esperar</w:t>
      </w:r>
    </w:p>
    <w:p>
      <w:r>
        <w:t xml:space="preserve">Pasar un día "femenino" con mis cuatro hermanas mayores: ir de compras, hacerse la pedicura y teñirse el pelo las unas a las otras.</w:t>
      </w:r>
    </w:p>
    <w:p>
      <w:r>
        <w:t xml:space="preserve">@johna404 Hola he subido 5 lecciones de chino completamente nuevas en www.youtube.com/ChineseLearn Por favor, siéntase libre de ver y disfrutar</w:t>
      </w:r>
    </w:p>
    <w:p>
      <w:r>
        <w:t xml:space="preserve">@katrin_l lamentablemente no.mi trabajo me ata todo el verano.pero si hay una eu-tour este otoño,allí estaré!  Quiero un rebote</w:t>
      </w:r>
    </w:p>
    <w:p>
      <w:r>
        <w:t xml:space="preserve">basándose en la similitud entre "Que el 4 de mayo te acompañe" y "Que la fuerza te acompañe" hoy es el "Día de Star Wars"</w:t>
      </w:r>
    </w:p>
    <w:p>
      <w:r>
        <w:t xml:space="preserve">Me gustaría comprar la nota de la muerte 1 y 2 a finales de esta semana me encantaron esas películas!</w:t>
      </w:r>
    </w:p>
    <w:p>
      <w:r>
        <w:t xml:space="preserve">@ELLISNYC todos debemos tener los pies en la tierra. no ninguno de nosotros camina sobre el agua soy sólo un nerd caliente tratando de encontrar mi camino a través de la vida lol</w:t>
      </w:r>
    </w:p>
    <w:p>
      <w:r>
        <w:t xml:space="preserve">@BethTana Adicta a la ciencia ficción, jugadora, pianista, bebedora de gin-tonic y adicta a las noticias</w:t>
      </w:r>
    </w:p>
    <w:p>
      <w:r>
        <w:t xml:space="preserve">¡Dulces sueños a todos! Estoy totalmente agotado!!! Nite nite!</w:t>
      </w:r>
    </w:p>
    <w:p>
      <w:r>
        <w:t xml:space="preserve">@Abbie12 ¡Gracias! Bienvenido de nuevo!</w:t>
      </w:r>
    </w:p>
    <w:p>
      <w:r>
        <w:t xml:space="preserve">@roel247 Gracias buen señor, ha sido una tarde sorprendentemente buena, muy productiva</w:t>
      </w:r>
    </w:p>
    <w:p>
      <w:r>
        <w:t xml:space="preserve">@Ryanimay ¡Bienvenido a casa!  Me alegro de que hayas llegado bien a casa!</w:t>
      </w:r>
    </w:p>
    <w:p>
      <w:r>
        <w:t xml:space="preserve">he terminado luna nueva en 1 día todo. tal vez menos, estoy bastante orgulloso, ahora quien quiere prestarme eclipse jaja</w:t>
      </w:r>
    </w:p>
    <w:p>
      <w:r>
        <w:t xml:space="preserve">¡Ay dios mío! quedan 2 semanas de universidad!!! AH NO PUEDO ESPERAR!!</w:t>
      </w:r>
    </w:p>
    <w:p>
      <w:r>
        <w:t xml:space="preserve">¡Sí! Vamos a tuitear de nuevo mañana, cariño.</w:t>
      </w:r>
    </w:p>
    <w:p>
      <w:r>
        <w:t xml:space="preserve">@mileycyrus no creo que me canse nunca de "The Climb" es uno de esos sngs que siempre recordarás...</w:t>
      </w:r>
    </w:p>
    <w:p>
      <w:r>
        <w:t xml:space="preserve">@Felitherandom jaja. Eso espero. Necesito dormir!!! lol. Pero mi teléfono recibirá su mensaje si nos actualiza.</w:t>
      </w:r>
    </w:p>
    <w:p>
      <w:r>
        <w:t xml:space="preserve">las mejores cosas de la vida son gratis x</w:t>
      </w:r>
    </w:p>
    <w:p>
      <w:r>
        <w:t xml:space="preserve">@eltonmcmanus y a ti compañero</w:t>
      </w:r>
    </w:p>
    <w:p>
      <w:r>
        <w:t xml:space="preserve">de compras en southhampton con mis mummers</w:t>
      </w:r>
    </w:p>
    <w:p>
      <w:r>
        <w:t xml:space="preserve">Voy a la "Mesa redonda sobre la experiencia de los usuarios en Hamburgo - Detlev Fischer sobre la accesibilidad, la prueba BITV" https://www.xing.com/events/333622 ¡No te pierdas!</w:t>
      </w:r>
    </w:p>
    <w:p>
      <w:r>
        <w:t xml:space="preserve">@rezadubsteppa Sí hombre, hacía tiempo que no te escuchaba escupir.</w:t>
      </w:r>
    </w:p>
    <w:p>
      <w:r>
        <w:t xml:space="preserve">@lightgood Hola he subido 5 lecciones de chino completamente nuevas en www.youtube.com/ChineseLearn Por favor, siéntase libre de ver y disfrutar</w:t>
      </w:r>
    </w:p>
    <w:p>
      <w:r>
        <w:t xml:space="preserve">@mnoxon ¡Los fans te han encontrado!</w:t>
      </w:r>
    </w:p>
    <w:p>
      <w:r>
        <w:t xml:space="preserve">Me ha llamado mi amigo el lecho. Es hora de reconocer lo inevitable.  Buenas noches a todos, hola sueño</w:t>
      </w:r>
    </w:p>
    <w:p>
      <w:r>
        <w:t xml:space="preserve">@ben_grubb Dulce... mi amigo Kevin se une a nosotros (pero tengo su #). Mira 4 la chica que lleva una mochila &amp; boulder pad.</w:t>
      </w:r>
    </w:p>
    <w:p>
      <w:r>
        <w:t xml:space="preserve">ahora nos abrazamos. los abrazos de las chicas son tan divertidos y suaves</w:t>
      </w:r>
    </w:p>
    <w:p>
      <w:r>
        <w:t xml:space="preserve">@RaptheRenegade ¡todo bien! Tómate un descanso</w:t>
      </w:r>
    </w:p>
    <w:p>
      <w:r>
        <w:t xml:space="preserve">@machfairy no te pongas triste... sal y cómprate un helado... o una ginebra, lo que sea.</w:t>
      </w:r>
    </w:p>
    <w:p>
      <w:r>
        <w:t xml:space="preserve">@chkndoodie no hace falta que agradezcas todos tenemos que mantener el buen pensamiento!</w:t>
      </w:r>
    </w:p>
    <w:p>
      <w:r>
        <w:t xml:space="preserve">acaba de regresar del fin de semana largo</w:t>
      </w:r>
    </w:p>
    <w:p>
      <w:r>
        <w:t xml:space="preserve">@woopow8 Hola, ¿de qué eres consultor?</w:t>
      </w:r>
    </w:p>
    <w:p>
      <w:r>
        <w:t xml:space="preserve">Viendo Dr. Horrible con @Bobwieck. @jenhansen no te enojes!</w:t>
      </w:r>
    </w:p>
    <w:p>
      <w:r>
        <w:t xml:space="preserve">@WOMADABUDHABI Me alegro de que te haya gustado, ha hecho un montón de arreglos pero ese fue el único que pude encontrar en blip</w:t>
      </w:r>
    </w:p>
    <w:p>
      <w:r>
        <w:t xml:space="preserve">yendo a Glasgow...</w:t>
      </w:r>
    </w:p>
    <w:p>
      <w:r>
        <w:t xml:space="preserve">@mcosare FIL 461 con gente genial como yo</w:t>
      </w:r>
    </w:p>
    <w:p>
      <w:r>
        <w:t xml:space="preserve">Se acabó el fin de semana :\N - Espero que todos hayáis tenido un buen fin de semana</w:t>
      </w:r>
    </w:p>
    <w:p>
      <w:r>
        <w:t xml:space="preserve">@DavidArchie ¡muy bien! deberías ir al mercado y regatearles! )</w:t>
      </w:r>
    </w:p>
    <w:p>
      <w:r>
        <w:t xml:space="preserve">@JRulz Hola James, ¿quién eres?</w:t>
      </w:r>
    </w:p>
    <w:p>
      <w:r>
        <w:t xml:space="preserve">@clocsen Acepto la culpa . Pero he dicho "en inglés" (el idioma), no podía decir "en británico", ¿no?</w:t>
      </w:r>
    </w:p>
    <w:p>
      <w:r>
        <w:t xml:space="preserve">@18_2 Oye, gracias por el consejo y el apoyo</w:t>
      </w:r>
    </w:p>
    <w:p>
      <w:r>
        <w:t xml:space="preserve">@Gailporter Buenos días a ti</w:t>
      </w:r>
    </w:p>
    <w:p>
      <w:r>
        <w:t xml:space="preserve">Tabz dormido se va a la cama.  Una noche divertida. Escuché el siguiente episodio de Joss'd!</w:t>
      </w:r>
    </w:p>
    <w:p>
      <w:r>
        <w:t xml:space="preserve">@Imageglow tendrás que dejar de seguir a algunas personas que no te siguen para poder seguir a gente nueva</w:t>
      </w:r>
    </w:p>
    <w:p>
      <w:r>
        <w:t xml:space="preserve">llegó a casa armado con un tinte de pelo, una cereza madura y un cosmo</w:t>
      </w:r>
    </w:p>
    <w:p>
      <w:r>
        <w:t xml:space="preserve">@ryanodonnell ¿No podéis hacer algo en CO-OP sobre Grim Fandango? ¿No queréis verlo en XBLA/PSN? ¡Llama a Tony Plana!  ¡¡Llama a Tim!!</w:t>
      </w:r>
    </w:p>
    <w:p>
      <w:r>
        <w:t xml:space="preserve">http://twitpic.com/4j99z - un regalo de mi novio... este pequeño me hace compañía por la noche</w:t>
      </w:r>
    </w:p>
    <w:p>
      <w:r>
        <w:t xml:space="preserve">@BlakeLewis ¡Oh, ya veo!  Así que es como, la mañana allí, ¿verdad? ¡Feliz desayuno! *Pulgares arriba*</w:t>
      </w:r>
    </w:p>
    <w:p>
      <w:r>
        <w:t xml:space="preserve">Hola Hoy vuelvo al trabajo después de una semana de vacaciones !</w:t>
      </w:r>
    </w:p>
    <w:p>
      <w:r>
        <w:t xml:space="preserve">@AgesTheGreat dile que le daré una paliza si no comparte</w:t>
      </w:r>
    </w:p>
    <w:p>
      <w:r>
        <w:t xml:space="preserve">@marygrrl aww te ama! demasiado lindo ;)</w:t>
      </w:r>
    </w:p>
    <w:p>
      <w:r>
        <w:t xml:space="preserve">He vuelto de ayudar a mi hermana con cosas para el primer cumpleaños de mi sobrina. He visto un cargador de coche para PSP/DS lite en Toy Kingdom SM por sólo 250 euros.</w:t>
      </w:r>
    </w:p>
    <w:p>
      <w:r>
        <w:t xml:space="preserve">@coliwilso no hay mucho blipping últimamente, pero me pondré a ello por ti.</w:t>
      </w:r>
    </w:p>
    <w:p>
      <w:r>
        <w:t xml:space="preserve">va a tener una boda irlandesa</w:t>
      </w:r>
    </w:p>
    <w:p>
      <w:r>
        <w:t xml:space="preserve">@roynuj gracias Me siento mucho más relajado ahora que todo no da tanto miedo como al principio</w:t>
      </w:r>
    </w:p>
    <w:p>
      <w:r>
        <w:t xml:space="preserve">@mistressmia Y U lo está haciendo Brillantemente cariño!!!   Bendiciones y alegría para ti!!!</w:t>
      </w:r>
    </w:p>
    <w:p>
      <w:r>
        <w:t xml:space="preserve">PASO 1: ser un experto en photoshop http://plurk.com/p/ros47</w:t>
      </w:r>
    </w:p>
    <w:p>
      <w:r>
        <w:t xml:space="preserve">Qué gran día! Tiempo con la familia, una increíble fiesta de estudio de voz en la casa de mi profesor, y una cita de estudio de finanzas con @allyson_marie!</w:t>
      </w:r>
    </w:p>
    <w:p>
      <w:r>
        <w:t xml:space="preserve">wlcome @johiw44 - estoy orgulloso de mi novia</w:t>
      </w:r>
    </w:p>
    <w:p>
      <w:r>
        <w:t xml:space="preserve">@beltranm hola estoy despierto hasta tarde jugando en internet. Te quiero!</w:t>
      </w:r>
    </w:p>
    <w:p>
      <w:r>
        <w:t xml:space="preserve">Acabo de terminar de estudiar para Psicología Anormal. Eek. Todavía tengo dos días más. Lo haré más que bien</w:t>
      </w:r>
    </w:p>
    <w:p>
      <w:r>
        <w:t xml:space="preserve">¡todavía!</w:t>
      </w:r>
    </w:p>
    <w:p>
      <w:r>
        <w:t xml:space="preserve">@JennaMadison ¡Ooh, café!  Gran idea... ¿quieres uno?</w:t>
      </w:r>
    </w:p>
    <w:p>
      <w:r>
        <w:t xml:space="preserve">@amber_benson ¡Parece divertido hacer la Macarena con una banda en vivo!</w:t>
      </w:r>
    </w:p>
    <w:p>
      <w:r>
        <w:t xml:space="preserve">Hola amigos, 4AM. Por favor, echa un vistazo a mi blog en http://stevencohmer.blogspot.com y mi canal de youtube http://youtube.com/stevencohmer</w:t>
      </w:r>
    </w:p>
    <w:p>
      <w:r>
        <w:t xml:space="preserve">lol eso es lo más destacado</w:t>
      </w:r>
    </w:p>
    <w:p>
      <w:r>
        <w:t xml:space="preserve">@DavidArchie Touch My Hand video = simplemente increíble.  Me encanta.</w:t>
      </w:r>
    </w:p>
    <w:p>
      <w:r>
        <w:t xml:space="preserve">@atlteabagged ur no es ciego sólo estaba navegando y vio su tweet y pensó que podría responder a su consulta además de que quería saber también</w:t>
      </w:r>
    </w:p>
    <w:p>
      <w:r>
        <w:t xml:space="preserve">@ehasselbeck desafiando la línea de espera @ TheView brillante y temprano hoy!! espero escuchar acerca de su libro y espero poder entrar! La tercera vez es la vencida</w:t>
      </w:r>
    </w:p>
    <w:p>
      <w:r>
        <w:t xml:space="preserve">Sé lo que me cansaría mucho, me pondría a dormir y dormiría bien!  ...¡¡¡ARROZ!!! Lmao!</w:t>
      </w:r>
    </w:p>
    <w:p>
      <w:r>
        <w:t xml:space="preserve">@ZopflieseJule F...you very very much willkommen im Twitterland</w:t>
      </w:r>
    </w:p>
    <w:p>
      <w:r>
        <w:t xml:space="preserve">@jnacool No entiendo el sensex..pero wow!</w:t>
      </w:r>
    </w:p>
    <w:p>
      <w:r>
        <w:t xml:space="preserve">Buen día hoy, mañana será aún mejor</w:t>
      </w:r>
    </w:p>
    <w:p>
      <w:r>
        <w:t xml:space="preserve">@Broooooke_ omg y nunca creerías lo que hicimos. jajaja, me encantó. pero se sintió como una película, pero REAL!!!</w:t>
      </w:r>
    </w:p>
    <w:p>
      <w:r>
        <w:t xml:space="preserve">@dominicalevina Hola he subido 5 lecciones de chino completamente nuevas en www.youtube.com/ChineseLearn Por favor, siéntase libre de ver y disfrutar</w:t>
      </w:r>
    </w:p>
    <w:p>
      <w:r>
        <w:t xml:space="preserve">@djinfrared Suena muy bien. Gran trabajo hombre!</w:t>
      </w:r>
    </w:p>
    <w:p>
      <w:r>
        <w:t xml:space="preserve">Llevé al Sr. Timothy a correr, es bastante rápido si le sostengo el trasero</w:t>
      </w:r>
    </w:p>
    <w:p>
      <w:r>
        <w:t xml:space="preserve">Tengo un enorme bloque de chocolate para merendar aquí. Ya está llamando mi nombre</w:t>
      </w:r>
    </w:p>
    <w:p>
      <w:r>
        <w:t xml:space="preserve">@xxJessica94xx Hola, ¿qué pasa? Me llamo Caleb y soy tu nuevo seguidor!!!</w:t>
      </w:r>
    </w:p>
    <w:p>
      <w:r>
        <w:t xml:space="preserve">@jasonhoun ¡Ja, por supuesto! Ese es mi álbum favorito de todos los tiempos</w:t>
      </w:r>
    </w:p>
    <w:p>
      <w:r>
        <w:t xml:space="preserve">¡LOL! Hice un gran lío con mi camisa de la escuela, estaba usando palos de carbón en el arte 2D</w:t>
      </w:r>
    </w:p>
    <w:p>
      <w:r>
        <w:t xml:space="preserve">@Strabismus Hola he subido 5 lecciones de chino completamente nuevas en www.youtube.com/ChineseLearn Por favor, siéntase libre de ver y disfrutar</w:t>
      </w:r>
    </w:p>
    <w:p>
      <w:r>
        <w:t xml:space="preserve">@Editorables Jaja.. Hey deberías ver a @NatHistoryWhale Me encantan sus tweets</w:t>
      </w:r>
    </w:p>
    <w:p>
      <w:r>
        <w:t xml:space="preserve">@NickHodge Compró la banda sonora de Repo Man en los 80 - A Pablo Picasso nunca le llamaron gilipollas</w:t>
      </w:r>
    </w:p>
    <w:p>
      <w:r>
        <w:t xml:space="preserve">Ochenta y nueve min. y cincuenta y ocho segundos. Nuevo récord</w:t>
      </w:r>
    </w:p>
    <w:p>
      <w:r>
        <w:t xml:space="preserve">@LadyAnne525 Me dará lulz de vez en cuando.</w:t>
      </w:r>
    </w:p>
    <w:p>
      <w:r>
        <w:t xml:space="preserve">@shadiya ¡Espero que te sientas mejor hoy!</w:t>
      </w:r>
    </w:p>
    <w:p>
      <w:r>
        <w:t xml:space="preserve">@nagatep grabe, normas. he investigado; dami pala formas y subformas flamencas. kaloka! he intentado una Soleá. kaloka ang 12-beat!</w:t>
      </w:r>
    </w:p>
    <w:p>
      <w:r>
        <w:t xml:space="preserve">@EMarketingGuru Hola he subido 5 lecciones de chino completamente nuevas en www.youtube.com/ChineseLearn Por favor, siéntase libre de ver y disfrutar</w:t>
      </w:r>
    </w:p>
    <w:p>
      <w:r>
        <w:t xml:space="preserve">Hey @deangeloredman Mia!! ¡¡Vete a la cama!!    (deangeloredman live &gt; http://ustre.am/2NlC)</w:t>
      </w:r>
    </w:p>
    <w:p>
      <w:r>
        <w:t xml:space="preserve">Tuvimos un gran domingo de relax disfrutando del buen tiempo. Buena noche</w:t>
      </w:r>
    </w:p>
    <w:p>
      <w:r>
        <w:t xml:space="preserve">Noticias tardías y luego se va para un muy necesario zzzzzzz.......Goodnight Tweets.</w:t>
      </w:r>
    </w:p>
    <w:p>
      <w:r>
        <w:t xml:space="preserve">la cena fue increíble. Estoy tan feliz de que mi madre haya disfrutado de su cumpleaños que pude consentirla yay lol</w:t>
      </w:r>
    </w:p>
    <w:p>
      <w:r>
        <w:t xml:space="preserve">@sdweathers Hola he subido 5 lecciones de chino completamente nuevas en www.youtube.com/ChineseLearn Por favor, siéntase libre de ver y disfrutar</w:t>
      </w:r>
    </w:p>
    <w:p>
      <w:r>
        <w:t xml:space="preserve">@deepbluesealove ¡Sí, fue genial estar fuera sin lluvia/nieve y aire frío! Me encantan los días soleados</w:t>
      </w:r>
    </w:p>
    <w:p>
      <w:r>
        <w:t xml:space="preserve">Si alguien busca a @pembrokedave ahora está en @PembsDave (Y si aún no lo conoces, síguelo de todas formas, buen tipo)</w:t>
      </w:r>
    </w:p>
    <w:p>
      <w:r>
        <w:t xml:space="preserve">@thakkar ¡Lo sé maan! Iba a decir lo mismo. Los dos nos convertiríamos en tortillas y los otros en chapathis</w:t>
      </w:r>
    </w:p>
    <w:p>
      <w:r>
        <w:t xml:space="preserve">@TheEngTeacher Lo hice durante años y luego me pasé a un IBM compatible.  Me encantaría tener ambos en mi escritorio!   ¿Se me puede llamar técnico?</w:t>
      </w:r>
    </w:p>
    <w:p>
      <w:r>
        <w:t xml:space="preserve">@RomeBadBoyEnt</w:t>
      </w:r>
    </w:p>
    <w:p>
      <w:r>
        <w:t xml:space="preserve">@Felitherandom Ohmygosh. Lo sé. Eso me alegraría la noche SEGURO. lol.  Buenas noches.</w:t>
      </w:r>
    </w:p>
    <w:p>
      <w:r>
        <w:t xml:space="preserve">@pokr gracias por el retweet el póker es el mejor juego de cartas en la tierra</w:t>
      </w:r>
    </w:p>
    <w:p>
      <w:r>
        <w:t xml:space="preserve">¿Tienes un blog sobre enfermedades crónicas? Házmelo saber, publicaré tu enlace en mi propio www.ptsici.blogspot.com</w:t>
      </w:r>
    </w:p>
    <w:p>
      <w:r>
        <w:t xml:space="preserve">@Kat77 ¡Nunca apagues la parte de tu cerebro que dice tonterías! De ahí viene la diversión</w:t>
      </w:r>
    </w:p>
    <w:p>
      <w:r>
        <w:t xml:space="preserve">@QuestCon Eso me hizo sonreír. Bonita manera de terminar el día. Tienes mucha razón</w:t>
      </w:r>
    </w:p>
    <w:p>
      <w:r>
        <w:t xml:space="preserve">una noche encantadora de steve-o y family guy. a la cama.</w:t>
      </w:r>
    </w:p>
    <w:p>
      <w:r>
        <w:t xml:space="preserve">@longnu Hola He subido 5 lecciones de chino completamente nuevas en www.youtube.com/ChineseLearn Por favor, siéntase libre de ver y disfrutar</w:t>
      </w:r>
    </w:p>
    <w:p>
      <w:r>
        <w:t xml:space="preserve">1 AM y hora de acostarse, nite all</w:t>
      </w:r>
    </w:p>
    <w:p>
      <w:r>
        <w:t xml:space="preserve">@feedmecupcakes Sólo quería decir que tienes el mejor nombre de pantalla. Eso es todo.</w:t>
      </w:r>
    </w:p>
    <w:p>
      <w:r>
        <w:t xml:space="preserve">Todavía quiero un Smartcar!! No tienen los diseños más maravillosos de la historia?</w:t>
      </w:r>
    </w:p>
    <w:p>
      <w:r>
        <w:t xml:space="preserve">le encanta algunos papeles de adoración. y tuvo un día fantástico. el Señor es bueno. y constantemente me sorprende.</w:t>
      </w:r>
    </w:p>
    <w:p>
      <w:r>
        <w:t xml:space="preserve">Ah, el turno de vacaciones en el trabajo. Qué divertido</w:t>
      </w:r>
    </w:p>
    <w:p>
      <w:r>
        <w:t xml:space="preserve">@Aquilaquail Lol - Podría haber escrito eso - sería bueno tener 2 lunes esta semana, entonces podría ponerse al día x</w:t>
      </w:r>
    </w:p>
    <w:p>
      <w:r>
        <w:t xml:space="preserve">@clarissa61190 y si te quieres ireeee te aseguroee, que no vas a encontrar a nadie, más como yoeee</w:t>
      </w:r>
    </w:p>
    <w:p>
      <w:r>
        <w:t xml:space="preserve">@madisonSAYWHAT sí me imagino que lo hiciste</w:t>
      </w:r>
    </w:p>
    <w:p>
      <w:r>
        <w:t xml:space="preserve">@_cassian hay un juego !</w:t>
      </w:r>
    </w:p>
    <w:p>
      <w:r>
        <w:t xml:space="preserve">@blogviet Hola he subido 5 lecciones de chino completamente nuevas en www.youtube.com/ChineseLearn Por favor, siéntase libre de ver y disfrutar</w:t>
      </w:r>
    </w:p>
    <w:p>
      <w:r>
        <w:t xml:space="preserve">@HOTTVampChick Excelente, él nunca lo sabrá, lmao.</w:t>
      </w:r>
    </w:p>
    <w:p>
      <w:r>
        <w:t xml:space="preserve">He terminado un trabajo de html/java y ahora voy a pasar la noche haciendo algunas intros en flash</w:t>
      </w:r>
    </w:p>
    <w:p>
      <w:r>
        <w:t xml:space="preserve">noche, noche, muñecas, sois todas increíbles</w:t>
      </w:r>
    </w:p>
    <w:p>
      <w:r>
        <w:t xml:space="preserve">voy a comer unas patatas fritas?!! alguien, quiere un poco??? jajaja!</w:t>
      </w:r>
    </w:p>
    <w:p>
      <w:r>
        <w:t xml:space="preserve">@mmitchelldaviss ¡ESO FUE ENFERMO! yo estaba como 'oh no, ella va a golpear al niño.' que es probablemente la respuesta habitual. soy oh tan original</w:t>
      </w:r>
    </w:p>
    <w:p>
      <w:r>
        <w:t xml:space="preserve">He terminado de ver los episodios 4 y 5 de Ruby Metaprogramming Screencasts. Muchos consejos geniales, ¡genial! Pero necesito más prácticas de codificación para dominar.</w:t>
      </w:r>
    </w:p>
    <w:p>
      <w:r>
        <w:t xml:space="preserve">@adambusch Así que el hombre detrás del impresionante vídeo de la Macarena. Gran trabajo. Me encanta.</w:t>
      </w:r>
    </w:p>
    <w:p>
      <w:r>
        <w:t xml:space="preserve">Buenos días twitteros, viendo mi primer naruto del día y resulta que es el episodio 100 adorable juvely</w:t>
      </w:r>
    </w:p>
    <w:p>
      <w:r>
        <w:t xml:space="preserve">@DonnieWahlberg Ojalá estuviera allí con vosotros, pero a las 6:48 de la mañana, hora belga, estaba durmiendo... la diferencia horaria es una mierda. Llévame allí!</w:t>
      </w:r>
    </w:p>
    <w:p>
      <w:r>
        <w:t xml:space="preserve">¡Un día más!</w:t>
      </w:r>
    </w:p>
    <w:p>
      <w:r>
        <w:t xml:space="preserve">@rajrikhy Hola he subido 5 lecciones de chino completamente nuevas en www.youtube.com/ChineseLearn Por favor, siéntase libre de ver y disfrutar</w:t>
      </w:r>
    </w:p>
    <w:p>
      <w:r>
        <w:t xml:space="preserve">por fin en casa por una vez después de una semana de mierda</w:t>
      </w:r>
    </w:p>
    <w:p>
      <w:r>
        <w:t xml:space="preserve">He estado flojeando con los blips... pero uno bien meloso antes de irme a dormir.  ? http://blip.fm/~5jcfo</w:t>
      </w:r>
    </w:p>
    <w:p>
      <w:r>
        <w:t xml:space="preserve">@prieurdp impresionante... haznos saber cómo va la configuración de la nube, yo también tengo muchas ganas de probarlo</w:t>
      </w:r>
    </w:p>
    <w:p>
      <w:r>
        <w:t xml:space="preserve">Sí, así que Prom Night es ahora el Craft (buena película)</w:t>
      </w:r>
    </w:p>
    <w:p>
      <w:r>
        <w:t xml:space="preserve">@davidalexanderm fantástico, me encanta todo lo relacionado con el Krautrock</w:t>
      </w:r>
    </w:p>
    <w:p>
      <w:r>
        <w:t xml:space="preserve">@beccaRAR Me gusta apoyar a mis amigos Aunque es triste que sea tu único amigo</w:t>
      </w:r>
    </w:p>
    <w:p>
      <w:r>
        <w:t xml:space="preserve">ir a la cama con el mono!!!!!</w:t>
      </w:r>
    </w:p>
    <w:p>
      <w:r>
        <w:t xml:space="preserve">@hokulii Gracias. Terminamos yendo a Makino Chaya</w:t>
      </w:r>
    </w:p>
    <w:p>
      <w:r>
        <w:t xml:space="preserve">Vale, ahora sí que me voy... ¡¡Deja de hacerme reír así!!</w:t>
      </w:r>
    </w:p>
    <w:p>
      <w:r>
        <w:t xml:space="preserve">@Airbase woOt!</w:t>
      </w:r>
    </w:p>
    <w:p>
      <w:r>
        <w:t xml:space="preserve">el desarrollo profesional es mi forma favorita de pasar una hermosa tarde de lunes....¡No!</w:t>
      </w:r>
    </w:p>
    <w:p>
      <w:r>
        <w:t xml:space="preserve">unirse a twitter</w:t>
      </w:r>
    </w:p>
    <w:p>
      <w:r>
        <w:t xml:space="preserve">@aral El 105% de las personas entre 18-24 años en DK está en facebook, más perfiles que ciudadanos en ese rango ¿Dónde estás en DK? ¿Y por qué?</w:t>
      </w:r>
    </w:p>
    <w:p>
      <w:r>
        <w:t xml:space="preserve">Pateando como un loco.</w:t>
      </w:r>
    </w:p>
    <w:p>
      <w:r>
        <w:t xml:space="preserve">@Free2b_you ¡Ah! Jaja eso es emocionante. Si alguna vez vengo a Australia definitivamente vamos a tener una noche de cine, FYI</w:t>
      </w:r>
    </w:p>
    <w:p>
      <w:r>
        <w:t xml:space="preserve">¡buenos días! Acabo de recibir mi café</w:t>
      </w:r>
    </w:p>
    <w:p>
      <w:r>
        <w:t xml:space="preserve">@trinemt ¡Estoy emocionado! Avísame cuando quieras ir a Lucky7 Tattoos</w:t>
      </w:r>
    </w:p>
    <w:p>
      <w:r>
        <w:t xml:space="preserve">@sublime98 Milk, Gran Torino, Bolt, Bride Wars, New In Town (sí, pasé por unos cuantos...) Maldita sea, me encanta el longhaul</w:t>
      </w:r>
    </w:p>
    <w:p>
      <w:r>
        <w:t xml:space="preserve">Para hacer un día largo corto... no hice nada. =D bueno, tuve unos amigos en casa que se acaban de ir (3:55am) Hemos estado bebiendo desde las 9.  Aplastado</w:t>
      </w:r>
    </w:p>
    <w:p>
      <w:r>
        <w:t xml:space="preserve">viendo "Knowing" y adorándolo</w:t>
      </w:r>
    </w:p>
    <w:p>
      <w:r>
        <w:t xml:space="preserve">se lo pasó muy bien en el neball contra el PLC, con un resultado de 48-3. Qué partido.</w:t>
      </w:r>
    </w:p>
    <w:p>
      <w:r>
        <w:t xml:space="preserve">@langleyjoel @jenn_langley ¡Hola chicos! ¿Adivinen quién tiene Twitter en su teléfono ahora? Yo!</w:t>
      </w:r>
    </w:p>
    <w:p>
      <w:r>
        <w:t xml:space="preserve">@3rdbrain - Vaya, no me había dado cuenta de que eras Hami. lol. Gracias por todos los comentarios en mi blog, amigo</w:t>
      </w:r>
    </w:p>
    <w:p>
      <w:r>
        <w:t xml:space="preserve">Es taaaaan despertar a los dos en mi camino de vuelta a SB good night america</w:t>
      </w:r>
    </w:p>
    <w:p>
      <w:r>
        <w:t xml:space="preserve">Lo estoy. Es que me he acostumbrado a hablar contigo...</w:t>
      </w:r>
    </w:p>
    <w:p>
      <w:r>
        <w:t xml:space="preserve">@tytel neatza. pe plantatie como siempre</w:t>
      </w:r>
    </w:p>
    <w:p>
      <w:r>
        <w:t xml:space="preserve">Buenos días a todos, el típico día de fiesta gris y húmedo de hoy. :/ Voy a la galería de fotos y a la galería de pintura más tarde, puede que me dé un capricho.</w:t>
      </w:r>
    </w:p>
    <w:p>
      <w:r>
        <w:t xml:space="preserve">@nomek es nuevo van un bonito</w:t>
      </w:r>
    </w:p>
    <w:p>
      <w:r>
        <w:t xml:space="preserve">@chrisanag lol lo sé pero es que era tan gracioso, ahaha</w:t>
      </w:r>
    </w:p>
    <w:p>
      <w:r>
        <w:t xml:space="preserve">@zombiegrrl99 gracias, ya me siento mucho mejor.. pero me dolió mucho!!! suerte con la pésima redacción de los estudiantes.</w:t>
      </w:r>
    </w:p>
    <w:p>
      <w:r>
        <w:t xml:space="preserve">@ciaaren ¿crees que podría llamarte esta noche?</w:t>
      </w:r>
    </w:p>
    <w:p>
      <w:r>
        <w:t xml:space="preserve">@victortan ¡LOL! ¿Está a la derecha? Tengo que probar cuando llegue a casa. Lo estoy usando en el trabajo. Así que la X está donde debería estar.</w:t>
      </w:r>
    </w:p>
    <w:p>
      <w:r>
        <w:t xml:space="preserve">Me dirijo al WMC para pasar el día. Espero tener tiempo suficiente para pasar por Chinatown de camino a casa. Me apetece comer pato.</w:t>
      </w:r>
    </w:p>
    <w:p>
      <w:r>
        <w:t xml:space="preserve">Vi Yes Man, fue bueno http://tinyurl.com/dbrc88</w:t>
      </w:r>
    </w:p>
    <w:p>
      <w:r>
        <w:t xml:space="preserve">tratando de entenderlo</w:t>
      </w:r>
    </w:p>
    <w:p>
      <w:r>
        <w:t xml:space="preserve">@missbossy Sí, ese soy yo, usé mis iniciales para mi cuenta de Flickr.</w:t>
      </w:r>
    </w:p>
    <w:p>
      <w:r>
        <w:t xml:space="preserve">es un día perfecto para echar la cabeza hacia atrás y darle un beso de despedida a todo - ¡¡¡me encanta, tan alegre!!!  ? http://blip.fm/~5jckp</w:t>
      </w:r>
    </w:p>
    <w:p>
      <w:r>
        <w:t xml:space="preserve">@Veggie_ que sería probable, bein que vivía en el campus ha ... Acabo de mudar de nuevo a la cov</w:t>
      </w:r>
    </w:p>
    <w:p>
      <w:r>
        <w:t xml:space="preserve">Las 5 palabras que más he tuiteado: abrazo, bueno, gente, diversión, twitter. http://tinyurl.com/dcxoty ... eso es realmente muy bonito</w:t>
      </w:r>
    </w:p>
    <w:p>
      <w:r>
        <w:t xml:space="preserve">en el trabajo. Localizable en mi móvil...</w:t>
      </w:r>
    </w:p>
    <w:p>
      <w:r>
        <w:t xml:space="preserve">@pammiebegood Hola he subido 5 lecciones de chino completamente nuevas en www.youtube.com/ChineseLearn Por favor, siéntase libre de ver y disfrutar</w:t>
      </w:r>
    </w:p>
    <w:p>
      <w:r>
        <w:t xml:space="preserve">que la cuarta sea con vosotros! feliz día de la guerra de las galaxias</w:t>
      </w:r>
    </w:p>
    <w:p>
      <w:r>
        <w:t xml:space="preserve">le encanta encontrar nuevos seguidores</w:t>
      </w:r>
    </w:p>
    <w:p>
      <w:r>
        <w:t xml:space="preserve">@iankintzle Ven a visitar Iowa. ¿K?</w:t>
      </w:r>
    </w:p>
    <w:p>
      <w:r>
        <w:t xml:space="preserve">http://twitpic.com/4j9eo así es como se ve por las noches</w:t>
      </w:r>
    </w:p>
    <w:p>
      <w:r>
        <w:t xml:space="preserve">@warzabidul buenos días amigo tengo la dicha de trabajar hoy. ¿qué planes tienes?</w:t>
      </w:r>
    </w:p>
    <w:p>
      <w:r>
        <w:t xml:space="preserve">@jaybranch Hey thats good, my Daughter's still asleep and Son is drawing, better feed him v soon</w:t>
      </w:r>
    </w:p>
    <w:p>
      <w:r>
        <w:t xml:space="preserve">@WollemiPine probablemente porque está haciendo frío aquí</w:t>
      </w:r>
    </w:p>
    <w:p>
      <w:r>
        <w:t xml:space="preserve">@joecommisso oh ok kool manténgame informado sobre eso revisó su paginado es agradable</w:t>
      </w:r>
    </w:p>
    <w:p>
      <w:r>
        <w:t xml:space="preserve">Comprometida el 1 de mayo con el mejor chico, ¡no podría ser más feliz! Te quiero Jay!</w:t>
      </w:r>
    </w:p>
    <w:p>
      <w:r>
        <w:t xml:space="preserve">@djruss99 me encanta la sesión 2 de king of queens</w:t>
      </w:r>
    </w:p>
    <w:p>
      <w:r>
        <w:t xml:space="preserve">@Mandarific pues en un día libre te debes a ti mismo dormir hasta tarde</w:t>
      </w:r>
    </w:p>
    <w:p>
      <w:r>
        <w:t xml:space="preserve">@HlywdScrnwriter Lo he pensado varias veces... ¡tengo unos cuantos buenos amigos allí!</w:t>
      </w:r>
    </w:p>
    <w:p>
      <w:r>
        <w:t xml:space="preserve">@silverbenz ¿Has escuchado la canción "Purpose" de Avenue Q?  Tu post me lo recuerda.</w:t>
      </w:r>
    </w:p>
    <w:p>
      <w:r>
        <w:t xml:space="preserve">@Gaethe Lol, sí ¡De ahí mis ganas de ver más!</w:t>
      </w:r>
    </w:p>
    <w:p>
      <w:r>
        <w:t xml:space="preserve">OMGSH ME SIGUE &gt;&gt;PARAMORE&lt;&lt; :O</w:t>
      </w:r>
    </w:p>
    <w:p>
      <w:r>
        <w:t xml:space="preserve">@AKAVirtualPA Todo y nada Hmmmmmmm</w:t>
      </w:r>
    </w:p>
    <w:p>
      <w:r>
        <w:t xml:space="preserve">@princessmargo Lo vimos en ninguno 3D - el malo es el mejor</w:t>
      </w:r>
    </w:p>
    <w:p>
      <w:r>
        <w:t xml:space="preserve">@nuttychris Aww gracias por pedir a la gente que me siga</w:t>
      </w:r>
    </w:p>
    <w:p>
      <w:r>
        <w:t xml:space="preserve">@miss_tattoo Hola chica. Soy una nueva seguidora, me parece increíble que hayas tenido la oportunidad de acercarte tanto a Donnie. Muy guay!!!</w:t>
      </w:r>
    </w:p>
    <w:p>
      <w:r>
        <w:t xml:space="preserve">observando a JONAS</w:t>
      </w:r>
    </w:p>
    <w:p>
      <w:r>
        <w:t xml:space="preserve">debe ser el momento de ir a casa - sí indeedy</w:t>
      </w:r>
    </w:p>
    <w:p>
      <w:r>
        <w:t xml:space="preserve">Si sigues con la limitación de 140 caracteres, pronto estarás escribiendo más como Shakespeare, que como un garrulo de cuarto grado.</w:t>
      </w:r>
    </w:p>
    <w:p>
      <w:r>
        <w:t xml:space="preserve">ajab chizi shode in blog-am :x che axayi ke migiram man</w:t>
      </w:r>
    </w:p>
    <w:p>
      <w:r>
        <w:t xml:space="preserve">@rachikus gracias</w:t>
      </w:r>
    </w:p>
    <w:p>
      <w:r>
        <w:t xml:space="preserve">El sistema de tormentas que parecía que nos iba a traer lluvias hoy va a faltar</w:t>
      </w:r>
    </w:p>
    <w:p>
      <w:r>
        <w:t xml:space="preserve">Acabo de volver del bar de karaoke en el metro!! Viendo millonario casamentero</w:t>
      </w:r>
    </w:p>
    <w:p>
      <w:r>
        <w:t xml:space="preserve">¿@Liesbetje con su bicicleta?</w:t>
      </w:r>
    </w:p>
    <w:p>
      <w:r>
        <w:t xml:space="preserve">@dannnnnniiiie lol brandy y el señor bigotes está en</w:t>
      </w:r>
    </w:p>
    <w:p>
      <w:r>
        <w:t xml:space="preserve">@kirbis007 Confié en Matt con mi vida en esa imagen.</w:t>
      </w:r>
    </w:p>
    <w:p>
      <w:r>
        <w:t xml:space="preserve">Mis 2 cosas favoritas. Fuzzball y la gripe porcina http://tinyurl.com/dhpol7</w:t>
      </w:r>
    </w:p>
    <w:p>
      <w:r>
        <w:t xml:space="preserve">@b_club ojalá hubiera podido estar allí anoche. Parece que fue un éxito. No puedo esperar a ver fotos o videos</w:t>
      </w:r>
    </w:p>
    <w:p>
      <w:r>
        <w:t xml:space="preserve">@onein36million Hola he subido 5 lecciones de chino completamente nuevas en www.youtube.com/ChineseLearn Por favor, siéntase libre de ver y disfrutar</w:t>
      </w:r>
    </w:p>
    <w:p>
      <w:r>
        <w:t xml:space="preserve">Sólo necesito dormir</w:t>
      </w:r>
    </w:p>
    <w:p>
      <w:r>
        <w:t xml:space="preserve">@Karen230683 Buenos días, espero que estés bien... ¡me voy a la cama pronto!</w:t>
      </w:r>
    </w:p>
    <w:p>
      <w:r>
        <w:t xml:space="preserve">@pauliniunia es el mejor programa de todos los tiempos!</w:t>
      </w:r>
    </w:p>
    <w:p>
      <w:r>
        <w:t xml:space="preserve">Mi Twitter nació el 12 de febrero de 2009. Hoy, en este momento, el 4 de mayo de 09, a las 15:56 (GMT+8), tengo 805 tuits (incluido éste).</w:t>
      </w:r>
    </w:p>
    <w:p>
      <w:r>
        <w:t xml:space="preserve">¡¡Escuchando a Yultron!!</w:t>
      </w:r>
    </w:p>
    <w:p>
      <w:r>
        <w:t xml:space="preserve">Mirando nuestras fotos de la sesión de fotos...mira nuestras fotos de myspace para verlas...me encantan todas...</w:t>
      </w:r>
    </w:p>
    <w:p>
      <w:r>
        <w:t xml:space="preserve">@AlviHalderman Hola he subido 5 lecciones de chino completamente nuevas en www.youtube.com/ChineseLearn Por favor, siéntase libre de ver y disfrutar</w:t>
      </w:r>
    </w:p>
    <w:p>
      <w:r>
        <w:t xml:space="preserve">Baño del lunes por la mañana - ¡tan relajante! Si fuera una dama de lujo empezaría cada día así</w:t>
      </w:r>
    </w:p>
    <w:p>
      <w:r>
        <w:t xml:space="preserve">@barbsaka ¡Me encanta encontrar grupos regionales de tuiteros! Me alegro de haber podido conectarte con algunas personas nuevas</w:t>
      </w:r>
    </w:p>
    <w:p>
      <w:r>
        <w:t xml:space="preserve">@alivicwil ¡¡¡Es tan divertida!!! Ojalá fuera mi abuela</w:t>
      </w:r>
    </w:p>
    <w:p>
      <w:r>
        <w:t xml:space="preserve">http://twitpic.com/4j9fb - ¡Me encanta esta foto!</w:t>
      </w:r>
    </w:p>
    <w:p>
      <w:r>
        <w:t xml:space="preserve">El sol brilla</w:t>
      </w:r>
    </w:p>
    <w:p>
      <w:r>
        <w:t xml:space="preserve">@Its_Claire su soleado aquí voy a enviar algunos a usted</w:t>
      </w:r>
    </w:p>
    <w:p>
      <w:r>
        <w:t xml:space="preserve">@amber_benson ¡Me ha encantado! Sigues deleitándonos Amber.    Gran trabajo en el respaldo y el video de @adambusch. Kudos.</w:t>
      </w:r>
    </w:p>
    <w:p>
      <w:r>
        <w:t xml:space="preserve">@spookerlabs se llama teléfono. Sé que es una tecnología nueva, ¡pero es el camino a seguir!</w:t>
      </w:r>
    </w:p>
    <w:p>
      <w:r>
        <w:t xml:space="preserve">@benald Hola he subido 5 lecciones de chino completamente nuevas en www.youtube.com/ChineseLearn Por favor, siéntase libre de ver y disfrutar</w:t>
      </w:r>
    </w:p>
    <w:p>
      <w:r>
        <w:t xml:space="preserve">@ihatemornings gran programa el viernes campeón. Lo disfruté</w:t>
      </w:r>
    </w:p>
    <w:p>
      <w:r>
        <w:t xml:space="preserve">@DjZeeti haha i just nto 2 lonq aqo qot out dh ashower</w:t>
      </w:r>
    </w:p>
    <w:p>
      <w:r>
        <w:t xml:space="preserve">@ByronKatie En nuestra clase de vedanta tenemos un dicho "Chit Happens" (chit son las vibraciones mentales o pensamientos)</w:t>
      </w:r>
    </w:p>
    <w:p>
      <w:r>
        <w:t xml:space="preserve">ehh necesito un descanso. voy a hacer 3pg ensayo 2m antes de trabajar a las 5. voy a la cama ahora. gimnasio en la mañana! nightttt</w:t>
      </w:r>
    </w:p>
    <w:p>
      <w:r>
        <w:t xml:space="preserve">@lisam75 gracias gran día para ello.</w:t>
      </w:r>
    </w:p>
    <w:p>
      <w:r>
        <w:t xml:space="preserve">@andysowards bastante</w:t>
      </w:r>
    </w:p>
    <w:p>
      <w:r>
        <w:t xml:space="preserve">@jaackyx ¡lo harás bien! ¡sólo sé positivo! &amp;aha lo sé huh. qué conversación tan larga. ¡recuerdo que tú y allyson hicieron otras aún más largas! x]</w:t>
      </w:r>
    </w:p>
    <w:p>
      <w:r>
        <w:t xml:space="preserve">@mafraederscheid ¿la venta de la casa fue bien? Espero que sí, me gusta mucho tu pintura diaria de hoy, que tengas un día creativo</w:t>
      </w:r>
    </w:p>
    <w:p>
      <w:r>
        <w:t xml:space="preserve">@Amaury_Polanco Hola he subido 5 lecciones de chino completamente nuevas en www.youtube.com/ChineseLearn Por favor, siéntase libre de ver y disfrutar</w:t>
      </w:r>
    </w:p>
    <w:p>
      <w:r>
        <w:t xml:space="preserve">@alsprincess Rompo algunas reglas y no tomo la tensión por ellas .....</w:t>
      </w:r>
    </w:p>
    <w:p>
      <w:r>
        <w:t xml:space="preserve">@Dutchrudder ¡Les dije que los ingleses tienen una cualidad especial a la hora de maldecir! Bienvenido a la diversión, holandés!</w:t>
      </w:r>
    </w:p>
    <w:p>
      <w:r>
        <w:t xml:space="preserve">@WOMENONTOP nope, también estoy yo.</w:t>
      </w:r>
    </w:p>
    <w:p>
      <w:r>
        <w:t xml:space="preserve">@LILELLAY lo soy! lol es sólo que me acostumbré a hablar 2 ya ..!</w:t>
      </w:r>
    </w:p>
    <w:p>
      <w:r>
        <w:t xml:space="preserve">MI GOSHHH :3 UN NUEVO SEGUIDOR ¡Hola! ¡no te violaré! miento. &gt;:]</w:t>
      </w:r>
    </w:p>
    <w:p>
      <w:r>
        <w:t xml:space="preserve">@girlwhoshould pero es divertido cuando ignoran descaradamente los consejos</w:t>
      </w:r>
    </w:p>
    <w:p>
      <w:r>
        <w:t xml:space="preserve">@NileyLover09 bueno estoy un poco enfermo pero estoy bien</w:t>
      </w:r>
    </w:p>
    <w:p>
      <w:r>
        <w:t xml:space="preserve">Los editores lo leen y asienten, los escritores lo leen y toman notas. http://tinyurl.com/crm4c2</w:t>
      </w:r>
    </w:p>
    <w:p>
      <w:r>
        <w:t xml:space="preserve">@fadeout todo lo que tienes que hacer es que tu novio diga algo por mí para que pueda escuchar su acento.</w:t>
      </w:r>
    </w:p>
    <w:p>
      <w:r>
        <w:t xml:space="preserve">@xMyLifesAStoryx bueno uhm supongo que u bastante hacer ahora no u? lol pero todavía sonaba bien</w:t>
      </w:r>
    </w:p>
    <w:p>
      <w:r>
        <w:t xml:space="preserve">@Samproof Black Russians me hace pensar en un "ruso blanco" y en esta cita de la película: "esa alfombra realmente unía la habitación".</w:t>
      </w:r>
    </w:p>
    <w:p>
      <w:r>
        <w:t xml:space="preserve">está jugando &amp;&amp; divirtiéndose con niños pequeños ahora mismo jajajaja</w:t>
      </w:r>
    </w:p>
    <w:p>
      <w:r>
        <w:t xml:space="preserve">@DebPenner Deb,, estoy deseando explorar simple=ology/Mark Joyner.  Volveré en unas 10 horas.</w:t>
      </w:r>
    </w:p>
    <w:p>
      <w:r>
        <w:t xml:space="preserve">@honey_buns ¡Impresionante! gracias</w:t>
      </w:r>
    </w:p>
    <w:p>
      <w:r>
        <w:t xml:space="preserve">@zoeatthedisco lol hell yes i'm keen. VAMOS A ESQUIAR EN TREBLE CONE EN ALGÚN MOMENTO DE ESTE INVIERNO</w:t>
      </w:r>
    </w:p>
    <w:p>
      <w:r>
        <w:t xml:space="preserve">@davewat1 ¿Parar qué?</w:t>
      </w:r>
    </w:p>
    <w:p>
      <w:r>
        <w:t xml:space="preserve">Perfil oficial de Sodahead de My Chemical Romance http://www.sodahead.com/mychemicalromance/</w:t>
      </w:r>
    </w:p>
    <w:p>
      <w:r>
        <w:t xml:space="preserve">@DarryleP Estoy ocupado, sí... Pero siempre lo estoy. Espero que lo hayas pasado bien viajando.  ¿A dónde fuiste?  Bienvenido de nuevo.</w:t>
      </w:r>
    </w:p>
    <w:p>
      <w:r>
        <w:t xml:space="preserve">¿Alguien puede recomendarme artistas de JP con música similar a Amai Koibito de Soichi Negishi?</w:t>
      </w:r>
    </w:p>
    <w:p>
      <w:r>
        <w:t xml:space="preserve">No saben que me gusta porque nunca les he preguntado por él. Me siento un poco mejor ahora.</w:t>
      </w:r>
    </w:p>
    <w:p>
      <w:r>
        <w:t xml:space="preserve">Me preparo una buena taza de té y pongo música</w:t>
      </w:r>
    </w:p>
    <w:p>
      <w:r>
        <w:t xml:space="preserve">YAY mamá me compró la loción Sakura bodyshop! &lt;3</w:t>
      </w:r>
    </w:p>
    <w:p>
      <w:r>
        <w:t xml:space="preserve">@lukeylukess estuviste impresionante en el bull and bush el otro día no puedo esperar a verte en el loft x</w:t>
      </w:r>
    </w:p>
    <w:p>
      <w:r>
        <w:t xml:space="preserve">dice que todo el mundo estaba ocupado http://plurk.com/p/rou4v</w:t>
      </w:r>
    </w:p>
    <w:p>
      <w:r>
        <w:t xml:space="preserve">¿@amiong factory ng Elmer's? hihihi. lo siento, cursi! baka si ate ruby, alam!</w:t>
      </w:r>
    </w:p>
    <w:p>
      <w:r>
        <w:t xml:space="preserve">@xthemusic ¿has bebido demasiado? la mejor cura es una fritura</w:t>
      </w:r>
    </w:p>
    <w:p>
      <w:r>
        <w:t xml:space="preserve">@StDAY Amigo, eso es espeluznante. Buena canción sin embargo, y una buena película.</w:t>
      </w:r>
    </w:p>
    <w:p>
      <w:r>
        <w:t xml:space="preserve">@hellivina trabajas muy duro así que, a veces necesitas un descanso, jaja. así que, sí... hazme saber si necesitas ayuda en algo.</w:t>
      </w:r>
    </w:p>
    <w:p>
      <w:r>
        <w:t xml:space="preserve">@souljaboytellem somos</w:t>
      </w:r>
    </w:p>
    <w:p>
      <w:r>
        <w:t xml:space="preserve">Zelda Fans!!! pand_i - Zelda: The minnish cap, y un deseo de más gusto musical: Zelda = épica I&amp;#.. http://tinyurl.com/d7jvop</w:t>
      </w:r>
    </w:p>
    <w:p>
      <w:r>
        <w:t xml:space="preserve">@deversum lolz Yo estoy al revés. Mi inglés es mejor que mi holandés (que aquí se considera raro :p)</w:t>
      </w:r>
    </w:p>
    <w:p>
      <w:r>
        <w:t xml:space="preserve">@TweetNewz Buenos precios para los SMS masivos y también para los SMS Premium http://promotion.itagg.com</w:t>
      </w:r>
    </w:p>
    <w:p>
      <w:r>
        <w:t xml:space="preserve">30 días para que p!nk haga de canguro en 15 minutos.</w:t>
      </w:r>
    </w:p>
    <w:p>
      <w:r>
        <w:t xml:space="preserve">Eminem 3AM ... ¡¡¡Asombroso!!! ... Voy a volver también... Seams Like Something big is inside me... and no...is not a Alien</w:t>
      </w:r>
    </w:p>
    <w:p>
      <w:r>
        <w:t xml:space="preserve">@daxxbondoc gracias Daxx tu también!  Dios te bendiga hermano!</w:t>
      </w:r>
    </w:p>
    <w:p>
      <w:r>
        <w:t xml:space="preserve">@jason_2008 Bueno, tener que revisarlas!  Iba a hacer algo más de jardinería, ahora, supongo que pasar la aspiradora y algo de warcraft ¡No jugué en una semana!</w:t>
      </w:r>
    </w:p>
    <w:p>
      <w:r>
        <w:t xml:space="preserve">@DJWiLLGATES</w:t>
      </w:r>
    </w:p>
    <w:p>
      <w:r>
        <w:t xml:space="preserve">@MissxMarisa Borat es tan condenadamente citable.   ++ ¿quieres el enlace a la misma?</w:t>
      </w:r>
    </w:p>
    <w:p>
      <w:r>
        <w:t xml:space="preserve">@emmyrossum ah ¡Odio cuando eso sucede! La Carrera para borrar la EM es esta semana. ¿Vas a ir?</w:t>
      </w:r>
    </w:p>
    <w:p>
      <w:r>
        <w:t xml:space="preserve">@SteffaniYu jaja! ya veo... vete, ponte azul! ) heey, ur viendo JONAS! jajaja ) no he visto ningún ep todavía.. espero que se muestra aquí pronto!:p</w:t>
      </w:r>
    </w:p>
    <w:p>
      <w:r>
        <w:t xml:space="preserve">@gi_ri_ja buenos días, ¡es un placer verte!</w:t>
      </w:r>
    </w:p>
    <w:p>
      <w:r>
        <w:t xml:space="preserve">@magullo muchas gracias</w:t>
      </w:r>
    </w:p>
    <w:p>
      <w:r>
        <w:t xml:space="preserve">Acabo de recibir twitter para mi palm &lt;3</w:t>
      </w:r>
    </w:p>
    <w:p>
      <w:r>
        <w:t xml:space="preserve">@zhayrar Aw eres y eres bienvenido</w:t>
      </w:r>
    </w:p>
    <w:p>
      <w:r>
        <w:t xml:space="preserve">@darrenporter Jeje tienes razón, no soy tonto ¡Mayo es un buen mes para tener un contrato francés!</w:t>
      </w:r>
    </w:p>
    <w:p>
      <w:r>
        <w:t xml:space="preserve">@hot30 puedes hacer un concurso de stakc corto por favor</w:t>
      </w:r>
    </w:p>
    <w:p>
      <w:r>
        <w:t xml:space="preserve">Happy Meal - B.O.B. toy http://tinyurl.com/cjtqaf</w:t>
      </w:r>
    </w:p>
    <w:p>
      <w:r>
        <w:t xml:space="preserve">@underhill70 oh eso también funciona totalmente</w:t>
      </w:r>
    </w:p>
    <w:p>
      <w:r>
        <w:t xml:space="preserve">relajándose con el vecino</w:t>
      </w:r>
    </w:p>
    <w:p>
      <w:r>
        <w:t xml:space="preserve">Estoy tan feliz de que finalmente sea mayo.    La Indy 500.  Estuve allí para los horrores de 1973, pero todavía sigo cautivo del espíritu de Indy...</w:t>
      </w:r>
    </w:p>
    <w:p>
      <w:r>
        <w:t xml:space="preserve">@tashkaa hey ¿estás ahí? Oyy i geas you sleep...</w:t>
      </w:r>
    </w:p>
    <w:p>
      <w:r>
        <w:t xml:space="preserve">@gneitzer Creía que todos los fines de semana eran largos en California</w:t>
      </w:r>
    </w:p>
    <w:p>
      <w:r>
        <w:t xml:space="preserve">Realmente esta vez. Buenas noches. ¡Tengo mi nueva canción de la semana por la mañana!</w:t>
      </w:r>
    </w:p>
    <w:p>
      <w:r>
        <w:t xml:space="preserve">Construido un mini CDN en los últimos días... sólo tiene 3 ubicaciones (AU, EU, US) pero tiene GeoIP - bastante divertido para meterse con</w:t>
      </w:r>
    </w:p>
    <w:p>
      <w:r>
        <w:t xml:space="preserve">está en casa</w:t>
      </w:r>
    </w:p>
    <w:p>
      <w:r>
        <w:t xml:space="preserve">Pero por el lado bueno... no hay escuela</w:t>
      </w:r>
    </w:p>
    <w:p>
      <w:r>
        <w:t xml:space="preserve">@cosmicgirlie ¡¡¡Suerte!!! Que emocionante</w:t>
      </w:r>
    </w:p>
    <w:p>
      <w:r>
        <w:t xml:space="preserve">@Anthaman puedes seguirme por favor</w:t>
      </w:r>
    </w:p>
    <w:p>
      <w:r>
        <w:t xml:space="preserve">@aplusk y Amanda Peet en A lot Like Love. Me encanta... Clásico, realmente</w:t>
      </w:r>
    </w:p>
    <w:p>
      <w:r>
        <w:t xml:space="preserve">lol haha muy graciosoyy lol estoy hablando con mi mejor amiga ashleyyy!!!</w:t>
      </w:r>
    </w:p>
    <w:p>
      <w:r>
        <w:t xml:space="preserve">THiNKiNG 0f HiM &lt;3</w:t>
      </w:r>
    </w:p>
    <w:p>
      <w:r>
        <w:t xml:space="preserve">@bbrooke sí surrrrrously. ganamos</w:t>
      </w:r>
    </w:p>
    <w:p>
      <w:r>
        <w:t xml:space="preserve">@rhettroberts sexxxxxxxy Tuve un fin de semana tonto con mi bff =P ¡Tiempo divertido! Haha</w:t>
      </w:r>
    </w:p>
    <w:p>
      <w:r>
        <w:t xml:space="preserve">está sentada en el baño de su abuela tiñéndose el pelo para las audiciones de Factor X de mañana</w:t>
      </w:r>
    </w:p>
    <w:p>
      <w:r>
        <w:t xml:space="preserve">Levantarse temprano para ir al gimnasio</w:t>
      </w:r>
    </w:p>
    <w:p>
      <w:r>
        <w:t xml:space="preserve">hablando con nat</w:t>
      </w:r>
    </w:p>
    <w:p>
      <w:r>
        <w:t xml:space="preserve">@codingvictim encantado de tenerte de vuelta</w:t>
      </w:r>
    </w:p>
    <w:p>
      <w:r>
        <w:t xml:space="preserve">en la escuela... no puedo esperar a salir de aquí hoy... conseguir mi tatuaje a las 3</w:t>
      </w:r>
    </w:p>
    <w:p>
      <w:r>
        <w:t xml:space="preserve">@kyleandjackieo o, Green Day: boulevard of broken dream, Hinder: lips of an angel, Howie Day: collide - esa era una canción tan bonita</w:t>
      </w:r>
    </w:p>
    <w:p>
      <w:r>
        <w:t xml:space="preserve">@nicurrr sobre herrreeeee</w:t>
      </w:r>
    </w:p>
    <w:p>
      <w:r>
        <w:t xml:space="preserve">ITO ES Manzana de Té ES DELICIOSO!!!!!!!!!! (parece que tengo que ir a Don Quihote a comprar más!!) buenas noches</w:t>
      </w:r>
    </w:p>
    <w:p>
      <w:r>
        <w:t xml:space="preserve">Comer arroz crujiente esta mañana me trae buenos recuerdos.</w:t>
      </w:r>
    </w:p>
    <w:p>
      <w:r>
        <w:t xml:space="preserve">Nuevo trabajo hoy, deséenme suerte amigos</w:t>
      </w:r>
    </w:p>
    <w:p>
      <w:r>
        <w:t xml:space="preserve">@charelblessed jaja, ¡está bien ser diferente!</w:t>
      </w:r>
    </w:p>
    <w:p>
      <w:r>
        <w:t xml:space="preserve">@kelliekado ¡Feliz cumpleaños! Espero que estés bien y que hayas tenido un gran día de cumpleaños</w:t>
      </w:r>
    </w:p>
    <w:p>
      <w:r>
        <w:t xml:space="preserve">woo bien hecho nadine</w:t>
      </w:r>
    </w:p>
    <w:p>
      <w:r>
        <w:t xml:space="preserve">Me han invitado a unirme a un grupo en Second Life llamado "Ballistic Autistics".  Bonito nombre.</w:t>
      </w:r>
    </w:p>
    <w:p>
      <w:r>
        <w:t xml:space="preserve">@wahliaodotcom ¡Gracias por eso!</w:t>
      </w:r>
    </w:p>
    <w:p>
      <w:r>
        <w:t xml:space="preserve">Así es el iPod Touch y la DSi del cumpleañero, preparados y ordenados. Sólo pensar que yo habría sido feliz con una pelota + botas a esa edad!</w:t>
      </w:r>
    </w:p>
    <w:p>
      <w:r>
        <w:t xml:space="preserve">@bjamesmusic que tengas un viaje seguro por la costa. No vayas a 90 aunque puedas. cuando haga viento sólo sonríe porque sabes que lo tienes mejor.</w:t>
      </w:r>
    </w:p>
    <w:p>
      <w:r>
        <w:t xml:space="preserve">@AmineB ¡perfecto!</w:t>
      </w:r>
    </w:p>
    <w:p>
      <w:r>
        <w:t xml:space="preserve">@CarlosPoulet ¿Eres un búho nocturno o qué? Siempre aquí a la misma hora que yo Disfruta de tu programa de ciencia ficción.</w:t>
      </w:r>
    </w:p>
    <w:p>
      <w:r>
        <w:t xml:space="preserve">Disfrutando del tiempo con la g/f</w:t>
      </w:r>
    </w:p>
    <w:p>
      <w:r>
        <w:t xml:space="preserve">@chregu bloquea esta mierda de IE6</w:t>
      </w:r>
    </w:p>
    <w:p>
      <w:r>
        <w:t xml:space="preserve">@CHIOMA_ yeeeee Jaja. Lo más divertido es cuando los tíos que no saben jugar traen a sus chicas calientes para que puedan ver cómo las matan.</w:t>
      </w:r>
    </w:p>
    <w:p>
      <w:r>
        <w:t xml:space="preserve">@GJvManen No, dejé ese hábito hace más de un año</w:t>
      </w:r>
    </w:p>
    <w:p>
      <w:r>
        <w:t xml:space="preserve">En el trabajo sorprendentemente feliz todo considerado, ahhhh loveliness</w:t>
      </w:r>
    </w:p>
    <w:p>
      <w:r>
        <w:t xml:space="preserve">@interpunkt ¡vaya que fue fácil! Gracias</w:t>
      </w:r>
    </w:p>
    <w:p>
      <w:r>
        <w:t xml:space="preserve">de vuelta a casa. hombre, tengo hambre. preparándome... de compras</w:t>
      </w:r>
    </w:p>
    <w:p>
      <w:r>
        <w:t xml:space="preserve">9. De compras 10. Café con leche con mi hermana 11. Viernes- Reuniones en la FAU 12. 12. Fuego- Fiesta en la calle 13. Slowmotion en el parque 13. Fiesta de mi cumpleaños</w:t>
      </w:r>
    </w:p>
    <w:p>
      <w:r>
        <w:t xml:space="preserve">@SchoolBoyQ L0l uhm; ¡necesitas sólo esposar a mary jane porque eso es todo lo que hablas!</w:t>
      </w:r>
    </w:p>
    <w:p>
      <w:r>
        <w:t xml:space="preserve">trabajando en una historia corta... amando totalmente a uno de mis personajes secundarios</w:t>
      </w:r>
    </w:p>
    <w:p>
      <w:r>
        <w:t xml:space="preserve">@Trekkygeek Sí, que el día 4 esté contigo</w:t>
      </w:r>
    </w:p>
    <w:p>
      <w:r>
        <w:t xml:space="preserve">@ameliafell nos damos cuenta de esto</w:t>
      </w:r>
    </w:p>
    <w:p>
      <w:r>
        <w:t xml:space="preserve">@mzjennx uhh, felicidades por tu segundo aniversario</w:t>
      </w:r>
    </w:p>
    <w:p>
      <w:r>
        <w:t xml:space="preserve">en papá, viendo algo de mtv y me voy a los sims2 en un minuto</w:t>
      </w:r>
    </w:p>
    <w:p>
      <w:r>
        <w:t xml:space="preserve">Creo que ha cogido la gripe porcina, no puedo hacer la prueba ahora. Lo siento, escuela</w:t>
      </w:r>
    </w:p>
    <w:p>
      <w:r>
        <w:t xml:space="preserve">Buenos días y espero que todo el mundo tenga unas buenas vacaciones.</w:t>
      </w:r>
    </w:p>
    <w:p>
      <w:r>
        <w:t xml:space="preserve">Sigo a Mya</w:t>
      </w:r>
    </w:p>
    <w:p>
      <w:r>
        <w:t xml:space="preserve">Hoy me voy de viaje en moto.</w:t>
      </w:r>
    </w:p>
    <w:p>
      <w:r>
        <w:t xml:space="preserve">@kyleandjackieo Fighter - Christina Aguilera. Me encanta esa canción</w:t>
      </w:r>
    </w:p>
    <w:p>
      <w:r>
        <w:t xml:space="preserve">@janevans35 LOL Yo también amo mi MacBook. Ah, y mi iMac. No puedo decidir cuál me gusta más. El iMac de 24" supera al MacBook de 13".</w:t>
      </w:r>
    </w:p>
    <w:p>
      <w:r>
        <w:t xml:space="preserve">Acabo de tomar mi foto de IC! se ve bien - http://tweet.sg</w:t>
      </w:r>
    </w:p>
    <w:p>
      <w:r>
        <w:t xml:space="preserve">El amor es un aire acondicionado en un día caluroso... una calefacción en un día frío... y un cuerpo caliente en la cama cualquier día - sí, yo también</w:t>
      </w:r>
    </w:p>
    <w:p>
      <w:r>
        <w:t xml:space="preserve">@eminem http://twitpic.com/4j585 - Supongo que tengo que conseguirme un iPhone ahora seguro!!!  Se ve muy mal!!!</w:t>
      </w:r>
    </w:p>
    <w:p>
      <w:r>
        <w:t xml:space="preserve">No puedo creer que ya sea lunes! Una semana en Vancouver ya se ha ido.. que buen fin de semana</w:t>
      </w:r>
    </w:p>
    <w:p>
      <w:r>
        <w:t xml:space="preserve">trent reznor - liddle beotch doesnt get his way. this could be the title</w:t>
      </w:r>
    </w:p>
    <w:p>
      <w:r>
        <w:t xml:space="preserve">: Me encantan las hogueras, pero me gustaría que los niños se esforzaran un poco más en cantar.</w:t>
      </w:r>
    </w:p>
    <w:p>
      <w:r>
        <w:t xml:space="preserve">short stack necesita añadir más short stack tv</w:t>
      </w:r>
    </w:p>
    <w:p>
      <w:r>
        <w:t xml:space="preserve">Acostado en mi cama. Una mancha huele a vainilla. Increíble</w:t>
      </w:r>
    </w:p>
    <w:p>
      <w:r>
        <w:t xml:space="preserve">@ohmoss curando la resaca de una noche épica, magullado y maltrecho por una agitada sesión de karts. bastante satisfecho, muchas gracias.</w:t>
      </w:r>
    </w:p>
    <w:p>
      <w:r>
        <w:t xml:space="preserve">Preparando los retratos FAB para subirlos hoy</w:t>
      </w:r>
    </w:p>
    <w:p>
      <w:r>
        <w:t xml:space="preserve">Me siento bien por nuestra victoria! Es bonito ser campeones de softball, ¡trae la temporada!</w:t>
      </w:r>
    </w:p>
    <w:p>
      <w:r>
        <w:t xml:space="preserve">¡Hora de acostarse! ¡Buenas noches a todos!</w:t>
      </w:r>
    </w:p>
    <w:p>
      <w:r>
        <w:t xml:space="preserve">@ryanwashurrr no te preocupes sé feliz Ryan</w:t>
      </w:r>
    </w:p>
    <w:p>
      <w:r>
        <w:t xml:space="preserve">nada que hacer en este momento</w:t>
      </w:r>
    </w:p>
    <w:p>
      <w:r>
        <w:t xml:space="preserve">Veo, veo</w:t>
      </w:r>
    </w:p>
    <w:p>
      <w:r>
        <w:t xml:space="preserve">Gracias a todos los nuevos seguidores Bueno, esta noche he ido a un club de striptease y son las 4 de la mañana así que os seguiré mañana. Mucho amor.</w:t>
      </w:r>
    </w:p>
    <w:p>
      <w:r>
        <w:t xml:space="preserve">Vaya... Fui engañado en el bombo del #hoppusday hoy....</w:t>
      </w:r>
    </w:p>
    <w:p>
      <w:r>
        <w:t xml:space="preserve">@MikeyAllStars ¡Estamos de acuerdo esta noche, querida!</w:t>
      </w:r>
    </w:p>
    <w:p>
      <w:r>
        <w:t xml:space="preserve">A la cama. Yay ir a chick fil a mañana</w:t>
      </w:r>
    </w:p>
    <w:p>
      <w:r>
        <w:t xml:space="preserve">@_mmmichelle ¡¿Estás en Francia?!?! cheri!</w:t>
      </w:r>
    </w:p>
    <w:p>
      <w:r>
        <w:t xml:space="preserve">@myucan91 wahahahaha!!! quiero naaaaa!!! bueno...hapit na supongo. jajajaja ) si, ahora todos sabemos!!! jajajaja lol ) NARN!!! jaja broma</w:t>
      </w:r>
    </w:p>
    <w:p>
      <w:r>
        <w:t xml:space="preserve">Tengo 1 detención después de la escuela. 2 tiempos de almuerzo y si no voy a ellos. Voy a conseguir 2 más después de las escuelas</w:t>
      </w:r>
    </w:p>
    <w:p>
      <w:r>
        <w:t xml:space="preserve">voy a broncearme. soy tan blanco</w:t>
      </w:r>
    </w:p>
    <w:p>
      <w:r>
        <w:t xml:space="preserve">Me gustan los aeropuertos.  ¡No puedo esperar hasta el viernes! ¡Quiero que sea viernes ahora mismo!</w:t>
      </w:r>
    </w:p>
    <w:p>
      <w:r>
        <w:t xml:space="preserve">@kkkrista en cualquier momento..  ¿Por qué vas a estar despierto hasta tan tarde?</w:t>
      </w:r>
    </w:p>
    <w:p>
      <w:r>
        <w:t xml:space="preserve">@jonorossi en el medio</w:t>
      </w:r>
    </w:p>
    <w:p>
      <w:r>
        <w:t xml:space="preserve">Despierto todavía O_o, la cría de IVs perfectos o casi perfectos en un pikachu no saben lo que significa? Búscalo en Google o espera mis artículos</w:t>
      </w:r>
    </w:p>
    <w:p>
      <w:r>
        <w:t xml:space="preserve">@akmourad Hola, ¿qué pasa? Me llamo Caleb y soy tu nuevo seguidor!!!</w:t>
      </w:r>
    </w:p>
    <w:p>
      <w:r>
        <w:t xml:space="preserve">@LoveLock12 mientras estás despierto ?</w:t>
      </w:r>
    </w:p>
    <w:p>
      <w:r>
        <w:t xml:space="preserve">hacer una investigación para mi artículo</w:t>
      </w:r>
    </w:p>
    <w:p>
      <w:r>
        <w:t xml:space="preserve">está lloviendo aquí estoy atrapado en el interior de trabajo hoy en día por lo que probablemente sería peed off si era soleado fuera, ahora estoy bien con la lluvia</w:t>
      </w:r>
    </w:p>
    <w:p>
      <w:r>
        <w:t xml:space="preserve">está deseando conseguir más seguidores</w:t>
      </w:r>
    </w:p>
    <w:p>
      <w:r>
        <w:t xml:space="preserve">ah, también pensando cuando vamos a Roma la próxima vez. y Venecia. @vagrant_saint empezar a pensar cuando quieres ir, el amor!</w:t>
      </w:r>
    </w:p>
    <w:p>
      <w:r>
        <w:t xml:space="preserve">@inrsoul ah! bueno, ya veré si te encuentro a lo largo de la semana.  Estoy tentado de mirar las Leica esta semana. LOL. Podríamos ir a verlas.</w:t>
      </w:r>
    </w:p>
    <w:p>
      <w:r>
        <w:t xml:space="preserve">Saliendo a cenar en un minuto - no puedo esperar a tener comida.</w:t>
      </w:r>
    </w:p>
    <w:p>
      <w:r>
        <w:t xml:space="preserve">@lyssiecc prettty goooooooood going to daaaaaancing in a mo and havnt studied much for maths :|</w:t>
      </w:r>
    </w:p>
    <w:p>
      <w:r>
        <w:t xml:space="preserve">@cherylberyls okaaayyyyy... eso fue muy informativo. demuestra que la digestión no tiene lugar en la garganta supongo.</w:t>
      </w:r>
    </w:p>
    <w:p>
      <w:r>
        <w:t xml:space="preserve">@markwreeve Tenemos que conseguirte un icono de imagen que no sea el que viene por defecto</w:t>
      </w:r>
    </w:p>
    <w:p>
      <w:r>
        <w:t xml:space="preserve">@ChageAUS fiscalmente responsable es fiscalmente sobrevalorado</w:t>
      </w:r>
    </w:p>
    <w:p>
      <w:r>
        <w:t xml:space="preserve">Dentro de 24 horas estaré en la universidad esperando para empezar mi primer examen. Sin embargo, estoy trabajando duro esta mañana, y me siento bien al respecto.</w:t>
      </w:r>
    </w:p>
    <w:p>
      <w:r>
        <w:t xml:space="preserve">Aburrido... Una mierda de vector... Me voy a trabajar después de esta clase...</w:t>
      </w:r>
    </w:p>
    <w:p>
      <w:r>
        <w:t xml:space="preserve">¡Sí! Buena manera de terminar la noche.</w:t>
      </w:r>
    </w:p>
    <w:p>
      <w:r>
        <w:t xml:space="preserve">@bubblegums Tengo un pájaro paloma y nombres de mis gatos por ejemplo "corazones pequeños- &lt;3 fefe &lt;3 lulu &lt;3 pata &lt;3 " - voy a actualizar las fotos más tarde</w:t>
      </w:r>
    </w:p>
    <w:p>
      <w:r>
        <w:t xml:space="preserve">@Robviktum Cálido y húmedo después del martes posibles tormentas t, pero no tan generalizadas, posiblemente severas también</w:t>
      </w:r>
    </w:p>
    <w:p>
      <w:r>
        <w:t xml:space="preserve">@ClaireBoyles buen consejo..... pero entonces mi jefe leería .... exactamente lo que se supone que debo hacer y sabría donde estoy con el proyecto</w:t>
      </w:r>
    </w:p>
    <w:p>
      <w:r>
        <w:t xml:space="preserve">Declaro con orgullo que ya no tengo fobia a los peces vivos. Lol. Me encantan los peces...</w:t>
      </w:r>
    </w:p>
    <w:p>
      <w:r>
        <w:t xml:space="preserve">@bridgetmcmanus entra en una cámara antigravitatoria y luego puedes decirle a la gravedad que la chupe.</w:t>
      </w:r>
    </w:p>
    <w:p>
      <w:r>
        <w:t xml:space="preserve">"you belong with me" de taylor swift es tan increíble. ¡me encanta el mv!</w:t>
      </w:r>
    </w:p>
    <w:p>
      <w:r>
        <w:t xml:space="preserve">@tommcfly espero que tengas un buen día de relax!!! espero que estés bien te deseo todo lo mejor</w:t>
      </w:r>
    </w:p>
    <w:p>
      <w:r>
        <w:t xml:space="preserve">Acaba de terminar de subir mi último capítulo ¡Por fin! Ahora, a ver el nuevo vídeo de HappySlip :3</w:t>
      </w:r>
    </w:p>
    <w:p>
      <w:r>
        <w:t xml:space="preserve">@Biosciencewino gracias por el mensaje - ¡acaba de descubrir cómo verlos y responder!</w:t>
      </w:r>
    </w:p>
    <w:p>
      <w:r>
        <w:t xml:space="preserve">chillin with christina and diana</w:t>
      </w:r>
    </w:p>
    <w:p>
      <w:r>
        <w:t xml:space="preserve">@trishajmg Felicidades</w:t>
      </w:r>
    </w:p>
    <w:p>
      <w:r>
        <w:t xml:space="preserve">No cree que gastar muchos (muchos) miles en una boda perfecta haga que una pareja sea feliz..... Una pareja feliz hace una boda perfecta</w:t>
      </w:r>
    </w:p>
    <w:p>
      <w:r>
        <w:t xml:space="preserve">¿Buscando una oportunidad? Compruebe - http://launchsiliconvalley.org</w:t>
      </w:r>
    </w:p>
    <w:p>
      <w:r>
        <w:t xml:space="preserve">@joek949 Estoy bien gracias. No hay trabajo todavía pero seguiré hasta que consiga uno! ¿Ya me sigues, por cierto?</w:t>
      </w:r>
    </w:p>
    <w:p>
      <w:r>
        <w:t xml:space="preserve">hey Twitters</w:t>
      </w:r>
    </w:p>
    <w:p>
      <w:r>
        <w:t xml:space="preserve">@prateekgupta Yo sólo estoy "bien-okay" .. como el resto de la población sana del mundo, odio los lunes</w:t>
      </w:r>
    </w:p>
    <w:p>
      <w:r>
        <w:t xml:space="preserve">Feliz Día de Star Wars. Que el día 4 os acompañe!  Qué bien que tengamos un día de fiesta para celebrarlo #fb</w:t>
      </w:r>
    </w:p>
    <w:p>
      <w:r>
        <w:t xml:space="preserve">@prayagn Creo que lo tenemos más o menos resuelto. @adawada ha añadido un recuadro en el grupo de Helsinki donde se pueden ver los tuits</w:t>
      </w:r>
    </w:p>
    <w:p>
      <w:r>
        <w:t xml:space="preserve">@Cody_K ¡Muchas gracias!  Aprecio mucho el cumplido. Hago lo mejor que puedo, ya sabes. No puedo defraudar a mi madre.</w:t>
      </w:r>
    </w:p>
    <w:p>
      <w:r>
        <w:t xml:space="preserve">@heyshanny Yo tampoco puedo esperar!!!!! de nada YAY!!!!!!!!!</w:t>
      </w:r>
    </w:p>
    <w:p>
      <w:r>
        <w:t xml:space="preserve">http://twitpic.com/4j9om - Aunque la no-civilización era bonita</w:t>
      </w:r>
    </w:p>
    <w:p>
      <w:r>
        <w:t xml:space="preserve">@LisaHartwell ¿Qué pasa Lisa, un poco tranquilo ... Soy USA, así que voy a chocar pronto.</w:t>
      </w:r>
    </w:p>
    <w:p>
      <w:r>
        <w:t xml:space="preserve">@larainefan Lo hace sobre todo los rosados LOL ¡Qué hermosas criaturas son!</w:t>
      </w:r>
    </w:p>
    <w:p>
      <w:r>
        <w:t xml:space="preserve">mi lector de noticias se está llenando de blogs yay! seguir pm'ing sus sitios de blogs. Me encanta leerlos!</w:t>
      </w:r>
    </w:p>
    <w:p>
      <w:r>
        <w:t xml:space="preserve">Mañana pondré una foto. Kay</w:t>
      </w:r>
    </w:p>
    <w:p>
      <w:r>
        <w:t xml:space="preserve">@crazytwism jaja... bien por ti</w:t>
      </w:r>
    </w:p>
    <w:p>
      <w:r>
        <w:t xml:space="preserve">@LukeDennehy Es bueno escuchar que tengo la sensación de que el "detrás de escena" y/o estar allí es mejor que lo que se muestra en la televisión!</w:t>
      </w:r>
    </w:p>
    <w:p>
      <w:r>
        <w:t xml:space="preserve">Un poco de tiempo del alma 4 esta mamá visializará próximo entorno de vida. Habla pronto.</w:t>
      </w:r>
    </w:p>
    <w:p>
      <w:r>
        <w:t xml:space="preserve">@ProudKiwi gracias por el mensaje - ¡acaba de descubrir cómo verlos y responder!</w:t>
      </w:r>
    </w:p>
    <w:p>
      <w:r>
        <w:t xml:space="preserve">Me encanta esta chica @esmeeworld, es lo máximo!</w:t>
      </w:r>
    </w:p>
    <w:p>
      <w:r>
        <w:t xml:space="preserve">El fin de semana largo se ha acabado... esperando el final de mayo entonces</w:t>
      </w:r>
    </w:p>
    <w:p>
      <w:r>
        <w:t xml:space="preserve">Inicio, buenas noches mundo</w:t>
      </w:r>
    </w:p>
    <w:p>
      <w:r>
        <w:t xml:space="preserve">sO late n' th night i've almost forgotten my name and backspaced a trillion times... apparently sleep is inevitable, nite*.</w:t>
      </w:r>
    </w:p>
    <w:p>
      <w:r>
        <w:t xml:space="preserve">@mariedancerr que canciones en tays vid katy perry.</w:t>
      </w:r>
    </w:p>
    <w:p>
      <w:r>
        <w:t xml:space="preserve">Pensando en formas de promover a los diseñadores indie. Beneficiando a ellos y a moi ¿Alguna idea? Indies, ¿qué tenéis que decir?</w:t>
      </w:r>
    </w:p>
    <w:p>
      <w:r>
        <w:t xml:space="preserve">@DavidArchie ¿has terminado de comer?</w:t>
      </w:r>
    </w:p>
    <w:p>
      <w:r>
        <w:t xml:space="preserve">@DavidArchie ¡Nos vemos el 16 de mayo!</w:t>
      </w:r>
    </w:p>
    <w:p>
      <w:r>
        <w:t xml:space="preserve">@MichaelHyatt wow, ¿ir a Etiopía? ¿Bizcocho? ¿Vacaciones? ¿Alguna otra misión? Muy entusiasmado de ir allí</w:t>
      </w:r>
    </w:p>
    <w:p>
      <w:r>
        <w:t xml:space="preserve">@brenflakes parece que has tenido un buen fin de semana señora!</w:t>
      </w:r>
    </w:p>
    <w:p>
      <w:r>
        <w:t xml:space="preserve">@lein_ Leiiin puedo tocar la introoo</w:t>
      </w:r>
    </w:p>
    <w:p>
      <w:r>
        <w:t xml:space="preserve">Ciudad del Cabo es hermosa! El sol brilla, el paisaje es increíble y todo es "fácil".</w:t>
      </w:r>
    </w:p>
    <w:p>
      <w:r>
        <w:t xml:space="preserve">@shihadchick tómalo. mmm, definitivamente.</w:t>
      </w:r>
    </w:p>
    <w:p>
      <w:r>
        <w:t xml:space="preserve">¡¡¡en el aeropuerto!!! ¡sólo faltan 8 horas para la llegada!</w:t>
      </w:r>
    </w:p>
    <w:p>
      <w:r>
        <w:t xml:space="preserve">Goodmorning tweedles muy feliz estado de ánimo, creo que siempre será después de este fin de semana pasado. lol vids de la 'BEYONCE WEEKND' pronto.</w:t>
      </w:r>
    </w:p>
    <w:p>
      <w:r>
        <w:t xml:space="preserve">no hay escuela hoy, el profesor canceló la lección chillin '</w:t>
      </w:r>
    </w:p>
    <w:p>
      <w:r>
        <w:t xml:space="preserve">fue a eastgardens y vio un montón de pastores hillsong allí Ahora voy a Nicks para la cena. No puedo esperar a hablar con usted pronto @sherrymacs</w:t>
      </w:r>
    </w:p>
    <w:p>
      <w:r>
        <w:t xml:space="preserve">@CourtneyKitty awwwwwww, nuestros gatitos son los MEJORES!</w:t>
      </w:r>
    </w:p>
    <w:p>
      <w:r>
        <w:t xml:space="preserve">@msishi imma talk to ya later ishi goodnight kid</w:t>
      </w:r>
    </w:p>
    <w:p>
      <w:r>
        <w:t xml:space="preserve">buen tiempo hoy en Alex</w:t>
      </w:r>
    </w:p>
    <w:p>
      <w:r>
        <w:t xml:space="preserve">@cece_newnew si vi el show de aceite que pusiste me gusta</w:t>
      </w:r>
    </w:p>
    <w:p>
      <w:r>
        <w:t xml:space="preserve">@JustinMGaston ¡Ja, ja! A veces los móviles nos hacen esclavos... ¡pero también tiene sus ventajas!</w:t>
      </w:r>
    </w:p>
    <w:p>
      <w:r>
        <w:t xml:space="preserve">Volviendo del campamento!!! no había recepción de teléfono celular =0 así que estoy tan feliz de estar de vuelta en QLD y un poco cansado</w:t>
      </w:r>
    </w:p>
    <w:p>
      <w:r>
        <w:t xml:space="preserve">@iheartmissy http://twitpic.com/4i8kk - ¡Qué bonito!</w:t>
      </w:r>
    </w:p>
    <w:p>
      <w:r>
        <w:t xml:space="preserve">@Welshgirl35 Hey Why thankyou. ¿Cómo estás? x</w:t>
      </w:r>
    </w:p>
    <w:p>
      <w:r>
        <w:t xml:space="preserve">@harisn ¡Maldición! Luces apagadas, es la hora de la presentación.</w:t>
      </w:r>
    </w:p>
    <w:p>
      <w:r>
        <w:t xml:space="preserve">Añadidas las actualizaciones de Twitter a la página de Facebook de @Conceptis en http://tinyurl.com/d4cxze preguntándose si ésta aparecerá...</w:t>
      </w:r>
    </w:p>
    <w:p>
      <w:r>
        <w:t xml:space="preserve">Dhellohannah5 puedes seguirme por favor necesito más seguidores jaja</w:t>
      </w:r>
    </w:p>
    <w:p>
      <w:r>
        <w:t xml:space="preserve">@hitrecorders! Por favor, sigue a @FollowHitRECord para que podamos mantener nuestras actualizaciones y cosas allí, úsalo para correr la voz</w:t>
      </w:r>
    </w:p>
    <w:p>
      <w:r>
        <w:t xml:space="preserve">@mtrier No eres el único que se sorprende de que FreeTDS y UTF-8 no "simplemente funcionen". Pero lo conseguirás, eventualmente.</w:t>
      </w:r>
    </w:p>
    <w:p>
      <w:r>
        <w:t xml:space="preserve">Buenos días universo, cómo estás hoy</w:t>
      </w:r>
    </w:p>
    <w:p>
      <w:r>
        <w:t xml:space="preserve">@stephaniehealy Experiencias pasadas de ser pelirrojo (por ejemplo, discriminación) o incluso información general sobre los pelirrojos en la sociedad. Todo ayuda</w:t>
      </w:r>
    </w:p>
    <w:p>
      <w:r>
        <w:t xml:space="preserve">@Icethevillain ¡DAMMIT! vamos a tener una sesión privada</w:t>
      </w:r>
    </w:p>
    <w:p>
      <w:r>
        <w:t xml:space="preserve">omg acabo de dormir como 18hrs en las últimas 22hrs... creo que me estoy muriendo o algo me recuerda a catcher</w:t>
      </w:r>
    </w:p>
    <w:p>
      <w:r>
        <w:t xml:space="preserve">@GreatDismal Wolfram tiene un problema de sala china: si los hackers chinos (o bangalianos) pueden ejecutarlo sin saber inglés, ¿por qué debería hacerlo?</w:t>
      </w:r>
    </w:p>
    <w:p>
      <w:r>
        <w:t xml:space="preserve">@crazytwism http://twitpic.com/416b7 - ¡eh! bonita foto</w:t>
      </w:r>
    </w:p>
    <w:p>
      <w:r>
        <w:t xml:space="preserve">No me persigas - Shea Fisher descargarlo</w:t>
      </w:r>
    </w:p>
    <w:p>
      <w:r>
        <w:t xml:space="preserve">Oh, qué hermosa mañana y brekky en la cama</w:t>
      </w:r>
    </w:p>
    <w:p>
      <w:r>
        <w:t xml:space="preserve">@Brandonhobelman espero que todo te salga bien en la escuela mantenme informado y que tengas un buen día!</w:t>
      </w:r>
    </w:p>
    <w:p>
      <w:r>
        <w:t xml:space="preserve">@kbaxter Qué pena.  Empiezo los finales demasiado pronto... así que supongo que nos veremos la segunda semana de junio entonces.</w:t>
      </w:r>
    </w:p>
    <w:p>
      <w:r>
        <w:t xml:space="preserve">Ahora tengo que pensar en cosas que decir Y antes de eso tengo que hacer magdalenas de chocolate súper troceadas con mis hijos</w:t>
      </w:r>
    </w:p>
    <w:p>
      <w:r>
        <w:t xml:space="preserve">Buenos días a todos... ahora estoy en la oficina</w:t>
      </w:r>
    </w:p>
    <w:p>
      <w:r>
        <w:t xml:space="preserve">@Sappersmum Creo que me gustan todos. http://bit.ly/lzRPC</w:t>
      </w:r>
    </w:p>
    <w:p>
      <w:r>
        <w:t xml:space="preserve">@Jonasbrothers Estoy esperando &amp;&amp; Estoy esperando a ver la experiencia del concierto en 3d (vivo en el Reino Unido) el fue el trailer en el cine ayer.</w:t>
      </w:r>
    </w:p>
    <w:p>
      <w:r>
        <w:t xml:space="preserve">@joseevans Hola, doy algunas clases de chino en youtube... Siéntase libre de echar un vistazo www.youtube.com/ChineseLearn</w:t>
      </w:r>
    </w:p>
    <w:p>
      <w:r>
        <w:t xml:space="preserve">@shakedxit23 Te salvaré</w:t>
      </w:r>
    </w:p>
    <w:p>
      <w:r>
        <w:t xml:space="preserve">estoy aburrido @freakinspecial: ¡espero que tu wlan vaya hoy!</w:t>
      </w:r>
    </w:p>
    <w:p>
      <w:r>
        <w:t xml:space="preserve">@MrsSprousex Yars</w:t>
      </w:r>
    </w:p>
    <w:p>
      <w:r>
        <w:t xml:space="preserve">@JenCarfagno Vaya, ¿estuviste aquí? ¿Por qué no me lo habías dicho? J/k Aunque es genial; todavía no he visto ninguno...</w:t>
      </w:r>
    </w:p>
    <w:p>
      <w:r>
        <w:t xml:space="preserve">@bhackett Hola, doy algunas clases de chino en youtube... Siéntase libre de echar un vistazo www.youtube.com/ChineseLearn</w:t>
      </w:r>
    </w:p>
    <w:p>
      <w:r>
        <w:t xml:space="preserve">@SheBeeGee tiempo de jersey - y ¡bien por ti por la campaña benéfica!</w:t>
      </w:r>
    </w:p>
    <w:p>
      <w:r>
        <w:t xml:space="preserve">Eh, tengo que ir a la cama de todos modos. Buenas noches.</w:t>
      </w:r>
    </w:p>
    <w:p>
      <w:r>
        <w:t xml:space="preserve">Es terminar el día con otra caminata agradable y luego un poco de helado</w:t>
      </w:r>
    </w:p>
    <w:p>
      <w:r>
        <w:t xml:space="preserve">@dwood7396 Hola, doy algunas clases de chino en youtube... Siéntase libre de echar un vistazo www.youtube.com/ChineseLearn</w:t>
      </w:r>
    </w:p>
    <w:p>
      <w:r>
        <w:t xml:space="preserve">ir al cine con clancy</w:t>
      </w:r>
    </w:p>
    <w:p>
      <w:r>
        <w:t xml:space="preserve">El lunes por la mañana tumbado en la cama en lugar de trabajar es genial, se necesitan más días festivos</w:t>
      </w:r>
    </w:p>
    <w:p>
      <w:r>
        <w:t xml:space="preserve">@PaulSweeney Cloud Apartamentos croatas</w:t>
      </w:r>
    </w:p>
    <w:p>
      <w:r>
        <w:t xml:space="preserve">NiGHT NiGHT MY TWiTTER LOVES ON THE PHONE THENDER</w:t>
      </w:r>
    </w:p>
    <w:p>
      <w:r>
        <w:t xml:space="preserve">me acabo de despertar con un gato en la cara jaja</w:t>
      </w:r>
    </w:p>
    <w:p>
      <w:r>
        <w:t xml:space="preserve">Me encanta que Joan Rivers diga que la familia es lo primero.</w:t>
      </w:r>
    </w:p>
    <w:p>
      <w:r>
        <w:t xml:space="preserve">Acertó la pregunta diaria de BrainBone!  - http://tinyurl.com/c9ryqc</w:t>
      </w:r>
    </w:p>
    <w:p>
      <w:r>
        <w:t xml:space="preserve">@annyo84 ¡Lo haremos! Nos encontraremos en algún lugar entre Utah e Indiana.</w:t>
      </w:r>
    </w:p>
    <w:p>
      <w:r>
        <w:t xml:space="preserve">Me voy a la cama... buenas noches tuiteros</w:t>
      </w:r>
    </w:p>
    <w:p>
      <w:r>
        <w:t xml:space="preserve">Heeey, ganamos el hockey sobre hielo.... ¡¡Somos ganadores!!</w:t>
      </w:r>
    </w:p>
    <w:p>
      <w:r>
        <w:t xml:space="preserve">- arrggh niños que no se conforman.... necesitan un poco de Kava para Liam, eso los arreglará...</w:t>
      </w:r>
    </w:p>
    <w:p>
      <w:r>
        <w:t xml:space="preserve">@marismith - acaba de ocupar el puesto número 1 de los más respaldados en twindexx.com - gracias al respaldo de @danholmesiMIND</w:t>
      </w:r>
    </w:p>
    <w:p>
      <w:r>
        <w:t xml:space="preserve">@Asfaq tío, he visto tu perfil de Twitter después de mucho tiempo - me encanta el fondo. ¡muy chulo!</w:t>
      </w:r>
    </w:p>
    <w:p>
      <w:r>
        <w:t xml:space="preserve">¡Por fin me voy de aquí! ¡Woohoo! ¡Hora de ir a la escuela!</w:t>
      </w:r>
    </w:p>
    <w:p>
      <w:r>
        <w:t xml:space="preserve">soy seriamente........ adicto a hablar con la gente jaja. pero me encanta así que no me importa. y no puedes decirme lo contrario, idiota.</w:t>
      </w:r>
    </w:p>
    <w:p>
      <w:r>
        <w:t xml:space="preserve">@kellylabanco Me maquilla desde hace AÑOS... mucho antes de que Tyra nos lo robara.</w:t>
      </w:r>
    </w:p>
    <w:p>
      <w:r>
        <w:t xml:space="preserve">@willcarling ¿Quién va a ganar la Heineken Cup?  Sólo hay que saber por quién *no* apostar</w:t>
      </w:r>
    </w:p>
    <w:p>
      <w:r>
        <w:t xml:space="preserve">3 horas @FrazzleYeah oh mi. ¿Es el tiempo de los pantalones cortos sabes. Yo haría mi habitual colgando en mi ventana, pero los vecinos están fuera.</w:t>
      </w:r>
    </w:p>
    <w:p>
      <w:r>
        <w:t xml:space="preserve">@LILthomasWAYNE Realmente acabas de decir eso, ¿no?</w:t>
      </w:r>
    </w:p>
    <w:p>
      <w:r>
        <w:t xml:space="preserve">@sarahjpin Ja, si yo fuera @juliansimpson, estaría señalando la ironía de ese último error ortográfico. Con palabrotas.</w:t>
      </w:r>
    </w:p>
    <w:p>
      <w:r>
        <w:t xml:space="preserve">está viendo la colina de un árbol</w:t>
      </w:r>
    </w:p>
    <w:p>
      <w:r>
        <w:t xml:space="preserve">Voy a conseguirme un nuevo compañero de cuarto hoy</w:t>
      </w:r>
    </w:p>
    <w:p>
      <w:r>
        <w:t xml:space="preserve">Buscando un lugar donde pueda emigrar.</w:t>
      </w:r>
    </w:p>
    <w:p>
      <w:r>
        <w:t xml:space="preserve">Blue Oyster Cult - I Love The Night *that's when all my friends are around* ? http://blip.fm/~5jd4b</w:t>
      </w:r>
    </w:p>
    <w:p>
      <w:r>
        <w:t xml:space="preserve">@Lauratheexpat ¿no hay un poco de pequeña Gran Bretaña en todos nosotros?</w:t>
      </w:r>
    </w:p>
    <w:p>
      <w:r>
        <w:t xml:space="preserve">convirtiendo el concierto de Armin Only - Imagine para mi iPhone... fun fun</w:t>
      </w:r>
    </w:p>
    <w:p>
      <w:r>
        <w:t xml:space="preserve">@ArunBasilLal ¡Tat PsP! Es el nombre de mi padre. ¿Cómo terminó en mi nombre de usuario? Larga historia... 'vishnupsp' es ma id de usuario para casi todos los sitios.</w:t>
      </w:r>
    </w:p>
    <w:p>
      <w:r>
        <w:t xml:space="preserve">@TrafficMike irregularmente. Y estoy (a medias) trabajando en un ensayo. al decir a medias me refiero realmente a nada. Las palabras ni siquiera se abren</w:t>
      </w:r>
    </w:p>
    <w:p>
      <w:r>
        <w:t xml:space="preserve">@pandalion ¡WOW! Totalmente impresionante! ¡Colegas de acción! Quiero ir a verla ya, ¡YA! ¿Crees que nos permitirán llevar a Lance?</w:t>
      </w:r>
    </w:p>
    <w:p>
      <w:r>
        <w:t xml:space="preserve">@techvideo Hola, doy algunas clases de chino en youtube... Siéntase libre de echar un vistazo www.youtube.com/ChineseLearn</w:t>
      </w:r>
    </w:p>
    <w:p>
      <w:r>
        <w:t xml:space="preserve">@janeyha Estoy atascado con BOO!!!! Jeeeez disparame ahora</w:t>
      </w:r>
    </w:p>
    <w:p>
      <w:r>
        <w:t xml:space="preserve">@emmmaj buena canción</w:t>
      </w:r>
    </w:p>
    <w:p>
      <w:r>
        <w:t xml:space="preserve">@sonwright Soy propietario de un iPhone, así que realmente no puedo elegir qué reproductor multimedia utilizo. Para tu información, Apple hace un software terrible para Windows.</w:t>
      </w:r>
    </w:p>
    <w:p>
      <w:r>
        <w:t xml:space="preserve">@threatbot Va a ser una noche divertida y yo estoy ayudando a ser el anfitrión!!!</w:t>
      </w:r>
    </w:p>
    <w:p>
      <w:r>
        <w:t xml:space="preserve">DUSTBIN BABY ON A LAS 11.30 No puedo esperar x</w:t>
      </w:r>
    </w:p>
    <w:p>
      <w:r>
        <w:t xml:space="preserve">@angusups Sólo para ver si alguien sigue despierto</w:t>
      </w:r>
    </w:p>
    <w:p>
      <w:r>
        <w:t xml:space="preserve">@jesse_w No fue una entrevista sino una charla privada</w:t>
      </w:r>
    </w:p>
    <w:p>
      <w:r>
        <w:t xml:space="preserve">@JennaMadison lol ¿Cuáles son tus planes para hoy (o debería decir mañana) entonces?</w:t>
      </w:r>
    </w:p>
    <w:p>
      <w:r>
        <w:t xml:space="preserve">@nicobyrne te echamos de menos en el SE de Asia. Ven a visitarnos cuando tengas tiempo.</w:t>
      </w:r>
    </w:p>
    <w:p>
      <w:r>
        <w:t xml:space="preserve">El portátil de @cdtpiper ha sido entregado al maestro. Me lo devolverán el próximo fin de semana, ¡crucemos los dedos! Os lo haré saber</w:t>
      </w:r>
    </w:p>
    <w:p>
      <w:r>
        <w:t xml:space="preserve">@jtimberlake Me encanta Sex Magix es genial!!... gran ritmo!!!</w:t>
      </w:r>
    </w:p>
    <w:p>
      <w:r>
        <w:t xml:space="preserve">@Enchanted_Doll ¡Sí! Vivo en Milwaukee y me encantaría asistir a una charla de clausura</w:t>
      </w:r>
    </w:p>
    <w:p>
      <w:r>
        <w:t xml:space="preserve">Ahora estoy escribiendo desde mi BlackBerry.</w:t>
      </w:r>
    </w:p>
    <w:p>
      <w:r>
        <w:t xml:space="preserve">@arhh_ Buenas noches</w:t>
      </w:r>
    </w:p>
    <w:p>
      <w:r>
        <w:t xml:space="preserve">X-Men: Lobezno estuvo muy bien. Yo digo que vayan a verla</w:t>
      </w:r>
    </w:p>
    <w:p>
      <w:r>
        <w:t xml:space="preserve">wow heather</w:t>
      </w:r>
    </w:p>
    <w:p>
      <w:r>
        <w:t xml:space="preserve">@Ranronjon ¿por qué copiar wot escribí //hmm</w:t>
      </w:r>
    </w:p>
    <w:p>
      <w:r>
        <w:t xml:space="preserve">@pokeyoats ¿es una prueba para medir la reacción del público? ¿quién eres tú?</w:t>
      </w:r>
    </w:p>
    <w:p>
      <w:r>
        <w:t xml:space="preserve">Por fin la hora de dormir</w:t>
      </w:r>
    </w:p>
    <w:p>
      <w:r>
        <w:t xml:space="preserve">@imraphael @hsubidooby Frotar e hidratar... ni siquiera suena como 'ducharse'... tal vez deberías inclinarte por seguirme en. rephael</w:t>
      </w:r>
    </w:p>
    <w:p>
      <w:r>
        <w:t xml:space="preserve">lol Mira este video -- Nuevo comercial de Minute Maid http://tinyurl.com/cplt7p</w:t>
      </w:r>
    </w:p>
    <w:p>
      <w:r>
        <w:t xml:space="preserve">ok eso es un simple generador de humo ... pero funciona y mae un lugar relly más interesante .</w:t>
      </w:r>
    </w:p>
    <w:p>
      <w:r>
        <w:t xml:space="preserve">escribiendo mi AWESOME, pero raunchy(; sueño a brooke ahaha</w:t>
      </w:r>
    </w:p>
    <w:p>
      <w:r>
        <w:t xml:space="preserve">Ojalá estuviera en Irlanda @neilhimself</w:t>
      </w:r>
    </w:p>
    <w:p>
      <w:r>
        <w:t xml:space="preserve">¿¡Día de los Crustáceos!? Wow... te acabas de volver más cool. jeje... (¿es posible?)</w:t>
      </w:r>
    </w:p>
    <w:p>
      <w:r>
        <w:t xml:space="preserve">@xMyrthe ¿escribes fanfic? ¡Yo leer!</w:t>
      </w:r>
    </w:p>
    <w:p>
      <w:r>
        <w:t xml:space="preserve">Feliz día de Star Wars, que el 4 sea con ustedes mi hermanito de 12 años está en casa jugando con un lego AT-AT y decenas de stormtroopers.</w:t>
      </w:r>
    </w:p>
    <w:p>
      <w:r>
        <w:t xml:space="preserve">@ivyandres es un buen par de zapatos. he comprobado otros zapatos nike si vale la pena comprar... es</w:t>
      </w:r>
    </w:p>
    <w:p>
      <w:r>
        <w:t xml:space="preserve">@johnreppion también gracias por venir y jugar a los juegos de la fiesta! Las fotos son buenas</w:t>
      </w:r>
    </w:p>
    <w:p>
      <w:r>
        <w:t xml:space="preserve">@LoveLoyaltyLife Muy impresionante yo estoy igual. 100%</w:t>
      </w:r>
    </w:p>
    <w:p>
      <w:r>
        <w:t xml:space="preserve">chaof anh. chaof cacs chij cacs mowj cacs thims.di`.hoj hangf thaan thik gaanf xa thoong gia cuoois phoosm,hic! gio moi nhan ra ko co VK</w:t>
      </w:r>
    </w:p>
    <w:p>
      <w:r>
        <w:t xml:space="preserve">@Adrianna quizás porque son las 3 de la mañana Minday</w:t>
      </w:r>
    </w:p>
    <w:p>
      <w:r>
        <w:t xml:space="preserve">Votación de la Junta del mes de mayo de 2009 (sólo para miembros con licencia) http://tinyurl.com/c8uj28 Buena suerte a todos</w:t>
      </w:r>
    </w:p>
    <w:p>
      <w:r>
        <w:t xml:space="preserve">Haz tu propia página de búsqueda en Google con tu nombre http://tinyurl.com/c4237j</w:t>
      </w:r>
    </w:p>
    <w:p>
      <w:r>
        <w:t xml:space="preserve">@sheilaon7 no sabía que ustedes tenían cuenta en fb jeje</w:t>
      </w:r>
    </w:p>
    <w:p>
      <w:r>
        <w:t xml:space="preserve">@papelpicado ¡Y buenos días para ti!  Madrugando con mala conciencia, intentando compensar que ayer nos tomamos el día libre, ¿no? :p</w:t>
      </w:r>
    </w:p>
    <w:p>
      <w:r>
        <w:t xml:space="preserve">1 encantador antes de despertar</w:t>
      </w:r>
    </w:p>
    <w:p>
      <w:r>
        <w:t xml:space="preserve">@valerievirginia ohh dime sobre eso, no podía dejar de masticar! mi stock se está agotando, comprando más hoy</w:t>
      </w:r>
    </w:p>
    <w:p>
      <w:r>
        <w:t xml:space="preserve">@tommcfly ¡Que tengas un buen día!</w:t>
      </w:r>
    </w:p>
    <w:p>
      <w:r>
        <w:t xml:space="preserve">Por fin tengo una copia (¡subtitulada!) de Pika-Nichi que funciona.   Heeeee.</w:t>
      </w:r>
    </w:p>
    <w:p>
      <w:r>
        <w:t xml:space="preserve">@DavidArchie el sitio web es http://tinyurl.com/c7yojg idk si el lugar es alrededor de su área..</w:t>
      </w:r>
    </w:p>
    <w:p>
      <w:r>
        <w:t xml:space="preserve">@mommymuse Gracias por la pista. http://tinyurl.com/chtx7e.</w:t>
      </w:r>
    </w:p>
    <w:p>
      <w:r>
        <w:t xml:space="preserve">@robbcox que me hizo reír.  Lo siento Grets, pero no vas a ir a la sala de billar.</w:t>
      </w:r>
    </w:p>
    <w:p>
      <w:r>
        <w:t xml:space="preserve">Super duper cansado. Me voy a dormir. Escuchando el iPod.</w:t>
      </w:r>
    </w:p>
    <w:p>
      <w:r>
        <w:t xml:space="preserve">@3mr_amr estoy aquí jaja</w:t>
      </w:r>
    </w:p>
    <w:p>
      <w:r>
        <w:t xml:space="preserve">@JonathanRKnight sin tus tweets me siento perdido dame algo</w:t>
      </w:r>
    </w:p>
    <w:p>
      <w:r>
        <w:t xml:space="preserve">@Retrorewind Me encantó la canción cuando la escuché por primera vez..pero ESE video me puso la piel de gallina. Gracias por compartirlo</w:t>
      </w:r>
    </w:p>
    <w:p>
      <w:r>
        <w:t xml:space="preserve">@1mgoldstars por la mañana a punto de abordar el problema de la sisa - puede tener una solución que no implica la cinta, le informará!</w:t>
      </w:r>
    </w:p>
    <w:p>
      <w:r>
        <w:t xml:space="preserve">Agenda de los lunes: última clase/final del semestre, trabajo, reunión de la hermandad, happy hour.</w:t>
      </w:r>
    </w:p>
    <w:p>
      <w:r>
        <w:t xml:space="preserve">La avenida arbolada, comienza a desvanecerse de la vista, ahogando los arrepentimientos del pasado, en té y cigarrillos, pero parece que no puedo olvidar, cuando llegaste</w:t>
      </w:r>
    </w:p>
    <w:p>
      <w:r>
        <w:t xml:space="preserve">@epicsoul lo creas o no, SPOTTED DICK es un plato inglés http://tinyurl.com/aq8zg</w:t>
      </w:r>
    </w:p>
    <w:p>
      <w:r>
        <w:t xml:space="preserve">Lo sé @Sadie_marie. Me envió un mensaje de texto.</w:t>
      </w:r>
    </w:p>
    <w:p>
      <w:r>
        <w:t xml:space="preserve">De vuelta a Atenas Lo pasé muy bien en Budapest</w:t>
      </w:r>
    </w:p>
    <w:p>
      <w:r>
        <w:t xml:space="preserve">@8a22a ???!  #MandarinMonday</w:t>
      </w:r>
    </w:p>
    <w:p>
      <w:r>
        <w:t xml:space="preserve">@NimbleRareFox wow eso es bastante tiempo para estudiar Buena suerte con la búsqueda de trabajo though.Yes también un usuario de Mac (iMac) este lado jeje</w:t>
      </w:r>
    </w:p>
    <w:p>
      <w:r>
        <w:t xml:space="preserve">yaayy, no puedo esperar a que llegue el día de hoy chicas! tengo que vestirme tan temprano, porque nos vamos temprano!</w:t>
      </w:r>
    </w:p>
    <w:p>
      <w:r>
        <w:t xml:space="preserve">@orangeflowers Me he quedado sin earl grey, así que tomando té de limón en su lugar, luego whb para mí también</w:t>
      </w:r>
    </w:p>
    <w:p>
      <w:r>
        <w:t xml:space="preserve">Buenos días</w:t>
      </w:r>
    </w:p>
    <w:p>
      <w:r>
        <w:t xml:space="preserve">la culpa es del ganso que te hace sentir suelto, la culpa es del tron que te hace sentir en la zona;; michelle... esto es tu culpa. lol.</w:t>
      </w:r>
    </w:p>
    <w:p>
      <w:r>
        <w:t xml:space="preserve">¿cuándo puedo hacer un acorde de barra?</w:t>
      </w:r>
    </w:p>
    <w:p>
      <w:r>
        <w:t xml:space="preserve">Todos se han mudado a nuestro nuevo apartamento. Tan emocionante</w:t>
      </w:r>
    </w:p>
    <w:p>
      <w:r>
        <w:t xml:space="preserve">Esta semana nos vemos en OFFF, el próximo jueves, viernes y sábado. Y probar allí MIC y superficie.</w:t>
      </w:r>
    </w:p>
    <w:p>
      <w:r>
        <w:t xml:space="preserve">Siempre me ha gustado el sonido de una guitarra acústica.</w:t>
      </w:r>
    </w:p>
    <w:p>
      <w:r>
        <w:t xml:space="preserve">,,,¡¡¡Ha comprobado el nuevo sitio de blog de del!!! YAHOO!!! estoy emocionado por lo que va a traer del!</w:t>
      </w:r>
    </w:p>
    <w:p>
      <w:r>
        <w:t xml:space="preserve">@sketch678 feliz día de la guerra de las galaxias para ti</w:t>
      </w:r>
    </w:p>
    <w:p>
      <w:r>
        <w:t xml:space="preserve">Bueno. . . el comienzo de una nueva semana y adivina donde estoy. . . en la oficina 4 días más hasta el viernes. . .</w:t>
      </w:r>
    </w:p>
    <w:p>
      <w:r>
        <w:t xml:space="preserve">ESTOY CELEBRANDO OFICIALMENTE MI TWEET NÚMERO 400. ¡Wow! Estoy muy orgulloso Es genial.</w:t>
      </w:r>
    </w:p>
    <w:p>
      <w:r>
        <w:t xml:space="preserve">yaay din dins ready</w:t>
      </w:r>
    </w:p>
    <w:p>
      <w:r>
        <w:t xml:space="preserve">Visto Kunguma poovum konjuma puravum ... Me gustó mucho! ¡¡¡Excelente fotografía!!!</w:t>
      </w:r>
    </w:p>
    <w:p>
      <w:r>
        <w:t xml:space="preserve">@mintea ¡Buena idea! Tendré que quitar todos los recibos viejos, papel de seda y demás tonterías antes de poder hacer una foto</w:t>
      </w:r>
    </w:p>
    <w:p>
      <w:r>
        <w:t xml:space="preserve">buenos días mundo</w:t>
      </w:r>
    </w:p>
    <w:p>
      <w:r>
        <w:t xml:space="preserve">@Wandahope Hey Wanda gran tweet con u y muchos thx para la información re dobro y lo que es un sonido fantástico. Son House es uno de mis favoritos</w:t>
      </w:r>
    </w:p>
    <w:p>
      <w:r>
        <w:t xml:space="preserve">@ohmonika babe envíame tu dirección de correo electrónico para que pueda enviarlo</w:t>
      </w:r>
    </w:p>
    <w:p>
      <w:r>
        <w:t xml:space="preserve">Si me gustara más esto, atravesaría el capó, ¡maldita sea! Estoy emocionado.</w:t>
      </w:r>
    </w:p>
    <w:p>
      <w:r>
        <w:t xml:space="preserve">Me encanta que el primer lunes de mayo sea festivo! http://plurk.com/p/roxar</w:t>
      </w:r>
    </w:p>
    <w:p>
      <w:r>
        <w:t xml:space="preserve">@jennyltd por supuesto que sí</w:t>
      </w:r>
    </w:p>
    <w:p>
      <w:r>
        <w:t xml:space="preserve">En la uni acabo de enterarme de que hoy sólo tenía una clase. A punto de volver a casa</w:t>
      </w:r>
    </w:p>
    <w:p>
      <w:r>
        <w:t xml:space="preserve">Escuchando Awake de Godsmack</w:t>
      </w:r>
    </w:p>
    <w:p>
      <w:r>
        <w:t xml:space="preserve">Ya siento la resaca. Merece mucho la pena</w:t>
      </w:r>
    </w:p>
    <w:p>
      <w:r>
        <w:t xml:space="preserve">@emalyse Siempre merece la pena hacer una excepción con David Aaronovitch (Buenos días, por cierto)</w:t>
      </w:r>
    </w:p>
    <w:p>
      <w:r>
        <w:t xml:space="preserve">@salspizza Oscilaré entre uno y otro.</w:t>
      </w:r>
    </w:p>
    <w:p>
      <w:r>
        <w:t xml:space="preserve">Si alguien conoce a alguien que haya hecho aliá con la ayuda de Nefesh BNefesh, por favor, póngase en contacto conmigo. Me encantaría hablar con ellos.</w:t>
      </w:r>
    </w:p>
    <w:p>
      <w:r>
        <w:t xml:space="preserve">Diseño en abundancia! Yayyyyyy progreso más allá de mi imaginación. Ahora... ¡a conseguir que mi chato se arregle con Internet para enviar los pedidos!</w:t>
      </w:r>
    </w:p>
    <w:p>
      <w:r>
        <w:t xml:space="preserve">@HarryHarley</w:t>
      </w:r>
    </w:p>
    <w:p>
      <w:r>
        <w:t xml:space="preserve">es agradable salir de la oficina cuando el sol todavía está arriba</w:t>
      </w:r>
    </w:p>
    <w:p>
      <w:r>
        <w:t xml:space="preserve">¡¡Brian me está enseñando a jugar al fútbol!! Muy divertido</w:t>
      </w:r>
    </w:p>
    <w:p>
      <w:r>
        <w:t xml:space="preserve">@PodRED road trip ftw estoy jugando con los trenes hoy así que todo está bien aquí</w:t>
      </w:r>
    </w:p>
    <w:p>
      <w:r>
        <w:t xml:space="preserve">Siguiendo a @perth_aisa Estos tipos podrían ser sospechosos pero vale la pena seguirlos a pesar de todo.</w:t>
      </w:r>
    </w:p>
    <w:p>
      <w:r>
        <w:t xml:space="preserve">@TheAppleInsider Lo haré más tarde ya que tengo un planning para hoy</w:t>
      </w:r>
    </w:p>
    <w:p>
      <w:r>
        <w:t xml:space="preserve">@girlsmadethis quiero todo tipo de sugerencias de diseñadores darl cualquiera y todos. hombres, mujeres, cualquier cosa! formal / calle / alternativo. lo que sea!</w:t>
      </w:r>
    </w:p>
    <w:p>
      <w:r>
        <w:t xml:space="preserve">Está lloviendo esa lluvia fina!!! U sabe la lluvia fina que te moja más</w:t>
      </w:r>
    </w:p>
    <w:p>
      <w:r>
        <w:t xml:space="preserve">Buenos días Ali un gran agradecimiento por lo de ayer te quiero siempre xxxx. ¿Saliste hoy en bicicleta? No te olvides de conseguir un casco ok</w:t>
      </w:r>
    </w:p>
    <w:p>
      <w:r>
        <w:t xml:space="preserve">@loveivy Oh, ya veo. ¿Chapas de la vida cotidiana? Será interesante también.</w:t>
      </w:r>
    </w:p>
    <w:p>
      <w:r>
        <w:t xml:space="preserve">@simplykaylaaa oh gaha no por supuesto que no me ofendí ¿por qué habría de hacerlo? me encantaría jugar para ti algún día</w:t>
      </w:r>
    </w:p>
    <w:p>
      <w:r>
        <w:t xml:space="preserve">@amber_benson ¡Eres una leyenda absoluta! Me encanta, me encanta</w:t>
      </w:r>
    </w:p>
    <w:p>
      <w:r>
        <w:t xml:space="preserve">@mjasenn te debo una semana de guardias. Agradezco no tenerlas mientras Jill está en la ciudad.</w:t>
      </w:r>
    </w:p>
    <w:p>
      <w:r>
        <w:t xml:space="preserve">@Icethevillain hmmm; algo.. diría que más espontaneouz</w:t>
      </w:r>
    </w:p>
    <w:p>
      <w:r>
        <w:t xml:space="preserve">@therami bueno, tu también pero me las arreglé para ir a dormir un par de horas más y despertarme de nuevo mientras tu sigues durmiendo</w:t>
      </w:r>
    </w:p>
    <w:p>
      <w:r>
        <w:t xml:space="preserve">http://twitpic.com/4j9x4 - lmao, es verdad</w:t>
      </w:r>
    </w:p>
    <w:p>
      <w:r>
        <w:t xml:space="preserve">Que el día 4 os acompañe! Feliz Día de Star Wars twirps!  ROFL</w:t>
      </w:r>
    </w:p>
    <w:p>
      <w:r>
        <w:t xml:space="preserve">Los dos últimos años han sido muy ambivalentes en cuanto a las prácticas de desarrollo de software. Puedo sentir que el factor de cuidado regresa. Cuidado.</w:t>
      </w:r>
    </w:p>
    <w:p>
      <w:r>
        <w:t xml:space="preserve">¡Voy a un lugar de compras! ¡BRB LATERZ!</w:t>
      </w:r>
    </w:p>
    <w:p>
      <w:r>
        <w:t xml:space="preserve">@kekeinaction ¡AMO tu programa!</w:t>
      </w:r>
    </w:p>
    <w:p>
      <w:r>
        <w:t xml:space="preserve">@cherrythegreat no hay problema, definitivamente traeré algo para Gelli</w:t>
      </w:r>
    </w:p>
    <w:p>
      <w:r>
        <w:t xml:space="preserve">Estoy haciendo un anuncio para la fundación Make-A-Wish y no encuentro fotos de niños con aspecto cercano a la muerte... eso es bueno para los niños</w:t>
      </w:r>
    </w:p>
    <w:p>
      <w:r>
        <w:t xml:space="preserve">@taufiqz ¡Yo también lo vi! Me gustó</w:t>
      </w:r>
    </w:p>
    <w:p>
      <w:r>
        <w:t xml:space="preserve">@kadambariyer gracias .. que fue rápido ..</w:t>
      </w:r>
    </w:p>
    <w:p>
      <w:r>
        <w:t xml:space="preserve">realmente necesito ganar dinero... para poder ver el concierto de PCD</w:t>
      </w:r>
    </w:p>
    <w:p>
      <w:r>
        <w:t xml:space="preserve">@tommcfly y que la 4ª sea contigo también.  *Amused* me ha encantado.</w:t>
      </w:r>
    </w:p>
    <w:p>
      <w:r>
        <w:t xml:space="preserve">@BoltClock Hmm, voy a escuchar más.</w:t>
      </w:r>
    </w:p>
    <w:p>
      <w:r>
        <w:t xml:space="preserve">@KatieAlender ooh ¿qué dos libros has comprado?</w:t>
      </w:r>
    </w:p>
    <w:p>
      <w:r>
        <w:t xml:space="preserve">@flickstack jeje nunca voy a thorw fuera de estos zapatos estoy escuchando varsity fanclub surprise surprise sway sway baby es impresionante</w:t>
      </w:r>
    </w:p>
    <w:p>
      <w:r>
        <w:t xml:space="preserve">@rosieroserosie no puedo creer que no te siguiera! ahora tengo una práctica de anatomía tmw así que esta noche estoy todo sobre la estructura de la extremidad lwr</w:t>
      </w:r>
    </w:p>
    <w:p>
      <w:r>
        <w:t xml:space="preserve">@chaddlesm Buena suerte</w:t>
      </w:r>
    </w:p>
    <w:p>
      <w:r>
        <w:t xml:space="preserve">@DarleneZschech ¿puedo ir?   Soy Merci sin embargo, siempre he sido tan inspirado por usted desde que era un adolescente.</w:t>
      </w:r>
    </w:p>
    <w:p>
      <w:r>
        <w:t xml:space="preserve">@rohitchauhan Para eso se les paga a los expertos...cómo van a funcionar los canales de televisión y las webs si no es así</w:t>
      </w:r>
    </w:p>
    <w:p>
      <w:r>
        <w:t xml:space="preserve">viendo la televisión de pila corta</w:t>
      </w:r>
    </w:p>
    <w:p>
      <w:r>
        <w:t xml:space="preserve">gracias short stack por traer un segundo show de sydney,, ahora voy a los dos estoy tan agradecido por ustedes ser tan bueno 2 ur fans.</w:t>
      </w:r>
    </w:p>
    <w:p>
      <w:r>
        <w:t xml:space="preserve">@billyboss No pude ver ninguno, pero probablemente estoy ciego ¿Tienes un enlace a él?</w:t>
      </w:r>
    </w:p>
    <w:p>
      <w:r>
        <w:t xml:space="preserve">gracias por la Tarta de Vainilla con Frambuesa</w:t>
      </w:r>
    </w:p>
    <w:p>
      <w:r>
        <w:t xml:space="preserve">comiendo pizza hawain para el desayuno es un poco frío</w:t>
      </w:r>
    </w:p>
    <w:p>
      <w:r>
        <w:t xml:space="preserve">Controla los tweets que publicas en Facebook utilizando un hashtag, ¡consulta esta increíble y sencilla aplicación! http://apps.facebook.com/selectivetwitter/</w:t>
      </w:r>
    </w:p>
    <w:p>
      <w:r>
        <w:t xml:space="preserve">@dbldbl no, todavía no...</w:t>
      </w:r>
    </w:p>
    <w:p>
      <w:r>
        <w:t xml:space="preserve">@noravrenezi, ¡Hey querido! Finalmente encontrado!</w:t>
      </w:r>
    </w:p>
    <w:p>
      <w:r>
        <w:t xml:space="preserve">También con la parte de no conducir podría permitirme un portátil. Además, si viviera con un compañero de piso, ahorraría aún más.</w:t>
      </w:r>
    </w:p>
    <w:p>
      <w:r>
        <w:t xml:space="preserve">@Nyle_ He puesto una entrevista contigo en Reddit; no es nada del otro mundo, pero espero que te consiga algo de atención extra. http://awe.sm/8MZ</w:t>
      </w:r>
    </w:p>
    <w:p>
      <w:r>
        <w:t xml:space="preserve">@ddlovato Tu segundo episodio de Sonny WAC se emitió esta noche en Nueva Zelanda. Estuviste (y sigues estando) INCREÍBLE! ily xx</w:t>
      </w:r>
    </w:p>
    <w:p>
      <w:r>
        <w:t xml:space="preserve">abrazos gratis con mi bata super mullida</w:t>
      </w:r>
    </w:p>
    <w:p>
      <w:r>
        <w:t xml:space="preserve">mi pollo de cumpleaños http://bit.ly/whbuv</w:t>
      </w:r>
    </w:p>
    <w:p>
      <w:r>
        <w:t xml:space="preserve">Un día ajetreado viajando de PJ a UNITEN y de vuelta a PJ. Trabajando ahora en la oficina de CC.</w:t>
      </w:r>
    </w:p>
    <w:p>
      <w:r>
        <w:t xml:space="preserve">@ddlovato...... es una banda impresionante</w:t>
      </w:r>
    </w:p>
    <w:p>
      <w:r>
        <w:t xml:space="preserve">@BecThomasPhoto Es su humildad inherente</w:t>
      </w:r>
    </w:p>
    <w:p>
      <w:r>
        <w:t xml:space="preserve">reunión de oración matutina ¡qué increíble es el don de la oración!! ¡estoy completamente zumbado esta mañana! Solo en Cristo se encuentra mi esperanza!</w:t>
      </w:r>
    </w:p>
    <w:p>
      <w:r>
        <w:t xml:space="preserve">CoNvErSaCióN</w:t>
      </w:r>
    </w:p>
    <w:p>
      <w:r>
        <w:t xml:space="preserve">@surfnmusicexpo Sí, pero ¿qué van a hacer? Él es el maldito Campeón!!!! LOL</w:t>
      </w:r>
    </w:p>
    <w:p>
      <w:r>
        <w:t xml:space="preserve">@sabrinabryan hola mi nombre es chelsea y respeto tu opinión cuando se trata de dwts. ¡también estuviste muy bien ahí!</w:t>
      </w:r>
    </w:p>
    <w:p>
      <w:r>
        <w:t xml:space="preserve">@charlesjwebster placer en cualquier momento</w:t>
      </w:r>
    </w:p>
    <w:p>
      <w:r>
        <w:t xml:space="preserve">mis amigos y yo estamos sentados buscando fotos en google jaja, mi amiga encontró fotos de su padre! jaja</w:t>
      </w:r>
    </w:p>
    <w:p>
      <w:r>
        <w:t xml:space="preserve">OK, un poco viejo, pero me encanta el diagrama de @armarno de la curva de adopción de la corriente principal http://is.gd/ufIg . "Todo el mundo lo está haciendo" ... !</w:t>
      </w:r>
    </w:p>
    <w:p>
      <w:r>
        <w:t xml:space="preserve">Levantado y lavado me estoy vistiendo mientras escribo xD WOOOO</w:t>
      </w:r>
    </w:p>
    <w:p>
      <w:r>
        <w:t xml:space="preserve">@XoGraceoX jajaja estoy escuchando SHES A LADY! jaja ily FTSK xx</w:t>
      </w:r>
    </w:p>
    <w:p>
      <w:r>
        <w:t xml:space="preserve">Feliz Día de Star Wars! Que el día 4 te acompañe (vía Nige the Goth)</w:t>
      </w:r>
    </w:p>
    <w:p>
      <w:r>
        <w:t xml:space="preserve">@shetouchthesky Deberías dirigir tus preguntas de "querer invertir en @Twitter" a @ev o @biz.  Ellos son los grandes quesos.</w:t>
      </w:r>
    </w:p>
    <w:p>
      <w:r>
        <w:t xml:space="preserve">@alternatefinch No, es gente a la que recomiendas que otros sigan, como el followfriday, ¡sólo que con fotos!</w:t>
      </w:r>
    </w:p>
    <w:p>
      <w:r>
        <w:t xml:space="preserve">Buenos días a todos. Primer té del día, y a punto de grabar la voz en off para un documental sobre la druidez moderna. Buenos tiempos</w:t>
      </w:r>
    </w:p>
    <w:p>
      <w:r>
        <w:t xml:space="preserve">@hellokittylei en un día como este...</w:t>
      </w:r>
    </w:p>
    <w:p>
      <w:r>
        <w:t xml:space="preserve">Utiliza este enlace para empezar a ganar dinero gratis http://tinyurl.com/coboyf ¡Sólo tienes que registrarte y conseguir retiros de paypal de un mínimo de 1$!</w:t>
      </w:r>
    </w:p>
    <w:p>
      <w:r>
        <w:t xml:space="preserve">@xmellyssax Oye, muchas gracias, es muy amable de tu parte.</w:t>
      </w:r>
    </w:p>
    <w:p>
      <w:r>
        <w:t xml:space="preserve">@tedmurphy Gracias por el seguimiento. Me encanta la energía de tu sitio. El spaz que hay en mí no puede evitar sentirse atraído por ti http://www.ted.me/</w:t>
      </w:r>
    </w:p>
    <w:p>
      <w:r>
        <w:t xml:space="preserve">Acabo de llegar a casa, tiempo para una ducha y un poco de descanso, fuera de Blackpool más tarde para el almuerzo</w:t>
      </w:r>
    </w:p>
    <w:p>
      <w:r>
        <w:t xml:space="preserve">@natalietran No me gusta el término "pareja" cuando se trata de relaciones. Es demasiado comercial así que esa es mi palabra fea del día</w:t>
      </w:r>
    </w:p>
    <w:p>
      <w:r>
        <w:t xml:space="preserve">¿Quién tiene una conversación de texto de un día? Yo.</w:t>
      </w:r>
    </w:p>
    <w:p>
      <w:r>
        <w:t xml:space="preserve">@ebruchez ¿Se siente bien?  Ahora lo más difícil será mantenerlo vacío todos los días. O al menos varias veces a la semana.</w:t>
      </w:r>
    </w:p>
    <w:p>
      <w:r>
        <w:t xml:space="preserve">Rockeando con un maratón de Shania Twain</w:t>
      </w:r>
    </w:p>
    <w:p>
      <w:r>
        <w:t xml:space="preserve">@jlsears cara de póker</w:t>
      </w:r>
    </w:p>
    <w:p>
      <w:r>
        <w:t xml:space="preserve">Y el sol ha vuelto a salir.  ¿Podríamos tener más tiempo como el que tuvimos en enero y febrero pasados? Me gustan las chaquetas.</w:t>
      </w:r>
    </w:p>
    <w:p>
      <w:r>
        <w:t xml:space="preserve">Esperaba un contenido de Silverlight en el sitio de M$ Vine http://www.vine.net/default.aspx ... se dieron cuenta del alcance de Flash LOL</w:t>
      </w:r>
    </w:p>
    <w:p>
      <w:r>
        <w:t xml:space="preserve">jajaja @IkeBot es una tontería</w:t>
      </w:r>
    </w:p>
    <w:p>
      <w:r>
        <w:t xml:space="preserve">se dirige a Londres para reunirse con @holytshirt y @annwitbrock háganoslo saber si está a punto todavía no está seguro de la hora en que nos reunimos.....</w:t>
      </w:r>
    </w:p>
    <w:p>
      <w:r>
        <w:t xml:space="preserve">@markjoyner ¡totalmente! He estado esperando por algo nuevo y que provoque pensamiento en mj.name</w:t>
      </w:r>
    </w:p>
    <w:p>
      <w:r>
        <w:t xml:space="preserve">@nitadarling Ya veo...</w:t>
      </w:r>
    </w:p>
    <w:p>
      <w:r>
        <w:t xml:space="preserve">@foxmarta ¡Estoy deseando ver el currículum!</w:t>
      </w:r>
    </w:p>
    <w:p>
      <w:r>
        <w:t xml:space="preserve">@InLuvwithJON ¿Has conseguido respirar desde que recibiste la noticia?</w:t>
      </w:r>
    </w:p>
    <w:p>
      <w:r>
        <w:t xml:space="preserve">@khanserai Sé cómo te sientes! Por el lado bueno, te estás mudando a un lugar donde sería apreciado!  Adelante y a por todas!</w:t>
      </w:r>
    </w:p>
    <w:p>
      <w:r>
        <w:t xml:space="preserve">@mrskutcher tienes mucha clase, demi. Me encanta, no dejes de hacer lo tuyo.</w:t>
      </w:r>
    </w:p>
    <w:p>
      <w:r>
        <w:t xml:space="preserve">@KevinRButters estuve en chiangmai durante un mes el año pasado durante loy krathong. el mejor festival de todos.</w:t>
      </w:r>
    </w:p>
    <w:p>
      <w:r>
        <w:t xml:space="preserve">@amysav83 sí dejó caer la moto ayer.Pierna quedó atrapado por debajo del motor.Bikes no tiene una marca en él mente que estoy tratando de evitar las escaleras lol</w:t>
      </w:r>
    </w:p>
    <w:p>
      <w:r>
        <w:t xml:space="preserve">Estoy sosteniendo a Audrey (la mía y la de Erica)</w:t>
      </w:r>
    </w:p>
    <w:p>
      <w:r>
        <w:t xml:space="preserve">ish okay my loveee</w:t>
      </w:r>
    </w:p>
    <w:p>
      <w:r>
        <w:t xml:space="preserve">@mooddisorders ¿qué eres? ¿sabor del día?</w:t>
      </w:r>
    </w:p>
    <w:p>
      <w:r>
        <w:t xml:space="preserve">http://tinyurl.com/d7tb38 Bonitos efectos de Photoshop</w:t>
      </w:r>
    </w:p>
    <w:p>
      <w:r>
        <w:t xml:space="preserve">http://twitpic.com/4ja12 - estábamos aburridos</w:t>
      </w:r>
    </w:p>
    <w:p>
      <w:r>
        <w:t xml:space="preserve">@StaceyFarina ¡Ja! Gracias.</w:t>
      </w:r>
    </w:p>
    <w:p>
      <w:r>
        <w:t xml:space="preserve">Buenos días. jaja Acabo de leer que la gripe porcina probablemente no proviene de los cerdos, sino de las personas. Pobrecitos los cerdos que se llevan toda la culpa!</w:t>
      </w:r>
    </w:p>
    <w:p>
      <w:r>
        <w:t xml:space="preserve">Me uní a Twitter para seguir a mis celebridades favoritas... ¿es eso raro?</w:t>
      </w:r>
    </w:p>
    <w:p>
      <w:r>
        <w:t xml:space="preserve">@rhettroberts jaja lo mejor de los cumpleaños de la oficina eh</w:t>
      </w:r>
    </w:p>
    <w:p>
      <w:r>
        <w:t xml:space="preserve">Acabo de comer unas fresas para merendar, ¡¡me encantan las fresas!! Voy a hacer un batido de fresas esta noche después del gimnasio</w:t>
      </w:r>
    </w:p>
    <w:p>
      <w:r>
        <w:t xml:space="preserve">@irisush me alegro de no tener que salir...</w:t>
      </w:r>
    </w:p>
    <w:p>
      <w:r>
        <w:t xml:space="preserve">@john_ray Bright Eyes=Contentment</w:t>
      </w:r>
    </w:p>
    <w:p>
      <w:r>
        <w:t xml:space="preserve">@babygirlparis Tan romántico!!!!Espero que ambos lo pasen increíblemente bien... y que los paparazzi no los sigan!!! Necesitas más privacidad con Doug xoxo</w:t>
      </w:r>
    </w:p>
    <w:p>
      <w:r>
        <w:t xml:space="preserve">@zykloid ¡Gracias!</w:t>
      </w:r>
    </w:p>
    <w:p>
      <w:r>
        <w:t xml:space="preserve">¡Ja, ja! Acabo de oírlo en la calle. 3 años a mamá "mamá, creo que debería aprender a leer hoy"</w:t>
      </w:r>
    </w:p>
    <w:p>
      <w:r>
        <w:t xml:space="preserve">@cheadlek Otro de ellos vendrá a finales de la semana, gané un DVD de Westlife en trademe, uno que he estado buscando!</w:t>
      </w:r>
    </w:p>
    <w:p>
      <w:r>
        <w:t xml:space="preserve">@noangelvfc lol bien voy a totter off. mi hermana destrozó mi habitación coz yo wouldn' tlet ella en.. tengo que ir a cortar sus cuerdas de la guitarra</w:t>
      </w:r>
    </w:p>
    <w:p>
      <w:r>
        <w:t xml:space="preserve">@nicoleburgers estoy haciendo esta tarea</w:t>
      </w:r>
    </w:p>
    <w:p>
      <w:r>
        <w:t xml:space="preserve">De vuelta a otros pueblos que sólo puede tener un acosador</w:t>
      </w:r>
    </w:p>
    <w:p>
      <w:r>
        <w:t xml:space="preserve">A la espera de ver lfctv @ 10am liverpool vs newcastle juego de ayer!</w:t>
      </w:r>
    </w:p>
    <w:p>
      <w:r>
        <w:t xml:space="preserve">@kasey79 si eso también</w:t>
      </w:r>
    </w:p>
    <w:p>
      <w:r>
        <w:t xml:space="preserve">@cmagnuson genial gracias por la respuesta.  Voy a revisar ese Firefox!</w:t>
      </w:r>
    </w:p>
    <w:p>
      <w:r>
        <w:t xml:space="preserve">@aimzsta jejejeje oh me encanta el Purate ENglish sooo much</w:t>
      </w:r>
    </w:p>
    <w:p>
      <w:r>
        <w:t xml:space="preserve">Ir a twitter en inglés, para mis seguidores extranjeros</w:t>
      </w:r>
    </w:p>
    <w:p>
      <w:r>
        <w:t xml:space="preserve">@Broooooke_ escucha a FTSK me paran el bordum jaja ¿cómo fue tu día? ¿terminaste de llorar por Harold? ja xx</w:t>
      </w:r>
    </w:p>
    <w:p>
      <w:r>
        <w:t xml:space="preserve">El café no salió bien tiday pero excelente!</w:t>
      </w:r>
    </w:p>
    <w:p>
      <w:r>
        <w:t xml:space="preserve">@juhasaarinen ¿qué? No hablo finlandés ni lo que era eso, jeje</w:t>
      </w:r>
    </w:p>
    <w:p>
      <w:r>
        <w:t xml:space="preserve">jugando a "¿quién soy yo?" con mi hermana.</w:t>
      </w:r>
    </w:p>
    <w:p>
      <w:r>
        <w:t xml:space="preserve">le gustan las cheerios y los bollos por la mañana</w:t>
      </w:r>
    </w:p>
    <w:p>
      <w:r>
        <w:t xml:space="preserve">@allensjk Katie es mi perra Malamute, en cuanto a mi peso, pues mido alrededor de 1,80 y 73 kg, lo cual está bastante bien</w:t>
      </w:r>
    </w:p>
    <w:p>
      <w:r>
        <w:t xml:space="preserve">@kkkrista sólo si podemos abrazarnos después. Me gusta abrazarme después de hacer trucos con Van Buren</w:t>
      </w:r>
    </w:p>
    <w:p>
      <w:r>
        <w:t xml:space="preserve">13 días para la graduación</w:t>
      </w:r>
    </w:p>
    <w:p>
      <w:r>
        <w:t xml:space="preserve">@dduane ¿has leído Ángeles y Demonios? ¿Qué opinas de él si lo has hecho? Ah, y hermoso tiempo soleado aquí en la Provenza.</w:t>
      </w:r>
    </w:p>
    <w:p>
      <w:r>
        <w:t xml:space="preserve">hombre.....me quedo sin palabras.....parece que voy a recibir un regalo de graduación inesperado.....en el buen sentido</w:t>
      </w:r>
    </w:p>
    <w:p>
      <w:r>
        <w:t xml:space="preserve">¿algún australiano en línea? Compruebe hoy esta noche en el Canal 7 .. Hombre muy guapo en esta noche ...</w:t>
      </w:r>
    </w:p>
    <w:p>
      <w:r>
        <w:t xml:space="preserve">@souravghosh Los sueños dan lugar a la realidad. Cuando me dijeron que no iba a caminar, ¡mi sueño era volar! Sueña, cree, logra!</w:t>
      </w:r>
    </w:p>
    <w:p>
      <w:r>
        <w:t xml:space="preserve">@sun_ho ¡Yay puedes comer comida adecuada ahora!</w:t>
      </w:r>
    </w:p>
    <w:p>
      <w:r>
        <w:t xml:space="preserve">Tengo un "movimiento de tic nervioso de la cabeza (hacia la izquierda)" cuando pienso en esta noche</w:t>
      </w:r>
    </w:p>
    <w:p>
      <w:r>
        <w:t xml:space="preserve">@LiliCosic ¡Buenos días! ¿Cómo te sientes? ¡Pensé que te habías tomado un descanso con el portátil!</w:t>
      </w:r>
    </w:p>
    <w:p>
      <w:r>
        <w:t xml:space="preserve">@QUEENKAK ¡Oh, gracias, gracias! Tenía la esperanza de que el vídeo estará en línea</w:t>
      </w:r>
    </w:p>
    <w:p>
      <w:r>
        <w:t xml:space="preserve">Buenos días a todos - feliz día de Star Wars - ¡Que el día 4 os acompañe!</w:t>
      </w:r>
    </w:p>
    <w:p>
      <w:r>
        <w:t xml:space="preserve">mi hermana dijo yayyy su hannah HOEdown hoy haaaa hannah es un hoe aparentemente hoe.</w:t>
      </w:r>
    </w:p>
    <w:p>
      <w:r>
        <w:t xml:space="preserve">@danhitmusic ¿cuál va a ser la próxima crítica de la película? Eres como wossy de brum. Sólo que más controvertido</w:t>
      </w:r>
    </w:p>
    <w:p>
      <w:r>
        <w:t xml:space="preserve">@aussiecynic Verte trabajar es agotador. Sólo de pensarlo me da sueño</w:t>
      </w:r>
    </w:p>
    <w:p>
      <w:r>
        <w:t xml:space="preserve">Sólo un recordatorio a los clientes de Hydra para que comprueben su correo electrónico para las actualizaciones importantes de la cuenta.</w:t>
      </w:r>
    </w:p>
    <w:p>
      <w:r>
        <w:t xml:space="preserve">¡Día de la guerra de las galaxias! Que el día 4 te acompañe.</w:t>
      </w:r>
    </w:p>
    <w:p>
      <w:r>
        <w:t xml:space="preserve">Me voy por un rato... nos vemos luego</w:t>
      </w:r>
    </w:p>
    <w:p>
      <w:r>
        <w:t xml:space="preserve">transcribiendo mi décimo (y último) informe de la noche</w:t>
      </w:r>
    </w:p>
    <w:p>
      <w:r>
        <w:t xml:space="preserve">estudiando para mi examen mañana a las 2 y empacando!</w:t>
      </w:r>
    </w:p>
    <w:p>
      <w:r>
        <w:t xml:space="preserve">@thepioneerwoman - Bingley, sólo por esa escena de practicar la proposición hacia el final. Tan entrañable</w:t>
      </w:r>
    </w:p>
    <w:p>
      <w:r>
        <w:t xml:space="preserve">Todavía estoy aquí. Acabo de cambiar mi avatar</w:t>
      </w:r>
    </w:p>
    <w:p>
      <w:r>
        <w:t xml:space="preserve">@beckamcfly nice have fun....Aunque no puedes no divertirte lol</w:t>
      </w:r>
    </w:p>
    <w:p>
      <w:r>
        <w:t xml:space="preserve">tu sonrisa</w:t>
      </w:r>
    </w:p>
    <w:p>
      <w:r>
        <w:t xml:space="preserve">subiendo un montón de fotos... recuerdos impagables</w:t>
      </w:r>
    </w:p>
    <w:p>
      <w:r>
        <w:t xml:space="preserve">Relajarse en casa</w:t>
      </w:r>
    </w:p>
    <w:p>
      <w:r>
        <w:t xml:space="preserve">@bronte_saurus Yo también... y ahora puedes escucharlo una y otra vez, si lo deseas.</w:t>
      </w:r>
    </w:p>
    <w:p>
      <w:r>
        <w:t xml:space="preserve">@honeytweets Yo también creo en que algunas cosas están destinadas a suceder.</w:t>
      </w:r>
    </w:p>
    <w:p>
      <w:r>
        <w:t xml:space="preserve">¡¡Relajándose escuchando a Seal!!</w:t>
      </w:r>
    </w:p>
    <w:p>
      <w:r>
        <w:t xml:space="preserve">@emjaystar jaja gracias sip definitivamente un sueño hecho realidad!  Tan emocionado que la cámara estaba temblando cuando estaba tomando una foto!</w:t>
      </w:r>
    </w:p>
    <w:p>
      <w:r>
        <w:t xml:space="preserve">después de 9 semanas por fin ha llovido - todavía no lo suficiente pero parece que va a llover más el jardín está muy contento.</w:t>
      </w:r>
    </w:p>
    <w:p>
      <w:r>
        <w:t xml:space="preserve">VAMOS A DARLE UN BUEN HOGAR http://tinyurl.com/dhgkc9</w:t>
      </w:r>
    </w:p>
    <w:p>
      <w:r>
        <w:t xml:space="preserve">@DavidArchie los guiones son amaaazing! Rusty halo y i'm yours son mis favoritos</w:t>
      </w:r>
    </w:p>
    <w:p>
      <w:r>
        <w:t xml:space="preserve">Será mejor que termine un pedido para este pequeño primero http://tinyurl.com/cltln9 ¡Es hora de ir a Cheerio y Drasda!</w:t>
      </w:r>
    </w:p>
    <w:p>
      <w:r>
        <w:t xml:space="preserve">@annerondeau te quiero</w:t>
      </w:r>
    </w:p>
    <w:p>
      <w:r>
        <w:t xml:space="preserve">http://twitpic.com/4ja4b - yo y raj SQUAD UP! @targetsquad</w:t>
      </w:r>
    </w:p>
    <w:p>
      <w:r>
        <w:t xml:space="preserve">Tengo el juego de mesa de Crepúsculo hoy buen viejo ebay ..</w:t>
      </w:r>
    </w:p>
    <w:p>
      <w:r>
        <w:t xml:space="preserve">está jugando en la ciudad de los restaurantes.</w:t>
      </w:r>
    </w:p>
    <w:p>
      <w:r>
        <w:t xml:space="preserve">@wolf_gregor Gran avatar</w:t>
      </w:r>
    </w:p>
    <w:p>
      <w:r>
        <w:t xml:space="preserve">Acabo de ver slumdog millionaire es tan buena que me encanta :] ¡pero es triste!</w:t>
      </w:r>
    </w:p>
    <w:p>
      <w:r>
        <w:t xml:space="preserve">@lrkane ¡LOL! No te preocupes ¿Quieres encargarte de las entradas? Puedo hacer un EFT de $ o lo que sea...</w:t>
      </w:r>
    </w:p>
    <w:p>
      <w:r>
        <w:t xml:space="preserve">@cypher ¡Gracias!</w:t>
      </w:r>
    </w:p>
    <w:p>
      <w:r>
        <w:t xml:space="preserve">acaba de regresar de donar sangre</w:t>
      </w:r>
    </w:p>
    <w:p>
      <w:r>
        <w:t xml:space="preserve">¿me estás hablando a míeeeeeee???!!!!!!!!!</w:t>
      </w:r>
    </w:p>
    <w:p>
      <w:r>
        <w:t xml:space="preserve">buena suerte nandito. primer día de examen IB. ¡puedes hacerlo! un camino a berkeley.</w:t>
      </w:r>
    </w:p>
    <w:p>
      <w:r>
        <w:t xml:space="preserve">me he despertado con un sándwich de huevo y bacon en la cama, tengo buenos compañeros de piso</w:t>
      </w:r>
    </w:p>
    <w:p>
      <w:r>
        <w:t xml:space="preserve">ha vuelto a encontrar esa vieja sensación familiar.</w:t>
      </w:r>
    </w:p>
    <w:p>
      <w:r>
        <w:t xml:space="preserve">listo para ir a dormir... es demasiado caliente en mi habitación, yey primera vez que dormir en esa cama enorme emocionado!</w:t>
      </w:r>
    </w:p>
    <w:p>
      <w:r>
        <w:t xml:space="preserve">@AmyatQ13 Tú también eres un búho nocturno, ¿eh?</w:t>
      </w:r>
    </w:p>
    <w:p>
      <w:r>
        <w:t xml:space="preserve">Esto puede sonar estúpido... pero acabo de comprar una máscara</w:t>
      </w:r>
    </w:p>
    <w:p>
      <w:r>
        <w:t xml:space="preserve">La costa este casi se despierta... para los militares</w:t>
      </w:r>
    </w:p>
    <w:p>
      <w:r>
        <w:t xml:space="preserve">@tracymacy El placer es mío</w:t>
      </w:r>
    </w:p>
    <w:p>
      <w:r>
        <w:t xml:space="preserve">@ralfrottmann gracias`s ... ¿Ves? ahora vuelvo a sonreír</w:t>
      </w:r>
    </w:p>
    <w:p>
      <w:r>
        <w:t xml:space="preserve">@xiape copy &amp; paste fuck cunt tosser piss flap a 10000000000 times !!!!</w:t>
      </w:r>
    </w:p>
    <w:p>
      <w:r>
        <w:t xml:space="preserve">@tfollowers gracias por el seguimiento</w:t>
      </w:r>
    </w:p>
    <w:p>
      <w:r>
        <w:t xml:space="preserve">Quise decir que parecía un tigre - estúpido texto predictivo</w:t>
      </w:r>
    </w:p>
    <w:p>
      <w:r>
        <w:t xml:space="preserve">@jadeeisabel nah eran míos @brydielonie tenía unos sin dedos</w:t>
      </w:r>
    </w:p>
    <w:p>
      <w:r>
        <w:t xml:space="preserve">@EmmaK67 O un luchador mexicano. Ellos también tienen capas. Aunque probablemente no tengas la complexión para ello.</w:t>
      </w:r>
    </w:p>
    <w:p>
      <w:r>
        <w:t xml:space="preserve">LOL!!!  Me alegro de haber visto el trailer original o que no habría tenido sentido Alguien ciertamente fue a un montón ... http://bit.ly/A0pyr</w:t>
      </w:r>
    </w:p>
    <w:p>
      <w:r>
        <w:t xml:space="preserve">@Pon_and_Zi ¡Gracias! Ya estoy en camino</w:t>
      </w:r>
    </w:p>
    <w:p>
      <w:r>
        <w:t xml:space="preserve">@lhanni Bienvenido a Twitter... Ya era hora!</w:t>
      </w:r>
    </w:p>
    <w:p>
      <w:r>
        <w:t xml:space="preserve">Al final lo desperté. Se aburrió.</w:t>
      </w:r>
    </w:p>
    <w:p>
      <w:r>
        <w:t xml:space="preserve">@monicafrancesca tienes mi voto quiero ver a gino en drag. por favor publica fotos.</w:t>
      </w:r>
    </w:p>
    <w:p>
      <w:r>
        <w:t xml:space="preserve">@RobPattinson_ arhhhhhh robert pattinson iloveyou</w:t>
      </w:r>
    </w:p>
    <w:p>
      <w:r>
        <w:t xml:space="preserve">@tommcfly aww nosotros también te queremos</w:t>
      </w:r>
    </w:p>
    <w:p>
      <w:r>
        <w:t xml:space="preserve">@petespencer Sí, decimos shite mucho aquí. lo dices como shiiite, rima con luz</w:t>
      </w:r>
    </w:p>
    <w:p>
      <w:r>
        <w:t xml:space="preserve">REFRIGERARSE CON EL BEBÉ</w:t>
      </w:r>
    </w:p>
    <w:p>
      <w:r>
        <w:t xml:space="preserve">@sevitzdotcom 'auto-resolver' es una respuesta Geek/técnica a la mayoría de las preguntas?</w:t>
      </w:r>
    </w:p>
    <w:p>
      <w:r>
        <w:t xml:space="preserve">@bigwormy http://twitpic.com/2zemt - aww *-* tiene una sonrisa muy linda</w:t>
      </w:r>
    </w:p>
    <w:p>
      <w:r>
        <w:t xml:space="preserve">Recuperándose de un fin de semana encantador pero ligeramente estresante en Francia</w:t>
      </w:r>
    </w:p>
    <w:p>
      <w:r>
        <w:t xml:space="preserve">@jdpeterson Yo digo lo mismo de los poemas. Cuando estás preparado para escribir, "nada más importa" como nos dice una conocida canción</w:t>
      </w:r>
    </w:p>
    <w:p>
      <w:r>
        <w:t xml:space="preserve">@joeymcintyre Me he perdido todos tus tweets otra vez Joe, maldita sea la diferencia horaria!!! (Reino Unido) ¡¡¡No te olvides de tus seguidores favoritos en el Reino Unido!!!  xx</w:t>
      </w:r>
    </w:p>
    <w:p>
      <w:r>
        <w:t xml:space="preserve">@tommcfly ¿qué decía el tiempo? y gracias</w:t>
      </w:r>
    </w:p>
    <w:p>
      <w:r>
        <w:t xml:space="preserve">dice sólo pasó a decir hola ocupado con la tarea de la película de la escuela =. = http://plurk.com/p/rozcz</w:t>
      </w:r>
    </w:p>
    <w:p>
      <w:r>
        <w:t xml:space="preserve">@CrystalJanee greaaat, do minee now pleaseeeeee</w:t>
      </w:r>
    </w:p>
    <w:p>
      <w:r>
        <w:t xml:space="preserve">@JennifeAniston Creo que es La trampa de los padres y el musical de la escuela secundaria!!</w:t>
      </w:r>
    </w:p>
    <w:p>
      <w:r>
        <w:t xml:space="preserve">@adawada Una toalla, un "Sub-Etha Sens-O-Matic" y la Guía ?</w:t>
      </w:r>
    </w:p>
    <w:p>
      <w:r>
        <w:t xml:space="preserve">@tynishakeli ¡Lo que más me gusta es Light out, Walls up &amp; shatter'd! Gran trabajo, Alemania debe conocerte lo antes posible..</w:t>
      </w:r>
    </w:p>
    <w:p>
      <w:r>
        <w:t xml:space="preserve">@jenkellytisdale buena suerte jaja me encantó tu personaje en la película bring it on: in it to win it</w:t>
      </w:r>
    </w:p>
    <w:p>
      <w:r>
        <w:t xml:space="preserve">@zem42 No puedo decir una mentira. Lo hice.</w:t>
      </w:r>
    </w:p>
    <w:p>
      <w:r>
        <w:t xml:space="preserve">Hoy es el cumpleaños de @andremichelle (señor tonematrix). El pobre está enfermo en casa. Quizás un "hola" desde la twitteresfera le vendría bien</w:t>
      </w:r>
    </w:p>
    <w:p>
      <w:r>
        <w:t xml:space="preserve">@thunderror Puedes jugar como tu avatar (1ª persona) *o* como miembro de su equipo (3ª persona). Las batallas implementan la estrategia en tiempo real. Estilo AoE.</w:t>
      </w:r>
    </w:p>
    <w:p>
      <w:r>
        <w:t xml:space="preserve">@iantalbot ¿Escribir o tener sentido?</w:t>
      </w:r>
    </w:p>
    <w:p>
      <w:r>
        <w:t xml:space="preserve">@qudsiya estaba tan emocionada de ver tu nombre</w:t>
      </w:r>
    </w:p>
    <w:p>
      <w:r>
        <w:t xml:space="preserve">@tommcfly vio un Costa en St Pancras, pero no tuvo mucho tiempo para tomar algo allí. la próxima vez, lo intentaré</w:t>
      </w:r>
    </w:p>
    <w:p>
      <w:r>
        <w:t xml:space="preserve">@jordanknight ¡TINK! (¡¡¡Sea lo que sea lo que signifique!!!) de tus chicas de JKUK! Muéstranos un poco de amor! ;)  xx</w:t>
      </w:r>
    </w:p>
    <w:p>
      <w:r>
        <w:t xml:space="preserve">@poojarazdan woah .. increíblemente romántico .. escribir una entrada de blog en este .. Quiero knw toda la historia .. como la forma en que propuso etc ..</w:t>
      </w:r>
    </w:p>
    <w:p>
      <w:r>
        <w:t xml:space="preserve">@charmainehan ENVIARME ESA FOTO HOMBRE favorito</w:t>
      </w:r>
    </w:p>
    <w:p>
      <w:r>
        <w:t xml:space="preserve">@mohdrafie No hay tal cosa</w:t>
      </w:r>
    </w:p>
    <w:p>
      <w:r>
        <w:t xml:space="preserve">@DavidArchie sigue a Jason Castro, él te sigue a ti...digo, si quieres...solo te lo hago saber.</w:t>
      </w:r>
    </w:p>
    <w:p>
      <w:r>
        <w:t xml:space="preserve">@JonathanRKnight ¡Buenas noches Jonathan! He intentado quedarme despierto, de verdad. No puedo esperar hasta que estés en mi zona horaria. Será mucho más fácil entonces!</w:t>
      </w:r>
    </w:p>
    <w:p>
      <w:r>
        <w:t xml:space="preserve">@divyeshvyas ¿Golpeando el calor con té?  Prueba algunos masala chaas</w:t>
      </w:r>
    </w:p>
    <w:p>
      <w:r>
        <w:t xml:space="preserve">@jakeashley anímate</w:t>
      </w:r>
    </w:p>
    <w:p>
      <w:r>
        <w:t xml:space="preserve">En mi bonita cama grande....ipod en play....soft music flowin....sooooon will be in Fancys dream land</w:t>
      </w:r>
    </w:p>
    <w:p>
      <w:r>
        <w:t xml:space="preserve">@daysparkle igual que tú jonas</w:t>
      </w:r>
    </w:p>
    <w:p>
      <w:r>
        <w:t xml:space="preserve">Planes para hoy, limpiar, lavar la ropa y cocinar una cena de cerdo! El tiempo aquí es un poco aburrido.  Pero es un hurra por las vacaciones bancarias.</w:t>
      </w:r>
    </w:p>
    <w:p>
      <w:r>
        <w:t xml:space="preserve">@nicsknots Está mintiendo</w:t>
      </w:r>
    </w:p>
    <w:p>
      <w:r>
        <w:t xml:space="preserve">Ver Bleach</w:t>
      </w:r>
    </w:p>
    <w:p>
      <w:r>
        <w:t xml:space="preserve">@sickophantikmnd ahora he terminado! buena noche</w:t>
      </w:r>
    </w:p>
    <w:p>
      <w:r>
        <w:t xml:space="preserve">Buenos días (gmt+1) a todos! ¡la secta está de gira por europa este verano! yay! se dará el pistoletazo de salida al día escuchando cualquiera de sus discos</w:t>
      </w:r>
    </w:p>
    <w:p>
      <w:r>
        <w:t xml:space="preserve">@bamaloo http://tinyurl.com/c33ffv eso es lo que estoy haciendo para la cena muy delicioso</w:t>
      </w:r>
    </w:p>
    <w:p>
      <w:r>
        <w:t xml:space="preserve">@ElsieTay no estoy seguro... hay fantasías caras - pero algunas básicas no son caras... Pruebe el lugar de compras 24hr 'M'</w:t>
      </w:r>
    </w:p>
    <w:p>
      <w:r>
        <w:t xml:space="preserve">@TheJourneyAgent Hola, un placer verte el sábado. Me alegro de que las cosas te vayan bien.</w:t>
      </w:r>
    </w:p>
    <w:p>
      <w:r>
        <w:t xml:space="preserve">es tomarse una taza de té y relajarse... me encantan los lunes de vacaciones.</w:t>
      </w:r>
    </w:p>
    <w:p>
      <w:r>
        <w:t xml:space="preserve">@GirlfriendMAG ¡muchas gracias por mi camiseta de Snoopy! Me encanta! Me queda perfecta, ¡la he recibido esta mañana!  Paz</w:t>
      </w:r>
    </w:p>
    <w:p>
      <w:r>
        <w:t xml:space="preserve">@lu_lu Sólo una parte de un viaje muy extraño. Si viajas durante 3 meses ves algunas rarezas. Aunque me encantó Perth</w:t>
      </w:r>
    </w:p>
    <w:p>
      <w:r>
        <w:t xml:space="preserve">@kyleandjackieo qué tal Tu cuerpo de Tom Novy o Voodoo Child de Rogue Traders. Son del año 04/05. Buenos recuerdos de estas canciones</w:t>
      </w:r>
    </w:p>
    <w:p>
      <w:r>
        <w:t xml:space="preserve">@Mahnx Sí, seguro</w:t>
      </w:r>
    </w:p>
    <w:p>
      <w:r>
        <w:t xml:space="preserve">@misskittymarie Lo mismo digo: eventos + escribir canciones. Pero acabo de terminar mi canción de TMNT vs MMPR, así que estoy emocionada por grabarla el miércoles</w:t>
      </w:r>
    </w:p>
    <w:p>
      <w:r>
        <w:t xml:space="preserve">@challiyan espera hasta el WC t20 de Inglaterra</w:t>
      </w:r>
    </w:p>
    <w:p>
      <w:r>
        <w:t xml:space="preserve">@prateekgupta sí .. me da algo inútil para cribado abt</w:t>
      </w:r>
    </w:p>
    <w:p>
      <w:r>
        <w:t xml:space="preserve">necesita dejar de tomar fotos con las cámaras de otras personas! por suerte, las fotos han sido entregadas</w:t>
      </w:r>
    </w:p>
    <w:p>
      <w:r>
        <w:t xml:space="preserve">se va a JB.</w:t>
      </w:r>
    </w:p>
    <w:p>
      <w:r>
        <w:t xml:space="preserve">tengo ganas de jugar al wow pero tengo que esperar 2 semanas hasta que esté en casa de mi padre! 5+47DAYS TIL MCFLY, im so excited (L)</w:t>
      </w:r>
    </w:p>
    <w:p>
      <w:r>
        <w:t xml:space="preserve">@missamanda sí, me encargaré de ello esta noche/mañana sólo págame en la noche, fácil</w:t>
      </w:r>
    </w:p>
    <w:p>
      <w:r>
        <w:t xml:space="preserve">Feliz cumpleaños a mí también... Feliz cumpleaños a mí también...</w:t>
      </w:r>
    </w:p>
    <w:p>
      <w:r>
        <w:t xml:space="preserve">@sizemore bueno, es más la palabra bate (como en el béisbol) y la polla y luego viggo no bate como en pequeña cosa</w:t>
      </w:r>
    </w:p>
    <w:p>
      <w:r>
        <w:t xml:space="preserve">Gracias por el seguimiento @christinelu!  Esperando tus tweets...</w:t>
      </w:r>
    </w:p>
    <w:p>
      <w:r>
        <w:t xml:space="preserve">Estoy muy emocionado por probar esto, chicos.</w:t>
      </w:r>
    </w:p>
    <w:p>
      <w:r>
        <w:t xml:space="preserve">Espero no estar enfermando de gripe porcina, ojos rojos. El cuello ya no sostiene la cabeza pesada. Hora de dormir.  ¡Sogni D'oro todos!</w:t>
      </w:r>
    </w:p>
    <w:p>
      <w:r>
        <w:t xml:space="preserve">@djksly Lol Sólo si me haces esa galleta.  Ya te daré un toque.</w:t>
      </w:r>
    </w:p>
    <w:p>
      <w:r>
        <w:t xml:space="preserve">Un día tranquilo en el trabajo. Acabo de cenar. ¿Qué haces ahí fuera?</w:t>
      </w:r>
    </w:p>
    <w:p>
      <w:r>
        <w:t xml:space="preserve">@moanasaves me alegro de que te haya gustado el post mirando ahora la parte de atrás... el sub 2 de tu blog es automático. envía la url y lo verificaré.</w:t>
      </w:r>
    </w:p>
    <w:p>
      <w:r>
        <w:t xml:space="preserve">@tommcfly dw nunca lo harás xx</w:t>
      </w:r>
    </w:p>
    <w:p>
      <w:r>
        <w:t xml:space="preserve">@TangeloFlavored y no, no quemé los huevos.  Nos lo pasamos pipa y la comida estuvo genial todo el fin de semana. Tuvimos una carne asada impresionante también.</w:t>
      </w:r>
    </w:p>
    <w:p>
      <w:r>
        <w:t xml:space="preserve">@idangazit Ya no encuentro estas cosas divertidas</w:t>
      </w:r>
    </w:p>
    <w:p>
      <w:r>
        <w:t xml:space="preserve">En Walmart jugando al escondite.</w:t>
      </w:r>
    </w:p>
    <w:p>
      <w:r>
        <w:t xml:space="preserve">@chirstey Gratiss</w:t>
      </w:r>
    </w:p>
    <w:p>
      <w:r>
        <w:t xml:space="preserve">@gustomize Oh, y una muy buena crítica</w:t>
      </w:r>
    </w:p>
    <w:p>
      <w:r>
        <w:t xml:space="preserve">acabo de salir del trabajo. el inventario fue muy fácil y pude poner mi cd de highschool musical 3! fue increíble. buenas noches a todos :]</w:t>
      </w:r>
    </w:p>
    <w:p>
      <w:r>
        <w:t xml:space="preserve">@poojarazdan woohoo! felicidades a tu amiga y al novio.</w:t>
      </w:r>
    </w:p>
    <w:p>
      <w:r>
        <w:t xml:space="preserve">@scotdoc tut tut. No es divertido cargar. La nueva plataforma de carga de Palm Pre parece ingeniosa.</w:t>
      </w:r>
    </w:p>
    <w:p>
      <w:r>
        <w:t xml:space="preserve">ya está en marcha y listo</w:t>
      </w:r>
    </w:p>
    <w:p>
      <w:r>
        <w:t xml:space="preserve">@paddydonnelly obviamente no has visto a mi señora a primera hora de la mañana</w:t>
      </w:r>
    </w:p>
    <w:p>
      <w:r>
        <w:t xml:space="preserve">Oh yeaah. Seguiremos siendo bffs aha @Sadie_marie.</w:t>
      </w:r>
    </w:p>
    <w:p>
      <w:r>
        <w:t xml:space="preserve">totalmente inspirado para escribir una canción.</w:t>
      </w:r>
    </w:p>
    <w:p>
      <w:r>
        <w:t xml:space="preserve">@jdpeterson Absolutamente</w:t>
      </w:r>
    </w:p>
    <w:p>
      <w:r>
        <w:t xml:space="preserve">a jugar</w:t>
      </w:r>
    </w:p>
    <w:p>
      <w:r>
        <w:t xml:space="preserve">@keza34 lol El sol se esconde hes teniendo una mentira en ¿cómo estás?</w:t>
      </w:r>
    </w:p>
    <w:p>
      <w:r>
        <w:t xml:space="preserve">@thunderror SC2 saldrá antes que D3 ¡Ojalá!</w:t>
      </w:r>
    </w:p>
    <w:p>
      <w:r>
        <w:t xml:space="preserve">@Esme_Cullen26 sí, sí lo es.</w:t>
      </w:r>
    </w:p>
    <w:p>
      <w:r>
        <w:t xml:space="preserve">Genial. No puedo esperar a que el bebé del cubo de basura</w:t>
      </w:r>
    </w:p>
    <w:p>
      <w:r>
        <w:t xml:space="preserve">@Renee0579 Espero que te haya ido bien, seguro que has dedicado bastante tiempo a estudiar.</w:t>
      </w:r>
    </w:p>
    <w:p>
      <w:r>
        <w:t xml:space="preserve">está súper contento con el nuevo tipo de interés. whoop whoop.</w:t>
      </w:r>
    </w:p>
    <w:p>
      <w:r>
        <w:t xml:space="preserve">Trabajando en mi currículum mientras escucho la lluvia y disfruto de un Circus Boy</w:t>
      </w:r>
    </w:p>
    <w:p>
      <w:r>
        <w:t xml:space="preserve">@Coybh sí! para una estación de rock en OKC comprobar mi perfil muy rápido</w:t>
      </w:r>
    </w:p>
    <w:p>
      <w:r>
        <w:t xml:space="preserve">@lopezwilfred Sí. Yo también. Estaré atento a tus tweets también. Feliz Tweeting</w:t>
      </w:r>
    </w:p>
    <w:p>
      <w:r>
        <w:t xml:space="preserve">@joe_donut ah buen trato, espero que encuentres nueva música</w:t>
      </w:r>
    </w:p>
    <w:p>
      <w:r>
        <w:t xml:space="preserve">@CHARLIEFOGG lol ok entonces</w:t>
      </w:r>
    </w:p>
    <w:p>
      <w:r>
        <w:t xml:space="preserve">yo 10 - 630, andrew 8 - 4. Ni idea del resto, creo que eran Ben y Princeton lo que podría ser divertido lol Voy a llegar tarde</w:t>
      </w:r>
    </w:p>
    <w:p>
      <w:r>
        <w:t xml:space="preserve">Vamos a ir al cine esta noche para ver Wolverine</w:t>
      </w:r>
    </w:p>
    <w:p>
      <w:r>
        <w:t xml:space="preserve">es taaaaan grande la escuela...tal vez enferma..toda la semana *risa malvada*</w:t>
      </w:r>
    </w:p>
    <w:p>
      <w:r>
        <w:t xml:space="preserve">@jenniclarephoto A veces (aunque suelo ir de buena gana ) Aunque no conozco el evento de Churnet Valley.</w:t>
      </w:r>
    </w:p>
    <w:p>
      <w:r>
        <w:t xml:space="preserve">listo para una nueva semana</w:t>
      </w:r>
    </w:p>
    <w:p>
      <w:r>
        <w:t xml:space="preserve">@DesignerDepot gracias por añadir, no se hace amigo, no, uh oh no importa, ¡Gracias!</w:t>
      </w:r>
    </w:p>
    <w:p>
      <w:r>
        <w:t xml:space="preserve">@puppaz eso si que es una mierda me siento mal por ti al menos yo me he despertado a las ocho.</w:t>
      </w:r>
    </w:p>
    <w:p>
      <w:r>
        <w:t xml:space="preserve">fiesta en la piscina de sherraton n brodi lo pasamos genial! los amigos hicieron la velada bbqd en casa con gran conversación funky n lifted day!!</w:t>
      </w:r>
    </w:p>
    <w:p>
      <w:r>
        <w:t xml:space="preserve">@itshazel wow cinco años? Felicidades</w:t>
      </w:r>
    </w:p>
    <w:p>
      <w:r>
        <w:t xml:space="preserve">@sheiel Me gusta mucho el rosa después de verla en directo mientras en el nuevo anuncio de T-MOBILE</w:t>
      </w:r>
    </w:p>
    <w:p>
      <w:r>
        <w:t xml:space="preserve">de nuevo de vacaciones</w:t>
      </w:r>
    </w:p>
    <w:p>
      <w:r>
        <w:t xml:space="preserve">@mitchschroeder ¡Omedetou!! Es una noticia realmente emocionante, pero esperada! Decisiones decisiones Por favor, hágamelo saber tan pronto como usted "sabe"?</w:t>
      </w:r>
    </w:p>
    <w:p>
      <w:r>
        <w:t xml:space="preserve">La inscripción para el taller Dojo en Múnich (http://tinyurl.com/ct83ub ) finaliza hoy. Date prisa</w:t>
      </w:r>
    </w:p>
    <w:p>
      <w:r>
        <w:t xml:space="preserve">@buguletzu gracias</w:t>
      </w:r>
    </w:p>
    <w:p>
      <w:r>
        <w:t xml:space="preserve">@SimonFilmer Aunque ahora te mantendré en tu palabra para cuando necesite lluvia</w:t>
      </w:r>
    </w:p>
    <w:p>
      <w:r>
        <w:t xml:space="preserve">@squeakmouse73 rezar para ser humilde siempre es peligroso, Él te responderá (Dios da gracia...)</w:t>
      </w:r>
    </w:p>
    <w:p>
      <w:r>
        <w:t xml:space="preserve">que la cuarta sea con vosotros feliz día de la guerra de las galaxias.</w:t>
      </w:r>
    </w:p>
    <w:p>
      <w:r>
        <w:t xml:space="preserve">gahhhh los deberes. masterchef en media hora! hahah y los reclutas</w:t>
      </w:r>
    </w:p>
    <w:p>
      <w:r>
        <w:t xml:space="preserve">@AJinYourMouth sacando toda mi basura http://twitpic.com/4ja8m</w:t>
      </w:r>
    </w:p>
    <w:p>
      <w:r>
        <w:t xml:space="preserve">@Artemis_Neith ¡James no toma una mala foto! Una belleza colosal. (me pregunto si he escrito bien colosal...)</w:t>
      </w:r>
    </w:p>
    <w:p>
      <w:r>
        <w:t xml:space="preserve">@RopeMarksMuse _qué_ hiciste?  Déjame adivinar... ¿te saltaste el deporte y te compraste un traje nuevo de color rosa?</w:t>
      </w:r>
    </w:p>
    <w:p>
      <w:r>
        <w:t xml:space="preserve">Descargar película Dollhouse http://tinyurl.com/crbe6n cool #movie</w:t>
      </w:r>
    </w:p>
    <w:p>
      <w:r>
        <w:t xml:space="preserve">http://twitpic.com/4ja8r - Dime, ¿cómo puedes no querer a alguien así?</w:t>
      </w:r>
    </w:p>
    <w:p>
      <w:r>
        <w:t xml:space="preserve">Para todos los fans de El Señor de los Anillos. Tenéis que ver este fan film de 40 minutos que se acaba de estrenar. Es impresionante! http://is.gd/wvrx Ver en HD</w:t>
      </w:r>
    </w:p>
    <w:p>
      <w:r>
        <w:t xml:space="preserve">@endsiny No te preocupes muñeca, es para lo que estoy aquí! Te quiero! Mañana es un nuevo día!  *Abrazos*</w:t>
      </w:r>
    </w:p>
    <w:p>
      <w:r>
        <w:t xml:space="preserve">Ahora me voy a casa. ¿Has visto mi nuevo diseño en Twitter? Quite....es maravilloso, ¿no?</w:t>
      </w:r>
    </w:p>
    <w:p>
      <w:r>
        <w:t xml:space="preserve">Tengo un poco de hambre, un buen plato de sopa de lentejas picante debería llenar el vacío</w:t>
      </w:r>
    </w:p>
    <w:p>
      <w:r>
        <w:t xml:space="preserve">@JansportJ loco, vivimos en un mundo pequeño, y ahora usted vive en Covina ¿eh? Es donde estoy, pero vuelvo a China.</w:t>
      </w:r>
    </w:p>
    <w:p>
      <w:r>
        <w:t xml:space="preserve">yay, joss va a venir el sábado</w:t>
      </w:r>
    </w:p>
    <w:p>
      <w:r>
        <w:t xml:space="preserve">Actualizar mi iPod y descargar nuevas canciones.</w:t>
      </w:r>
    </w:p>
    <w:p>
      <w:r>
        <w:t xml:space="preserve">@shortyyyy Gracias me ha gustado que le arranquen la ropa a Joe y que luego Kevin grite: "¡¿Quién eres tú?!" XD</w:t>
      </w:r>
    </w:p>
    <w:p>
      <w:r>
        <w:t xml:space="preserve">@joecommisso te voy a abofetear</w:t>
      </w:r>
    </w:p>
    <w:p>
      <w:r>
        <w:t xml:space="preserve">@ocean29 lolzz @ escritura pública, esperar - n- ver</w:t>
      </w:r>
    </w:p>
    <w:p>
      <w:r>
        <w:t xml:space="preserve">@siouxsinner espero que lo hayas pasado FAB!!! Acabo de ver tus twitpics .... Me encanta que te hayas puesto EL vestido. Gran foto de D también</w:t>
      </w:r>
    </w:p>
    <w:p>
      <w:r>
        <w:t xml:space="preserve">@staceeeeee buenas noches Cuppycake espero que tengas un buen día y no te sientas tan soso!  XxOo</w:t>
      </w:r>
    </w:p>
    <w:p>
      <w:r>
        <w:t xml:space="preserve">@AmyatQ13 ¿Amy ya viste las payasadas de Parella y Marcia? @ParellaLewis @madnewschick noticias... y entretenimiento en Twitter</w:t>
      </w:r>
    </w:p>
    <w:p>
      <w:r>
        <w:t xml:space="preserve">@Ciaee Sí, sí, tres mejillas llenas.</w:t>
      </w:r>
    </w:p>
    <w:p>
      <w:r>
        <w:t xml:space="preserve">@samanthad No hay nada malo en ello samantha</w:t>
      </w:r>
    </w:p>
    <w:p>
      <w:r>
        <w:t xml:space="preserve">@samanthuh ¡También te echo de menos! Sí, lo haré suelo estar libre pag después de cenar. Rara vez durante el día. Basta con el texto de texto</w:t>
      </w:r>
    </w:p>
    <w:p>
      <w:r>
        <w:t xml:space="preserve">gracias a dios no he dejado mi trabajo de día ps. mañana cumplo 27 años. ahora redondeo a 30.</w:t>
      </w:r>
    </w:p>
    <w:p>
      <w:r>
        <w:t xml:space="preserve">@torilovesbradie jaja, bonita foto se parece un poco a mi escuela</w:t>
      </w:r>
    </w:p>
    <w:p>
      <w:r>
        <w:t xml:space="preserve">@tommcfly podrías poner un enlace a la versión de internet del times para que pueda leerlo pllleeaassseeeeee!!!!</w:t>
      </w:r>
    </w:p>
    <w:p>
      <w:r>
        <w:t xml:space="preserve">ir a londres</w:t>
      </w:r>
    </w:p>
    <w:p>
      <w:r>
        <w:t xml:space="preserve">@devilworks wow.???? ??????</w:t>
      </w:r>
    </w:p>
    <w:p>
      <w:r>
        <w:t xml:space="preserve">@Medros Haré lo posible por estar allí!</w:t>
      </w:r>
    </w:p>
    <w:p>
      <w:r>
        <w:t xml:space="preserve">@Acekillerpc Oh, cierto, lo siento, ahora te entiendo, pero aún así 3000 correos electrónicos, wow, genial</w:t>
      </w:r>
    </w:p>
    <w:p>
      <w:r>
        <w:t xml:space="preserve">por qué elegí el iphone http://tr.im/kpaE</w:t>
      </w:r>
    </w:p>
    <w:p>
      <w:r>
        <w:t xml:space="preserve">HMV abre en media hora... mejor ir a prepararse</w:t>
      </w:r>
    </w:p>
    <w:p>
      <w:r>
        <w:t xml:space="preserve">@brookehaskins 07 !!! Es malditamente rápido, incluso mi abuela podría conducirlo http://twitpic.com/4ja93</w:t>
      </w:r>
    </w:p>
    <w:p>
      <w:r>
        <w:t xml:space="preserve">@Kingtardy yessir que es 100% correcto</w:t>
      </w:r>
    </w:p>
    <w:p>
      <w:r>
        <w:t xml:space="preserve">@cbenton me encantaría ir a visitarte a Corea.. el próximo vuelo que sea de menos de 100 estoy allí!</w:t>
      </w:r>
    </w:p>
    <w:p>
      <w:r>
        <w:t xml:space="preserve">vigilando a los vecinos.</w:t>
      </w:r>
    </w:p>
    <w:p>
      <w:r>
        <w:t xml:space="preserve">Redford - Sufjan Stevens ][ para @yoochun te haré llorar de nuevo &lt;3 @mimacruz claro no prob slugger ;;) agrega el... ? http://blip.fm/~5jdtm</w:t>
      </w:r>
    </w:p>
    <w:p>
      <w:r>
        <w:t xml:space="preserve">Nada como las paranthas caseras para el desayuno</w:t>
      </w:r>
    </w:p>
    <w:p>
      <w:r>
        <w:t xml:space="preserve">de vuelta de la ciudad... hora de desayunar</w:t>
      </w:r>
    </w:p>
    <w:p>
      <w:r>
        <w:t xml:space="preserve">Me divertí mucho en el concierto de los Killers anoche. Me encanta estar de vuelta en Lawrence!</w:t>
      </w:r>
    </w:p>
    <w:p>
      <w:r>
        <w:t xml:space="preserve">@vewe jaja. Espero que tengas una gran risa como la risa es la mejor medicina</w:t>
      </w:r>
    </w:p>
    <w:p>
      <w:r>
        <w:t xml:space="preserve">@HellenBach ¡Entonces parece el mejor tipo de trabajo! Jenni parece encantadora, así que es bueno escuchar que ella es cuando se conoce 'en la carne' también!</w:t>
      </w:r>
    </w:p>
    <w:p>
      <w:r>
        <w:t xml:space="preserve">preparándose para ir de compras birmingham here i come</w:t>
      </w:r>
    </w:p>
    <w:p>
      <w:r>
        <w:t xml:space="preserve">@DestriDoll perdona que no te haya mandado un mensaje todavía... No podía ordenar mis pensamientos. Pero mañana lo intentaré buenas noches</w:t>
      </w:r>
    </w:p>
    <w:p>
      <w:r>
        <w:t xml:space="preserve">debería salir hoy del hospital</w:t>
      </w:r>
    </w:p>
    <w:p>
      <w:r>
        <w:t xml:space="preserve">odio la burocracia. ahwell... los australianos siguen yendo bien</w:t>
      </w:r>
    </w:p>
    <w:p>
      <w:r>
        <w:t xml:space="preserve">vamos, deja a Gretel en paz ahora me gustaba que hiciera los #Logies</w:t>
      </w:r>
    </w:p>
    <w:p>
      <w:r>
        <w:t xml:space="preserve">Ohh me olvidé de decirte anoche que cuando estaba en las torres de alton toqué un tiburón que era increíble !!!! no era uno enorme, sin embargo</w:t>
      </w:r>
    </w:p>
    <w:p>
      <w:r>
        <w:t xml:space="preserve">bebiendo cordial sí estoy aburrido</w:t>
      </w:r>
    </w:p>
    <w:p>
      <w:r>
        <w:t xml:space="preserve">Olvidé que tengo lumpia y pancit en mi nevera desde anoche! Yay</w:t>
      </w:r>
    </w:p>
    <w:p>
      <w:r>
        <w:t xml:space="preserve">¡Ja! Anoche vi Lobezno!!! Ahora puedo morir feliz, bueno todavía no, tengo algunas cosas que hacer primero, pero fue mi MoY</w:t>
      </w:r>
    </w:p>
    <w:p>
      <w:r>
        <w:t xml:space="preserve">Acabo de llegar a casa de mi fecha omg tan divertido im emocionado</w:t>
      </w:r>
    </w:p>
    <w:p>
      <w:r>
        <w:t xml:space="preserve">he terminado mi examen de transacciones de capital... mientras otro mono trepa por mi espalda. esperando estar en un estado de ánimo glorioso mañana.</w:t>
      </w:r>
    </w:p>
    <w:p>
      <w:r>
        <w:t xml:space="preserve">está teniendo un merecido descanso hoy... SIN LLAMADAS DE TELÉFONO, SIN CORREOS ELECTRÓNICOS... sólo un montón de películas de recuperación para hacerooooo</w:t>
      </w:r>
    </w:p>
    <w:p>
      <w:r>
        <w:t xml:space="preserve">@sharlynnx aww gracias así es la tuya xx</w:t>
      </w:r>
    </w:p>
    <w:p>
      <w:r>
        <w:t xml:space="preserve">@Hayday12 keith... ahora estoy mejor</w:t>
      </w:r>
    </w:p>
    <w:p>
      <w:r>
        <w:t xml:space="preserve">@DonniesCupcake apuesto a que serán unas bolsas estupendas! No puedo esperar!</w:t>
      </w:r>
    </w:p>
    <w:p>
      <w:r>
        <w:t xml:space="preserve">@UncleCreepy ¿Tú puedes entrar en Canadá, pero yo no?  WTF!!!   (En serio, ¡no puedo cruzar la frontera!)</w:t>
      </w:r>
    </w:p>
    <w:p>
      <w:r>
        <w:t xml:space="preserve">Me emociona poder añadir un nuevo ejercicio de escucha al sitio.  Estén atentos!</w:t>
      </w:r>
    </w:p>
    <w:p>
      <w:r>
        <w:t xml:space="preserve">@zef el coche illusin es Kool</w:t>
      </w:r>
    </w:p>
    <w:p>
      <w:r>
        <w:t xml:space="preserve">Estoy disfrutando mucho de mi nuevo tono de llamada</w:t>
      </w:r>
    </w:p>
    <w:p>
      <w:r>
        <w:t xml:space="preserve">Imperio del Marketing en Internet al instante! + *BONUS* recupere su inversión en 24 horas o menos http://megaredpacket.com/?aff_id=7891</w:t>
      </w:r>
    </w:p>
    <w:p>
      <w:r>
        <w:t xml:space="preserve">Suficiente estudio, whew... Hora de dormir.</w:t>
      </w:r>
    </w:p>
    <w:p>
      <w:r>
        <w:t xml:space="preserve">Lunes por la mañana Lots to go out.. sólo esperando a un compañero para añadir un estilo a mi mesa y im set</w:t>
      </w:r>
    </w:p>
    <w:p>
      <w:r>
        <w:t xml:space="preserve">Mira a Lowkey haciendo freestyling (y vendiendo su mixtape en http://tinyurl.com/dev4xh y actuando en Norwich esta noche</w:t>
      </w:r>
    </w:p>
    <w:p>
      <w:r>
        <w:t xml:space="preserve">Los chicos son estúpidos, tírales piedras</w:t>
      </w:r>
    </w:p>
    <w:p>
      <w:r>
        <w:t xml:space="preserve">Bueno, eso es una mierda.  Lo siento por acortarlo. No funciona para mí. No he podido despedirme... así que buenas noches, chicos... ¡gracias por mirar!  Os quiero, chicos.</w:t>
      </w:r>
    </w:p>
    <w:p>
      <w:r>
        <w:t xml:space="preserve">Repetición de Ustream para Control Your Rankings. http://www.controlyourrankings.com/launch1/ustream.html</w:t>
      </w:r>
    </w:p>
    <w:p>
      <w:r>
        <w:t xml:space="preserve">Me voy a cortar el pelo mañana o más tarde hoy, debería decir... emocionado. Mi botín ya está puesto, ¡sólo hay que subirlo!</w:t>
      </w:r>
    </w:p>
    <w:p>
      <w:r>
        <w:t xml:space="preserve">¿Sabes qué día es hoy? ¿No? ¡Es el día de la Guerra de las Galaxias, imbécil!</w:t>
      </w:r>
    </w:p>
    <w:p>
      <w:r>
        <w:t xml:space="preserve">está empezando a entender todo esto de Twitter!</w:t>
      </w:r>
    </w:p>
    <w:p>
      <w:r>
        <w:t xml:space="preserve">@cocont123 No sé cómo lo haces</w:t>
      </w:r>
    </w:p>
    <w:p>
      <w:r>
        <w:t xml:space="preserve">escuchando el último álbum de Lily Allen - es bastante bueno</w:t>
      </w:r>
    </w:p>
    <w:p>
      <w:r>
        <w:t xml:space="preserve">@beauknows buena suerte para ir a dormir. estoy trabajando en un estúpido papel. no te preocupes. no estás solo. ¿así que estás listo para grabar ese álbum o qué?</w:t>
      </w:r>
    </w:p>
    <w:p>
      <w:r>
        <w:t xml:space="preserve">@giogadi Oye Luis, ¡gracias!  Tengo que agradecer a Flash y al código de mi profesor.  *cough*</w:t>
      </w:r>
    </w:p>
    <w:p>
      <w:r>
        <w:t xml:space="preserve">@JavierChua Pues yo estoy en el lado derecho de la treintena</w:t>
      </w:r>
    </w:p>
    <w:p>
      <w:r>
        <w:t xml:space="preserve">@joyee0720 ¡Gracias PP!</w:t>
      </w:r>
    </w:p>
    <w:p>
      <w:r>
        <w:t xml:space="preserve">@pauljacobson si quieres conversación, utiliza el correo electrónico/listas de correo. No estoy convencido de que las respuestas de "140 caracteres o menos" sean una conversación</w:t>
      </w:r>
    </w:p>
    <w:p>
      <w:r>
        <w:t xml:space="preserve">@danijelabaron buenos días desde Lincolnshire. A mí también me vendría bien un poco de ejercicio</w:t>
      </w:r>
    </w:p>
    <w:p>
      <w:r>
        <w:t xml:space="preserve">@LittleFletcher me encantó tu nueva foto, y definitivamente me encantó tu fondo Ha. xx</w:t>
      </w:r>
    </w:p>
    <w:p>
      <w:r>
        <w:t xml:space="preserve">A veces, después de un largo fin de semana, sólo necesitas una buena conversación.</w:t>
      </w:r>
    </w:p>
    <w:p>
      <w:r>
        <w:t xml:space="preserve">Las galletas de jengibre son lo mejor. (por cierto, necesito urgentemente una balanza de peso )</w:t>
      </w:r>
    </w:p>
    <w:p>
      <w:r>
        <w:t xml:space="preserve">uso mucho el blanco http://tinyurl.com/dlbltg</w:t>
      </w:r>
    </w:p>
    <w:p>
      <w:r>
        <w:t xml:space="preserve">@danielleg1709 jajaja esto es super tarde, pero gracias!!!</w:t>
      </w:r>
    </w:p>
    <w:p>
      <w:r>
        <w:t xml:space="preserve">@tommcfly menos mal, porque nunca te vas a librar de nosotros. por favor no nos dejes.</w:t>
      </w:r>
    </w:p>
    <w:p>
      <w:r>
        <w:t xml:space="preserve">@thunderror ¡Je, je, je, vamos! Es un lanzamiento de THQ! Ah bueno, puedo probar casi cualquier cosa que se anuncie como RPG!</w:t>
      </w:r>
    </w:p>
    <w:p>
      <w:r>
        <w:t xml:space="preserve">Me voy a la cama. Creo que leeré un rato, apoyada en mullidas almohadas.</w:t>
      </w:r>
    </w:p>
    <w:p>
      <w:r>
        <w:t xml:space="preserve">@kyleandjackieo tengo una sugerencia de canción. cualquier cosa del primer álbum de las verónicas - la vida secreta de... esa sería una buena opción</w:t>
      </w:r>
    </w:p>
    <w:p>
      <w:r>
        <w:t xml:space="preserve">@sidthelab entonces cuales son tus planes viendo que es un día festivo allí y llueve, bueno debería llover es un día festivo</w:t>
      </w:r>
    </w:p>
    <w:p>
      <w:r>
        <w:t xml:space="preserve">Hey @deangeloredman si! Alabado sea! lol (deangeloredman live &gt; http://ustre.am/2NlC)</w:t>
      </w:r>
    </w:p>
    <w:p>
      <w:r>
        <w:t xml:space="preserve">mirando la luna y pensando en _____...</w:t>
      </w:r>
    </w:p>
    <w:p>
      <w:r>
        <w:t xml:space="preserve">Trabajo de banda. ¡Necesito mi propio portátil! @Solomonjoy cómprame uno. ¡Conduciré tus turnos para siempre!</w:t>
      </w:r>
    </w:p>
    <w:p>
      <w:r>
        <w:t xml:space="preserve">http://twitpic.com/4jacy - los adorables ms @angieange rane &amp; i</w:t>
      </w:r>
    </w:p>
    <w:p>
      <w:r>
        <w:t xml:space="preserve">@kerryetches Sí, están abiertos, pero en horario de domingo</w:t>
      </w:r>
    </w:p>
    <w:p>
      <w:r>
        <w:t xml:space="preserve">@bina_sth solo estoy transmitiendo las noticias que me llegan ...pero dije que la confirmación se mantiene</w:t>
      </w:r>
    </w:p>
    <w:p>
      <w:r>
        <w:t xml:space="preserve">@clarexsaula Me encanta toda su música.</w:t>
      </w:r>
    </w:p>
    <w:p>
      <w:r>
        <w:t xml:space="preserve">¿Alguien conduce un coche diesel newish? cualquier consejo sobre los pros contras? no está interesado en los coches diesel de edad, la experiencia necesidad de modelo reciente, por ejemplo, SUV</w:t>
      </w:r>
    </w:p>
    <w:p>
      <w:r>
        <w:t xml:space="preserve">@karanguni NICE Tengo que ver esto</w:t>
      </w:r>
    </w:p>
    <w:p>
      <w:r>
        <w:t xml:space="preserve">@AliBee16 *saluda* no del todo algunos seguimos holgazaneando ¿Cómo estás esta mañana?</w:t>
      </w:r>
    </w:p>
    <w:p>
      <w:r>
        <w:t xml:space="preserve">@NateALO Espero que hayas tenido un gran fin de semana, ¡felicidades!</w:t>
      </w:r>
    </w:p>
    <w:p>
      <w:r>
        <w:t xml:space="preserve">es un aficionado al cine. También podría escribir sobre las películas que veo.</w:t>
      </w:r>
    </w:p>
    <w:p>
      <w:r>
        <w:t xml:space="preserve">Quiero decir, sólo estoy averiguando cómo trabajar todo</w:t>
      </w:r>
    </w:p>
    <w:p>
      <w:r>
        <w:t xml:space="preserve">lees net op Twitter dat het #FelizDíaDeLaGuerraDeStar... "Que el día 4 esté contigo"... Qué raro, qué mal...</w:t>
      </w:r>
    </w:p>
    <w:p>
      <w:r>
        <w:t xml:space="preserve">@McFlyXXDannyXX soy lol ly</w:t>
      </w:r>
    </w:p>
    <w:p>
      <w:r>
        <w:t xml:space="preserve">@rebecca_iscool Tengo un disco de 320GB en mi MB, con 6GB libres... y un almacenamiento externo de 1,5TB conectado permanentemente cuando estoy en casa</w:t>
      </w:r>
    </w:p>
    <w:p>
      <w:r>
        <w:t xml:space="preserve">De vuelta a la oficina para una semana agitada - pero el fin de semana fue increíble</w:t>
      </w:r>
    </w:p>
    <w:p>
      <w:r>
        <w:t xml:space="preserve">@RopeMarks ¿Vas a usar ropa rosa? Asumo que ella lo compró para ti</w:t>
      </w:r>
    </w:p>
    <w:p>
      <w:r>
        <w:t xml:space="preserve">Buenas noches a todos... os veo mañana de nuevo</w:t>
      </w:r>
    </w:p>
    <w:p>
      <w:r>
        <w:t xml:space="preserve">@angryfeet Ooh eso es bueno... esperaré un poco para ver cómo va la situación del dinero/trabajo pero gracias por eso</w:t>
      </w:r>
    </w:p>
    <w:p>
      <w:r>
        <w:t xml:space="preserve">Fast &amp; Furious = EXCELENTE película.  Y Andy es un gran tipo la mayor parte del tiempo.... lol</w:t>
      </w:r>
    </w:p>
    <w:p>
      <w:r>
        <w:t xml:space="preserve">se siente como una princesa cada vez que le cocinan.</w:t>
      </w:r>
    </w:p>
    <w:p>
      <w:r>
        <w:t xml:space="preserve">@CheeseIsYellow Está bien, te perdono. Mientras no hagas shipping de harry/ron o harry/snape entonces estamos bien. Mu otp es Sirius/remus</w:t>
      </w:r>
    </w:p>
    <w:p>
      <w:r>
        <w:t xml:space="preserve">me encanta la sensación de terminar un trabajo de 10 páginas</w:t>
      </w:r>
    </w:p>
    <w:p>
      <w:r>
        <w:t xml:space="preserve">@myepeenisbigger hey jesse, aquí está tu fondo déjame saber lo que piensas! http://tinyurl.com/cf2yuj</w:t>
      </w:r>
    </w:p>
    <w:p>
      <w:r>
        <w:t xml:space="preserve">@ralphp esperando ansiosamente las twitpics</w:t>
      </w:r>
    </w:p>
    <w:p>
      <w:r>
        <w:t xml:space="preserve">No puedo esperar hasta mañana. Sólo porque es un nuevo día</w:t>
      </w:r>
    </w:p>
    <w:p>
      <w:r>
        <w:t xml:space="preserve">@xxnapoleonsolo que el día 4 te acompañe</w:t>
      </w:r>
    </w:p>
    <w:p>
      <w:r>
        <w:t xml:space="preserve">@Lizzi_85 Aaaargh ayuda - es una conspiración LOL! ¿Cómo estás hoy Lizzi?</w:t>
      </w:r>
    </w:p>
    <w:p>
      <w:r>
        <w:t xml:space="preserve">se ha hecho oficialmente no disponible para su mejor amiga</w:t>
      </w:r>
    </w:p>
    <w:p>
      <w:r>
        <w:t xml:space="preserve">estoy sentado aquí super nervioso por el concurso de chiodos, espero ganar!!!!</w:t>
      </w:r>
    </w:p>
    <w:p>
      <w:r>
        <w:t xml:space="preserve">Escuchando a comediantes como Felicia Michaels, Margaret Cho y Jeff Dunham hoy</w:t>
      </w:r>
    </w:p>
    <w:p>
      <w:r>
        <w:t xml:space="preserve">@donatoclassic yo también</w:t>
      </w:r>
    </w:p>
    <w:p>
      <w:r>
        <w:t xml:space="preserve">@KristinStewart SherriEShepherd dio el enlace de @Brento http://www.brentozar.com/twitter. Él da consejos de Twitter. Espero que esto ayude</w:t>
      </w:r>
    </w:p>
    <w:p>
      <w:r>
        <w:t xml:space="preserve">@LittleFletcher Oh, y Feliz Día de Judd jaja #juddday</w:t>
      </w:r>
    </w:p>
    <w:p>
      <w:r>
        <w:t xml:space="preserve">@garretjiroux gracias por la reputación en myspace...</w:t>
      </w:r>
    </w:p>
    <w:p>
      <w:r>
        <w:t xml:space="preserve">@thunderror ... y eso incluye el material de chota-chota lanzado por Reflexie Arcade también!</w:t>
      </w:r>
    </w:p>
    <w:p>
      <w:r>
        <w:t xml:space="preserve">Zs.Nagy presenta http://www.nordugrid.org/manuals.html</w:t>
      </w:r>
    </w:p>
    <w:p>
      <w:r>
        <w:t xml:space="preserve">Viendo que muchos de mis amigos de FB se hacen amigos o fans de Zoozoo (la nueva cara de Voda después del carlino). Incluso iLike</w:t>
      </w:r>
    </w:p>
    <w:p>
      <w:r>
        <w:t xml:space="preserve">@bratinella @madsdeguzman Creo que es el stabilo de Muji.  Porque la semana pasada le echaba el ojo al mío.</w:t>
      </w:r>
    </w:p>
    <w:p>
      <w:r>
        <w:t xml:space="preserve">@Savoy41 oh naw; siempre seré dha misma cece, pero cuando se necesiten cambios los haré</w:t>
      </w:r>
    </w:p>
    <w:p>
      <w:r>
        <w:t xml:space="preserve">Ok, esta ducha ha estado llamando mi nombre durante una hora, creo que voy a permitirme responder ahora mientras permito que Robin Thicke me de una serenata</w:t>
      </w:r>
    </w:p>
    <w:p>
      <w:r>
        <w:t xml:space="preserve">@hectorbrossi Yo también voy a hacer uno de esos en realidad. Es para una película compuesta pero la quiero real con lluvia también. Ya me contarás cómo te va.</w:t>
      </w:r>
    </w:p>
    <w:p>
      <w:r>
        <w:t xml:space="preserve">@eminem http://twitpic.com/4j585 - HAHA bonito, ahora necesito un iPhone</w:t>
      </w:r>
    </w:p>
    <w:p>
      <w:r>
        <w:t xml:space="preserve">@besz No, nada tan importante. Simplemente me gusta que se vea así. Es un tipo de pelo antiguo en realidad</w:t>
      </w:r>
    </w:p>
    <w:p>
      <w:r>
        <w:t xml:space="preserve">@venzann He visto que has empezado a seguirme - Bienvenido - ¿Qué haces en AKL y para quién?</w:t>
      </w:r>
    </w:p>
    <w:p>
      <w:r>
        <w:t xml:space="preserve">@rahulgoyal1986 Pues voy a estar haciendo camas, creando ruido &amp; limpiando limpiando todo el día.  Con música y una sonrisa x</w:t>
      </w:r>
    </w:p>
    <w:p>
      <w:r>
        <w:t xml:space="preserve">@MisssV33 son las 3:37 am, me voy a dormir ahora. pero estaré de vuelta en 4 horas...lol. buenas noches</w:t>
      </w:r>
    </w:p>
    <w:p>
      <w:r>
        <w:t xml:space="preserve">HECHO... ¡¡¡ES VERANO!!!</w:t>
      </w:r>
    </w:p>
    <w:p>
      <w:r>
        <w:t xml:space="preserve">@luckigrrl ja ja gracias!</w:t>
      </w:r>
    </w:p>
    <w:p>
      <w:r>
        <w:t xml:space="preserve">De vuelta a casa de la casa wookie. Ahora a sumergirme en la edición de Némesis.  O tal vez debería trabajar en el Crepúsculo de la Muerte. Hmm...</w:t>
      </w:r>
    </w:p>
    <w:p>
      <w:r>
        <w:t xml:space="preserve">@gootecks has jugado algunos partidos realmente apretados hombre, buena mierda. constantemente evolvin, nunca aburrido. fuck east coast</w:t>
      </w:r>
    </w:p>
    <w:p>
      <w:r>
        <w:t xml:space="preserve">@URIENATOR ve al msn. necesito hablar contigo sobre algo que ha pasado hoy</w:t>
      </w:r>
    </w:p>
    <w:p>
      <w:r>
        <w:t xml:space="preserve">@timen Gran idea</w:t>
      </w:r>
    </w:p>
    <w:p>
      <w:r>
        <w:t xml:space="preserve">@nattskies heyy nat! twitter twitter twitter. ya te acostumbrarás jajaja te quierouuuuuuuu.</w:t>
      </w:r>
    </w:p>
    <w:p>
      <w:r>
        <w:t xml:space="preserve">@steviekaye eso es lo que dijo andy hace unas horas....espero que realmente lo sean</w:t>
      </w:r>
    </w:p>
    <w:p>
      <w:r>
        <w:t xml:space="preserve">- Es hora de que Kathleen se vaya a la cama... muy pasada la hora. No esperes saber de mí antes del mediodía. lol Que tengas una bendita mañana.</w:t>
      </w:r>
    </w:p>
    <w:p>
      <w:r>
        <w:t xml:space="preserve">@sloppyness sólo tú nena. &lt;3</w:t>
      </w:r>
    </w:p>
    <w:p>
      <w:r>
        <w:t xml:space="preserve">@thatboyBryant ¡no llores por mí! Te veré mañana. muah.</w:t>
      </w:r>
    </w:p>
    <w:p>
      <w:r>
        <w:t xml:space="preserve">Conduciendo a casa escuchando a Prince</w:t>
      </w:r>
    </w:p>
    <w:p>
      <w:r>
        <w:t xml:space="preserve">¡nuevo supernatural esta noche!</w:t>
      </w:r>
    </w:p>
    <w:p>
      <w:r>
        <w:t xml:space="preserve">descargando canciones mientras intento colar un poco de deberes también, que debería ser mi principal prioridad, no las canciones lol</w:t>
      </w:r>
    </w:p>
    <w:p>
      <w:r>
        <w:t xml:space="preserve">@ShoeGal007 Siempre me encanta la ayuda para apuntalar la barra...</w:t>
      </w:r>
    </w:p>
    <w:p>
      <w:r>
        <w:t xml:space="preserve">Es divertido</w:t>
      </w:r>
    </w:p>
    <w:p>
      <w:r>
        <w:t xml:space="preserve">@FaithfulChosen Así que, gracias he subido un nuevo vídeo de la campaña, publicaré el enlace en unos minutos.</w:t>
      </w:r>
    </w:p>
    <w:p>
      <w:r>
        <w:t xml:space="preserve">Perdón por la triple publicación en Twitter, estaba teniendo problemas con la cuenta de Stocktwits.  Intento no saturar la Twitteresfera.</w:t>
      </w:r>
    </w:p>
    <w:p>
      <w:r>
        <w:t xml:space="preserve">hee hallo @questredactie</w:t>
      </w:r>
    </w:p>
    <w:p>
      <w:r>
        <w:t xml:space="preserve">@TheRealLilZa zaaaa !</w:t>
      </w:r>
    </w:p>
    <w:p>
      <w:r>
        <w:t xml:space="preserve">@falkingo Gracias. Que tengas un buen día también</w:t>
      </w:r>
    </w:p>
    <w:p>
      <w:r>
        <w:t xml:space="preserve">@sickophantikmnd ¡Exactamente! El tratamiento silencioso es un gran método de tortura</w:t>
      </w:r>
    </w:p>
    <w:p>
      <w:r>
        <w:t xml:space="preserve">@jimmymarsh617 Estuve allí en espíritu Jimmy. Me alegro de que haya ido bien</w:t>
      </w:r>
    </w:p>
    <w:p>
      <w:r>
        <w:t xml:space="preserve">a punto de ir a la escuela de interpretación yayay</w:t>
      </w:r>
    </w:p>
    <w:p>
      <w:r>
        <w:t xml:space="preserve">mi hijo de 3 años se ha despertado y se ha acercado a mi oficina.  Ahora está durmiendo en mi regazo</w:t>
      </w:r>
    </w:p>
    <w:p>
      <w:r>
        <w:t xml:space="preserve">@peterjrday Gracias. Me siento muy feliz de hacer que tu día sea un gran día. Disfrútalo al máximo y diviértete siempre.</w:t>
      </w:r>
    </w:p>
    <w:p>
      <w:r>
        <w:t xml:space="preserve">Si alguien necesita ayuda con las imágenes, que me avise y le enviaré el enlace del foro</w:t>
      </w:r>
    </w:p>
    <w:p>
      <w:r>
        <w:t xml:space="preserve">SBS 2003 o SBS 2008! Maldito sea si lo haces y maldito sea si no lo haces!  Tiempos de diversión en GCH!</w:t>
      </w:r>
    </w:p>
    <w:p>
      <w:r>
        <w:t xml:space="preserve">Se va a buscar la cena</w:t>
      </w:r>
    </w:p>
    <w:p>
      <w:r>
        <w:t xml:space="preserve">No prestar atención en la escuela, más distraído en la navegación en Pokernews</w:t>
      </w:r>
    </w:p>
    <w:p>
      <w:r>
        <w:t xml:space="preserve">@kevinriley Heh, gracias por ese adorable enchufe *cough* más información en: www.samstephens.com *cough* *cough*</w:t>
      </w:r>
    </w:p>
    <w:p>
      <w:r>
        <w:t xml:space="preserve">@pmcclory hmm. Difícil elección. ¿Tienes algunas coincidencias?</w:t>
      </w:r>
    </w:p>
    <w:p>
      <w:r>
        <w:t xml:space="preserve">http://www.efteling.nl/ Hoy: Nada más que diversión en Efteling. Aunque no estoy muy seguro de la montaña rusa de Python</w:t>
      </w:r>
    </w:p>
    <w:p>
      <w:r>
        <w:t xml:space="preserve">Arrrr la mejor mitad me ha hecho el desayuno en la cama. El tiempo no es 2 gud en el País Negro 2day pero no vamos a dejar que poner los amortiguadores en nuestra barbacoa previsto</w:t>
      </w:r>
    </w:p>
    <w:p>
      <w:r>
        <w:t xml:space="preserve">@MarieLuv ahh eso sería genial</w:t>
      </w:r>
    </w:p>
    <w:p>
      <w:r>
        <w:t xml:space="preserve">@UncleCreepy (cont) ¿una versión bastarda del francés? Es divertido, créeme!</w:t>
      </w:r>
    </w:p>
    <w:p>
      <w:r>
        <w:t xml:space="preserve">cansado cansado cansado cansado ! Freefest hoy</w:t>
      </w:r>
    </w:p>
    <w:p>
      <w:r>
        <w:t xml:space="preserve">@FelineBred se alegra de que te gusten</w:t>
      </w:r>
    </w:p>
    <w:p>
      <w:r>
        <w:t xml:space="preserve">Rachmaninoff me hace un panda feliz.</w:t>
      </w:r>
    </w:p>
    <w:p>
      <w:r>
        <w:t xml:space="preserve">Se acabó el segundo viento, ¡es hora de volver a casa!</w:t>
      </w:r>
    </w:p>
    <w:p>
      <w:r>
        <w:t xml:space="preserve">Me gusta mi nuevo horario de sueño. Las noches libres son tranquilas y tengo tiempo creativo o incluso para mí. ahhh. Mi anti droga.</w:t>
      </w:r>
    </w:p>
    <w:p>
      <w:r>
        <w:t xml:space="preserve">@amreldib esperemos que la jubilación no se cancele por ningún motivo</w:t>
      </w:r>
    </w:p>
    <w:p>
      <w:r>
        <w:t xml:space="preserve">Es hora de relajarse... una película y algunas golosinas</w:t>
      </w:r>
    </w:p>
    <w:p>
      <w:r>
        <w:t xml:space="preserve">@Mintyboi puedo golpear tu cabeza por ti</w:t>
      </w:r>
    </w:p>
    <w:p>
      <w:r>
        <w:t xml:space="preserve">sigue enamorado de marky mark</w:t>
      </w:r>
    </w:p>
    <w:p>
      <w:r>
        <w:t xml:space="preserve">está teniendo un enorme dolor de cabeza y todo lo que quiero hacer es comer nachos...</w:t>
      </w:r>
    </w:p>
    <w:p>
      <w:r>
        <w:t xml:space="preserve">hoy voy a la playa</w:t>
      </w:r>
    </w:p>
    <w:p>
      <w:r>
        <w:t xml:space="preserve">@kindlebookclub ¡plantas de guisantes!</w:t>
      </w:r>
    </w:p>
    <w:p>
      <w:r>
        <w:t xml:space="preserve">@clicktokill asustado por lo que pueda pensar de mí mismo 2 años después, mirando las fotos</w:t>
      </w:r>
    </w:p>
    <w:p>
      <w:r>
        <w:t xml:space="preserve">@ElvisHsiao Twitter no tiene soporte para fotos incorporado, pero te invito a probar mi sitio web http://woo.sh para compartir las fotos</w:t>
      </w:r>
    </w:p>
    <w:p>
      <w:r>
        <w:t xml:space="preserve">tuve mi primer día de trabajo y no estoy entusiasmado con la disposición del lugar y donde todo es ... o bien es un trabajo</w:t>
      </w:r>
    </w:p>
    <w:p>
      <w:r>
        <w:t xml:space="preserve">viendo Please Twins. voy a hacer un poco de Iced Tea :-bd</w:t>
      </w:r>
    </w:p>
    <w:p>
      <w:r>
        <w:t xml:space="preserve">@Moanikeala debes seguir a zipz para descuentos y actualizaciones</w:t>
      </w:r>
    </w:p>
    <w:p>
      <w:r>
        <w:t xml:space="preserve">@mswilliamsmusic awww shooks ahora voy a ser todo sobreprotector por si acaso empiezas a cybercheatin en mí lol</w:t>
      </w:r>
    </w:p>
    <w:p>
      <w:r>
        <w:t xml:space="preserve">@Jas_Mean ¿Donde?</w:t>
      </w:r>
    </w:p>
    <w:p>
      <w:r>
        <w:t xml:space="preserve">@dudboi Pues no hay nada que hacer más que seguir nadando. Al final lo conseguirás</w:t>
      </w:r>
    </w:p>
    <w:p>
      <w:r>
        <w:t xml:space="preserve">@chinkeykeekai Ummm... ¿te has mirado la cabeza?</w:t>
      </w:r>
    </w:p>
    <w:p>
      <w:r>
        <w:t xml:space="preserve">Cuenca de impacto Bom dia Rembrandt en Mercurio - http://antwrp.gsfc.nasa.gov/apod/ap090504.html</w:t>
      </w:r>
    </w:p>
    <w:p>
      <w:r>
        <w:t xml:space="preserve">Por fin doy la bienvenida a los nuevos #seguidores: @syedbalkhi, @knowem, @avilan, @jkneen, @webfusion5 y @jonathanengalla. Tweeteen!</w:t>
      </w:r>
    </w:p>
    <w:p>
      <w:r>
        <w:t xml:space="preserve">@breadesign ¡Felicidades chico! Transmite nuestro cariño a Claude</w:t>
      </w:r>
    </w:p>
    <w:p>
      <w:r>
        <w:t xml:space="preserve">@unreal_g: Yo también he estado estornudando y me he sentido como un tren descarrilado durante las últimas dos semanas. Pero no es una cosa de cerdos.  Así que estamos bien entonces.</w:t>
      </w:r>
    </w:p>
    <w:p>
      <w:r>
        <w:t xml:space="preserve">@ShutterBetty ¿Podría @JamesBeston hacer los honores?</w:t>
      </w:r>
    </w:p>
    <w:p>
      <w:r>
        <w:t xml:space="preserve">@LucyKD DSi es la última Nintendo DS con 2 cámaras + cosas incorporadas. Somos una casa de gadgets. Por suerte tengo mis blackberrys gratis del trabajo</w:t>
      </w:r>
    </w:p>
    <w:p>
      <w:r>
        <w:t xml:space="preserve">@mileycyrus http://twitpic.com/4fzo7 - ¿Cuándo vendrás a Bulgaria? Tienes una gran afición aquí!</w:t>
      </w:r>
    </w:p>
    <w:p>
      <w:r>
        <w:t xml:space="preserve">@rosehwang Gracias</w:t>
      </w:r>
    </w:p>
    <w:p>
      <w:r>
        <w:t xml:space="preserve">http://tinyurl.com/c4z6gn Wow .. Wow .. esperanza, yo también conseguir ese tipo de Guts en un futuro próximo</w:t>
      </w:r>
    </w:p>
    <w:p>
      <w:r>
        <w:t xml:space="preserve">@AnGee10 @malennaa yess... es awesomee.. y u puede seguir su amor molly hahah.... ahora puede chatear con nosotros aquí!</w:t>
      </w:r>
    </w:p>
    <w:p>
      <w:r>
        <w:t xml:space="preserve">Adobe After Effects y MS SQL Server... bonito. ¿Sería más bonito si sólo durmiera?</w:t>
      </w:r>
    </w:p>
    <w:p>
      <w:r>
        <w:t xml:space="preserve">@spontaneo ¿hay ALGO bueno en nuestro país?</w:t>
      </w:r>
    </w:p>
    <w:p>
      <w:r>
        <w:t xml:space="preserve">@wortje El bolso se ve elegante. Felicidades!</w:t>
      </w:r>
    </w:p>
    <w:p>
      <w:r>
        <w:t xml:space="preserve">@lolmonsters lol eso es genial para ti.</w:t>
      </w:r>
    </w:p>
    <w:p>
      <w:r>
        <w:t xml:space="preserve">@mashable Gracias a TweetStats, he confirmado lo que hace tiempo sospechaba: Twitter me mantiene despierto hasta muy tarde! http://tr.im/kpc1 @tweetstats</w:t>
      </w:r>
    </w:p>
    <w:p>
      <w:r>
        <w:t xml:space="preserve">no puedo enviar la historia del sueño en twitter. enviando en bebo mail x</w:t>
      </w:r>
    </w:p>
    <w:p>
      <w:r>
        <w:t xml:space="preserve">@KankzXD ohh la conozco de la iglesia .. ella me metió en mcfly</w:t>
      </w:r>
    </w:p>
    <w:p>
      <w:r>
        <w:t xml:space="preserve">@JohannaBD así que he organizado un día de lujo para ella. Un día de mimos, crucemos los dedos para que le guste la sorpresa.</w:t>
      </w:r>
    </w:p>
    <w:p>
      <w:r>
        <w:t xml:space="preserve">Buscando trabajo a través de internet, viendo la última entrada del vlog de ShayCarl en youtube y enviando mensajes de texto a una amiga.  Mis camas llamando mi nombre sin embargo..</w:t>
      </w:r>
    </w:p>
    <w:p>
      <w:r>
        <w:t xml:space="preserve">@News3David ¡¿Puedo participar en esto?! @Cherynstone ¡¡¡Llamada a tres bandas!!!</w:t>
      </w:r>
    </w:p>
    <w:p>
      <w:r>
        <w:t xml:space="preserve">@mattsmithson no me extraña que corras ....</w:t>
      </w:r>
    </w:p>
    <w:p>
      <w:r>
        <w:t xml:space="preserve">Respondiendo a las preguntas por correo electrónico para el Salón del Arte de la Fotografía. Sí, realmente respondo. http://www.artofphotographyshow.com Fecha límite de inscripción: 22 de mayo</w:t>
      </w:r>
    </w:p>
    <w:p>
      <w:r>
        <w:t xml:space="preserve">????? http://is.gd/wxMt . ??????? y que la fuente esté contigo</w:t>
      </w:r>
    </w:p>
    <w:p>
      <w:r>
        <w:t xml:space="preserve">Bueno... tengo que dormir al menos una hora y media antes de que las niñas se levanten para ir a la escuela... Dios, la vida de la multitarea noche/mañana.</w:t>
      </w:r>
    </w:p>
    <w:p>
      <w:r>
        <w:t xml:space="preserve">@lilmomz Acabo de estar en ese tipo de estado de ánimo, no la razón en absoluto. Lol, pero voy a tratar de no ser demasiado sensiblero alrededor de usted!  Me puedo comportar!</w:t>
      </w:r>
    </w:p>
    <w:p>
      <w:r>
        <w:t xml:space="preserve">Hoy he tenido una resaca horrible. Pero vale la pena.</w:t>
      </w:r>
    </w:p>
    <w:p>
      <w:r>
        <w:t xml:space="preserve">@ksidney wolverine fue GENIAL!!! una visita obligada</w:t>
      </w:r>
    </w:p>
    <w:p>
      <w:r>
        <w:t xml:space="preserve">@Gailporter ¡Felicidades! Eres la primera persona a la que he oído/leído decir eso hoy</w:t>
      </w:r>
    </w:p>
    <w:p>
      <w:r>
        <w:t xml:space="preserve">@billingtonart Gone tener mis oídos en él cuando estoy en casa ..un montón de pintura para usted también</w:t>
      </w:r>
    </w:p>
    <w:p>
      <w:r>
        <w:t xml:space="preserve">@tove_liden ¡Gracias por el seguimiento Tove!</w:t>
      </w:r>
    </w:p>
    <w:p>
      <w:r>
        <w:t xml:space="preserve">@kiki_miacherry mañana kik disfrutar de su desayuno</w:t>
      </w:r>
    </w:p>
    <w:p>
      <w:r>
        <w:t xml:space="preserve">@tdobson: No necesitó la previsión de navegación estamos en el interior</w:t>
      </w:r>
    </w:p>
    <w:p>
      <w:r>
        <w:t xml:space="preserve">@AndrewHansen1 ¡Gracias Andrew! Todavía no se ha publicado, pero estoy deseando hacerlo</w:t>
      </w:r>
    </w:p>
    <w:p>
      <w:r>
        <w:t xml:space="preserve">¿algún estudiante de derecho/estudiante de derecho por ahí, en twitter? me encantaría un par de referencias a casos que involucren jurados parciales, anulación de jurados, etc.</w:t>
      </w:r>
    </w:p>
    <w:p>
      <w:r>
        <w:t xml:space="preserve">no hay escuela hoy gd pero no llegar a ver compañeros n millsy x</w:t>
      </w:r>
    </w:p>
    <w:p>
      <w:r>
        <w:t xml:space="preserve">@grooveshark Estoy teniendo elevadas tasas de error... StreamKeys no encontrado, y luego problemas de conexión. La migración del servidor no es fácil, ¿eh?</w:t>
      </w:r>
    </w:p>
    <w:p>
      <w:r>
        <w:t xml:space="preserve">@Steph_Atticus Gracias</w:t>
      </w:r>
    </w:p>
    <w:p>
      <w:r>
        <w:t xml:space="preserve">Recuérdame que salga y tome una foto de mi clemátide en flor antes de la tormenta de viento de mañana.</w:t>
      </w:r>
    </w:p>
    <w:p>
      <w:r>
        <w:t xml:space="preserve">Vota el gol 10, ayúdame a ganar el gol del mes http://tinyurl.com/dlrcqk</w:t>
      </w:r>
    </w:p>
    <w:p>
      <w:r>
        <w:t xml:space="preserve">@BJ111 por cierto, es INconveniente...</w:t>
      </w:r>
    </w:p>
    <w:p>
      <w:r>
        <w:t xml:space="preserve">en mi camino a casa desde la escuela lol en mi coche y tan cansado!</w:t>
      </w:r>
    </w:p>
    <w:p>
      <w:r>
        <w:t xml:space="preserve">@lewisking awww bueno si estas nos vemos en la ciudad xx</w:t>
      </w:r>
    </w:p>
    <w:p>
      <w:r>
        <w:t xml:space="preserve">voy a tejer un corazón de fieltro para mamá para el día de la madre. es tan buena (no tanto) que le encanta todo lo que le doy luv ya mummy</w:t>
      </w:r>
    </w:p>
    <w:p>
      <w:r>
        <w:t xml:space="preserve">He terminado los exámenes. ¡Qué experiencia tan angustiosa! Pero los he superado.</w:t>
      </w:r>
    </w:p>
    <w:p>
      <w:r>
        <w:t xml:space="preserve">@petabridges Hago lo que puedo humildemente Voy a un día de paintball de obras pronto así que eso debería alimentar unas cuantas tiras, sin duda</w:t>
      </w:r>
    </w:p>
    <w:p>
      <w:r>
        <w:t xml:space="preserve">@NCLUSA Siento decepcionar. No soy un gran fan de la Nascar pero sigo siendo un paleto decente aparte de eso.</w:t>
      </w:r>
    </w:p>
    <w:p>
      <w:r>
        <w:t xml:space="preserve">Hoy vuelvo a trabajar pero no me importa.</w:t>
      </w:r>
    </w:p>
    <w:p>
      <w:r>
        <w:t xml:space="preserve">Sí. Me siento mejor y he tenido un buen día - Sophie arrasando en el parque de patinaje (a los 3 años) y Charli feliz en la escuela</w:t>
      </w:r>
    </w:p>
    <w:p>
      <w:r>
        <w:t xml:space="preserve">@maaaarit Estoy en msn ahora</w:t>
      </w:r>
    </w:p>
    <w:p>
      <w:r>
        <w:t xml:space="preserve">@fairuzrani jejeje ¡¡¡Hola!!! ¿cómo estás? ¡¡Me alegro de verte en twitter!!</w:t>
      </w:r>
    </w:p>
    <w:p>
      <w:r>
        <w:t xml:space="preserve">está cansada en su cuenta de friendster.</w:t>
      </w:r>
    </w:p>
    <w:p>
      <w:r>
        <w:t xml:space="preserve">*yaaaawwwwnnnn* gracias al feriado bancario... veamos que nos tiene preparado hoy...</w:t>
      </w:r>
    </w:p>
    <w:p>
      <w:r>
        <w:t xml:space="preserve">@dpbrown el viejo G4 azul es demasiado lento para codificar hoy en día, tengo un portátil que me han prestado en el trabajo ++ me permite descansar mientras navego</w:t>
      </w:r>
    </w:p>
    <w:p>
      <w:r>
        <w:t xml:space="preserve">El mejor trabajo del mundo y sí está en Australia http://tinyurl.com/clxl4l</w:t>
      </w:r>
    </w:p>
    <w:p>
      <w:r>
        <w:t xml:space="preserve">Compras, abuelos, cena con el novio...</w:t>
      </w:r>
    </w:p>
    <w:p>
      <w:r>
        <w:t xml:space="preserve">El nuevo proyecto va increíblemente bien! y no estoy cansado hoy creo que deberíamos tener todos los lunes libres. Permanentemente.</w:t>
      </w:r>
    </w:p>
    <w:p>
      <w:r>
        <w:t xml:space="preserve">@mashable Gracias a TweetStats, he confirmado lo que hace tiempo sospechaba: Twitter me mantiene despierto hasta muy tarde! ht.. http://twurl.nl/oaerf4</w:t>
      </w:r>
    </w:p>
    <w:p>
      <w:r>
        <w:t xml:space="preserve">Un gran saludo a todas mis chicas de casa, ya sabéis quiénes sois</w:t>
      </w:r>
    </w:p>
    <w:p>
      <w:r>
        <w:t xml:space="preserve">@da_bear me gustas</w:t>
      </w:r>
    </w:p>
    <w:p>
      <w:r>
        <w:t xml:space="preserve">@lexikitty jajaja si si, por supuesto que los cuido cuando tu y jack necesitan tiempo a solas ;D</w:t>
      </w:r>
    </w:p>
    <w:p>
      <w:r>
        <w:t xml:space="preserve">@TAG69 ¿Quién no lo haría?</w:t>
      </w:r>
    </w:p>
    <w:p>
      <w:r>
        <w:t xml:space="preserve">@markyboosh tenía demasiados bichos raros en el otro</w:t>
      </w:r>
    </w:p>
    <w:p>
      <w:r>
        <w:t xml:space="preserve">11 días hasta el condado raly tuve 2 tak 3 de 14 me tomó un tiempo</w:t>
      </w:r>
    </w:p>
    <w:p>
      <w:r>
        <w:t xml:space="preserve">Me siento considerablemente mejor después de 13 horas de sueño, aunque no estoy bien...</w:t>
      </w:r>
    </w:p>
    <w:p>
      <w:r>
        <w:t xml:space="preserve">@Moni7D pues entonces lleva tu culo sexy a dormir entonces foo. ¿como tu fin de semana mami?</w:t>
      </w:r>
    </w:p>
    <w:p>
      <w:r>
        <w:t xml:space="preserve">@japmap2009 Oh, me apodan Breesaholic Insomniac #2 *se siente especial* ¡oh! debe añadir la tercera bebida de Ángel al post</w:t>
      </w:r>
    </w:p>
    <w:p>
      <w:r>
        <w:t xml:space="preserve">@Lilith_92 si, estoy bien, han pasado muchas cosas mientras no estabas aquí, ¿alguien especial en este momento? xx</w:t>
      </w:r>
    </w:p>
    <w:p>
      <w:r>
        <w:t xml:space="preserve">@stonesimon Oki doki Tú también, laterrrs</w:t>
      </w:r>
    </w:p>
    <w:p>
      <w:r>
        <w:t xml:space="preserve">Hola mis encantadores seguidores amor y paz desde mi casa lolz ¡Sólo necesitamos el clima!</w:t>
      </w:r>
    </w:p>
    <w:p>
      <w:r>
        <w:t xml:space="preserve">@tommcfly jaja eso fue bueno, un poco friki pero divertido x</w:t>
      </w:r>
    </w:p>
    <w:p>
      <w:r>
        <w:t xml:space="preserve">Si todo va según lo previsto, los conejillos de indias de CSE RFID deberían tener una extensión FF para jugar a finales de esta semana</w:t>
      </w:r>
    </w:p>
    <w:p>
      <w:r>
        <w:t xml:space="preserve">inglés p1 hecho. me niego a la cuenta atrás, me pone triste. voy a ducharme y a echarme una siesta...</w:t>
      </w:r>
    </w:p>
    <w:p>
      <w:r>
        <w:t xml:space="preserve">@Jessthemediocre...vivir en mi estudio, suena muy importante ;) oh Mildura es totalmente aburrido!!! Mhhh...lo que sea! byeeee</w:t>
      </w:r>
    </w:p>
    <w:p>
      <w:r>
        <w:t xml:space="preserve">@BastetAsshur estoy de acuerdo.</w:t>
      </w:r>
    </w:p>
    <w:p>
      <w:r>
        <w:t xml:space="preserve">tumbado en el sofá relajándose... no tengo intención de moverme de ahí pronto</w:t>
      </w:r>
    </w:p>
    <w:p>
      <w:r>
        <w:t xml:space="preserve">Los tuits de @nm son postales, pero menos fáciles de recuperar que el correo electrónico archivado en mi máquina.</w:t>
      </w:r>
    </w:p>
    <w:p>
      <w:r>
        <w:t xml:space="preserve">@thorney1 Me olvido, ¿estás en Edimburgo? Mira EdinburghAC.org.uk</w:t>
      </w:r>
    </w:p>
    <w:p>
      <w:r>
        <w:t xml:space="preserve">@ayeashleigh bueno. sí estoy bien gracias. sólo temiendo la historia de mañana, no en el estado de ánimo para hiperactivo 20 años de edad lmao</w:t>
      </w:r>
    </w:p>
    <w:p>
      <w:r>
        <w:t xml:space="preserve">@SwissTwist jip tengo una buena</w:t>
      </w:r>
    </w:p>
    <w:p>
      <w:r>
        <w:t xml:space="preserve">Yogurting. En casa de la señora Mona, en el teléfono w ninguna canción de Yoplait. Esperando las horas con @QisWalker mañana y los ensayos.</w:t>
      </w:r>
    </w:p>
    <w:p>
      <w:r>
        <w:t xml:space="preserve">está tan emocionada por este verano... Steve Winwood y Eric Clapton, Eagles of Death Metal, y ahhh the Dead Weather</w:t>
      </w:r>
    </w:p>
    <w:p>
      <w:r>
        <w:t xml:space="preserve">@MissJia *beso de beso* stu deezy a la cama a tener dulces sueños con usted señora jeje xxoxo</w:t>
      </w:r>
    </w:p>
    <w:p>
      <w:r>
        <w:t xml:space="preserve">los buñuelos de manzana son como la comida perfecta para después... ¿no crees?</w:t>
      </w:r>
    </w:p>
    <w:p>
      <w:r>
        <w:t xml:space="preserve">hoy no hay huevos... lástima que tenía ganas de un sándwich de huevo y tocino</w:t>
      </w:r>
    </w:p>
    <w:p>
      <w:r>
        <w:t xml:space="preserve">acaba de terminar de grabar la improvisación para el segundo instrumento en el último podcast y está contento. casi tiempo de mezcla.</w:t>
      </w:r>
    </w:p>
    <w:p>
      <w:r>
        <w:t xml:space="preserve">Hoy es día festivo</w:t>
      </w:r>
    </w:p>
    <w:p>
      <w:r>
        <w:t xml:space="preserve">Tratando de ahorrar dinero para un iPod touch!</w:t>
      </w:r>
    </w:p>
    <w:p>
      <w:r>
        <w:t xml:space="preserve">@_josh_thomas ¿Vas a venir a Sydney? Genial, ¿dónde puedo conocerte? Me encantaría conocerte, eres mi comediante favorito.</w:t>
      </w:r>
    </w:p>
    <w:p>
      <w:r>
        <w:t xml:space="preserve">otro día festivo fuera de la oficina</w:t>
      </w:r>
    </w:p>
    <w:p>
      <w:r>
        <w:t xml:space="preserve">@bill_archie Jaja está bien. Me alegro de que todo esté bien. Feliz siempre! ¡Woohoo!</w:t>
      </w:r>
    </w:p>
    <w:p>
      <w:r>
        <w:t xml:space="preserve">@marcoflores ¡De nada!  Cuánto falta para que se coloree?</w:t>
      </w:r>
    </w:p>
    <w:p>
      <w:r>
        <w:t xml:space="preserve">¿alguien sabe cómo trasladar las contraseñas de google chrome a firefox?</w:t>
      </w:r>
    </w:p>
    <w:p>
      <w:r>
        <w:t xml:space="preserve">vuelve a trabajar auditando, es hora de tomar las decisiones difíciles y ser feliz</w:t>
      </w:r>
    </w:p>
    <w:p>
      <w:r>
        <w:t xml:space="preserve">@elizabethlai Esta es mi mini colección de figuritas de Star Wars en la oficina.  @allysont http://twitpic.com/4j29b - ¿Qué es esto?</w:t>
      </w:r>
    </w:p>
    <w:p>
      <w:r>
        <w:t xml:space="preserve">De vuelta a la oficina. Un poco extraño después de unas cortas vacaciones. Pero mi MBP está sin px muertos y reimpulsado con 4gb de ram. El lunes es un poco más agradable</w:t>
      </w:r>
    </w:p>
    <w:p>
      <w:r>
        <w:t xml:space="preserve">houstatlantavegas, más pronto que tarde, 18 de noviembre, una noche de descanso, exitosa . una y otra vez durante las últimas 2837 horas - heavennn</w:t>
      </w:r>
    </w:p>
    <w:p>
      <w:r>
        <w:t xml:space="preserve">Ahora mismo en mi canal de Justin.tv: 10 semanas hasta que mi gf tenga un recién nacido www.justin.tv/kubbur?20</w:t>
      </w:r>
    </w:p>
    <w:p>
      <w:r>
        <w:t xml:space="preserve">@andypiper No he sido adquirido... Es solo una nueva oppertunidad. Lo siento si no son compatibles con mac. No voy a decir más</w:t>
      </w:r>
    </w:p>
    <w:p>
      <w:r>
        <w:t xml:space="preserve">Anoche vi Coraline. Estuvo muy bien. La animación era excelente y la creatividad era inspiradora.</w:t>
      </w:r>
    </w:p>
    <w:p>
      <w:r>
        <w:t xml:space="preserve">Anoche no me mordió ninguna persona infectada de rabia, ¡bien por mí! Voy a asustar a Rachel con la Cuarentena esta noche, esto será divertido</w:t>
      </w:r>
    </w:p>
    <w:p>
      <w:r>
        <w:t xml:space="preserve">@DonniesCupcake Te tuitearé en algún momento mañana, ¡otro día ocupado! Buenas noches Hooker Chickie! ¡LOL!</w:t>
      </w:r>
    </w:p>
    <w:p>
      <w:r>
        <w:t xml:space="preserve">twittea desde su asiento en la sala de exámenes. comienza en 15 minutos. reza para que el asiento 299 en MPSH1-A sea bendecido, oh y para que fluya la sabiduría. whee</w:t>
      </w:r>
    </w:p>
    <w:p>
      <w:r>
        <w:t xml:space="preserve">@jackoolz donde sea!!! no me importa... mientras sea superman y haya buena música... todo es dulce</w:t>
      </w:r>
    </w:p>
    <w:p>
      <w:r>
        <w:t xml:space="preserve">Ahora tengo 3 nuevos amigos de Alemania, México y Francia que van a cenar esta noche.</w:t>
      </w:r>
    </w:p>
    <w:p>
      <w:r>
        <w:t xml:space="preserve">http://twitpic.com/4jalj - Buenos días al mundo. Actualización de #healthyliving. Peso esta mañana 82.1kg (12st 12lbs) Va en la dirección correcta</w:t>
      </w:r>
    </w:p>
    <w:p>
      <w:r>
        <w:t xml:space="preserve">también deplurk. buhbyeee http://plurk.com/p/rp3ir</w:t>
      </w:r>
    </w:p>
    <w:p>
      <w:r>
        <w:t xml:space="preserve">@whodeani ¿Un lugar donde hay que ser todo aburrido? UGGGGG</w:t>
      </w:r>
    </w:p>
    <w:p>
      <w:r>
        <w:t xml:space="preserve">@ladyzae WOW. ¡Qué dulce!</w:t>
      </w:r>
    </w:p>
    <w:p>
      <w:r>
        <w:t xml:space="preserve">En casa de Disney ... mejor tiempo en mucho tiempo ... aullido en la luna esta noche para GBA y luego BHB martes oh baterista chico niiight</w:t>
      </w:r>
    </w:p>
    <w:p>
      <w:r>
        <w:t xml:space="preserve">He estado practicando durante los últimos 40 minutos. No creo que 40 minutos sean suficientes para 7 días... Más tarde</w:t>
      </w:r>
    </w:p>
    <w:p>
      <w:r>
        <w:t xml:space="preserve">@Zanna85 ¡Bill puede llevarme a Fangtasia y dar este golpe cuando quiera! "Carreteras, donde vamos no necesitamos carreteras". ¡Me encanta esa parte!</w:t>
      </w:r>
    </w:p>
    <w:p>
      <w:r>
        <w:t xml:space="preserve">// feliz día de Star Wars a todos, que el 4 sea con vosotros</w:t>
      </w:r>
    </w:p>
    <w:p>
      <w:r>
        <w:t xml:space="preserve">@andavane http://bit.ly/13f5m0 No estás solo en tu incredulidad, pero estoy bastante contento con la evolución. Es mejor que las alternativas planteadas</w:t>
      </w:r>
    </w:p>
    <w:p>
      <w:r>
        <w:t xml:space="preserve">@CyranDorman OK Sólo una idea que se me ocurrió...</w:t>
      </w:r>
    </w:p>
    <w:p>
      <w:r>
        <w:t xml:space="preserve">@darrensoh sí, estudiando. Al menos lo estoy intentando. Intentando que las cosas que leo entren en mi cerebro de forma permanente.</w:t>
      </w:r>
    </w:p>
    <w:p>
      <w:r>
        <w:t xml:space="preserve">es lunes y todo está bien</w:t>
      </w:r>
    </w:p>
    <w:p>
      <w:r>
        <w:t xml:space="preserve">Pues si realmente fueras y te sacaras el carnet de conducir no tendrías que preocuparte de que el autobús sea una mierda, jaja.</w:t>
      </w:r>
    </w:p>
    <w:p>
      <w:r>
        <w:t xml:space="preserve">oh es #musicmonday Que tal un mix de love story/viva la vida: http://tinyurl.com/dyvzsa</w:t>
      </w:r>
    </w:p>
    <w:p>
      <w:r>
        <w:t xml:space="preserve">ahí está. postieeee http://andshehopes.blogspot.com/2009/05/kewpie.html</w:t>
      </w:r>
    </w:p>
    <w:p>
      <w:r>
        <w:t xml:space="preserve">intenta ayudar a salvar la tierra. Vamos a plantar más árboles.</w:t>
      </w:r>
    </w:p>
    <w:p>
      <w:r>
        <w:t xml:space="preserve">Si alguien tiene un código de invitación de dreamwidth por ahí, ¿podría darme uno? ¿Por favor?</w:t>
      </w:r>
    </w:p>
    <w:p>
      <w:r>
        <w:t xml:space="preserve">@mac40007001 de nada</w:t>
      </w:r>
    </w:p>
    <w:p>
      <w:r>
        <w:t xml:space="preserve">@zekemurphy El correo web es tu amigo...</w:t>
      </w:r>
    </w:p>
    <w:p>
      <w:r>
        <w:t xml:space="preserve">Volveré más tarde. http://plurk.com/p/rp3k7</w:t>
      </w:r>
    </w:p>
    <w:p>
      <w:r>
        <w:t xml:space="preserve">@SarahAMurdoch me encantó en "Head over heels". Una de mis películas favoritas. Anoche estabas impresionante.</w:t>
      </w:r>
    </w:p>
    <w:p>
      <w:r>
        <w:t xml:space="preserve">Gnight shar &lt;(' '&lt;)Vega(&gt;' ')&gt;</w:t>
      </w:r>
    </w:p>
    <w:p>
      <w:r>
        <w:t xml:space="preserve">QUE EL DÍA 4 TE ACOMPAÑE. Feliz Día de la Guerra de las Galaxias</w:t>
      </w:r>
    </w:p>
    <w:p>
      <w:r>
        <w:t xml:space="preserve">@KunalSheth se terminará el día 8. Los temas que quedan son la operación de generación de energía y la automatización del sistema de control y distribución</w:t>
      </w:r>
    </w:p>
    <w:p>
      <w:r>
        <w:t xml:space="preserve">http://slingalink.com/eVicE1 el jardín de infancia de mis hijas!</w:t>
      </w:r>
    </w:p>
    <w:p>
      <w:r>
        <w:t xml:space="preserve">@floyduk simplemente relajarse como es o traducido al sueco también? Sólo hay que echar un vistazo a mi siguiente comentario</w:t>
      </w:r>
    </w:p>
    <w:p>
      <w:r>
        <w:t xml:space="preserve">@aussiemcflyfan espero que sí lo sepa WOO! jaja 2 veces fue emocionante lol</w:t>
      </w:r>
    </w:p>
    <w:p>
      <w:r>
        <w:t xml:space="preserve">@AmyatQ13 @borborigma ¡Estoy de acuerdo con el rediseño del sitio Q13! Se ve muy bien en el ordenador y el teléfono.</w:t>
      </w:r>
    </w:p>
    <w:p>
      <w:r>
        <w:t xml:space="preserve">@Ah_Lex_Ah hey alexa, escuchaste bien esperando causar alguna travesura el viernes!!</w:t>
      </w:r>
    </w:p>
    <w:p>
      <w:r>
        <w:t xml:space="preserve">En la cama con 2 chicas</w:t>
      </w:r>
    </w:p>
    <w:p>
      <w:r>
        <w:t xml:space="preserve">@Harvstrofsorrow me sigue gustando coldplay solo dije que era uno de mis cds favoritos. y ellos r una de mis bandas favoritas también!!!</w:t>
      </w:r>
    </w:p>
    <w:p>
      <w:r>
        <w:t xml:space="preserve">@LeesaLily oh ok gracias</w:t>
      </w:r>
    </w:p>
    <w:p>
      <w:r>
        <w:t xml:space="preserve">@picalili AQUÍ!!!   xxx</w:t>
      </w:r>
    </w:p>
    <w:p>
      <w:r>
        <w:t xml:space="preserve">IDIOTat)tove_liden ¡Gracias por seguir a Tove!  (ddoodm) #IDIOT</w:t>
      </w:r>
    </w:p>
    <w:p>
      <w:r>
        <w:t xml:space="preserve">@DeepaPrabhu Gracias y gracias</w:t>
      </w:r>
    </w:p>
    <w:p>
      <w:r>
        <w:t xml:space="preserve">A alguien en ESTADOS UNIDOS le gustó Eleminis http://tinyurl.com/dhlq5t</w:t>
      </w:r>
    </w:p>
    <w:p>
      <w:r>
        <w:t xml:space="preserve">quiere que todos sepan que se va a ver Cypher... de nuevo</w:t>
      </w:r>
    </w:p>
    <w:p>
      <w:r>
        <w:t xml:space="preserve">Día de la ducha.</w:t>
      </w:r>
    </w:p>
    <w:p>
      <w:r>
        <w:t xml:space="preserve">ir a dormir con mi bebé</w:t>
      </w:r>
    </w:p>
    <w:p>
      <w:r>
        <w:t xml:space="preserve">Blog creativo de Don't Think Twice. Genial. http://www.dontthinktwicecollective.blogspot.com/ @karensaba gracias</w:t>
      </w:r>
    </w:p>
    <w:p>
      <w:r>
        <w:t xml:space="preserve">mi cerebro va a explotar, en un minuto ) está lleno de números @-) esto debe ser el cliiimb. :-j estoy subiendo los: números del monte.</w:t>
      </w:r>
    </w:p>
    <w:p>
      <w:r>
        <w:t xml:space="preserve">Tener que escribir una carta de papel con aspecto real. No he hecho una de esas en mucho tiempo. Es muy triste.</w:t>
      </w:r>
    </w:p>
    <w:p>
      <w:r>
        <w:t xml:space="preserve">el nuevo golf VI TSi 160HP es rápido!</w:t>
      </w:r>
    </w:p>
    <w:p>
      <w:r>
        <w:t xml:space="preserve">Digiqom ha dado hoy la bienvenida a nuevos miembros del equipo de la empresa</w:t>
      </w:r>
    </w:p>
    <w:p>
      <w:r>
        <w:t xml:space="preserve">@tommcfly Cada vez tienes nuevos fans. Yo no lo era hasta noviembre</w:t>
      </w:r>
    </w:p>
    <w:p>
      <w:r>
        <w:t xml:space="preserve">@McflyMadEmma ¡La pequeña Louisa es la número 3 que intenta conseguir el número uno!  XX</w:t>
      </w:r>
    </w:p>
    <w:p>
      <w:r>
        <w:t xml:space="preserve">@rachky @taltalush Sí. Estoy seguro de mi masculinidad.</w:t>
      </w:r>
    </w:p>
    <w:p>
      <w:r>
        <w:t xml:space="preserve">Voy a fumarme un último cigarro y me voy a la cama. Buenas noches a los tuiteros.</w:t>
      </w:r>
    </w:p>
    <w:p>
      <w:r>
        <w:t xml:space="preserve">Que el día 4 os acompañe a todos</w:t>
      </w:r>
    </w:p>
    <w:p>
      <w:r>
        <w:t xml:space="preserve">@savii313 Estoy en twitter, COMO UN JEFE. Gracias Savvv</w:t>
      </w:r>
    </w:p>
    <w:p>
      <w:r>
        <w:t xml:space="preserve">"dejar los pedazos" - los demoledores... hmm</w:t>
      </w:r>
    </w:p>
    <w:p>
      <w:r>
        <w:t xml:space="preserve">En realidad he estado aquí, escondido muy bien, durante horas. Esta es una de esas veces que me arrepiento de no haberme casado o de haber tenido un gato</w:t>
      </w:r>
    </w:p>
    <w:p>
      <w:r>
        <w:t xml:space="preserve">@LiliCosic estoy bien haciendo una lista de cosas para hacer hoy.Tengo una semana de descanso en unos días, no quiero estar haciendo estas cosas de tareas entonces!</w:t>
      </w:r>
    </w:p>
    <w:p>
      <w:r>
        <w:t xml:space="preserve">@inkophile Yo también tengo fines de semana así - ¡casi siempre al final de "una de esas semanas"!</w:t>
      </w:r>
    </w:p>
    <w:p>
      <w:r>
        <w:t xml:space="preserve">@rmolden Sí, tal vez, pero por hoy, escribo</w:t>
      </w:r>
    </w:p>
    <w:p>
      <w:r>
        <w:t xml:space="preserve">@SupaStarCity hahah i sowwie hun whats up thoe ?</w:t>
      </w:r>
    </w:p>
    <w:p>
      <w:r>
        <w:t xml:space="preserve">@Shez deseando que estuvieras aquí también nena .. tendríamos una pelota</w:t>
      </w:r>
    </w:p>
    <w:p>
      <w:r>
        <w:t xml:space="preserve">...y, de paso, haz tu propia promesa.</w:t>
      </w:r>
    </w:p>
    <w:p>
      <w:r>
        <w:t xml:space="preserve">@littletiara aha apuesto a que son lindos, debemos usar nuestro nu ** al mismo tiempo para que yo pueda mostrar el mío, u cn mostrarme el tuyo</w:t>
      </w:r>
    </w:p>
    <w:p>
      <w:r>
        <w:t xml:space="preserve">@TomFelton espero que tengas un buen vuelo</w:t>
      </w:r>
    </w:p>
    <w:p>
      <w:r>
        <w:t xml:space="preserve">@BenFordham Eso no es un buggy de golf LOL es un buggy del zoológico de Australia El personal lo utiliza para desplazarse y dar vida a ciertos clientes</w:t>
      </w:r>
    </w:p>
    <w:p>
      <w:r>
        <w:t xml:space="preserve">@TiaSparkles Sí, al menos debería intentarlo yo.  Que tengas una buena noche y visita con el Chiro tmrw!</w:t>
      </w:r>
    </w:p>
    <w:p>
      <w:r>
        <w:t xml:space="preserve">oh, ¡es el cumpleaños de @andremichelle! feliz cumpleaños andre michelle</w:t>
      </w:r>
    </w:p>
    <w:p>
      <w:r>
        <w:t xml:space="preserve">Soy nuevo en Twitter y estoy tratando de averiguar cómo utilizar este programa..</w:t>
      </w:r>
    </w:p>
    <w:p>
      <w:r>
        <w:t xml:space="preserve">@sunrisesister si, tan rápido! Y estoy usando los aditivos de 5mm que compré el sábado y lo hace aún más suave</w:t>
      </w:r>
    </w:p>
    <w:p>
      <w:r>
        <w:t xml:space="preserve">@cherrylipstain ¡hola nikki! ¡acabo de terminar mis exámenes hace 2 horas! ¿qué tal tú?</w:t>
      </w:r>
    </w:p>
    <w:p>
      <w:r>
        <w:t xml:space="preserve">está vigilando a los vecinos!</w:t>
      </w:r>
    </w:p>
    <w:p>
      <w:r>
        <w:t xml:space="preserve">@devinjay oh sólo se refiere a nuestro intercambio lil en LJ con respecto a las publicaciones de archivo de Twitter.</w:t>
      </w:r>
    </w:p>
    <w:p>
      <w:r>
        <w:t xml:space="preserve">Me lo estoy pasando bastante bien en el trabajo hablando de mierda con una de las gilipollas de la gimnasia</w:t>
      </w:r>
    </w:p>
    <w:p>
      <w:r>
        <w:t xml:space="preserve">@moanasaves tiene razón.</w:t>
      </w:r>
    </w:p>
    <w:p>
      <w:r>
        <w:t xml:space="preserve">@krisreyes aquí, esto no es un bot</w:t>
      </w:r>
    </w:p>
    <w:p>
      <w:r>
        <w:t xml:space="preserve">@DiiLee rómpete una pierna pero no lo hagas de verdad es solo un decir :p " buena suerte"</w:t>
      </w:r>
    </w:p>
    <w:p>
      <w:r>
        <w:t xml:space="preserve">espero que vea a su mejor amiga hoy</w:t>
      </w:r>
    </w:p>
    <w:p>
      <w:r>
        <w:t xml:space="preserve">@ElvisHsiao Puedes ir a www.TwitPic.com e iniciar sesión con tus datos de Twitter para añadir fotos</w:t>
      </w:r>
    </w:p>
    <w:p>
      <w:r>
        <w:t xml:space="preserve">Feliz Día de la Guerra de las Galaxias ¡Que la cuarta sea con vosotros!</w:t>
      </w:r>
    </w:p>
    <w:p>
      <w:r>
        <w:t xml:space="preserve">Me voy a la cama después de darle una paliza a mi marido con el Texas hold em</w:t>
      </w:r>
    </w:p>
    <w:p>
      <w:r>
        <w:t xml:space="preserve">@dangriffey En Francia fue el viernes pasado y también el próximo, estamos trabajando</w:t>
      </w:r>
    </w:p>
    <w:p>
      <w:r>
        <w:t xml:space="preserve">MI TÍA DE QUEENSLAND SE QUEDA A DORMIR. YAYA.</w:t>
      </w:r>
    </w:p>
    <w:p>
      <w:r>
        <w:t xml:space="preserve">Bank Holiday Bliss - Jeremy Kyle, sin siquiera molestar al Sky+</w:t>
      </w:r>
    </w:p>
    <w:p>
      <w:r>
        <w:t xml:space="preserve">@Taryll dulces sueños</w:t>
      </w:r>
    </w:p>
    <w:p>
      <w:r>
        <w:t xml:space="preserve">En realidad me gustó mucho Merlin anoche. algunas partes fueron un poco eh, pero la parte en la que esa chica estaba cantando era como whoa.</w:t>
      </w:r>
    </w:p>
    <w:p>
      <w:r>
        <w:t xml:space="preserve">@TomFelton Buen vuelo a casa para ti y Jade XX</w:t>
      </w:r>
    </w:p>
    <w:p>
      <w:r>
        <w:t xml:space="preserve">@imeldalaura es una trituradora de madera y va a rematar el fin de semana muy bien</w:t>
      </w:r>
    </w:p>
    <w:p>
      <w:r>
        <w:t xml:space="preserve">@bellothika ¡Las flores crecen!</w:t>
      </w:r>
    </w:p>
    <w:p>
      <w:r>
        <w:t xml:space="preserve">@Atomik re: el trabajo ... sigue esperando mi amigo. Gracias por preguntar * Sólo necesito un poco ... ;) * http://blip.fm/~5jehr</w:t>
      </w:r>
    </w:p>
    <w:p>
      <w:r>
        <w:t xml:space="preserve">La verdad es que ha sido un gran comienzo de día, ¡espero que continúe consiguiendo mi nueva cama americana de gran tamaño por la noche!</w:t>
      </w:r>
    </w:p>
    <w:p>
      <w:r>
        <w:t xml:space="preserve">Bueno... Odio irme a .... pero debo dormir! Buenas noches a todos y espero charlar más tarde.  Disfruten de mis pequeños búhos nocturnos!</w:t>
      </w:r>
    </w:p>
    <w:p>
      <w:r>
        <w:t xml:space="preserve">¡¡Haciendo una canción de cumpleaños a una persona especial!!</w:t>
      </w:r>
    </w:p>
    <w:p>
      <w:r>
        <w:t xml:space="preserve">@officialTila wow... eso fue muy sexy</w:t>
      </w:r>
    </w:p>
    <w:p>
      <w:r>
        <w:t xml:space="preserve">Están descargando un tanque Leopard justo al lado de la ventana de mi oficina. Espero no haber cabreado a nadie</w:t>
      </w:r>
    </w:p>
    <w:p>
      <w:r>
        <w:t xml:space="preserve">@bellelumiere Así podría hacer lo mío sin tener que cumplir con ninguna expectativa</w:t>
      </w:r>
    </w:p>
    <w:p>
      <w:r>
        <w:t xml:space="preserve">@NolaxE te sigo lol</w:t>
      </w:r>
    </w:p>
    <w:p>
      <w:r>
        <w:t xml:space="preserve">Ohh abuelos .. Estable... No sabré todos los detalles hasta mañana cuando lo visite... Manténgalo a él y a mi familia en sus oraciones, gracias. Buenas noches</w:t>
      </w:r>
    </w:p>
    <w:p>
      <w:r>
        <w:t xml:space="preserve">Feliz Día de la Guerra de las Galaxias! .... Que el día 4 te acompañe!</w:t>
      </w:r>
    </w:p>
    <w:p>
      <w:r>
        <w:t xml:space="preserve">@AndyBradbury - mostley amarillo y verde</w:t>
      </w:r>
    </w:p>
    <w:p>
      <w:r>
        <w:t xml:space="preserve">@nnaa la lluvia fue bastante agradable. Sólo tengo 150 metros de adoquines en mi camino</w:t>
      </w:r>
    </w:p>
    <w:p>
      <w:r>
        <w:t xml:space="preserve">Voy a cenar. bbs</w:t>
      </w:r>
    </w:p>
    <w:p>
      <w:r>
        <w:t xml:space="preserve">@DJCRS lo hará hun. Sí, sí.</w:t>
      </w:r>
    </w:p>
    <w:p>
      <w:r>
        <w:t xml:space="preserve">donde esta la lluvia por favor salgan</w:t>
      </w:r>
    </w:p>
    <w:p>
      <w:r>
        <w:t xml:space="preserve">Mi padre me lleva a la escuela y me recoge mañana. Además tengo drama casi todo el día. Puntuación día bludge</w:t>
      </w:r>
    </w:p>
    <w:p>
      <w:r>
        <w:t xml:space="preserve">El equipo de la Fundación de la Paz de la Universidad de California, en la que se encuentra el Centro de Estudios de la Paz de la Universidad de California, se ha reunido con el equipo de la Fundación de la Paz de la Universidad de California, en la que se ha reunido con el equipo de la Fundación de la Paz de la Universidad de California.</w:t>
      </w:r>
    </w:p>
    <w:p>
      <w:r>
        <w:t xml:space="preserve">es la planificación para sobrevivir a la situación financiera después de dejar mi trabajo, tengo que encontrar un nuevo trabajo dentro de 4 meses</w:t>
      </w:r>
    </w:p>
    <w:p>
      <w:r>
        <w:t xml:space="preserve">http://tinyurl.com/d6smh5 mi dolorosa</w:t>
      </w:r>
    </w:p>
    <w:p>
      <w:r>
        <w:t xml:space="preserve">@Wildchickendew muhahaha te has unido al culto de los tweets... lol heya btw twitterific es una buena aplicación para iphone que uso</w:t>
      </w:r>
    </w:p>
    <w:p>
      <w:r>
        <w:t xml:space="preserve">@angela_lyle Vale, ¿y qué pasa con Deinem Auto?</w:t>
      </w:r>
    </w:p>
    <w:p>
      <w:r>
        <w:t xml:space="preserve">está comiendo chocolate listo para el descanso</w:t>
      </w:r>
    </w:p>
    <w:p>
      <w:r>
        <w:t xml:space="preserve">@tothetech bienvenido</w:t>
      </w:r>
    </w:p>
    <w:p>
      <w:r>
        <w:t xml:space="preserve">@mkasper22 Gracias</w:t>
      </w:r>
    </w:p>
    <w:p>
      <w:r>
        <w:t xml:space="preserve">@PhilLHerold Gracias</w:t>
      </w:r>
    </w:p>
    <w:p>
      <w:r>
        <w:t xml:space="preserve">@wonko42 y salas de personal, será interesante ver cómo K12 se enfrenta a esto cuando cada niño tiene un ordenador portátil</w:t>
      </w:r>
    </w:p>
    <w:p>
      <w:r>
        <w:t xml:space="preserve">Voleibol, senderismo, comer un ojo de pez, presenciar, dormir en la playa, saltar rocas, y colgar donde se filmó Parque Jurásico!</w:t>
      </w:r>
    </w:p>
    <w:p>
      <w:r>
        <w:t xml:space="preserve">@CarterRonson Se va a las 11 am aquí .. Estoy en el extranjero y u hasta tan temprano tho</w:t>
      </w:r>
    </w:p>
    <w:p>
      <w:r>
        <w:t xml:space="preserve">@neilhimself ¡Mira todos estos comentarios!  Deberías hacerlo más a menudo, en serio Cuanto más loco sea el tema, mejor.</w:t>
      </w:r>
    </w:p>
    <w:p>
      <w:r>
        <w:t xml:space="preserve">@comedyqueen no hacer planes mite salir tho si puedo ser molestado 2 salir ma pjs!</w:t>
      </w:r>
    </w:p>
    <w:p>
      <w:r>
        <w:t xml:space="preserve">Me voy a dormir con Horton.  Buenas noches, Twitterverso &lt;3</w:t>
      </w:r>
    </w:p>
    <w:p>
      <w:r>
        <w:t xml:space="preserve">@ElvisHsiao El sitio web que estoy desarrollando - http://woo.sh permite compartir también Vídeos, documentos, mapas y eventos - Más tarde también música</w:t>
      </w:r>
    </w:p>
    <w:p>
      <w:r>
        <w:t xml:space="preserve">tiene los mejores amigos del mundo entero</w:t>
      </w:r>
    </w:p>
    <w:p>
      <w:r>
        <w:t xml:space="preserve">Me siento como un M&amp;M McFlurry mmm... Pero no voy a conseguir uno coz tengo que mirar bien para cuando voy a los Estados!!! 7 semanas 2 ir aaaaahhhh!!!</w:t>
      </w:r>
    </w:p>
    <w:p>
      <w:r>
        <w:t xml:space="preserve">@RobKardashian Hola compañero troyano...felicidades por la graduación.</w:t>
      </w:r>
    </w:p>
    <w:p>
      <w:r>
        <w:t xml:space="preserve">@simonrim ¡voy al mostrador de quesos! Gracias</w:t>
      </w:r>
    </w:p>
    <w:p>
      <w:r>
        <w:t xml:space="preserve">@coconutfriend debería haberlo hecho, me alegro de que lo hayas disfrutado porque soy así de reflexivo, ya ves, y YAYA tengo 20 seguidores woop</w:t>
      </w:r>
    </w:p>
    <w:p>
      <w:r>
        <w:t xml:space="preserve">silla de ruedas de ajuste de hoy para el centro comercial zumbido y Home Depot. "Homebound" acaba de convertirse en un viejo gol: ¡taxi amarillo o rojo eléctrico!</w:t>
      </w:r>
    </w:p>
    <w:p>
      <w:r>
        <w:t xml:space="preserve">@sarahjpin ¡Ja! tienes razón... sé que tienes razón.</w:t>
      </w:r>
    </w:p>
    <w:p>
      <w:r>
        <w:t xml:space="preserve">De vuelta del hospital, ahora en el trabajo... más tarde tiempo de estudio</w:t>
      </w:r>
    </w:p>
    <w:p>
      <w:r>
        <w:t xml:space="preserve">editar algo en la sesión de fotos NILEY</w:t>
      </w:r>
    </w:p>
    <w:p>
      <w:r>
        <w:t xml:space="preserve">@calilewis Acabo de verte en la televisión para el mejor trabajo del mundo. Buena suerte.</w:t>
      </w:r>
    </w:p>
    <w:p>
      <w:r>
        <w:t xml:space="preserve">Java Concurrency in Practice es probablemente el mejor libro de Java que he comprado. Hay una receta para interrumpir las operaciones IO de bloqueo</w:t>
      </w:r>
    </w:p>
    <w:p>
      <w:r>
        <w:t xml:space="preserve">¡El servicio de taxi de Skimchamp! ¡El mejor del país!</w:t>
      </w:r>
    </w:p>
    <w:p>
      <w:r>
        <w:t xml:space="preserve">http://tinyurl.com/d3ul3u - ¡Cuidado!  Y sí, @MargauxAlcid, es precioso.</w:t>
      </w:r>
    </w:p>
    <w:p>
      <w:r>
        <w:t xml:space="preserve">Aquí viene el sol, aquí viene el sol, y yo digo que está bien</w:t>
      </w:r>
    </w:p>
    <w:p>
      <w:r>
        <w:t xml:space="preserve">@uyaerdna gracias</w:t>
      </w:r>
    </w:p>
    <w:p>
      <w:r>
        <w:t xml:space="preserve">@NLTonline por favor no cambie nada en su sitio. Me encanta... siempre me encantará aunque... así que, por favor... por favor...</w:t>
      </w:r>
    </w:p>
    <w:p>
      <w:r>
        <w:t xml:space="preserve">estudiando todo el día. acabo de terminar mi plan de cuidados. ¡muy hambriento! voy a regalarme un burrito, por un buen día de trabajo</w:t>
      </w:r>
    </w:p>
    <w:p>
      <w:r>
        <w:t xml:space="preserve">@LineHara Eres un aaass mi aaass loooool</w:t>
      </w:r>
    </w:p>
    <w:p>
      <w:r>
        <w:t xml:space="preserve">@hollabec Tu pelo es mi bola de mate &lt;3</w:t>
      </w:r>
    </w:p>
    <w:p>
      <w:r>
        <w:t xml:space="preserve">http://xkcd.com/577/ - el xkcd de hoy ¡Estoy deseando que haya actualizaciones diarias esta semana!</w:t>
      </w:r>
    </w:p>
    <w:p>
      <w:r>
        <w:t xml:space="preserve">escribiendo un correo electrónico a mi nueva hermana anfitriona</w:t>
      </w:r>
    </w:p>
    <w:p>
      <w:r>
        <w:t xml:space="preserve">hoy voy a tener un día de pereza</w:t>
      </w:r>
    </w:p>
    <w:p>
      <w:r>
        <w:t xml:space="preserve">No puede dormir pero se alegra de que los Fugees le hagan compañía</w:t>
      </w:r>
    </w:p>
    <w:p>
      <w:r>
        <w:t xml:space="preserve">teniendo mi brecky. Buenos días x</w:t>
      </w:r>
    </w:p>
    <w:p>
      <w:r>
        <w:t xml:space="preserve">En cuanto al conocimiento, soy como el pequeño robot de la película "Cortocircuito". Siempre estoy gritando: "¡Imput! Imput!"</w:t>
      </w:r>
    </w:p>
    <w:p>
      <w:r>
        <w:t xml:space="preserve">@poorprogrammer oficina ???????????</w:t>
      </w:r>
    </w:p>
    <w:p>
      <w:r>
        <w:t xml:space="preserve">@chocolatesuze sí sí deberías! Sobre todo con vino y setas!!! Ummm me encantan las setas</w:t>
      </w:r>
    </w:p>
    <w:p>
      <w:r>
        <w:t xml:space="preserve">Mención especial para la nueva Mean Girl @LemonsAreSour... ¡bienvenida sea! y si aún no lo eres, ¡¡SÍGUELA! Noche</w:t>
      </w:r>
    </w:p>
    <w:p>
      <w:r>
        <w:t xml:space="preserve">es una oportunidad perfecta para que todo el mundo anuncie sus blogs</w:t>
      </w:r>
    </w:p>
    <w:p>
      <w:r>
        <w:t xml:space="preserve">@mariaandros guns and roses baby! yay! tenía la esperanza de que lo blip.fm</w:t>
      </w:r>
    </w:p>
    <w:p>
      <w:r>
        <w:t xml:space="preserve">@guybatty ¡Hey! Es agradable allí abajo</w:t>
      </w:r>
    </w:p>
    <w:p>
      <w:r>
        <w:t xml:space="preserve">está por encima. http://plurk.com/p/rp5np</w:t>
      </w:r>
    </w:p>
    <w:p>
      <w:r>
        <w:t xml:space="preserve">El cine esta noche está a mitad de precio el lunes ;)</w:t>
      </w:r>
    </w:p>
    <w:p>
      <w:r>
        <w:t xml:space="preserve">@jadoon88 @imhassan ROFLMAO por el divertido portal web =D</w:t>
      </w:r>
    </w:p>
    <w:p>
      <w:r>
        <w:t xml:space="preserve">bali!! puedo esperar por ello</w:t>
      </w:r>
    </w:p>
    <w:p>
      <w:r>
        <w:t xml:space="preserve">comiendo el helado casero de mi tito yum!</w:t>
      </w:r>
    </w:p>
    <w:p>
      <w:r>
        <w:t xml:space="preserve">@kasey79 Lo tengo</w:t>
      </w:r>
    </w:p>
    <w:p>
      <w:r>
        <w:t xml:space="preserve">@Brittanya69 ¡Eres tan sexy mamá!</w:t>
      </w:r>
    </w:p>
    <w:p>
      <w:r>
        <w:t xml:space="preserve">El hambre se ha calmado, ahora, es hora de dormir</w:t>
      </w:r>
    </w:p>
    <w:p>
      <w:r>
        <w:t xml:space="preserve">@RobTSmith Buenos días a ti también Rob, que tengas un buen día</w:t>
      </w:r>
    </w:p>
    <w:p>
      <w:r>
        <w:t xml:space="preserve">humm.... Adoro a Mark #hoppusday ,así que voy a lanzarlo por ahí #hoppusday....... ¡¡¡que tengáis un buen #hoppusday gente!!!</w:t>
      </w:r>
    </w:p>
    <w:p>
      <w:r>
        <w:t xml:space="preserve">Hoy a las 14:00 es la hora de los concursos en la Cabra! Juegos para jugar y premios para ganar. Además de "Toss Off Tommy" para obtener bebidas gratis! Hoy a partir de las 2! x</w:t>
      </w:r>
    </w:p>
    <w:p>
      <w:r>
        <w:t xml:space="preserve">@MXYZ_ No veo cómo podría haber otra opción.</w:t>
      </w:r>
    </w:p>
    <w:p>
      <w:r>
        <w:t xml:space="preserve">@ljs777 en su mayor parte, no hay suficiente espacio en una unidad para desfragmentar adecuadamente, ningún otro lugar para poner las cosas, pero sí, reensamblado</w:t>
      </w:r>
    </w:p>
    <w:p>
      <w:r>
        <w:t xml:space="preserve">@EmmanuelGadenne entonces quizás deberías pensar en pasar la navidad allí también</w:t>
      </w:r>
    </w:p>
    <w:p>
      <w:r>
        <w:t xml:space="preserve">@BreakfastNews La simpatectomía torácica endoscópica es un procedimiento quirúrgico de gran valor</w:t>
      </w:r>
    </w:p>
    <w:p>
      <w:r>
        <w:t xml:space="preserve">hmmm nueva barra de búsqueda en #twitter</w:t>
      </w:r>
    </w:p>
    <w:p>
      <w:r>
        <w:t xml:space="preserve">mi mamá está cocinando la cena sólo para mí porque me perdí cuando todos los demás comieron. Me siento &lt;3'd</w:t>
      </w:r>
    </w:p>
    <w:p>
      <w:r>
        <w:t xml:space="preserve">@HandymanTrainer En realidad por las varias actualizaciones que tienes a diario, todas me parecen interesantes e informativas. Sigue publicando.</w:t>
      </w:r>
    </w:p>
    <w:p>
      <w:r>
        <w:t xml:space="preserve">@EmilyAllTimeLow: ¡sí!</w:t>
      </w:r>
    </w:p>
    <w:p>
      <w:r>
        <w:t xml:space="preserve">@sarahtonner ¿tuiteas mientras corres?</w:t>
      </w:r>
    </w:p>
    <w:p>
      <w:r>
        <w:t xml:space="preserve">@scruffybee ¡bienvenido al mundo de twitter amigo!</w:t>
      </w:r>
    </w:p>
    <w:p>
      <w:r>
        <w:t xml:space="preserve">@BevClement Creo que hoy en día no se habla mucho de los Bancos, no son tan respetados como antes</w:t>
      </w:r>
    </w:p>
    <w:p>
      <w:r>
        <w:t xml:space="preserve">@dragonflly93 Estoy escribiendo más fanfic.</w:t>
      </w:r>
    </w:p>
    <w:p>
      <w:r>
        <w:t xml:space="preserve">haciendo que Shell se una a twitter para tener un seguidor</w:t>
      </w:r>
    </w:p>
    <w:p>
      <w:r>
        <w:t xml:space="preserve">@Michael_Phelps hola michael que tengas un buen día</w:t>
      </w:r>
    </w:p>
    <w:p>
      <w:r>
        <w:t xml:space="preserve">Espero estar haciendo algo bien. Tuve una afluencia de críticas en un fan fic de hace 1 año diciéndome que les encanta mi estilo de escritura para HP.</w:t>
      </w:r>
    </w:p>
    <w:p>
      <w:r>
        <w:t xml:space="preserve">@runsenorun ese frenchfry-corndog se ve tan delicioso! ¡¡QUIERO!!  ¡Bienvenido a Seattle!</w:t>
      </w:r>
    </w:p>
    <w:p>
      <w:r>
        <w:t xml:space="preserve">quiere dar la bienvenida a @melizadeleon: ¡de nuevo en Plurk! http://plurk.com/p/rp5po</w:t>
      </w:r>
    </w:p>
    <w:p>
      <w:r>
        <w:t xml:space="preserve">@moniqueconheady saluda a Kimba de mi parte</w:t>
      </w:r>
    </w:p>
    <w:p>
      <w:r>
        <w:t xml:space="preserve">@nathanryder Les pregunté</w:t>
      </w:r>
    </w:p>
    <w:p>
      <w:r>
        <w:t xml:space="preserve">@Melorailiana ¡Bienvenida, has sido nuestra seguidora número 10.000! es muy tarde la hora de CA pero nos quedamos despiertos para conocerte</w:t>
      </w:r>
    </w:p>
    <w:p>
      <w:r>
        <w:t xml:space="preserve">@hypahdorkx3 si. xD ¡ya estamos tan cerca! xD ¡Puedo hablar contigo de cualquier cosa! Te quiero gurrl. x3</w:t>
      </w:r>
    </w:p>
    <w:p>
      <w:r>
        <w:t xml:space="preserve">Gran fin de semana, aunque mi sitio no se mueve. Muchas otras cosas que hacer y aprender. Manteniendo la fe y mirando al futuro</w:t>
      </w:r>
    </w:p>
    <w:p>
      <w:r>
        <w:t xml:space="preserve">Comienzo de la carrera! WOTD: Jape QQ: ¿Eres competitivo, demasiado competitivo o no eres nada competitivo? Escribe tus respuestas aquí!</w:t>
      </w:r>
    </w:p>
    <w:p>
      <w:r>
        <w:t xml:space="preserve">@ctreit Hmmm, tal vez eso es lo que querían decir. Han eludido algo totalmente nuevo pero ya sabes cómo son los medios de comunicación</w:t>
      </w:r>
    </w:p>
    <w:p>
      <w:r>
        <w:t xml:space="preserve">Acabo de tener el sueño más raro de la historia y no puedo ver porque owi credo es demasiado brighi. Pero odio a los chicos</w:t>
      </w:r>
    </w:p>
    <w:p>
      <w:r>
        <w:t xml:space="preserve">Te agradecería que lo hicieras. Soy un gran fan de Tim Kaul, ya sabes.</w:t>
      </w:r>
    </w:p>
    <w:p>
      <w:r>
        <w:t xml:space="preserve">...el rock pooling.  ¡No puedo creer que me paguen por esto!</w:t>
      </w:r>
    </w:p>
    <w:p>
      <w:r>
        <w:t xml:space="preserve">Preparando la bolsa del gimnasio. Me voy al gimnasio en un rato. ¡Aprieta! Soy más feliz cuando estoy en movimiento.</w:t>
      </w:r>
    </w:p>
    <w:p>
      <w:r>
        <w:t xml:space="preserve">@windminstrel Trabajo.</w:t>
      </w:r>
    </w:p>
    <w:p>
      <w:r>
        <w:t xml:space="preserve">@Melancthe eso depende de la cantidad de gatitos que quieran sentarse en mi regazo</w:t>
      </w:r>
    </w:p>
    <w:p>
      <w:r>
        <w:t xml:space="preserve">es evidente que se está aburriendo de celebrar el verano! ) Y ahora escuchando música y comiendo algo de pizza.</w:t>
      </w:r>
    </w:p>
    <w:p>
      <w:r>
        <w:t xml:space="preserve">@JONGIRL79 que sería impresionante lol</w:t>
      </w:r>
    </w:p>
    <w:p>
      <w:r>
        <w:t xml:space="preserve">@Rove1974 Si mencionas este grupo de twitter a tus seguidores te lo agradecería mucho</w:t>
      </w:r>
    </w:p>
    <w:p>
      <w:r>
        <w:t xml:space="preserve">@charley_bum lol *30 minutos lentos* en un segundo me estaba divirtiendo derribando viejos carteles y poniendo otros nuevos</w:t>
      </w:r>
    </w:p>
    <w:p>
      <w:r>
        <w:t xml:space="preserve">tengo la regla y no estoy embarazada</w:t>
      </w:r>
    </w:p>
    <w:p>
      <w:r>
        <w:t xml:space="preserve">@rowsell te seguiré mañana!! duerme bien</w:t>
      </w:r>
    </w:p>
    <w:p>
      <w:r>
        <w:t xml:space="preserve">impresionante la suerte que tienes</w:t>
      </w:r>
    </w:p>
    <w:p>
      <w:r>
        <w:t xml:space="preserve">Bienvenido a todo el mundo Playerstation.it está ahora en vivo en Twitter. www.playerstation.it</w:t>
      </w:r>
    </w:p>
    <w:p>
      <w:r>
        <w:t xml:space="preserve">Scrubs esta noche (8.00pm). ¡Woo!</w:t>
      </w:r>
    </w:p>
    <w:p>
      <w:r>
        <w:t xml:space="preserve">@pureelite Gracias Alguien me envió otro mensaje esta mañana diciendo feliz cumpleaños, era de ese número que te dije anoche LOL</w:t>
      </w:r>
    </w:p>
    <w:p>
      <w:r>
        <w:t xml:space="preserve">@bungeespin caww eso suena bien, espero que tengas razón</w:t>
      </w:r>
    </w:p>
    <w:p>
      <w:r>
        <w:t xml:space="preserve">@bettytes hey bettiye, sí la vi. mantente atento a los videos y al blog ¿cómo estaba obsesionado?? necesito pasar los exámenes entonces imma verlo</w:t>
      </w:r>
    </w:p>
    <w:p>
      <w:r>
        <w:t xml:space="preserve">@geemaree Sí, es un artículo realmente fascinante, ¿no? El mérito es de @metaweb20 por el descubrimiento</w:t>
      </w:r>
    </w:p>
    <w:p>
      <w:r>
        <w:t xml:space="preserve">@cheergod2002 sí que se nota jajaja.</w:t>
      </w:r>
    </w:p>
    <w:p>
      <w:r>
        <w:t xml:space="preserve">Hogar dulce hogar &lt;3 Hoy voy a ver Hannah Montana La Película OTRA VEZ &lt;3 DDD</w:t>
      </w:r>
    </w:p>
    <w:p>
      <w:r>
        <w:t xml:space="preserve">No, gracias a Dios, no en Air...  Es una aplicación REAL, código compilado...</w:t>
      </w:r>
    </w:p>
    <w:p>
      <w:r>
        <w:t xml:space="preserve">@eBeth Ya puedo oírlo...</w:t>
      </w:r>
    </w:p>
    <w:p>
      <w:r>
        <w:t xml:space="preserve">@JennyMalaiAli ... ve a esa persona y haz clic en la flecha verde *seguir*, luego verás *remover*.</w:t>
      </w:r>
    </w:p>
    <w:p>
      <w:r>
        <w:t xml:space="preserve">@vjkarthik r las cosas más al azar que mi mente puede churn..as el calor Chennai llega a mí puedo asegurar u estos serán más a menudo.</w:t>
      </w:r>
    </w:p>
    <w:p>
      <w:r>
        <w:t xml:space="preserve">@Appledoe Mmmm, comí pollo con miel y mostaza con arroz y verduras</w:t>
      </w:r>
    </w:p>
    <w:p>
      <w:r>
        <w:t xml:space="preserve">Barras de dátiles de Rachel Allens, tan fáciles de hacer http://twitpic.com/4jas7</w:t>
      </w:r>
    </w:p>
    <w:p>
      <w:r>
        <w:t xml:space="preserve">vía @uhmmm: Christopher Moore "You Suck" - hmm tja.. apesta</w:t>
      </w:r>
    </w:p>
    <w:p>
      <w:r>
        <w:t xml:space="preserve">@FanboyGeekStu Esa es una de las razones por las que pensamos "¿Deberíamos tener un hijo?"  "No, mejor compremos un piano".    Pobrecitos...</w:t>
      </w:r>
    </w:p>
    <w:p>
      <w:r>
        <w:t xml:space="preserve">@Jasonalbi Oh sí, se me bajó un poco el dolor de tanto reír, lo cual fue bueno y agradable por una vez.</w:t>
      </w:r>
    </w:p>
    <w:p>
      <w:r>
        <w:t xml:space="preserve">No me había dado cuenta de cuánto tiempo había pasado desde la última vez que "tuiteé"... Ahora que estoy aquí no sé qué decir x</w:t>
      </w:r>
    </w:p>
    <w:p>
      <w:r>
        <w:t xml:space="preserve">@zhayrar whoa rad ! el café me hace estar despierto toda la noche</w:t>
      </w:r>
    </w:p>
    <w:p>
      <w:r>
        <w:t xml:space="preserve">estoy en la escuela ahora mismo</w:t>
      </w:r>
    </w:p>
    <w:p>
      <w:r>
        <w:t xml:space="preserve">Hazme un favor, dime lo que piensas de mí</w:t>
      </w:r>
    </w:p>
    <w:p>
      <w:r>
        <w:t xml:space="preserve">@Jacs_Will_Rule no tuitees, ¡sólo come!</w:t>
      </w:r>
    </w:p>
    <w:p>
      <w:r>
        <w:t xml:space="preserve">@TeamCyrus eres bienvenido ¿cómo estás?</w:t>
      </w:r>
    </w:p>
    <w:p>
      <w:r>
        <w:t xml:space="preserve">Feliz Día de Star Wars ...  "Que el día 4 esté con vosotros".... leer http://tinyurl.com/axsujx para más ;)</w:t>
      </w:r>
    </w:p>
    <w:p>
      <w:r>
        <w:t xml:space="preserve">dice alguien n e cuerpo por favor!</w:t>
      </w:r>
    </w:p>
    <w:p>
      <w:r>
        <w:t xml:space="preserve">¿Los lunes son una pesadilla? Hoy no, no para mí.</w:t>
      </w:r>
    </w:p>
    <w:p>
      <w:r>
        <w:t xml:space="preserve">@SarahAMurdoch ESTABAS ABSOLUTAMENTE BELLA Y ELEGANTE.</w:t>
      </w:r>
    </w:p>
    <w:p>
      <w:r>
        <w:t xml:space="preserve">@WKJThD Gracias por seguirnos</w:t>
      </w:r>
    </w:p>
    <w:p>
      <w:r>
        <w:t xml:space="preserve">@texasjackflash thnx 4 the follow</w:t>
      </w:r>
    </w:p>
    <w:p>
      <w:r>
        <w:t xml:space="preserve">@4_idiots jajaja! Yo no trabajo en un club de striptease sabes bien señor, ¿has hecho algún baile de mayo público hoy?</w:t>
      </w:r>
    </w:p>
    <w:p>
      <w:r>
        <w:t xml:space="preserve">@paulusveltman Ja Deze is interessanter - Por qué los mensajes de texto están limitados a 160 caracteres - http://tr.im/kpgg</w:t>
      </w:r>
    </w:p>
    <w:p>
      <w:r>
        <w:t xml:space="preserve">Gran fin de semana largo hasta ahora Voy a correr ahora - no hay Judo esta noche Luego a Blue Water para un poco de "Terapia de Venta"</w:t>
      </w:r>
    </w:p>
    <w:p>
      <w:r>
        <w:t xml:space="preserve">@RealLadyGaga hey.just putting it out there.. you should come to townsville next year..elton john came in '06 n loved it. it was great!!!</w:t>
      </w:r>
    </w:p>
    <w:p>
      <w:r>
        <w:t xml:space="preserve">@Tottie Sí, él también es parcial a JT y TI Dead and Gone y Sobre de Pink</w:t>
      </w:r>
    </w:p>
    <w:p>
      <w:r>
        <w:t xml:space="preserve">@Lord_Kartz Llevo un año estudiando y 5 años en la escuela...</w:t>
      </w:r>
    </w:p>
    <w:p>
      <w:r>
        <w:t xml:space="preserve">aprendiendo a tocar el dulce niño mío en la guitarra. yays.</w:t>
      </w:r>
    </w:p>
    <w:p>
      <w:r>
        <w:t xml:space="preserve">La forma más rápida de conseguir un asiento para ti en un autobús de Londres actualmente: fingir que estornudas MUY fuerte unas 3/4 veces</w:t>
      </w:r>
    </w:p>
    <w:p>
      <w:r>
        <w:t xml:space="preserve">@asphotos cool no me di cuenta de que eras hasta ahora</w:t>
      </w:r>
    </w:p>
    <w:p>
      <w:r>
        <w:t xml:space="preserve">@fiercescouting oh realmente espero que haya sido una buena. Sólo estaba tratando de llamar su atención eso es todo</w:t>
      </w:r>
    </w:p>
    <w:p>
      <w:r>
        <w:t xml:space="preserve">@Zingtoh Quién sabe, tal vez algún día llegues a casa y encuentres... *gasp* ¡una cena en tu nevera!</w:t>
      </w:r>
    </w:p>
    <w:p>
      <w:r>
        <w:t xml:space="preserve">@NikkiPilkington Sr. Tweet creo</w:t>
      </w:r>
    </w:p>
    <w:p>
      <w:r>
        <w:t xml:space="preserve">@dr_aureole ¡Oh, Dios mío, qué bonito!</w:t>
      </w:r>
    </w:p>
    <w:p>
      <w:r>
        <w:t xml:space="preserve">@StephanieMxx Sí, yo también intento chatear con todos. Puede ser difícil encontrar tweeps en línea @ el mismo tiempo a veces</w:t>
      </w:r>
    </w:p>
    <w:p>
      <w:r>
        <w:t xml:space="preserve">@WKJThD Eres muy bienvenido</w:t>
      </w:r>
    </w:p>
    <w:p>
      <w:r>
        <w:t xml:space="preserve">@tracey1972 ¡Buenos días nena!  Yo tengo pensado pasarme hoy! lol ¡Espero que descanses y pongas los pies en alto! xxxx</w:t>
      </w:r>
    </w:p>
    <w:p>
      <w:r>
        <w:t xml:space="preserve">He puesto en venta un montón de cuentas nuevas en eBay.</w:t>
      </w:r>
    </w:p>
    <w:p>
      <w:r>
        <w:t xml:space="preserve">lol simpsons S20E19: "primer día en tu nueva escuela, así que lisa: ¡diviértete! y bart:  ¡NO!"</w:t>
      </w:r>
    </w:p>
    <w:p>
      <w:r>
        <w:t xml:space="preserve">va a buscar en la nevera un bocadillo de sabor para comer</w:t>
      </w:r>
    </w:p>
    <w:p>
      <w:r>
        <w:t xml:space="preserve">estudiando por despecho. lo que sea.. Maravilloso e inolvidable fin de semana con DC</w:t>
      </w:r>
    </w:p>
    <w:p>
      <w:r>
        <w:t xml:space="preserve">@marlycat woman, sígueme</w:t>
      </w:r>
    </w:p>
    <w:p>
      <w:r>
        <w:t xml:space="preserve">amor por los libros antiguos... compra de libros antiguos esta mañana</w:t>
      </w:r>
    </w:p>
    <w:p>
      <w:r>
        <w:t xml:space="preserve">@ElvisHsiao Jaja genial, ok no comas mucho o te sentirás mal</w:t>
      </w:r>
    </w:p>
    <w:p>
      <w:r>
        <w:t xml:space="preserve">Otra fuga de agua en mi apartamento. El lado bueno es que puedo conocer a las chicas de los pisos anteriores y siguientes</w:t>
      </w:r>
    </w:p>
    <w:p>
      <w:r>
        <w:t xml:space="preserve">compró cerveza hoy</w:t>
      </w:r>
    </w:p>
    <w:p>
      <w:r>
        <w:t xml:space="preserve">http://twitpic.com/4jaw9 es la rana que ha estado atacando a Chelsey..LOL! Divertido</w:t>
      </w:r>
    </w:p>
    <w:p>
      <w:r>
        <w:t xml:space="preserve">@denvy Oh whoops, mi error</w:t>
      </w:r>
    </w:p>
    <w:p>
      <w:r>
        <w:t xml:space="preserve">Streamyx está bastante bien aquí, descargando Heroes y Smallville y también una película. Todavía lo llamaré screwmyx aunque // cool http:/ ...</w:t>
      </w:r>
    </w:p>
    <w:p>
      <w:r>
        <w:t xml:space="preserve">@AnitaBreakSoon ¡Oh, estoy en un rollo ahora con estos oldies!  ? http://blip.fm/~5jeu7</w:t>
      </w:r>
    </w:p>
    <w:p>
      <w:r>
        <w:t xml:space="preserve">@TreeFalldesign Sí, lo sé; no puedes evitar acercarte a las cosas que haces tú mismo; es tanto un riesgo laboral como un beneficio</w:t>
      </w:r>
    </w:p>
    <w:p>
      <w:r>
        <w:t xml:space="preserve">@khriskhaos aww preciate the loves hunnie</w:t>
      </w:r>
    </w:p>
    <w:p>
      <w:r>
        <w:t xml:space="preserve">@meganandliz ¡Hey chicos! ¿puedo preguntar; qué tema pusieron ustedes para su show de talentos? soy un gran fan de ustedes dos! whoo!</w:t>
      </w:r>
    </w:p>
    <w:p>
      <w:r>
        <w:t xml:space="preserve">LaLaLaLand... ¿por qué me gusta tanto esa canción? Como sea.... grr tengo un resfriado, pero gracias a Dios el dolor de garganta se ha ido!!</w:t>
      </w:r>
    </w:p>
    <w:p>
      <w:r>
        <w:t xml:space="preserve">¡Bom dia! ¡Buenos días! Guten Morgen! Vuelvo a Twitter!</w:t>
      </w:r>
    </w:p>
    <w:p>
      <w:r>
        <w:t xml:space="preserve">@plisdehjkt ¿alguna idea, tempat apa yang paling cocok? jupiter seru juga</w:t>
      </w:r>
    </w:p>
    <w:p>
      <w:r>
        <w:t xml:space="preserve">@giddygirlie bueno eso me hace sentir mejor por quedarme despierto hasta más tarde para ver el daily show.  @raisinlike se siente culpable de nuevo.</w:t>
      </w:r>
    </w:p>
    <w:p>
      <w:r>
        <w:t xml:space="preserve">@laylaymusic sabes que te encanta Stat-K</w:t>
      </w:r>
    </w:p>
    <w:p>
      <w:r>
        <w:t xml:space="preserve">De vuelta de x-men origins . Fue sorprendentemente bueno</w:t>
      </w:r>
    </w:p>
    <w:p>
      <w:r>
        <w:t xml:space="preserve">@producersinc ¡Si, de hecho lo hago! =D así que.. hola Kathy~</w:t>
      </w:r>
    </w:p>
    <w:p>
      <w:r>
        <w:t xml:space="preserve">Acabo de llegar a @eurodjangocon, en unos 150 compañeros no puedo ver una chica!</w:t>
      </w:r>
    </w:p>
    <w:p>
      <w:r>
        <w:t xml:space="preserve">En la voz del Sargento Instructor: ¡¡Todo el mundo despierta de una puta vez!! *Encender las luces de todos* ¡¡Son 500 est rise and shine beetches!! Lol JK</w:t>
      </w:r>
    </w:p>
    <w:p>
      <w:r>
        <w:t xml:space="preserve">OO YAY 39 SEGUIDORES QUIERO 100 AYUDENME</w:t>
      </w:r>
    </w:p>
    <w:p>
      <w:r>
        <w:t xml:space="preserve">ahora también estamos en twitter síguenos para saber lo último!</w:t>
      </w:r>
    </w:p>
    <w:p>
      <w:r>
        <w:t xml:space="preserve">@yojibee jaja necesito ponerme en mejor forma primero.. Tengo cageball los jueves == estoy muerto en el sofá toda la tarde</w:t>
      </w:r>
    </w:p>
    <w:p>
      <w:r>
        <w:t xml:space="preserve">Por la mañana, ¿cómo está todo el mundo? cántame Me arropas, Apaga la luz, me mantienes sano y salvo por la noche. (8)</w:t>
      </w:r>
    </w:p>
    <w:p>
      <w:r>
        <w:t xml:space="preserve">@tom_howarth jejeje Ahora me callaré</w:t>
      </w:r>
    </w:p>
    <w:p>
      <w:r>
        <w:t xml:space="preserve">@munirusman Sí. Cuando estaba hablando contigo...</w:t>
      </w:r>
    </w:p>
    <w:p>
      <w:r>
        <w:t xml:space="preserve">Sólo 5 minutos hasta que mi bebé regrese del trabajo</w:t>
      </w:r>
    </w:p>
    <w:p>
      <w:r>
        <w:t xml:space="preserve">Cuando la vida, tal y como la conoces, ya no existe.</w:t>
      </w:r>
    </w:p>
    <w:p>
      <w:r>
        <w:t xml:space="preserve">@muscati nope diferencia de 5 OMR para la clase C, ¿alguien se ha fijado en el número de vuelo de WY para LHR? WY-911</w:t>
      </w:r>
    </w:p>
    <w:p>
      <w:r>
        <w:t xml:space="preserve">sarah_marie_711 dos semanas pasarán volando</w:t>
      </w:r>
    </w:p>
    <w:p>
      <w:r>
        <w:t xml:space="preserve">Es una verdadera lástima que no es agradable y soleado fuera, habría sido agradable tener otra barbacoa NVM....</w:t>
      </w:r>
    </w:p>
    <w:p>
      <w:r>
        <w:t xml:space="preserve">@pjaficionado Estuve a punto de decir, "y la gramática tampoco existe" gruñido.  Pero me detuve</w:t>
      </w:r>
    </w:p>
    <w:p>
      <w:r>
        <w:t xml:space="preserve">@jaderoberts91 Buenos días. Espero que sea un buen día a pesar de la revisión</w:t>
      </w:r>
    </w:p>
    <w:p>
      <w:r>
        <w:t xml:space="preserve">@DJ71 están todos encima uno es un fan con un vip y el otro es el ganador del twisted vid het si weer eens raar gelopen, chaos</w:t>
      </w:r>
    </w:p>
    <w:p>
      <w:r>
        <w:t xml:space="preserve">Arroja tus preocupaciones al Fuego del Estrés. Divertido y profundamente liberador http://budurl.com/c765</w:t>
      </w:r>
    </w:p>
    <w:p>
      <w:r>
        <w:t xml:space="preserve">@drnic y bienvenido a dk #jaoo</w:t>
      </w:r>
    </w:p>
    <w:p>
      <w:r>
        <w:t xml:space="preserve">tiene su portátil, su teléfono spasy, su gato, su música puesta y su madre preparándole el desayuno! Lovage para ti es eso!</w:t>
      </w:r>
    </w:p>
    <w:p>
      <w:r>
        <w:t xml:space="preserve">releer la 6ª edición de Harry Potter, lavar los platos, arreglar un cojín del sofá del patio y arreglar uno de los taburetes del exterior. Un domingo completo</w:t>
      </w:r>
    </w:p>
    <w:p>
      <w:r>
        <w:t xml:space="preserve">@jambonboy buen material, gracias</w:t>
      </w:r>
    </w:p>
    <w:p>
      <w:r>
        <w:t xml:space="preserve">@moppet10 Hola Kate ¿Cómo estás?</w:t>
      </w:r>
    </w:p>
    <w:p>
      <w:r>
        <w:t xml:space="preserve">http://twitpic.com/4jax3 - Actualizar Ableton Live</w:t>
      </w:r>
    </w:p>
    <w:p>
      <w:r>
        <w:t xml:space="preserve">se va a ver Master Chef</w:t>
      </w:r>
    </w:p>
    <w:p>
      <w:r>
        <w:t xml:space="preserve">Buenos días mundo! de vuelta a la oficina después de largo fin de semana</w:t>
      </w:r>
    </w:p>
    <w:p>
      <w:r>
        <w:t xml:space="preserve">Esta semana hay surf - a partir de esta tarde</w:t>
      </w:r>
    </w:p>
    <w:p>
      <w:r>
        <w:t xml:space="preserve">@onlyhis2109 no puedo esperar a ver!</w:t>
      </w:r>
    </w:p>
    <w:p>
      <w:r>
        <w:t xml:space="preserve">le encanta escuchar a la gente practicando con el piano en el piso de abajo</w:t>
      </w:r>
    </w:p>
    <w:p>
      <w:r>
        <w:t xml:space="preserve">@CrushStevens la música siempre está ahí cuando nadie entiende estoy de acuerdo es muy importante, una sola canción puede cambiar todo tu día</w:t>
      </w:r>
    </w:p>
    <w:p>
      <w:r>
        <w:t xml:space="preserve">@kameliamohamad LoL. Ni siquiera sé lo que significa la competición de fútbol de la zona... Suerte</w:t>
      </w:r>
    </w:p>
    <w:p>
      <w:r>
        <w:t xml:space="preserve">@dda Wow, que es bueno estoy en Mac también con XP a través de Parallels si alguna vez necesita un probador ;)</w:t>
      </w:r>
    </w:p>
    <w:p>
      <w:r>
        <w:t xml:space="preserve">@FiiFiiii ahahahaha te encanta Crepúsculo no liee!!! y todos sabemos que me encanta Robert Pattinson!!!</w:t>
      </w:r>
    </w:p>
    <w:p>
      <w:r>
        <w:t xml:space="preserve">@eugenechua aah. bueno, tengo unos cuantos amigos por allí. Sólo me preguntaba si todo está bien y el tiempo ha sido bueno...</w:t>
      </w:r>
    </w:p>
    <w:p>
      <w:r>
        <w:t xml:space="preserve">Hablando con mi mejor amigo y mi novio por msn</w:t>
      </w:r>
    </w:p>
    <w:p>
      <w:r>
        <w:t xml:space="preserve">@kusasi Lol ¡Puedo twittear y comer! Multi Tasking Woman see! jajaja Disfruta de tu momento.</w:t>
      </w:r>
    </w:p>
    <w:p>
      <w:r>
        <w:t xml:space="preserve">¿Dónde estás @niokiaquino? Te echo de menos!</w:t>
      </w:r>
    </w:p>
    <w:p>
      <w:r>
        <w:t xml:space="preserve">Día nublado en Berlín. Justo lo necesario para sentarse frente al ordenador todo el día</w:t>
      </w:r>
    </w:p>
    <w:p>
      <w:r>
        <w:t xml:space="preserve">@indiekuri nos cuentas</w:t>
      </w:r>
    </w:p>
    <w:p>
      <w:r>
        <w:t xml:space="preserve">Voy a ir a body pump y luego a yoga, después voy a disfrutar de una bonita barbacoa con la familia, me encanta el día de mayo.</w:t>
      </w:r>
    </w:p>
    <w:p>
      <w:r>
        <w:t xml:space="preserve">el hecho de que no tenga todavía un ipod touch no significa que no pueda mirar algunas aplicaciones! son taaaan geniales. ¿twitter en la escuela? ¡impresionante!</w:t>
      </w:r>
    </w:p>
    <w:p>
      <w:r>
        <w:t xml:space="preserve">@ojtibi Oye OJ, sólo quiero preguntar, ¿te has enrollado con alguien ahora?</w:t>
      </w:r>
    </w:p>
    <w:p>
      <w:r>
        <w:t xml:space="preserve">@xranarawr jaja te lo dije, no es importante</w:t>
      </w:r>
    </w:p>
    <w:p>
      <w:r>
        <w:t xml:space="preserve">@John1954Moi ¡Ha buenos días! Que la cuarta sea con vosotros también</w:t>
      </w:r>
    </w:p>
    <w:p>
      <w:r>
        <w:t xml:space="preserve">Celebrando el hecho de que el Norwich City descendió ayer.  Parece que el Sr. Fry y yo somos rivales futbolísticos.</w:t>
      </w:r>
    </w:p>
    <w:p>
      <w:r>
        <w:t xml:space="preserve">@BrisvegasLukass ¡sí lo hago! Intentaré publicar algunas fotos cuando pueda</w:t>
      </w:r>
    </w:p>
    <w:p>
      <w:r>
        <w:t xml:space="preserve">@Lauratheexpat muy muy lindo y divertido de ver.</w:t>
      </w:r>
    </w:p>
    <w:p>
      <w:r>
        <w:t xml:space="preserve">@nicolerichie ¿has visto Persépolis? Broken English también está bien para los domingos</w:t>
      </w:r>
    </w:p>
    <w:p>
      <w:r>
        <w:t xml:space="preserve">@dduane *saluda de vuelta* Que tengas un buen día</w:t>
      </w:r>
    </w:p>
    <w:p>
      <w:r>
        <w:t xml:space="preserve">por fin he encontrado el limpiador de pantallas mate perfecto! i-nix screen cleaner ftw!</w:t>
      </w:r>
    </w:p>
    <w:p>
      <w:r>
        <w:t xml:space="preserve">Cansado, pero contento de que sea un día festivo</w:t>
      </w:r>
    </w:p>
    <w:p>
      <w:r>
        <w:t xml:space="preserve">@krs10_s hazme un té por favoreeeeeeeeee</w:t>
      </w:r>
    </w:p>
    <w:p>
      <w:r>
        <w:t xml:space="preserve">Sí. Finalmente hice ventas en la galería; Realmente ayuda cuando los artistas están allí</w:t>
      </w:r>
    </w:p>
    <w:p>
      <w:r>
        <w:t xml:space="preserve">@cottonandcloud ¡Mañana! ¿Te apetece un café?</w:t>
      </w:r>
    </w:p>
    <w:p>
      <w:r>
        <w:t xml:space="preserve">LaLaLand... ¿por qué me gusta tanto esa canción? Como sea.... grr tengo un resfriado, pero gracias a Dios el dolor de garganta se ha ido!!</w:t>
      </w:r>
    </w:p>
    <w:p>
      <w:r>
        <w:t xml:space="preserve">He vencido a 3 jefes en Castelvania</w:t>
      </w:r>
    </w:p>
    <w:p>
      <w:r>
        <w:t xml:space="preserve">@tomfelton http://twitpic.com/4jam0 - ¡Oh, qué bonito! Me alegro de que lo pasaras bien allí.</w:t>
      </w:r>
    </w:p>
    <w:p>
      <w:r>
        <w:t xml:space="preserve">Supongo que haré las dos cosas, ya que no puedo decidirme por una de ellas.</w:t>
      </w:r>
    </w:p>
    <w:p>
      <w:r>
        <w:t xml:space="preserve">@jamiewhincup Esfuerzo impresionante esta semana, aunque no ganes.</w:t>
      </w:r>
    </w:p>
    <w:p>
      <w:r>
        <w:t xml:space="preserve">@martincarstens Creo que sólo estás tratando de hacerme sentir mejor!</w:t>
      </w:r>
    </w:p>
    <w:p>
      <w:r>
        <w:t xml:space="preserve">@isla_fisher ¡Hola! ¿Cómo estás? ¿Recibiste mi respuesta?</w:t>
      </w:r>
    </w:p>
    <w:p>
      <w:r>
        <w:t xml:space="preserve">@rosehwang Buenas tardes Rose ....</w:t>
      </w:r>
    </w:p>
    <w:p>
      <w:r>
        <w:t xml:space="preserve">@Reema226 http://twitpic.com/4grnh - La alegría de descubrir Linux.</w:t>
      </w:r>
    </w:p>
    <w:p>
      <w:r>
        <w:t xml:space="preserve">http://twitpic.com/4jb0q - Y algunos más</w:t>
      </w:r>
    </w:p>
    <w:p>
      <w:r>
        <w:t xml:space="preserve">hoy es el cumpleaños de @andreamichellef, ¡deséenle una buena pendejada! Hora de dormir</w:t>
      </w:r>
    </w:p>
    <w:p>
      <w:r>
        <w:t xml:space="preserve">Escaparse. Ir a trabajar para un amigo</w:t>
      </w:r>
    </w:p>
    <w:p>
      <w:r>
        <w:t xml:space="preserve">Acabo de revisar mi hucha, ¡hay un montón de dinero ahí! Puedo vivir fácilmente con eso durante las próximas dos semanas.</w:t>
      </w:r>
    </w:p>
    <w:p>
      <w:r>
        <w:t xml:space="preserve">Aww @holloh yo solía hacer eso cuando era pequeño, no tanto ahora ;) haa. Mierda de pereza.</w:t>
      </w:r>
    </w:p>
    <w:p>
      <w:r>
        <w:t xml:space="preserve">@MrFloydNL muchas gracias, ¡eres lo máximo!</w:t>
      </w:r>
    </w:p>
    <w:p>
      <w:r>
        <w:t xml:space="preserve">@rickiep00h no, no has fallado. gracias</w:t>
      </w:r>
    </w:p>
    <w:p>
      <w:r>
        <w:t xml:space="preserve">@DustBuny: siendo hoy y todo, ¡VAMOS A UTILIZAR LA FUERZA para conseguirlo!</w:t>
      </w:r>
    </w:p>
    <w:p>
      <w:r>
        <w:t xml:space="preserve">Acabo de abrir esta cosa</w:t>
      </w:r>
    </w:p>
    <w:p>
      <w:r>
        <w:t xml:space="preserve">6789998212 haha love soulja boys new song</w:t>
      </w:r>
    </w:p>
    <w:p>
      <w:r>
        <w:t xml:space="preserve">@threalmiarose hey mia! adoro tu música. ¿cuándo saldrá tu cd?</w:t>
      </w:r>
    </w:p>
    <w:p>
      <w:r>
        <w:t xml:space="preserve">@bratinella, @carambs - muji yipee. ¿va a venir alguien por aquí? puedo enviarlos jajaja. pero ¿puede alguien traer los discos de BSG de JT? jaja</w:t>
      </w:r>
    </w:p>
    <w:p>
      <w:r>
        <w:t xml:space="preserve">En Wellington para la exposición de Monet. Casualmente me encontré con Wayne Brady en el vestíbulo del hotel.  ¡¡¡Muy emocionante!!!</w:t>
      </w:r>
    </w:p>
    <w:p>
      <w:r>
        <w:t xml:space="preserve">@NikkiPilkington Pareces simpático, eres generoso y sabes lo que haces</w:t>
      </w:r>
    </w:p>
    <w:p>
      <w:r>
        <w:t xml:space="preserve">@IDrive_Online ¿Cuándo terminará el mantenimiento? Me gustaría hacer una copia de seguridad de algunas cosas.</w:t>
      </w:r>
    </w:p>
    <w:p>
      <w:r>
        <w:t xml:space="preserve">Buenos días damas y caballeros. Va a ser un día increíble "aunque el tiempo sea terrible"</w:t>
      </w:r>
    </w:p>
    <w:p>
      <w:r>
        <w:t xml:space="preserve">@statkallday yessssssir!!</w:t>
      </w:r>
    </w:p>
    <w:p>
      <w:r>
        <w:t xml:space="preserve">Me encanta la mirada de Johnny Deep en los enemigos públicos (L) Voy a ver esta película cuando se muestra en HK</w:t>
      </w:r>
    </w:p>
    <w:p>
      <w:r>
        <w:t xml:space="preserve">Escuchar música, enviar mensajes de texto . umm Msn lol. poco aburrido . lol. Garth Brooks wooo lo amo jeje . &lt;3</w:t>
      </w:r>
    </w:p>
    <w:p>
      <w:r>
        <w:t xml:space="preserve">@besz Pues buena suerte entonces.</w:t>
      </w:r>
    </w:p>
    <w:p>
      <w:r>
        <w:t xml:space="preserve">Voy a ver al doctor en un rato para que me revise la rodilla</w:t>
      </w:r>
    </w:p>
    <w:p>
      <w:r>
        <w:t xml:space="preserve">Gracias a todos los que me siguen... les deseo lo mejor ;)</w:t>
      </w:r>
    </w:p>
    <w:p>
      <w:r>
        <w:t xml:space="preserve">@nirajgoa ¡Oh! ¿No te encanta esta serie de anuncios de Vodafone ... El mejor picturisation nunca</w:t>
      </w:r>
    </w:p>
    <w:p>
      <w:r>
        <w:t xml:space="preserve">Feliz cumpleaños marido</w:t>
      </w:r>
    </w:p>
    <w:p>
      <w:r>
        <w:t xml:space="preserve">@thebleachworks http://twitpic.com/4f0l0 - ¡¡Tan hermoso!! Este lago es como un espejo!</w:t>
      </w:r>
    </w:p>
    <w:p>
      <w:r>
        <w:t xml:space="preserve">@shawnieora Lo busqué en Google y miré en muchos sitios... Debería haber mirado aquí primero.  Qué emocionante, para los dos</w:t>
      </w:r>
    </w:p>
    <w:p>
      <w:r>
        <w:t xml:space="preserve">@fanboy_uk ¡Sí, pero es Myst!</w:t>
      </w:r>
    </w:p>
    <w:p>
      <w:r>
        <w:t xml:space="preserve">@Cadistra ¡Ah, genial! Muchas gracias</w:t>
      </w:r>
    </w:p>
    <w:p>
      <w:r>
        <w:t xml:space="preserve">por fin no se habla de profesores sino de facilitadores #edumedia09</w:t>
      </w:r>
    </w:p>
    <w:p>
      <w:r>
        <w:t xml:space="preserve">@lynnftw Sé exactamente lo que estás diciendo... no es tan cool... es por eso que las cintas eran mejores :p</w:t>
      </w:r>
    </w:p>
    <w:p>
      <w:r>
        <w:t xml:space="preserve">@MicaR yup que mejora de nuevo después de S4</w:t>
      </w:r>
    </w:p>
    <w:p>
      <w:r>
        <w:t xml:space="preserve">a @WebAnime y @tbaggins1, gracias por seguirme.</w:t>
      </w:r>
    </w:p>
    <w:p>
      <w:r>
        <w:t xml:space="preserve">@rifie Oh, wow, eres rápido ¿Cómo va la vida? Han pasado 6 meses ya ? XD</w:t>
      </w:r>
    </w:p>
    <w:p>
      <w:r>
        <w:t xml:space="preserve">@kasey79 buenas noches</w:t>
      </w:r>
    </w:p>
    <w:p>
      <w:r>
        <w:t xml:space="preserve">@themakelounge Me habría imaginado que una señora tan mañosa como tú tendría una plastificadora La mía es una muy barata pero ha funcionado de maravilla</w:t>
      </w:r>
    </w:p>
    <w:p>
      <w:r>
        <w:t xml:space="preserve">@siovene Y Clang mola, así que lo estás usando, ¿no?  De todas formas, según los comentarios está en el gcc de apple también, no se sabe cómo de público.</w:t>
      </w:r>
    </w:p>
    <w:p>
      <w:r>
        <w:t xml:space="preserve">@chang_ROR Hey dude welcome to twitter its seexyyyyy</w:t>
      </w:r>
    </w:p>
    <w:p>
      <w:r>
        <w:t xml:space="preserve">@peternomad ¡Gracias! Lo sé.</w:t>
      </w:r>
    </w:p>
    <w:p>
      <w:r>
        <w:t xml:space="preserve">@pyuric Disfruta del café. Te echamos de menos, petite puce (adica Puricel en franceza)</w:t>
      </w:r>
    </w:p>
    <w:p>
      <w:r>
        <w:t xml:space="preserve">@LEGmin http://twitpic.com/4jaz5 - Cool... luv it</w:t>
      </w:r>
    </w:p>
    <w:p>
      <w:r>
        <w:t xml:space="preserve">@shintabubu hey shinta! me voy a la cama ahora, pero tal vez mañana por la noche - cuando nuestros horarios se superponen...</w:t>
      </w:r>
    </w:p>
    <w:p>
      <w:r>
        <w:t xml:space="preserve">@AndyeAndinha le di tu beso. Siendo un coqueto por supuesto que le gustaron</w:t>
      </w:r>
    </w:p>
    <w:p>
      <w:r>
        <w:t xml:space="preserve">Kaze el Caballero. Tercer nivel, una lámpara, un deseo. Conseguí arreglar el SDSM (lo primero que pensé fue en el pollo de goma, pero bueno) #nethack</w:t>
      </w:r>
    </w:p>
    <w:p>
      <w:r>
        <w:t xml:space="preserve">sopa de pollo cocida para el tiempo de lluvia</w:t>
      </w:r>
    </w:p>
    <w:p>
      <w:r>
        <w:t xml:space="preserve">nick es tan lindo en el traje de tigre ahaha que hizo mi día</w:t>
      </w:r>
    </w:p>
    <w:p>
      <w:r>
        <w:t xml:space="preserve">@audreythebaby ¡el mac no es un problema! seguro que si sale al mercado, el macbook pro será un concepto genial.</w:t>
      </w:r>
    </w:p>
    <w:p>
      <w:r>
        <w:t xml:space="preserve">@rosehwang U R "polinizador de la felicidad" 4 shizzle.   Buen amigo que eres .. Estoy sonriendo!</w:t>
      </w:r>
    </w:p>
    <w:p>
      <w:r>
        <w:t xml:space="preserve">Ahora estoy comiendo una de esas grandes galletas del metro con un vaso de leche caliente. YUM</w:t>
      </w:r>
    </w:p>
    <w:p>
      <w:r>
        <w:t xml:space="preserve">acaba de comer pescado al vapor con salsa de ostras</w:t>
      </w:r>
    </w:p>
    <w:p>
      <w:r>
        <w:t xml:space="preserve">@torresk jajaja Ni siquiera me di cuenta del nombre - PIOJO</w:t>
      </w:r>
    </w:p>
    <w:p>
      <w:r>
        <w:t xml:space="preserve">@GinoandFran deberías ver el shoutbox del foro Morning Rush. Sobrecalentamiento por la campaña! ¡¡¡Faldas voladoras!!!</w:t>
      </w:r>
    </w:p>
    <w:p>
      <w:r>
        <w:t xml:space="preserve">tiene una máscara en la cara. jeje</w:t>
      </w:r>
    </w:p>
    <w:p>
      <w:r>
        <w:t xml:space="preserve">@Petaah jajaja no se lo diremos ¿verdad?</w:t>
      </w:r>
    </w:p>
    <w:p>
      <w:r>
        <w:t xml:space="preserve">@KrisColvin Yo aconsejaría verla en el cine. Seguro que los efectos merecen la pena. A no ser que tengas un televisor monstruoso en casa</w:t>
      </w:r>
    </w:p>
    <w:p>
      <w:r>
        <w:t xml:space="preserve">@gianandrea todos los días festivos son los lunes en el Reino Unido... mejor que en Italia donde el 1 de mayo puede ser un sábado o un domingo</w:t>
      </w:r>
    </w:p>
    <w:p>
      <w:r>
        <w:t xml:space="preserve">@MurrayMelb Un placer Murray</w:t>
      </w:r>
    </w:p>
    <w:p>
      <w:r>
        <w:t xml:space="preserve">@JoanLunden Saludos Joan:  Sólo quería decirte que TODAVÍA EXTRAÑO despertarme con tu agradable personalidad y tu cara por la mañana.</w:t>
      </w:r>
    </w:p>
    <w:p>
      <w:r>
        <w:t xml:space="preserve">Ha tenido un buen día de fiesta en el banco</w:t>
      </w:r>
    </w:p>
    <w:p>
      <w:r>
        <w:t xml:space="preserve">@TaraAlberto ¡Estaré allí, Tom, lo prometo! Después de nuestra volea, ¿cuándo empezaron? ¿Todo el día? ¿O la mitad?</w:t>
      </w:r>
    </w:p>
    <w:p>
      <w:r>
        <w:t xml:space="preserve">@jeffgerstmann Deberías rociarte con el repelente que no huele y que apesta a gloria</w:t>
      </w:r>
    </w:p>
    <w:p>
      <w:r>
        <w:t xml:space="preserve">@MissxMarisa ¡Que mala suerte! :O y y sale la semana que viene aquí.</w:t>
      </w:r>
    </w:p>
    <w:p>
      <w:r>
        <w:t xml:space="preserve">@Broooooke_ kk's diviértete comiendo lol, recuerda que shaun te quiere jaja</w:t>
      </w:r>
    </w:p>
    <w:p>
      <w:r>
        <w:t xml:space="preserve">Nuevo hilo en el foro - El primer tifón de la temporada: *NO* se dirige a Okinawa.  Te hizo ver. ... http://tinyurl.com/dm4b3q</w:t>
      </w:r>
    </w:p>
    <w:p>
      <w:r>
        <w:t xml:space="preserve">viendo JONAS para que la hermosa voz de nick me haga dormir</w:t>
      </w:r>
    </w:p>
    <w:p>
      <w:r>
        <w:t xml:space="preserve">se asombra de lo artificial que puede ser uno, es que pica tanto...</w:t>
      </w:r>
    </w:p>
    <w:p>
      <w:r>
        <w:t xml:space="preserve">@Brokenromantic jaja malamang como uno de mis chefs.</w:t>
      </w:r>
    </w:p>
    <w:p>
      <w:r>
        <w:t xml:space="preserve">@carolinekan ¿HAHA todo por el chocolate? Siempre supe que tenías el corazón en el estómago. Espera a probar las trufas</w:t>
      </w:r>
    </w:p>
    <w:p>
      <w:r>
        <w:t xml:space="preserve">Estoy entrando en un periodo de estudio/examen de dos meses.  Lo cual es genial. - Nos vemos en el otro lado</w:t>
      </w:r>
    </w:p>
    <w:p>
      <w:r>
        <w:t xml:space="preserve">@amtrak747 jaja demonios ya me encanta encontrar algunos chicos a toke con, y eso es una moto muy sexy</w:t>
      </w:r>
    </w:p>
    <w:p>
      <w:r>
        <w:t xml:space="preserve">@MissShonah Ciertamente lo hará.</w:t>
      </w:r>
    </w:p>
    <w:p>
      <w:r>
        <w:t xml:space="preserve">sip... creo que acabo de tomar la decisión de ir de cabeza... puede que estemos asistiendo a un momento histórico... habla en serio</w:t>
      </w:r>
    </w:p>
    <w:p>
      <w:r>
        <w:t xml:space="preserve">@katcal siempre quise ver esa película, nunca pude hacerlo, debo conseguirla en DVD, dime si es buena.</w:t>
      </w:r>
    </w:p>
    <w:p>
      <w:r>
        <w:t xml:space="preserve">@TferThomas ¡Gracias!</w:t>
      </w:r>
    </w:p>
    <w:p>
      <w:r>
        <w:t xml:space="preserve">@Gjerninger ¿Seguro que quieres saberlo?  Es http://bit.ly/AUuAC - me dan ganas de correr. En otras noticias: ¡Feliz Día de Star Wars!</w:t>
      </w:r>
    </w:p>
    <w:p>
      <w:r>
        <w:t xml:space="preserve">¿¡Yooo!? ¡¿Qué pasa compañeros?!</w:t>
      </w:r>
    </w:p>
    <w:p>
      <w:r>
        <w:t xml:space="preserve">@Tigressreow ¡Vaya, muchas gracias!  No puedo creer que no se me haya ocurrido. XD</w:t>
      </w:r>
    </w:p>
    <w:p>
      <w:r>
        <w:t xml:space="preserve">@Faz4980 gracias y cruzaré los dedos por ti, para que deje de llover</w:t>
      </w:r>
    </w:p>
    <w:p>
      <w:r>
        <w:t xml:space="preserve">@MrMiistro eso es bueno. Estoy bien si!!! un poco estresado pero bien</w:t>
      </w:r>
    </w:p>
    <w:p>
      <w:r>
        <w:t xml:space="preserve">Fui a ver Wolverine con el marido (que hoy no trabaja) - estuvo bastante bien</w:t>
      </w:r>
    </w:p>
    <w:p>
      <w:r>
        <w:t xml:space="preserve">@JP5486 heyy su bday?!! feliz cumpleaños!</w:t>
      </w:r>
    </w:p>
    <w:p>
      <w:r>
        <w:t xml:space="preserve">@clumsy_steph si la escuela apesta totalmente. si puedes estar tan agradecido que tienes un mejor lugar hombre no puedo decirte lo emocionado que estoy hul</w:t>
      </w:r>
    </w:p>
    <w:p>
      <w:r>
        <w:t xml:space="preserve">@SarahWV en el peor de los casos me tomaré mañana libre. ¿todavía estás despierta o te acabas de despertar?</w:t>
      </w:r>
    </w:p>
    <w:p>
      <w:r>
        <w:t xml:space="preserve">Día interesante. Buen día en general.</w:t>
      </w:r>
    </w:p>
    <w:p>
      <w:r>
        <w:t xml:space="preserve">Acabo de llegar a casa de la escuela! Fue divertido) oh, por cierto, es una escuela de música.</w:t>
      </w:r>
    </w:p>
    <w:p>
      <w:r>
        <w:t xml:space="preserve">@LewisBostock mucho así que ya sabes que voy a venir ahora el jueves también derecho, ¿hay venta de puerta?</w:t>
      </w:r>
    </w:p>
    <w:p>
      <w:r>
        <w:t xml:space="preserve">@rvailleux : woot por favor publica una foto, no te reconoceré sin ella</w:t>
      </w:r>
    </w:p>
    <w:p>
      <w:r>
        <w:t xml:space="preserve">@heykt jaja ¿quién pensó eso?</w:t>
      </w:r>
    </w:p>
    <w:p>
      <w:r>
        <w:t xml:space="preserve">@kayles yessss lo hace! YAY! te dije que era impresionante</w:t>
      </w:r>
    </w:p>
    <w:p>
      <w:r>
        <w:t xml:space="preserve">@margotrobbie oh eso tiene sentido! Bueno, eres oficialmente mi primera respuesta de una celebridad.</w:t>
      </w:r>
    </w:p>
    <w:p>
      <w:r>
        <w:t xml:space="preserve">Jason Mraz sigue dándome una serenata, mientras leo "La supervisión judicial de la acción ejecutiva en el Commonwealth del Caribe".  ¡BCL!</w:t>
      </w:r>
    </w:p>
    <w:p>
      <w:r>
        <w:t xml:space="preserve">@Debbas Mi mamá es una enfermera profesional&amp;ha pasado toda su vida dedicada a este campo.  Los buenos merecen ser reconocidos! La seguiré</w:t>
      </w:r>
    </w:p>
    <w:p>
      <w:r>
        <w:t xml:space="preserve">@OfficalJonasBro acaba de ver en youtube y es hilarante. me reí a través de ella .. en serio chicos tan divertido .. saludos de Alemania ...</w:t>
      </w:r>
    </w:p>
    <w:p>
      <w:r>
        <w:t xml:space="preserve">@LiesX xD ¡envíalo!</w:t>
      </w:r>
    </w:p>
    <w:p>
      <w:r>
        <w:t xml:space="preserve">@juicebox07 Sé lo molesto que puede ser, pero hay un refrán alemán que dice "la anticipación agradable es el mayor placer".</w:t>
      </w:r>
    </w:p>
    <w:p>
      <w:r>
        <w:t xml:space="preserve">1/2 día mañana Carla viene después de la escuela.</w:t>
      </w:r>
    </w:p>
    <w:p>
      <w:r>
        <w:t xml:space="preserve">@MrFloydNL es muy útil, especialmente para los novatos como yo.</w:t>
      </w:r>
    </w:p>
    <w:p>
      <w:r>
        <w:t xml:space="preserve">@nichelady Estoy contigo. -#FollowFriday es bastante fácil para los que les molesta.  De todas formas yo recomiendo a relativamente poca gente.</w:t>
      </w:r>
    </w:p>
    <w:p>
      <w:r>
        <w:t xml:space="preserve">@ChrisKalydo Feliz Día de STAR WARS</w:t>
      </w:r>
    </w:p>
    <w:p>
      <w:r>
        <w:t xml:space="preserve">es descargar canciones http://plurk.com/p/rp8wx</w:t>
      </w:r>
    </w:p>
    <w:p>
      <w:r>
        <w:t xml:space="preserve">las fragancias relajantes están TAN DE moda! mis últimos amores siguen siendo la lavanda y la manzanilla... los básicos tratando de encontrar más aromas florales.</w:t>
      </w:r>
    </w:p>
    <w:p>
      <w:r>
        <w:t xml:space="preserve">@simongrabowski Hola Simon, avísame cuando esté hecho</w:t>
      </w:r>
    </w:p>
    <w:p>
      <w:r>
        <w:t xml:space="preserve">@violetbakes Woo hoo - tenemos esa receta</w:t>
      </w:r>
    </w:p>
    <w:p>
      <w:r>
        <w:t xml:space="preserve">Feliz Día de la Guerra de las Galaxias. Que el cuarto esté contigo. Ahh, ese es un viejo pero bueno</w:t>
      </w:r>
    </w:p>
    <w:p>
      <w:r>
        <w:t xml:space="preserve">Twitter conectado con FAcebook http://twitter.com/paynetsystems &amp; http://tinyurl.com/dagmoq</w:t>
      </w:r>
    </w:p>
    <w:p>
      <w:r>
        <w:t xml:space="preserve">all time low significa mucho para mi. espero poder verlos en junio. sería increíble. gaskarth es increíble</w:t>
      </w:r>
    </w:p>
    <w:p>
      <w:r>
        <w:t xml:space="preserve">@joolzP1 yo estaba estudiando informática este año... ¡trae como el culo!! cambiando a ciencias de las plantas el año que viene</w:t>
      </w:r>
    </w:p>
    <w:p>
      <w:r>
        <w:t xml:space="preserve">Las lluvias de abril traen las flores de mayo, sí</w:t>
      </w:r>
    </w:p>
    <w:p>
      <w:r>
        <w:t xml:space="preserve">@brandiheyy hey !!! whoa es realmente usted.. de todos modos ¿cómo se siente vivir con Miley? debe ser extraño ... Twitter de nuevo buey</w:t>
      </w:r>
    </w:p>
    <w:p>
      <w:r>
        <w:t xml:space="preserve">@OfficialAshleyG eres increíble como Alice, como si estuviera hecha para ti. Gracias por todo. Ahora tengo una cara para el personaje</w:t>
      </w:r>
    </w:p>
    <w:p>
      <w:r>
        <w:t xml:space="preserve">Feliz cumpleaños.</w:t>
      </w:r>
    </w:p>
    <w:p>
      <w:r>
        <w:t xml:space="preserve">@Curious_Jo igual que yo...me gusta la libertad que te da ser un Enigma</w:t>
      </w:r>
    </w:p>
    <w:p>
      <w:r>
        <w:t xml:space="preserve">Buenos días @JohnathonBusack Gracias por seguirnos.</w:t>
      </w:r>
    </w:p>
    <w:p>
      <w:r>
        <w:t xml:space="preserve">El tiempo es precioso, me dirijo a casa vía supermercado. Tengo previsto pasar un buen rato tejiendo esta noche.</w:t>
      </w:r>
    </w:p>
    <w:p>
      <w:r>
        <w:t xml:space="preserve">@Edna92 me acabas de agregar jaja xo</w:t>
      </w:r>
    </w:p>
    <w:p>
      <w:r>
        <w:t xml:space="preserve">Buenos días amigos. Feliz día festivo de mayo.</w:t>
      </w:r>
    </w:p>
    <w:p>
      <w:r>
        <w:t xml:space="preserve">Debería haber publicado esto para el día mundial de Pinhole Me encanta esta foto. http://twitpic.com/4jb4d</w:t>
      </w:r>
    </w:p>
    <w:p>
      <w:r>
        <w:t xml:space="preserve">@Gamesbasement querido oh querido.....</w:t>
      </w:r>
    </w:p>
    <w:p>
      <w:r>
        <w:t xml:space="preserve">@greyeyesgabriel Está claro que estás muy ocupado Cuídate, y seguro que estarás bien; hace falta uno para conocer a otro ;)</w:t>
      </w:r>
    </w:p>
    <w:p>
      <w:r>
        <w:t xml:space="preserve">aprender a usar twitter</w:t>
      </w:r>
    </w:p>
    <w:p>
      <w:r>
        <w:t xml:space="preserve">@emulley Te he echado de menos hoy... Sé que debes sentirte muy cansado. Te daré un masaje esta noche</w:t>
      </w:r>
    </w:p>
    <w:p>
      <w:r>
        <w:t xml:space="preserve">@lillytown el lugar más feliz de la tierra j'adore</w:t>
      </w:r>
    </w:p>
    <w:p>
      <w:r>
        <w:t xml:space="preserve">@frogworth hey, ¡que tengas un gran concierto! Tendremos que hacer intercambio de pistas vía ze emayal estoy todo perdido en loops ahora mismo y sigo escribiendo xx</w:t>
      </w:r>
    </w:p>
    <w:p>
      <w:r>
        <w:t xml:space="preserve">¡Feliz #díadeljuez a todos!</w:t>
      </w:r>
    </w:p>
    <w:p>
      <w:r>
        <w:t xml:space="preserve">@EmperorNorton Voy a verlo ahora</w:t>
      </w:r>
    </w:p>
    <w:p>
      <w:r>
        <w:t xml:space="preserve">Tengo grandes expectativas para mañana ¡¡¡Va a ser increíble!!! ? http://blip.fm/~5jf53</w:t>
      </w:r>
    </w:p>
    <w:p>
      <w:r>
        <w:t xml:space="preserve">@rizkyinayati heeeey buena suerte para unair sweet!</w:t>
      </w:r>
    </w:p>
    <w:p>
      <w:r>
        <w:t xml:space="preserve">@grcrssl Holaooo (: El día de Star Wars es genial LOOL. Wen vas a Cnaterbury entonces ? x</w:t>
      </w:r>
    </w:p>
    <w:p>
      <w:r>
        <w:t xml:space="preserve">@neillavin300 Bien, por la foto supongo que sí. Eso es mala suerte. Lmao</w:t>
      </w:r>
    </w:p>
    <w:p>
      <w:r>
        <w:t xml:space="preserve">Buenos días mundo twittero.lloviendo en dingle- espero que signifique un día ocupado para mí</w:t>
      </w:r>
    </w:p>
    <w:p>
      <w:r>
        <w:t xml:space="preserve">jugando con @elgg en un nuevo sitio web genial... espero que esté listo muy pronto</w:t>
      </w:r>
    </w:p>
    <w:p>
      <w:r>
        <w:t xml:space="preserve">@piginthepoke Lol cielo gris hasta donde alcanza la vista, que son unos 20 metros</w:t>
      </w:r>
    </w:p>
    <w:p>
      <w:r>
        <w:t xml:space="preserve">Acabo de llegar a casa y he tenido un gran tset diario. es matemático y me gustaría tener 6 o más</w:t>
      </w:r>
    </w:p>
    <w:p>
      <w:r>
        <w:t xml:space="preserve">@salisburydowns Siempre le he dicho a PD que quería una cocina como la tuya... solo que no sabría qué hacer con ella</w:t>
      </w:r>
    </w:p>
    <w:p>
      <w:r>
        <w:t xml:space="preserve">Bueno, creo que voy a limpiar mi habitación :| Gay. necesito leer un buen libro. ¡sentido y sensibilidad aquí vamos! GOLPEAR EL LILIO</w:t>
      </w:r>
    </w:p>
    <w:p>
      <w:r>
        <w:t xml:space="preserve">@SeanTheROBOT Impresionantes fotos Me encantan. por cierto Todavía me encanta el Amajanese Takeover también!</w:t>
      </w:r>
    </w:p>
    <w:p>
      <w:r>
        <w:t xml:space="preserve">@susieblackmon ¡Sé lo que te atrae de tejer! Créeme que lo sé!</w:t>
      </w:r>
    </w:p>
    <w:p>
      <w:r>
        <w:t xml:space="preserve">es amar la vida en sydney</w:t>
      </w:r>
    </w:p>
    <w:p>
      <w:r>
        <w:t xml:space="preserve">@cindeelean Me despierto a las 4:30 durante la semana - y divertido, Deathcab me hace pensar en ti!  (Y uso su calendario para controlar las horas de trabajo)</w:t>
      </w:r>
    </w:p>
    <w:p>
      <w:r>
        <w:t xml:space="preserve">@kenlee86 bonito cambio de color de tu página nadie se cree tus palabras antitwitteras!!! TE ENCANTA!!!!</w:t>
      </w:r>
    </w:p>
    <w:p>
      <w:r>
        <w:t xml:space="preserve">@SinnamonS tiene que tocar 'Off the Wall' primero</w:t>
      </w:r>
    </w:p>
    <w:p>
      <w:r>
        <w:t xml:space="preserve">Querido Dios, por favor, déjame despertar antes de las 11:45 AM mañana lol Tengo planes Esta noche fue permite recoger en la noche de héroe. crecer, conseguir un trabajo, etc lolz</w:t>
      </w:r>
    </w:p>
    <w:p>
      <w:r>
        <w:t xml:space="preserve">@nienerenee jajaja niene ur soo inteligente.! lmao creo que es que su por.. bueno lookin.. whts up gurlie?? vengo a casa este fin de semana.!</w:t>
      </w:r>
    </w:p>
    <w:p>
      <w:r>
        <w:t xml:space="preserve">@PokerNostra Efectivamente. Que tengas una buena semana!</w:t>
      </w:r>
    </w:p>
    <w:p>
      <w:r>
        <w:t xml:space="preserve">@textualoffender Buena suerte... la mía 3er día hoy !</w:t>
      </w:r>
    </w:p>
    <w:p>
      <w:r>
        <w:t xml:space="preserve">@joolzgirl ¡oh no! debes conseguir 1! lol mamá todavía no está convencida, y tenemos 3</w:t>
      </w:r>
    </w:p>
    <w:p>
      <w:r>
        <w:t xml:space="preserve">Buenos días, por favor, echa un vistazo a nuestro nuevo sitio, tactik es una nueva empresa de formación con sede en Varsovia Polonia ! www.tactik.eu todo lo mejor de nosotros!</w:t>
      </w:r>
    </w:p>
    <w:p>
      <w:r>
        <w:t xml:space="preserve">edición de imágenes</w:t>
      </w:r>
    </w:p>
    <w:p>
      <w:r>
        <w:t xml:space="preserve">@arpitnext Bienvenido</w:t>
      </w:r>
    </w:p>
    <w:p>
      <w:r>
        <w:t xml:space="preserve">Estoy muy contento con el día de hoy... la vuelta a casa es una mierda, pero conocer a todo el mundo será un placer al extremo, soy tan cursi :p</w:t>
      </w:r>
    </w:p>
    <w:p>
      <w:r>
        <w:t xml:space="preserve">@lynajonas http://twitpic.com/4fnaa - haha love you two girl</w:t>
      </w:r>
    </w:p>
    <w:p>
      <w:r>
        <w:t xml:space="preserve">Pocos Bevvies 2day en twn..gran en un día libre!!</w:t>
      </w:r>
    </w:p>
    <w:p>
      <w:r>
        <w:t xml:space="preserve">@leeprovoost ¡Gracias por el consejo! Se trata de los portátiles de nuestra empresa, así que buscaba otra solución, de hecho....</w:t>
      </w:r>
    </w:p>
    <w:p>
      <w:r>
        <w:t xml:space="preserve">se siente demasiado crucero y relajado para un lunes por la noche... oh, espera... eso es sólo vino antes de la cena...</w:t>
      </w:r>
    </w:p>
    <w:p>
      <w:r>
        <w:t xml:space="preserve">Ja, ja, 1 punto para los hombres</w:t>
      </w:r>
    </w:p>
    <w:p>
      <w:r>
        <w:t xml:space="preserve">@jazzt byeeeeeeeee viendo el nuevo DH X</w:t>
      </w:r>
    </w:p>
    <w:p>
      <w:r>
        <w:t xml:space="preserve">Acabo de despertarme y me he acordado de que no hay colegio!!! la vida es buena xxxxxx</w:t>
      </w:r>
    </w:p>
    <w:p>
      <w:r>
        <w:t xml:space="preserve">@keza34 suena como mi tipo de día</w:t>
      </w:r>
    </w:p>
    <w:p>
      <w:r>
        <w:t xml:space="preserve">la casa de graandmaee tengo que irme ahora! &lt;3</w:t>
      </w:r>
    </w:p>
    <w:p>
      <w:r>
        <w:t xml:space="preserve">@rafikakikukeko de couuuurse fika rezaré lo mejor para ti entonces.</w:t>
      </w:r>
    </w:p>
    <w:p>
      <w:r>
        <w:t xml:space="preserve">@wiseleo me nombraron - y ya que recco tan pocos peeps me sentí bastante honrado... Tengo que hablar con usted acerca de blowin 'mi ego como que</w:t>
      </w:r>
    </w:p>
    <w:p>
      <w:r>
        <w:t xml:space="preserve">Así que... finalmente terminé de configurar mi cuenta @lars. Cambiaré de @larsettrup durante esta semana</w:t>
      </w:r>
    </w:p>
    <w:p>
      <w:r>
        <w:t xml:space="preserve">voy a llenar mi barriga con algo delicioso ~ brb (vía @angelistic)</w:t>
      </w:r>
    </w:p>
    <w:p>
      <w:r>
        <w:t xml:space="preserve">@Mennard Es porque puse la radio 4 por error... Voy a tomar una taza de té y una ducha, entonces estoy seguro de que todo va bien y dandy, gracias</w:t>
      </w:r>
    </w:p>
    <w:p>
      <w:r>
        <w:t xml:space="preserve">Bueno, creo que voy a limpiar mi habitación :| Gay. Necesito leer un buen libro. ¡Sentido y sensibilidad aquí vamos! GOLPEA ESE LIRIO **</w:t>
      </w:r>
    </w:p>
    <w:p>
      <w:r>
        <w:t xml:space="preserve">actualización de mi currículum</w:t>
      </w:r>
    </w:p>
    <w:p>
      <w:r>
        <w:t xml:space="preserve">@BILLinBCN Así que supongo que si la pareja ve su ceremonia como válida, es válida, la comunidad sea condenada .</w:t>
      </w:r>
    </w:p>
    <w:p>
      <w:r>
        <w:t xml:space="preserve">@journo_at_work totalmente de acuerdo, aunque creo que si podemos sacarle un punto al Everton y el Liverpool le gana al Man City somos días felices</w:t>
      </w:r>
    </w:p>
    <w:p>
      <w:r>
        <w:t xml:space="preserve">Este me trae tantos recuerdos Michael Penn "This and that" ? http://twt.fm/91035 #musicmonday</w:t>
      </w:r>
    </w:p>
    <w:p>
      <w:r>
        <w:t xml:space="preserve">@hannibals ¡Grandes noticias! lo tenemos por las pelotas</w:t>
      </w:r>
    </w:p>
    <w:p>
      <w:r>
        <w:t xml:space="preserve">@StampfliTurci Ah, eso explicaría el colorido italiano</w:t>
      </w:r>
    </w:p>
    <w:p>
      <w:r>
        <w:t xml:space="preserve">todo el mundo está despierto (bueno, no todo el mundo, u sabe lo que quiero decir. ma amigos) jaja, y me estoy divirtiendo AIMing ellos</w:t>
      </w:r>
    </w:p>
    <w:p>
      <w:r>
        <w:t xml:space="preserve">Día de entrenamiento de la media maratón # 1 .........</w:t>
      </w:r>
    </w:p>
    <w:p>
      <w:r>
        <w:t xml:space="preserve">He dado casi toda la vuelta al parque haciendo footing. Bastante contento para mi sexta salida</w:t>
      </w:r>
    </w:p>
    <w:p>
      <w:r>
        <w:t xml:space="preserve">@brittany_shaw night babe</w:t>
      </w:r>
    </w:p>
    <w:p>
      <w:r>
        <w:t xml:space="preserve">@torilovesbradie no probs(: y sí todavía estoy enfermo. no hay escuela hoy lol. siento realmente mierda pero eso es porque estoy bailando lol . gracias</w:t>
      </w:r>
    </w:p>
    <w:p>
      <w:r>
        <w:t xml:space="preserve">fallo de acobardamiento: cuando tienes la intención de cumplir, pero en lugar de ello te defiendes</w:t>
      </w:r>
    </w:p>
    <w:p>
      <w:r>
        <w:t xml:space="preserve">El insomnio en su máxima expresión. Me acuesto a las 11:30 y me despierto a las 2. Grrr. ¿Alguien quiere llamarme?</w:t>
      </w:r>
    </w:p>
    <w:p>
      <w:r>
        <w:t xml:space="preserve">@rosehwang Muy temprano y en realidad estoy volviendo para descansar un poco más ..... hablar con usted un poco más tarde ....</w:t>
      </w:r>
    </w:p>
    <w:p>
      <w:r>
        <w:t xml:space="preserve">descubriendo espíritus afines dentro y fuera de la red, aquí y allá.</w:t>
      </w:r>
    </w:p>
    <w:p>
      <w:r>
        <w:t xml:space="preserve">@uhandbag Lo haré He disfrutado haciendo las bolsas de clavijas, he adaptado el diseño para una bolsa de mano Un poco más lindo de lo que normalmente hago</w:t>
      </w:r>
    </w:p>
    <w:p>
      <w:r>
        <w:t xml:space="preserve">Hola a todos!  Ya estoy de vuelta al trabajo, de vuelta del campamento de niños (alguien tenía que cuidar a los alumnos de mi hermana)... y totalmente agotada</w:t>
      </w:r>
    </w:p>
    <w:p>
      <w:r>
        <w:t xml:space="preserve">@SmilinNursAnnie Ni mucho menos. Bali, un lugar maravilloso pero no tendría esa música. No es que haya preguntado. ¿Debería?</w:t>
      </w:r>
    </w:p>
    <w:p>
      <w:r>
        <w:t xml:space="preserve">¡Mi mejor amigo va a venir! emocionado</w:t>
      </w:r>
    </w:p>
    <w:p>
      <w:r>
        <w:t xml:space="preserve">¡Omg! ¡Día de Star Wars!  Que el cuarto sea con todos Esto me llama a ver al menos 1 película esta noche.</w:t>
      </w:r>
    </w:p>
    <w:p>
      <w:r>
        <w:t xml:space="preserve">lol i &lt;3 spongebob</w:t>
      </w:r>
    </w:p>
    <w:p>
      <w:r>
        <w:t xml:space="preserve">@burntoutcar Sólo como referencia, yo tampoco tengo ese vestido. Parece que LH fue una buena compra de Fopp entonces</w:t>
      </w:r>
    </w:p>
    <w:p>
      <w:r>
        <w:t xml:space="preserve">@introversimonDu suena bien. y sí, mañana cumplo 21 años así que definitivamente estaré de fiesta.</w:t>
      </w:r>
    </w:p>
    <w:p>
      <w:r>
        <w:t xml:space="preserve">@annalisaceccato hey gracias compañero tu cool coz lo viste...</w:t>
      </w:r>
    </w:p>
    <w:p>
      <w:r>
        <w:t xml:space="preserve">@Snowgirl1972 Creo que 2 para empezar, pero una casa que puede caber 4 - o podemos ir el cerdo completo y obtener 4.... no está seguro todavía</w:t>
      </w:r>
    </w:p>
    <w:p>
      <w:r>
        <w:t xml:space="preserve">@MLimburg son las pequeñas cosas de la vida las que cuentan, como salir en una fotografía borrosa de google streetview.. ¡¡¡sigue!!!</w:t>
      </w:r>
    </w:p>
    <w:p>
      <w:r>
        <w:t xml:space="preserve">@Techn1x bastante justo. en realidad, no tienes que darme x-men. mad max me servirá bien</w:t>
      </w:r>
    </w:p>
    <w:p>
      <w:r>
        <w:t xml:space="preserve">@fcharlton ¡Y tú!</w:t>
      </w:r>
    </w:p>
    <w:p>
      <w:r>
        <w:t xml:space="preserve">me he levantado, ahora estoy desayunando y conectándome, como todas las mañanas (excepto los días festivos y los fines de semana), jaja. luego baño y a la escuela!</w:t>
      </w:r>
    </w:p>
    <w:p>
      <w:r>
        <w:t xml:space="preserve">@taylorswift13 hola tayLor.. solo quiero decir que ya te he votado creo que 5 veces..jaja</w:t>
      </w:r>
    </w:p>
    <w:p>
      <w:r>
        <w:t xml:space="preserve">@sophieveronica Ha-ha abreviarlo , para que no sea tan voluminoso</w:t>
      </w:r>
    </w:p>
    <w:p>
      <w:r>
        <w:t xml:space="preserve">@pjaficionado ¡Ahhh!  OK, ahora recuerdo la película.  Aunque nunca la vi, tendré que revisarla. Gracias</w:t>
      </w:r>
    </w:p>
    <w:p>
      <w:r>
        <w:t xml:space="preserve">@HellenBach de hecho tengo hellen, pensé que era mejor conseguir un nombre TOG en lugar de utilizar el nombre de mi empresa</w:t>
      </w:r>
    </w:p>
    <w:p>
      <w:r>
        <w:t xml:space="preserve">@Punisher5463 ¡Tienes Twitter! Yayy xxx</w:t>
      </w:r>
    </w:p>
    <w:p>
      <w:r>
        <w:t xml:space="preserve">@7mesh gracias por seguirme pero ¿quién eres? hmmmm... ¡¡¡Twitter de vuelta!!!</w:t>
      </w:r>
    </w:p>
    <w:p>
      <w:r>
        <w:t xml:space="preserve">@Samiyusuf : Señor! Todo será grande InShaa'Allah</w:t>
      </w:r>
    </w:p>
    <w:p>
      <w:r>
        <w:t xml:space="preserve">Grey's 'Sweet Surrender' http://tinyurl.com/d5mjyj</w:t>
      </w:r>
    </w:p>
    <w:p>
      <w:r>
        <w:t xml:space="preserve">@windswept_trees Cierto. Ese es un poco tu estilo no y menos el del "viejito" ;-)</w:t>
      </w:r>
    </w:p>
    <w:p>
      <w:r>
        <w:t xml:space="preserve">@davorkapozgan Enhorabuena. Gran sitio funky! Lo hiciste waaw</w:t>
      </w:r>
    </w:p>
    <w:p>
      <w:r>
        <w:t xml:space="preserve">Viendo h&amp;a! Tengo nuevas fotos para mi habitación Esperando a que Ulise llegue a casa.</w:t>
      </w:r>
    </w:p>
    <w:p>
      <w:r>
        <w:t xml:space="preserve">está caminando a tesco con rhiannon y hannah para ocultar toda la evidencia de la última noche</w:t>
      </w:r>
    </w:p>
    <w:p>
      <w:r>
        <w:t xml:space="preserve">Estoy comiendo claras de huevo directamente de la sartén</w:t>
      </w:r>
    </w:p>
    <w:p>
      <w:r>
        <w:t xml:space="preserve">@HulantheHoly mañana</w:t>
      </w:r>
    </w:p>
    <w:p>
      <w:r>
        <w:t xml:space="preserve">@keza34 delicioso curry guárdame un poco por favor lol</w:t>
      </w:r>
    </w:p>
    <w:p>
      <w:r>
        <w:t xml:space="preserve">posiblemente un número de carpintero, de actualidad.</w:t>
      </w:r>
    </w:p>
    <w:p>
      <w:r>
        <w:t xml:space="preserve">@lilmarshmellow gracias</w:t>
      </w:r>
    </w:p>
    <w:p>
      <w:r>
        <w:t xml:space="preserve">comer gominolas ecológicas</w:t>
      </w:r>
    </w:p>
    <w:p>
      <w:r>
        <w:t xml:space="preserve">@mike_taff_jones Oh y...NUNCA UTILICE KDE ESTÁ HECHO DE FALLO!</w:t>
      </w:r>
    </w:p>
    <w:p>
      <w:r>
        <w:t xml:space="preserve">@RythmIQ AZ's Finest Vol. 3...intro, cómo se ve?????</w:t>
      </w:r>
    </w:p>
    <w:p>
      <w:r>
        <w:t xml:space="preserve">@b_luca ¡LOL!  Me alegra ver que no soy el único por ahí!!!</w:t>
      </w:r>
    </w:p>
    <w:p>
      <w:r>
        <w:t xml:space="preserve">los nuevos teléfonos acaban de llegar a la oficina. no se va a hacer mucho más hoy</w:t>
      </w:r>
    </w:p>
    <w:p>
      <w:r>
        <w:t xml:space="preserve">@richa_august84 - requoting the gyaan - the more you live life, the more you fail to notice how you live it - quote By muthu...</w:t>
      </w:r>
    </w:p>
    <w:p>
      <w:r>
        <w:t xml:space="preserve">Hoy voy a aprender el hoedown throwdown.</w:t>
      </w:r>
    </w:p>
    <w:p>
      <w:r>
        <w:t xml:space="preserve">@REOWsarah lol awesome i have randoms following me</w:t>
      </w:r>
    </w:p>
    <w:p>
      <w:r>
        <w:t xml:space="preserve">@fajarjasmin soy un gran fan de Take That desde que era un bebé.. Sí, 6 meses se sienten realmente como 5 meses.</w:t>
      </w:r>
    </w:p>
    <w:p>
      <w:r>
        <w:t xml:space="preserve">@FaithfulChosen Estoy bien thx. He tenido 3 días libres y los he aprovechado -&gt; cansado.  Esperando ver las fotos y leer tu blog.</w:t>
      </w:r>
    </w:p>
    <w:p>
      <w:r>
        <w:t xml:space="preserve">Está a punto de ir en el jardín, deshierbe, mulching, cortar y cualquier otra cosa que me parece hacer</w:t>
      </w:r>
    </w:p>
    <w:p>
      <w:r>
        <w:t xml:space="preserve">@vrikis ¿Mejor que trabajar, trabajar, 10 minutos para comer, trabajar, trabajar, trabajar? En realidad podría serlo. No trabajo mucho</w:t>
      </w:r>
    </w:p>
    <w:p>
      <w:r>
        <w:t xml:space="preserve">mi profesor de informática ha hecho hoy el chiste más absurdo sobre el cumpleaños de darth vaders porque era el 4 de mayo. lol me encanta. Feliz día de STAR WARS a todos!  !!!</w:t>
      </w:r>
    </w:p>
    <w:p>
      <w:r>
        <w:t xml:space="preserve">@grcrssl ¿2º DESAYUNO? Quiero más comida =/ LOL. Tuitéame qué desayuno vas a tomar LOOOOOOLDING'</w:t>
      </w:r>
    </w:p>
    <w:p>
      <w:r>
        <w:t xml:space="preserve">escaló el snowdon</w:t>
      </w:r>
    </w:p>
    <w:p>
      <w:r>
        <w:t xml:space="preserve">tuvo una gran toma ayer, editando las fotos ahora</w:t>
      </w:r>
    </w:p>
    <w:p>
      <w:r>
        <w:t xml:space="preserve">@JennaMadison jejejeje.....it tiempo de juego ahora cutie! lol lol</w:t>
      </w:r>
    </w:p>
    <w:p>
      <w:r>
        <w:t xml:space="preserve">@John1954Moi ¡Gracias! Aunque no estoy seguro de qué puntos de brownie te darán!</w:t>
      </w:r>
    </w:p>
    <w:p>
      <w:r>
        <w:t xml:space="preserve">@Crimsonmuse ¡Acabo de ver esto! ¡Me muero de hambre ahora mismo! Estoy pensando en un helado de mantequilla de cacahuete... y ahora en un filete, por supuesto!</w:t>
      </w:r>
    </w:p>
    <w:p>
      <w:r>
        <w:t xml:space="preserve">Leer Amanecer</w:t>
      </w:r>
    </w:p>
    <w:p>
      <w:r>
        <w:t xml:space="preserve">@grentone Igualmente. Sin embargo, ¿a qué se refería el comentario originalmente?</w:t>
      </w:r>
    </w:p>
    <w:p>
      <w:r>
        <w:t xml:space="preserve">semana de rock @IdolNews no creo que danny se vaya a casa esta semana nunca ha estado en los tres últimos puestos.. y es un muy buen cantante</w:t>
      </w:r>
    </w:p>
    <w:p>
      <w:r>
        <w:t xml:space="preserve">@e_diva como siempre ¿café? ¿galletas?</w:t>
      </w:r>
    </w:p>
    <w:p>
      <w:r>
        <w:t xml:space="preserve">Acabo de levantarme, no podía dormir más, supongo, y no voy a volver a la cama, no tengo mucho sueño.</w:t>
      </w:r>
    </w:p>
    <w:p>
      <w:r>
        <w:t xml:space="preserve">bueno esa máquina de remo ha dado sus frutos esta semana ya que he perdido 3lbs esta semana</w:t>
      </w:r>
    </w:p>
    <w:p>
      <w:r>
        <w:t xml:space="preserve">@RubixSquare Piensa en conseguir un trabajo de esta manera - sólo otros 50 años ahora hasta que pueda retirarse o de la otra manera (mi manera) ¡¡¡50 años de diversión!!!</w:t>
      </w:r>
    </w:p>
    <w:p>
      <w:r>
        <w:t xml:space="preserve">@betscrr por fin una foto! cya en como 16 hrs jaja</w:t>
      </w:r>
    </w:p>
    <w:p>
      <w:r>
        <w:t xml:space="preserve">@LucyKD hey el sitio de Momma Cherri sigue activo: http://www.mommacherri.co.uk/ me encantaría ir también un día</w:t>
      </w:r>
    </w:p>
    <w:p>
      <w:r>
        <w:t xml:space="preserve">@ohmanitsjessa ¡Lo sé! LO SÉ!...deja de aplaudir</w:t>
      </w:r>
    </w:p>
    <w:p>
      <w:r>
        <w:t xml:space="preserve">LOL viendo el último episodio de Big Bang Theory</w:t>
      </w:r>
    </w:p>
    <w:p>
      <w:r>
        <w:t xml:space="preserve">@butterflykate Oh ok...se supone que vamos a ver Star Trek el domingo para el b/d de Daves...al menos no es Shatner</w:t>
      </w:r>
    </w:p>
    <w:p>
      <w:r>
        <w:t xml:space="preserve">@BlondMobile no estoy seguro si necesito escuchar lo que piensan los VC's.  Ha habido problemas en sus modelos de negocio..  ¿Será bueno lo de momo?</w:t>
      </w:r>
    </w:p>
    <w:p>
      <w:r>
        <w:t xml:space="preserve">son las pequeñas cosas que siempre apreciaré de ti....</w:t>
      </w:r>
    </w:p>
    <w:p>
      <w:r>
        <w:t xml:space="preserve">@maddiMADCORE lololol me encanta kenan y kel su rocas tan duro y estoy viendo ahora..ahora mismo.</w:t>
      </w:r>
    </w:p>
    <w:p>
      <w:r>
        <w:t xml:space="preserve">@nannynick Ok entonces que tengas un buen día</w:t>
      </w:r>
    </w:p>
    <w:p>
      <w:r>
        <w:t xml:space="preserve">@JackieRunAway Hahahahahahahaha espero que sí.. Espero que te guste</w:t>
      </w:r>
    </w:p>
    <w:p>
      <w:r>
        <w:t xml:space="preserve">@TessMorris no me preocupa -¡es un gran trabajo! Una forma bastante agradable de pasar el día</w:t>
      </w:r>
    </w:p>
    <w:p>
      <w:r>
        <w:t xml:space="preserve">@JofArnold Voy a probarlo ahora e informar de los resultados</w:t>
      </w:r>
    </w:p>
    <w:p>
      <w:r>
        <w:t xml:space="preserve">@rainstopper ¡mira también a EF! son deliciosos</w:t>
      </w:r>
    </w:p>
    <w:p>
      <w:r>
        <w:t xml:space="preserve">aferrarte a lo que tienes</w:t>
      </w:r>
    </w:p>
    <w:p>
      <w:r>
        <w:t xml:space="preserve">Al parecer, hoy es el Día de Star Wars, así que que el 4 de mayo te acompañe http://tinyurl.com/axsujx</w:t>
      </w:r>
    </w:p>
    <w:p>
      <w:r>
        <w:t xml:space="preserve">@just_kap Pero creo que es lindo.  Hazlo todas las noches, ¿vale?</w:t>
      </w:r>
    </w:p>
    <w:p>
      <w:r>
        <w:t xml:space="preserve">Creo que hoy voy a escuchar algo de Gary Numan antes de empezar con algunas remezclas</w:t>
      </w:r>
    </w:p>
    <w:p>
      <w:r>
        <w:t xml:space="preserve">El jefe me acaba de mandar un mensaje, ¡tengo el día libre! SÍ&lt; SÍ Y SÍ OTRA VEZ!</w:t>
      </w:r>
    </w:p>
    <w:p>
      <w:r>
        <w:t xml:space="preserve">@Velf79 Espero que sí ^^ ¡Eclipse vuelve a funcionar, por cierto! http://tinyurl.com/d792yd</w:t>
      </w:r>
    </w:p>
    <w:p>
      <w:r>
        <w:t xml:space="preserve">Acabamos de llegar a las 10000 visitas en myspace! Gracias a todos!</w:t>
      </w:r>
    </w:p>
    <w:p>
      <w:r>
        <w:t xml:space="preserve">@khanserai Gracias y espero que estés teniendo un gran día</w:t>
      </w:r>
    </w:p>
    <w:p>
      <w:r>
        <w:t xml:space="preserve">@siphotwit no te impacientes! para qué? ya has pecado: fresas con leche y azúcar</w:t>
      </w:r>
    </w:p>
    <w:p>
      <w:r>
        <w:t xml:space="preserve">Estoy escuchando "Distorting a Code" de Spinnerette y no puedo esperar a tener en mis manos su versión completa.</w:t>
      </w:r>
    </w:p>
    <w:p>
      <w:r>
        <w:t xml:space="preserve">Más información sobre la nueva moda coreana</w:t>
      </w:r>
    </w:p>
    <w:p>
      <w:r>
        <w:t xml:space="preserve">@kyleandjackieo Acabo de descargar Bonnie and Clyde de Beyonce y Jay-Z...un viejo favorito</w:t>
      </w:r>
    </w:p>
    <w:p>
      <w:r>
        <w:t xml:space="preserve">IDIOTat)MilanQ Heyy. Gracias por el seguimiento.  Que tengas una buena noche. (Frank_Whyte) #IDIOT</w:t>
      </w:r>
    </w:p>
    <w:p>
      <w:r>
        <w:t xml:space="preserve">@taylorgodwin lo es, y es brillante y si pudiera casarme con él lo haría. ps. estoy bien, ¿y tú?</w:t>
      </w:r>
    </w:p>
    <w:p>
      <w:r>
        <w:t xml:space="preserve">de vuelta del viaje</w:t>
      </w:r>
    </w:p>
    <w:p>
      <w:r>
        <w:t xml:space="preserve">@JLSOfficial ... ¡pero apenas podía hablar! Probablemente estaba pensando '¿quién es el raro? LOOOOL. ¿Disculpa a él por mí, por favor?  x &lt;3</w:t>
      </w:r>
    </w:p>
    <w:p>
      <w:r>
        <w:t xml:space="preserve">gracias a @ranukka y ahora estoy en twitter!</w:t>
      </w:r>
    </w:p>
    <w:p>
      <w:r>
        <w:t xml:space="preserve">@thecatat7 ¿hola?</w:t>
      </w:r>
    </w:p>
    <w:p>
      <w:r>
        <w:t xml:space="preserve">@helenotway sí, terminará a las 7:30 de la noche. Aun así la comida ha sido estupenda al igual que la discusión</w:t>
      </w:r>
    </w:p>
    <w:p>
      <w:r>
        <w:t xml:space="preserve">@grentone No hay viajes planeados todavía pero te avisaré si hay</w:t>
      </w:r>
    </w:p>
    <w:p>
      <w:r>
        <w:t xml:space="preserve">@Punisher5643 Tienes Twitter Yayy xxx</w:t>
      </w:r>
    </w:p>
    <w:p>
      <w:r>
        <w:t xml:space="preserve">@SmilinNursAnnie ahora que es un imtetsting visual.</w:t>
      </w:r>
    </w:p>
    <w:p>
      <w:r>
        <w:t xml:space="preserve">@FabMissK tenemos que ser más rápidos si queremos mantener nuestro nerd streetcred! jaja</w:t>
      </w:r>
    </w:p>
    <w:p>
      <w:r>
        <w:t xml:space="preserve">@sammythewizzy ¡Oki! Genial. Todo lo mejor!</w:t>
      </w:r>
    </w:p>
    <w:p>
      <w:r>
        <w:t xml:space="preserve">se alegra de que tiff no pueda abandonar BIO para poder sufrir conmigo nyayhahahah!</w:t>
      </w:r>
    </w:p>
    <w:p>
      <w:r>
        <w:t xml:space="preserve">@darrenporter jeje...buen intento</w:t>
      </w:r>
    </w:p>
    <w:p>
      <w:r>
        <w:t xml:space="preserve">@BenPlouviez Lol - ¡somos como polos opuestos, Ben! Tal vez por eso nos llevamos tan bien</w:t>
      </w:r>
    </w:p>
    <w:p>
      <w:r>
        <w:t xml:space="preserve">Terminé mi almuerzo</w:t>
      </w:r>
    </w:p>
    <w:p>
      <w:r>
        <w:t xml:space="preserve">@chiron_uts bass love</w:t>
      </w:r>
    </w:p>
    <w:p>
      <w:r>
        <w:t xml:space="preserve">Haha Ashley Tisdale está de nuevo</w:t>
      </w:r>
    </w:p>
    <w:p>
      <w:r>
        <w:t xml:space="preserve">Volvemos de una semana de juerga en la ciudad francesa de Meyrueis. Me siento muy rejuvenecido</w:t>
      </w:r>
    </w:p>
    <w:p>
      <w:r>
        <w:t xml:space="preserve">@taylorswift13 ¡Oh, genial! Espero que lo pases genial allí! ;)</w:t>
      </w:r>
    </w:p>
    <w:p>
      <w:r>
        <w:t xml:space="preserve">@amandapalmer Le encantó, así que ¡¡¡Feliz cumpleaños!!!   Dijo que sonabas como una mezcla de John Lennon, Chrissie Hynde y Janis Joplin.</w:t>
      </w:r>
    </w:p>
    <w:p>
      <w:r>
        <w:t xml:space="preserve">fin del trabajo... ¡Gracias a Dios! Logré varias cosas... http://plurk.com/p/rpaag</w:t>
      </w:r>
    </w:p>
    <w:p>
      <w:r>
        <w:t xml:space="preserve">@ohthecake saluda a dan y katherine y zachy</w:t>
      </w:r>
    </w:p>
    <w:p>
      <w:r>
        <w:t xml:space="preserve">@tonystark206 ¡He creado un monstruo! bwahaha! oh, y tengo a tu bebé en casa sano y salvo.</w:t>
      </w:r>
    </w:p>
    <w:p>
      <w:r>
        <w:t xml:space="preserve">lo que será, será</w:t>
      </w:r>
    </w:p>
    <w:p>
      <w:r>
        <w:t xml:space="preserve">no tiene resaca y se prepara para una buena fritura inglesa</w:t>
      </w:r>
    </w:p>
    <w:p>
      <w:r>
        <w:t xml:space="preserve">@saikatblogger Su efecto WoW! Gracias por la actualización.</w:t>
      </w:r>
    </w:p>
    <w:p>
      <w:r>
        <w:t xml:space="preserve">@paulmoxham todo es tu culpa moxy...todo. x</w:t>
      </w:r>
    </w:p>
    <w:p>
      <w:r>
        <w:t xml:space="preserve">@Nikkiko ¡Felicidades por tu nuevo teléfono!</w:t>
      </w:r>
    </w:p>
    <w:p>
      <w:r>
        <w:t xml:space="preserve">@taylorswift13 ¡Hey Tay! Plz puede u escribir hey elin a mí? Estoy enferma y si lo haces me siento mejor!</w:t>
      </w:r>
    </w:p>
    <w:p>
      <w:r>
        <w:t xml:space="preserve">@sajal Me refería a que no eres vago, tu trabajo lo demuestra</w:t>
      </w:r>
    </w:p>
    <w:p>
      <w:r>
        <w:t xml:space="preserve">@luluberry_0981 LOL Iba a hacer la tarea, pero como que me distraje.... Otra vez...  ¡Buenas noches!</w:t>
      </w:r>
    </w:p>
    <w:p>
      <w:r>
        <w:t xml:space="preserve">@Sazchik ¡Estoy en Devon este fin de semana! Nublado, pero seco.</w:t>
      </w:r>
    </w:p>
    <w:p>
      <w:r>
        <w:t xml:space="preserve">Jaja. Es muy bueno que hagan algo con pollo yum!</w:t>
      </w:r>
    </w:p>
    <w:p>
      <w:r>
        <w:t xml:space="preserve">@OysteinLund de cualquier manera, siempre tiendes a hacer mi lista de #followfriday, cariño - que lo haces mucho</w:t>
      </w:r>
    </w:p>
    <w:p>
      <w:r>
        <w:t xml:space="preserve">@ Nickchien @chaubella_ estoy feliz de romper mi virginidad twittera con ustedes dos.</w:t>
      </w:r>
    </w:p>
    <w:p>
      <w:r>
        <w:t xml:space="preserve">Esperando el último video mientras se ve el episodio 11</w:t>
      </w:r>
    </w:p>
    <w:p>
      <w:r>
        <w:t xml:space="preserve">Sí! Acabo de arreglar el problema de CSS de mi blog que estropeaba el diseño</w:t>
      </w:r>
    </w:p>
    <w:p>
      <w:r>
        <w:t xml:space="preserve">@taylorswift13 :] Hoy es festivo así que no habrá muchos sitios abiertos hasta mañana.         Bienvenido de nuevo!</w:t>
      </w:r>
    </w:p>
    <w:p>
      <w:r>
        <w:t xml:space="preserve">Su objetivo actual es perder 10 libras para el próximo martes. 120 aquí vengo taaaan listo para Gatlinburg!</w:t>
      </w:r>
    </w:p>
    <w:p>
      <w:r>
        <w:t xml:space="preserve">@septemberblues Gracias cariño, fue genial</w:t>
      </w:r>
    </w:p>
    <w:p>
      <w:r>
        <w:t xml:space="preserve">@tomatosponge hey, no quedamos en segundo lugar, un poco triste, pero está bien guitarra, guitarra, guitarra barbacoa y buen tiempo ¿qué hay de ti&gt;?</w:t>
      </w:r>
    </w:p>
    <w:p>
      <w:r>
        <w:t xml:space="preserve">@sparklingshoes si, hoy es el 18 de mis amigos también ^^ siempre es como una broma que tenemos</w:t>
      </w:r>
    </w:p>
    <w:p>
      <w:r>
        <w:t xml:space="preserve">@Sadie_marie mejor que Hudgens.  OMG nuestra canción salió en shuffle. What Would You Do - City High.</w:t>
      </w:r>
    </w:p>
    <w:p>
      <w:r>
        <w:t xml:space="preserve">@Leesa_W wow-gracias tanto. Espero que estés bien</w:t>
      </w:r>
    </w:p>
    <w:p>
      <w:r>
        <w:t xml:space="preserve">@ArieleMoonfire ¿significa que te acostarás más temprano los lunes?</w:t>
      </w:r>
    </w:p>
    <w:p>
      <w:r>
        <w:t xml:space="preserve">está esperando ansiosamente el juego Rockets-Lakers ... Sí, finalmente tengo Tix para los juegos 3 y 4 .... Yeahhhhh</w:t>
      </w:r>
    </w:p>
    <w:p>
      <w:r>
        <w:t xml:space="preserve">por fin me da sueño justo cuando el cielo se aclara... ¡figura! Buenos días</w:t>
      </w:r>
    </w:p>
    <w:p>
      <w:r>
        <w:t xml:space="preserve">nunca pensé que mi hija querría tomar prestada mi ropa... menos aún que me sugiriera que tomara prestada la suya... por suerte no le quedaba.</w:t>
      </w:r>
    </w:p>
    <w:p>
      <w:r>
        <w:t xml:space="preserve">El tuit oficial de las quejas de hoy. No se especifica nada</w:t>
      </w:r>
    </w:p>
    <w:p>
      <w:r>
        <w:t xml:space="preserve">La verdad es que me está empezando a gustar bastante Lily Allen y su música.</w:t>
      </w:r>
    </w:p>
    <w:p>
      <w:r>
        <w:t xml:space="preserve">Descubrí que una de las cosas buenas de vivir en Suiza es el delicioso pan - a veces las pequeñas cosas pueden marcar la diferencia</w:t>
      </w:r>
    </w:p>
    <w:p>
      <w:r>
        <w:t xml:space="preserve">Hola, ¡¡Buenos días chicos!!</w:t>
      </w:r>
    </w:p>
    <w:p>
      <w:r>
        <w:t xml:space="preserve">busco modelos para sesión de belleza ESTE JUEVES en el estudio del Valle ¡contacta conmigo si te interesa!</w:t>
      </w:r>
    </w:p>
    <w:p>
      <w:r>
        <w:t xml:space="preserve">un trending topic: FELIZ DÍA DE LA GUERRA DE LAS GALAXIAS</w:t>
      </w:r>
    </w:p>
    <w:p>
      <w:r>
        <w:t xml:space="preserve">@chishiki Bienvenido a Japón</w:t>
      </w:r>
    </w:p>
    <w:p>
      <w:r>
        <w:t xml:space="preserve">@taylorswift13 ¡Sí! Qué planes tienes para hoy? Nos vemos el miércoles y el jueves</w:t>
      </w:r>
    </w:p>
    <w:p>
      <w:r>
        <w:t xml:space="preserve">@Emmmaa___ jaja voy a seguir mis sueños ahora bien...tu sueño jaja todavía lo estoy leyendo por nonagésima vez :p</w:t>
      </w:r>
    </w:p>
    <w:p>
      <w:r>
        <w:t xml:space="preserve">@uc_achillies ¡Gracias! Y yay por estar en mi gremio!</w:t>
      </w:r>
    </w:p>
    <w:p>
      <w:r>
        <w:t xml:space="preserve">me encanta el aspecto del cielo ahora, es decir, sin ninguna nube. pero eso sólo significa que hace mucho calor fuera .... http://plurk.com/p/rpb7t</w:t>
      </w:r>
    </w:p>
    <w:p>
      <w:r>
        <w:t xml:space="preserve">Har Har, #swineflu está en todas partes: http://twitpic.com/4jb4o (vía @kaihellyeah)</w:t>
      </w:r>
    </w:p>
    <w:p>
      <w:r>
        <w:t xml:space="preserve">Hmph. Esto no es ni de lejos tan efectivo como lo era hace unos minutos. Me pregunto si fue una coincidencia. SEGUIDORES: por favor, informen de sus hallazgos</w:t>
      </w:r>
    </w:p>
    <w:p>
      <w:r>
        <w:t xml:space="preserve">aburrido lo que todo el mundo doingn comprobar los enlaces en mi perfil</w:t>
      </w:r>
    </w:p>
    <w:p>
      <w:r>
        <w:t xml:space="preserve">@JennaMadison Está bien entonces....  Acepto el papel de esclavo...  Tus deseos son órdenes para mí... jajaja</w:t>
      </w:r>
    </w:p>
    <w:p>
      <w:r>
        <w:t xml:space="preserve">disfrutando de mi nuevo coche</w:t>
      </w:r>
    </w:p>
    <w:p>
      <w:r>
        <w:t xml:space="preserve">el tiempo en Praga es como el de Bélgica -&gt; lluvioso</w:t>
      </w:r>
    </w:p>
    <w:p>
      <w:r>
        <w:t xml:space="preserve">@13twelve Hola, ¿quién eres?</w:t>
      </w:r>
    </w:p>
    <w:p>
      <w:r>
        <w:t xml:space="preserve">Es la semana de los éxitos de taquilla en Nueva Zelanda: mañana "Lobezno" y el jueves "Star Trek".</w:t>
      </w:r>
    </w:p>
    <w:p>
      <w:r>
        <w:t xml:space="preserve">@Galiiit lol gracias, yo también!</w:t>
      </w:r>
    </w:p>
    <w:p>
      <w:r>
        <w:t xml:space="preserve">acaba de comprar 6 películas nuevas</w:t>
      </w:r>
    </w:p>
    <w:p>
      <w:r>
        <w:t xml:space="preserve">De vuelta del entrenamiento de arbitraje, haciendo la cena</w:t>
      </w:r>
    </w:p>
    <w:p>
      <w:r>
        <w:t xml:space="preserve">@lopezwilfred ¡Sí, por supuesto!</w:t>
      </w:r>
    </w:p>
    <w:p>
      <w:r>
        <w:t xml:space="preserve">De vuelta a casa después de una noche loca en la costa</w:t>
      </w:r>
    </w:p>
    <w:p>
      <w:r>
        <w:t xml:space="preserve">@yaseminx3 jajajaja, tengo el día libre</w:t>
      </w:r>
    </w:p>
    <w:p>
      <w:r>
        <w:t xml:space="preserve">@stayingyoung Suelo hacerlo si hay opción, pero tengo la suerte de que la mayoría de los alimentos que me gustan son generalmente muy saludables (¡excepto los helados!).</w:t>
      </w:r>
    </w:p>
    <w:p>
      <w:r>
        <w:t xml:space="preserve">hoy voy a cardiff. de compras</w:t>
      </w:r>
    </w:p>
    <w:p>
      <w:r>
        <w:t xml:space="preserve">He terminado con la tarea... voy a leer un poco y luego me desmayo. Tengo una semana fresca para mirar hacia adelante demasiado en medio de todo el caos</w:t>
      </w:r>
    </w:p>
    <w:p>
      <w:r>
        <w:t xml:space="preserve">@jakeashley no puedo esperar hasta tu show del 22 de mayo!! mejor pásate por Newcastle xx</w:t>
      </w:r>
    </w:p>
    <w:p>
      <w:r>
        <w:t xml:space="preserve">no puedo esperar a estar en casa de nuevo... ¡que el sol brille y caliente mis huesos congelados, por favor!</w:t>
      </w:r>
    </w:p>
    <w:p>
      <w:r>
        <w:t xml:space="preserve">en mi descanso para el té, no puedo esperar a conducir a casa esta noche!</w:t>
      </w:r>
    </w:p>
    <w:p>
      <w:r>
        <w:t xml:space="preserve">Wolverine fue un poco corto. esperando a que el gato se vista y luego a York para el día</w:t>
      </w:r>
    </w:p>
    <w:p>
      <w:r>
        <w:t xml:space="preserve">@utterhip Buenos días a usted, sin embargo es hora de la noche para mí, así que me voy a la cama *abrazos* Que tenga un gran día</w:t>
      </w:r>
    </w:p>
    <w:p>
      <w:r>
        <w:t xml:space="preserve">@trabajo de nuevo gracias a mi querida vecina que también me dio café cuando lo necesitaba. Ella es la mejor</w:t>
      </w:r>
    </w:p>
    <w:p>
      <w:r>
        <w:t xml:space="preserve">Estoy fuera...</w:t>
      </w:r>
    </w:p>
    <w:p>
      <w:r>
        <w:t xml:space="preserve">@AnsamsKitchen walah yo 2 todavía no estoy recibiendo la idea completa</w:t>
      </w:r>
    </w:p>
    <w:p>
      <w:r>
        <w:t xml:space="preserve">@henrys_creek No te preocupes - ¡gracias a google! No hay nada que no puedas encontrar ahí!</w:t>
      </w:r>
    </w:p>
    <w:p>
      <w:r>
        <w:t xml:space="preserve">@Captainwalker Nunca he visto ninguna de las películas de X Men pero se supone que son buenas así que pensé, ¿por qué no?</w:t>
      </w:r>
    </w:p>
    <w:p>
      <w:r>
        <w:t xml:space="preserve">@richardbishop http://twitpic.com/4jbba - ohhh a alguien le gusta jugar con su comida.... heehee</w:t>
      </w:r>
    </w:p>
    <w:p>
      <w:r>
        <w:t xml:space="preserve">@nickchien @chaubella_ me alegro de romper mi virginidad twittera con vosotros dos.</w:t>
      </w:r>
    </w:p>
    <w:p>
      <w:r>
        <w:t xml:space="preserve">Disfrutando totalmente de mi día libre woohoo por los lunes.</w:t>
      </w:r>
    </w:p>
    <w:p>
      <w:r>
        <w:t xml:space="preserve">@taylorswift13 eeek!! Su coming!!!! Estoy tan emocionada de verte el jueves!</w:t>
      </w:r>
    </w:p>
    <w:p>
      <w:r>
        <w:t xml:space="preserve">@EricaNurney Nah... para ser honesta, no soy una "bebedora" como tal.... prefiero tomar un batido de proteínas y salir a correr LOL</w:t>
      </w:r>
    </w:p>
    <w:p>
      <w:r>
        <w:t xml:space="preserve">@beijingboyce Estoy contemplando seriamente programar mi próximo viaje a casa para ver su próxima pelea. Lo proyectan en los cines. En directo. Con cerveza!</w:t>
      </w:r>
    </w:p>
    <w:p>
      <w:r>
        <w:t xml:space="preserve">@Snowgirl1972 tengo que evitar el ardiente deseo de decir que ya tengo uno no, no hay espacio para los lechones, solo suficiente para los chucks</w:t>
      </w:r>
    </w:p>
    <w:p>
      <w:r>
        <w:t xml:space="preserve">Trae hasta que me duerma</w:t>
      </w:r>
    </w:p>
    <w:p>
      <w:r>
        <w:t xml:space="preserve">creo que podría vivir de yogur durante una semana si tuviera una buena selección de sabores</w:t>
      </w:r>
    </w:p>
    <w:p>
      <w:r>
        <w:t xml:space="preserve">estoy en casa! videoke en Funtime.. yey! tengo un montón de entradas! nyahahaha!</w:t>
      </w:r>
    </w:p>
    <w:p>
      <w:r>
        <w:t xml:space="preserve">@radha_ Oh, por favor, marca todos los tweets de dedos del pie con #toe. @fossiloflife está tratando de hacer trening topic de #toe</w:t>
      </w:r>
    </w:p>
    <w:p>
      <w:r>
        <w:t xml:space="preserve">salgo del trabajo en 25 minutos para ir a Broompark y luego a ver los nuevos pisos y después a comer con Mandy y mi padre.</w:t>
      </w:r>
    </w:p>
    <w:p>
      <w:r>
        <w:t xml:space="preserve">dice bien, bien... Ya me voy. Sheesh, mejor salir temprano que tarde. http://plurk.com/p/rpbd5</w:t>
      </w:r>
    </w:p>
    <w:p>
      <w:r>
        <w:t xml:space="preserve">está muy emocionada! las entradas para jonas están a la venta mañana</w:t>
      </w:r>
    </w:p>
    <w:p>
      <w:r>
        <w:t xml:space="preserve">@ASIO parece que @renailemay esconde dinero en una cuenta bancaria en el extranjero en nombre de last.fm http://bit.ly/CeT0s</w:t>
      </w:r>
    </w:p>
    <w:p>
      <w:r>
        <w:t xml:space="preserve">@itamarw #momoTLV siempre es bueno IVA tendrá un precio especial para los invitados de #momoTLV..</w:t>
      </w:r>
    </w:p>
    <w:p>
      <w:r>
        <w:t xml:space="preserve">Gdnight Tweeters (: Noche @athenakg duerme bien y no me robes las mantas Otay! Te quiero</w:t>
      </w:r>
    </w:p>
    <w:p>
      <w:r>
        <w:t xml:space="preserve">@MitchBenn O... ¿Algo que ver con todo el Red Bull?  Hmmm. ¿Crees que tal vez?</w:t>
      </w:r>
    </w:p>
    <w:p>
      <w:r>
        <w:t xml:space="preserve">@ronchick siempre</w:t>
      </w:r>
    </w:p>
    <w:p>
      <w:r>
        <w:t xml:space="preserve">Buenos días, mundo</w:t>
      </w:r>
    </w:p>
    <w:p>
      <w:r>
        <w:t xml:space="preserve">se está enfriando en casa</w:t>
      </w:r>
    </w:p>
    <w:p>
      <w:r>
        <w:t xml:space="preserve">Un encantador fin de semana en Kits Coty, ahora relajado y bien descansado y listo para la semana que viene.  Volvemos a la NNC en dos semanas</w:t>
      </w:r>
    </w:p>
    <w:p>
      <w:r>
        <w:t xml:space="preserve">@ItsKanye tnx siguiendo, mirando hacia adelante para twittear con usted ..</w:t>
      </w:r>
    </w:p>
    <w:p>
      <w:r>
        <w:t xml:space="preserve">@Tim_Whincop demasiado complejo y demasiado a tener en cuenta en un día como hoy. Lunes libre. Mi cerebro vuelve mañana</w:t>
      </w:r>
    </w:p>
    <w:p>
      <w:r>
        <w:t xml:space="preserve">@CardineB teehee. fue un buen espectáculo de todos modos</w:t>
      </w:r>
    </w:p>
    <w:p>
      <w:r>
        <w:t xml:space="preserve">Western Digital Caviar Black 1TB SATA 300 NCQ 32MB en camino...</w:t>
      </w:r>
    </w:p>
    <w:p>
      <w:r>
        <w:t xml:space="preserve">Sigo en pie! Gracias a todos por rezar (: ¡AHAHAHA! Estoy viendo Britney: For the Record hasta la escuela. Hoy debería ser un buen día</w:t>
      </w:r>
    </w:p>
    <w:p>
      <w:r>
        <w:t xml:space="preserve">@imogenheap La AM es buena para nosotros, la gente de GMT, creo.  Esperando con ansias y esperando que tus baterías y tu laptop se recarguen pronto.</w:t>
      </w:r>
    </w:p>
    <w:p>
      <w:r>
        <w:t xml:space="preserve">@danslevin De nada y gracias por invitarnos a hablar. #48horasnz es como convertirse en padre. Nadie puede realmente prepararte para ello</w:t>
      </w:r>
    </w:p>
    <w:p>
      <w:r>
        <w:t xml:space="preserve">Soy una nueva chica francesa en Twitter! Y hablo inglés muy mal</w:t>
      </w:r>
    </w:p>
    <w:p>
      <w:r>
        <w:t xml:space="preserve">@Remy_Foster Sólo para que pueda ver cómo se ven con los otros iconos. Ambos temas por cierto.</w:t>
      </w:r>
    </w:p>
    <w:p>
      <w:r>
        <w:t xml:space="preserve">@tomfelton http://twitpic.com/4jam0 - ¡Oh, es tan hermoso! Me alegro de que lo hayas pasado muy bien! Heartz</w:t>
      </w:r>
    </w:p>
    <w:p>
      <w:r>
        <w:t xml:space="preserve">@alicam felicitaciones</w:t>
      </w:r>
    </w:p>
    <w:p>
      <w:r>
        <w:t xml:space="preserve">@taylorswift13 heyahh pensé que no te ibas a Londres hasta el día 5 ? te quiero taylorr ..xx</w:t>
      </w:r>
    </w:p>
    <w:p>
      <w:r>
        <w:t xml:space="preserve">@neilfws tal vez necesites iniciar un grupo de flickr "wholey creado por la evolución" o "compuesto totalmente de materia"</w:t>
      </w:r>
    </w:p>
    <w:p>
      <w:r>
        <w:t xml:space="preserve">@Oreosandcheese yvw hun ... Estoy de acuerdo chico touts!! Freakin los odio con una venganza! Buena suerte en sellin, seguro que alguien def snap up!!</w:t>
      </w:r>
    </w:p>
    <w:p>
      <w:r>
        <w:t xml:space="preserve">@taylorswift13 ¡¿Estás en Londres?! ¡Wow! Estoy cerca de allí</w:t>
      </w:r>
    </w:p>
    <w:p>
      <w:r>
        <w:t xml:space="preserve">escuchar la espiritualidad de la fe e internet</w:t>
      </w:r>
    </w:p>
    <w:p>
      <w:r>
        <w:t xml:space="preserve">@freakgoddess hypnotyst .... hmmmm... debo tener cuidado..</w:t>
      </w:r>
    </w:p>
    <w:p>
      <w:r>
        <w:t xml:space="preserve">@andrew_2229 ambos, al mismo tiempo</w:t>
      </w:r>
    </w:p>
    <w:p>
      <w:r>
        <w:t xml:space="preserve">¡Ja! Acabo de darme cuenta de que es el día de Star Wars! Que el día 4 te acompañe, siempre</w:t>
      </w:r>
    </w:p>
    <w:p>
      <w:r>
        <w:t xml:space="preserve">Bienvenido @pbcat #Follow #Freude</w:t>
      </w:r>
    </w:p>
    <w:p>
      <w:r>
        <w:t xml:space="preserve">@ChloeCazRhi se alegra de que te sientas un poco mejor.  Creo que la mía ya casi se ha ido xD</w:t>
      </w:r>
    </w:p>
    <w:p>
      <w:r>
        <w:t xml:space="preserve">tratando de aprender para mi examen oral, pero estoy demasiado distraído</w:t>
      </w:r>
    </w:p>
    <w:p>
      <w:r>
        <w:t xml:space="preserve">mi perfil de myspace es OLLLD NEWSZ necesito editarlo</w:t>
      </w:r>
    </w:p>
    <w:p>
      <w:r>
        <w:t xml:space="preserve">Acabo de escuchar condre scr y he recibido una invitación para ver su concierto en directo el 20 de junio en Múnich http://bit.ly/DAXA0 #postrock</w:t>
      </w:r>
    </w:p>
    <w:p>
      <w:r>
        <w:t xml:space="preserve">@tyhowells ¡Espero que no sea gripe porcina! Cuida tu salud compañero Cuéntame sobre tu negocio derek_bell@mac.com</w:t>
      </w:r>
    </w:p>
    <w:p>
      <w:r>
        <w:t xml:space="preserve">(Aquí tenemos *ambos* tipos de música...)</w:t>
      </w:r>
    </w:p>
    <w:p>
      <w:r>
        <w:t xml:space="preserve">Haciendo algunas pruebas de tiro esta tarde.  ¿Mencioné que estoy en Holanda para un festival de vino indie esta semana? Mi lengua está roja.</w:t>
      </w:r>
    </w:p>
    <w:p>
      <w:r>
        <w:t xml:space="preserve">estoy con andrew fue un día largo, pero divertido</w:t>
      </w:r>
    </w:p>
    <w:p>
      <w:r>
        <w:t xml:space="preserve">@dfg77 ¡Bienvenidos a dos meses atrás! Banjo Tooie está a punto de ser lanzado!</w:t>
      </w:r>
    </w:p>
    <w:p>
      <w:r>
        <w:t xml:space="preserve">@RubyRose1 debes amar más a sydney no nos dejes a los niños de sydney xx</w:t>
      </w:r>
    </w:p>
    <w:p>
      <w:r>
        <w:t xml:space="preserve">@xabierr estoy seguro que a jont le importará compartirlo</w:t>
      </w:r>
    </w:p>
    <w:p>
      <w:r>
        <w:t xml:space="preserve">está enferma!!!! y esta noche sólo se relaja viendo "Desperate Housewives</w:t>
      </w:r>
    </w:p>
    <w:p>
      <w:r>
        <w:t xml:space="preserve">¿Queréis que sea este fin de semana? Jaja si, estoy libre Oh, ¿Satish también comparte con nosotros? Oh y que día? ¿Viernes o sábado?</w:t>
      </w:r>
    </w:p>
    <w:p>
      <w:r>
        <w:t xml:space="preserve">@goddessprogress gracias por el seguimiento</w:t>
      </w:r>
    </w:p>
    <w:p>
      <w:r>
        <w:t xml:space="preserve">Espero que todos tengáis un buen lunes festivo.</w:t>
      </w:r>
    </w:p>
    <w:p>
      <w:r>
        <w:t xml:space="preserve">¿Están todos a favor de Coffie?</w:t>
      </w:r>
    </w:p>
    <w:p>
      <w:r>
        <w:t xml:space="preserve">http://dayna.dreamwidth.org para la aleatoriedad diaria</w:t>
      </w:r>
    </w:p>
    <w:p>
      <w:r>
        <w:t xml:space="preserve">@player112345 ¡Buenos días! Qué tal estás esta bella mañana?</w:t>
      </w:r>
    </w:p>
    <w:p>
      <w:r>
        <w:t xml:space="preserve">@lifeincyan ¿Acaso no se trata de randoms?!!!  Me ENCANTA que sea el día de Star Wars, no me había dado cuenta y no me puedo creer que casi haya terminado!</w:t>
      </w:r>
    </w:p>
    <w:p>
      <w:r>
        <w:t xml:space="preserve">@lalaland_city ¡Hey, te gusta FOB 2! Sígueme, luv 2 hablar más, buscando 4 frineds + seguidores!  ~Ellen~</w:t>
      </w:r>
    </w:p>
    <w:p>
      <w:r>
        <w:t xml:space="preserve">Sentado al aire libre con mi portátil Es bastante agradable</w:t>
      </w:r>
    </w:p>
    <w:p>
      <w:r>
        <w:t xml:space="preserve">@claudiatan http://twitpic.com/4jber - aww .... luego nos preguntamos por qué nos odian después..... lol!!</w:t>
      </w:r>
    </w:p>
    <w:p>
      <w:r>
        <w:t xml:space="preserve">@Fran_v jaja yo estaba en tu barco ayer.. lo cogerás en poco tiempo</w:t>
      </w:r>
    </w:p>
    <w:p>
      <w:r>
        <w:t xml:space="preserve">mi amor me hace taaaan feliz</w:t>
      </w:r>
    </w:p>
    <w:p>
      <w:r>
        <w:t xml:space="preserve">@framianne y aww y HEEE. ¡bien hecho, tu invitado de fin de semana! *aprueba mucho*</w:t>
      </w:r>
    </w:p>
    <w:p>
      <w:r>
        <w:t xml:space="preserve">@harrisfellman Bueno, lo que estoy trabajando no está listo para publicar (todavía pruebas beta), pero es un nuevo script fresco que codificado</w:t>
      </w:r>
    </w:p>
    <w:p>
      <w:r>
        <w:t xml:space="preserve">@SoMuchMo aww, ya te extraño! y esto DEF resume el wknd lol</w:t>
      </w:r>
    </w:p>
    <w:p>
      <w:r>
        <w:t xml:space="preserve">está acurrucado en la cama leyendo</w:t>
      </w:r>
    </w:p>
    <w:p>
      <w:r>
        <w:t xml:space="preserve">@nanashambles No tengo ninguna</w:t>
      </w:r>
    </w:p>
    <w:p>
      <w:r>
        <w:t xml:space="preserve">@miarav ¿Quieres venir con nosotros?  Antes de ir a la fiesta de Myka.</w:t>
      </w:r>
    </w:p>
    <w:p>
      <w:r>
        <w:t xml:space="preserve">@Irish1974 Es un día festivo aquí, así que es un día libre.</w:t>
      </w:r>
    </w:p>
    <w:p>
      <w:r>
        <w:t xml:space="preserve">Arrr. El examen es en la próxima semana .. Estoy muerto .. bwahahaha ..  Te quiero, pero...</w:t>
      </w:r>
    </w:p>
    <w:p>
      <w:r>
        <w:t xml:space="preserve">@twinklette Espero que te sientas mejor pronto pequeña chica mágica</w:t>
      </w:r>
    </w:p>
    <w:p>
      <w:r>
        <w:t xml:space="preserve">Vuelvo a estar en línea.</w:t>
      </w:r>
    </w:p>
    <w:p>
      <w:r>
        <w:t xml:space="preserve">@iancantdecide hey ian .. May 7 din ako.. quizás nos veamos.. o no.. cuz diff. schools tayo.. hahaha la lang.. :p</w:t>
      </w:r>
    </w:p>
    <w:p>
      <w:r>
        <w:t xml:space="preserve">@threebears Por eso me quedaré con los clientes de twitter.</w:t>
      </w:r>
    </w:p>
    <w:p>
      <w:r>
        <w:t xml:space="preserve">@_elj Se agradece, el correo electrónico de la uni es útil..</w:t>
      </w:r>
    </w:p>
    <w:p>
      <w:r>
        <w:t xml:space="preserve">está viendo a Lobezno por fin.</w:t>
      </w:r>
    </w:p>
    <w:p>
      <w:r>
        <w:t xml:space="preserve">todavía está tratando de entender twitter</w:t>
      </w:r>
    </w:p>
    <w:p>
      <w:r>
        <w:t xml:space="preserve">@MistressB Estoy feliz de proporcionar apoyo a todos los desenfrenos asesinos</w:t>
      </w:r>
    </w:p>
    <w:p>
      <w:r>
        <w:t xml:space="preserve">¡Me llevo la medalla a casa en 3 horas!</w:t>
      </w:r>
    </w:p>
    <w:p>
      <w:r>
        <w:t xml:space="preserve">@inrsoul yup. Esa es la cuestión. Creo que 3 es bastante aceptable y razonable para una iluminación y relleno adecuados.  Puedes salirte con la 2 sin embargo</w:t>
      </w:r>
    </w:p>
    <w:p>
      <w:r>
        <w:t xml:space="preserve">@UKLisaW por cierto, en realidad estoy tratando de conseguir mi propio trasero perezoso en marcha.  Yo mucho que hacer a y todavía no se vistió !</w:t>
      </w:r>
    </w:p>
    <w:p>
      <w:r>
        <w:t xml:space="preserve">Aww. Me alegro de estar levantada a esta hora obscenamente tardía/temprana. Porque acabo de descubrir que Forest Kline está comprometido.</w:t>
      </w:r>
    </w:p>
    <w:p>
      <w:r>
        <w:t xml:space="preserve">ahora sigue a Chester Bennington, ¡impresionante!</w:t>
      </w:r>
    </w:p>
    <w:p>
      <w:r>
        <w:t xml:space="preserve">Terminar con facebook. ir a jamlegend</w:t>
      </w:r>
    </w:p>
    <w:p>
      <w:r>
        <w:t xml:space="preserve">@jords_ buenos días - ¡te has levantado temprano! ¿Te sientes entusiasmado por diseñar tu vida? gracias a manics por esa frase</w:t>
      </w:r>
    </w:p>
    <w:p>
      <w:r>
        <w:t xml:space="preserve">@taylorswift13 ¡OMG! Taylors en Londres! Su cerca de Escocia, por favor, venga a visitar Glasgow</w:t>
      </w:r>
    </w:p>
    <w:p>
      <w:r>
        <w:t xml:space="preserve">En el trabajo lleno de fin de semana vengaboys zane lowe lobo de gladiadores porno recuerdos</w:t>
      </w:r>
    </w:p>
    <w:p>
      <w:r>
        <w:t xml:space="preserve">@vickytcobra wooo que lucha !!! goooo Vicky , estoy contigo</w:t>
      </w:r>
    </w:p>
    <w:p>
      <w:r>
        <w:t xml:space="preserve">@SarahAMurdoch todo el mundo te quiere sarah no solo los tuiteros! el programa de hoy no podía dejar de delirar sobre tu belleza...</w:t>
      </w:r>
    </w:p>
    <w:p>
      <w:r>
        <w:t xml:space="preserve">áticos a edén fuera hoy!</w:t>
      </w:r>
    </w:p>
    <w:p>
      <w:r>
        <w:t xml:space="preserve">Debo haberme perdido a @Slackadjusterr @Markinark y creo que he asustado a @ARealRedneck y @SilverSurfer_TX...  Lo siento</w:t>
      </w:r>
    </w:p>
    <w:p>
      <w:r>
        <w:t xml:space="preserve">¡Mezcla de Negghead en el aire! http://tinyurl.com/ckdwao</w:t>
      </w:r>
    </w:p>
    <w:p>
      <w:r>
        <w:t xml:space="preserve">buen día</w:t>
      </w:r>
    </w:p>
    <w:p>
      <w:r>
        <w:t xml:space="preserve">odio el internet público... a veces ni siquiera llegan más lejos que el propio emisor... y estoy sentado justo al lado #WIN</w:t>
      </w:r>
    </w:p>
    <w:p>
      <w:r>
        <w:t xml:space="preserve">@fossiloflife Deja la multitarea para nosotras las mujeres @prateekgupta</w:t>
      </w:r>
    </w:p>
    <w:p>
      <w:r>
        <w:t xml:space="preserve">mmm... chocolate caliente, ugboots y topgear... la vida es buena.</w:t>
      </w:r>
    </w:p>
    <w:p>
      <w:r>
        <w:t xml:space="preserve">ciudad en un bittt.</w:t>
      </w:r>
    </w:p>
    <w:p>
      <w:r>
        <w:t xml:space="preserve">estoy despierto mientras otros duermen</w:t>
      </w:r>
    </w:p>
    <w:p>
      <w:r>
        <w:t xml:space="preserve">Buenos días a todos! Me toca volver al trabajo, así que no podré charlar hasta la noche, ¡espero que todos tengan un buen día!</w:t>
      </w:r>
    </w:p>
    <w:p>
      <w:r>
        <w:t xml:space="preserve">Cállate.</w:t>
      </w:r>
    </w:p>
    <w:p>
      <w:r>
        <w:t xml:space="preserve">@purrsikat Sí, me pareció impresionante, me alegra ver que algunos personajes como Gambito vuelvan al redil</w:t>
      </w:r>
    </w:p>
    <w:p>
      <w:r>
        <w:t xml:space="preserve">@tommcfly Aww tom, eso me hizo sonreír Nosotros también te queremos mucho xD</w:t>
      </w:r>
    </w:p>
    <w:p>
      <w:r>
        <w:t xml:space="preserve">hey gracias por el seguimiento @freakgoddess ..</w:t>
      </w:r>
    </w:p>
    <w:p>
      <w:r>
        <w:t xml:space="preserve">@ghostallday lol Me gusta raawrrrr. Porque soy un tigre vicioso. Rawwwwrrrr, grrrrr. lol</w:t>
      </w:r>
    </w:p>
    <w:p>
      <w:r>
        <w:t xml:space="preserve">La casa de @Parascience probablemente se parezca a tu tipo de cielo, ¿no? tal vez los ángeles de Ciaran se han mudado contigo, ¡de ahí la incapacidad de localizarte!</w:t>
      </w:r>
    </w:p>
    <w:p>
      <w:r>
        <w:t xml:space="preserve">debería haber empezado a trabajar en esta conferencia MUCHO antes utilizando nubes de etiquetas de google news para explicar los fundamentos del análisis de contenido...</w:t>
      </w:r>
    </w:p>
    <w:p>
      <w:r>
        <w:t xml:space="preserve">@Sixxjohn pues cierra tus lindos ojos y cuenta ovejas aburridas que estarás durmiendo en poco tiempo</w:t>
      </w:r>
    </w:p>
    <w:p>
      <w:r>
        <w:t xml:space="preserve">Microsoft ha anunciado la versión candidata de Windows 7. La descarga estará disponible mañana</w:t>
      </w:r>
    </w:p>
    <w:p>
      <w:r>
        <w:t xml:space="preserve">@BigHugClub eso sortea el problema que tenía de hacerlo todo yo mismo buena idea.</w:t>
      </w:r>
    </w:p>
    <w:p>
      <w:r>
        <w:t xml:space="preserve">@LeelooDogBlog significa que ahora eres FAMOSO. Felicidades.</w:t>
      </w:r>
    </w:p>
    <w:p>
      <w:r>
        <w:t xml:space="preserve">@louis_educator Gracias. Las fotos se ven muy bien - las comentaré lo antes posible</w:t>
      </w:r>
    </w:p>
    <w:p>
      <w:r>
        <w:t xml:space="preserve">@andyclemmensen aww thanx andy</w:t>
      </w:r>
    </w:p>
    <w:p>
      <w:r>
        <w:t xml:space="preserve">Waking Up In Vegas es goooooooooooooooood</w:t>
      </w:r>
    </w:p>
    <w:p>
      <w:r>
        <w:t xml:space="preserve">Gracias a todos mis nuevos seguidores!</w:t>
      </w:r>
    </w:p>
    <w:p>
      <w:r>
        <w:t xml:space="preserve">@taylorswift13 ¿estás en Londres? ¿haces algún show aquí?</w:t>
      </w:r>
    </w:p>
    <w:p>
      <w:r>
        <w:t xml:space="preserve">@ShinigamiGirl ¡Me encantan los caballitos de colores!</w:t>
      </w:r>
    </w:p>
    <w:p>
      <w:r>
        <w:t xml:space="preserve">@zeeble ni siquiera necesitas ir a las opciones, el botón está ahí mismo (en la esquina superior derecha)</w:t>
      </w:r>
    </w:p>
    <w:p>
      <w:r>
        <w:t xml:space="preserve">Ok, vuelvo más tarde, que lo paséis muy bien independientemente del tiempo, PS, sólo estoy a una BB de distancia.</w:t>
      </w:r>
    </w:p>
    <w:p>
      <w:r>
        <w:t xml:space="preserve">@middleclassgirl excelente, eso siempre es una victoria.. solo estoy tratando con una pequeña camarilla de gerentes pasivos-agresivos y resistentes..</w:t>
      </w:r>
    </w:p>
    <w:p>
      <w:r>
        <w:t xml:space="preserve">Volviendo mi examen de inglés menor pronto. dum dum dum duuuum. Yo y Margrete tuvimos una competencia de eructos, jaja. GANÉ</w:t>
      </w:r>
    </w:p>
    <w:p>
      <w:r>
        <w:t xml:space="preserve">Gracias a Dios @aravindkumar es un deporte y no se ofende en mis bromas A diferencia de los tres buenos amigos que han dejado de hablar conmigo!</w:t>
      </w:r>
    </w:p>
    <w:p>
      <w:r>
        <w:t xml:space="preserve">@zsafwan De nada.</w:t>
      </w:r>
    </w:p>
    <w:p>
      <w:r>
        <w:t xml:space="preserve">Voy a abrir PROVERBIOS y obtener toda la sabiduría posible, ¡tengo hambre!</w:t>
      </w:r>
    </w:p>
    <w:p>
      <w:r>
        <w:t xml:space="preserve">comprobando las ventas de iDestroy.... las ventas son buenas</w:t>
      </w:r>
    </w:p>
    <w:p>
      <w:r>
        <w:t xml:space="preserve">cocinar con mi padre y divertirse juntos en la cocina</w:t>
      </w:r>
    </w:p>
    <w:p>
      <w:r>
        <w:t xml:space="preserve">@sawwaa Ojalá pudiera trabajar como tú, amigo...</w:t>
      </w:r>
    </w:p>
    <w:p>
      <w:r>
        <w:t xml:space="preserve">Descargar la película "Jackass 3" http://tinyurl.com/caotku cool #movie</w:t>
      </w:r>
    </w:p>
    <w:p>
      <w:r>
        <w:t xml:space="preserve">Acabo de terminar el examen. Lo hice bien, supongo.</w:t>
      </w:r>
    </w:p>
    <w:p>
      <w:r>
        <w:t xml:space="preserve">@Buchautor ¡Hola Michael!  Wow, gracias por las amables palabras! Ahora debo encontrar conexiones de amor para ti sólo por tu bg!</w:t>
      </w:r>
    </w:p>
    <w:p>
      <w:r>
        <w:t xml:space="preserve">haha wow hay una canción llamada 'hit me on twitter' lmao. ok g'night</w:t>
      </w:r>
    </w:p>
    <w:p>
      <w:r>
        <w:t xml:space="preserve">ama twitter (Y) 38º puesto. mwaha x</w:t>
      </w:r>
    </w:p>
    <w:p>
      <w:r>
        <w:t xml:space="preserve">piensa que el malibú es la bebida para mí vamos todos a la botella woop woop xx</w:t>
      </w:r>
    </w:p>
    <w:p>
      <w:r>
        <w:t xml:space="preserve">@karinber Sí nena, ¡de nada!</w:t>
      </w:r>
    </w:p>
    <w:p>
      <w:r>
        <w:t xml:space="preserve">@vian1309 sí muy duro, pero sé que te las arreglarás con él... sonrisa</w:t>
      </w:r>
    </w:p>
    <w:p>
      <w:r>
        <w:t xml:space="preserve">Cuándo vas a decir "hello there NEW ZEALAND" jaja @taylorswift13</w:t>
      </w:r>
    </w:p>
    <w:p>
      <w:r>
        <w:t xml:space="preserve">@drchino ¡Sí! Yo también tuve alguna alegría en ese departamento</w:t>
      </w:r>
    </w:p>
    <w:p>
      <w:r>
        <w:t xml:space="preserve">@nicchick He visto que estás siguiendo SEO &amp; Marbella Estamos haciendo un evento de SEO aquí en Marbella ¿Hablas español?</w:t>
      </w:r>
    </w:p>
    <w:p>
      <w:r>
        <w:t xml:space="preserve">Buenos días BTW - Un día festivo en el Reino Unido, el amor y la cena tonoght con 2 personas especiales.</w:t>
      </w:r>
    </w:p>
    <w:p>
      <w:r>
        <w:t xml:space="preserve">¡Hablando con Sarah y Lisa!</w:t>
      </w:r>
    </w:p>
    <w:p>
      <w:r>
        <w:t xml:space="preserve">RB @Nymph vi@asterion...t.y ambos ? http://blip.fm/~5jfu9</w:t>
      </w:r>
    </w:p>
    <w:p>
      <w:r>
        <w:t xml:space="preserve">@kristarella Si vas a volar a NZ www.hot.co.nz es una gran manera de obtener resultados en conjunto.</w:t>
      </w:r>
    </w:p>
    <w:p>
      <w:r>
        <w:t xml:space="preserve">Me tomaré una copa con Marc mientras Izzy duerme.</w:t>
      </w:r>
    </w:p>
    <w:p>
      <w:r>
        <w:t xml:space="preserve">Greg: Mostrando a mis amigos AudioBoo http://audioboo.fm/ Todo el mundo parece 2 encanta. Gracias por la información, hermano. Así que necesito 2 conseguir iPhone. Roll on June</w:t>
      </w:r>
    </w:p>
    <w:p>
      <w:r>
        <w:t xml:space="preserve">La sesión fotográfica de Rockstar ha ido muy bien esta noche. Un poco diferente a lo habitual - muy bonito.</w:t>
      </w:r>
    </w:p>
    <w:p>
      <w:r>
        <w:t xml:space="preserve">@kusuma06 aaa nuevo seguidor! hiii</w:t>
      </w:r>
    </w:p>
    <w:p>
      <w:r>
        <w:t xml:space="preserve">@bayanijovan todo está cerca aquí en SG! pero tienes un punto--sana hindi sa Jurong East ang office ni @madsdeguzman</w:t>
      </w:r>
    </w:p>
    <w:p>
      <w:r>
        <w:t xml:space="preserve">@JeffShemano por supuesto LOL a punto de comer más</w:t>
      </w:r>
    </w:p>
    <w:p>
      <w:r>
        <w:t xml:space="preserve">@ejoleski pero lo hago emily ahahha me asustas, así que funcionaría</w:t>
      </w:r>
    </w:p>
    <w:p>
      <w:r>
        <w:t xml:space="preserve">@chathuraw arreglar eso, después de unos años puede valer algo</w:t>
      </w:r>
    </w:p>
    <w:p>
      <w:r>
        <w:t xml:space="preserve">por fin un lunes libre</w:t>
      </w:r>
    </w:p>
    <w:p>
      <w:r>
        <w:t xml:space="preserve">preguntándose para qué sirven estas nuevas herramientas</w:t>
      </w:r>
    </w:p>
    <w:p>
      <w:r>
        <w:t xml:space="preserve">@Hedgewytch Somos ingleses (bueno en partes), es el Tiempo, ES una obsesión</w:t>
      </w:r>
    </w:p>
    <w:p>
      <w:r>
        <w:t xml:space="preserve">@krissysalisbury Oh, no me estropees la diversión, lol</w:t>
      </w:r>
    </w:p>
    <w:p>
      <w:r>
        <w:t xml:space="preserve">@jaezors mi día b es el 13 de mayo, pero mi fiesta es en este sat vienen ustedes gays</w:t>
      </w:r>
    </w:p>
    <w:p>
      <w:r>
        <w:t xml:space="preserve">@iantalbot ah dices las cosas más bonitas</w:t>
      </w:r>
    </w:p>
    <w:p>
      <w:r>
        <w:t xml:space="preserve">@willadam Concedido, tampoco lo hará</w:t>
      </w:r>
    </w:p>
    <w:p>
      <w:r>
        <w:t xml:space="preserve">Consigue: "Fightstar - Mercury Summer" aquí: http://tinyurl.com/dbm4n6 de: http://tinyurl.com/cnkhev #musicmonday #freemusic</w:t>
      </w:r>
    </w:p>
    <w:p>
      <w:r>
        <w:t xml:space="preserve">listo para ir a Milán nos vemos esta noche ..</w:t>
      </w:r>
    </w:p>
    <w:p>
      <w:r>
        <w:t xml:space="preserve">Anoche dormí como un tronco, ahora estoy lleno de energía</w:t>
      </w:r>
    </w:p>
    <w:p>
      <w:r>
        <w:t xml:space="preserve">@cathjenkin cuando veo a todas las mamás en twitter y sus tweets, sé que va a valer la pena ir</w:t>
      </w:r>
    </w:p>
    <w:p>
      <w:r>
        <w:t xml:space="preserve">He terminado de ver Slumdog Millionaire.  Gran película.</w:t>
      </w:r>
    </w:p>
    <w:p>
      <w:r>
        <w:t xml:space="preserve">@keza34 lol bien por mí, siempre y cuando no es el tipo de miedo es todo bueno</w:t>
      </w:r>
    </w:p>
    <w:p>
      <w:r>
        <w:t xml:space="preserve">@spook68 mañana. ¿Algún plan para hoy?</w:t>
      </w:r>
    </w:p>
    <w:p>
      <w:r>
        <w:t xml:space="preserve">Oooh! Apple está en los trending topics de nuevo! xD ¡Yay apple!</w:t>
      </w:r>
    </w:p>
    <w:p>
      <w:r>
        <w:t xml:space="preserve">La primera vez en Twitter..</w:t>
      </w:r>
    </w:p>
    <w:p>
      <w:r>
        <w:t xml:space="preserve">buscándome a mí mismo... ya vuelvo.</w:t>
      </w:r>
    </w:p>
    <w:p>
      <w:r>
        <w:t xml:space="preserve">@Jen_christie mantén la fe que pronto se acabará</w:t>
      </w:r>
    </w:p>
    <w:p>
      <w:r>
        <w:t xml:space="preserve">@datadirt jajaja vale entonces gracias por esta breve explicación ;)</w:t>
      </w:r>
    </w:p>
    <w:p>
      <w:r>
        <w:t xml:space="preserve">De camino a casa</w:t>
      </w:r>
    </w:p>
    <w:p>
      <w:r>
        <w:t xml:space="preserve">@littletiara jaja no hacemos eso antes muchas veces</w:t>
      </w:r>
    </w:p>
    <w:p>
      <w:r>
        <w:t xml:space="preserve">@godskiwi lol Estoy seguro de que sería la versión más kick azz que hemos escuchado!</w:t>
      </w:r>
    </w:p>
    <w:p>
      <w:r>
        <w:t xml:space="preserve">@DavidGuetta_ES te estamos esperando aquí en Belgrado!! No puedo esperar!!</w:t>
      </w:r>
    </w:p>
    <w:p>
      <w:r>
        <w:t xml:space="preserve">@justads ¿No se supone que apoyar la economía local ... LOL ... bien por ti y felicidades</w:t>
      </w:r>
    </w:p>
    <w:p>
      <w:r>
        <w:t xml:space="preserve">@jojoUK55 Que tengas un buen día</w:t>
      </w:r>
    </w:p>
    <w:p>
      <w:r>
        <w:t xml:space="preserve">Una semana muy emocionante</w:t>
      </w:r>
    </w:p>
    <w:p>
      <w:r>
        <w:t xml:space="preserve">@LittleFletcher feliz #juddday, carrie</w:t>
      </w:r>
    </w:p>
    <w:p>
      <w:r>
        <w:t xml:space="preserve">@DR_ILL Yo &lt;3 mi blackberry</w:t>
      </w:r>
    </w:p>
    <w:p>
      <w:r>
        <w:t xml:space="preserve">@Karen230683 ¡¡bueno bueno!!</w:t>
      </w:r>
    </w:p>
    <w:p>
      <w:r>
        <w:t xml:space="preserve">@PrincessSammeh muy talentoso Sam</w:t>
      </w:r>
    </w:p>
    <w:p>
      <w:r>
        <w:t xml:space="preserve">@baldy_za gracias hombre. No puedo esperar</w:t>
      </w:r>
    </w:p>
    <w:p>
      <w:r>
        <w:t xml:space="preserve">@HellenBach buen material, no puedo esperar los resultados</w:t>
      </w:r>
    </w:p>
    <w:p>
      <w:r>
        <w:t xml:space="preserve">Mañana por la tarde (bueno, más tarde hoy en realidad) es una sesión con los fotógrafos de Seattle Sinner Newspaper y Femme Fatale Seattle</w:t>
      </w:r>
    </w:p>
    <w:p>
      <w:r>
        <w:t xml:space="preserve">@QueenieCyrus Buenos días señorita sarah cyrus ;) ¿QUÉ PASA? x</w:t>
      </w:r>
    </w:p>
    <w:p>
      <w:r>
        <w:t xml:space="preserve">Ir a ver Star Trek</w:t>
      </w:r>
    </w:p>
    <w:p>
      <w:r>
        <w:t xml:space="preserve">1:30 de la madrugada yendo a dormir</w:t>
      </w:r>
    </w:p>
    <w:p>
      <w:r>
        <w:t xml:space="preserve">@jocalling espero que nuestros deseos se hagan realidad algún día.</w:t>
      </w:r>
    </w:p>
    <w:p>
      <w:r>
        <w:t xml:space="preserve">@lindaloola ¡Wahey! Qué casualidad encontrarte aquí Gracias por el tuit y qué bien que nos tuiteen juntos</w:t>
      </w:r>
    </w:p>
    <w:p>
      <w:r>
        <w:t xml:space="preserve">@andyclemmensen heyyy siempre te ves bien ¿quieres venir a la fiesta de mi amigo? es el 8 de junio fin de semana largo en sydney</w:t>
      </w:r>
    </w:p>
    <w:p>
      <w:r>
        <w:t xml:space="preserve">@A_warwounds_C Te entiendo, yo también me he resfriado. Mejórate pronto</w:t>
      </w:r>
    </w:p>
    <w:p>
      <w:r>
        <w:t xml:space="preserve">@woodsciman ahh pero a veces ese es el mejor tipo de día, holgazanear haciendo muy poco con una taza de café</w:t>
      </w:r>
    </w:p>
    <w:p>
      <w:r>
        <w:t xml:space="preserve">@jaybranch lo sigo ahora</w:t>
      </w:r>
    </w:p>
    <w:p>
      <w:r>
        <w:t xml:space="preserve">vea las fotografías más destacadas</w:t>
      </w:r>
    </w:p>
    <w:p>
      <w:r>
        <w:t xml:space="preserve">No me impresiona que casi siempre llueva en los días festivos. Todavía... Es un día libre - no hay universidad</w:t>
      </w:r>
    </w:p>
    <w:p>
      <w:r>
        <w:t xml:space="preserve">@tiaratara123 sí, no se supone que sea</w:t>
      </w:r>
    </w:p>
    <w:p>
      <w:r>
        <w:t xml:space="preserve">Más rock de pelo grande para el lunes festivo siempre parece apropiado IMO ? http://blip.fm/~5jfuu</w:t>
      </w:r>
    </w:p>
    <w:p>
      <w:r>
        <w:t xml:space="preserve">@robertrich el viaje de culpabilidad de no twittear no te detuvo ¿eh?  Me sentí tan mal!</w:t>
      </w:r>
    </w:p>
    <w:p>
      <w:r>
        <w:t xml:space="preserve">@dexterouslady lo siguiente mejor que estar aburrido es estarlo y poder compartirlo con la gente en twitter....</w:t>
      </w:r>
    </w:p>
    <w:p>
      <w:r>
        <w:t xml:space="preserve">Un hombre con un sombrero de copa acaba de salir. Me invitó a una sesión de blues organizada por músicos callejeros. HarpmanHatter.</w:t>
      </w:r>
    </w:p>
    <w:p>
      <w:r>
        <w:t xml:space="preserve">Un montón de dinero, algunos DVDs y esta cosa linda!! http://twitpic.com/4jble</w:t>
      </w:r>
    </w:p>
    <w:p>
      <w:r>
        <w:t xml:space="preserve">@lexia primero arrancando el diseño de la bbc, ahora bebo? Por vergüenza...</w:t>
      </w:r>
    </w:p>
    <w:p>
      <w:r>
        <w:t xml:space="preserve">@StephanieMxx Acabo de volver y vi tu tweet. Son las 7.30pm del lunes aquí - día festivo de mayo</w:t>
      </w:r>
    </w:p>
    <w:p>
      <w:r>
        <w:t xml:space="preserve">@PC_Tech Me he despertado hace un rato, he dormido un par de horas.</w:t>
      </w:r>
    </w:p>
    <w:p>
      <w:r>
        <w:t xml:space="preserve">Me estoy lanzando de cabeza a un día de español y arte. pero mi punto de vista es: después de mañana es sólo REVISIÓN y extras libres</w:t>
      </w:r>
    </w:p>
    <w:p>
      <w:r>
        <w:t xml:space="preserve">@sexy_pickle lol, muchas gracias ¡Espero que estés teniendo un gran día!</w:t>
      </w:r>
    </w:p>
    <w:p>
      <w:r>
        <w:t xml:space="preserve">yay, acabo de recibir mis cosas de rygegrej.dk Perfecto sabor a plátano y manzana</w:t>
      </w:r>
    </w:p>
    <w:p>
      <w:r>
        <w:t xml:space="preserve">@hnprashanth ¡Puedo entenderlo!</w:t>
      </w:r>
    </w:p>
    <w:p>
      <w:r>
        <w:t xml:space="preserve">@Princess_DJ ¿Navidad una semana antes? Jeje, al menos no has tenido que hacer compras de última hora</w:t>
      </w:r>
    </w:p>
    <w:p>
      <w:r>
        <w:t xml:space="preserve">@ankeshk @ankeshk No creo que me guste este Roy Williams que disecciona ranas en vida &gt; Te pareces a Chachi de Happy Days</w:t>
      </w:r>
    </w:p>
    <w:p>
      <w:r>
        <w:t xml:space="preserve">Buenas tardes desde la oficina Mi cubículo ha sido trasladado pero no el sistema yippie! El mío es uno de los pocos sistemas "buenos" que han sobrevivido.</w:t>
      </w:r>
    </w:p>
    <w:p>
      <w:r>
        <w:t xml:space="preserve">Se va a Londres</w:t>
      </w:r>
    </w:p>
    <w:p>
      <w:r>
        <w:t xml:space="preserve">@tommcfly feliz #díadeljuez, tom</w:t>
      </w:r>
    </w:p>
    <w:p>
      <w:r>
        <w:t xml:space="preserve">@andyclemmensen Heyy mi osito dice que estoy muy guapa y que Blake es to</w:t>
      </w:r>
    </w:p>
    <w:p>
      <w:r>
        <w:t xml:space="preserve">@joeconway ahhh.. ¿y los demás? como #hoppusday y etc? Soy tan spazz</w:t>
      </w:r>
    </w:p>
    <w:p>
      <w:r>
        <w:t xml:space="preserve">@Naiadrisa Je, a mí también me ha pasado alguna vez. Espero que el resto de tu semana vaya mejor!</w:t>
      </w:r>
    </w:p>
    <w:p>
      <w:r>
        <w:t xml:space="preserve">@LeaLunacy ¡Haz un videoblog!</w:t>
      </w:r>
    </w:p>
    <w:p>
      <w:r>
        <w:t xml:space="preserve">No hay nadie que realmente conozca en esta mierda. Estoy dum diggin 'it</w:t>
      </w:r>
    </w:p>
    <w:p>
      <w:r>
        <w:t xml:space="preserve">@TheCharmQuark ¡Hola! Felices vacaciones bancarias</w:t>
      </w:r>
    </w:p>
    <w:p>
      <w:r>
        <w:t xml:space="preserve">@utterhip Bueno, sólo captar mi pedacito de ella - pero estoy todo para compartir</w:t>
      </w:r>
    </w:p>
    <w:p>
      <w:r>
        <w:t xml:space="preserve">@laurawalkerxo eh, el 15 de junio ¿vas a ir a la firma del 18, creo que es? x</w:t>
      </w:r>
    </w:p>
    <w:p>
      <w:r>
        <w:t xml:space="preserve">de vuelta a bucarest</w:t>
      </w:r>
    </w:p>
    <w:p>
      <w:r>
        <w:t xml:space="preserve">@bennglazier nup no hay cd tampoco.. solo un montón de ceros y unos que puedes tener gratis</w:t>
      </w:r>
    </w:p>
    <w:p>
      <w:r>
        <w:t xml:space="preserve">ha estado en portugal. y en españa. y tiene un dolor de garganta. ¿asusta?</w:t>
      </w:r>
    </w:p>
    <w:p>
      <w:r>
        <w:t xml:space="preserve">@videogareth todavía...</w:t>
      </w:r>
    </w:p>
    <w:p>
      <w:r>
        <w:t xml:space="preserve">¡¡Feliz día nacional de Star Wars para todos!!</w:t>
      </w:r>
    </w:p>
    <w:p>
      <w:r>
        <w:t xml:space="preserve">@msluce oh! me encanta eso también!! todas las canciones de MCR son geniales! y feliz día de la guerra de las galaxias a yaa xD</w:t>
      </w:r>
    </w:p>
    <w:p>
      <w:r>
        <w:t xml:space="preserve">@Littlepiddle1 hey chicLit ¿qué pasa? Sólo intento promocionar mi negocio, ¡es realmente difícil!</w:t>
      </w:r>
    </w:p>
    <w:p>
      <w:r>
        <w:t xml:space="preserve">gritar a @SPAC3MAN!!!! bueno ver que tnite. Nos hacemos cargo como DJ Khaled!</w:t>
      </w:r>
    </w:p>
    <w:p>
      <w:r>
        <w:t xml:space="preserve">@Moonshayde Espero que no seas alérgico al polvo Choc o al jarabe?</w:t>
      </w:r>
    </w:p>
    <w:p>
      <w:r>
        <w:t xml:space="preserve">en serio. cada vez más buenas noches. ¡feliz de la vida! no podría ser más feliz #buenasnoches</w:t>
      </w:r>
    </w:p>
    <w:p>
      <w:r>
        <w:t xml:space="preserve">Oh, antes de que se me olvide, ¡Feliz Día de Star Wars! Que la cuarta sea con vosotros!</w:t>
      </w:r>
    </w:p>
    <w:p>
      <w:r>
        <w:t xml:space="preserve">@LeahJKelly Bueno, todo lo que puedo hacer, es rezar por ti.....</w:t>
      </w:r>
    </w:p>
    <w:p>
      <w:r>
        <w:t xml:space="preserve">@tommcfly es el mejor día de todos. es mi cumpleaños</w:t>
      </w:r>
    </w:p>
    <w:p>
      <w:r>
        <w:t xml:space="preserve">Está esperando una deliciosa cena con Kate Jones esta noche.</w:t>
      </w:r>
    </w:p>
    <w:p>
      <w:r>
        <w:t xml:space="preserve">140 páginas y he terminado con eclipse!</w:t>
      </w:r>
    </w:p>
    <w:p>
      <w:r>
        <w:t xml:space="preserve">Está en el grano de café, conoció a Dean</w:t>
      </w:r>
    </w:p>
    <w:p>
      <w:r>
        <w:t xml:space="preserve">Jeje, me preguntaba qué era el día de la guerra de las galaxias y por qué era el principal trending topic. Ahora lo entiendo.  Que el cuarto sea con ustedes, también.</w:t>
      </w:r>
    </w:p>
    <w:p>
      <w:r>
        <w:t xml:space="preserve">El teclado de apple es realmente genial. quiero uno. lo usaron en doctor who</w:t>
      </w:r>
    </w:p>
    <w:p>
      <w:r>
        <w:t xml:space="preserve">@jeffreecuntstar los chicos australianos decentes son difíciles de encontrar... créeme, estás mejor con uno americano</w:t>
      </w:r>
    </w:p>
    <w:p>
      <w:r>
        <w:t xml:space="preserve">@byronicman mi GF tiene una entrevista con ellos esta semana</w:t>
      </w:r>
    </w:p>
    <w:p>
      <w:r>
        <w:t xml:space="preserve">Voy a la ciudad más tarde para comprarme un regalo de cumpleaños.  Creo que un iPod Touch estará bien.</w:t>
      </w:r>
    </w:p>
    <w:p>
      <w:r>
        <w:t xml:space="preserve">@djcamilo los clásicos son eternos...no me creas, mira en youtube, google, etc. Los números no mienten y de hecho lo realicé anoche,</w:t>
      </w:r>
    </w:p>
    <w:p>
      <w:r>
        <w:t xml:space="preserve">@sarahconquilla Muchas muchas gracias!!!  (¡es por el colegio!) ¡¡¡Weeeee!!!</w:t>
      </w:r>
    </w:p>
    <w:p>
      <w:r>
        <w:t xml:space="preserve">@dhempe @roadrippersid http://twitter.com/friends?page=20 pulse anterior en esa página.</w:t>
      </w:r>
    </w:p>
    <w:p>
      <w:r>
        <w:t xml:space="preserve">Todavía muy despierto... por suerte no tengo que madrugar.</w:t>
      </w:r>
    </w:p>
    <w:p>
      <w:r>
        <w:t xml:space="preserve">@noreenjuliano Me alegro de que te guste me llevó alrededor de 2 horas y media, habría sido menos pero seguía parando para comer jaja estaba</w:t>
      </w:r>
    </w:p>
    <w:p>
      <w:r>
        <w:t xml:space="preserve">@RedAntiques Déjame adivinar.... ¿Antigüedades y objetos de colección?  ¿Algún otro lugar en el que te gustaría estar?</w:t>
      </w:r>
    </w:p>
    <w:p>
      <w:r>
        <w:t xml:space="preserve">@Flatmatescomic no es lo suficientemente bueno!</w:t>
      </w:r>
    </w:p>
    <w:p>
      <w:r>
        <w:t xml:space="preserve">Otra vez a trabajar. Yo ho, Yo ho, otro día en el agujero del infierno</w:t>
      </w:r>
    </w:p>
    <w:p>
      <w:r>
        <w:t xml:space="preserve">Buenos días a todos. Espero tener una buena barbacoa hoy. ¿Pueden todos seguir a @RebeccaMasters por favor?</w:t>
      </w:r>
    </w:p>
    <w:p>
      <w:r>
        <w:t xml:space="preserve">Relajarse....ahora que los chicos se han ido Es hora de relajarse</w:t>
      </w:r>
    </w:p>
    <w:p>
      <w:r>
        <w:t xml:space="preserve">@dutchreaganite ROFLMAO! Me siento inspirado para ir a encender una gran hoguera ahora</w:t>
      </w:r>
    </w:p>
    <w:p>
      <w:r>
        <w:t xml:space="preserve">He comido unos encantadores bollos de azúcar y he estado jugando con mi increíble perro Jack</w:t>
      </w:r>
    </w:p>
    <w:p>
      <w:r>
        <w:t xml:space="preserve">@DannyjClayton star wars ............ es gay BOO??? quiero hacer tu trabajo HAND IT OVER u puede actuar como yo en mi escuela secundaria LOL</w:t>
      </w:r>
    </w:p>
    <w:p>
      <w:r>
        <w:t xml:space="preserve">@shangs112 Adiós</w:t>
      </w:r>
    </w:p>
    <w:p>
      <w:r>
        <w:t xml:space="preserve">@jetskiworld ¡Ja, ja! Vamos Martin ! Su arreglado nuestro Ski como un millón de veces ...</w:t>
      </w:r>
    </w:p>
    <w:p>
      <w:r>
        <w:t xml:space="preserve">Gracias a todos, una vez más, por todos vuestros bonitos mensajes de cumpleaños</w:t>
      </w:r>
    </w:p>
    <w:p>
      <w:r>
        <w:t xml:space="preserve">Es la hora de lanzar el peluche</w:t>
      </w:r>
    </w:p>
    <w:p>
      <w:r>
        <w:t xml:space="preserve">Estoy cansado de pasear a mi perro hmm tal vez una siesta rápida</w:t>
      </w:r>
    </w:p>
    <w:p>
      <w:r>
        <w:t xml:space="preserve">@Aligonzalez43 Está bien. Sólo tengo curiosidad.</w:t>
      </w:r>
    </w:p>
    <w:p>
      <w:r>
        <w:t xml:space="preserve">@taylorswift13 ¡hola tú! deberías ir totalmente al centro comercial más grande de Europa y podemos ir de compras juntos xx</w:t>
      </w:r>
    </w:p>
    <w:p>
      <w:r>
        <w:t xml:space="preserve">@wulffboy Te voy a dar un helado ?</w:t>
      </w:r>
    </w:p>
    <w:p>
      <w:r>
        <w:t xml:space="preserve">@The_Tempter Blog de uns colegas meus de BH</w:t>
      </w:r>
    </w:p>
    <w:p>
      <w:r>
        <w:t xml:space="preserve">MAÑANA!!! Espero que tengáis un buen lunes de vacaciones, sea lo que sea lo que vayáis a hacer.</w:t>
      </w:r>
    </w:p>
    <w:p>
      <w:r>
        <w:t xml:space="preserve">Chicos, seguid a @ginoboi para la RX Twitterwar!!!! DD GO GINOOOO!!!</w:t>
      </w:r>
    </w:p>
    <w:p>
      <w:r>
        <w:t xml:space="preserve">Menos o más iTunes afinado</w:t>
      </w:r>
    </w:p>
    <w:p>
      <w:r>
        <w:t xml:space="preserve">@Echarlotte hola en twitter!!!LOL..no lo uso mucho. es confuso a veces. pero yay!!!7 días más burbuja!!!eeek xx</w:t>
      </w:r>
    </w:p>
    <w:p>
      <w:r>
        <w:t xml:space="preserve">interminable lista de canciones... muy larga... extenuante casi... además, enviada al celular de gordo porque ya no se comunica con internet en 140.</w:t>
      </w:r>
    </w:p>
    <w:p>
      <w:r>
        <w:t xml:space="preserve">@emzyjonas Sí, una vez - mis amigos y yo volamos a América para verla con los hermanos Jonas.</w:t>
      </w:r>
    </w:p>
    <w:p>
      <w:r>
        <w:t xml:space="preserve">@locuta ¿me he perdido algo?</w:t>
      </w:r>
    </w:p>
    <w:p>
      <w:r>
        <w:t xml:space="preserve">@taylorswift13 ese video fue gracioso recién me inscribo ahora y te voto!!!  x</w:t>
      </w:r>
    </w:p>
    <w:p>
      <w:r>
        <w:t xml:space="preserve">Woo! Dos días hasta el concierto impresionante, un día hasta que la Uni termine por 12 días #gigs #3yp</w:t>
      </w:r>
    </w:p>
    <w:p>
      <w:r>
        <w:t xml:space="preserve">No me gusta la mierda emo o eso, pero me gusta esta canción lo siento emo's ? http://blip.fm/~5jg0u</w:t>
      </w:r>
    </w:p>
    <w:p>
      <w:r>
        <w:t xml:space="preserve">@kaOz Me encanta el olor a procrastinación por la mañana... oder así.</w:t>
      </w:r>
    </w:p>
    <w:p>
      <w:r>
        <w:t xml:space="preserve">@shaddybabybitch ¡Hola! Estoy muy enfermo, así que no puedo quedarme a charlar, pero espero que estés bien.</w:t>
      </w:r>
    </w:p>
    <w:p>
      <w:r>
        <w:t xml:space="preserve">Tomando una taza de té</w:t>
      </w:r>
    </w:p>
    <w:p>
      <w:r>
        <w:t xml:space="preserve">@capn_mactastic No sé ;p ¿Cómo acabé despertando a las 2 de la mañana? Es un mundo misterioso</w:t>
      </w:r>
    </w:p>
    <w:p>
      <w:r>
        <w:t xml:space="preserve">~ Feliz Día de la Guerra de las Galaxias.todos ~ ...¡que la cuarta sea con vosotros!</w:t>
      </w:r>
    </w:p>
    <w:p>
      <w:r>
        <w:t xml:space="preserve">@DannyjClayton star wars ............ es gay BOO??? quiero hacer tu trabajo HAND IT OVER u puede actuar como yo en mi escuela secundaria LOL</w:t>
      </w:r>
    </w:p>
    <w:p>
      <w:r>
        <w:t xml:space="preserve">The Dutchess - una película tan triste, pero aún así una de las favoritas...</w:t>
      </w:r>
    </w:p>
    <w:p>
      <w:r>
        <w:t xml:space="preserve">@TrudyMagnifique jaja mira nuestro sitio tiene algunos buenos también</w:t>
      </w:r>
    </w:p>
    <w:p>
      <w:r>
        <w:t xml:space="preserve">Aburrido. Lunes soleado. No hay colegio. Cansado. Perezoso. Con hambre. Sí, ¡de buen humor!</w:t>
      </w:r>
    </w:p>
    <w:p>
      <w:r>
        <w:t xml:space="preserve">@mileycyrus ¿has revisado oceanup? "miley cyrus justin gaston fight after lunch" ¿estás bien con justin? hmmm.im with you whatever happen</w:t>
      </w:r>
    </w:p>
    <w:p>
      <w:r>
        <w:t xml:space="preserve">comiendo cheeto puffs</w:t>
      </w:r>
    </w:p>
    <w:p>
      <w:r>
        <w:t xml:space="preserve">@AngstyRossini lol.  Debes ser nuevo aquí</w:t>
      </w:r>
    </w:p>
    <w:p>
      <w:r>
        <w:t xml:space="preserve">Es la hora de coger el peluche</w:t>
      </w:r>
    </w:p>
    <w:p>
      <w:r>
        <w:t xml:space="preserve">Millenia mom.... Creo que estoy en esa categoría</w:t>
      </w:r>
    </w:p>
    <w:p>
      <w:r>
        <w:t xml:space="preserve">@mcevoy1rachael yupp t es mejor que la gente sea grosera con ella x</w:t>
      </w:r>
    </w:p>
    <w:p>
      <w:r>
        <w:t xml:space="preserve">@bubbles3563 ¡Oye, no hay nada malo en eso!</w:t>
      </w:r>
    </w:p>
    <w:p>
      <w:r>
        <w:t xml:space="preserve">@taylorswift13 ; creo que deberías volver a brisbane, australia. nos encantabas aquí</w:t>
      </w:r>
    </w:p>
    <w:p>
      <w:r>
        <w:t xml:space="preserve">el día empezó mal pero mejoró</w:t>
      </w:r>
    </w:p>
    <w:p>
      <w:r>
        <w:t xml:space="preserve">tengo hambre... voy a comer... me pongo al día con vosotros más tarde &amp; 4 personas que se sienten heridas por mis citas sardónicas - a qué esperas, devuélveme el golpe</w:t>
      </w:r>
    </w:p>
    <w:p>
      <w:r>
        <w:t xml:space="preserve">@JonoH Geez... es como si te hubiera sobornado para que me siguieras</w:t>
      </w:r>
    </w:p>
    <w:p>
      <w:r>
        <w:t xml:space="preserve">Britt - tuvo que hacerlo ella vino hasta abajo para decir 'Que la cuarta sea contigo' - nuestro trabajo está hecho</w:t>
      </w:r>
    </w:p>
    <w:p>
      <w:r>
        <w:t xml:space="preserve">La inconstancia de @philwalters parece apropiada para un usuario de Twitter</w:t>
      </w:r>
    </w:p>
    <w:p>
      <w:r>
        <w:t xml:space="preserve">me estoy haciendo la manicura y la pedicura ahhh como he echado de menos tus bonitas uñas...</w:t>
      </w:r>
    </w:p>
    <w:p>
      <w:r>
        <w:t xml:space="preserve">@hiddenstar13 lo es! he hecho algo así como 200 actualizaciones hoy :S</w:t>
      </w:r>
    </w:p>
    <w:p>
      <w:r>
        <w:t xml:space="preserve">@tomfelton http://twitpic.com/4jam0 - una mejor iluminación habría mejorado la foto... sin embargo, un buen ángulo...</w:t>
      </w:r>
    </w:p>
    <w:p>
      <w:r>
        <w:t xml:space="preserve">haciendo mi trabajo de folio pero sigo distrayéndome con las fotos de deb</w:t>
      </w:r>
    </w:p>
    <w:p>
      <w:r>
        <w:t xml:space="preserve">@robygirl53 No hay problema, cariño.</w:t>
      </w:r>
    </w:p>
    <w:p>
      <w:r>
        <w:t xml:space="preserve">@chelsii56 hey Chelsea!  ¿Te duele el brazo por las vacunas de hoy? loveeya</w:t>
      </w:r>
    </w:p>
    <w:p>
      <w:r>
        <w:t xml:space="preserve">día nacional de la guerra de las galaxias - que la cuarta sea con vosotros</w:t>
      </w:r>
    </w:p>
    <w:p>
      <w:r>
        <w:t xml:space="preserve">@hayfa De nada</w:t>
      </w:r>
    </w:p>
    <w:p>
      <w:r>
        <w:t xml:space="preserve">@dpressman bien bien...lo siento mucho! vamos a bailar es fabulosa afición</w:t>
      </w:r>
    </w:p>
    <w:p>
      <w:r>
        <w:t xml:space="preserve">El rock de los días festivos parece tan apropiado ? http://blip.fm/~5jg16</w:t>
      </w:r>
    </w:p>
    <w:p>
      <w:r>
        <w:t xml:space="preserve">@fudgecrumpet ok te creo.pero tengo un ombligo.lol</w:t>
      </w:r>
    </w:p>
    <w:p>
      <w:r>
        <w:t xml:space="preserve">de vuelta al Wingman después de un gran fin de semana</w:t>
      </w:r>
    </w:p>
    <w:p>
      <w:r>
        <w:t xml:space="preserve">@weshotthemoon definitivamente lo hará! además, quería decir que "perfect time" fue mi canción favorita! en serio me hizo llorar!</w:t>
      </w:r>
    </w:p>
    <w:p>
      <w:r>
        <w:t xml:space="preserve">he terminado de ver la película 'mirrors'. Me gustó pero realmente no hizo nada para mí 5 de diez le doy // cool http://g ...</w:t>
      </w:r>
    </w:p>
    <w:p>
      <w:r>
        <w:t xml:space="preserve">@sunshinebliss estuvo bien. Lindo @ veces.</w:t>
      </w:r>
    </w:p>
    <w:p>
      <w:r>
        <w:t xml:space="preserve">Mi madre y mi hermana pequeña van a volver a casa taaaan pronto</w:t>
      </w:r>
    </w:p>
    <w:p>
      <w:r>
        <w:t xml:space="preserve">La noche fuera tuvo 2 b poner en espera 4 2 semanas coz yo estaba tan enfermo la última noche, gutted! todavía tenía una nite agradable tho pero whers el sol ido!</w:t>
      </w:r>
    </w:p>
    <w:p>
      <w:r>
        <w:t xml:space="preserve">en la clase de informática en la escuela y comiendo ensalada</w:t>
      </w:r>
    </w:p>
    <w:p>
      <w:r>
        <w:t xml:space="preserve">@AmazingPhil si jaja, que el 4to sea contigo</w:t>
      </w:r>
    </w:p>
    <w:p>
      <w:r>
        <w:t xml:space="preserve">@ARustedSmile Oh, pensé que sólo es un problema de hombres el no poder entender a tu mamá. Así que ahora es oficial! Las mamás son raras!</w:t>
      </w:r>
    </w:p>
    <w:p>
      <w:r>
        <w:t xml:space="preserve">@MrsSprousex yo también se ve increíbleeeeee</w:t>
      </w:r>
    </w:p>
    <w:p>
      <w:r>
        <w:t xml:space="preserve">Ver un episodio de Friends durante la pausa del almuerzo</w:t>
      </w:r>
    </w:p>
    <w:p>
      <w:r>
        <w:t xml:space="preserve">escuchando a esos pequeños hiperbirdies aterrorizando al mundo desde las 4.30! vamos a cocinarlos</w:t>
      </w:r>
    </w:p>
    <w:p>
      <w:r>
        <w:t xml:space="preserve">No puedo esperar a ir a casa a comer. Espero que sea algo bueno.</w:t>
      </w:r>
    </w:p>
    <w:p>
      <w:r>
        <w:t xml:space="preserve">@Malena_Ernman Hej Malena, lycka hasta Eurovisión! El Reino Unido votará por ti!</w:t>
      </w:r>
    </w:p>
    <w:p>
      <w:r>
        <w:t xml:space="preserve">Me siento tan estúpido por decir esto, pero.... NO SÉ CÓMO TWITTER ALGUIEN POR FAVOR ME AYUDE. Ppl por favor no se rían, ok reírse pero ...</w:t>
      </w:r>
    </w:p>
    <w:p>
      <w:r>
        <w:t xml:space="preserve">@TessMorris oh tal fe.......YOU "LL VER........ te digo........YOOOOUUU "LLLL SSSSSSEEEEEE!</w:t>
      </w:r>
    </w:p>
    <w:p>
      <w:r>
        <w:t xml:space="preserve">@Miki_is_Rad si que fue una mierda D: estoy muy cansado, me duele la cabeza y ahora tengo que jugar una partida de rygby D: pero estaré bien xxx &lt;33</w:t>
      </w:r>
    </w:p>
    <w:p>
      <w:r>
        <w:t xml:space="preserve">@igzzie Tranquilo, estoy intentando aprender Serio y normal....dos palabras nuevas para mí ;)</w:t>
      </w:r>
    </w:p>
    <w:p>
      <w:r>
        <w:t xml:space="preserve">@busara7 Im Duong en Vietnam. ¿De dónde eres? Tengo 19 años. No entiendo lo que has escrito en twitter, por favor dime. Gracias.</w:t>
      </w:r>
    </w:p>
    <w:p>
      <w:r>
        <w:t xml:space="preserve">@snw pues entonces puedes hacer lo que quieras y no lo que los visitantes quieran que descubras : puede ser un +</w:t>
      </w:r>
    </w:p>
    <w:p>
      <w:r>
        <w:t xml:space="preserve">@dmeeker @alanstevens @scrum_coach @sethrowe @scottreynolds En mi opinión, este suave es el mejor para mantener el caos recto http://bit.ly/yuFil</w:t>
      </w:r>
    </w:p>
    <w:p>
      <w:r>
        <w:t xml:space="preserve">Eres el primero en saber que el ep22 de SinhalenFOSS ha salido con una gran noticia. http://tr.im/kpoR</w:t>
      </w:r>
    </w:p>
    <w:p>
      <w:r>
        <w:t xml:space="preserve">@edial @theineke</w:t>
      </w:r>
    </w:p>
    <w:p>
      <w:r>
        <w:t xml:space="preserve">@tommcfly awh Tom, eso es muy lindo. los amo por eso realmente, porque se preocupan por los fans x</w:t>
      </w:r>
    </w:p>
    <w:p>
      <w:r>
        <w:t xml:space="preserve">@MissxMarisa hemos comido bollos esta tarde!!! estaban buenísimos vamos a hacer magdalenas esta semana, el miércoles!</w:t>
      </w:r>
    </w:p>
    <w:p>
      <w:r>
        <w:t xml:space="preserve">Buenos días lluviosos a todos</w:t>
      </w:r>
    </w:p>
    <w:p>
      <w:r>
        <w:t xml:space="preserve">@rnfjonasstack maldita sea. el entrenamiento empieza a las 11. pero eso hubiera sido genial. la próxima vezee</w:t>
      </w:r>
    </w:p>
    <w:p>
      <w:r>
        <w:t xml:space="preserve">@Zobi09 El reparto de True Blood estuvo allí</w:t>
      </w:r>
    </w:p>
    <w:p>
      <w:r>
        <w:t xml:space="preserve">@missjerilee bienvenida a twitter mi amiga</w:t>
      </w:r>
    </w:p>
    <w:p>
      <w:r>
        <w:t xml:space="preserve">@podipada Come, mi querido Watson, come</w:t>
      </w:r>
    </w:p>
    <w:p>
      <w:r>
        <w:t xml:space="preserve">@botse esa es una foto muy tierna ... pero no se engorda por lamer barbacoas ... debe haber encontrado unas chuletas en la de otro ...</w:t>
      </w:r>
    </w:p>
    <w:p>
      <w:r>
        <w:t xml:space="preserve">¿Odia esta canción? http://blip.fm/~5jg6f</w:t>
      </w:r>
    </w:p>
    <w:p>
      <w:r>
        <w:t xml:space="preserve">@DHughesy ¡Felicidades Hughesy a ti y a Holly por la llegada segura de Rafferty David Hughes! Espero que todo esté bien xoxo</w:t>
      </w:r>
    </w:p>
    <w:p>
      <w:r>
        <w:t xml:space="preserve">@theiBlog Jaja Me gusta eso. En realidad estás dando las gracias a los bots! Nunca lo había visto así.</w:t>
      </w:r>
    </w:p>
    <w:p>
      <w:r>
        <w:t xml:space="preserve">Bueno, después de un glorioso fin de semana, sólo está lloviendo... ¡Buena BH en orden entonces!</w:t>
      </w:r>
    </w:p>
    <w:p>
      <w:r>
        <w:t xml:space="preserve">@HayleyNewland Es un buen chico, es Phil... nos conocemos desde hace 22 años... ¡parece que fueron 5 minutos! jaja ¿Estás bien Hayley?</w:t>
      </w:r>
    </w:p>
    <w:p>
      <w:r>
        <w:t xml:space="preserve">está en el infierno de la actualización del sitio web de PHP en un día festivo. ¿Cómo es eso de la planificación?</w:t>
      </w:r>
    </w:p>
    <w:p>
      <w:r>
        <w:t xml:space="preserve">@thinker80 sí, por favor, y si te vas, puede que consiga hacer algo de trabajo lol</w:t>
      </w:r>
    </w:p>
    <w:p>
      <w:r>
        <w:t xml:space="preserve">s/s aus fshionwk- zimmermann,illionare,dhini + gail sorronda,ROMANCE WAS BORN,lisa ho,CASSETTE SOCIETY- me encanta el tutu, balmain ispired?</w:t>
      </w:r>
    </w:p>
    <w:p>
      <w:r>
        <w:t xml:space="preserve">@Karen230683 lol bueno..me alegro de oírlo! Yo estaba totalmente paranoico cuando i poco de pelo tocó la oreja o la mejilla, estaba loco! Ja! ¿Cómo estás tú?</w:t>
      </w:r>
    </w:p>
    <w:p>
      <w:r>
        <w:t xml:space="preserve">@hobbit_gd whoaa kinda hard :O ese que crees que será lo suficientemente interesante para contarlo</w:t>
      </w:r>
    </w:p>
    <w:p>
      <w:r>
        <w:t xml:space="preserve">@hailoluna bueno, SNL es un gusto adquirido/ no estás escuchando bien. HAHA masticando walkers- cheese&amp;onions nw</w:t>
      </w:r>
    </w:p>
    <w:p>
      <w:r>
        <w:t xml:space="preserve">está charlando con Willy Valdez sobre los cómics</w:t>
      </w:r>
    </w:p>
    <w:p>
      <w:r>
        <w:t xml:space="preserve">@JonoH Lo encontré raro ya que creo que me diste una recomendación de ff también. Todo arreglado entonces. Puedo votar por la legalización de la marihuana también si quieres</w:t>
      </w:r>
    </w:p>
    <w:p>
      <w:r>
        <w:t xml:space="preserve">La boda no pudo ser más perfecta</w:t>
      </w:r>
    </w:p>
    <w:p>
      <w:r>
        <w:t xml:space="preserve">mi n95 hackeado sin necesidad de firmar.. thx OPDA</w:t>
      </w:r>
    </w:p>
    <w:p>
      <w:r>
        <w:t xml:space="preserve">@larasati ¿Eh? tu crédito de iTMS de Estados Unidos lo carga tu amigo? eso es muy bonito me pregunto cuando alguno de mis amigos hace lo mismo por mi.jajaja.</w:t>
      </w:r>
    </w:p>
    <w:p>
      <w:r>
        <w:t xml:space="preserve">Me voy a la cama. Hablamos más tarde! Buenas noches pajaritos LOL</w:t>
      </w:r>
    </w:p>
    <w:p>
      <w:r>
        <w:t xml:space="preserve">@stevencohmer -gracias espero hacer 2 iv estado jugando dmc4 como 5 veces un poco enfermo de ella jeje</w:t>
      </w:r>
    </w:p>
    <w:p>
      <w:r>
        <w:t xml:space="preserve">No se puede jugar al solitario por la mierda lol Más actualizaciones pronto (Y)</w:t>
      </w:r>
    </w:p>
    <w:p>
      <w:r>
        <w:t xml:space="preserve">@fcharlton Seesmic Desktop parece bastante bueno. Buen hallazgo</w:t>
      </w:r>
    </w:p>
    <w:p>
      <w:r>
        <w:t xml:space="preserve">pero no me quejo.</w:t>
      </w:r>
    </w:p>
    <w:p>
      <w:r>
        <w:t xml:space="preserve">@_shutupandsmile ow .. volvemos a tu último avatar, ¿Es tu novio el que está tumbado en la cama? lo veo!</w:t>
      </w:r>
    </w:p>
    <w:p>
      <w:r>
        <w:t xml:space="preserve">@lollipop26 ¡Me encanta! Te ves fabulosa y fue muy agradable aprender algo nuevo sobre ti</w:t>
      </w:r>
    </w:p>
    <w:p>
      <w:r>
        <w:t xml:space="preserve">@an_other Excelente analogía</w:t>
      </w:r>
    </w:p>
    <w:p>
      <w:r>
        <w:t xml:space="preserve">@MDurbin no falta mucho para que vayamos de compras amigo, va a ser bastante divertido</w:t>
      </w:r>
    </w:p>
    <w:p>
      <w:r>
        <w:t xml:space="preserve">mmm, acabo de comer las mejores y deliciosas tortitas de chocolate para la hora del té. ¡oh, gracias a Dios por el sirope de chocolate de HERHSEY!</w:t>
      </w:r>
    </w:p>
    <w:p>
      <w:r>
        <w:t xml:space="preserve">De ATL a NJ.... casi en casa</w:t>
      </w:r>
    </w:p>
    <w:p>
      <w:r>
        <w:t xml:space="preserve">@angelofmel definitivamente deberíamos estar en París esa semana. si consigo un trabajo seguramente estaremos</w:t>
      </w:r>
    </w:p>
    <w:p>
      <w:r>
        <w:t xml:space="preserve">@ukdavew los lunes festivos molan, sobre todo cuando siguen al tipo de domingo que acabo de tener</w:t>
      </w:r>
    </w:p>
    <w:p>
      <w:r>
        <w:t xml:space="preserve">Estoy ahorrando para un Ipod Touch, un externo de 1TB y una actualización de RAM. Se acabaron los cafés matutinos</w:t>
      </w:r>
    </w:p>
    <w:p>
      <w:r>
        <w:t xml:space="preserve">Oh, eso fue un buen pastel</w:t>
      </w:r>
    </w:p>
    <w:p>
      <w:r>
        <w:t xml:space="preserve">Feliz Día de STAR WARS - ¡Que la cuarta te acompañe!</w:t>
      </w:r>
    </w:p>
    <w:p>
      <w:r>
        <w:t xml:space="preserve">Viendo un poco de topgear vintage</w:t>
      </w:r>
    </w:p>
    <w:p>
      <w:r>
        <w:t xml:space="preserve">@carlocruuuz ¡bien! te uniste al lado oscuro jajajaja tenemos galletas!</w:t>
      </w:r>
    </w:p>
    <w:p>
      <w:r>
        <w:t xml:space="preserve">@omarabid ¡Jejeje no lo sabía! Bueno, utiliza tu blog o Twitter para sugerir temas interesantes para que los ppl se involucren</w:t>
      </w:r>
    </w:p>
    <w:p>
      <w:r>
        <w:t xml:space="preserve">@smashingmag No te preocupes</w:t>
      </w:r>
    </w:p>
    <w:p>
      <w:r>
        <w:t xml:space="preserve">:: santo kraut. No puedo quedarme despierto hasta tan tarde. Pero el libro está terminado y en la caja del autor.  Ahora me acuesto con los gatitos. Buenas noches.</w:t>
      </w:r>
    </w:p>
    <w:p>
      <w:r>
        <w:t xml:space="preserve">@horstp es curioso. Nosotros también tuvimos problemas con el correo electrónico saliente la mayor parte del día. Gracias a los dioses por las conexiones adsl2 separadas</w:t>
      </w:r>
    </w:p>
    <w:p>
      <w:r>
        <w:t xml:space="preserve">Día de fiesta en el banco Ahora voy a la estación. Nos vemos luego.</w:t>
      </w:r>
    </w:p>
    <w:p>
      <w:r>
        <w:t xml:space="preserve">...yendo a Xtra-vision para conseguir la segunda parte de la tercera temporada - ¡¡¡CSI Miami baby!!!</w:t>
      </w:r>
    </w:p>
    <w:p>
      <w:r>
        <w:t xml:space="preserve">Acabo de despertarme</w:t>
      </w:r>
    </w:p>
    <w:p>
      <w:r>
        <w:t xml:space="preserve">Feliz lunes festivo, Tweeteramas! Me pasaré el día haciendo yoga y teniendo ataques de TOC. ¿Y tú?</w:t>
      </w:r>
    </w:p>
    <w:p>
      <w:r>
        <w:t xml:space="preserve">@taylorswift13 Hola, Taylor te echo de menos. Han pasado 2 meses &lt;/3</w:t>
      </w:r>
    </w:p>
    <w:p>
      <w:r>
        <w:t xml:space="preserve">@MikeEscamilla @tonyhawk que era flippin 'dulce, amigos. gracias por compartir</w:t>
      </w:r>
    </w:p>
    <w:p>
      <w:r>
        <w:t xml:space="preserve">Voy a ver cuánto tiempo puedo hacer esto.</w:t>
      </w:r>
    </w:p>
    <w:p>
      <w:r>
        <w:t xml:space="preserve">@Tizzik Sí, me aseguraré de mantenerte al día... lo tengo todo entregado</w:t>
      </w:r>
    </w:p>
    <w:p>
      <w:r>
        <w:t xml:space="preserve">@VixenJodi ¡Oh, estás muy arriba! &gt;LOL No es de extrañar que se siente como la nieve.</w:t>
      </w:r>
    </w:p>
    <w:p>
      <w:r>
        <w:t xml:space="preserve">@tonnet la próxima vez que estés por aquí avísanos a mí y a @sylwiapresley y te llevaremos a comer también</w:t>
      </w:r>
    </w:p>
    <w:p>
      <w:r>
        <w:t xml:space="preserve">@vhcoffee Y lo primero que hiciste fue ponerte a twitear....</w:t>
      </w:r>
    </w:p>
    <w:p>
      <w:r>
        <w:t xml:space="preserve">@SplinteredMind entonces estoy anticipando los próximos diez días!</w:t>
      </w:r>
    </w:p>
    <w:p>
      <w:r>
        <w:t xml:space="preserve">Buenos días a todos, me voy a vender 1,3 millones de libras en propiedades, bueno, espero, si lo hago os debo una copa de mi comisión</w:t>
      </w:r>
    </w:p>
    <w:p>
      <w:r>
        <w:t xml:space="preserve">@allthatglitrs21 - Faltan 21 días Feliz cumpleaños para entonces</w:t>
      </w:r>
    </w:p>
    <w:p>
      <w:r>
        <w:t xml:space="preserve">Tan orgulloso de cg, tomó 5 años en la fabricación para obtener ese número 1 gnight twitter bugs...time to read myself to sleep.</w:t>
      </w:r>
    </w:p>
    <w:p>
      <w:r>
        <w:t xml:space="preserve">@racquel_xx estoy a punto de empezar el segundo solo hay dos arriba si?</w:t>
      </w:r>
    </w:p>
    <w:p>
      <w:r>
        <w:t xml:space="preserve">@fruityalexia ¿qué has decidido para los comedores?</w:t>
      </w:r>
    </w:p>
    <w:p>
      <w:r>
        <w:t xml:space="preserve">http://tinyurl.com/67sk5r Sigue mi blog y yo seguiré el tuyo</w:t>
      </w:r>
    </w:p>
    <w:p>
      <w:r>
        <w:t xml:space="preserve">@limyh No estoy seguro... Pero, 4719 fans en sólo una semana es un wow para mí! Supongo que pronto superarán a otra página malaya para ser la número 1.</w:t>
      </w:r>
    </w:p>
    <w:p>
      <w:r>
        <w:t xml:space="preserve">@bobbyllew su lisa rogers carpool es ahora mi fave alltime!! ¡Buen trabajo!</w:t>
      </w:r>
    </w:p>
    <w:p>
      <w:r>
        <w:t xml:space="preserve">@fudgecrumpet vio la deforestación.así que no se sorprendió de mala espalda pero @mrsfudgecrumpet gemir de nuevo a usted.lol</w:t>
      </w:r>
    </w:p>
    <w:p>
      <w:r>
        <w:t xml:space="preserve">@kfb1991 La verdad es que no puedo decir mucho porque nada está grabado en piedra.. pero estoy planeando un concierto benéfico para la Fibrosis Quística</w:t>
      </w:r>
    </w:p>
    <w:p>
      <w:r>
        <w:t xml:space="preserve">@Tizzik ¡Gracias! Espero lo mismo para ti!</w:t>
      </w:r>
    </w:p>
    <w:p>
      <w:r>
        <w:t xml:space="preserve">Buenos días! "REGRESO A LA ISLA DE WILLEN - La primavera ha llegado definitivamente" ... http://bit.ly/EyRtT ... disfrute</w:t>
      </w:r>
    </w:p>
    <w:p>
      <w:r>
        <w:t xml:space="preserve">julio!!!!</w:t>
      </w:r>
    </w:p>
    <w:p>
      <w:r>
        <w:t xml:space="preserve">@kyleandjakieo poner vanessa hudgens nuevas canciones plz o vfactory</w:t>
      </w:r>
    </w:p>
    <w:p>
      <w:r>
        <w:t xml:space="preserve">felices vacaciones bancarias de 2 semanas. aah!</w:t>
      </w:r>
    </w:p>
    <w:p>
      <w:r>
        <w:t xml:space="preserve">No dejes que el sol te pille llorando - Oh my.. tan cool http://tinyurl.com/cugy8c</w:t>
      </w:r>
    </w:p>
    <w:p>
      <w:r>
        <w:t xml:space="preserve">¡es hora de ir a casa! ¡cuídense chicos! nos vemos más tarde cuando llegue a casa.</w:t>
      </w:r>
    </w:p>
    <w:p>
      <w:r>
        <w:t xml:space="preserve">Ella lo tiene, ohh baby ella lo tiene.SINGAPUR Voy a rockear tu ciudad</w:t>
      </w:r>
    </w:p>
    <w:p>
      <w:r>
        <w:t xml:space="preserve">Nueva música!  Electro-Clásico dedicado a Nikmis: http://is.gd/wys4</w:t>
      </w:r>
    </w:p>
    <w:p>
      <w:r>
        <w:t xml:space="preserve">Foto: Recibí mis impresiones hace unos días, listas para la exposición NorskArt http://tumblr.com/xht1phgl3</w:t>
      </w:r>
    </w:p>
    <w:p>
      <w:r>
        <w:t xml:space="preserve">oh feliz día!!! buen tiempo, sonrisa, bebé feliz y helado después</w:t>
      </w:r>
    </w:p>
    <w:p>
      <w:r>
        <w:t xml:space="preserve">Hannah durmió aquí anoche solo le dio su biberón de las 5:00 AM y se volvió a dormir pero yo estoy despierta! lol</w:t>
      </w:r>
    </w:p>
    <w:p>
      <w:r>
        <w:t xml:space="preserve">lol como conocí a tu madre</w:t>
      </w:r>
    </w:p>
    <w:p>
      <w:r>
        <w:t xml:space="preserve">@hanaames Ah, bien. Me alegro de ser útil.</w:t>
      </w:r>
    </w:p>
    <w:p>
      <w:r>
        <w:t xml:space="preserve">@Emmieman ¡y qué reflejo más aterrador! pensaba que te ibas a hacer pis encima</w:t>
      </w:r>
    </w:p>
    <w:p>
      <w:r>
        <w:t xml:space="preserve">@Dutchrudder ¡He Hee! Yo sólo veraneo en la cuneta, intento ir una vez a la semana por lo menos! Bienvenido! lol xx</w:t>
      </w:r>
    </w:p>
    <w:p>
      <w:r>
        <w:t xml:space="preserve">Si no es así, estoy dando clases particulares a mi hermana pequeña, que es muy guapa, aunque esté en octavo grado.</w:t>
      </w:r>
    </w:p>
    <w:p>
      <w:r>
        <w:t xml:space="preserve">@unpolishedgem ¡Me encantan los batidos de aguacate!  Sobre todo si se mezclan con gula melaka y un toque de santan... noice</w:t>
      </w:r>
    </w:p>
    <w:p>
      <w:r>
        <w:t xml:space="preserve">@AngelicaV1 ¡Wow, eso es impresionante! Me alegro mucho por ti. por cierto, feliz cumpleaños</w:t>
      </w:r>
    </w:p>
    <w:p>
      <w:r>
        <w:t xml:space="preserve">@michaelmknight ¡Buenos días! Nada en particular, conociendo gente y tomando copas esta tarde ¿qué haces con tu lunes?</w:t>
      </w:r>
    </w:p>
    <w:p>
      <w:r>
        <w:t xml:space="preserve">@david_henrie http://twitpic.com/4jbsq - se ve tan bien!! quiero uno!!</w:t>
      </w:r>
    </w:p>
    <w:p>
      <w:r>
        <w:t xml:space="preserve">http://twitpic.com/4jbwh - estábamos en una fiesta de pijamas, y nadie me para cuando hay una cámara en la mano</w:t>
      </w:r>
    </w:p>
    <w:p>
      <w:r>
        <w:t xml:space="preserve">@David_Henrie ¿cómo estás? ¿qué estás haciendo? contéstame por favor</w:t>
      </w:r>
    </w:p>
    <w:p>
      <w:r>
        <w:t xml:space="preserve">@Alleexx1995 umm prepararme, ayudar a mi madre, dar a GJ sus regalos cuando se levante (puede tardar un rato), esperar a que llegue la gente, y luego la fiesta</w:t>
      </w:r>
    </w:p>
    <w:p>
      <w:r>
        <w:t xml:space="preserve">Jaja ¡Feliz día de Star Wars!  "Que el día 4 te acompañe" - inteligente</w:t>
      </w:r>
    </w:p>
    <w:p>
      <w:r>
        <w:t xml:space="preserve">@SpikeTheLobster ¿Cómo se deletrea ppphhhttttt?</w:t>
      </w:r>
    </w:p>
    <w:p>
      <w:r>
        <w:t xml:space="preserve">Yaaawwwnnn.....Voy al gimnasio y luego al trabajo. Feliz lunes.</w:t>
      </w:r>
    </w:p>
    <w:p>
      <w:r>
        <w:t xml:space="preserve">@theroughguide al menos tengo la camisa planchada y no soy muy chocante. espero que tengas un buen día. Xxxx</w:t>
      </w:r>
    </w:p>
    <w:p>
      <w:r>
        <w:t xml:space="preserve">@nomand ¡Usa Wordpress en su lugar!</w:t>
      </w:r>
    </w:p>
    <w:p>
      <w:r>
        <w:t xml:space="preserve">Buenos días, mundo. ¡Hola, día festivo! Frío, gris y lluvioso aquí. Tengo ganas de colorear gracias a @slammerkinbabe así que puede que lo haga esta mañana</w:t>
      </w:r>
    </w:p>
    <w:p>
      <w:r>
        <w:t xml:space="preserve">Feliz Día de la Guerra de las Galaxias Que el cuarto te acompañe ;)</w:t>
      </w:r>
    </w:p>
    <w:p>
      <w:r>
        <w:t xml:space="preserve">Falta un día para mi cumpleaños.</w:t>
      </w:r>
    </w:p>
    <w:p>
      <w:r>
        <w:t xml:space="preserve">Hoy me han arreglado el tatuaje, y no me ha dolido mucho, gracias a Dios. No puedo esperar a hacerme el siguiente. $$$.</w:t>
      </w:r>
    </w:p>
    <w:p>
      <w:r>
        <w:t xml:space="preserve">@adelinaxx YAY a alguien que no en twitter...poco a poco el resto del grado vendrá alrededor...hah espero ur listo para mi constante tweets!!!</w:t>
      </w:r>
    </w:p>
    <w:p>
      <w:r>
        <w:t xml:space="preserve">@HeatherWelliver Adjuntarlo a @Grailwolf después de todos los mamíferos glándulas mamarias producirán leche.  ¿O puede ser leche de fórmula?</w:t>
      </w:r>
    </w:p>
    <w:p>
      <w:r>
        <w:t xml:space="preserve">@smoshian la paja rosa también te hace varonil</w:t>
      </w:r>
    </w:p>
    <w:p>
      <w:r>
        <w:t xml:space="preserve">@annabelliefman helooo, cómo wos trabajo bonito, espero que haya estado bien y que cierto individuo no lo haya arruinado.</w:t>
      </w:r>
    </w:p>
    <w:p>
      <w:r>
        <w:t xml:space="preserve">@SheridanPaige loool sheridan yo tengo la gripe porcina pero igual vengo a skl mañana igual jeje</w:t>
      </w:r>
    </w:p>
    <w:p>
      <w:r>
        <w:t xml:space="preserve">Días con tormentas de células, ¡me gusta!</w:t>
      </w:r>
    </w:p>
    <w:p>
      <w:r>
        <w:t xml:space="preserve">YAY! GO TAYLOR SWIFT!! ¡¡¡Vuelve a Australia!!</w:t>
      </w:r>
    </w:p>
    <w:p>
      <w:r>
        <w:t xml:space="preserve">Tengo curiosidad por saber si han arreglado la manilla de la ventana de nuestra habitación mientras tanto #edc</w:t>
      </w:r>
    </w:p>
    <w:p>
      <w:r>
        <w:t xml:space="preserve">http://twitpic.com/4jbws - Hyeri, Ayshea, Isabelle, Me At ROXY!</w:t>
      </w:r>
    </w:p>
    <w:p>
      <w:r>
        <w:t xml:space="preserve">@GinJam fue una aventura por decir lo menos. He estado en partes más bonitas del norte de Londres, pero me quedaré con el sur por hoy</w:t>
      </w:r>
    </w:p>
    <w:p>
      <w:r>
        <w:t xml:space="preserve">@roshnimo pídele a @RajaSen que cree un concurso falso y te declare ganador y luego te regale un billete de vuelta por cortesía de los productores.</w:t>
      </w:r>
    </w:p>
    <w:p>
      <w:r>
        <w:t xml:space="preserve">@doast fantastic.... recoger una prostituta para mí</w:t>
      </w:r>
    </w:p>
    <w:p>
      <w:r>
        <w:t xml:space="preserve">el paracaidismo fue aaaaaawwwesome!!!! aunque ahora estoy un poco aburrido</w:t>
      </w:r>
    </w:p>
    <w:p>
      <w:r>
        <w:t xml:space="preserve">Chris, lo siento mucho por el Sr. Mapache. Obviamente no es una hembra, porque cualquier hembra de cualquier especie te adoraría.   Abrazos, Angel</w:t>
      </w:r>
    </w:p>
    <w:p>
      <w:r>
        <w:t xml:space="preserve">@DavidArchie @DavidArchie @DavidArchie deberías ir a una pequeña cafetería en la que puedas conseguir un desayuno inglés por unas 4 libras, soy del Reino Unido.</w:t>
      </w:r>
    </w:p>
    <w:p>
      <w:r>
        <w:t xml:space="preserve">@saraesse ¡muy bien! yo también tengo 29 años... cumplo 30 en octubre. creo que eso nos hace más o menos impresionantes</w:t>
      </w:r>
    </w:p>
    <w:p>
      <w:r>
        <w:t xml:space="preserve">De nuevo en la playa, el mar es realmente plano</w:t>
      </w:r>
    </w:p>
    <w:p>
      <w:r>
        <w:t xml:space="preserve">@mayoberry mmm, ¡¡¡atleta!!!</w:t>
      </w:r>
    </w:p>
    <w:p>
      <w:r>
        <w:t xml:space="preserve">@underdog1979 Iba a decir, probablemente matarte, cumplir la sentencia y estar viviendo del dinero del seguro por ahora.  Usted está asegurado derecho LOL</w:t>
      </w:r>
    </w:p>
    <w:p>
      <w:r>
        <w:t xml:space="preserve">@adelgabot @maximph Déjenme comprobarlo, señores</w:t>
      </w:r>
    </w:p>
    <w:p>
      <w:r>
        <w:t xml:space="preserve">Acabo de aterrizar en Changi. 1/2 horas para matar antes de ir a Penang.  Debo volar con Singapur Air más a menudo.</w:t>
      </w:r>
    </w:p>
    <w:p>
      <w:r>
        <w:t xml:space="preserve">@kerri_louise sí. así</w:t>
      </w:r>
    </w:p>
    <w:p>
      <w:r>
        <w:t xml:space="preserve">#musicmonday ¡Feliz Día de STAR WARS, celébralo uniéndote! http://axe-tech.net/forums/...</w:t>
      </w:r>
    </w:p>
    <w:p>
      <w:r>
        <w:t xml:space="preserve">@SwimInGelatin ¡felicidades, dreps! y buena suerte sa entrevista!</w:t>
      </w:r>
    </w:p>
    <w:p>
      <w:r>
        <w:t xml:space="preserve">@tyronevh Espero que los hayas revisado en mi sitio http://snipr.com/hble5</w:t>
      </w:r>
    </w:p>
    <w:p>
      <w:r>
        <w:t xml:space="preserve">@ceeemmess hola cs, bienvenido al twitterverso, si te puedo ayudar en algo, solo pregunta</w:t>
      </w:r>
    </w:p>
    <w:p>
      <w:r>
        <w:t xml:space="preserve">@mauvedeity Umm no quieres decir barco</w:t>
      </w:r>
    </w:p>
    <w:p>
      <w:r>
        <w:t xml:space="preserve">@sxcgill ¡Yay! Por fin vuelves a tener un viaje fuera de casa! Que emocionante! ¿Vais a ir de compras un poco?</w:t>
      </w:r>
    </w:p>
    <w:p>
      <w:r>
        <w:t xml:space="preserve">@JohnhampsonUK ¡Oh, muy bonito! Espero que tengas un maravilloso y relajante día!</w:t>
      </w:r>
    </w:p>
    <w:p>
      <w:r>
        <w:t xml:space="preserve">En LA Fitness, en el trabajo ahora mismo.....una mañana muy ocupada</w:t>
      </w:r>
    </w:p>
    <w:p>
      <w:r>
        <w:t xml:space="preserve">Buenos días! Lunes festivo y el sol se ha ido - ¡típico! Hospital para la rodilla a las 2:30 y luego a entrenar a las 6. Otro día de bajón</w:t>
      </w:r>
    </w:p>
    <w:p>
      <w:r>
        <w:t xml:space="preserve">Entonces, ¿qué estáis haciendo todos? ¡Estoy comiendo galletas! Ricas. Las que no tienen sal, por supuesto. Yo sólo le pongo sal a mi caviar.</w:t>
      </w:r>
    </w:p>
    <w:p>
      <w:r>
        <w:t xml:space="preserve">para cenar esta noche con kurumi en 10 minutos</w:t>
      </w:r>
    </w:p>
    <w:p>
      <w:r>
        <w:t xml:space="preserve">Por cierto, Feliz Día de la Guerra de las Galaxias... ¡Que la cuarta sea con vosotros! ROFLMAO ... sí, sé que soy un idiota total.</w:t>
      </w:r>
    </w:p>
    <w:p>
      <w:r>
        <w:t xml:space="preserve">? hoy y mañana en taipei, ¿alguien está libre para tomar algo? http://plurk.com/p/rpgyy</w:t>
      </w:r>
    </w:p>
    <w:p>
      <w:r>
        <w:t xml:space="preserve">La tarta de cumpleaños sin gluten del hijo ya está hecha. http://twitpic.com/4jbwy</w:t>
      </w:r>
    </w:p>
    <w:p>
      <w:r>
        <w:t xml:space="preserve">ok mi amigo esta a punto de teñirme el pelo de negro que miedo me da, tratare de publicar algunas fotos esta noche si no mañana para su veredicto</w:t>
      </w:r>
    </w:p>
    <w:p>
      <w:r>
        <w:t xml:space="preserve">@lauramorris1983 buena suerte con ello..Hazlo bien!! Mis mejores deseos están contigo!</w:t>
      </w:r>
    </w:p>
    <w:p>
      <w:r>
        <w:t xml:space="preserve">@fudgecrumpet espero que no sea un verano demasiado caluroso entonces.como esta el pequeño hoy, siendo bueno espero.lol</w:t>
      </w:r>
    </w:p>
    <w:p>
      <w:r>
        <w:t xml:space="preserve">@ComedyQueen Well.... no se llama comedyqueen para nada - es usted lol</w:t>
      </w:r>
    </w:p>
    <w:p>
      <w:r>
        <w:t xml:space="preserve">@jpallis001 John - más presente que nunca- incluso en línea #edumedia09</w:t>
      </w:r>
    </w:p>
    <w:p>
      <w:r>
        <w:t xml:space="preserve">Tweetie v ayuda a reducir los tweets más largos. Brillante.</w:t>
      </w:r>
    </w:p>
    <w:p>
      <w:r>
        <w:t xml:space="preserve">@tdes Gracias por preguntar, Sarah Me alegro de que mañana (día 5) sea festivo aquí en Corea. Descansaré un poco y estaré como una rosa.</w:t>
      </w:r>
    </w:p>
    <w:p>
      <w:r>
        <w:t xml:space="preserve">Los platos del monte han sido conquistados. La tierra de los platos es nuestra</w:t>
      </w:r>
    </w:p>
    <w:p>
      <w:r>
        <w:t xml:space="preserve">@lyssiecc jaja buena conversación telefónica señora de los gatos! Tu también te vas a quedar sin casa no me dijiste que ibas a tomar un café!!! ¿vienes mañana?</w:t>
      </w:r>
    </w:p>
    <w:p>
      <w:r>
        <w:t xml:space="preserve">Sentado en casa, hellllllsssss yeah Tengo a la girrrrrl, a los chicosssss y a 2 gatos sarnosos, este es un buen momento en mi vida.  Buenas noches twitter</w:t>
      </w:r>
    </w:p>
    <w:p>
      <w:r>
        <w:t xml:space="preserve">La nueva vista de mi ventana http://twitpic.com/4jbx2</w:t>
      </w:r>
    </w:p>
    <w:p>
      <w:r>
        <w:t xml:space="preserve">@janole ¡Oh, genial! ¿Cuándo saldrá la alfa 1.18? La conexión automática era la característica que quería solicitar</w:t>
      </w:r>
    </w:p>
    <w:p>
      <w:r>
        <w:t xml:space="preserve">tino hat ne wii</w:t>
      </w:r>
    </w:p>
    <w:p/>
    <w:p>
      <w:r>
        <w:t xml:space="preserve">Buenos días, amigos de Twitter, bienvenidos a mis nuevos seguidores.</w:t>
      </w:r>
    </w:p>
    <w:p>
      <w:r>
        <w:t xml:space="preserve">@bexiclepop cambs será mejor im seguro! eeeeeeeeee menos de una semana ahora nos reunimos en el domingo?</w:t>
      </w:r>
    </w:p>
    <w:p>
      <w:r>
        <w:t xml:space="preserve">@ChloeCazRhi ¡por qué gracias!</w:t>
      </w:r>
    </w:p>
    <w:p>
      <w:r>
        <w:t xml:space="preserve">@damaliayo Muchas gracias mi querida Damali - las oraciones funcionaron, ya que estoy mucho mejor, si Dios quiere!  Descansada! Mucho! xoxo</w:t>
      </w:r>
    </w:p>
    <w:p>
      <w:r>
        <w:t xml:space="preserve">De vuelta al ruedo después de cuatro días increíbles con @leeprovoost y la vieja pandilla Intentaré evitar una avalancha de tweets después de un largo silencio radiofónico</w:t>
      </w:r>
    </w:p>
    <w:p>
      <w:r>
        <w:t xml:space="preserve">BARA, TETAS, ARMARIOS, AVENTURA. AGGGHHHH ¡SUFICIENTE! Muak mcm baby Gary ku sudah</w:t>
      </w:r>
    </w:p>
    <w:p>
      <w:r>
        <w:t xml:space="preserve">@charavel @Zyote ¡Buenos días chicos!</w:t>
      </w:r>
    </w:p>
    <w:p>
      <w:r>
        <w:t xml:space="preserve">@andrewbravener ¡Feliz cumpleaños!  ¿Qué es mejor que recibir felicitaciones de cumpleaños de desconocidos? Muy poco, eso es lo que hay! (¡Bromeo!) &lt;3</w:t>
      </w:r>
    </w:p>
    <w:p>
      <w:r>
        <w:t xml:space="preserve">¿Por qué no se da cuenta adobe de que nadie quiere pagar por Photoshop y otros, así que deberían dárnoslo gratis?</w:t>
      </w:r>
    </w:p>
    <w:p>
      <w:r>
        <w:t xml:space="preserve">esto es para @calebh http://tinyurl.com/d8fgxr</w:t>
      </w:r>
    </w:p>
    <w:p>
      <w:r>
        <w:t xml:space="preserve">gracias steph...debes mantenerme al tanto cuando te toque a ti</w:t>
      </w:r>
    </w:p>
    <w:p>
      <w:r>
        <w:t xml:space="preserve">@bobbyllew Si hubieras tenido un móvil *de verdad*, eso habría sido un vídeo, y se llamaría "QiK"</w:t>
      </w:r>
    </w:p>
    <w:p>
      <w:r>
        <w:t xml:space="preserve">Feliz Día de la Guerra de las Galaxias! Que la cuarta sea con vosotros.</w:t>
      </w:r>
    </w:p>
    <w:p>
      <w:r>
        <w:t xml:space="preserve">@dzschille De nada.</w:t>
      </w:r>
    </w:p>
    <w:p>
      <w:r>
        <w:t xml:space="preserve">@AnnieBGoode Sí, eso sería bastante espeluznante. Creo que es todo un poco más inocente que eso, creo que sólo quiere vender un poco de helado</w:t>
      </w:r>
    </w:p>
    <w:p>
      <w:r>
        <w:t xml:space="preserve">Finalmente logró atrapar a su novio por skype... taaaan feliz ahora</w:t>
      </w:r>
    </w:p>
    <w:p>
      <w:r>
        <w:t xml:space="preserve">@blondiepops oooh suena delicioso.  Si usted tiene la oportunidad de tomar algunas fotos por favor añadirlos a la página web, ya que no tenemos muchos pasteles en allí</w:t>
      </w:r>
    </w:p>
    <w:p>
      <w:r>
        <w:t xml:space="preserve">Tuve una oración contestada que me tomó por sorpresa. Señor, ¡eres increíble!</w:t>
      </w:r>
    </w:p>
    <w:p>
      <w:r>
        <w:t xml:space="preserve">@penelopeoverton Al parecer, George B. Shaw escribía 2000 palabras al día. Seguro que la práctica funciona - cuanto más lo haces más se convierte en una segunda naturaleza</w:t>
      </w:r>
    </w:p>
    <w:p>
      <w:r>
        <w:t xml:space="preserve">@Sixxjohn Creo que he estado siguiendo u 4 bout una semana así que yea kinda</w:t>
      </w:r>
    </w:p>
    <w:p>
      <w:r>
        <w:t xml:space="preserve">Los futuros del Dow suben 60 puntos en las operaciones nocturnas. Parece que el mes de mayo ha tenido un buen comienzo hasta ahora /f</w:t>
      </w:r>
    </w:p>
    <w:p>
      <w:r>
        <w:t xml:space="preserve">@LovestruckxO Es sencillo para los que saben usarlo jajaa, me alegro de que estés bien x x x</w:t>
      </w:r>
    </w:p>
    <w:p>
      <w:r>
        <w:t xml:space="preserve">@IlseDeLange ¿Un elefante? LOL Intenta pintarlo por detrás</w:t>
      </w:r>
    </w:p>
    <w:p>
      <w:r>
        <w:t xml:space="preserve">@john_hunter Ah ahora Comedy Central tiene Frasier toda la mañana hasta las doce. Así que supongo que ahí va mi mañana</w:t>
      </w:r>
    </w:p>
    <w:p>
      <w:r>
        <w:t xml:space="preserve">@Miranda_life Hey i like love iCarly it rocks. my youtube account--&gt; http://tinyurl.com/cf63ud</w:t>
      </w:r>
    </w:p>
    <w:p>
      <w:r>
        <w:t xml:space="preserve">Disfrutando del té de la tarde con mis amigos.. Las delicias de la tarta equivalen a un momento dulce</w:t>
      </w:r>
    </w:p>
    <w:p>
      <w:r>
        <w:t xml:space="preserve">@meanlion ¡Noche!</w:t>
      </w:r>
    </w:p>
    <w:p>
      <w:r>
        <w:t xml:space="preserve">Escuchando The Man Who Cant Be Moved &lt;3 Me encanta la conexión con GW Doing Dutch y podría hacer algo de arte más tarde.</w:t>
      </w:r>
    </w:p>
    <w:p>
      <w:r>
        <w:t xml:space="preserve">Deseando que sea un día soleado, ¡entonces podría molestarme en salir de la cama! ...arriba el blues</w:t>
      </w:r>
    </w:p>
    <w:p>
      <w:r>
        <w:t xml:space="preserve">Ohhh Ladyhawke está en el canal 4. Me gusta Rutger Hauer http://twitpic.com/4jbzv</w:t>
      </w:r>
    </w:p>
    <w:p>
      <w:r>
        <w:t xml:space="preserve">@dhughesy más seguro de decir que su cubo es ahora una esfera ... pero rodar con él amigo ... es un momento impresionante ... esp el 1er</w:t>
      </w:r>
    </w:p>
    <w:p>
      <w:r>
        <w:t xml:space="preserve">Aplausos para los días festivos</w:t>
      </w:r>
    </w:p>
    <w:p>
      <w:r>
        <w:t xml:space="preserve">@jsie Hee. Los quiero a todos.</w:t>
      </w:r>
    </w:p>
    <w:p>
      <w:r>
        <w:t xml:space="preserve">Wtf ¿por qué recién me levanto ahora? HM:TM hoy pero antes de eso... revisión revisión revisión :/</w:t>
      </w:r>
    </w:p>
    <w:p>
      <w:r>
        <w:t xml:space="preserve">soñando y pensando en mi jardín</w:t>
      </w:r>
    </w:p>
    <w:p>
      <w:r>
        <w:t xml:space="preserve">@david_henrie ¿Puedes hacer un saludo a Holanda por favor? Tienes un montón de fans aquí!</w:t>
      </w:r>
    </w:p>
    <w:p>
      <w:r>
        <w:t xml:space="preserve">@rahulgoyal1986 Gracias.  Me encantan mis tatuajes son todos muy especiales para mí xx Los de mis pies son preciosos xx</w:t>
      </w:r>
    </w:p>
    <w:p>
      <w:r>
        <w:t xml:space="preserve">@NiaBassett oh eso es Star Trek que va en el 7º ya. Woo!</w:t>
      </w:r>
    </w:p>
    <w:p>
      <w:r>
        <w:t xml:space="preserve">TOMA ESO, TOMA ESO!!!! EN SUS CARAS!!!!!!!!!!!!  ¡Robbie ganó!</w:t>
      </w:r>
    </w:p>
    <w:p>
      <w:r>
        <w:t xml:space="preserve">Lil cuz que viene hoy ella 5 aww haha</w:t>
      </w:r>
    </w:p>
    <w:p>
      <w:r>
        <w:t xml:space="preserve">no puedo dormir la garganta seca como el infierno .. ugh! todavía gon 'despertar fabuloso!</w:t>
      </w:r>
    </w:p>
    <w:p>
      <w:r>
        <w:t xml:space="preserve">@Beverleyknight ¡Hola! Acabo de llegar del escáner, ha sido increíble, he llorado, xx</w:t>
      </w:r>
    </w:p>
    <w:p>
      <w:r>
        <w:t xml:space="preserve">no hay comida en las alacenas... envió a mamá a Tesco</w:t>
      </w:r>
    </w:p>
    <w:p>
      <w:r>
        <w:t xml:space="preserve">@LLCOOLDAVE sí que lo son. Voy a su concierto a finales de mes</w:t>
      </w:r>
    </w:p>
    <w:p>
      <w:r>
        <w:t xml:space="preserve">Ahora sigo a @TherealWill - ¡Uno de mis actores favoritos!</w:t>
      </w:r>
    </w:p>
    <w:p>
      <w:r>
        <w:t xml:space="preserve">Hoy hace un año que estoy con Sam.</w:t>
      </w:r>
    </w:p>
    <w:p>
      <w:r>
        <w:t xml:space="preserve">@spreadingjoy ¡Hola! Gracias. Parece que siempre hago una diferencia en la vida de alguien todos los días.</w:t>
      </w:r>
    </w:p>
    <w:p>
      <w:r>
        <w:t xml:space="preserve">No sólo se ha roto, sino que es el lunes. ¿Significa esto que el lunes se puede arreglar?  ? http://blip.fm/~5jgio</w:t>
      </w:r>
    </w:p>
    <w:p>
      <w:r>
        <w:t xml:space="preserve">@fromtheold Yo uso NewsFire. Funciona a las mil maravillas</w:t>
      </w:r>
    </w:p>
    <w:p>
      <w:r>
        <w:t xml:space="preserve">Wow... ¡La pantalla de VirtualPC ya no se pone negra en Win7 RC! Además, ya no se cuelgan los controladores de NVidia... Estoy contento de haber hecho la actualización</w:t>
      </w:r>
    </w:p>
    <w:p>
      <w:r>
        <w:t xml:space="preserve">@LittleFletcher suena genial!!!! Espero que estés tan guapa xxxX</w:t>
      </w:r>
    </w:p>
    <w:p>
      <w:r>
        <w:t xml:space="preserve">@Zobi09 Jaja sí lo hago es un trabajo duro también! No llegué a casa hasta las 3 de la mañana, no es que duerma jaja.</w:t>
      </w:r>
    </w:p>
    <w:p>
      <w:r>
        <w:t xml:space="preserve">¡¡Tan aburrido!!</w:t>
      </w:r>
    </w:p>
    <w:p>
      <w:r>
        <w:t xml:space="preserve">comer cereales Nesquick - primera vez desde que tenía 10 años - buenos tiempos</w:t>
      </w:r>
    </w:p>
    <w:p>
      <w:r>
        <w:t xml:space="preserve">@felicityfuller</w:t>
      </w:r>
    </w:p>
    <w:p>
      <w:r>
        <w:t xml:space="preserve">@fudgecrumpet minas a principios de nov,,,, lo atravesará 2 gether amigo!!! Man power</w:t>
      </w:r>
    </w:p>
    <w:p>
      <w:r>
        <w:t xml:space="preserve">Sólo quedan 8 orales! entonces tengo que aprenderlos todos pero oh welllll, al menos no tengo que escribirlos</w:t>
      </w:r>
    </w:p>
    <w:p>
      <w:r>
        <w:t xml:space="preserve">Hice un poco de afirmación positiva ahora de vuelta a los japoneses yay para el lunes festivo</w:t>
      </w:r>
    </w:p>
    <w:p>
      <w:r>
        <w:t xml:space="preserve">@Dannymcfly soy el que no paraba de tocarte el pito anoche oh estuviste increíble, ¡muchas gracias! x</w:t>
      </w:r>
    </w:p>
    <w:p>
      <w:r>
        <w:t xml:space="preserve">@DHughesy buen trabajo en los logies este año. Muy divertido, y tienes razón sobre la tradición de embolsar los logies... ¡muy australiano!</w:t>
      </w:r>
    </w:p>
    <w:p>
      <w:r>
        <w:t xml:space="preserve">@jdennes gracias, eres mi primer seguidor</w:t>
      </w:r>
    </w:p>
    <w:p>
      <w:r>
        <w:t xml:space="preserve">@supersense ooooo, una explicación?, Gracias a Dios por eso o u sería para siempre preguntando!..Me encanta una buena yegua de la noche tho!!</w:t>
      </w:r>
    </w:p>
    <w:p>
      <w:r>
        <w:t xml:space="preserve">@the_anke ¿Qué tienen de malo las pistas de esquí de MK? También tienen cafeterías ya sabes!</w:t>
      </w:r>
    </w:p>
    <w:p>
      <w:r>
        <w:t xml:space="preserve">@DHughesy así que aprovecha y disfruta</w:t>
      </w:r>
    </w:p>
    <w:p>
      <w:r>
        <w:t xml:space="preserve">@quanvu estoy bien gracias, puede necesitar su consejo pronto como estoy jugando con una nueva fuente de mi propia</w:t>
      </w:r>
    </w:p>
    <w:p>
      <w:r>
        <w:t xml:space="preserve">¡Soy tan estúpido! Es el día de Star Wars!!! Que el 4 sea con vosotros!!!</w:t>
      </w:r>
    </w:p>
    <w:p>
      <w:r>
        <w:t xml:space="preserve">@deeyraa No hay día libre;</w:t>
      </w:r>
    </w:p>
    <w:p>
      <w:r>
        <w:t xml:space="preserve">a la tierra de las almohadas y las mantas... mmm, y el ventilador en alto... ¿y he mencionado las mantas? mi momento favorito.</w:t>
      </w:r>
    </w:p>
    <w:p>
      <w:r>
        <w:t xml:space="preserve">@ahoppi Espero que estés cansado por una buena razón entonces</w:t>
      </w:r>
    </w:p>
    <w:p>
      <w:r>
        <w:t xml:space="preserve">http://www.dothebouncy.com/smf - un poco de publicidad descarada para el mejor foro del Rangers en la tierra</w:t>
      </w:r>
    </w:p>
    <w:p>
      <w:r>
        <w:t xml:space="preserve">@dizzycoolbabe Estoy bien, un poco cansado porque he estado trabajando todo el fin de semana, pero aparte de eso, todo bien ¿Cómo estás?</w:t>
      </w:r>
    </w:p>
    <w:p>
      <w:r>
        <w:t xml:space="preserve">@OatsAreRealFine Sólo pensé en decirte que tienes... ojos realmente MUY bonitos.</w:t>
      </w:r>
    </w:p>
    <w:p>
      <w:r>
        <w:t xml:space="preserve">Tenemos una gira de estudiantes esta mañana: gran recogida para el día de la madre:hablar para un almuerzo:100 plantadores para hacer: nada aburrido aquí</w:t>
      </w:r>
    </w:p>
    <w:p>
      <w:r>
        <w:t xml:space="preserve">@DHughesy awww cuuuute ¡Los recién nacidos son tan divertidos!</w:t>
      </w:r>
    </w:p>
    <w:p>
      <w:r>
        <w:t xml:space="preserve">@ladylaine18 a mí también me gusta bastante Dios salve a nuestro rey</w:t>
      </w:r>
    </w:p>
    <w:p>
      <w:r>
        <w:t xml:space="preserve">@Dichenlachman Sí, D significa directo, por lo que sólo tú y quien lo envíe puede verlo Pero sólo puedes enviar un mensaje directo a alguien que te siga.</w:t>
      </w:r>
    </w:p>
    <w:p>
      <w:r>
        <w:t xml:space="preserve">@DHughesy no tu no son muy lindos, ¿cómo vas a ser papá?</w:t>
      </w:r>
    </w:p>
    <w:p>
      <w:r>
        <w:t xml:space="preserve">Acabo de despertarme. Haciendo el desayuno</w:t>
      </w:r>
    </w:p>
    <w:p>
      <w:r>
        <w:t xml:space="preserve">hora de la ducha!!!!!</w:t>
      </w:r>
    </w:p>
    <w:p>
      <w:r>
        <w:t xml:space="preserve">@OliviaPinupArt ¡Una gran bienvenida a Twitterlandz grrl! Realmente me hubiera gustado ir al show de Bettie, me alegra saber que fue un éxito</w:t>
      </w:r>
    </w:p>
    <w:p>
      <w:r>
        <w:t xml:space="preserve">Jammin To Capital In My Garde xx</w:t>
      </w:r>
    </w:p>
    <w:p>
      <w:r>
        <w:t xml:space="preserve">@laurenredhead ¡No hay problema! Estas cajas están _hechas_ para profesionales de la informática desnutridos</w:t>
      </w:r>
    </w:p>
    <w:p>
      <w:r>
        <w:t xml:space="preserve">Un saludo a Chapel Hill Carolina del Norte. De SY * ? http://blip.fm/~5jgj3</w:t>
      </w:r>
    </w:p>
    <w:p>
      <w:r>
        <w:t xml:space="preserve">@masterballerina sí, tengo que hacer una revisión, pero voy a ir a Starbucks en su lugar</w:t>
      </w:r>
    </w:p>
    <w:p>
      <w:r>
        <w:t xml:space="preserve">@mkarim gracias por el #followfriday como puedes ver nosotros los sudafricanos estábamos de vacaciones el fri</w:t>
      </w:r>
    </w:p>
    <w:p>
      <w:r>
        <w:t xml:space="preserve">Acabo de llegar a casa de la escuela. Haciendo tareas.</w:t>
      </w:r>
    </w:p>
    <w:p>
      <w:r>
        <w:t xml:space="preserve">@lccsweetme jaja eso está muy bien! Buenos días</w:t>
      </w:r>
    </w:p>
    <w:p>
      <w:r>
        <w:t xml:space="preserve">Por fin he terminado mi ficha técnica y me siento algo realizado</w:t>
      </w:r>
    </w:p>
    <w:p>
      <w:r>
        <w:t xml:space="preserve">@inyiyruma De nada</w:t>
      </w:r>
    </w:p>
    <w:p>
      <w:r>
        <w:t xml:space="preserve">Por fin me voy a la cama, todo el mundo... sea lo que sea que estéis haciendo, ¡BENDITO SEA!</w:t>
      </w:r>
    </w:p>
    <w:p>
      <w:r>
        <w:t xml:space="preserve">Soy una buena chica... Todo el trabajo está hecho</w:t>
      </w:r>
    </w:p>
    <w:p>
      <w:r>
        <w:t xml:space="preserve">Mientras conduces te encuentras con el comportamiento agresivo de otro conductor. Deberías... Perseguir el coche y decirle al conductor cómo debe conducir</w:t>
      </w:r>
    </w:p>
    <w:p>
      <w:r>
        <w:t xml:space="preserve">@RachaelBlevins3 heyyyyyyyyyy</w:t>
      </w:r>
    </w:p>
    <w:p>
      <w:r>
        <w:t xml:space="preserve">"No more sorrow"! por: Linkin Park....</w:t>
      </w:r>
    </w:p>
    <w:p>
      <w:r>
        <w:t xml:space="preserve">@tommcfly Tom, hoy he vuelto a ver a un chico que se parece a ti en mi campus. Es TAN adorable... :") Pero tú sigues siendo más guapo que él. Jaja..</w:t>
      </w:r>
    </w:p>
    <w:p>
      <w:r>
        <w:t xml:space="preserve">ya no importa... tienes que aprender a ser amable</w:t>
      </w:r>
    </w:p>
    <w:p>
      <w:r>
        <w:t xml:space="preserve">Está en Starbucks</w:t>
      </w:r>
    </w:p>
    <w:p>
      <w:r>
        <w:t xml:space="preserve">@awrd pero es una buena</w:t>
      </w:r>
    </w:p>
    <w:p>
      <w:r>
        <w:t xml:space="preserve">Preparándose para la escuela, ya está de buen humor</w:t>
      </w:r>
    </w:p>
    <w:p>
      <w:r>
        <w:t xml:space="preserve">Me pican las palmas de las manos. ¿No significa eso algo de entrar en una gran cantidad de dinero?</w:t>
      </w:r>
    </w:p>
    <w:p>
      <w:r>
        <w:t xml:space="preserve">Estoy muy contento de ver mi nuevo tema "The Awakening" en Indivibe http://www.indivibe.com/vibe.php?city=1</w:t>
      </w:r>
    </w:p>
    <w:p>
      <w:r>
        <w:t xml:space="preserve">Jammin To Capital In My Garden xx</w:t>
      </w:r>
    </w:p>
    <w:p>
      <w:r>
        <w:t xml:space="preserve">Acabo de plantar plantas en el jardín de la escuela con mi hijo de 3 años ... MUY MUCKY pero GRAN DIVERSIÓN</w:t>
      </w:r>
    </w:p>
    <w:p>
      <w:r>
        <w:t xml:space="preserve">@rosehwang ¡Siempre bienvenido cariño! *ABRAZOS*</w:t>
      </w:r>
    </w:p>
    <w:p>
      <w:r>
        <w:t xml:space="preserve">Jugado con FontStruct http://is.gd/ejE subido a dafont, 16k descargas y top de su categoría http://is.gd/wyyp Momento muy wtf para mí</w:t>
      </w:r>
    </w:p>
    <w:p>
      <w:r>
        <w:t xml:space="preserve">@amber_benson me encantó el #MacarAMBER!!!</w:t>
      </w:r>
    </w:p>
    <w:p>
      <w:r>
        <w:t xml:space="preserve">@katharotes Nos engancharemos cuando llegues aquí.</w:t>
      </w:r>
    </w:p>
    <w:p>
      <w:r>
        <w:t xml:space="preserve">buenos días</w:t>
      </w:r>
    </w:p>
    <w:p>
      <w:r>
        <w:t xml:space="preserve">@Hannah_21Gracias, seguiré trabajando en ella @RoshiKK lol ¡buena idea!</w:t>
      </w:r>
    </w:p>
    <w:p>
      <w:r>
        <w:t xml:space="preserve">aha @Sadie_marie fondo de pantalla de mi hermano en su teléfono es Dolly The Sheep aha estoy loling.</w:t>
      </w:r>
    </w:p>
    <w:p>
      <w:r>
        <w:t xml:space="preserve">Ya he terminado de intentarlo. ugh. Oh, bueno, ha valido la pena el esfuerzo. mañana será un día largo. ¡buenas noches, tuiteros!</w:t>
      </w:r>
    </w:p>
    <w:p>
      <w:r>
        <w:t xml:space="preserve">@Matthewmartini mmmm sí por favor</w:t>
      </w:r>
    </w:p>
    <w:p>
      <w:r>
        <w:t xml:space="preserve">Jensara Swann es una Act-Model ~ disfrutó de la sesión con jensara y sus amigos ayer http://myspace.com/theveilonline</w:t>
      </w:r>
    </w:p>
    <w:p>
      <w:r>
        <w:t xml:space="preserve">@johnmcginn ¡Hola John! Gracias por compartir esa cita! Es tan cierto</w:t>
      </w:r>
    </w:p>
    <w:p>
      <w:r>
        <w:t xml:space="preserve">@PinkPixie bugger, eso hubiera estado bien pero típicamente, nos dirigimos a Bristol</w:t>
      </w:r>
    </w:p>
    <w:p>
      <w:r>
        <w:t xml:space="preserve">Consejo para el blanqueo de dinero 5 - Vender el negocio o el hotel construido, etc. y tomar posesión de su dinero ahora limpio</w:t>
      </w:r>
    </w:p>
    <w:p>
      <w:r>
        <w:t xml:space="preserve">@babydestiny24 gracias voy a revisar esos.</w:t>
      </w:r>
    </w:p>
    <w:p>
      <w:r>
        <w:t xml:space="preserve">JONAS BROTHERS - Live to party.                Es un rock tan fuerte que me encanta la canción,</w:t>
      </w:r>
    </w:p>
    <w:p>
      <w:r>
        <w:t xml:space="preserve">@DHughesy ¡¡¡Felicidades por la llegada de Rafferty!!! ¡¡Es tan mono!!!</w:t>
      </w:r>
    </w:p>
    <w:p>
      <w:r>
        <w:t xml:space="preserve">Por fin en mi cama, y debo decir que he pasado una buena noche. Estoy lista para afrontar esta semana de trabajo y ver lo que me depara el próximo fin de semana</w:t>
      </w:r>
    </w:p>
    <w:p>
      <w:r>
        <w:t xml:space="preserve">@echsizzles Estoy en Kuala Lumpur. Y sé que he desaparecido, jaja! He roto con mi último novio, ¡por eso he vuelto!</w:t>
      </w:r>
    </w:p>
    <w:p>
      <w:r>
        <w:t xml:space="preserve">@xanderprod se alegra de que también te haya gustado el complemento de gmail. A las personas visuales nos gusta que la estética sea la adecuada, ¿no?</w:t>
      </w:r>
    </w:p>
    <w:p>
      <w:r>
        <w:t xml:space="preserve">@TalindaB Hola Talinda ¿Cómo ha dormido Tyler esta noche? Mi sobrino tiene ahora 4 años y dejó de hacer siestas desde los 3 años</w:t>
      </w:r>
    </w:p>
    <w:p>
      <w:r>
        <w:t xml:space="preserve">disfrutando de mi Bank Holiday Acabo de tener una reunión con el agente inmobiliario que ofrecerá nuestro apartamento de Amsterdam en alquiler</w:t>
      </w:r>
    </w:p>
    <w:p>
      <w:r>
        <w:t xml:space="preserve">comienza otra semana</w:t>
      </w:r>
    </w:p>
    <w:p>
      <w:r>
        <w:t xml:space="preserve">@AdeelAhmad Rofl ¿lo hiciste?  Jajaja. Déjame decirle a Salman Munir =P =P</w:t>
      </w:r>
    </w:p>
    <w:p>
      <w:r>
        <w:t xml:space="preserve">Acabo de ver que el nuevo anuncio de T-mobile en Youtube .. me encanta "hey jude!!!!!!"</w:t>
      </w:r>
    </w:p>
    <w:p>
      <w:r>
        <w:t xml:space="preserve">Necesitaba totalmente ese sueño. Aunque ahora necesito estirarme y lavarme.</w:t>
      </w:r>
    </w:p>
    <w:p>
      <w:r>
        <w:t xml:space="preserve">@Jason25329 si bien un plazo es en T-9 horas, eso es arquitectura para ti, oh bien... mmm ese café suena como una buena idea</w:t>
      </w:r>
    </w:p>
    <w:p>
      <w:r>
        <w:t xml:space="preserve">@abledragon El geek en mí ganó.  Estoy construyendo mi propio tema de fotoblog...</w:t>
      </w:r>
    </w:p>
    <w:p>
      <w:r>
        <w:t xml:space="preserve">Buenos días!!!! Sí son las 5:57am</w:t>
      </w:r>
    </w:p>
    <w:p>
      <w:r>
        <w:t xml:space="preserve">Me he estado perdiendo en demasiados dramas taiwaneses.... ????, ??????, ????... esto no es bueno. XD ¡Pero Wu Chun! Eeeeeee.</w:t>
      </w:r>
    </w:p>
    <w:p>
      <w:r>
        <w:t xml:space="preserve">Tengo un montón de cosas que hacer jeje daya sa mga walang ginagawa</w:t>
      </w:r>
    </w:p>
    <w:p>
      <w:r>
        <w:t xml:space="preserve">Por la mañana no me preguntes por qué me he levantado tan temprano</w:t>
      </w:r>
    </w:p>
    <w:p>
      <w:r>
        <w:t xml:space="preserve">chillaxing really Yeah man hehe</w:t>
      </w:r>
    </w:p>
    <w:p>
      <w:r>
        <w:t xml:space="preserve">OMG. Perdí el autobús, caminando millas, por un café Fui a ver a mis ex compañeros de clase</w:t>
      </w:r>
    </w:p>
    <w:p>
      <w:r>
        <w:t xml:space="preserve">@Dannyvan busqué en Google "anillos de compromiso" y este es el anillo EXACTO que quiero. Fue el primer resultado también *suspiro* me encanta. http://twurl.nl/jaq5j4</w:t>
      </w:r>
    </w:p>
    <w:p>
      <w:r>
        <w:t xml:space="preserve">mi lunes corriendo tan rápido!</w:t>
      </w:r>
    </w:p>
    <w:p>
      <w:r>
        <w:t xml:space="preserve">exámenes. entoncesnn algo de tiempo sexy.</w:t>
      </w:r>
    </w:p>
    <w:p>
      <w:r>
        <w:t xml:space="preserve">@judysteapot yup - ¡trabajando duro! Ocupado, ocupado, ocupado</w:t>
      </w:r>
    </w:p>
    <w:p>
      <w:r>
        <w:t xml:space="preserve">@willembuchner Estoy poniendo en Societe Generale en China. Material muy interesante pero me tiene demasiado alejado... ¡tengo que arreglar eso!</w:t>
      </w:r>
    </w:p>
    <w:p>
      <w:r>
        <w:t xml:space="preserve">@MiDesfileNegro Perth Australia</w:t>
      </w:r>
    </w:p>
    <w:p>
      <w:r>
        <w:t xml:space="preserve">@paceyy Sí, lo sé Las cosas serían mucho más fáciles de esa manera. Estoy aburrida los chicos están jugando al tekenen (no puedo deletrearlo)</w:t>
      </w:r>
    </w:p>
    <w:p>
      <w:r>
        <w:t xml:space="preserve">ya no me pica el cuerpo</w:t>
      </w:r>
    </w:p>
    <w:p>
      <w:r>
        <w:t xml:space="preserve">Feliz día de Star Wars! Que el día 4 te acompañe!</w:t>
      </w:r>
    </w:p>
    <w:p>
      <w:r>
        <w:t xml:space="preserve">Me encanta el hecho de que sea un lunes festivo y pueda quedarme en la cama</w:t>
      </w:r>
    </w:p>
    <w:p>
      <w:r>
        <w:t xml:space="preserve">@deanomarr Italia o grecia para mi me encantan los hombres italianos jeje ;)</w:t>
      </w:r>
    </w:p>
    <w:p>
      <w:r>
        <w:t xml:space="preserve">@twilightfairy ah bueno difieren en opinión, no problemo</w:t>
      </w:r>
    </w:p>
    <w:p>
      <w:r>
        <w:t xml:space="preserve">@julesfm Lo sé - pero quedan muchos otros</w:t>
      </w:r>
    </w:p>
    <w:p>
      <w:r>
        <w:t xml:space="preserve">@DeveshM Acabo de echar un vistazo - se perdió por un par de horas, lo siento. Te lo haré saber la próxima vez..</w:t>
      </w:r>
    </w:p>
    <w:p>
      <w:r>
        <w:t xml:space="preserve">Este fin de semana ha pasado demasiado rápido.  De camino al trabajo con David Archuleta a cuestas.</w:t>
      </w:r>
    </w:p>
    <w:p>
      <w:r>
        <w:t xml:space="preserve">IE8 se acerca al 6% según mis estadísticas. La tasa de adopción de FF 3.0.10 me sorprende</w:t>
      </w:r>
    </w:p>
    <w:p>
      <w:r>
        <w:t xml:space="preserve">Gracias a todos los que me recomendaron para el #followfriday &amp; #SundayShoutout.</w:t>
      </w:r>
    </w:p>
    <w:p>
      <w:r>
        <w:t xml:space="preserve">Acabo de llegar a casa. He comprado twiggies y un cepillo de dientes que promete dejar mis dientes un 60% más limpios. - http://tweet.sg</w:t>
      </w:r>
    </w:p>
    <w:p>
      <w:r>
        <w:t xml:space="preserve">Ahora he recordado la contraseña</w:t>
      </w:r>
    </w:p>
    <w:p>
      <w:r>
        <w:t xml:space="preserve">@TheRealNobody gracias estoy despierto cada noche toda la noche. mal horario de sueño lol ¿por qué estás todavía despierto?</w:t>
      </w:r>
    </w:p>
    <w:p>
      <w:r>
        <w:t xml:space="preserve">hacer más tareas de la universidad</w:t>
      </w:r>
    </w:p>
    <w:p>
      <w:r>
        <w:t xml:space="preserve">@egstrup nice</w:t>
      </w:r>
    </w:p>
    <w:p>
      <w:r>
        <w:t xml:space="preserve">@KiransMommy Lo sé todo acerca de los turnos horribles! Y debería sentirse mejor después de que le pongan tubos en los oídos el 12 de mayo pero gracias</w:t>
      </w:r>
    </w:p>
    <w:p>
      <w:r>
        <w:t xml:space="preserve">@gozinepetter me encanta la canción y me gustó la película</w:t>
      </w:r>
    </w:p>
    <w:p>
      <w:r>
        <w:t xml:space="preserve">@michelleer bueno para mi es verano cuando empieza la temporada de cricket en realidad y si, yo también. pero solo cuando tienen alas brillantes</w:t>
      </w:r>
    </w:p>
    <w:p>
      <w:r>
        <w:t xml:space="preserve">@kalowee lo hará hee después de los exámenes, te daré muchos programas. HAHA hopeless me</w:t>
      </w:r>
    </w:p>
    <w:p>
      <w:r>
        <w:t xml:space="preserve">Acabo de salir de los tenedores de lluvia, comenzando el largo viaje a casa! Rachel, si estás leyendo esto, no te preocupes, te enviaré las cosas tan pronto como regrese.</w:t>
      </w:r>
    </w:p>
    <w:p>
      <w:r>
        <w:t xml:space="preserve">Después de Francia iba a pasar más tiempo al sol, para superar mi reacción negativa a él. Sí, en Holanda. Buena suerte para mí</w:t>
      </w:r>
    </w:p>
    <w:p>
      <w:r>
        <w:t xml:space="preserve">@IYL86 Bueno, sí, las cosas de la hormona básicamente un pensamiento dado que había portado mal específicamente para molestar a su mamá y usted.</w:t>
      </w:r>
    </w:p>
    <w:p>
      <w:r>
        <w:t xml:space="preserve">@TReiz Yo sí. Pero aun así... twitter.com/monicafrancesca para ver a Gino en drag!!! @monicafrancesca y @ginoboi. ¡esto es divertido!</w:t>
      </w:r>
    </w:p>
    <w:p>
      <w:r>
        <w:t xml:space="preserve">@JofArnold aha, así que eres tú.  He querido echarle un vistazo. Se ve bien. Si pudieras poner una piscina allí</w:t>
      </w:r>
    </w:p>
    <w:p>
      <w:r>
        <w:t xml:space="preserve">@mainpa ¡LOL! Gracias me alegro de tener el tiempo libre para pasarlo con él! No me imagino tratando de ir al trabajo ahora mismo.</w:t>
      </w:r>
    </w:p>
    <w:p>
      <w:r>
        <w:t xml:space="preserve">ahora en twitter</w:t>
      </w:r>
    </w:p>
    <w:p>
      <w:r>
        <w:t xml:space="preserve">sin hacer nada. quiero salir</w:t>
      </w:r>
    </w:p>
    <w:p>
      <w:r>
        <w:t xml:space="preserve">@megfrancesca realmente fue la mejor noche</w:t>
      </w:r>
    </w:p>
    <w:p>
      <w:r>
        <w:t xml:space="preserve">@triplejsr Un poco de 'Chair Lift' esta noche sería muy apreciado</w:t>
      </w:r>
    </w:p>
    <w:p>
      <w:r>
        <w:t xml:space="preserve">@souljaboytellem buenas noches sweeeety</w:t>
      </w:r>
    </w:p>
    <w:p>
      <w:r>
        <w:t xml:space="preserve">@PJPRI ¡Sólo tienes que acercarte a una colmena, te domesticarán!</w:t>
      </w:r>
    </w:p>
    <w:p>
      <w:r>
        <w:t xml:space="preserve">red... red... red... hmm... ¡mal tiempo... verano raro!</w:t>
      </w:r>
    </w:p>
    <w:p>
      <w:r>
        <w:t xml:space="preserve">@dannywood ¡Buenos días! Espero que disfrutes de tu carrera y entrenamiento en el gimnasio esta mañana. No puedo esperar a escuchar algunas de tus nuevas canciones. &lt;3Pennie</w:t>
      </w:r>
    </w:p>
    <w:p>
      <w:r>
        <w:t xml:space="preserve">Hola backz aquí. la escuela de nuevo. es rly aburrido, pero sí</w:t>
      </w:r>
    </w:p>
    <w:p>
      <w:r>
        <w:t xml:space="preserve">@bobbiehouston jaja esa foto es muy graciosa! Espero que no le hayan molestado mucho los pasajeros durante el vuelo</w:t>
      </w:r>
    </w:p>
    <w:p>
      <w:r>
        <w:t xml:space="preserve">Me uno a twitter! Acabo de añadir a una persona al azar</w:t>
      </w:r>
    </w:p>
    <w:p>
      <w:r>
        <w:t xml:space="preserve">Feliz día de Star Wars</w:t>
      </w:r>
    </w:p>
    <w:p>
      <w:r>
        <w:t xml:space="preserve">Buenos días. Cerré EUR/JPY 132.25 @ 132.00 y coloqué un stop @ 130.55 @ 131.55. Ese 132.25 fue ejecutado mientras dormía</w:t>
      </w:r>
    </w:p>
    <w:p>
      <w:r>
        <w:t xml:space="preserve">@LovefromNaja ¿Cambio fresco de escuchar que escribo pecados, eh? No es que haya nada malo en ello!</w:t>
      </w:r>
    </w:p>
    <w:p>
      <w:r>
        <w:t xml:space="preserve">hah... finalmente llegué a casa...</w:t>
      </w:r>
    </w:p>
    <w:p>
      <w:r>
        <w:t xml:space="preserve">He estado trabajando en un marco de trabajo para la aplicación #SL basada en la web. Tengo el registro del producto, el servidor, el inicio de sesión, el sitio, la seguridad y las comunicaciones todo hecho.</w:t>
      </w:r>
    </w:p>
    <w:p>
      <w:r>
        <w:t xml:space="preserve">¡Hurra! El "horario de verano" comienza hoy, lo que significa que sólo tengo que trabajar hasta las 16:00, en lugar de las 16:30. ¡Hasta agosto! Sí, sí, sí.</w:t>
      </w:r>
    </w:p>
    <w:p>
      <w:r>
        <w:t xml:space="preserve">@Bexy91 felicitaciones por la victoria de hockey sobre hielo contra Suiza..</w:t>
      </w:r>
    </w:p>
    <w:p>
      <w:r>
        <w:t xml:space="preserve">Va a estar fuera de línea durante el resto del día. Hice algunos progresos en un juego durante el fin de semana. @lvturner puede que no te guste de nuevo.</w:t>
      </w:r>
    </w:p>
    <w:p>
      <w:r>
        <w:t xml:space="preserve">@aquapunk @_Mintyfresh ¡Muchas gracias!</w:t>
      </w:r>
    </w:p>
    <w:p>
      <w:r>
        <w:t xml:space="preserve">"The Complete Black Books" acaba de llegar... ¡esperando unas entretenidas noches de #tv!  #dvd</w:t>
      </w:r>
    </w:p>
    <w:p>
      <w:r>
        <w:t xml:space="preserve">He vuelto a ver el 17. ¡Es tan bueno!</w:t>
      </w:r>
    </w:p>
    <w:p>
      <w:r>
        <w:t xml:space="preserve">un día soleado ilumina el día!</w:t>
      </w:r>
    </w:p>
    <w:p>
      <w:r>
        <w:t xml:space="preserve">Me encantan los lunes por muchas razones.</w:t>
      </w:r>
    </w:p>
    <w:p>
      <w:r>
        <w:t xml:space="preserve">¿Día de la Guerra de las Galaxias? No sabía que existía tal cosa mayo la fuerza, esté contigo &lt;3</w:t>
      </w:r>
    </w:p>
    <w:p>
      <w:r>
        <w:t xml:space="preserve">acaba de terminar de comer</w:t>
      </w:r>
    </w:p>
    <w:p>
      <w:r>
        <w:t xml:space="preserve">Crear un negocio en Estados Unidos desde Francia parece muy fácil</w:t>
      </w:r>
    </w:p>
    <w:p>
      <w:r>
        <w:t xml:space="preserve">está tratando de encontrar una foto de perfil que no sea demasiado grande!!! y amando el maratón de Hills en MTV</w:t>
      </w:r>
    </w:p>
    <w:p>
      <w:r>
        <w:t xml:space="preserve">@dfflanders ¿Esperando que android 1.5 llegue al G1 entonces?</w:t>
      </w:r>
    </w:p>
    <w:p>
      <w:r>
        <w:t xml:space="preserve">Así que 5 días hasta que me vaya sol y mar me esperaneee no puedo decir si podré empacar todas mis cosas a tiempo.. &lt;3 Guadalupe &lt;3</w:t>
      </w:r>
    </w:p>
    <w:p>
      <w:r>
        <w:t xml:space="preserve">@snagy ¿no hay otra razón? Me pregunto si te quiere</w:t>
      </w:r>
    </w:p>
    <w:p>
      <w:r>
        <w:t xml:space="preserve">@rahulgoyal1986 Yo sí tengo una de color en la pierna.  Es una mariposa llena de color! x</w:t>
      </w:r>
    </w:p>
    <w:p>
      <w:r>
        <w:t xml:space="preserve">Ken Wilber - Expectativa realista de la sabiduría integral: http://tinyurl.com/clfzdx ...muy interesante.  No me importa la calidad del video.</w:t>
      </w:r>
    </w:p>
    <w:p>
      <w:r>
        <w:t xml:space="preserve">he pasado un día perezoso hoy encontrar algunas personas interesantes para seguir su reforzado el dicho ... se necesita todo tipo de personas ...</w:t>
      </w:r>
    </w:p>
    <w:p>
      <w:r>
        <w:t xml:space="preserve">@vi_dam jaja, eso sería genial. brianna y yo deberíamos volar hasta allí jaja</w:t>
      </w:r>
    </w:p>
    <w:p>
      <w:r>
        <w:t xml:space="preserve">Sí, hice el script de conversión a python para la extranet del proveedor en 1 día (3 previstos). Una forma de promover #python en #jcdecaux</w:t>
      </w:r>
    </w:p>
    <w:p>
      <w:r>
        <w:t xml:space="preserve">@taylorswift13 el video en myspace es tan divertido...u corre mucho jajaja he votado</w:t>
      </w:r>
    </w:p>
    <w:p>
      <w:r>
        <w:t xml:space="preserve">¡En Londres! ¡Anda a hacer turismo!</w:t>
      </w:r>
    </w:p>
    <w:p>
      <w:r>
        <w:t xml:space="preserve">@SmellTheRainbow realmente... al menos no tendrás que aguantarlo</w:t>
      </w:r>
    </w:p>
    <w:p>
      <w:r>
        <w:t xml:space="preserve">@rohant sí que mantendrá mi sección media baja</w:t>
      </w:r>
    </w:p>
    <w:p>
      <w:r>
        <w:t xml:space="preserve">@emilyrobe Me alegra ver que no has perdido el sentido del humor.  Que te mejores pronto</w:t>
      </w:r>
    </w:p>
    <w:p>
      <w:r>
        <w:t xml:space="preserve">¡Sólo como un helado muyyy bueno!</w:t>
      </w:r>
    </w:p>
    <w:p>
      <w:r>
        <w:t xml:space="preserve">De camino a sthlm - quizás sea una película // cool http://gykd.net</w:t>
      </w:r>
    </w:p>
    <w:p>
      <w:r>
        <w:t xml:space="preserve">nuevo en este shiznaay</w:t>
      </w:r>
    </w:p>
    <w:p>
      <w:r>
        <w:t xml:space="preserve">Hoy voy a ver a mi abuelo &lt;3</w:t>
      </w:r>
    </w:p>
    <w:p>
      <w:r>
        <w:t xml:space="preserve">es tan resacoso. que noche tan loca. yo también estoy en los libros malos con madre!!</w:t>
      </w:r>
    </w:p>
    <w:p>
      <w:r>
        <w:t xml:space="preserve">Mentalmente agotado.  Una taza de té ahora mismo con biscotes de almendra estaría muy bien.</w:t>
      </w:r>
    </w:p>
    <w:p>
      <w:r>
        <w:t xml:space="preserve">@phoebealice_x cuando mi hermano tenga 18 años, me habré mudado!</w:t>
      </w:r>
    </w:p>
    <w:p>
      <w:r>
        <w:t xml:space="preserve">¿Por qué la fuente es tan grande? Las fuentes pequeñas son lo mejor.</w:t>
      </w:r>
    </w:p>
    <w:p>
      <w:r>
        <w:t xml:space="preserve">Voy a una sesión de terapia de grupo, no puedo esperar a derramar mis tripas... Ja, ja, ja</w:t>
      </w:r>
    </w:p>
    <w:p>
      <w:r>
        <w:t xml:space="preserve">bienvenido @MaxShrem ! ya que parece que te interesa el queso apenas te sugiero que sigas a @surbir también</w:t>
      </w:r>
    </w:p>
    <w:p>
      <w:r>
        <w:t xml:space="preserve">Sabía que había una razón por la que odiaba los coches. 1. Demasiado lentos. 2. 2. ¡Demasiado grandes! 3. Me mareo en el coche. 4. Las motos son mucho más divertidas.</w:t>
      </w:r>
    </w:p>
    <w:p>
      <w:r>
        <w:t xml:space="preserve">@alittlelesskaty Hey, u like FOB 2! Sígueme, luv 2 hablar más, buscando 4 frineds + seguidores!  ~Ellen~</w:t>
      </w:r>
    </w:p>
    <w:p>
      <w:r>
        <w:t xml:space="preserve">@scaree Espero que el día de hoy solo fluya y pasen muchas cosas bonitas en el trabajo para que vuelvas a casa feliz</w:t>
      </w:r>
    </w:p>
    <w:p>
      <w:r>
        <w:t xml:space="preserve">@oriSTUDFARM muy impresionado</w:t>
      </w:r>
    </w:p>
    <w:p>
      <w:r>
        <w:t xml:space="preserve">@weareinvincible ¡Esto pide un cinco alto!  (No te lo pierdas, cachondo xD)</w:t>
      </w:r>
    </w:p>
    <w:p>
      <w:r>
        <w:t xml:space="preserve">buenos días chicos! examen de química experimental esta mañana :s ¡deséame suerte!</w:t>
      </w:r>
    </w:p>
    <w:p>
      <w:r>
        <w:t xml:space="preserve">Todavía estoy en pijama pero tengo que vestirme porque voy a ver Dancing on Ice en directo</w:t>
      </w:r>
    </w:p>
    <w:p>
      <w:r>
        <w:t xml:space="preserve">@abeen buena pregunta. Nepal PM declarando a renunciar y realmente renunciar es dos cosas muy diferentes .</w:t>
      </w:r>
    </w:p>
    <w:p>
      <w:r>
        <w:t xml:space="preserve">@RHYSAHUGHES http://tinyurl.com/6n4w5o para demostrar que todavía tengo buen gusto..ahora baila, baila, baila, baila a la radio!!</w:t>
      </w:r>
    </w:p>
    <w:p>
      <w:r>
        <w:t xml:space="preserve">@stephenfry tiene que atraparlos a todos</w:t>
      </w:r>
    </w:p>
    <w:p>
      <w:r>
        <w:t xml:space="preserve">@bwhips Es bueno saber que no estoy solo en mi confusión</w:t>
      </w:r>
    </w:p>
    <w:p>
      <w:r>
        <w:t xml:space="preserve">es comer un delicioso pan de queso (mucho más batido que cualquier Bagle)</w:t>
      </w:r>
    </w:p>
    <w:p>
      <w:r>
        <w:t xml:space="preserve">Escuchando a los simplemente increíbles Ratatat en un lunes festivo antes de una barbacoa más tarde http://bit.ly/gJqSh</w:t>
      </w:r>
    </w:p>
    <w:p>
      <w:r>
        <w:t xml:space="preserve">Un nuevo y gran directorio en Babysitterdirectory, ¡próximamente!  Y es un directorio con un giro.  Todo será revelado la próxima semana!</w:t>
      </w:r>
    </w:p>
    <w:p>
      <w:r>
        <w:t xml:space="preserve">@fraseredwards parece una situación en la que todos ganan</w:t>
      </w:r>
    </w:p>
    <w:p>
      <w:r>
        <w:t xml:space="preserve">Okyy puedes leérmelo porque entonces me sentiré especial jaja.</w:t>
      </w:r>
    </w:p>
    <w:p>
      <w:r>
        <w:t xml:space="preserve">De camino al aeropuerto. De camino a la ciudad de Nueva York</w:t>
      </w:r>
    </w:p>
    <w:p>
      <w:r>
        <w:t xml:space="preserve">ah acaba de ver a mis pequeños sobrinos todo está bien con el mundo de nuevo. Me encantan esos chicos tanto. Tengo que decir que mi sis en la ley hace un gran trabajo.</w:t>
      </w:r>
    </w:p>
    <w:p>
      <w:r>
        <w:t xml:space="preserve">Llorar bebé. janes joplin ¿qué es esto? música munsay. pero no sé qué día de mierda soy hoy</w:t>
      </w:r>
    </w:p>
    <w:p>
      <w:r>
        <w:t xml:space="preserve">@jaybranch Tú también, recuerda que las granadas de los niños volverán a estallar en cuanto hayas ordenado la casa</w:t>
      </w:r>
    </w:p>
    <w:p>
      <w:r>
        <w:t xml:space="preserve">@mistygirlph gracias misty, realmente aprecio su apoyo, gracias por el comentario fuera a pasar el día con dylan en la playa</w:t>
      </w:r>
    </w:p>
    <w:p>
      <w:r>
        <w:t xml:space="preserve">es tan bonito ver a Matt jugar con la Wii mientras yo trabajo</w:t>
      </w:r>
    </w:p>
    <w:p>
      <w:r>
        <w:t xml:space="preserve">@chris_CLP he escuchado que 88db es mejor para mezclar...especialmente si usas sonidos 808</w:t>
      </w:r>
    </w:p>
    <w:p>
      <w:r>
        <w:t xml:space="preserve">@Dr_Peabody Estoy bastante seguro de que nos enviaron a casa un par de veces también. Es la semana para recordar a María, la abuelita de Anto "el amor está por todas partes"</w:t>
      </w:r>
    </w:p>
    <w:p>
      <w:r>
        <w:t xml:space="preserve">Ayer no twitteé mucho. Me disculpo por no responder, buenas noches.</w:t>
      </w:r>
    </w:p>
    <w:p>
      <w:r>
        <w:t xml:space="preserve">@eddieifft ¡No quieres irte porque secretamente sabes que Australia es veinte veces mejor que Estados Unidos!</w:t>
      </w:r>
    </w:p>
    <w:p>
      <w:r>
        <w:t xml:space="preserve">@miafreedman ¡estabas guapísima anoche! Espero que te hayas divertido mucho.</w:t>
      </w:r>
    </w:p>
    <w:p>
      <w:r>
        <w:t xml:space="preserve">Y en el Área de Acción Animal... Carreras de hurones</w:t>
      </w:r>
    </w:p>
    <w:p>
      <w:r>
        <w:t xml:space="preserve">@phoebealice_x Jaja, Suenas como lizzie :L ella tiene una hermana que es mayor que ella, y es como argh :@ todo el tiempo</w:t>
      </w:r>
    </w:p>
    <w:p>
      <w:r>
        <w:t xml:space="preserve">@kadambariyer wow, veo una obsesión por Mr.B en ti!!!</w:t>
      </w:r>
    </w:p>
    <w:p>
      <w:r>
        <w:t xml:space="preserve">wow mi fin de semana fue bastante jodidamente épico grr escuela tmrw ;'(</w:t>
      </w:r>
    </w:p>
    <w:p>
      <w:r>
        <w:t xml:space="preserve">@erry_reeves Thx Ri.. Eso es todo por su gracia Kalo ngga, aku uda nyerah dr awal, jeje.. Su gracia es suficiente ..</w:t>
      </w:r>
    </w:p>
    <w:p>
      <w:r>
        <w:t xml:space="preserve">@knighttcat Oh hombre 3 en un día?? ¿Tortura mucho? Bueno, buena suerte allí también! Yo tengo exámenes durante 19 días. Pronto estaremos de fiesta ¿no?</w:t>
      </w:r>
    </w:p>
    <w:p>
      <w:r>
        <w:t xml:space="preserve">@LittleFletcher Awww tendrás que publicar una foto apuesto a que se verá muy bonito (y)</w:t>
      </w:r>
    </w:p>
    <w:p>
      <w:r>
        <w:t xml:space="preserve">ok, primera taza de café enorme, el lunes me parece mucho mejor.</w:t>
      </w:r>
    </w:p>
    <w:p>
      <w:r>
        <w:t xml:space="preserve">@Doc_the_BigMan hey! Nunca he cogido a nadie en vivo antes!</w:t>
      </w:r>
    </w:p>
    <w:p>
      <w:r>
        <w:t xml:space="preserve">Un año con Emily. ¡WOW!  (L)</w:t>
      </w:r>
    </w:p>
    <w:p>
      <w:r>
        <w:t xml:space="preserve">Grabación de nuevas canciones</w:t>
      </w:r>
    </w:p>
    <w:p>
      <w:r>
        <w:t xml:space="preserve">ha votado por @taylorswift13 en CMT.com</w:t>
      </w:r>
    </w:p>
    <w:p>
      <w:r>
        <w:t xml:space="preserve">@SaileshR ¿Cómo está la cabeza esta mañana?</w:t>
      </w:r>
    </w:p>
    <w:p>
      <w:r>
        <w:t xml:space="preserve">teniendo un día perezoso después de un fin de semana muy alcohólico!!</w:t>
      </w:r>
    </w:p>
    <w:p>
      <w:r>
        <w:t xml:space="preserve">De mí y de nadie más! Muhahahaaaa! Bueno, tal vez Jesse</w:t>
      </w:r>
    </w:p>
    <w:p>
      <w:r>
        <w:t xml:space="preserve">@cetras lol, de todos modos ni shi wai guo ren</w:t>
      </w:r>
    </w:p>
    <w:p>
      <w:r>
        <w:t xml:space="preserve">@iHolleeee pues ahora sí</w:t>
      </w:r>
    </w:p>
    <w:p>
      <w:r>
        <w:t xml:space="preserve">@bertgoethals Genial, yo vivía 5 casas a la izquierda de ese lugar Siempre pasa algo :p</w:t>
      </w:r>
    </w:p>
    <w:p>
      <w:r>
        <w:t xml:space="preserve">Deja a mi novio, encuentra un hombre mucho mejor y la chica puede recibir un buen bocadillo de nudillos de moi</w:t>
      </w:r>
    </w:p>
    <w:p>
      <w:r>
        <w:t xml:space="preserve">Buenos días! Feliz lunes a todos</w:t>
      </w:r>
    </w:p>
    <w:p>
      <w:r>
        <w:t xml:space="preserve">Terminado el envío de correos electrónicos. En los últimos días han llegado montones de correos electrónicos. Ahora tengo que hacer algunos seguimientos, esta tarde trabajando en dos proyectos de clientes</w:t>
      </w:r>
    </w:p>
    <w:p>
      <w:r>
        <w:t xml:space="preserve">tienda y luego tiempo de trabajo nos vemos luego x</w:t>
      </w:r>
    </w:p>
    <w:p>
      <w:r>
        <w:t xml:space="preserve">lm @ TGI Fridays en un lunes .. ¡He hee!</w:t>
      </w:r>
    </w:p>
    <w:p>
      <w:r>
        <w:t xml:space="preserve">Quemando el tiempo en wacha</w:t>
      </w:r>
    </w:p>
    <w:p>
      <w:r>
        <w:t xml:space="preserve">@nptnmkiii tantas reglas - esperas que la gente sea humana y tenga una foto. pfft. buenos días. bienvenidos a otro lunes.</w:t>
      </w:r>
    </w:p>
    <w:p>
      <w:r>
        <w:t xml:space="preserve">@mathewhulbert Ahora hay una pregunta para 140 caracteres Uno de los grandes "what if" sin respuesta de la historia, diría yo</w:t>
      </w:r>
    </w:p>
    <w:p>
      <w:r>
        <w:t xml:space="preserve">@Jonasbrothers Nice skillz Nick x love always, Marjorie &amp; Jemimah. Sydney, Australia.</w:t>
      </w:r>
    </w:p>
    <w:p>
      <w:r>
        <w:t xml:space="preserve">http://tinyurl.com/d53dmn mcfly parodia de chris moyles xx</w:t>
      </w:r>
    </w:p>
    <w:p>
      <w:r>
        <w:t xml:space="preserve">@omarabid Yo nací allí</w:t>
      </w:r>
    </w:p>
    <w:p>
      <w:r>
        <w:t xml:space="preserve">está de vuelta en la antigua ciudad de Melbourne ....</w:t>
      </w:r>
    </w:p>
    <w:p>
      <w:r>
        <w:t xml:space="preserve">omg himym! uno de los mejores espectáculos del mundo</w:t>
      </w:r>
    </w:p>
    <w:p>
      <w:r>
        <w:t xml:space="preserve">@DesignerDepot esta es una buena colección</w:t>
      </w:r>
    </w:p>
    <w:p>
      <w:r>
        <w:t xml:space="preserve">@Coughran Pronto espero... Realmente necesito terminar el proyecto de clonación para poder hacer más cosas</w:t>
      </w:r>
    </w:p>
    <w:p>
      <w:r>
        <w:t xml:space="preserve">está sorbiendo OJ en el sol en San Pedro en La Soberana de nuevo, con Nita sonriente soleado...  La pasta de tomate al ajo está deliciosa! ¡¡¡Qué rico!!!</w:t>
      </w:r>
    </w:p>
    <w:p>
      <w:r>
        <w:t xml:space="preserve">@Sweet_Charlotte ¡Deberíamos! Habrá otra lanzada estoy segura pero esta será con mi familia americana</w:t>
      </w:r>
    </w:p>
    <w:p>
      <w:r>
        <w:t xml:space="preserve">@_elj Muy bien, gracias jefe.  Me gusta la falta de FCS hoy.</w:t>
      </w:r>
    </w:p>
    <w:p>
      <w:r>
        <w:t xml:space="preserve">@missdaisymusic es ben! te conseguiste un twitter, buen trabajo</w:t>
      </w:r>
    </w:p>
    <w:p>
      <w:r>
        <w:t xml:space="preserve">Arriba, me he dormido hasta las 11.02 !!! Hoy estoy grabando un nuevo video.</w:t>
      </w:r>
    </w:p>
    <w:p>
      <w:r>
        <w:t xml:space="preserve">solo falta una semana para que salga el dvd de radio:active! realmente no puedo esperar</w:t>
      </w:r>
    </w:p>
    <w:p>
      <w:r>
        <w:t xml:space="preserve">@sapphiresmoke Bienvenida, la encontré ayer por casualidad.</w:t>
      </w:r>
    </w:p>
    <w:p>
      <w:r>
        <w:t xml:space="preserve">@aaraddict #MusicMonday Estoy de acuerdo en que es solo una excusa para twittear música durante horas y horas</w:t>
      </w:r>
    </w:p>
    <w:p>
      <w:r>
        <w:t xml:space="preserve">Estoy en el jardín. Haciendo fotos, desbrozando y barriendo. El tiempo es bueno!! ¡Nos vemos más tarde!</w:t>
      </w:r>
    </w:p>
    <w:p>
      <w:r>
        <w:t xml:space="preserve">@Dollburrell Ooh, cortando. Me gustas</w:t>
      </w:r>
    </w:p>
    <w:p>
      <w:r>
        <w:t xml:space="preserve">Cuando lo piensas, la forma en que Dios trabaja es tremenda, asombrosa... Él hizo posible que recuperara mi tarjetero que había perdido.</w:t>
      </w:r>
    </w:p>
    <w:p>
      <w:r>
        <w:t xml:space="preserve">me voy a duchar porque no quiero oler en la escuela mañana</w:t>
      </w:r>
    </w:p>
    <w:p>
      <w:r>
        <w:t xml:space="preserve">He diseñado una nueva camisatttt.</w:t>
      </w:r>
    </w:p>
    <w:p>
      <w:r>
        <w:t xml:space="preserve">no puedo esperar al jueves!</w:t>
      </w:r>
    </w:p>
    <w:p>
      <w:r>
        <w:t xml:space="preserve">@charavel ¡bien! ahora gimmeh algunas cosas bonitas</w:t>
      </w:r>
    </w:p>
    <w:p>
      <w:r>
        <w:t xml:space="preserve">viendo a gossip girl</w:t>
      </w:r>
    </w:p>
    <w:p>
      <w:r>
        <w:t xml:space="preserve">@algo81 Sí creo que se puede decir que hoy está en el mismo nivel de popularidad de siempre.</w:t>
      </w:r>
    </w:p>
    <w:p>
      <w:r>
        <w:t xml:space="preserve">@vic2slic lo está haciendo bastante bien, levantado y bien despierto</w:t>
      </w:r>
    </w:p>
    <w:p>
      <w:r>
        <w:t xml:space="preserve">"It's Like That (and that's the way it is)" - Run DMC ? http://blip.fm/~5jgvk</w:t>
      </w:r>
    </w:p>
    <w:p>
      <w:r>
        <w:t xml:space="preserve">@marinesetwas dann mach mal!  #12segundos</w:t>
      </w:r>
    </w:p>
    <w:p>
      <w:r>
        <w:t xml:space="preserve">@Cocodemerusa ¡Me he unido a vosotros en facebook!</w:t>
      </w:r>
    </w:p>
    <w:p>
      <w:r>
        <w:t xml:space="preserve">se está preparando para empezar la semana laboral... trabajar 2 de 3 y luego trabajar 3 más. No está mal ¡¡¡Que tengáis una buena todos!!!</w:t>
      </w:r>
    </w:p>
    <w:p>
      <w:r>
        <w:t xml:space="preserve">@Mizz_Trouble ¡Un placer, cariño! Estoy deseando conocerte.</w:t>
      </w:r>
    </w:p>
    <w:p>
      <w:r>
        <w:t xml:space="preserve">@pandemicz sí</w:t>
      </w:r>
    </w:p>
    <w:p>
      <w:r>
        <w:t xml:space="preserve">Ya estoy de vuelta de mi escapada de fin de semana! Con energía para otra semana, ¡a por ello! lol</w:t>
      </w:r>
    </w:p>
    <w:p>
      <w:r>
        <w:t xml:space="preserve">@AntonKiselev Felicitaciones por el 4AM. Lo hago todos los días desde hace un mes.</w:t>
      </w:r>
    </w:p>
    <w:p>
      <w:r>
        <w:t xml:space="preserve">@DavidArchie Hola David, me pregunto si has recibido una carta que tiene una canción? ¿De Malasia? por favor contesta y que tengas un buen día!</w:t>
      </w:r>
    </w:p>
    <w:p>
      <w:r>
        <w:t xml:space="preserve">@WWisewolf Hey. Oh, Dios. ¡Recuerda tomarte un tiempo para disfrutar del día!  Yo también tengo mucho que hacer. Será mejor que me ponga a trabajar. Diviértete hoy.</w:t>
      </w:r>
    </w:p>
    <w:p>
      <w:r>
        <w:t xml:space="preserve">feliz lunes festivo twitter! hora del baño, limpieza de primavera, maratón de películas, día de pereza</w:t>
      </w:r>
    </w:p>
    <w:p>
      <w:r>
        <w:t xml:space="preserve">@OmariOfficial qood morninq</w:t>
      </w:r>
    </w:p>
    <w:p>
      <w:r>
        <w:t xml:space="preserve">@caluvminwoo Demasiada gente de hecho... Sólo reconozco al chino... LOL</w:t>
      </w:r>
    </w:p>
    <w:p>
      <w:r>
        <w:t xml:space="preserve">instalando la tarjeta dvt para loonix, crucemos los dedos, espero que salga tan bien como mi actualización de android</w:t>
      </w:r>
    </w:p>
    <w:p>
      <w:r>
        <w:t xml:space="preserve">@tracey1972 @pamjob Nos vemos más tarde encantadoras señoras.  Sé bueno y te quiero millones xxx</w:t>
      </w:r>
    </w:p>
    <w:p>
      <w:r>
        <w:t xml:space="preserve">Son esas pequeñas cosas que haces, las que hacen que te quiera.</w:t>
      </w:r>
    </w:p>
    <w:p>
      <w:r>
        <w:t xml:space="preserve">@themanwhofell cumplido tomado. Gracias. La clave es ser uno mismo</w:t>
      </w:r>
    </w:p>
    <w:p>
      <w:r>
        <w:t xml:space="preserve">El mercado cuando baja también es un problema y cuando va como un toro salvaje también es un problema</w:t>
      </w:r>
    </w:p>
    <w:p>
      <w:r>
        <w:t xml:space="preserve">@playfulpixel Eso suena bien</w:t>
      </w:r>
    </w:p>
    <w:p>
      <w:r>
        <w:t xml:space="preserve">yay de vuelta a casa</w:t>
      </w:r>
    </w:p>
    <w:p>
      <w:r>
        <w:t xml:space="preserve">@Amileegrant su hilarante</w:t>
      </w:r>
    </w:p>
    <w:p>
      <w:r>
        <w:t xml:space="preserve">Hola Charlie, ¡gracias por seguirme! Es bueno saber que hay otro Ollmann en el nuevo mundo...</w:t>
      </w:r>
    </w:p>
    <w:p>
      <w:r>
        <w:t xml:space="preserve">#com125: ¡tenemos un concurso! de nuevo .. Feliza nos está molestando de nuevo se está volviendo muy molesto!</w:t>
      </w:r>
    </w:p>
    <w:p>
      <w:r>
        <w:t xml:space="preserve">está descargando nuevas fuentes . de nuevo http://plurk.com/p/rplkr</w:t>
      </w:r>
    </w:p>
    <w:p>
      <w:r>
        <w:t xml:space="preserve">Sólo estoy leyendo una revista</w:t>
      </w:r>
    </w:p>
    <w:p>
      <w:r>
        <w:t xml:space="preserve">Acabo de levantarme de la cama más larga en un tiempo, gracias a Dios, el cuello todavía me duele, pero hoy voy a salir (y)!</w:t>
      </w:r>
    </w:p>
    <w:p>
      <w:r>
        <w:t xml:space="preserve">Aparentemente es el #díadelasestrellas</w:t>
      </w:r>
    </w:p>
    <w:p>
      <w:r>
        <w:t xml:space="preserve">100 Seguidores Bom!!</w:t>
      </w:r>
    </w:p>
    <w:p>
      <w:r>
        <w:t xml:space="preserve">@AKAVirtualPA Kat Stewart hizo un gran trabajo con un gran personaje no es que haya visto #underbelly en Victoria</w:t>
      </w:r>
    </w:p>
    <w:p>
      <w:r>
        <w:t xml:space="preserve">Cada vez está más entusiasmado con Thorpe Park mañana</w:t>
      </w:r>
    </w:p>
    <w:p>
      <w:r>
        <w:t xml:space="preserve">@veronica11258 ok te tengo! ¡Caballero!</w:t>
      </w:r>
    </w:p>
    <w:p>
      <w:r>
        <w:t xml:space="preserve">@andykemp uno de nuestros gobernantes es uno de los directores de la empresa</w:t>
      </w:r>
    </w:p>
    <w:p>
      <w:r>
        <w:t xml:space="preserve">@kaushal Gracias hombre contento de que te haya gustado</w:t>
      </w:r>
    </w:p>
    <w:p>
      <w:r>
        <w:t xml:space="preserve">Felices vacaciones bancarias</w:t>
      </w:r>
    </w:p>
    <w:p>
      <w:r>
        <w:t xml:space="preserve">Utiliza este enlace para empezar a ganar dinero gratis http://tinyurl.com/coboyf ¡Sólo tienes que registrarte y conseguir retiros de paypal de un mínimo de 1$!</w:t>
      </w:r>
    </w:p>
    <w:p>
      <w:r>
        <w:t xml:space="preserve">@CyranDorman ¡Woot! He creado algo inspirador! ;) Estoy deseando ver más escritos tuyos</w:t>
      </w:r>
    </w:p>
    <w:p>
      <w:r>
        <w:t xml:space="preserve">http://twitter.com/djc_yana ~ Sí. ¡Ja! ¿Por qué?</w:t>
      </w:r>
    </w:p>
    <w:p>
      <w:r>
        <w:t xml:space="preserve">@RainyCityLove Oui, pensé que ya que es un día libre, sería mejor empezar a repasar mi francés; hasta ahora he aprendido Bonjour y Oui</w:t>
      </w:r>
    </w:p>
    <w:p>
      <w:r>
        <w:t xml:space="preserve">El camino hacia la Liberación es claro cuando te das cuenta -cuando comprendes verdaderamente- que TÚ eres el arquitecto de tu Vida.</w:t>
      </w:r>
    </w:p>
    <w:p>
      <w:r>
        <w:t xml:space="preserve">@lilymcnee De nada</w:t>
      </w:r>
    </w:p>
    <w:p>
      <w:r>
        <w:t xml:space="preserve">@sam_burnett Firmemente arraigada en su circunscripción de Hampstead entonces</w:t>
      </w:r>
    </w:p>
    <w:p>
      <w:r>
        <w:t xml:space="preserve">disfrutó de carne picada al estilo rural con puré para cenar y ahora la está ahogando en Nussdorfer Herrenberg 2006 (producido y embotellado en Alemania)</w:t>
      </w:r>
    </w:p>
    <w:p>
      <w:r>
        <w:t xml:space="preserve">Voy a correr al gimnasio para hacer ejercicio antes de que llegue mi gran pila de mantillo a las 8 o 9 de la mañana. Estoy emocionado por mi mantillo</w:t>
      </w:r>
    </w:p>
    <w:p>
      <w:r>
        <w:t xml:space="preserve">? Lo pasé muy bien en Boston. Gracias a mi niña. http://plurk.com/p/rplmy</w:t>
      </w:r>
    </w:p>
    <w:p>
      <w:r>
        <w:t xml:space="preserve">@pattidigh ¡Estamos todos muy orgullosos de ti! Estoy pensando seriamente en unirme a vosotros el año que viene. Tengo que entrenar</w:t>
      </w:r>
    </w:p>
    <w:p>
      <w:r>
        <w:t xml:space="preserve">@DHughesy no, sólo estás experimentando las alegrías de la paternidad</w:t>
      </w:r>
    </w:p>
    <w:p>
      <w:r>
        <w:t xml:space="preserve">Por fin tuve la suerte de ver la LUNA</w:t>
      </w:r>
    </w:p>
    <w:p>
      <w:r>
        <w:t xml:space="preserve">@DHughesy nah, sólo estás alterado para siempre Disfruta.</w:t>
      </w:r>
    </w:p>
    <w:p>
      <w:r>
        <w:t xml:space="preserve">@jonasbrothers http://twitpic.com/3bnas - No puedo esperar a escuchar realmente lo que está jugando te amo Nick x</w:t>
      </w:r>
    </w:p>
    <w:p>
      <w:r>
        <w:t xml:space="preserve">@sparklethots me encanta ese nido de pájaros! aunque ya tengo otro tipo</w:t>
      </w:r>
    </w:p>
    <w:p>
      <w:r>
        <w:t xml:space="preserve">@levitte: ¡sí! será bueno tenerte de vuelta</w:t>
      </w:r>
    </w:p>
    <w:p>
      <w:r>
        <w:t xml:space="preserve">BIEN. Feliz Día de la Guerra de las Galaxias, a todos. Como dicen, que el día 4 esté con vosotros</w:t>
      </w:r>
    </w:p>
    <w:p>
      <w:r>
        <w:t xml:space="preserve">@lizzie4berries también se aburre en la escuela, es mi tercer freelesson( freistunde )</w:t>
      </w:r>
    </w:p>
    <w:p>
      <w:r>
        <w:t xml:space="preserve">mañana mundo, está lloviendo 2day así que la revisión no parece tan duro,</w:t>
      </w:r>
    </w:p>
    <w:p>
      <w:r>
        <w:t xml:space="preserve">uup morning, off to school. see ya xxx</w:t>
      </w:r>
    </w:p>
    <w:p>
      <w:r>
        <w:t xml:space="preserve">Ducha/tráfico/fábrica yaaaay</w:t>
      </w:r>
    </w:p>
    <w:p>
      <w:r>
        <w:t xml:space="preserve">POR FIN HE TERMINADO MI PUTO FINAL DE PELÍCULA!!!  (Bueno, todo menos una parte, pero no sé cómo hacerlo....) :/</w:t>
      </w:r>
    </w:p>
    <w:p>
      <w:r>
        <w:t xml:space="preserve">@BraeScotland Puede volver más tarde...espero que tengas un buen día Byeeee xxx</w:t>
      </w:r>
    </w:p>
    <w:p>
      <w:r>
        <w:t xml:space="preserve">@PembsDave Espero que estés teniendo un día relajado. Yo me siento tan relajado que no me puedo levantar</w:t>
      </w:r>
    </w:p>
    <w:p>
      <w:r>
        <w:t xml:space="preserve">@Andrew_Johnson: que tengas una buena noche</w:t>
      </w:r>
    </w:p>
    <w:p>
      <w:r>
        <w:t xml:space="preserve">@NZNewsboy joder, ya sabes de qué va el juego, y si has escuchado los temas sabrás por qué he estado rockeando</w:t>
      </w:r>
    </w:p>
    <w:p>
      <w:r>
        <w:t xml:space="preserve">todo el mundo mira mi nueva foto de perfil, sólo tiene que hacer clic en mi perfil</w:t>
      </w:r>
    </w:p>
    <w:p>
      <w:r>
        <w:t xml:space="preserve">Hay algunas recetas estupendas a base de miel para ti y los niños que puedes descargar en - http://twurl.nl/ltlny8 - Únete a la diversión de la semana de la miel</w:t>
      </w:r>
    </w:p>
    <w:p>
      <w:r>
        <w:t xml:space="preserve">@stephenfry Llevo tanto tiempo soltero que todo lo que tengo es un Hans Solo</w:t>
      </w:r>
    </w:p>
    <w:p>
      <w:r>
        <w:t xml:space="preserve">@timscott2 Genial. Siempre que veo que alguien está ganando mucho. Les digo que estoy dispuesto a ayudarles a gastar ¿Así que cuál es tu problema?</w:t>
      </w:r>
    </w:p>
    <w:p>
      <w:r>
        <w:t xml:space="preserve">Tenía que poner una más y compartir el ambiente de esta canción. Hay algo en ella que me hace sentir bien.   Ta... ? http://blip.fm/~5jh0u</w:t>
      </w:r>
    </w:p>
    <w:p>
      <w:r>
        <w:t xml:space="preserve">Son las 6 de la mañana, aún no me he acostado y acabo de recibir mi segundo aire.  Supongo que debería editar o leer o algo hasta que me sienta cansado ¿eh?</w:t>
      </w:r>
    </w:p>
    <w:p>
      <w:r>
        <w:t xml:space="preserve">@hypnoticzexy Ooooh, así que eres el marido soñado. lol =D ¡He visto Stranthorpe en un mapa hoy y he pensado en el querido Shea! lol</w:t>
      </w:r>
    </w:p>
    <w:p>
      <w:r>
        <w:t xml:space="preserve">Es hora de acurrucarse en la cama con la manta eléctrica puesta</w:t>
      </w:r>
    </w:p>
    <w:p>
      <w:r>
        <w:t xml:space="preserve">No hay nada como las 10 de la noche para empezar el día festivo, ¡hay que ver el corte de pelo de Luke! Próxima parada... Selfridges</w:t>
      </w:r>
    </w:p>
    <w:p>
      <w:r>
        <w:t xml:space="preserve">@chuckdarw1n ¡Whew! que alivio</w:t>
      </w:r>
    </w:p>
    <w:p>
      <w:r>
        <w:t xml:space="preserve">@lollipop26 fue una entrevista muy buena para leer, realmente la disfruté x</w:t>
      </w:r>
    </w:p>
    <w:p>
      <w:r>
        <w:t xml:space="preserve">Acabo de configurar un nuevo ordenador de nuevo. 15 minutos. Me encanta Norton Ghost.</w:t>
      </w:r>
    </w:p>
    <w:p>
      <w:r>
        <w:t xml:space="preserve">está escuchando la música de Sunlounger, esperando que se ponga el sol.</w:t>
      </w:r>
    </w:p>
    <w:p>
      <w:r>
        <w:t xml:space="preserve">@christhesoul ¡qué bien se ve eso, aunque lo diga yo!</w:t>
      </w:r>
    </w:p>
    <w:p>
      <w:r>
        <w:t xml:space="preserve">comienza hoy su dieta preeuropea adiós bocadillos de medianoche, adiós té helado, hola momol. HAHAHAHA! http://plurk.com/p/rplpr</w:t>
      </w:r>
    </w:p>
    <w:p>
      <w:r>
        <w:t xml:space="preserve">es una buena prima mayor ya que va a llevar a su prima pequeña a ver la película de Hannah Montana el próximo fin de semana</w:t>
      </w:r>
    </w:p>
    <w:p>
      <w:r>
        <w:t xml:space="preserve">@KADENMCNEIL - intenta pensar en algo tranquilo y pacífico, como relajarse en la playa.</w:t>
      </w:r>
    </w:p>
    <w:p>
      <w:r>
        <w:t xml:space="preserve">Feliz Día de la Guerra de las Galaxias - Que la Cuarta te acompañe</w:t>
      </w:r>
    </w:p>
    <w:p>
      <w:r>
        <w:t xml:space="preserve">@sera_bishop sez necesito que mires mis vuelos de nuevo te enviaré un correo electrónico con tu trabajo esta noche</w:t>
      </w:r>
    </w:p>
    <w:p>
      <w:r>
        <w:t xml:space="preserve">@brettdennen 'descubrió' que en la refriega de anoche, buena música. luego vio sus vlogs. realmente, tan whack.</w:t>
      </w:r>
    </w:p>
    <w:p>
      <w:r>
        <w:t xml:space="preserve">@fromlucy gracias querida -- ¡acabo de seguir a la cúpula de ellos allí también!</w:t>
      </w:r>
    </w:p>
    <w:p>
      <w:r>
        <w:t xml:space="preserve">@laurenceobrien Gracias xo</w:t>
      </w:r>
    </w:p>
    <w:p>
      <w:r>
        <w:t xml:space="preserve">@keza34 @ComedyQueen mañana</w:t>
      </w:r>
    </w:p>
    <w:p>
      <w:r>
        <w:t xml:space="preserve">@thorsonb bueno.. no tengo que hacer ningún resits... lol... así que es MI último examen</w:t>
      </w:r>
    </w:p>
    <w:p>
      <w:r>
        <w:t xml:space="preserve">nuevo video musical de Delerium (http://tr.im/kpu3). mezclado por Tiesto. supongo que Bill Leeb finalmente olvidó sus raíces musicales</w:t>
      </w:r>
    </w:p>
    <w:p>
      <w:r>
        <w:t xml:space="preserve">@vectorfunk La presentación fue bien Sí, también conocí a un montón de gente genial. Revisé su portafolio, buen trabajo/detalles en los proyectos.</w:t>
      </w:r>
    </w:p>
    <w:p>
      <w:r>
        <w:t xml:space="preserve">http://twitpic.com/4jccd - y también estos Reeboks hi top. porque puedo</w:t>
      </w:r>
    </w:p>
    <w:p>
      <w:r>
        <w:t xml:space="preserve">yaaayyy ! hoy no hay trabajo</w:t>
      </w:r>
    </w:p>
    <w:p>
      <w:r>
        <w:t xml:space="preserve">¿No nos gustan a todos los días festivos?</w:t>
      </w:r>
    </w:p>
    <w:p>
      <w:r>
        <w:t xml:space="preserve">terminado con el dentista hasta noviembre</w:t>
      </w:r>
    </w:p>
    <w:p>
      <w:r>
        <w:t xml:space="preserve">Necesita un delicioso desayuno después de su turno</w:t>
      </w:r>
    </w:p>
    <w:p>
      <w:r>
        <w:t xml:space="preserve">@mayalabeeDC3 Lo sé!! nuestros gatos podrían ser familia mikesh es tan lindo!!</w:t>
      </w:r>
    </w:p>
    <w:p>
      <w:r>
        <w:t xml:space="preserve">Que el día 4 sea con vosotros (vía @matthew858) Gracias. Ahora lo entiendo. Y es impresionante.</w:t>
      </w:r>
    </w:p>
    <w:p>
      <w:r>
        <w:t xml:space="preserve">@paminnewzealand ¡Hola! Es posible que quieras borrar y retuitear - el enlace a tu blog no funciona</w:t>
      </w:r>
    </w:p>
    <w:p>
      <w:r>
        <w:t xml:space="preserve">3 días de frisbee, tres noches de fiesta y esguinces de ligamentos. No puedo imaginar un mejor fin de semana largo</w:t>
      </w:r>
    </w:p>
    <w:p>
      <w:r>
        <w:t xml:space="preserve">Descargar película Notorious http://tinyurl.com/d2u4gs cool #movie</w:t>
      </w:r>
    </w:p>
    <w:p>
      <w:r>
        <w:t xml:space="preserve">@KNUSEE *abrazos* escuchando a EBTG "Each &amp; Every One" perfecto para el lunes por la mañana de hol público con cuppa T</w:t>
      </w:r>
    </w:p>
    <w:p>
      <w:r>
        <w:t xml:space="preserve">@kcghosthunters no puedo esperar a escuchar el evp! Y linda foto.</w:t>
      </w:r>
    </w:p>
    <w:p>
      <w:r>
        <w:t xml:space="preserve">Tener un día de pijamas .....No sucede muy a menudo</w:t>
      </w:r>
    </w:p>
    <w:p>
      <w:r>
        <w:t xml:space="preserve">@alandavies1 También llueve en Belfast - y me prometí que hoy limpiaría mis ventanas.  De vuelta a la cama, entonces!</w:t>
      </w:r>
    </w:p>
    <w:p>
      <w:r>
        <w:t xml:space="preserve">@projiuk genial eso es bueno. ¿Has vuelto a los trenes por un tiempo?</w:t>
      </w:r>
    </w:p>
    <w:p>
      <w:r>
        <w:t xml:space="preserve">@theclassiccrime me encanta su música, especialmente la lucha, que es una canción awsome con mucho!</w:t>
      </w:r>
    </w:p>
    <w:p>
      <w:r>
        <w:t xml:space="preserve">@taylorswift13 WOOOOOOOOOO ¿Vas a venir a Nottingham en algún momento? lovelovelove&lt;3</w:t>
      </w:r>
    </w:p>
    <w:p>
      <w:r>
        <w:t xml:space="preserve">BUENAS NOCHES MUNDO MÁGICO Y BONITO</w:t>
      </w:r>
    </w:p>
    <w:p>
      <w:r>
        <w:t xml:space="preserve">Odio los lunes, pero me encanta el horario de @revision3. HOLA, DIGG REEL!</w:t>
      </w:r>
    </w:p>
    <w:p>
      <w:r>
        <w:t xml:space="preserve">Buenos días Beverley! Eres como un soplo de aire fresco en twitterlandia, que tengas un buen día</w:t>
      </w:r>
    </w:p>
    <w:p>
      <w:r>
        <w:t xml:space="preserve">¡He vuelto de Bishopstorford! Por cierto, fui a la fiesta de bodas de mi tía. Fue muy divertido. Pude ver a mis primos de nuevo después de unos 3 años</w:t>
      </w:r>
    </w:p>
    <w:p>
      <w:r>
        <w:t xml:space="preserve">@logoholik un placer Bojan</w:t>
      </w:r>
    </w:p>
    <w:p>
      <w:r>
        <w:t xml:space="preserve">@iamjonathancook debe ir a los campos de fresas!!</w:t>
      </w:r>
    </w:p>
    <w:p>
      <w:r>
        <w:t xml:space="preserve">quiero ver go:audio, ¿alguien me lleva por favor?  5DÍAS(L)</w:t>
      </w:r>
    </w:p>
    <w:p>
      <w:r>
        <w:t xml:space="preserve">@chaz81 ¿Tienes un Morrisons cerca de ti? Su farmacia debe estar abierta!</w:t>
      </w:r>
    </w:p>
    <w:p>
      <w:r>
        <w:t xml:space="preserve">@colbyrne totalmente de acuerdo</w:t>
      </w:r>
    </w:p>
    <w:p>
      <w:r>
        <w:t xml:space="preserve">@JennaMadison Cena hecha, ducha hecha, ahora hora de relajarse con un bloque de chocolate</w:t>
      </w:r>
    </w:p>
    <w:p>
      <w:r>
        <w:t xml:space="preserve">@Cyberwest gracias por ese twitpic, seguro que me hizo reír</w:t>
      </w:r>
    </w:p>
    <w:p>
      <w:r>
        <w:t xml:space="preserve">@Katisha_Honi Podría ser lindo hacer un pequeño libro de imágenes llamado "El pequeño libro de los aburridos"</w:t>
      </w:r>
    </w:p>
    <w:p>
      <w:r>
        <w:t xml:space="preserve">@dajuin Añadir el hashtag #verticalchino es un buen detalle.</w:t>
      </w:r>
    </w:p>
    <w:p>
      <w:r>
        <w:t xml:space="preserve">Entonces, ¿qué es lo mejor de tu llamada "maravillosa vida amorosa"?  Por el amor de Dios, ¡W-A-T-E-V-A!</w:t>
      </w:r>
    </w:p>
    <w:p>
      <w:r>
        <w:t xml:space="preserve">Me voy a la cama, ¿cómo se lee esto?</w:t>
      </w:r>
    </w:p>
    <w:p>
      <w:r>
        <w:t xml:space="preserve">El trabajo me devolvió la sensación de 100 por ciento de lunes</w:t>
      </w:r>
    </w:p>
    <w:p>
      <w:r>
        <w:t xml:space="preserve">http://twitpic.com/4jcfg - A punto de pedalear dentro de esta cantera en la cañada de Shipley, cerca del páramo de Baildon, antes de regresar por el bosque</w:t>
      </w:r>
    </w:p>
    <w:p>
      <w:r>
        <w:t xml:space="preserve">@BeMeaningful gracias por el guiño de FF</w:t>
      </w:r>
    </w:p>
    <w:p>
      <w:r>
        <w:t xml:space="preserve">Mahalo gran espectáculo! @CollieBuddz aloha, gracias por venir a Kauai, lo disfrutamos.  Buen viaje</w:t>
      </w:r>
    </w:p>
    <w:p>
      <w:r>
        <w:t xml:space="preserve">@memesijaitort gracias, te enviaré una foto de mi primera.</w:t>
      </w:r>
    </w:p>
    <w:p>
      <w:r>
        <w:t xml:space="preserve">Y soy yo todavía se despertó a las 5:12 a.m.</w:t>
      </w:r>
    </w:p>
    <w:p>
      <w:r>
        <w:t xml:space="preserve">HEY YOU' ALL SUCK;its anybody on there :s im so bored common answear me</w:t>
      </w:r>
    </w:p>
    <w:p>
      <w:r>
        <w:t xml:space="preserve">@benzoenator Estoy seguro de que @PeterBlackQUT sabrá de más</w:t>
      </w:r>
    </w:p>
    <w:p>
      <w:r>
        <w:t xml:space="preserve">@areyoumee yeaaaah lol, solo estoy loco</w:t>
      </w:r>
    </w:p>
    <w:p>
      <w:r>
        <w:t xml:space="preserve">@kayla314 ahhh ikr! él es la cosa cuteset nunca Además me recuerda a crepúsculo que es bueno porque me looooooove tanto!!</w:t>
      </w:r>
    </w:p>
    <w:p>
      <w:r>
        <w:t xml:space="preserve">@tomfelton http://twitpic.com/2dmtn - He visto esta foto y me ha recordado a ti en Ana y el Rey... tan cuuuuutamente pequeño</w:t>
      </w:r>
    </w:p>
    <w:p>
      <w:r>
        <w:t xml:space="preserve">¡Estoy limpiando mi armario! ahhh...</w:t>
      </w:r>
    </w:p>
    <w:p>
      <w:r>
        <w:t xml:space="preserve">@TheLonely California</w:t>
      </w:r>
    </w:p>
    <w:p>
      <w:r>
        <w:t xml:space="preserve">@XxkelliemariexX Ohh gracias burbuja Tenemos algunas de tus cosas que dejaste aquí, Vamos a enviarlas antes de ir a perderteuu!</w:t>
      </w:r>
    </w:p>
    <w:p>
      <w:r>
        <w:t xml:space="preserve">@dawizonline te entiendo - eso no sería tan malo, ¿verdad?</w:t>
      </w:r>
    </w:p>
    <w:p>
      <w:r>
        <w:t xml:space="preserve">Estoy un poco emocionada por ir a la escuela hoy. no sé por qué. espero que sea un buen día</w:t>
      </w:r>
    </w:p>
    <w:p>
      <w:r>
        <w:t xml:space="preserve">Bastante contento con cómo han cambiado las cosas en los últimos 2 meses... definitivamente para mejor</w:t>
      </w:r>
    </w:p>
    <w:p>
      <w:r>
        <w:t xml:space="preserve">es amar la vida</w:t>
      </w:r>
    </w:p>
    <w:p>
      <w:r>
        <w:t xml:space="preserve">productivo día 1</w:t>
      </w:r>
    </w:p>
    <w:p>
      <w:r>
        <w:t xml:space="preserve">@pjaficionado que puedo decir, soy un creatur de la noche, hmm, debe ser dne pronto</w:t>
      </w:r>
    </w:p>
    <w:p>
      <w:r>
        <w:t xml:space="preserve">teniendo otro día de maratón de solo tontos y caballos</w:t>
      </w:r>
    </w:p>
    <w:p>
      <w:r>
        <w:t xml:space="preserve">@Wolfie_Rankin ¡Lo sé! un pastel de carne totalmente diferente en ese entonces</w:t>
      </w:r>
    </w:p>
    <w:p>
      <w:r>
        <w:t xml:space="preserve">@stevencohmer -iv acaba de añadirte como amigo en youtube</w:t>
      </w:r>
    </w:p>
    <w:p>
      <w:r>
        <w:t xml:space="preserve">@ankitbathija ¿Hemos oído nuestro nombre? Gracias Ankit, llévalos a nuestro salón #HokeyPokeyBandra</w:t>
      </w:r>
    </w:p>
    <w:p>
      <w:r>
        <w:t xml:space="preserve">@rrolyat ¡GRACIAS! &lt;3 iloveyoutwoo</w:t>
      </w:r>
    </w:p>
    <w:p>
      <w:r>
        <w:t xml:space="preserve">¡¡¡Ideas galas!!!  Rock Opera FTW!!!! Sí tweets Kayleigh y yo estamos escribiendo una ópera rock.  Para más información envíanos un email: CoatAndKay@hotmail.com</w:t>
      </w:r>
    </w:p>
    <w:p>
      <w:r>
        <w:t xml:space="preserve">está ahorrando hasta HK.</w:t>
      </w:r>
    </w:p>
    <w:p>
      <w:r>
        <w:t xml:space="preserve">Me encanta mi nuevo pulsómetro</w:t>
      </w:r>
    </w:p>
    <w:p>
      <w:r>
        <w:t xml:space="preserve">@VideoHive Aquí se está enfriando .. Y tengo mi descanso para el café hace 2 minutos. Disfruta de tu bebida</w:t>
      </w:r>
    </w:p>
    <w:p>
      <w:r>
        <w:t xml:space="preserve">FINALMENTE HECHO CON MI PROYECTO ! ahora son las 3:12 am haha goodnights ! &lt;3</w:t>
      </w:r>
    </w:p>
    <w:p>
      <w:r>
        <w:t xml:space="preserve">@Wookiesgirl Estaba pensando: "Nunca veo su tweet". Bueno, duh - si no te sigo, no puedo! Ahora sí puedo.</w:t>
      </w:r>
    </w:p>
    <w:p>
      <w:r>
        <w:t xml:space="preserve">@midgetmeg ¡HOLA MEG! @mileycyrus La vida es una subida pero la vista es genial.</w:t>
      </w:r>
    </w:p>
    <w:p>
      <w:r>
        <w:t xml:space="preserve">Espero que se ponga bien pronto @samaliksi</w:t>
      </w:r>
    </w:p>
    <w:p>
      <w:r>
        <w:t xml:space="preserve">Tuitear más tarde! Byee</w:t>
      </w:r>
    </w:p>
    <w:p>
      <w:r>
        <w:t xml:space="preserve">@forrrrrrrrest http://twitpic.com/4jazs - ¡Felicidades! Sois adorables los dos. El anillo también es precioso!</w:t>
      </w:r>
    </w:p>
    <w:p>
      <w:r>
        <w:t xml:space="preserve">@Shauntrice my bad homie</w:t>
      </w:r>
    </w:p>
    <w:p>
      <w:r>
        <w:t xml:space="preserve">Ok Twitter - muéstrame de qué se trata</w:t>
      </w:r>
    </w:p>
    <w:p>
      <w:r>
        <w:t xml:space="preserve">@StephReayy ¡vamos a por todas!</w:t>
      </w:r>
    </w:p>
    <w:p>
      <w:r>
        <w:t xml:space="preserve">He subido el trailer de mi fandom aleatorio a youtube, compruébalo aquí. También está en HD http://tinyurl.com/d5oyfl</w:t>
      </w:r>
    </w:p>
    <w:p>
      <w:r>
        <w:t xml:space="preserve">¿Qué crees que estoy haciendo en este momento? Sí, lo has adivinado http://www.phoenixfm.com/listen-now.php</w:t>
      </w:r>
    </w:p>
    <w:p>
      <w:r>
        <w:t xml:space="preserve">iPhone Nano y iPhone Shuffle http://tinyurl.com/dc4jbk. No hay sorpresas si esto sucede realmente</w:t>
      </w:r>
    </w:p>
    <w:p>
      <w:r>
        <w:t xml:space="preserve">@Remy_Foster Yo hice unos 6 una vez</w:t>
      </w:r>
    </w:p>
    <w:p>
      <w:r>
        <w:t xml:space="preserve">Hoy no hay colegio, Feliz Día de Mayo.</w:t>
      </w:r>
    </w:p>
    <w:p>
      <w:r>
        <w:t xml:space="preserve">@lyssiecc jajaja me da mucha pereza mirar mi teléfono ooo michells! ¿estás enseñando a los reclutas?</w:t>
      </w:r>
    </w:p>
    <w:p>
      <w:r>
        <w:t xml:space="preserve">@unknownnunes ¡Buenos días! Muchas gracias por ser tan amable... Ya salió el sol y me voy a pintar afuera</w:t>
      </w:r>
    </w:p>
    <w:p>
      <w:r>
        <w:t xml:space="preserve">@alandavies1 ¡me gusta tu bigote! Se ve bien papi!</w:t>
      </w:r>
    </w:p>
    <w:p>
      <w:r>
        <w:t xml:space="preserve">A diferencia de Cierra, hoy parezco una caca. Lo que sea, lol.</w:t>
      </w:r>
    </w:p>
    <w:p>
      <w:r>
        <w:t xml:space="preserve">La isla de los capones en 2 días!!! mi verano acaba de empezar...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
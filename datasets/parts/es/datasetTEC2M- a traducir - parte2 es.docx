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gente borracha hablando de que la gente con fetiches específicos es asquerosa. pues yo estoy asqueado.</w:t>
      </w:r>
    </w:p>
    <w:p>
      <w:r>
        <w:t xml:space="preserve">Olvidarse por completo de la higiene bucal no es una buena idea...</w:t>
      </w:r>
    </w:p>
    <w:p>
      <w:r>
        <w:t xml:space="preserve">Sumo chops por Johnny Goodtime = ¡¡¡Cinco estrellas!!! </w:t>
      </w:r>
    </w:p>
    <w:p>
      <w:r>
        <w:t xml:space="preserve">cuando mi iris tiene un círculo rojo alrededor creo que significa que mi contacto aint va en mañana ...</w:t>
      </w:r>
    </w:p>
    <w:p>
      <w:r>
        <w:t xml:space="preserve">@FfionHughes estará en casa mañana lad.. Miss hermana trineo haha @Rhian_23 </w:t>
      </w:r>
    </w:p>
    <w:p>
      <w:r>
        <w:t xml:space="preserve">100 en mi tiempo práctico para la siesta hasta pasar más horas en la biblioteca</w:t>
      </w:r>
    </w:p>
    <w:p>
      <w:r>
        <w:t xml:space="preserve">@tynch_ Jeje. Yo también he tenido la tentación de hacerlo. Me encantan. No quiero salir de ellos.</w:t>
      </w:r>
    </w:p>
    <w:p>
      <w:r>
        <w:t xml:space="preserve">@colesnides Estoy celoso. He perdido el mío</w:t>
      </w:r>
    </w:p>
    <w:p>
      <w:r>
        <w:t xml:space="preserve">Por desgracia, subir todas esas fotos (unas 250) ha agotado mi límite mensual.</w:t>
      </w:r>
    </w:p>
    <w:p>
      <w:r>
        <w:t xml:space="preserve">Las lágrimas son sólo lágrimas si es por el amor. Pero serán lágrimas especiales si es por una chica sin suerte. )</w:t>
      </w:r>
    </w:p>
    <w:p>
      <w:r>
        <w:t xml:space="preserve">Viendo el partido de fútbol estatal. Deberíamos estar allí jugando contra Whitehaven.</w:t>
      </w:r>
    </w:p>
    <w:p>
      <w:r>
        <w:t xml:space="preserve">buenos dias mundo que tienes planeado para mi hoy</w:t>
      </w:r>
    </w:p>
    <w:p>
      <w:r>
        <w:t xml:space="preserve">Este jueves es la salida anticipada y ¿qué estoy haciendo? Haciendo de niñera...</w:t>
      </w:r>
    </w:p>
    <w:p>
      <w:r>
        <w:t xml:space="preserve">Palabras de mi homie n CALI(LA) RT @YOUNGLYFE: @Mrctn615 ¡llevamos la corona porque nos la merecemos!</w:t>
      </w:r>
    </w:p>
    <w:p>
      <w:r>
        <w:t xml:space="preserve">Le croyait mort... Vuelve para vengarte! "3 et la bataille du streaming" bientôt sur vos écrans. </w:t>
      </w:r>
    </w:p>
    <w:p>
      <w:r>
        <w:t xml:space="preserve">Washington contra Toronto. Partido empatado la última vez que lo vi. Mi primo apostó contra los leafs :(</w:t>
      </w:r>
    </w:p>
    <w:p>
      <w:r>
        <w:t xml:space="preserve">bastante buen humor para un martes por la noche</w:t>
      </w:r>
    </w:p>
    <w:p>
      <w:r>
        <w:t xml:space="preserve">Último día de tutor 4u para el resto del año 8)</w:t>
      </w:r>
    </w:p>
    <w:p>
      <w:r>
        <w:t xml:space="preserve">Me alegro de tenerlo de vuelta pero @MapsRubin se va ya después de 3 días.</w:t>
      </w:r>
    </w:p>
    <w:p>
      <w:r>
        <w:t xml:space="preserve">Ponerme al día con American Horror Story y rellenar mi FAFSA</w:t>
      </w:r>
    </w:p>
    <w:p>
      <w:r>
        <w:t xml:space="preserve">¿Primero ganan los Packers y luego El PADRE en AMC, ambos en el Día de Acción de Gracias? ¡¡¡Sé que el día es un Dios!!!</w:t>
      </w:r>
    </w:p>
    <w:p>
      <w:r>
        <w:t xml:space="preserve">otro día y otro par de peados para bloquear</w:t>
      </w:r>
    </w:p>
    <w:p>
      <w:r>
        <w:t xml:space="preserve">"Disruptivo" se usa demasiado en el negocio de las startups yo teniendo 1/5 de mi ancho de banda habitual es de verdad.</w:t>
      </w:r>
    </w:p>
    <w:p>
      <w:r>
        <w:t xml:space="preserve">Cuando quieres enviar un mensaje de texto a una chica pero no hay respuesta durante días.</w:t>
      </w:r>
    </w:p>
    <w:p>
      <w:r>
        <w:t xml:space="preserve">¡¡Policías útiles!! Wow todavía existen!! y</w:t>
      </w:r>
    </w:p>
    <w:p>
      <w:r>
        <w:t xml:space="preserve">NO PONGAS VERIFICADO EN TU NOMBRE SI SOLO TIENES 200 SEGUIDORES. NO ESTÁS VERIFICADO NI LO ESTARÁS NUNCA.</w:t>
      </w:r>
    </w:p>
    <w:p>
      <w:r>
        <w:t xml:space="preserve"> cuando alguien está pinchando la impresora en el laboratorio de informática por un atasco de papel.</w:t>
      </w:r>
    </w:p>
    <w:p>
      <w:r>
        <w:t xml:space="preserve">Con ganas de que me atienda mi enfermera favorita y no tener que explicar cómo se usa la aguja. @valrayjor</w:t>
      </w:r>
    </w:p>
    <w:p>
      <w:r>
        <w:t xml:space="preserve">Dejar mi pasado en el pasado</w:t>
      </w:r>
    </w:p>
    <w:p>
      <w:r>
        <w:t xml:space="preserve">Pensar que la semana que viene termino la mayoria de mis clases me dan ganas de llorar de felicidad.</w:t>
      </w:r>
    </w:p>
    <w:p>
      <w:r>
        <w:t xml:space="preserve">Le pregunto al hermano de Taylors si sabe atrapar antes de lanzarle su cargador y luego lo lanzo de forma totalmente equivocada </w:t>
      </w:r>
    </w:p>
    <w:p>
      <w:r>
        <w:t xml:space="preserve">¿Por qué se retrasa tanto mi espíritu navideño este año?</w:t>
      </w:r>
    </w:p>
    <w:p>
      <w:r>
        <w:t xml:space="preserve">-mi teléfono está a punto de morir; mi portátil está a punto de morir;</w:t>
      </w:r>
    </w:p>
    <w:p>
      <w:r>
        <w:t xml:space="preserve">¿De verdad tenemos que esperar otro año para la segunda parte? Woooow.. Mentira </w:t>
      </w:r>
    </w:p>
    <w:p>
      <w:r>
        <w:t xml:space="preserve">@Trip_Threat no ha habido nieve.. Este baile de la nieve no funciona :'(</w:t>
      </w:r>
    </w:p>
    <w:p>
      <w:r>
        <w:t xml:space="preserve">¿Qué le pasa a la sociedad? La gente hace las peores cosas sólo para ver a alguien caer en pedazos o incluso morir. ¿Cómo se puede ser tan despiadado?</w:t>
      </w:r>
    </w:p>
    <w:p>
      <w:r>
        <w:t xml:space="preserve">Todo el mundo está diciendo cómo su lleno y comió demasiado. NO HE CONSEGUIDO NINGUNA COMIDA TODAVÍA !!!!!!</w:t>
      </w:r>
    </w:p>
    <w:p>
      <w:r>
        <w:t xml:space="preserve">@BenLaBolt @ppppolls El Tea Party lo hace mal después de años de que los msm los llamen intolerantes y racistas (los ows'ers antisemitas son alabados)</w:t>
      </w:r>
    </w:p>
    <w:p>
      <w:r>
        <w:t xml:space="preserve">Espera... ¿Érase una vez no se emite esta semana? </w:t>
      </w:r>
    </w:p>
    <w:p>
      <w:r>
        <w:t xml:space="preserve">No sólo una semana más tarde, sino también una agradable fiesta de fin de año con la familia.</w:t>
      </w:r>
    </w:p>
    <w:p>
      <w:r>
        <w:t xml:space="preserve">Mi Gma nunca dice Ginger Ale Ella sólo dice Ale -__-</w:t>
      </w:r>
    </w:p>
    <w:p>
      <w:r>
        <w:t xml:space="preserve">Cuando estás allí mucho tiempo es una gozada eh(: RT @alexandrachua Acabo de aprender a leer tailandés</w:t>
      </w:r>
    </w:p>
    <w:p>
      <w:r>
        <w:t xml:space="preserve">Qué manera de arruinar una ventaja de 3 goles, Devils.</w:t>
      </w:r>
    </w:p>
    <w:p>
      <w:r>
        <w:t xml:space="preserve">Llego tarde al trabajo</w:t>
      </w:r>
    </w:p>
    <w:p>
      <w:r>
        <w:t xml:space="preserve"> te hiciste todos esos piercings extra, empezaste a actuar como un tonto y sacaste ese cigarrillo </w:t>
      </w:r>
    </w:p>
    <w:p>
      <w:r>
        <w:t xml:space="preserve">Quiero acurrucarme y quedarme en mi cama. Pero ninguna pelota de softbol es dueña de mi vida.</w:t>
      </w:r>
    </w:p>
    <w:p>
      <w:r>
        <w:t xml:space="preserve">Por supuestoel único fin de semana que tengo que dedicar a escribir un artículo importantehay un partido de la ASU y, lo que es más importante, el fin de semana de Harry Potter.</w:t>
      </w:r>
    </w:p>
    <w:p>
      <w:r>
        <w:t xml:space="preserve">@Djsp_83 ho ho ! Quel avatar ! La je ne fais pas de bisous</w:t>
      </w:r>
    </w:p>
    <w:p>
      <w:r>
        <w:t xml:space="preserve">NCIS te quiero... Pero, ¿tenéis que pasar a los anuncios cada vez que está a punto de ocurrir algo bueno?</w:t>
      </w:r>
    </w:p>
    <w:p>
      <w:r>
        <w:t xml:space="preserve">Estoy teniendo el mejor día posiblemente de todos. No dejaré que nada me robe mi</w:t>
      </w:r>
    </w:p>
    <w:p>
      <w:r>
        <w:t xml:space="preserve">Reclamo en mis bebidas Woodys. Tengo que regalar mi alijo</w:t>
      </w:r>
    </w:p>
    <w:p>
      <w:r>
        <w:t xml:space="preserve">Tenemos un tocador de cristal en la habitación de invitados y&amp; Gma todavía no confía en mí a solas en la habitación</w:t>
      </w:r>
    </w:p>
    <w:p>
      <w:r>
        <w:t xml:space="preserve">Me siento como si me hubieran dado una bofetada en la cara por Enda et al. Podría ser un hombre si este fuera mi límite el último empujón. Pero no lo es. </w:t>
      </w:r>
    </w:p>
    <w:p>
      <w:r>
        <w:t xml:space="preserve"> Mucha gente cree que soy mestizo o blanco pero soy 100% (</w:t>
      </w:r>
    </w:p>
    <w:p>
      <w:r>
        <w:t xml:space="preserve">Me gustaría poder quedarme despierto para el tweetathon pero tengo trabajo por la mañana :(</w:t>
      </w:r>
    </w:p>
    <w:p>
      <w:r>
        <w:t xml:space="preserve">...asegurar que el futuro que se presentará sólo como el puede ser un reflejo directo de r VerdaderaNaturaleza(Plenitud):  </w:t>
      </w:r>
    </w:p>
    <w:p>
      <w:r>
        <w:t xml:space="preserve">La comida para perros no sabe a comida en absoluto.</w:t>
      </w:r>
    </w:p>
    <w:p>
      <w:r>
        <w:t xml:space="preserve">@fanzoid321 jaja En realidad no me importa así que medio sarcasmo. ¿Proceso de juego pronto? Terminar el</w:t>
      </w:r>
    </w:p>
    <w:p>
      <w:r>
        <w:t xml:space="preserve">En el momento en que entro, toda la sala se queda quieta. No sé cómo decir esto, pero soy una especie de gran cosa</w:t>
      </w:r>
    </w:p>
    <w:p>
      <w:r>
        <w:t xml:space="preserve">Tengo la extraña sensación de que va a ser un día de mierda</w:t>
      </w:r>
    </w:p>
    <w:p>
      <w:r>
        <w:t xml:space="preserve">He invitado a mi chica a la fiesta de cumpleaños de mi hermana @Simplyfunsized... espero que no se enfade LMAO!</w:t>
      </w:r>
    </w:p>
    <w:p>
      <w:r>
        <w:t xml:space="preserve">Me he despertado con ganas de comer galletas de chocolate calientes y pegajosas. Por desgracia... no hay ninguna. </w:t>
      </w:r>
    </w:p>
    <w:p>
      <w:r>
        <w:t xml:space="preserve">Jesús nos enseña a orar. luke 11:1   </w:t>
      </w:r>
    </w:p>
    <w:p>
      <w:r>
        <w:t xml:space="preserve">Actualización de la versión 2.3.5 en mi Galaxy S2.</w:t>
      </w:r>
    </w:p>
    <w:p>
      <w:r>
        <w:t xml:space="preserve">Sí, la nieve... Ahora tengo que estar fuera descongelando mi coche todas las mañanas en el frío.</w:t>
      </w:r>
    </w:p>
    <w:p>
      <w:r>
        <w:t xml:space="preserve">Me llena de temor cada vez que dan información de fondo sobre mis jugadores de fantasía de Top Chef.  </w:t>
      </w:r>
    </w:p>
    <w:p>
      <w:r>
        <w:t xml:space="preserve">gente que ni siquiera ve o le gusta el baloncesto universitario deseando que duke pierda...</w:t>
      </w:r>
    </w:p>
    <w:p>
      <w:r>
        <w:t xml:space="preserve">Echo de menos a mis amigos de la universidad.</w:t>
      </w:r>
    </w:p>
    <w:p>
      <w:r>
        <w:t xml:space="preserve">@davebaldwin Me encantan todos los artículos sobre el autismo.  Tenemos un hijo de 12 años que tiene autismo y es una gran bendición en nuestro hogar!</w:t>
      </w:r>
    </w:p>
    <w:p>
      <w:r>
        <w:t xml:space="preserve">Sí, tengo dos años más.</w:t>
      </w:r>
    </w:p>
    <w:p>
      <w:r>
        <w:t xml:space="preserve">soy el mejor del mundo en dar tiradas a mí mismo. kkk'</w:t>
      </w:r>
    </w:p>
    <w:p>
      <w:r>
        <w:t xml:space="preserve">Pésima nómina sistema de mierda en el trabajo la navidad será una mierda</w:t>
      </w:r>
    </w:p>
    <w:p>
      <w:r>
        <w:t xml:space="preserve">Quizás algún día pueda ver Amanecer con los ojos abiertos todo el tiempo.</w:t>
      </w:r>
    </w:p>
    <w:p>
      <w:r>
        <w:t xml:space="preserve">@gilbhas lo gak takut pembunuh! Yang lo takutin adalah hobinya dia kalo lagi bete..</w:t>
      </w:r>
    </w:p>
    <w:p>
      <w:r>
        <w:t xml:space="preserve">tiempo para hacer abdominales de 8 minutos..</w:t>
      </w:r>
    </w:p>
    <w:p>
      <w:r>
        <w:t xml:space="preserve">En otras noticias hoy debería ser bastante decente corriendo una liga de squash esta mañana presentación por la tarde y concierto por la noche</w:t>
      </w:r>
    </w:p>
    <w:p>
      <w:r>
        <w:t xml:space="preserve">@bannana0 ah! Eso te pasaría a ti!! Y no puedo creer que te vayas a casa cuando volvamos</w:t>
      </w:r>
    </w:p>
    <w:p>
      <w:r>
        <w:t xml:space="preserve">Noche de presentación en la escuela</w:t>
      </w:r>
    </w:p>
    <w:p>
      <w:r>
        <w:t xml:space="preserve">@jbhuet Et alors? "Tant qu'on a pas vendu on a pas perdu" c'est ça que pense la CDD?</w:t>
      </w:r>
    </w:p>
    <w:p>
      <w:r>
        <w:t xml:space="preserve">Si no tuviera que volver a ver a esa pareja de virgin diaries besarse sería la persona más feliz del mundo</w:t>
      </w:r>
    </w:p>
    <w:p>
      <w:r>
        <w:t xml:space="preserve">cuando la persona que te gusta tiene un amigo que te grita por ella. </w:t>
      </w:r>
    </w:p>
    <w:p>
      <w:r>
        <w:t xml:space="preserve">Ir a la cama ACT por la mañana.</w:t>
      </w:r>
    </w:p>
    <w:p>
      <w:r>
        <w:t xml:space="preserve">revisión intermedia en cada clase.</w:t>
      </w:r>
    </w:p>
    <w:p>
      <w:r>
        <w:t xml:space="preserve">@mopeytaylor amigo te vi en west town el viernes negro pero no saludaste</w:t>
      </w:r>
    </w:p>
    <w:p>
      <w:r>
        <w:t xml:space="preserve">Deseé que estuvieras conmigo anoche.. Esa tormenta de truenos fue demasiado fuerte y aterradora...</w:t>
      </w:r>
    </w:p>
    <w:p>
      <w:r>
        <w:t xml:space="preserve">Trey Funny As Shit For Real</w:t>
      </w:r>
    </w:p>
    <w:p>
      <w:r>
        <w:t xml:space="preserve">Eww el pelo pegado en la cabina del baño con las puntas abiertas!!!</w:t>
      </w:r>
    </w:p>
    <w:p>
      <w:r>
        <w:t xml:space="preserve">Ugh necesita dejar oomf ella es simplemente un desperdicio de espacio</w:t>
      </w:r>
    </w:p>
    <w:p>
      <w:r>
        <w:t xml:space="preserve">Creo que fue un trabajo duro para mi equipo favorito(portugal) para pasar la fase de grupos.</w:t>
      </w:r>
    </w:p>
    <w:p>
      <w:r>
        <w:t xml:space="preserve">no es ni siquiera una red con</w:t>
      </w:r>
    </w:p>
    <w:p>
      <w:r>
        <w:t xml:space="preserve">@TheBodyShopUK sentada junto a la chimenea con mi familia todos acogidos viendo películas de Navidad. Las cosas simples!</w:t>
      </w:r>
    </w:p>
    <w:p>
      <w:r>
        <w:t xml:space="preserve">@rhoadswisdom Pensé que el hashtag era "Vacaciones de Navidad" y esperaba una foto divertida de Clark Griswold</w:t>
      </w:r>
    </w:p>
    <w:p>
      <w:r>
        <w:t xml:space="preserve">Me encanta encontrar un lápiz de labios de 45 dólares masticado. Alguien está en graves problemas</w:t>
      </w:r>
    </w:p>
    <w:p>
      <w:r>
        <w:t xml:space="preserve">Volvió a equivocarse en la elección.</w:t>
      </w:r>
    </w:p>
    <w:p>
      <w:r>
        <w:t xml:space="preserve">Me voy a la cama...(: mañana se harán las fotos de Navidad.</w:t>
      </w:r>
    </w:p>
    <w:p>
      <w:r>
        <w:t xml:space="preserve">@jesseho11y es malo cuando te olvidas de cómo tocar la guitarra..</w:t>
      </w:r>
    </w:p>
    <w:p>
      <w:r>
        <w:t xml:space="preserve">Echo de menos a @Adamtravis40 y la temporada de fútbol</w:t>
      </w:r>
    </w:p>
    <w:p>
      <w:r>
        <w:t xml:space="preserve">El belén de la escuela esta tarde.  30 minutos de mirar la parte posterior de la cabeza de otro padre y el dolor de cuello para conseguir un vistazo de una oveja</w:t>
      </w:r>
    </w:p>
    <w:p>
      <w:r>
        <w:t xml:space="preserve">el sonido cuando se quita la tapa de un snapple de frambuesa de dieta</w:t>
      </w:r>
    </w:p>
    <w:p>
      <w:r>
        <w:t xml:space="preserve">@greysonchance OMG IM GOING TO LA SEE YOU READ "HOW THE GRINCH STOLE CHRISTMAS"</w:t>
      </w:r>
    </w:p>
    <w:p>
      <w:r>
        <w:t xml:space="preserve">@morganyep Acabo de leer el artículo. Me enfada mucho. He tenido que tuitearlo de nuevo.</w:t>
      </w:r>
    </w:p>
    <w:p>
      <w:r>
        <w:t xml:space="preserve">ponerme una chaqueta que hace tiempo que no me pongo y hay cosas en los bolsillos</w:t>
      </w:r>
    </w:p>
    <w:p>
      <w:r>
        <w:t xml:space="preserve">@you8mahph0 un conjunto super bonito</w:t>
      </w:r>
    </w:p>
    <w:p>
      <w:r>
        <w:t xml:space="preserve">Entrar en los aseos de la estación de tren. La misma sensación de inquietud que se siente al tomar asiento en el campo para un partido fuera de casa.</w:t>
      </w:r>
    </w:p>
    <w:p>
      <w:r>
        <w:t xml:space="preserve">@BritneyBaxley y estoy muy emocionada. Deberíamos hacer nuevas pulseras de lovee ya que la mía murió.</w:t>
      </w:r>
    </w:p>
    <w:p>
      <w:r>
        <w:t xml:space="preserve">Así que mi habitación clasifica. Y creo que es la comida de mi compañera de cuarto debajo de su cama.</w:t>
      </w:r>
    </w:p>
    <w:p>
      <w:r>
        <w:t xml:space="preserve">Maldita sea, mi padre quiere hablar de los tatuajes que tengo y que acaba de descubrir...</w:t>
      </w:r>
    </w:p>
    <w:p>
      <w:r>
        <w:t xml:space="preserve">@ItsBrittneyDuh He decidido que debería escuchar a Adub si los voy a ver en directo... ¡resulta que a mí, el quisquilloso, me gustan de verdad! lol</w:t>
      </w:r>
    </w:p>
    <w:p>
      <w:r>
        <w:t xml:space="preserve">Además de tener bronquitis y una infección de los senos nasales, me he quemado la mano al encender la vela.</w:t>
      </w:r>
    </w:p>
    <w:p>
      <w:r>
        <w:t xml:space="preserve">@TheBodyShopUK luciendo impecable con mi base de maquillaje bodyshop extra virgin minerals me trae</w:t>
      </w:r>
    </w:p>
    <w:p>
      <w:r>
        <w:t xml:space="preserve">@dozin4dayz todo lo que quería para mi cumpleaños era ver tu hermosa cara.</w:t>
      </w:r>
    </w:p>
    <w:p>
      <w:r>
        <w:t xml:space="preserve">@JustLetMeSwag ;¡¿Y cómo se supone que lo voy a saber?! :L estúpido puedes ir a practicar el rap super bass y decirme cómo va :D</w:t>
      </w:r>
    </w:p>
    <w:p>
      <w:r>
        <w:t xml:space="preserve"> RT: @katjabecker: Joe Nathan dejó los Mellizos por los Rangers de Texas. </w:t>
      </w:r>
    </w:p>
    <w:p>
      <w:r>
        <w:t xml:space="preserve">y sé que reviento las botellas porque embotello mis emociones al menos lo pongo todo al descubierto.  </w:t>
      </w:r>
    </w:p>
    <w:p>
      <w:r>
        <w:t xml:space="preserve">Presque fini mon 2e travail c'est que je suis productive ce soir !</w:t>
      </w:r>
    </w:p>
    <w:p>
      <w:r>
        <w:t xml:space="preserve">¿Me he perdido el eclipse? ¿Qué pasa? :(</w:t>
      </w:r>
    </w:p>
    <w:p>
      <w:r>
        <w:t xml:space="preserve">Celebrando la Navidad con @Dino_Kate mañana y probablemente la última vez que la vea este año...</w:t>
      </w:r>
    </w:p>
    <w:p>
      <w:r>
        <w:t xml:space="preserve">no puede ser jodido mover esta noche. en el lado positivo tengo que poner mi nuevo bajo a través de una gran pila ampeg y sentir el rugido</w:t>
      </w:r>
    </w:p>
    <w:p>
      <w:r>
        <w:t xml:space="preserve">Los esmaltes de uñas me odian esta noche</w:t>
      </w:r>
    </w:p>
    <w:p>
      <w:r>
        <w:t xml:space="preserve">Almosy llegó a la lista de decanos, sólo me faltaron 5 puntos</w:t>
      </w:r>
    </w:p>
    <w:p>
      <w:r>
        <w:t xml:space="preserve">¿Qué? ¿Vienes a la tienda de scooters a por un café a las 9h? ¿UN SAMEDIIII? Pero, ¿te has quedado dormido? ¿Qué te parece?</w:t>
      </w:r>
    </w:p>
    <w:p>
      <w:r>
        <w:t xml:space="preserve">Sólo hay que leer algunos mensajes de texto de ese día.</w:t>
      </w:r>
    </w:p>
    <w:p>
      <w:r>
        <w:t xml:space="preserve">Estoy pensando en envolverme en papel de Navidad y enviarme por correo a Florida este año.</w:t>
      </w:r>
    </w:p>
    <w:p>
      <w:r>
        <w:t xml:space="preserve">Me perdí a Chuck esta noche... Siento que voy a llorar. La última temporada de la mejor serie del mundo.</w:t>
      </w:r>
    </w:p>
    <w:p>
      <w:r>
        <w:t xml:space="preserve">Me sigo preguntando por qué dejé la escuela antes de tiempo..</w:t>
      </w:r>
    </w:p>
    <w:p>
      <w:r>
        <w:t xml:space="preserve">Lluvia + viento = pantalones empapados en clase</w:t>
      </w:r>
    </w:p>
    <w:p>
      <w:r>
        <w:t xml:space="preserve">hoy es el día después, lo que significa que es hora de poner el árbol de Navidad y los adornos... lo hice hace semanas. ¡hola villancicos!</w:t>
      </w:r>
    </w:p>
    <w:p>
      <w:r>
        <w:t xml:space="preserve">Nadie saltó en mi apuesta UH el otro día tho. Y sé que tengo toneladas de seguidores de UH.  </w:t>
      </w:r>
    </w:p>
    <w:p>
      <w:r>
        <w:t xml:space="preserve">Mi portador de semillas mi amor mi hermosa Pohiva está volando a los Estados este mes   </w:t>
      </w:r>
    </w:p>
    <w:p>
      <w:r>
        <w:t xml:space="preserve">Han sido liberados del servicio de galletas.</w:t>
      </w:r>
    </w:p>
    <w:p>
      <w:r>
        <w:t xml:space="preserve">Voy a decorar mi casa antes de recibir a mi hijo para que se le iluminen los ojos cuando llegue a casa.</w:t>
      </w:r>
    </w:p>
    <w:p>
      <w:r>
        <w:t xml:space="preserve">Acabo de regresar de mi última clase de historia hasta el próximo semestre.</w:t>
      </w:r>
    </w:p>
    <w:p>
      <w:r>
        <w:t xml:space="preserve">Diría que estoy emocionada por tener sólo una clase hoy, pero mi tiempo libre lo voy a pasar en el dentista</w:t>
      </w:r>
    </w:p>
    <w:p>
      <w:r>
        <w:t xml:space="preserve">Mi padre se llevó mi teléfono. PARA. NINGUNA. RAZÓN.</w:t>
      </w:r>
    </w:p>
    <w:p>
      <w:r>
        <w:t xml:space="preserve">He comprado por primera vez galletas de Navidad.  ¿Qué suelen llevar? </w:t>
      </w:r>
    </w:p>
    <w:p>
      <w:r>
        <w:t xml:space="preserve">Espera un minuto, ¿ND está en el tablero?</w:t>
      </w:r>
    </w:p>
    <w:p>
      <w:r>
        <w:t xml:space="preserve">Té verde de Timmy y 30 papeles para marcar....</w:t>
      </w:r>
    </w:p>
    <w:p>
      <w:r>
        <w:t xml:space="preserve">Jajajaja RT @danecook: Me acabo de cagar en los pantalones. Pura salsa al 100%.</w:t>
      </w:r>
    </w:p>
    <w:p>
      <w:r>
        <w:t xml:space="preserve">mi noche consistirá en tener los pies llenos de ampollas y subirme constantemente el vestido..</w:t>
      </w:r>
    </w:p>
    <w:p>
      <w:r>
        <w:t xml:space="preserve">@Jacquelineann8 @rachelnamey @meganomalley4 @laur_vetica @monica_bober @jennielaeng se olvidó porque finalmente tuve que aplicar a la universidad.</w:t>
      </w:r>
    </w:p>
    <w:p>
      <w:r>
        <w:t xml:space="preserve">Estoy bastante seguro de que anoche no dormí más de 30 minutos seguidos. Ahora 8 horas de trabajo</w:t>
      </w:r>
    </w:p>
    <w:p>
      <w:r>
        <w:t xml:space="preserve">Lo malo de esta semana es que no podemos perder un día por los exámenes</w:t>
      </w:r>
    </w:p>
    <w:p>
      <w:r>
        <w:t xml:space="preserve">"Si eres paciente en un momento de ira te librarás de cien días de dolor". </w:t>
      </w:r>
    </w:p>
    <w:p>
      <w:r>
        <w:t xml:space="preserve">Se me ha enganchado el pie en un montón de cables y he tropezado directamente. No hay duda de que mis rodillas están definitivamente magulladas</w:t>
      </w:r>
    </w:p>
    <w:p>
      <w:r>
        <w:t xml:space="preserve">Sólo hay que pasar DOS horas hablando de Dios con esta increíble ganadora de un premio de danza del vientre y profesora! Ella rededicó su vida a Dios!</w:t>
      </w:r>
    </w:p>
    <w:p>
      <w:r>
        <w:t xml:space="preserve">@CrAvEMiTh0uGhTs jaja no debería ser. Estoy siendo mi mamá taxi porque ella acaba de tener la cirugía n no puede conducir por lo que llevarla a donde tiene que ir</w:t>
      </w:r>
    </w:p>
    <w:p>
      <w:r>
        <w:t xml:space="preserve">solo que me olvidaría de quitarme el penique ahora tengo que llevarlo a la escuela el lunes</w:t>
      </w:r>
    </w:p>
    <w:p>
      <w:r>
        <w:t xml:space="preserve">"@Andy_Staples: Los fans de LSU en este bar encantados de que Ok. State esté machacando a Oklahoma". LSU no quiere volver a jugar contra Bama.</w:t>
      </w:r>
    </w:p>
    <w:p>
      <w:r>
        <w:t xml:space="preserve">acaba de pedir una pizza a la puerta de Joe para que no tenga que preocuparse por la cena mientras estudia para los finales. </w:t>
      </w:r>
    </w:p>
    <w:p>
      <w:r>
        <w:t xml:space="preserve">La base está abarrotada. Las clases se están cerrando pero sigue llegando más gente. Esto es una locura, ¡¡¡dejen de enviar gente aquí, maldita sea!!!</w:t>
      </w:r>
    </w:p>
    <w:p>
      <w:r>
        <w:t xml:space="preserve">Es necesario que vea Elf ahora mismo. Lástima que se haya borrado del DVR.</w:t>
      </w:r>
    </w:p>
    <w:p>
      <w:r>
        <w:t xml:space="preserve">Reúnanse en un lugar que sea un Estado Mental Eterno y Radiante donde los cielos se reúnan en silenciosa armonía - sientan/sientan la alegre calma. </w:t>
      </w:r>
    </w:p>
    <w:p>
      <w:r>
        <w:t xml:space="preserve">Chilli(: La última vez que comí chile mi amiga @QuynneRuth lo hizo para la cena&lt;3</w:t>
      </w:r>
    </w:p>
    <w:p>
      <w:r>
        <w:t xml:space="preserve">Me pregunto dónde está mi novio, no he hablado con él desde esta mañana.</w:t>
      </w:r>
    </w:p>
    <w:p>
      <w:r>
        <w:t xml:space="preserve">5 horas y media más de trabajo</w:t>
      </w:r>
    </w:p>
    <w:p>
      <w:r>
        <w:t xml:space="preserve">El tamaño de la ola o de la ondulación depende del tamaño de la sustancia que lances en un estanque tranquilo</w:t>
      </w:r>
    </w:p>
    <w:p>
      <w:r>
        <w:t xml:space="preserve">Puedo decir sinceramente que sólo odio a una persona. No me gustan algunas personas, pero sólo hay una persona a la que realmente desprecio y odio.</w:t>
      </w:r>
    </w:p>
    <w:p>
      <w:r>
        <w:t xml:space="preserve">A un corredor no le importa que le digan que se quede fuera una semana, pero su mayor temor es que le digan que no volverá a correr.  </w:t>
      </w:r>
    </w:p>
    <w:p>
      <w:r>
        <w:t xml:space="preserve">"Si eres paciente en un momento de ira te librarás de cien días de dolor". </w:t>
      </w:r>
    </w:p>
    <w:p>
      <w:r>
        <w:t xml:space="preserve">por qué el avxbakhsgs POR QUÉ EL GANADOR SINGLE nadie debe tocar la música de damien rice omg</w:t>
      </w:r>
    </w:p>
    <w:p>
      <w:r>
        <w:t xml:space="preserve">Este tipo probablemente es de la misma altura que mi sobrino y todavía trata de holla a mí..-______-</w:t>
      </w:r>
    </w:p>
    <w:p>
      <w:r>
        <w:t xml:space="preserve">Ah, la búsqueda de empleo.</w:t>
      </w:r>
    </w:p>
    <w:p>
      <w:r>
        <w:t xml:space="preserve">Feliz cumpleaños al hombre @stoody21 </w:t>
      </w:r>
    </w:p>
    <w:p>
      <w:r>
        <w:t xml:space="preserve">@TheBodyShopUK Un largo baño con mi exfoliante de jengibre confitado</w:t>
      </w:r>
    </w:p>
    <w:p>
      <w:r>
        <w:t xml:space="preserve">Así que ahora estoy condenado a olvidar algo. Tengo esa suerte de mierda.</w:t>
      </w:r>
    </w:p>
    <w:p>
      <w:r>
        <w:t xml:space="preserve"> La televisión era impresionante... TomNjerry pokemon shaktiman oswal Lizzy McGuire son-pari. TImes pasó priories cambiado.</w:t>
      </w:r>
    </w:p>
    <w:p>
      <w:r>
        <w:t xml:space="preserve">En casa de mis primos y estamos teniendo como una reunión familiar. Son asiáticos ruidosos quejándose de cosas y niños pequeños gritando</w:t>
      </w:r>
    </w:p>
    <w:p>
      <w:r>
        <w:t xml:space="preserve">@Busageus en el último tiempo el Sluisse con esta política no puede hacer una gran huelga como la que se hace en nuestros pueblos.</w:t>
      </w:r>
    </w:p>
    <w:p>
      <w:r>
        <w:t xml:space="preserve">Où j'apprends l'existence d'un groupe qui s'appelle Pitbulls... parce que j'ai reçu une photo de ma fille avec eux ^^</w:t>
      </w:r>
    </w:p>
    <w:p>
      <w:r>
        <w:t xml:space="preserve">Sería tweetn mah culo fuera pero el teléfono a punto de morir {-_-} ... No está cerca de una salida</w:t>
      </w:r>
    </w:p>
    <w:p>
      <w:r>
        <w:t xml:space="preserve">esta humedad aumenta mis posibilidades de resbalar y reventar mi mierda y hacer el ridículo.. </w:t>
      </w:r>
    </w:p>
    <w:p>
      <w:r>
        <w:t xml:space="preserve">La requetérante ( fort accent africain) : "non mais moi je l'ai suwpwis au lit avec une autwe femme et moi je suis un homme comme vous"</w:t>
      </w:r>
    </w:p>
    <w:p>
      <w:r>
        <w:t xml:space="preserve">Este clima frío está haciendo un número en mi piel. Eso significa que voy a tener que lubricarme con aceite de oliva y manteca de karité dos veces al día.</w:t>
      </w:r>
    </w:p>
    <w:p>
      <w:r>
        <w:t xml:space="preserve">Quiero ir al relanzamiento del alce el sábado pero en lugar de eso tengo que soportar un viaje de 6-7 horas en coche con mi familia</w:t>
      </w:r>
    </w:p>
    <w:p>
      <w:r>
        <w:t xml:space="preserve">Acabo de enterarme de que tengo un FIN DE SEMANA DE CINCO DÍAS.</w:t>
      </w:r>
    </w:p>
    <w:p>
      <w:r>
        <w:t xml:space="preserve">@SciulliShoe ¿cómo vas a conseguirlo de ellos? Debería hacer que se quedaran con la portada de mi cd y que quien se quedara lo firmara!</w:t>
      </w:r>
    </w:p>
    <w:p>
      <w:r>
        <w:t xml:space="preserve">'Levántate vístete muéstrate. No es un pecado ser feliz no es una virtud ser miserable' por @paulocoelho @coelhoquotes </w:t>
      </w:r>
    </w:p>
    <w:p>
      <w:r>
        <w:t xml:space="preserve">Umm @Liz_Antoinette tienen los mismos favoritos de navidad: es una vida maravillosa y joya. Sí. </w:t>
      </w:r>
    </w:p>
    <w:p>
      <w:r>
        <w:t xml:space="preserve">La Navidad es la mejor época del año.</w:t>
      </w:r>
    </w:p>
    <w:p>
      <w:r>
        <w:t xml:space="preserve">Hora de dormir... Oh, espera. Tengo una llamada telefónica...</w:t>
      </w:r>
    </w:p>
    <w:p>
      <w:r>
        <w:t xml:space="preserve"> Afortunadamente existen twitter y FB... Es la mejor utilidad para recibir noticias de gente que puede haber perdido su número de teléfono...</w:t>
      </w:r>
    </w:p>
    <w:p>
      <w:r>
        <w:t xml:space="preserve">Mi plan de descanso se ha disparado gracias a estos adolescentes que hacen todo este ruido</w:t>
      </w:r>
    </w:p>
    <w:p>
      <w:r>
        <w:t xml:space="preserve">Acabo de ver a un hombre en bata y sin zapatos bajo la lluvia pasando por el hospital de locos...</w:t>
      </w:r>
    </w:p>
    <w:p>
      <w:r>
        <w:t xml:space="preserve">Mi cumpleaños es el próximo domingo. Sólo cumplo 20 años, así que todavía tengo que beber ilegalmente.</w:t>
      </w:r>
    </w:p>
    <w:p>
      <w:r>
        <w:t xml:space="preserve">Ughh acabo de recordar que tengo una cita con el dr. mañana... más pruebas de seguimiento de principios de este verano.</w:t>
      </w:r>
    </w:p>
    <w:p>
      <w:r>
        <w:t xml:space="preserve">@pFville_pFinest Lo siento 1.1 u se suponía que me llame para HH con los blancos, pero dije algo a niggerish y me axed</w:t>
      </w:r>
    </w:p>
    <w:p>
      <w:r>
        <w:t xml:space="preserve">Literalmente no sé cómo hacer NINGUNA de mis tareas de matemáticas...</w:t>
      </w:r>
    </w:p>
    <w:p>
      <w:r>
        <w:t xml:space="preserve"> RT @Sharif_Williams: "@SWHS_Tae: @Sharif_Williams Ctfu todavía no me lo han devuelto se supone que me lo devuelven mañana"</w:t>
      </w:r>
    </w:p>
    <w:p>
      <w:r>
        <w:t xml:space="preserve">La mafia de la mente; un gran matón malo.... </w:t>
      </w:r>
    </w:p>
    <w:p>
      <w:r>
        <w:t xml:space="preserve">¡¿Sabías que hay un remake de The Wicker Man?! ¿No hay nada sagrado?</w:t>
      </w:r>
    </w:p>
    <w:p>
      <w:r>
        <w:t xml:space="preserve">@Niamhul La incomodidad surgió cuando malinterpreté lo de "pitos fuera". Aparentemente nadie sabía que el mío era tan grande...</w:t>
      </w:r>
    </w:p>
    <w:p>
      <w:r>
        <w:t xml:space="preserve">Creo que me estoy volviendo intolerante a la lactosa. La barriga ha estado refunfuñando desde la pizza hut de anoche</w:t>
      </w:r>
    </w:p>
    <w:p>
      <w:r>
        <w:t xml:space="preserve">mi tuit número 1000 fue para @MoniFreng en relación con la pintura de purpurina y la tinta de caligrafía. cómo.freakin.appropriate. en todos los aspectos.</w:t>
      </w:r>
    </w:p>
    <w:p>
      <w:r>
        <w:t xml:space="preserve"> el alcohol y el drama hacen que la gente haga cosas salvajes</w:t>
      </w:r>
    </w:p>
    <w:p>
      <w:r>
        <w:t xml:space="preserve">La semana de los exámenes finales = ¡mucho tiempo con los amigos!  </w:t>
      </w:r>
    </w:p>
    <w:p>
      <w:r>
        <w:t xml:space="preserve">Lo que más temes no tiene poder... es tu miedo el que tiene el poder.&amp; Winfrey&amp; </w:t>
      </w:r>
    </w:p>
    <w:p>
      <w:r>
        <w:t xml:space="preserve">en auto con @jmoleamerica y grt b frobe no es lo mismo sin @Nilliamos =[ te extraño amigo</w:t>
      </w:r>
    </w:p>
    <w:p>
      <w:r>
        <w:t xml:space="preserve">alguien diferente duerme en nuestro sofá/sillón de frijoles cada noche... entrar en la sala de estar cada mañana es siempre un</w:t>
      </w:r>
    </w:p>
    <w:p>
      <w:r>
        <w:t xml:space="preserve">@colormyfaith Si tan solo pudiera hacer que la maldita cosa se renderizara.</w:t>
      </w:r>
    </w:p>
    <w:p>
      <w:r>
        <w:t xml:space="preserve">Mi bbm es una herramienta. Santo cielo. No puedo más.</w:t>
      </w:r>
    </w:p>
    <w:p>
      <w:r>
        <w:t xml:space="preserve">Trabajo en 5 horas y no puedo dormir</w:t>
      </w:r>
    </w:p>
    <w:p>
      <w:r>
        <w:t xml:space="preserve">Wow está en el top 10 del índice de velocidad de Internet más rápido del mundo </w:t>
      </w:r>
    </w:p>
    <w:p>
      <w:r>
        <w:t xml:space="preserve">Supongo que hay que establecer reglas para mi cama...</w:t>
      </w:r>
    </w:p>
    <w:p>
      <w:r>
        <w:t xml:space="preserve">Levantado y listo en 10 minutos. Lo más temprano que me he levantado desde que terminé la escuela</w:t>
      </w:r>
    </w:p>
    <w:p>
      <w:r>
        <w:t xml:space="preserve">La comida de la escuela es una decepción.</w:t>
      </w:r>
    </w:p>
    <w:p>
      <w:r>
        <w:t xml:space="preserve">@Twin_Poppz estás vivo y con buena salud sonríe y sé feliz. no dejes que alguien te quite lo que Dios te da</w:t>
      </w:r>
    </w:p>
    <w:p>
      <w:r>
        <w:t xml:space="preserve">He visto la notificación de GISHWHES del equipo Rafia de La Isla y una parte de mí ha muerto.  </w:t>
      </w:r>
    </w:p>
    <w:p>
      <w:r>
        <w:t xml:space="preserve">@kadecole_ se imaginó que por eso estabas hablando de mantas y mierda ps estoy guardando en tu maleta para el viaje</w:t>
      </w:r>
    </w:p>
    <w:p>
      <w:r>
        <w:t xml:space="preserve">Hay una parte de tu vida que se llama felicidad, disfrútala cuando llegue.</w:t>
      </w:r>
    </w:p>
    <w:p>
      <w:r>
        <w:t xml:space="preserve">Como si no estuviera lo suficientemente estresado por tener exámenes de Matemáticas, Química y Biología el mismo día, ahora me doy cuenta de que también tengo un choque.</w:t>
      </w:r>
    </w:p>
    <w:p>
      <w:r>
        <w:t xml:space="preserve">así que tengo que sentarme en la furgoneta toda la mañana para hacer de canguro de un contratista mientras realiza pruebas en la base de calibración de la brújula</w:t>
      </w:r>
    </w:p>
    <w:p>
      <w:r>
        <w:t xml:space="preserve">No puedo esperar a sentarme en la recepción de la consulta del médico para poder leer cómo preparar el pastel de carne de 3 maneras y ponerme al día con 1992 </w:t>
      </w:r>
    </w:p>
    <w:p>
      <w:r>
        <w:t xml:space="preserve">Al llegar a la biblioteca Amélie en el distrito 7, quiero recordar por qué quise venir a París</w:t>
      </w:r>
    </w:p>
    <w:p>
      <w:r>
        <w:t xml:space="preserve">Me encanta tirarme un pedo en la mano y luego ponerlo en la cara de mi novia</w:t>
      </w:r>
    </w:p>
    <w:p>
      <w:r>
        <w:t xml:space="preserve">Ahorrando mi dinero...... para una fecha especial de un alguien especial</w:t>
      </w:r>
    </w:p>
    <w:p>
      <w:r>
        <w:t xml:space="preserve">Lo peor de montar un escritorio en una casa que no conoces es que LA GENTE NO DICE SI TIENE MODEM O NO!!! FAIL!!!!</w:t>
      </w:r>
    </w:p>
    <w:p>
      <w:r>
        <w:t xml:space="preserve">Todavía upppp tienen que despertar en 4 horas y media</w:t>
      </w:r>
    </w:p>
    <w:p>
      <w:r>
        <w:t xml:space="preserve">No sé por qué siempre tengo que sacar a relucir pensamientos que hacen que me duela el corazón.</w:t>
      </w:r>
    </w:p>
    <w:p>
      <w:r>
        <w:t xml:space="preserve">En 12 horas estaré viendo el final de temporada de </w:t>
      </w:r>
    </w:p>
    <w:p>
      <w:r>
        <w:t xml:space="preserve">CUNT SAKE! HE RESTAURADO MI IPHONE SIN NINGUNA RAZÓN!</w:t>
      </w:r>
    </w:p>
    <w:p>
      <w:r>
        <w:t xml:space="preserve">Me río con cada intento de anuncio gracioso en la televisión</w:t>
      </w:r>
    </w:p>
    <w:p>
      <w:r>
        <w:t xml:space="preserve">El restaurante chino está cerrado, así que la pizza es entonces</w:t>
      </w:r>
    </w:p>
    <w:p>
      <w:r>
        <w:t xml:space="preserve">Estar tres pisos más arriba pero poder escuchar la discusión de mi hermano palabra por palabra</w:t>
      </w:r>
    </w:p>
    <w:p>
      <w:r>
        <w:t xml:space="preserve">Ha sido un día tan largo y productivo que he hecho mucho trabajo para la universidad. La cartera está casi terminada, así que ahora puedo centrarme en los exámenes.</w:t>
      </w:r>
    </w:p>
    <w:p>
      <w:r>
        <w:t xml:space="preserve">Comiendo desordenadamente manzana mantequilla de maní granola choc chip snack que es delicioso jaja mientras compras en línea y escuchando 3 Tage Wach ;)</w:t>
      </w:r>
    </w:p>
    <w:p>
      <w:r>
        <w:t xml:space="preserve">@EmoSnow42197 :( pero mis amigos estarán allí. Lo único que va a hacer el dentista es echarme una siesta por cada puta cosa</w:t>
      </w:r>
    </w:p>
    <w:p>
      <w:r>
        <w:t xml:space="preserve">No creo que haya nada peor que estar enfermo en Acción de Gracias.</w:t>
      </w:r>
    </w:p>
    <w:p>
      <w:r>
        <w:t xml:space="preserve">Esta mañana me he quemado la lengua con un strudel tostado</w:t>
      </w:r>
    </w:p>
    <w:p>
      <w:r>
        <w:t xml:space="preserve">Lmao. Mi hermano acaba de ser lamido en la cara por un cachorro.</w:t>
      </w:r>
    </w:p>
    <w:p>
      <w:r>
        <w:t xml:space="preserve">El tight end de la Universidad de Arkansas, Garret Uekman, ha fallecido hoy a la edad de 19 años. mis oraciones y condolencias para ellos. </w:t>
      </w:r>
    </w:p>
    <w:p>
      <w:r>
        <w:t xml:space="preserve">@rello910 ese momento incómodo en el que tu tuit es sobre mí y estás pensando que como no me sigues no te sigo.</w:t>
      </w:r>
    </w:p>
    <w:p>
      <w:r>
        <w:t xml:space="preserve">El profesor de inglés acaba de añadir otro proyecto además de nuestro final. Queda una semana de clases. </w:t>
      </w:r>
    </w:p>
    <w:p>
      <w:r>
        <w:t xml:space="preserve">No desperdicies tu día estando ocupado... Asegúrate de ser productivo haciendo primero las cosas que no quieres hacer. </w:t>
      </w:r>
    </w:p>
    <w:p>
      <w:r>
        <w:t xml:space="preserve">Probablemente soy la única chica que no tiene una mascota de almohada :(</w:t>
      </w:r>
    </w:p>
    <w:p>
      <w:r>
        <w:t xml:space="preserve">Muy salado que @Astrobass87 no haya venido a cenar. Y ni hablar de su pelo. </w:t>
      </w:r>
    </w:p>
    <w:p>
      <w:r>
        <w:t xml:space="preserve">Como el mundo no me lo dio, el mundo no me lo puede quitar.</w:t>
      </w:r>
    </w:p>
    <w:p>
      <w:r>
        <w:t xml:space="preserve">Amo a mis frenz cuz que me dan carne de venado y tienen perros que subestimo y se ríen de mis bromas inapropiadas.</w:t>
      </w:r>
    </w:p>
    <w:p>
      <w:r>
        <w:t xml:space="preserve">Es hora de ir a casa y escribir mi vida.</w:t>
      </w:r>
    </w:p>
    <w:p>
      <w:r>
        <w:t xml:space="preserve">Ve a llevar a tu banda de compinches de pacotilla y a tener sexo en alguna cueva de mala muerte en algún lugar fuera de mi vista. </w:t>
      </w:r>
    </w:p>
    <w:p>
      <w:r>
        <w:t xml:space="preserve">Mi novio me va a matar con su impresionante conducción</w:t>
      </w:r>
    </w:p>
    <w:p>
      <w:r>
        <w:t xml:space="preserve">es diciembre, así que puedo ver y escuchar todas las cosas navideñas que quiera.</w:t>
      </w:r>
    </w:p>
    <w:p>
      <w:r>
        <w:t xml:space="preserve">Bueno, voy a hacer un viaje de vuelta a la escuela porque me he dejado la calculadora allí y la necesito para el ACT, ¡unos 40-60 minutos más en el coche!</w:t>
      </w:r>
    </w:p>
    <w:p>
      <w:r>
        <w:t xml:space="preserve">Al lado de mi casa hay una oferta de "cursos de francés para mujeres"... Así que ellas no hablan el mismo idioma o...</w:t>
      </w:r>
    </w:p>
    <w:p>
      <w:r>
        <w:t xml:space="preserve">Pasar algún tiempo con mi más reciente bebé de Dios. Ella es tan pequeña 6lbs 2 semanas. Oh el</w:t>
      </w:r>
    </w:p>
    <w:p>
      <w:r>
        <w:t xml:space="preserve">Hacia el final de ese vídeo, promoví un intercambio sobre la Barbie de los tatuajes en el cuello a través de la sala de chat en la que estaban a favor de los tatuajes en el cuello</w:t>
      </w:r>
    </w:p>
    <w:p>
      <w:r>
        <w:t xml:space="preserve">Sentado en casa solo y sintiendo una abrumadora sensación de felicidad. Si se lo pides a ÉL con fe, te lo concederá en gracia.</w:t>
      </w:r>
    </w:p>
    <w:p>
      <w:r>
        <w:t xml:space="preserve">Es extraño que cuando empiezas a conseguir lo que siempre has querido tengas miedo de aceptarlo por completo. </w:t>
      </w:r>
    </w:p>
    <w:p>
      <w:r>
        <w:t xml:space="preserve">Ahora tengo tareas que completar y ventanas que romper con mi horrible canto... :) Buenos días a todos! </w:t>
      </w:r>
    </w:p>
    <w:p>
      <w:r>
        <w:t xml:space="preserve">De vuelta en Bombay y de vuelta a twitter ya :( @NH7 terminó demasiado pronto</w:t>
      </w:r>
    </w:p>
    <w:p>
      <w:r>
        <w:t xml:space="preserve">Oh, mierda, puede que accidentalmente haya dado una idea a los terroristas. ahora Al Qaeda probablemente sólo comerá cerdo en Acción de Gracias.</w:t>
      </w:r>
    </w:p>
    <w:p>
      <w:r>
        <w:t xml:space="preserve">Para la información BAT FOR LASHES a declarado recientemente que no es más que la primera etapa de la escritura del nuevo álbum.</w:t>
      </w:r>
    </w:p>
    <w:p>
      <w:r>
        <w:t xml:space="preserve">Hay mucha alegría navideña en la casa de los Pilchak ahora mismo</w:t>
      </w:r>
    </w:p>
    <w:p>
      <w:r>
        <w:t xml:space="preserve">ODIO CUANDO MI TELÉFONO NO SE CARGA. AGH.</w:t>
      </w:r>
    </w:p>
    <w:p>
      <w:r>
        <w:t xml:space="preserve">Mi hermano me lleva a la escuela hoy....</w:t>
      </w:r>
    </w:p>
    <w:p>
      <w:r>
        <w:t xml:space="preserve">No sé qué es más triste: que le haya pedido a mi hermano que me lleve a algún sitio o que tenga 3 años más y ni siquiera tenga un G1</w:t>
      </w:r>
    </w:p>
    <w:p>
      <w:r>
        <w:t xml:space="preserve">@jeanniemcbride Acabo de tuitear sobre el oleoducto... Que Canadá venda su petróleo a China me molesta más que incluso el Obamacare.</w:t>
      </w:r>
    </w:p>
    <w:p>
      <w:r>
        <w:t xml:space="preserve">He terminado con el trabajo. Ahora puedo ir a casa y trabajar en mi proyecto de historia.</w:t>
      </w:r>
    </w:p>
    <w:p>
      <w:r>
        <w:t xml:space="preserve">Mañana podré ir a una fiesta de té.</w:t>
      </w:r>
    </w:p>
    <w:p>
      <w:r>
        <w:t xml:space="preserve">@TheBodyShopUK jugando con mi sobrino de nueve meses cuando lo haces sonreír/reír es la MEJOR sensación!</w:t>
      </w:r>
    </w:p>
    <w:p>
      <w:r>
        <w:t xml:space="preserve">Mi primo de 6 años me está enseñando a contar hasta 100........</w:t>
      </w:r>
    </w:p>
    <w:p>
      <w:r>
        <w:t xml:space="preserve">Ugh. No puedo creer que es bac a trabajo de la escuela</w:t>
      </w:r>
    </w:p>
    <w:p>
      <w:r>
        <w:t xml:space="preserve">Ei tu...leggimi da qui se vuoi. Su fb ti ho oscurato. No creo que piense que soy yo</w:t>
      </w:r>
    </w:p>
    <w:p>
      <w:r>
        <w:t xml:space="preserve">Todavía estoy muy deprimido porque he perdido mi libro de matemáticas... parezco un idiota, pero no puedo encontrarlo en ningún sitio.</w:t>
      </w:r>
    </w:p>
    <w:p>
      <w:r>
        <w:t xml:space="preserve">LO SIENTO :( RT @Skyeglasier: No puedo esperar a salir del trabajo y limpiar el vómito de mi bebé. _____.</w:t>
      </w:r>
    </w:p>
    <w:p>
      <w:r>
        <w:t xml:space="preserve">Algunas cosas pueden arruinar tu día rápidamente</w:t>
      </w:r>
    </w:p>
    <w:p>
      <w:r>
        <w:t xml:space="preserve">Adivina qué @Alternadoll : ¡Estoy escribiendo mi trabajo final sobre!</w:t>
      </w:r>
    </w:p>
    <w:p>
      <w:r>
        <w:t xml:space="preserve">es jueves lo que significa un viaje a tesco!</w:t>
      </w:r>
    </w:p>
    <w:p>
      <w:r>
        <w:t xml:space="preserve">Tengo que amar la procrastinación ... 6 horas antes de que mi laboratorio de biología se debe y estoy empezando ahora ... ¿Qué es el sueño?</w:t>
      </w:r>
    </w:p>
    <w:p>
      <w:r>
        <w:t xml:space="preserve">¿otra noche que termina con mi llanto?</w:t>
      </w:r>
    </w:p>
    <w:p>
      <w:r>
        <w:t xml:space="preserve">Tengo una semana muy ocupada por delante</w:t>
      </w:r>
    </w:p>
    <w:p>
      <w:r>
        <w:t xml:space="preserve">Adivina quién llega tarde otra vez'.</w:t>
      </w:r>
    </w:p>
    <w:p>
      <w:r>
        <w:t xml:space="preserve">Cristo como la vida no es fácil! No sé qué has oído. Si vivir para Cristo vale la pena, encontrarás la manera de que vivir para él sea fácil</w:t>
      </w:r>
    </w:p>
    <w:p>
      <w:r>
        <w:t xml:space="preserve">Mi mamá es tan tacaña que le pone agua a mi Bacardi y coca cola Sólo para salvar a Barcadi.</w:t>
      </w:r>
    </w:p>
    <w:p>
      <w:r>
        <w:t xml:space="preserve">En casa desde el trabajo. Me he hecho daño en el pulgar y está lloviendo.</w:t>
      </w:r>
    </w:p>
    <w:p>
      <w:r>
        <w:t xml:space="preserve">Me lo pasé muy bien caminando con los niños en el desfile de la luz, pero creo que la ruta húmeda y fría me hizo enfermar.</w:t>
      </w:r>
    </w:p>
    <w:p>
      <w:r>
        <w:t xml:space="preserve">La película click es vieja pero una de mis favoritas el final cuando muere me hace llorar</w:t>
      </w:r>
    </w:p>
    <w:p>
      <w:r>
        <w:t xml:space="preserve">¿Equipo Twerk? Oh, vale... ¡otro himno de club de striptease para la juventud!</w:t>
      </w:r>
    </w:p>
    <w:p>
      <w:r>
        <w:t xml:space="preserve">Por la mañana. Conferencia de un día completo sobre la regulación de los seguros</w:t>
      </w:r>
    </w:p>
    <w:p>
      <w:r>
        <w:t xml:space="preserve">@a_tweet_life @KurtSchlichter @MrsDigger además no soy religioso pero odio a la gente ignorante. y aún no me han apedreado.</w:t>
      </w:r>
    </w:p>
    <w:p>
      <w:r>
        <w:t xml:space="preserve">Estoy muy emocionada por darle a mi amigo invisible su regalo. </w:t>
      </w:r>
    </w:p>
    <w:p>
      <w:r>
        <w:t xml:space="preserve">Se avecina un fin de semana largo.</w:t>
      </w:r>
    </w:p>
    <w:p>
      <w:r>
        <w:t xml:space="preserve">Lista de tareas para hoy: cambiar la cama lavar pasar la aspiradora guardar la ropa cocinar escribir la presentación para el simposio de la conferencia.</w:t>
      </w:r>
    </w:p>
    <w:p>
      <w:r>
        <w:t xml:space="preserve">Despertar a mi hermano a las 6:30 para que me lleve al aeropuerto va a ser misión y media.</w:t>
      </w:r>
    </w:p>
    <w:p>
      <w:r>
        <w:t xml:space="preserve">@morganzalot la policía tiene que dejar de ser maricones y despejar a esos sucios de mierda...si yo estuviera en ese tráfico estaría cabreado</w:t>
      </w:r>
    </w:p>
    <w:p>
      <w:r>
        <w:t xml:space="preserve">voy a comprar mi Canon Rebel T3 en el Black Friday!!</w:t>
      </w:r>
    </w:p>
    <w:p>
      <w:r>
        <w:t xml:space="preserve">Súper cansado... y tengo que levantarme como a las 6:30 de la mañana.</w:t>
      </w:r>
    </w:p>
    <w:p>
      <w:r>
        <w:t xml:space="preserve">@MarisaShawn_XO hahah oh conozco la alegría de tener gemelos! (; hahah creo que deberíamos estar preocupados por kyle atacando a dylan..</w:t>
      </w:r>
    </w:p>
    <w:p>
      <w:r>
        <w:t xml:space="preserve">Se ha dicho: "un día de fiesta no es una semana", pero una semana no es lo mismo que un día de diario.</w:t>
      </w:r>
    </w:p>
    <w:p>
      <w:r>
        <w:t xml:space="preserve">Brb llorando RT @Davidsanbornn: Limpiando la casa para la mudanza </w:t>
      </w:r>
    </w:p>
    <w:p>
      <w:r>
        <w:t xml:space="preserve">Volviendo a casa con un capuchino ámbar y @CourtneyLucey_</w:t>
      </w:r>
    </w:p>
    <w:p>
      <w:r>
        <w:t xml:space="preserve">No puedes tener tu sueño si tienes miedo de tu sueño. Lo que temes, lo cumplirás. La respuesta = Valor + Autoconciencia</w:t>
      </w:r>
    </w:p>
    <w:p>
      <w:r>
        <w:t xml:space="preserve">El hecho de que vaya a faltar a la escuela el sábado me hizo feliz!!!!!!!</w:t>
      </w:r>
    </w:p>
    <w:p>
      <w:r>
        <w:t xml:space="preserve">Ahora que no voy a nadar todos los días después de la escuela esto significa una visita diaria no deseada a la YMCA es necesario.</w:t>
      </w:r>
    </w:p>
    <w:p>
      <w:r>
        <w:t xml:space="preserve">Voy a buscar mi coche en el aparcamiento del centro comercial.</w:t>
      </w:r>
    </w:p>
    <w:p>
      <w:r>
        <w:t xml:space="preserve">lo peor de esperar las vacaciones de invierno es que ya estoy en ellas pero no puedo salir de la escuela hasta el martes. y no tengo nada que hacer hasta entonces.</w:t>
      </w:r>
    </w:p>
    <w:p>
      <w:r>
        <w:t xml:space="preserve">Quién ha decidido cerrar el Centro Nacional de Estadísticas Educativas para su mantenimiento ¡¡¡Hoy que estoy escribiendo mi historia de la matrícula!!!</w:t>
      </w:r>
    </w:p>
    <w:p>
      <w:r>
        <w:t xml:space="preserve">mal humor cansado y ahora trabajo hasta las 10.</w:t>
      </w:r>
    </w:p>
    <w:p>
      <w:r>
        <w:t xml:space="preserve">@TheBodyShopUK está de cumpleaños 2 semanas antes de Navidad. Mucho tiempo en familia</w:t>
      </w:r>
    </w:p>
    <w:p>
      <w:r>
        <w:t xml:space="preserve">@EmilySadler2 ¿Te fuiste sin decirme adiós? :(</w:t>
      </w:r>
    </w:p>
    <w:p>
      <w:r>
        <w:t xml:space="preserve">En otras noticias mañana trabajo y luego tengo el resto de la semana libre! PTL!</w:t>
      </w:r>
    </w:p>
    <w:p>
      <w:r>
        <w:t xml:space="preserve">Desfile de regreso a casa desde Afganistán para mi primo hoy....¿Estoy allí tomando una cerveza con la familia? NO, estoy aquí enviando correos electrónicos a los contables.</w:t>
      </w:r>
    </w:p>
    <w:p>
      <w:r>
        <w:t xml:space="preserve">Presupuesto de la media .... ¡¡¡SE HA IDO AL GARETE!!! No es un buen </w:t>
      </w:r>
    </w:p>
    <w:p>
      <w:r>
        <w:t xml:space="preserve">Grrr goteo nasal dolor de garganta y malestar general</w:t>
      </w:r>
    </w:p>
    <w:p>
      <w:r>
        <w:t xml:space="preserve">Kitty durmió en su jaula anoche... No me gustó.</w:t>
      </w:r>
    </w:p>
    <w:p>
      <w:r>
        <w:t xml:space="preserve">Otro largo turno en mi camino.</w:t>
      </w:r>
    </w:p>
    <w:p>
      <w:r>
        <w:t xml:space="preserve">El valor no es la ausencia de miedo; es el control del miedo el dominio del miedo. - Mark Twain # coraje</w:t>
      </w:r>
    </w:p>
    <w:p>
      <w:r>
        <w:t xml:space="preserve">Omg trabajo va a patear el culo 2day 3-11 smh....</w:t>
      </w:r>
    </w:p>
    <w:p>
      <w:r>
        <w:t xml:space="preserve">Me he levantado con un terrible dolor de garganta, congestión y dolor de cabeza :(</w:t>
      </w:r>
    </w:p>
    <w:p>
      <w:r>
        <w:t xml:space="preserve">Tráfico en Chicago + no dormir en una semana + taxista cantando una horrible interpretación de Super Bass = mi vida/pesadilla</w:t>
      </w:r>
    </w:p>
    <w:p>
      <w:r>
        <w:t xml:space="preserve"> a Sentir el encierro de no poder caminar por las calles por miedo a ser detenidos.</w:t>
      </w:r>
    </w:p>
    <w:p>
      <w:r>
        <w:t xml:space="preserve">Ahhhh es mi canción navideña favorita... y @justinbieber y USHER la hacen un millón de veces mejor </w:t>
      </w:r>
    </w:p>
    <w:p>
      <w:r>
        <w:t xml:space="preserve">@BriannaRawwrr sí, estoy empezando a darme cuenta de que mis sudaderas no son suficientes :( ¡marca un día triste!</w:t>
      </w:r>
    </w:p>
    <w:p>
      <w:r>
        <w:t xml:space="preserve">net even lekker geknutseld zeil van de boot wat opgehoogd/verstevigd minder zorgen voor regen en sneeuw nu. Y, naturalmente, en el caso de la</w:t>
      </w:r>
    </w:p>
    <w:p>
      <w:r>
        <w:t xml:space="preserve">Durante todos estos años has protegido la semilla, es hora de convertirse en la hermosa flor.~S.C. Paul  </w:t>
      </w:r>
    </w:p>
    <w:p>
      <w:r>
        <w:t xml:space="preserve">@BgTricia @pachi20015 ron cola brugal colaron fanta naranja...cambio alcohol por palomitas de maiz jejejeeje!!! muacks os quiero</w:t>
      </w:r>
    </w:p>
    <w:p>
      <w:r>
        <w:t xml:space="preserve">Estoy deseando conocer por fin a un gran amigo mañana!!!</w:t>
      </w:r>
    </w:p>
    <w:p>
      <w:r>
        <w:t xml:space="preserve">Me encanta cuando te apresuras a llegar a casa pensando que tu madre se va a enfadar pero acaba por no hacerlo </w:t>
      </w:r>
    </w:p>
    <w:p>
      <w:r>
        <w:t xml:space="preserve">Me muero de hambre y no hay nadie que cocine. ?? Estoy tan confundido.</w:t>
      </w:r>
    </w:p>
    <w:p>
      <w:r>
        <w:t xml:space="preserve">Cuando tu supuesta "amiga" se convierte en una desconocida en cuanto tiene novio! Jajajaja pronto te darás cuenta de lo tonta que has sido</w:t>
      </w:r>
    </w:p>
    <w:p>
      <w:r>
        <w:t xml:space="preserve">Papa JOHNS &gt;&gt;&gt;&gt; Pizza HUT &gt;&gt;&gt;&gt; Dominos &lt;&lt;&lt;&lt;&lt;&lt;</w:t>
      </w:r>
    </w:p>
    <w:p>
      <w:r>
        <w:t xml:space="preserve">Bijna klaar met wit papier zwart schilderen en dan bedenken; wacht.. Ik kan natuurlijk ook zwart papier pakken! </w:t>
      </w:r>
    </w:p>
    <w:p>
      <w:r>
        <w:t xml:space="preserve">"@KimKardaeshian: lovely I follow everyone u ask us too and still no follow from you </w:t>
      </w:r>
    </w:p>
    <w:p>
      <w:r>
        <w:t xml:space="preserve">@LisaPoisso Cada vez que tuiteas uno de tus protips siento que va dirigido directamente a mí y aún no he presentado nada.</w:t>
      </w:r>
    </w:p>
    <w:p>
      <w:r>
        <w:t xml:space="preserve">zo naar Sacha lekker shoarma eten en daarna taart cake and koekjes bakken voor morgen avond</w:t>
      </w:r>
    </w:p>
    <w:p>
      <w:r>
        <w:t xml:space="preserve">@TheFPShow Sí, dudo que puedas venir a Nueva York.... demasiadas leyes anti-armas!!!!!!</w:t>
      </w:r>
    </w:p>
    <w:p>
      <w:r>
        <w:t xml:space="preserve">@schlingel Dato interesante: BoinxTV funciona mucho mejor cuando lo usas con material de 420p en lugar de vídeo de 1080 píxeles.</w:t>
      </w:r>
    </w:p>
    <w:p>
      <w:r>
        <w:t xml:space="preserve">La música está en mi corazón y en mi alma. Mantendré a @jsmusic34 conmigo siempre por su - deseo compartir que</w:t>
      </w:r>
    </w:p>
    <w:p>
      <w:r>
        <w:t xml:space="preserve">Van Persie no juega el Arsenal pierde</w:t>
      </w:r>
    </w:p>
    <w:p>
      <w:r>
        <w:t xml:space="preserve">..army mania haircut και μια μέρα ακόμη σαν πολίτης</w:t>
      </w:r>
    </w:p>
    <w:p>
      <w:r>
        <w:t xml:space="preserve">Me siento muy agotado y con los pulmones muy pesados. Por cierto @naomi4star mira debajo de tu almohada</w:t>
      </w:r>
    </w:p>
    <w:p>
      <w:r>
        <w:t xml:space="preserve">El hábito es el hábito y no hay que tirarlo por la ventana sino engatusarlo para que baje la escalera... un paso a la vez. - mark twain    </w:t>
      </w:r>
    </w:p>
    <w:p>
      <w:r>
        <w:t xml:space="preserve">@wadehellyer @TimGambitAdair puede que no se vaya este fin de semana después de todo. Evan se fue a casa y Natalie tiene exámenes después del fin de semana</w:t>
      </w:r>
    </w:p>
    <w:p>
      <w:r>
        <w:t xml:space="preserve">@Lady_Charly_ Euh...oui. ¿No estaba en la estatua?</w:t>
      </w:r>
    </w:p>
    <w:p>
      <w:r>
        <w:t xml:space="preserve">@greysonchance "no te hagas demasiadas ilusiones te hará demasiado daño" ¿debo decírtelo a ti mi ídolo?</w:t>
      </w:r>
    </w:p>
    <w:p>
      <w:r>
        <w:t xml:space="preserve">¿No se da cuenta la gente de lo horrible que es la música en la radio? Ve a explorar y descubrir. No te gusta sólo porque la radio te lo dice.</w:t>
      </w:r>
    </w:p>
    <w:p>
      <w:r>
        <w:t xml:space="preserve">Teniendo un día muy duro... Tratando de encontrar mi</w:t>
      </w:r>
    </w:p>
    <w:p>
      <w:r>
        <w:t xml:space="preserve">mi corazón está acelerado y estoy temblando</w:t>
      </w:r>
    </w:p>
    <w:p>
      <w:r>
        <w:t xml:space="preserve">lool momento incómodo cuando llegas tarde a una fiesta de aniversario sorpresa...</w:t>
      </w:r>
    </w:p>
    <w:p>
      <w:r>
        <w:t xml:space="preserve">¡Sí! El novio finalmente aceptó un viaje al centro de la ciudad.</w:t>
      </w:r>
    </w:p>
    <w:p>
      <w:r>
        <w:t xml:space="preserve">a los profesores les encanta acumular los deberes justo antes de las vacaciones de Navidad, ¿no?</w:t>
      </w:r>
    </w:p>
    <w:p>
      <w:r>
        <w:t xml:space="preserve">Ya no establezco contacto visual con desconocidos en público por temor a que cualquiera de ellos pueda ser un cliente de Spr*nt. </w:t>
      </w:r>
    </w:p>
    <w:p>
      <w:r>
        <w:t xml:space="preserve">Mi novio me dejó para Alemania hoy no lo veré durante 2 meses </w:t>
      </w:r>
    </w:p>
    <w:p>
      <w:r>
        <w:t xml:space="preserve"> !!!!!!! Yo muy muy muy muy quiero a mi tía!!!! Se ha comprado ese Supras!!! Lo he sentido! Esto es sólo</w:t>
      </w:r>
    </w:p>
    <w:p>
      <w:r>
        <w:t xml:space="preserve">@H_To_The_Mizzo era demasiado largo! 140 caracteres ponen un obstáculo en mi vida</w:t>
      </w:r>
    </w:p>
    <w:p>
      <w:r>
        <w:t xml:space="preserve">Siempre veo citas de amor ñoñas en todas las redes sociales que visito. </w:t>
      </w:r>
    </w:p>
    <w:p>
      <w:r>
        <w:t xml:space="preserve">Encontré un par de botas que compré hace meses. Podría jurar que no las compré.</w:t>
      </w:r>
    </w:p>
    <w:p>
      <w:r>
        <w:t xml:space="preserve">¿Por qué estoy sentado en el túnel Lincoln después de la medianoche? No debería haber tráfico en este momento.</w:t>
      </w:r>
    </w:p>
    <w:p>
      <w:r>
        <w:t xml:space="preserve">@EmilyMonster69 Ahora en algún lugar hay un gato hambriento. Ahora ya sabes cómo se siente un ladrón de comida.  </w:t>
      </w:r>
    </w:p>
    <w:p>
      <w:r>
        <w:t xml:space="preserve">Los steelers son un equipo tan sucio y su QB es un violador</w:t>
      </w:r>
    </w:p>
    <w:p>
      <w:r>
        <w:t xml:space="preserve">¿Alguna vez has tenido esos sentimientos de emoción en el estómago y el corazón? Yo sí y muy a menudo. Deben ser mis mariposas de la bendición.</w:t>
      </w:r>
    </w:p>
    <w:p>
      <w:r>
        <w:t xml:space="preserve">Voy a abrirle la puerta al repartidor en ropa interior.</w:t>
      </w:r>
    </w:p>
    <w:p>
      <w:r>
        <w:t xml:space="preserve">Miedo a las alturas... No creo que pueda subir las luces de Navidad</w:t>
      </w:r>
    </w:p>
    <w:p>
      <w:r>
        <w:t xml:space="preserve">Ok donc à qq minutes près j'étais sur les lieux d'un braquage en live.</w:t>
      </w:r>
    </w:p>
    <w:p>
      <w:r>
        <w:t xml:space="preserve">me encanta ser el único estudiante universitario en casa en Greenwood </w:t>
      </w:r>
    </w:p>
    <w:p>
      <w:r>
        <w:t xml:space="preserve">Me doy cuenta de repente de que dejo la escuela en 5 meses. ¿Qué pasó con el tiempo?</w:t>
      </w:r>
    </w:p>
    <w:p>
      <w:r>
        <w:t xml:space="preserve">Ojalá este fin de semana de cuatro días durara para siempre. Vuelvo al trabajo en unas 17 horas.</w:t>
      </w:r>
    </w:p>
    <w:p>
      <w:r>
        <w:t xml:space="preserve">De vuelta de la cena de Acción de Gracias en el Holiday Inn de Pekín.... ¡Una comida y un hotel increíbles! </w:t>
      </w:r>
    </w:p>
    <w:p>
      <w:r>
        <w:t xml:space="preserve">empieza a parecerse mucho a la Navidad.</w:t>
      </w:r>
    </w:p>
    <w:p>
      <w:r>
        <w:t xml:space="preserve">Calzones caseros con la familia. Aeropuerto en unas horas. El vuelo ya está retrasado</w:t>
      </w:r>
    </w:p>
    <w:p>
      <w:r>
        <w:t xml:space="preserve">Estamos listos para el ensayo de nuestro fabuloso espectáculo navideño "La Navidad es para todos" el próximo sábado 12/16 en Chelsea @orencecaro</w:t>
      </w:r>
    </w:p>
    <w:p>
      <w:r>
        <w:t xml:space="preserve">Celebra la vida esta es tu única oportunidad Da la de &amp;</w:t>
      </w:r>
    </w:p>
    <w:p>
      <w:r>
        <w:t xml:space="preserve">Yo:*en la cama escondido bajo la manta y comiendo una gran caja de Nerds*</w:t>
      </w:r>
    </w:p>
    <w:p>
      <w:r>
        <w:t xml:space="preserve">Eindelijk! 2 de 3 gedichten af!!! Ben nooit zó creatief geweest!!!</w:t>
      </w:r>
    </w:p>
    <w:p>
      <w:r>
        <w:t xml:space="preserve">@Nickadmires woooowww suena impresionante para usted hermana!! ;'D .. Y yup soy ese tipo de personas que ibas a decir x'D</w:t>
      </w:r>
    </w:p>
    <w:p>
      <w:r>
        <w:t xml:space="preserve">Acabo de terminar mi último trabajo de investigación para este semestre!!!!!!!!!!!!</w:t>
      </w:r>
    </w:p>
    <w:p>
      <w:r>
        <w:t xml:space="preserve">Actualización no solicitada: He encargado unas gafas nuevas... y estarán listas en 1 ó 2 semanas. Hasta entonces, llámame "ciego".</w:t>
      </w:r>
    </w:p>
    <w:p>
      <w:r>
        <w:t xml:space="preserve">Intenta disfrutar de tu puto cumpleaños amigo ;)</w:t>
      </w:r>
    </w:p>
    <w:p>
      <w:r>
        <w:t xml:space="preserve">Ahora estoy triste, tenía tantas ganas de ver a Justin en el escenario :(</w:t>
      </w:r>
    </w:p>
    <w:p>
      <w:r>
        <w:t xml:space="preserve">Me encantaba mi pelo hoy hasta que lo estropeé hace unos minutos...</w:t>
      </w:r>
    </w:p>
    <w:p>
      <w:r>
        <w:t xml:space="preserve">Esperaba un milagro de Acción de Gracias sin Gary y Verne. Desgraciadamente, mis sueños se han roto.</w:t>
      </w:r>
    </w:p>
    <w:p>
      <w:r>
        <w:t xml:space="preserve">Te prometo que acabo de recibir un mensaje diciendo que cuando te vayas me dejes embarazada... ¿Qué coño pasa con la gente?</w:t>
      </w:r>
    </w:p>
    <w:p>
      <w:r>
        <w:t xml:space="preserve">Rihanna sampleando Saxon de Chase &amp; Status en su álbum.</w:t>
      </w:r>
    </w:p>
    <w:p>
      <w:r>
        <w:t xml:space="preserve">Ese triste momento en el que no sé que me ha mentido :(</w:t>
      </w:r>
    </w:p>
    <w:p>
      <w:r>
        <w:t xml:space="preserve">De nada @rossjankin RT Gracias a @bouf he solucionado los regalos de navidad para cinco de mis personas favoritas de un plumazo</w:t>
      </w:r>
    </w:p>
    <w:p>
      <w:r>
        <w:t xml:space="preserve">Finalmente encontré hummus aquí... y sabe a mierda.</w:t>
      </w:r>
    </w:p>
    <w:p>
      <w:r>
        <w:t xml:space="preserve">Qué feliz!  Ocupé el centro comercial y tengo un vestido brillante de NYE con una bomba de gamuza a juego!!! </w:t>
      </w:r>
    </w:p>
    <w:p>
      <w:r>
        <w:t xml:space="preserve">La perspectiva de ir a Islandia para Navidad se está haciendo muy real. TAN.EXCITADO.</w:t>
      </w:r>
    </w:p>
    <w:p>
      <w:r>
        <w:t xml:space="preserve">La primera noche en mucho tiempo que no me acurrucan. </w:t>
      </w:r>
    </w:p>
    <w:p>
      <w:r>
        <w:t xml:space="preserve">Estoy muy enfadado por la aprobación de la ley del juego en Massachusetts. Este estado se está convirtiendo en una basura. </w:t>
      </w:r>
    </w:p>
    <w:p>
      <w:r>
        <w:t xml:space="preserve">Adiós SC :/ ¡vuelvo a las frías y solitarias montañas!</w:t>
      </w:r>
    </w:p>
    <w:p>
      <w:r>
        <w:t xml:space="preserve">La gente. Tienen que aprender a mantener la boca cerrada</w:t>
      </w:r>
    </w:p>
    <w:p>
      <w:r>
        <w:t xml:space="preserve"> Amar mucho más. Animar más Hacer sonreír a más personas Ayudar a más personas... Lo mejor de todo es ser más feliz</w:t>
      </w:r>
    </w:p>
    <w:p>
      <w:r>
        <w:t xml:space="preserve">Acabo de recibir un "hola, ¿cómo estás? Yh gud thx :)" conversación. Ahora quiero matar a la persona que la inició</w:t>
      </w:r>
    </w:p>
    <w:p>
      <w:r>
        <w:t xml:space="preserve">@teekayy -_______- Estaba guardando los conejitos para cuando salten de tu pastel de cumpleaños.</w:t>
      </w:r>
    </w:p>
    <w:p>
      <w:r>
        <w:t xml:space="preserve">Esto es muy emocionante. Estoy en un seminario con otras 49 señoras que son dueñas de negocios.  </w:t>
      </w:r>
    </w:p>
    <w:p>
      <w:r>
        <w:t xml:space="preserve">Es justo que la clase de 2011 posiblemente se vaya así. Llena de promesas y no está a la altura de nada</w:t>
      </w:r>
    </w:p>
    <w:p>
      <w:r>
        <w:t xml:space="preserve">Oh Dios mío deja de hablar que ya voy tarde aquí viene el ataque de pánico.  </w:t>
      </w:r>
    </w:p>
    <w:p>
      <w:r>
        <w:t xml:space="preserve">después de 14 horas de compras tengo que lidiar con animales que vomitan</w:t>
      </w:r>
    </w:p>
    <w:p>
      <w:r>
        <w:t xml:space="preserve">Me ha dado un tirón en la pared del pecho. Ahora tengo mucho dolor.</w:t>
      </w:r>
    </w:p>
    <w:p>
      <w:r>
        <w:t xml:space="preserve">Puede que no sea nieve.. Pero cuanto más frío haga, más cerca estaremos del hielo</w:t>
      </w:r>
    </w:p>
    <w:p>
      <w:r>
        <w:t xml:space="preserve">@madgeo8 bby devuélveme mi placa de identificación :(</w:t>
      </w:r>
    </w:p>
    <w:p>
      <w:r>
        <w:t xml:space="preserve">mañana a la soleada ciudad de p</w:t>
      </w:r>
    </w:p>
    <w:p>
      <w:r>
        <w:t xml:space="preserve">en casa un viernes por la noche</w:t>
      </w:r>
    </w:p>
    <w:p>
      <w:r>
        <w:t xml:space="preserve">dolor de cabeza, secreción nasal y dolor de garganta</w:t>
      </w:r>
    </w:p>
    <w:p>
      <w:r>
        <w:t xml:space="preserve">Estoy seguro de que los Juegos Olímpicos van a ser estupendos, pero en Londres ¿es realmente necesario acometer más obras de ingeniería ferroviaria? </w:t>
      </w:r>
    </w:p>
    <w:p>
      <w:r>
        <w:t xml:space="preserve">Loco smh RT @RatherHaveJesus: Algunos realmente piensan que Chris Brown es Dios.  </w:t>
      </w:r>
    </w:p>
    <w:p>
      <w:r>
        <w:t xml:space="preserve">compras nocturnas</w:t>
      </w:r>
    </w:p>
    <w:p>
      <w:r>
        <w:t xml:space="preserve">@Stickin2daGcode mejor que no sea suspendido mañana . b/c tengo que darle un Regalo :)</w:t>
      </w:r>
    </w:p>
    <w:p>
      <w:r>
        <w:t xml:space="preserve">Me pregunto qué habrá detrás del calendario de adviento de mi hija hoy. Oh, mira, es varicela...</w:t>
      </w:r>
    </w:p>
    <w:p>
      <w:r>
        <w:t xml:space="preserve">Playa playa baraja de cartas.  @Evol93</w:t>
      </w:r>
    </w:p>
    <w:p>
      <w:r>
        <w:t xml:space="preserve">Juro que casi todos mis amigos varones son cosas malas!!!</w:t>
      </w:r>
    </w:p>
    <w:p>
      <w:r>
        <w:t xml:space="preserve">Ahora mismo mis tareas de los últimos 2 años han terminado. Así que el espíritu navideño está de vuelta en la ciudad</w:t>
      </w:r>
    </w:p>
    <w:p>
      <w:r>
        <w:t xml:space="preserve">Odio las matemáticas superiores</w:t>
      </w:r>
    </w:p>
    <w:p>
      <w:r>
        <w:t xml:space="preserve">He clavado mi presentación de RRHH y ahora tengo que estudiar para los exámenes en una semana</w:t>
      </w:r>
    </w:p>
    <w:p>
      <w:r>
        <w:t xml:space="preserve">Quiero asegurarme de que todo el mundo sabe que @fanzoid321 es el que está tratando de publicar su # en es alguien para arriba. Josh necesita echar un polvo... malo...</w:t>
      </w:r>
    </w:p>
    <w:p>
      <w:r>
        <w:t xml:space="preserve">entré en la oficina de mi jefe para hacer una pregunta y me dieron una hamburguesa de Wendy's</w:t>
      </w:r>
    </w:p>
    <w:p>
      <w:r>
        <w:t xml:space="preserve">Me olvidé de enviar un mensaje de texto a @KatieDoyle18 pero pensé que ella no me había respondido.</w:t>
      </w:r>
    </w:p>
    <w:p>
      <w:r>
        <w:t xml:space="preserve">Ha tardado mucho tiempo en llegar, amigo.</w:t>
      </w:r>
    </w:p>
    <w:p>
      <w:r>
        <w:t xml:space="preserve">se durmió. Lo que parecían horas era sólo media hora.</w:t>
      </w:r>
    </w:p>
    <w:p>
      <w:r>
        <w:t xml:space="preserve">Rompo mi silencio de twitter para anunciar la finalización de mi último proyecto universitario. SIEMPRE.</w:t>
      </w:r>
    </w:p>
    <w:p>
      <w:r>
        <w:t xml:space="preserve">Tengo tanto miedo de caerme de bruces un día en la zona común.</w:t>
      </w:r>
    </w:p>
    <w:p>
      <w:r>
        <w:t xml:space="preserve">Las tartas de crema de avena me hacen sonreír.  @LittleDebbie </w:t>
      </w:r>
    </w:p>
    <w:p>
      <w:r>
        <w:t xml:space="preserve">Oye... y siempre recuerda su promesa de darme algo que quería en el noveno grado...</w:t>
      </w:r>
    </w:p>
    <w:p>
      <w:r>
        <w:t xml:space="preserve">MI HEIDI VIENE A VERME AUNQUE TENGA QUE TRABAJAR MAÑANA!  @HeidiHoganson</w:t>
      </w:r>
    </w:p>
    <w:p>
      <w:r>
        <w:t xml:space="preserve">"eres la luz que me lleva al lugar donde encuentro la paz de nuevo"</w:t>
      </w:r>
    </w:p>
    <w:p>
      <w:r>
        <w:t xml:space="preserve">Pret a manger y el off license de enfrente se llevan mucho de mi dinero</w:t>
      </w:r>
    </w:p>
    <w:p>
      <w:r>
        <w:t xml:space="preserve">Dash lleva 17 minutos despierto y ya ha ido al tiempo de espera. Va a ser uno de "esos" días.</w:t>
      </w:r>
    </w:p>
    <w:p>
      <w:r>
        <w:t xml:space="preserve">@laceynygard solo necesita admitir que estamos enamorados ¿viste su cara?</w:t>
      </w:r>
    </w:p>
    <w:p>
      <w:r>
        <w:t xml:space="preserve">el momento incómodo cuando un "ex" te llama "hermana" ¿WTF? Ni se te ocurra, tonto.</w:t>
      </w:r>
    </w:p>
    <w:p>
      <w:r>
        <w:t xml:space="preserve">☁☾ "El MIEDO puede mantenernos despiertos toda la noche pero... F A I T H hace una buena almohada" ~unk </w:t>
      </w:r>
    </w:p>
    <w:p>
      <w:r>
        <w:t xml:space="preserve">@pearce_odom tienes que darte prisa y volver a casa! Se me antoja un poco de salsa de queso! :(</w:t>
      </w:r>
    </w:p>
    <w:p>
      <w:r>
        <w:t xml:space="preserve">Las cosas no son lo mismo... la resonancia magnética de hoy</w:t>
      </w:r>
    </w:p>
    <w:p>
      <w:r>
        <w:t xml:space="preserve">Hay cosas de las que todos no estamos orgullosos, pero las vivimos y las superamos... sólo para que, obviamente, nos las echen en cara después</w:t>
      </w:r>
    </w:p>
    <w:p>
      <w:r>
        <w:t xml:space="preserve">Banquete de fútbol esta noche.</w:t>
      </w:r>
    </w:p>
    <w:p>
      <w:r>
        <w:t xml:space="preserve"> Me despierto cada sábado por la mañana y veo SportsCenter y todos los partidos que puedo durante todo el día. Apuesto a que nadie pensó que haría eso.</w:t>
      </w:r>
    </w:p>
    <w:p>
      <w:r>
        <w:t xml:space="preserve">El Angry Birds de Navidad ya ha salido.</w:t>
      </w:r>
    </w:p>
    <w:p>
      <w:r>
        <w:t xml:space="preserve">beber sopa con pajita para cenar</w:t>
      </w:r>
    </w:p>
    <w:p>
      <w:r>
        <w:t xml:space="preserve">@hadiyah_DO ok traje un suéter de Bama y pensé en ti así que te iba a comprar uno pero no era mi dinero</w:t>
      </w:r>
    </w:p>
    <w:p>
      <w:r>
        <w:t xml:space="preserve">Honestamente, ni siquiera se siente como Acción de Gracias. Perdiendo el interés en las fiestas.</w:t>
      </w:r>
    </w:p>
    <w:p>
      <w:r>
        <w:t xml:space="preserve">Esto es lo que me gusta, esto es lo que echo de menos: cuidar y enseñar a los niños.</w:t>
      </w:r>
    </w:p>
    <w:p>
      <w:r>
        <w:t xml:space="preserve">No poder dormir hasta las 2 de la mañana durante los últimos 3 días</w:t>
      </w:r>
    </w:p>
    <w:p>
      <w:r>
        <w:t xml:space="preserve">656 Te odio, por qué, por qué, por qué te vas antes de tiempo desde el inicio de la ruta?!?</w:t>
      </w:r>
    </w:p>
    <w:p>
      <w:r>
        <w:t xml:space="preserve">Tocando villancicos al piano. Bienvenido de nuevo al piano. Por fin has encontrado tu fuente de alimentación.</w:t>
      </w:r>
    </w:p>
    <w:p>
      <w:r>
        <w:t xml:space="preserve">El cachorro más bonito de la gasolinera :) pero ahora estoy toda mojada de acariciarlo :/ </w:t>
      </w:r>
    </w:p>
    <w:p>
      <w:r>
        <w:t xml:space="preserve">Estudiando!!!!!! mañana tengo mi prueba de nivel...</w:t>
      </w:r>
    </w:p>
    <w:p>
      <w:r>
        <w:t xml:space="preserve">mis kleenex están listos. tengo que ir a la cama con mi portátil para hacer unos buenos y merecidos creys. bye y'all.</w:t>
      </w:r>
    </w:p>
    <w:p>
      <w:r>
        <w:t xml:space="preserve">Tan... enfermo. Perdiendo la voz.</w:t>
      </w:r>
    </w:p>
    <w:p>
      <w:r>
        <w:t xml:space="preserve">@suzierobb verdad. también tengo alcohol sorpresa para ti.</w:t>
      </w:r>
    </w:p>
    <w:p>
      <w:r>
        <w:t xml:space="preserve">2 días! La emoción me está matandoeeeeee</w:t>
      </w:r>
    </w:p>
    <w:p>
      <w:r>
        <w:t xml:space="preserve">¡¡Deseando poder llegar a ver al pequeño!!</w:t>
      </w:r>
    </w:p>
    <w:p>
      <w:r>
        <w:t xml:space="preserve">A punto de jugar muy rápido con mi hermana pequeña</w:t>
      </w:r>
    </w:p>
    <w:p>
      <w:r>
        <w:t xml:space="preserve">Esperar 40 minutos por un tren con estas temperaturas...</w:t>
      </w:r>
    </w:p>
    <w:p>
      <w:r>
        <w:t xml:space="preserve">¿Cuál será el regalo del día de la miel? @Bonang_M El cumpleaños de mi cariño es en 5 días... ♥</w:t>
      </w:r>
    </w:p>
    <w:p>
      <w:r>
        <w:t xml:space="preserve">más de la mitad del tiempo de lindsay ophalen y dan naar balou's place</w:t>
      </w:r>
    </w:p>
    <w:p>
      <w:r>
        <w:t xml:space="preserve">@rachh1xo @gracielee96 si es así lloraré no quiero morir solo .....</w:t>
      </w:r>
    </w:p>
    <w:p>
      <w:r>
        <w:t xml:space="preserve"> es un acto correcto es antipatriótico.  Libertades civiles a cambio de la guerra contra el terrorismo.  El último debate es más de lo mismo</w:t>
      </w:r>
    </w:p>
    <w:p>
      <w:r>
        <w:t xml:space="preserve">@mathws @mayaramixtura fiquei super curiosa! Porque afinal de contas: qual dos milhares de figurinos da GAGA???</w:t>
      </w:r>
    </w:p>
    <w:p>
      <w:r>
        <w:t xml:space="preserve">La rola de @JRodolfoM Give me everithing tonight vamooooosss @Mariana25smo </w:t>
      </w:r>
    </w:p>
    <w:p>
      <w:r>
        <w:t xml:space="preserve">@lindsay_wesley aiiight rpz bg du 47 qui fait passer le temps en attendant le poto qui va pécho ! Rime en haut après l'ennui</w:t>
      </w:r>
    </w:p>
    <w:p>
      <w:r>
        <w:t xml:space="preserve">¿Dónde está ese impecable tuit de Serena sobre "En serio, espero que nuestros caminos no vuelvan a cruzarse"? MI VIDA AHORA MISMO.</w:t>
      </w:r>
    </w:p>
    <w:p>
      <w:r>
        <w:t xml:space="preserve">Ver a 6 niños de cuatro años pelearse por quién es la mamá en la casa de juegos.</w:t>
      </w:r>
    </w:p>
    <w:p>
      <w:r>
        <w:t xml:space="preserve">Tantos recados que hacer... Noche de trabajo del anuario y luego un montón de compras que hacer.</w:t>
      </w:r>
    </w:p>
    <w:p>
      <w:r>
        <w:t xml:space="preserve">Hoy se juega temprano.</w:t>
      </w:r>
    </w:p>
    <w:p>
      <w:r>
        <w:t xml:space="preserve">parlare chiaro' è la nuova missione impossibile</w:t>
      </w:r>
    </w:p>
    <w:p>
      <w:r>
        <w:t xml:space="preserve">Entre todas las GRANDES películas MULTIPLEX y demás.. llegó una pequeña película decente y se fue sin dejar rastro. SHAGIRD </w:t>
      </w:r>
    </w:p>
    <w:p>
      <w:r>
        <w:t xml:space="preserve">Supongo que mi única opción para cenar porque no tengo ganas de cocinar es el pastel de pollo de nuevo..</w:t>
      </w:r>
    </w:p>
    <w:p>
      <w:r>
        <w:t xml:space="preserve">¡Ha llegado a Maryland! Pero los planes de despertar y hornear se cayeron</w:t>
      </w:r>
    </w:p>
    <w:p>
      <w:r>
        <w:t xml:space="preserve">Cuando la mayoría de la gente de nuestra edad está preparándose para el dolor de cabeza de mañana, Danny y yo estamos en el sofá viendo viejas películas de terror.</w:t>
      </w:r>
    </w:p>
    <w:p>
      <w:r>
        <w:t xml:space="preserve">No encuentro mi mando y no quiero ver este canal :(</w:t>
      </w:r>
    </w:p>
    <w:p>
      <w:r>
        <w:t xml:space="preserve">Lmao mi familia piensa que voy a volver a casa por la mañana! :P</w:t>
      </w:r>
    </w:p>
    <w:p>
      <w:r>
        <w:t xml:space="preserve">@2pplinme su cuerpo en bandeja pezones cubiertos de sushi y vagina cubierta de salmón.</w:t>
      </w:r>
    </w:p>
    <w:p>
      <w:r>
        <w:t xml:space="preserve">A menudo me pregunto sobre las personas casadas que se codifican ensalzando las virtudes de la soltería mientras están dentro de sus cómodos matrimonios.</w:t>
      </w:r>
    </w:p>
    <w:p>
      <w:r>
        <w:t xml:space="preserve">@kristennblack mi teléfono está en unas pequeñas vacaciones.</w:t>
      </w:r>
    </w:p>
    <w:p>
      <w:r>
        <w:t xml:space="preserve">No les digo a mis padres que mis amigos se quedan a dormir en casa, sólo dejo que se enteren</w:t>
      </w:r>
    </w:p>
    <w:p>
      <w:r>
        <w:t xml:space="preserve">¡El autobús llega tarde! Uno pensaría que si un autobús pasa una vez por hora, al menos podrían llegar a tiempo.</w:t>
      </w:r>
    </w:p>
    <w:p>
      <w:r>
        <w:t xml:space="preserve">@2FBS Tis aquí abajo. La peor ciudad de Nueva Zelanda para ello. Semilla de hierba en este momento. El aullido del noreste lo hace volar en el aire. En enero será el polen de pino</w:t>
      </w:r>
    </w:p>
    <w:p>
      <w:r>
        <w:t xml:space="preserve">@BronwynHinz y por eso la enfermería/fisioterapia/medicina pediátrica es una disciplina en la que se necesita mucho corazón y coraje.</w:t>
      </w:r>
    </w:p>
    <w:p>
      <w:r>
        <w:t xml:space="preserve">@hailey_mills ¡Yo también! Josh se va al entrenamiento básico en marzo :(</w:t>
      </w:r>
    </w:p>
    <w:p>
      <w:r>
        <w:t xml:space="preserve">boletines de calificaciones y reunión de ánimo hoy.</w:t>
      </w:r>
    </w:p>
    <w:p>
      <w:r>
        <w:t xml:space="preserve">Ir a rebufo es la perdición de mi existencia mientras conduzco por la ruta uno. </w:t>
      </w:r>
    </w:p>
    <w:p>
      <w:r>
        <w:t xml:space="preserve">mi garaje está lleno de un montón de gente borracha</w:t>
      </w:r>
    </w:p>
    <w:p>
      <w:r>
        <w:t xml:space="preserve">Bueno UGA UNC los Halcones y algunas personas no relacionadas con el fútbol que una vez respeté todos me decepcionó este fin de semana. Ahora es la semana de los finales.</w:t>
      </w:r>
    </w:p>
    <w:p>
      <w:r>
        <w:t xml:space="preserve">"2uomini su 10ritengono complete la propria giornata solo se si sono masturbate". -.-" Glamour ma che sondaggi fai?!</w:t>
      </w:r>
    </w:p>
    <w:p>
      <w:r>
        <w:t xml:space="preserve">Clase clase clase</w:t>
      </w:r>
    </w:p>
    <w:p>
      <w:r>
        <w:t xml:space="preserve">Querido @gmail, ¿por qué no me muestras mis contactos incluso después de haber borrado la caché y reiniciado? </w:t>
      </w:r>
    </w:p>
    <w:p>
      <w:r>
        <w:t xml:space="preserve"> @lucyfur1980 espero que tengas un buen día y disfrutes de tu</w:t>
      </w:r>
    </w:p>
    <w:p>
      <w:r>
        <w:t xml:space="preserve">Bien... ¡¡Última hora!! ¡Hmph! ¡Maldito sea! La vida ahora está en juego... YikeS ..</w:t>
      </w:r>
    </w:p>
    <w:p>
      <w:r>
        <w:t xml:space="preserve">@ms_mary_macc su lindo viendo su tryna adivinar cosas. ver las ruedas girando pero r que gira en el barro? lol. te amo nena.</w:t>
      </w:r>
    </w:p>
    <w:p>
      <w:r>
        <w:t xml:space="preserve">Es hora de sacar los adornos navideños y planificar la fiesta de recorte del árbol. Empieza a parecerse mucho a la Navidad :)</w:t>
      </w:r>
    </w:p>
    <w:p>
      <w:r>
        <w:t xml:space="preserve">odio ver a la gente llorar, me dan ganas de llorar</w:t>
      </w:r>
    </w:p>
    <w:p>
      <w:r>
        <w:t xml:space="preserve">Tooday pasó bastante rápido.</w:t>
      </w:r>
    </w:p>
    <w:p>
      <w:r>
        <w:t xml:space="preserve">Ponte a trabajar en la locura de la medianoche</w:t>
      </w:r>
    </w:p>
    <w:p>
      <w:r>
        <w:t xml:space="preserve">Volvemos a la rutina. Día completo de reuniones.</w:t>
      </w:r>
    </w:p>
    <w:p>
      <w:r>
        <w:t xml:space="preserve">En el grupo, no me gusta, ya que he tenido muchos problemas y la gente no se ha dado cuenta de ello. Ble sur.</w:t>
      </w:r>
    </w:p>
    <w:p>
      <w:r>
        <w:t xml:space="preserve">Acabo de encontrar un paquete de nueces en mi cama.</w:t>
      </w:r>
    </w:p>
    <w:p>
      <w:r>
        <w:t xml:space="preserve">Sentado en el aeropuerto de Roanoke. Ningún avión ha aterrizado hoy desde la mañana</w:t>
      </w:r>
    </w:p>
    <w:p>
      <w:r>
        <w:t xml:space="preserve"> ¿por qué siempre me encuentro con el mismo estudiante bruto?</w:t>
      </w:r>
    </w:p>
    <w:p>
      <w:r>
        <w:t xml:space="preserve">Y ahora a casa a comer tiramisú casero. Tener una tía italiana tiene sus ventajas a la hora del cumpleaños. </w:t>
      </w:r>
    </w:p>
    <w:p>
      <w:r>
        <w:t xml:space="preserve">Odio las despedidas ... Espero no tener una pronto !!!</w:t>
      </w:r>
    </w:p>
    <w:p>
      <w:r>
        <w:t xml:space="preserve">Odio esas camisetas mocosas que los padres compran a sus hijos pequeños.</w:t>
      </w:r>
    </w:p>
    <w:p>
      <w:r>
        <w:t xml:space="preserve">Acabo de despertarme con 8 correos electrónicos y ninguno de ellos era de mi profesor dándome su opinión...</w:t>
      </w:r>
    </w:p>
    <w:p>
      <w:r>
        <w:t xml:space="preserve">@chaimaa Avísame si vas a la audición de BGT el jueves que me llevaré a 3isawa a Londres XD</w:t>
      </w:r>
    </w:p>
    <w:p>
      <w:r>
        <w:t xml:space="preserve">Mis compañeros de piso me hacen sentir mal por no participar en su amigo invisible :( </w:t>
      </w:r>
    </w:p>
    <w:p>
      <w:r>
        <w:t xml:space="preserve">Es la temporada de los besos Hershey de cereza cordial</w:t>
      </w:r>
    </w:p>
    <w:p>
      <w:r>
        <w:t xml:space="preserve">@HeyItsSam1 No sé por qué.. pero odio a Jessie J! y cuando la comparan con Gaga ¬¬</w:t>
      </w:r>
    </w:p>
    <w:p>
      <w:r>
        <w:t xml:space="preserve">U beber jugo de pepino como el agua RT @dani_boii: Mhmmmm :) jajaja &amp; @laureeetah: Pepinillos y mayonesa</w:t>
      </w:r>
    </w:p>
    <w:p>
      <w:r>
        <w:t xml:space="preserve">No he sido capaz de comer un granizado desde que te fuiste</w:t>
      </w:r>
    </w:p>
    <w:p>
      <w:r>
        <w:t xml:space="preserve">Cada día me gusta más twitter.</w:t>
      </w:r>
    </w:p>
    <w:p>
      <w:r>
        <w:t xml:space="preserve">Celebrando la finalización de mi primera novela con un Glenfiddich de 18 años. Qué momento tan glorioso! </w:t>
      </w:r>
    </w:p>
    <w:p>
      <w:r>
        <w:t xml:space="preserve">Deja de buscar la tormenta ¡Pero disfruta del sol!</w:t>
      </w:r>
    </w:p>
    <w:p>
      <w:r>
        <w:t xml:space="preserve">Las vacaciones ya han terminado. Un fin de semana normal</w:t>
      </w:r>
    </w:p>
    <w:p>
      <w:r>
        <w:t xml:space="preserve">la navidad es la mejor época del año</w:t>
      </w:r>
    </w:p>
    <w:p>
      <w:r>
        <w:t xml:space="preserve">Sentir que me sonríe en este momento. Gracias por estos momentos de pura</w:t>
      </w:r>
    </w:p>
    <w:p>
      <w:r>
        <w:t xml:space="preserve">El desastre golpea! Olvidé mis auriculares esta mañana, lo que significa que tengo que escuchar los resoplidos y la tos de otras personas</w:t>
      </w:r>
    </w:p>
    <w:p>
      <w:r>
        <w:t xml:space="preserve">Estoy a punto de dispararme... Está lloviendo afuera, estoy en clase de baile y tengo trabajo después de la escuela.</w:t>
      </w:r>
    </w:p>
    <w:p>
      <w:r>
        <w:t xml:space="preserve">El electrón es, en primer lugar, su concepto del electrón. por T. Nhat Hanh</w:t>
      </w:r>
    </w:p>
    <w:p>
      <w:r>
        <w:t xml:space="preserve">Examen sorpresa de Precalc mañana -__-</w:t>
      </w:r>
    </w:p>
    <w:p>
      <w:r>
        <w:t xml:space="preserve">Me emociono con estos anuncios de comida y luego recuerdo que estoy dejando la carne</w:t>
      </w:r>
    </w:p>
    <w:p>
      <w:r>
        <w:t xml:space="preserve">ha terminado una tarea que le preocupaba y está orgullosa de sí misma. </w:t>
      </w:r>
    </w:p>
    <w:p>
      <w:r>
        <w:t xml:space="preserve">Corte de pelo y recorte hecho con ¡Ahora al aeropuerto! Woop woop. Oh, gracias Josh por el</w:t>
      </w:r>
    </w:p>
    <w:p>
      <w:r>
        <w:t xml:space="preserve">Es a través de las pruebas que crecemos y maduramos, así que cuéntalo todo como</w:t>
      </w:r>
    </w:p>
    <w:p>
      <w:r>
        <w:t xml:space="preserve">Estoy deseando comprarle a mi madre algo increíble.</w:t>
      </w:r>
    </w:p>
    <w:p>
      <w:r>
        <w:t xml:space="preserve">El amor se convierte en odio y se convierte en</w:t>
      </w:r>
    </w:p>
    <w:p>
      <w:r>
        <w:t xml:space="preserve">He descubierto la cúspide de la civilización humana: la aplicación Ocado para iPad.</w:t>
      </w:r>
    </w:p>
    <w:p>
      <w:r>
        <w:t xml:space="preserve">Me he follado a más chicas negras que blancas</w:t>
      </w:r>
    </w:p>
    <w:p>
      <w:r>
        <w:t xml:space="preserve">Bien, voy a tener que entrar en hibernación de nuevo. Bueno, aparte de las visitas a la biblioteca. Dos ensayos masivos para la próxima semana! Adios gente! :(</w:t>
      </w:r>
    </w:p>
    <w:p>
      <w:r>
        <w:t xml:space="preserve">¡Vuelvo al trabajo!</w:t>
      </w:r>
    </w:p>
    <w:p>
      <w:r>
        <w:t xml:space="preserve">Tantos deberes que terminar antes de la octava hora...</w:t>
      </w:r>
    </w:p>
    <w:p>
      <w:r>
        <w:t xml:space="preserve">Mamá me va a matar a mí y a mi hermana cuando regrese de comprar el sábado en este cumpleaños</w:t>
      </w:r>
    </w:p>
    <w:p>
      <w:r>
        <w:t xml:space="preserve">Esta Navidad me voy a despertar y directamente encender @justinbieber muérdago increíble. Luego ver a mi familia abrir sus regalos!</w:t>
      </w:r>
    </w:p>
    <w:p>
      <w:r>
        <w:t xml:space="preserve">Los tiempos son difíciles y tristemente......people cambia @geekadvancement @EdCampfv la vida</w:t>
      </w:r>
    </w:p>
    <w:p>
      <w:r>
        <w:t xml:space="preserve">Mamá Hija Blanca Navidad en el Orpheum:)  </w:t>
      </w:r>
    </w:p>
    <w:p>
      <w:r>
        <w:t xml:space="preserve">El hermano se ha ido a las rebajas del viernes negro... luchando por la mañana.</w:t>
      </w:r>
    </w:p>
    <w:p>
      <w:r>
        <w:t xml:space="preserve">Llegar a casa del trabajo sólo para fregar los suelos y limpiar algunos orines de perro y luego volver al trabajo.</w:t>
      </w:r>
    </w:p>
    <w:p>
      <w:r>
        <w:t xml:space="preserve">@jkeller87 Para desahogarme sobre mi vida y Ronald Reagan. Pero he dejado atrás a Ronald Reagan. He pasado a George W. Bush.</w:t>
      </w:r>
    </w:p>
    <w:p>
      <w:r>
        <w:t xml:space="preserve">@PalpitatingPaul Te echo de menos más que un niño gordo a dieta echa de menos la comida</w:t>
      </w:r>
    </w:p>
    <w:p>
      <w:r>
        <w:t xml:space="preserve">Na een uurtje spinning nog lekker met tegenwind naar huis gefietst.</w:t>
      </w:r>
    </w:p>
    <w:p>
      <w:r>
        <w:t xml:space="preserve">@kerrianntattrie me acaba de pasar hace cinco minutos cuando le estaba enseñando a mi madre una chaqueta por internet... se agotó</w:t>
      </w:r>
    </w:p>
    <w:p>
      <w:r>
        <w:t xml:space="preserve">Lo siguiente en la lista.....un millón de platos para mi madre.</w:t>
      </w:r>
    </w:p>
    <w:p>
      <w:r>
        <w:t xml:space="preserve">Enfermo como un perro. Los médicos mañana</w:t>
      </w:r>
    </w:p>
    <w:p>
      <w:r>
        <w:t xml:space="preserve">¿Qué quiero para Navidad? Hmmm quiero... @justinbieber!! Pero me conformaría con un ordenador nuevo ya que eso es casi imposible :(</w:t>
      </w:r>
    </w:p>
    <w:p>
      <w:r>
        <w:t xml:space="preserve">¿Sabes lo que me gusta de trabajar en RRHH? Ofrecer trabajo a 16 personas en un solo día y que 15 de ellas aplaudan y a veces lloren.</w:t>
      </w:r>
    </w:p>
    <w:p>
      <w:r>
        <w:t xml:space="preserve">Mi jefe ni siquiera sabe que estoy trabajando esta noche... </w:t>
      </w:r>
    </w:p>
    <w:p>
      <w:r>
        <w:t xml:space="preserve">Una familia de gitanos rumanos empuja a las mamás fuera de Lancome.</w:t>
      </w:r>
    </w:p>
    <w:p>
      <w:r>
        <w:t xml:space="preserve">el trabajo de la uni ya está hecho, gracias a Dios, ahora a empezar mi disertación</w:t>
      </w:r>
    </w:p>
    <w:p>
      <w:r>
        <w:t xml:space="preserve">Vea y comparta esto con nosotros: se convierte en algo vivo con el día de hoy. Se han iniciado muchos hilos de discusión en el Foro. </w:t>
      </w:r>
    </w:p>
    <w:p>
      <w:r>
        <w:t xml:space="preserve">La hora de acostarse para esta chica. Mudanza a las 5 de la mañana.</w:t>
      </w:r>
    </w:p>
    <w:p>
      <w:r>
        <w:t xml:space="preserve">Ahora que el Día de Acción de Gracias ha terminado, llega la música navideña</w:t>
      </w:r>
    </w:p>
    <w:p>
      <w:r>
        <w:t xml:space="preserve">A punto de ir a buscar mi coche a Bob Sight y luego a la escuela.</w:t>
      </w:r>
    </w:p>
    <w:p>
      <w:r>
        <w:t xml:space="preserve">También mi tarea y ensayo de biografía</w:t>
      </w:r>
    </w:p>
    <w:p>
      <w:r>
        <w:t xml:space="preserve">Se va a celebrar una reunión de entrenadores para el fútbol</w:t>
      </w:r>
    </w:p>
    <w:p>
      <w:r>
        <w:t xml:space="preserve">A menudo me encuentro riendo para mí mismo en voz alta. Y sé que algunos piensan que estoy loco si me pillan en el acto.</w:t>
      </w:r>
    </w:p>
    <w:p>
      <w:r>
        <w:t xml:space="preserve">hoy llegué a casa y me entristeció ver que realmente no estabas aquí! :/</w:t>
      </w:r>
    </w:p>
    <w:p>
      <w:r>
        <w:t xml:space="preserve">Bueno, ¡examen hecho! No me siento nada confiado, pero no puedo preocuparme por ello, ahora voy a trabajar un par de horas...</w:t>
      </w:r>
    </w:p>
    <w:p>
      <w:r>
        <w:t xml:space="preserve">Espero que @ginarees esté tan emocionada por mañana como yo</w:t>
      </w:r>
    </w:p>
    <w:p>
      <w:r>
        <w:t xml:space="preserve">¡yaaaaaay! Todos los trenes de la línea norte están kaaaaaak tarde.</w:t>
      </w:r>
    </w:p>
    <w:p>
      <w:r>
        <w:t xml:space="preserve">¡¿Está levantado tan temprano por qué?! Oh, sí, para una reunión.</w:t>
      </w:r>
    </w:p>
    <w:p>
      <w:r>
        <w:t xml:space="preserve">Isa pa naman c MARK sa pinaka magaling sa sayang naman ang gwapo pa naman ni Mark</w:t>
      </w:r>
    </w:p>
    <w:p>
      <w:r>
        <w:t xml:space="preserve">todo lo que hago los lunes son deberes, pues bien, este lunes tengo que hacer mis deberes y ayudar a Philip a hacer los suyos</w:t>
      </w:r>
    </w:p>
    <w:p>
      <w:r>
        <w:t xml:space="preserve">Orando por una familia que está muy cerca y querida por mi corazón! Su pequeño bebé acaba de nacer 3 meses prematuro.</w:t>
      </w:r>
    </w:p>
    <w:p>
      <w:r>
        <w:t xml:space="preserve">Tengo la necesidad de golpear mi puta cabeza contra una mesa ahora mismo.</w:t>
      </w:r>
    </w:p>
    <w:p>
      <w:r>
        <w:t xml:space="preserve">346 millas más hasta casa</w:t>
      </w:r>
    </w:p>
    <w:p>
      <w:r>
        <w:t xml:space="preserve">Hoy ha sido muy bueno. Terminado un proyecto final de diseño tenía fideos y Piedra Fría miró a las luces de Navidad y regalos envueltos.</w:t>
      </w:r>
    </w:p>
    <w:p>
      <w:r>
        <w:t xml:space="preserve">no he estado tan desanimado y roto en un tiempo</w:t>
      </w:r>
    </w:p>
    <w:p>
      <w:r>
        <w:t xml:space="preserve">@byharryconnolly Mi Spawn tiene un resfriado/tos. Días llenos de mocos y noches sin dormir!</w:t>
      </w:r>
    </w:p>
    <w:p>
      <w:r>
        <w:t xml:space="preserve">Yay ahora voy a trabajar la tienda durante 3 horas.</w:t>
      </w:r>
    </w:p>
    <w:p>
      <w:r>
        <w:t xml:space="preserve">ahh...............mañana será un día largo</w:t>
      </w:r>
    </w:p>
    <w:p>
      <w:r>
        <w:t xml:space="preserve">eindelijk in bed net nog 3 frieten en frikadel speciaal geverfd. morgen in het bakje plakken.</w:t>
      </w:r>
    </w:p>
    <w:p>
      <w:r>
        <w:t xml:space="preserve">Daniel Alfaros héroe es papá yanqui</w:t>
      </w:r>
    </w:p>
    <w:p>
      <w:r>
        <w:t xml:space="preserve">Esta clase es tan aburrida omg. Normalmente diría que estoy emocionada por el fin de semana pero el mío va a consistir en dos trabajos y un examen.</w:t>
      </w:r>
    </w:p>
    <w:p>
      <w:r>
        <w:t xml:space="preserve">Es hora de congelar mi trasero durante 15 minutos más</w:t>
      </w:r>
    </w:p>
    <w:p>
      <w:r>
        <w:t xml:space="preserve"> acaba de tuitear líneas de tupac me recordó cómo mi padrastro me llama tupac... :)</w:t>
      </w:r>
    </w:p>
    <w:p>
      <w:r>
        <w:t xml:space="preserve">@PhilippaDunjay ¡Ja! Tal vez esa sea la buena noticia que tienen para el artista.</w:t>
      </w:r>
    </w:p>
    <w:p>
      <w:r>
        <w:t xml:space="preserve">mañana por la mañana clase de zumba...vamos a bailar al ritmo de la música</w:t>
      </w:r>
    </w:p>
    <w:p>
      <w:r>
        <w:t xml:space="preserve">Que el triunfo de los malvados es breve y el gozo de los hipócritas es momentáneo... &amp; 20:5 (RV)</w:t>
      </w:r>
    </w:p>
    <w:p>
      <w:r>
        <w:t xml:space="preserve">Mamá visitó las escuelas de mis sueños y me compró 4 sudaderas/abrigos universitarios y 4 camisetas universitarias.   </w:t>
      </w:r>
    </w:p>
    <w:p>
      <w:r>
        <w:t xml:space="preserve">Los vecinos del infierno han colocado sus decoraciones y tienen un aparato que toca "Jingle Bells" incesantemente.</w:t>
      </w:r>
    </w:p>
    <w:p>
      <w:r>
        <w:t xml:space="preserve">Supongo que realmente no importaba tanto. Supongo que tomé la decisión correcta.</w:t>
      </w:r>
    </w:p>
    <w:p>
      <w:r>
        <w:t xml:space="preserve">Momento del amigo invisible con los compañeros de trabajo</w:t>
      </w:r>
    </w:p>
    <w:p>
      <w:r>
        <w:t xml:space="preserve">No hay nada como la nieve en el exterior mientras se toma un cacao caliente con galletas navideñas frescas y se ve a Papá Noel en la televisión. </w:t>
      </w:r>
    </w:p>
    <w:p>
      <w:r>
        <w:t xml:space="preserve">Compró tarjetas de Navidad y las dejó en algún lugar.</w:t>
      </w:r>
    </w:p>
    <w:p>
      <w:r>
        <w:t xml:space="preserve">Parece que Rudolph llegó a la ciudad un poco antes de lo previsto este año! ...en forma de un grano rojo en la nariz de un niño judío medio asiático.</w:t>
      </w:r>
    </w:p>
    <w:p>
      <w:r>
        <w:t xml:space="preserve">Papá dice que no puedo ir al gimnasio porque estoy enfermo</w:t>
      </w:r>
    </w:p>
    <w:p>
      <w:r>
        <w:t xml:space="preserve">Después de una semana insoportable me estoy dando el gusto de disfrutar de un poco de paz, tranquilidad y arte.</w:t>
      </w:r>
    </w:p>
    <w:p>
      <w:r>
        <w:t xml:space="preserve">Me dormí literalmente a las 6 de la tarde ayer... 14 horas de sueño... desperdicié mi noche de sábado perdido @Tanner_Law</w:t>
      </w:r>
    </w:p>
    <w:p>
      <w:r>
        <w:t xml:space="preserve">estaré trabajando de 9pm a 6am el viernes negro</w:t>
      </w:r>
    </w:p>
    <w:p>
      <w:r>
        <w:t xml:space="preserve">Me pregunto qué haría yo sin : la innovación más útil de la humanidad. No me importa si tarda 5 en vez de los 2 minutos prometidos!</w:t>
      </w:r>
    </w:p>
    <w:p>
      <w:r>
        <w:t xml:space="preserve">Suh: Tan temible que el árbitro no le pita un penalti incluso cuando es descaradamente obvio</w:t>
      </w:r>
    </w:p>
    <w:p>
      <w:r>
        <w:t xml:space="preserve">Tengo que conducir hasta el aeropuerto nacional</w:t>
      </w:r>
    </w:p>
    <w:p>
      <w:r>
        <w:t xml:space="preserve">he estado sentado escuchando a sheeran durante la última hora su borde en</w:t>
      </w:r>
    </w:p>
    <w:p>
      <w:r>
        <w:t xml:space="preserve">Poptarts con sabor a helado y sándwich de galleta .....</w:t>
      </w:r>
    </w:p>
    <w:p>
      <w:r>
        <w:t xml:space="preserve">Tuve una noche de sueño tan mala por culpa de este estúpido resfriado</w:t>
      </w:r>
    </w:p>
    <w:p>
      <w:r>
        <w:t xml:space="preserve">Dolor de cabeza de nuevo hoy....pero no me detendrá...(Gritando en mi voz tranquila) DIOS es Grande y su Gracia y Misericordia es eterna</w:t>
      </w:r>
    </w:p>
    <w:p>
      <w:r>
        <w:t xml:space="preserve">para aquellos que no lo sepan, mi habitación tiene un montón de luces navideñas. dormirse con la suave iluminación es increíble.</w:t>
      </w:r>
    </w:p>
    <w:p>
      <w:r>
        <w:t xml:space="preserve">un imbécil acaba de llamar maricón a un tipo evidentemente homosexual y me dieron ganas de meterle un martillo en la cara</w:t>
      </w:r>
    </w:p>
    <w:p>
      <w:r>
        <w:t xml:space="preserve">En casa enfermo y hoy deciden probar las alarmas de incendio en mi apartamento</w:t>
      </w:r>
    </w:p>
    <w:p>
      <w:r>
        <w:t xml:space="preserve">Supongo que intentaré dormir ya que tengo que levantarme en cuatro horas.</w:t>
      </w:r>
    </w:p>
    <w:p>
      <w:r>
        <w:t xml:space="preserve">Mi cariño es taaan dulce que acaba de llamar y dijo "mantén tu agenda despejada mañana" Sé que eso sólo puede significar 1 cosa  </w:t>
      </w:r>
    </w:p>
    <w:p>
      <w:r>
        <w:t xml:space="preserve">¿En serio, CNN? ¿Acabas de dar a David Addington una plataforma para cuestionar a los candidatos a presidente como si fuera una autoridad moral? </w:t>
      </w:r>
    </w:p>
    <w:p>
      <w:r>
        <w:t xml:space="preserve">@henry_hobson ¿El proyecto de la colcha del sida sigue de gira? Ayudó hace años en WPB. </w:t>
      </w:r>
    </w:p>
    <w:p>
      <w:r>
        <w:t xml:space="preserve">@timdouwsma ¿Cómo se puede hacer un seguimiento de la situación de la tarjeta de crédito?</w:t>
      </w:r>
    </w:p>
    <w:p>
      <w:r>
        <w:t xml:space="preserve">Flujo escolar... Wit drama _-</w:t>
      </w:r>
    </w:p>
    <w:p>
      <w:r>
        <w:t xml:space="preserve">El invierno ha vuelto. Es hora de empezar a matar a esos mosquitos con esos libros de texto que, de otro modo, serían inútiles.</w:t>
      </w:r>
    </w:p>
    <w:p>
      <w:r>
        <w:t xml:space="preserve">Recuérdame otra vez por qué soy un fan de los Giants, pero otros chicos necesitan dar un paso adelante</w:t>
      </w:r>
    </w:p>
    <w:p>
      <w:r>
        <w:t xml:space="preserve">He encontrado algunas galletas en el alféizar de mi ventana. ¡Hurra!</w:t>
      </w:r>
    </w:p>
    <w:p>
      <w:r>
        <w:t xml:space="preserve"> hablarte hasta la saciedad de follar y luego congelarse cuando llega el momento.</w:t>
      </w:r>
    </w:p>
    <w:p>
      <w:r>
        <w:t xml:space="preserve">Tengo miedo de desperdiciar mi vida siendo Joe Shmoe sin pasta</w:t>
      </w:r>
    </w:p>
    <w:p>
      <w:r>
        <w:t xml:space="preserve"> y tendré que empezar a pagar mi préstamo estudiantil</w:t>
      </w:r>
    </w:p>
    <w:p>
      <w:r>
        <w:t xml:space="preserve">¿Quién coño trabaja en Acción de Gracias? Oh, sí. Yo lo hago.</w:t>
      </w:r>
    </w:p>
    <w:p>
      <w:r>
        <w:t xml:space="preserve">La temporada de compras navideñas está en pleno apogeo. ¡Acaba de ser embestido por un carro de la compra por primera vez!</w:t>
      </w:r>
    </w:p>
    <w:p>
      <w:r>
        <w:t xml:space="preserve">Lo único que le encargaron a mi madre para la cena de Acción de Gracias fue hacer una bandeja de frutas. De alguna manera, nuestra alarma de incendios está sonando</w:t>
      </w:r>
    </w:p>
    <w:p>
      <w:r>
        <w:t xml:space="preserve">Leer en el trabajo. Paz y tranquilidad y una risa ocasional.</w:t>
      </w:r>
    </w:p>
    <w:p>
      <w:r>
        <w:t xml:space="preserve">Ir a la uni sólo para descubrir que los dos ponentes que sin sus charlas no puedo hacer mi evaluación no van a venir.</w:t>
      </w:r>
    </w:p>
    <w:p>
      <w:r>
        <w:t xml:space="preserve">Facebook no va más allá de @20minutos los geeks de la redaccion se ponen nerviosos.</w:t>
      </w:r>
    </w:p>
    <w:p>
      <w:r>
        <w:t xml:space="preserve">estaba entusiasmado por conseguir nuestro árbol de Navidad todo listo y luego D encontró nuestro techo del cobertizo se derrumbó &amp; todas las decoraciones son aplastados!</w:t>
      </w:r>
    </w:p>
    <w:p>
      <w:r>
        <w:t xml:space="preserve">Un tipo en el autobús me silba y luego no oculta que me mira de forma espeluznante...</w:t>
      </w:r>
    </w:p>
    <w:p>
      <w:r>
        <w:t xml:space="preserve">Mi mamá no tuvo que golpearme @bridgettenp o @MistaBlock. Simplemente puso el cinturón sobre la mesa y todos sabíamos lo que significaba.</w:t>
      </w:r>
    </w:p>
    <w:p>
      <w:r>
        <w:t xml:space="preserve">El momento en que te das cuenta de que ella dejó de amarte..</w:t>
      </w:r>
    </w:p>
    <w:p>
      <w:r>
        <w:t xml:space="preserve">las personas que pensabas que nunca te harían daño son las que te decepcionan</w:t>
      </w:r>
    </w:p>
    <w:p>
      <w:r>
        <w:t xml:space="preserve">Compra del árbol de Navidad con Makayla y Malayah.</w:t>
      </w:r>
    </w:p>
    <w:p>
      <w:r>
        <w:t xml:space="preserve">La señora que está sentada a mi lado tiene una letra atroz. Por lo que puedo entender, creo que se dedica a la medicina.</w:t>
      </w:r>
    </w:p>
    <w:p>
      <w:r>
        <w:t xml:space="preserve">La Navidad comunitaria es mejor que la real.</w:t>
      </w:r>
    </w:p>
    <w:p>
      <w:r>
        <w:t xml:space="preserve">Hmmmm realmente quería ver los partidos de baloncesto de hoy, pero no tienen una manera de DSU</w:t>
      </w:r>
    </w:p>
    <w:p>
      <w:r>
        <w:t xml:space="preserve">No puedo esperar a ponerme en cuclillas hoy...</w:t>
      </w:r>
    </w:p>
    <w:p>
      <w:r>
        <w:t xml:space="preserve">Mis pensamientos acelerados no me dejan dormir. =[</w:t>
      </w:r>
    </w:p>
    <w:p>
      <w:r>
        <w:t xml:space="preserve">Yo- "Si fuera un títere sería una marioneta". Él- "Podría hacerte una marioneta de mano". Declaraciones como esta me hacen desear ser gay.</w:t>
      </w:r>
    </w:p>
    <w:p>
      <w:r>
        <w:t xml:space="preserve">Bagel y café con leche en Mocha Lisa. Debería convertirme en una persona más matutina por esta razón.</w:t>
      </w:r>
    </w:p>
    <w:p>
      <w:r>
        <w:t xml:space="preserve">Gracias señoras! @MamaWantsThis @galitbreen No puedo esperar a unirme a la diversión :) la creación de nuestro árbol de Navidad ahora</w:t>
      </w:r>
    </w:p>
    <w:p>
      <w:r>
        <w:t xml:space="preserve">@mstalzer16 hey chicka no creo que voy a ser capaz de llegar a la iglesia thinging :( mamás enfermos no pueden encontrar mi teléfono.</w:t>
      </w:r>
    </w:p>
    <w:p>
      <w:r>
        <w:t xml:space="preserve">La única noche que tengo unas pocas horas para dormir y hay mil voces en mi cabeza y mi asma se dispara.</w:t>
      </w:r>
    </w:p>
    <w:p>
      <w:r>
        <w:t xml:space="preserve">Celebra la vida esta es tu única oportunidad Da la de &amp;</w:t>
      </w:r>
    </w:p>
    <w:p>
      <w:r>
        <w:t xml:space="preserve">Cuando la vida te da los aplastas con un mazo para deshacerte de eso</w:t>
      </w:r>
    </w:p>
    <w:p>
      <w:r>
        <w:t xml:space="preserve">El miedo del lunes por la mañana después de un fin de semana desordenado</w:t>
      </w:r>
    </w:p>
    <w:p>
      <w:r>
        <w:t xml:space="preserve">¿Hay alguien que no tenga una máquina de no fumar + lijm para mí? (ya que no es necesario) </w:t>
      </w:r>
    </w:p>
    <w:p>
      <w:r>
        <w:t xml:space="preserve">El torneo de lucha libre de mañana que</w:t>
      </w:r>
    </w:p>
    <w:p>
      <w:r>
        <w:t xml:space="preserve">Hoy he escrito una lista de "cosas por hacer" ..... y lo único que se ha hecho... ¡ha sido escribir la lista de cosas por hacer! </w:t>
      </w:r>
    </w:p>
    <w:p>
      <w:r>
        <w:t xml:space="preserve">¿Por qué hay tanta gente que tiene miedo de tantas cosas pero rara vez tiene miedo de la mediocridad?</w:t>
      </w:r>
    </w:p>
    <w:p>
      <w:r>
        <w:t xml:space="preserve">Las finanzas personales me dan ganas de matar a todas las cosas adorables que han existido</w:t>
      </w:r>
    </w:p>
    <w:p>
      <w:r>
        <w:t xml:space="preserve">lol puede la gente dejar con la situación de micrófono FNS de Arashi ok entendemos el punto. de todos modos todavía no puedo encontrar perfs de TMR</w:t>
      </w:r>
    </w:p>
    <w:p>
      <w:r>
        <w:t xml:space="preserve">La chica de al lado huele a pepino agrio.</w:t>
      </w:r>
    </w:p>
    <w:p>
      <w:r>
        <w:t xml:space="preserve">Si caminas por la fe... No vivirás en</w:t>
      </w:r>
    </w:p>
    <w:p>
      <w:r>
        <w:t xml:space="preserve">-'Por ocuparme de mi vida y solucionar tu vida que está llena de problemas.</w:t>
      </w:r>
    </w:p>
    <w:p>
      <w:r>
        <w:t xml:space="preserve">La mayoría de las chicas tienen que obligar a su novio a ver Crepúsculo con ellas... pero Brayden me obliga a verlas con él.</w:t>
      </w:r>
    </w:p>
    <w:p>
      <w:r>
        <w:t xml:space="preserve">@ndamukong_suh Lo que has hecho hoy en el partido ha sido absolutamente repugnante. Vas a perder el estado de Nebraska. </w:t>
      </w:r>
    </w:p>
    <w:p>
      <w:r>
        <w:t xml:space="preserve">Pensé que el viernes fue como hace 2 días.</w:t>
      </w:r>
    </w:p>
    <w:p>
      <w:r>
        <w:t xml:space="preserve">Quiero renovar los dominios hasta después del fin del mundo. Se incorporarán al puesto de trabajo en el nuevo mundo.</w:t>
      </w:r>
    </w:p>
    <w:p>
      <w:r>
        <w:t xml:space="preserve">Me alegro de que @LSaucy21 haya podido ir a la iglesia conmigo hoy.</w:t>
      </w:r>
    </w:p>
    <w:p>
      <w:r>
        <w:t xml:space="preserve">@Rocsi_Rose lool.. vio la luz blanca se podía escuchar que no podía ni respirar bien se ve como hablaba "señor jones señor"</w:t>
      </w:r>
    </w:p>
    <w:p>
      <w:r>
        <w:t xml:space="preserve">Me dan arcadas cada vez que oigo a mis padres decir "sexci" =/</w:t>
      </w:r>
    </w:p>
    <w:p>
      <w:r>
        <w:t xml:space="preserve">El momento o todas las luces del tren se desvanecen y no sabes por qué.</w:t>
      </w:r>
    </w:p>
    <w:p>
      <w:r>
        <w:t xml:space="preserve">ME DISGUSTAN MÁS LOS DÍAS DORADOS QUE LOS MORADOS.</w:t>
      </w:r>
    </w:p>
    <w:p>
      <w:r>
        <w:t xml:space="preserve">Irse a la cama feliz después de haber pasado una noche poniéndose al día con viejas amigas de la escuela secundaria.</w:t>
      </w:r>
    </w:p>
    <w:p>
      <w:r>
        <w:t xml:space="preserve">Ohhh su tiempo de remojo del dedo del pie de nuevo</w:t>
      </w:r>
    </w:p>
    <w:p>
      <w:r>
        <w:t xml:space="preserve">He consumido lo que suelo consumir en un año en una hora... Demasiado cordero</w:t>
      </w:r>
    </w:p>
    <w:p>
      <w:r>
        <w:t xml:space="preserve">Ir por el corazón con cara de tomate...</w:t>
      </w:r>
    </w:p>
    <w:p>
      <w:r>
        <w:t xml:space="preserve">Cada vez que trago se siente como si estuviera tragando hojas de afeitar</w:t>
      </w:r>
    </w:p>
    <w:p>
      <w:r>
        <w:t xml:space="preserve">Whoops seguir olvidando que mi abuela no sabe sobre el tatuaje en mi lado</w:t>
      </w:r>
    </w:p>
    <w:p>
      <w:r>
        <w:t xml:space="preserve">@TeamSianWelby no por suerte no hay viajes en tren desde el infierno...se están acumulando para mi viaje de Navidad a casa</w:t>
      </w:r>
    </w:p>
    <w:p>
      <w:r>
        <w:t xml:space="preserve">¿Qué diablos estoy haciendo con mi vida? NADA porque este pendejo viene a arreglar mi agua todavía.</w:t>
      </w:r>
    </w:p>
    <w:p>
      <w:r>
        <w:t xml:space="preserve">@ramyakannan para mí suele ser un billete de 10 rupias y un billete de autobús, pero aún así</w:t>
      </w:r>
    </w:p>
    <w:p>
      <w:r>
        <w:t xml:space="preserve">Sí, buen golpe.</w:t>
      </w:r>
    </w:p>
    <w:p>
      <w:r>
        <w:t xml:space="preserve">bah no sabía que alguien tiene que estar conectado al servidor dentro de los 9 trozos de cultivos para que estos crezcan.</w:t>
      </w:r>
    </w:p>
    <w:p>
      <w:r>
        <w:t xml:space="preserve">Hoy no jugaré a Skyward Sword.</w:t>
      </w:r>
    </w:p>
    <w:p>
      <w:r>
        <w:t xml:space="preserve">¿Cree usted que el PP y Rajoy pueden eliminar el derecho a la adopción y al matrimonio gay?</w:t>
      </w:r>
    </w:p>
    <w:p>
      <w:r>
        <w:t xml:space="preserve">Acabo de terminar una impresionante llamada de liderazgo con el equipo.  Conté una historia increíble sobre mi hijo.  Espero que ayude a todos en la llamada.</w:t>
      </w:r>
    </w:p>
    <w:p>
      <w:r>
        <w:t xml:space="preserve">Oh british gas me han enviado una mierda de advertencia sobre esa factura. Predicen que pasaré la tarde en el teléfono con ellos discutiendo sobre ello.</w:t>
      </w:r>
    </w:p>
    <w:p>
      <w:r>
        <w:t xml:space="preserve">Las últimas compras navideñas que hay que hacer hoy.</w:t>
      </w:r>
    </w:p>
    <w:p>
      <w:r>
        <w:t xml:space="preserve">¿Sabes lo que realmente quería hacer hasta las 12:30 de la mañana de un jueves? Trabajar. Y luego escribir un trabajo de 5 páginas</w:t>
      </w:r>
    </w:p>
    <w:p>
      <w:r>
        <w:t xml:space="preserve">@maria_ma17ua Te vi pasando por la casa de nuestras abuelas lol Te saludaba pero parecías muy deprimido.</w:t>
      </w:r>
    </w:p>
    <w:p>
      <w:r>
        <w:t xml:space="preserve">¿Por qué tu presentación y mi trabajo no están hechos? "BC EVERY1 HATES U" Ugh ¿por qué este café no funciona? "BC IT HATES YOU 2" Thx @heyitsclaire</w:t>
      </w:r>
    </w:p>
    <w:p>
      <w:r>
        <w:t xml:space="preserve">@claudia___ ew. si tienes algún certificado raro de ITS lo más probable es que mi Business 2 esté en el buzón</w:t>
      </w:r>
    </w:p>
    <w:p>
      <w:r>
        <w:t xml:space="preserve">Sabes que estás demasiado cerca de la televisión cuando la melodía de "1-800-STAEMERS" se te queda grabada en la cabeza...</w:t>
      </w:r>
    </w:p>
    <w:p>
      <w:r>
        <w:t xml:space="preserve">@OpTicH3CZ ¡¿Cómo voy a perder el tiempo en el trabajo sin los vídeos de OpTic?!</w:t>
      </w:r>
    </w:p>
    <w:p>
      <w:r>
        <w:t xml:space="preserve">Tratar con el servicio de atención al cliente de comcast</w:t>
      </w:r>
    </w:p>
    <w:p>
      <w:r>
        <w:t xml:space="preserve">Por fin me pongo a hacer todas mis cosas de servicio a la comunidad...</w:t>
      </w:r>
    </w:p>
    <w:p>
      <w:r>
        <w:t xml:space="preserve">Uno de los miembros de mi familia vive para el drama</w:t>
      </w:r>
    </w:p>
    <w:p>
      <w:r>
        <w:t xml:space="preserve">No sé, pero me siento deprimido.</w:t>
      </w:r>
    </w:p>
    <w:p>
      <w:r>
        <w:t xml:space="preserve">Me he equivocado. Me olvidé de que Audacity se bloquea antes de poder guardar mi trabajo.</w:t>
      </w:r>
    </w:p>
    <w:p>
      <w:r>
        <w:t xml:space="preserve">Así queooooo uno de los bateristas de Famu murió después de su actuación de ayer.</w:t>
      </w:r>
    </w:p>
    <w:p>
      <w:r>
        <w:t xml:space="preserve">He limpiado mi dormitorio para encontrar una caja entera de galletas</w:t>
      </w:r>
    </w:p>
    <w:p>
      <w:r>
        <w:t xml:space="preserve">Ir a clase en un poco luego prepararse para el trabajo luego volver a mi última clase luego cerrar para el trabajo</w:t>
      </w:r>
    </w:p>
    <w:p>
      <w:r>
        <w:t xml:space="preserve">Banco starbucks biblioteca escolar todo el día </w:t>
      </w:r>
    </w:p>
    <w:p>
      <w:r>
        <w:t xml:space="preserve">Encontrar un hotel para pasar la noche.</w:t>
      </w:r>
    </w:p>
    <w:p>
      <w:r>
        <w:t xml:space="preserve">Como me gustaría saber de los movimientos de esta noche, pero suena sin incidentes en la ciudad g</w:t>
      </w:r>
    </w:p>
    <w:p>
      <w:r>
        <w:t xml:space="preserve">Lake Farm Park para ver las luces con la familia... tengo que caminar en el maldito frío durante 4 horas con mi tirón/esguince en el tendón.</w:t>
      </w:r>
    </w:p>
    <w:p>
      <w:r>
        <w:t xml:space="preserve">Qué tristeza que vaya a desaparecer. Una marca alemana tan apreciada y con tanta herencia.</w:t>
      </w:r>
    </w:p>
    <w:p>
      <w:r>
        <w:t xml:space="preserve">(ESCRITURA MILAGROSA 700 a.C.) He aquí que la virgen concebirá y dará a luz un hijo y lo llamará Emanuel Is 7:14   </w:t>
      </w:r>
    </w:p>
    <w:p>
      <w:r>
        <w:t xml:space="preserve">La temporada de vacaciones realmente apesta cuando estás soltero... no temas, aunque pronto será el día de San Valentín y te sentirás realmente como una mierda.</w:t>
      </w:r>
    </w:p>
    <w:p>
      <w:r>
        <w:t xml:space="preserve">ahora me voy a enfrentar a un montón de tráfico para llegar a la academia de bristol</w:t>
      </w:r>
    </w:p>
    <w:p>
      <w:r>
        <w:t xml:space="preserve">Mamá no está en casa. Así que aparentemente voy a tener que leerle a mi hermana un libro de cuentos para la noche.</w:t>
      </w:r>
    </w:p>
    <w:p>
      <w:r>
        <w:t xml:space="preserve">Justo cuando estaba a punto de renunciar a encontrar algo bueno que ver en Netflix esta noche: ¡Black Adder en streaming instantáneo!</w:t>
      </w:r>
    </w:p>
    <w:p>
      <w:r>
        <w:t xml:space="preserve">IMH GUH IMMA BE BROKE FOR BLACK FRIDAY</w:t>
      </w:r>
    </w:p>
    <w:p>
      <w:r>
        <w:t xml:space="preserve">@Bobert_Haughton @dunningmark ¡Suena Bob! Suena duro</w:t>
      </w:r>
    </w:p>
    <w:p>
      <w:r>
        <w:t xml:space="preserve">En serio, ¿cuándo van a dejar las chicas de vestirse como putas? No es necesario 2 publicar una foto en un vestido que, literalmente, se pintó en u.</w:t>
      </w:r>
    </w:p>
    <w:p>
      <w:r>
        <w:t xml:space="preserve">Vas a ver el corazón de alguien roto en directo esta noche. </w:t>
      </w:r>
    </w:p>
    <w:p>
      <w:r>
        <w:t xml:space="preserve">Me encanta cuando tengo un grano y no espero que reviente y luego sin mucho trabajo explota! </w:t>
      </w:r>
    </w:p>
    <w:p>
      <w:r>
        <w:t xml:space="preserve">Blah tengo 4 horas más de trabajo</w:t>
      </w:r>
    </w:p>
    <w:p>
      <w:r>
        <w:t xml:space="preserve">El marido dijo que no le dijera a los niños que estaría en casa hoy y los vería jugar al tenis... hmm</w:t>
      </w:r>
    </w:p>
    <w:p>
      <w:r>
        <w:t xml:space="preserve">Tengo que hacerlo todo mañana. Mi noche del viernes consistirá en escribir un trabajo y una carga de álgebra.</w:t>
      </w:r>
    </w:p>
    <w:p>
      <w:r>
        <w:t xml:space="preserve">Ya casi termino mi para la uni! Dios, he estado posponiendo escribir esto durante casi 6 meses, pero ahora pronto he terminado!</w:t>
      </w:r>
    </w:p>
    <w:p>
      <w:r>
        <w:t xml:space="preserve">Me enteré de que voy a estar con Sarah Bo Barah en Nueva York por un día! Eggcitement :)</w:t>
      </w:r>
    </w:p>
    <w:p>
      <w:r>
        <w:t xml:space="preserve">Me encanta empezar mis mañanas viendo a la persona que me encantaría atravesar una pared si pudiera.</w:t>
      </w:r>
    </w:p>
    <w:p>
      <w:r>
        <w:t xml:space="preserve">Las posadas necesitan algo caliente para beber esta mañana</w:t>
      </w:r>
    </w:p>
    <w:p>
      <w:r>
        <w:t xml:space="preserve">¡Qué día Tweeps! El Excel es una pesadilla y hay mucho que hacer todavía. Repostar con Wassabi y luego volver a los desarrolladores!</w:t>
      </w:r>
    </w:p>
    <w:p>
      <w:r>
        <w:t xml:space="preserve">google "qué define a un inglés" resultado interesante.... </w:t>
      </w:r>
    </w:p>
    <w:p>
      <w:r>
        <w:t xml:space="preserve">Tener que escuchar el álbum de @CherLloyd en este café durante otros 20 minutos</w:t>
      </w:r>
    </w:p>
    <w:p>
      <w:r>
        <w:t xml:space="preserve">Un hermoso día para que mi perrito se vaya al cielo :)</w:t>
      </w:r>
    </w:p>
    <w:p>
      <w:r>
        <w:t xml:space="preserve">Estudiar el ejercicio para niños ancianos y mujeres embarazadas durante las próximas 10 horas...</w:t>
      </w:r>
    </w:p>
    <w:p>
      <w:r>
        <w:t xml:space="preserve">No estoy listo para volver a la escuela, especialmente ahora que mi hermano pequeño está enfermo.</w:t>
      </w:r>
    </w:p>
    <w:p>
      <w:r>
        <w:t xml:space="preserve">¿Son disparos lo que oigo o es que tengo un carácter nervioso?</w:t>
      </w:r>
    </w:p>
    <w:p>
      <w:r>
        <w:t xml:space="preserve">Preciosa y fresca mañana aquí, aunque con un poco de viento. Ducha rápida y luego unos cuantos trabajos que hacer. y fiesta de Navidad esta noche.</w:t>
      </w:r>
    </w:p>
    <w:p>
      <w:r>
        <w:t xml:space="preserve">Encerrado para esta noche a punto de tener una buena noche de película por mí mismo.</w:t>
      </w:r>
    </w:p>
    <w:p>
      <w:r>
        <w:t xml:space="preserve">Mañana es la primera vez desde 2006 que no asisto al Test de Hombría... y en su lugar me toca hacer un LSAT de 5 horas. </w:t>
      </w:r>
    </w:p>
    <w:p>
      <w:r>
        <w:t xml:space="preserve">Gracias por el correo electrónico entrenador lástima que ha sido una hora me voy a la cama y su explicación me confundió aún más que la pregunta</w:t>
      </w:r>
    </w:p>
    <w:p>
      <w:r>
        <w:t xml:space="preserve">Tuvo pastel de calabaza para el desayuno de pavo y puré de patatas y cazuela de judías verdes para el almuerzo. Planeando tener más sobras para la cena.</w:t>
      </w:r>
    </w:p>
    <w:p>
      <w:r>
        <w:t xml:space="preserve">No estoy en el espíritu de la Navidad en toda la escena, ya que estamos viviendo con dos personas que maldicen la mierda si usted lo menciona</w:t>
      </w:r>
    </w:p>
    <w:p>
      <w:r>
        <w:t xml:space="preserve">El anuncio de fumar es una puta enfermedad el dinero que se gasta en ello se podría dedicar a salvar vidas en lugar de decirme cómo vivir la mía. Que se jodan.</w:t>
      </w:r>
    </w:p>
    <w:p>
      <w:r>
        <w:t xml:space="preserve">Tengo que estar solo en casa con mi hermana hasta las 12..</w:t>
      </w:r>
    </w:p>
    <w:p>
      <w:r>
        <w:t xml:space="preserve">estoy seguro de esto.. que veré TU bondad mientras esté vivo.</w:t>
      </w:r>
    </w:p>
    <w:p>
      <w:r>
        <w:t xml:space="preserve">Quedan 2 horas y 10 minutos de este turno... luego 14 horas antes de que comience el turno de mañana...</w:t>
      </w:r>
    </w:p>
    <w:p>
      <w:r>
        <w:t xml:space="preserve">La música de la radio era genial. Ni siquiera necesité mi ipod</w:t>
      </w:r>
    </w:p>
    <w:p>
      <w:r>
        <w:t xml:space="preserve">"Donde yo me detengo tú comienzas. Donde tú te paras yo empiezo. Donde nos unimos es la dicha. Donde nos superponemos es el amor!" vía @ManWifeDog </w:t>
      </w:r>
    </w:p>
    <w:p>
      <w:r>
        <w:t xml:space="preserve">@camilleleahh jaja te compensaré de alguna manera Camille :) no te preocupes</w:t>
      </w:r>
    </w:p>
    <w:p>
      <w:r>
        <w:t xml:space="preserve"> necesita una palabra edificante para comenzar su cheque hacia fuera mi cuenta. El tema de esta mañana</w:t>
      </w:r>
    </w:p>
    <w:p>
      <w:r>
        <w:t xml:space="preserve">gran comida de resaca del Swettenham Arms con @steflinton ... taaaan lleno. Cómo está todo el mundo después de la fiesta de 30 cumpleaños de @fullerandy</w:t>
      </w:r>
    </w:p>
    <w:p>
      <w:r>
        <w:t xml:space="preserve">Acabo de regresar de la práctica de natación y ahora unas 7 horas de escuela</w:t>
      </w:r>
    </w:p>
    <w:p>
      <w:r>
        <w:t xml:space="preserve">"@afrolicious: nigeria aprobó el proyecto de ley antigay. y así ha comenzado".</w:t>
      </w:r>
    </w:p>
    <w:p>
      <w:r>
        <w:t xml:space="preserve">Maldita sea, no voy a conducir mi coche todo el día...</w:t>
      </w:r>
    </w:p>
    <w:p>
      <w:r>
        <w:t xml:space="preserve">En una cama gemela sudando la gota gorda escuchando ronquidos.</w:t>
      </w:r>
    </w:p>
    <w:p>
      <w:r>
        <w:t xml:space="preserve">No puedo escuchar party rock sin echar de menos a mis compañeros de KD.</w:t>
      </w:r>
    </w:p>
    <w:p>
      <w:r>
        <w:t xml:space="preserve">Ahora sé por qué no me gusta el hogar, me duele demasiado recordar &lt;/3 </w:t>
      </w:r>
    </w:p>
    <w:p>
      <w:r>
        <w:t xml:space="preserve">"@RICOakaBaBy: Acaba de salir del trabajo @ 9:59:16 PM" &lt;&lt;</w:t>
      </w:r>
    </w:p>
    <w:p>
      <w:r>
        <w:t xml:space="preserve">¿Así que Scheels abre a las 5? Genial. No sé qué debo hacer hasta entonces...</w:t>
      </w:r>
    </w:p>
    <w:p>
      <w:r>
        <w:t xml:space="preserve">Dicen "u so lil" hasta que llegan a la cama</w:t>
      </w:r>
    </w:p>
    <w:p>
      <w:r>
        <w:t xml:space="preserve">Magdalenas caseras de calabaza rellenas de crema de queso:)) mmm me encanta la repostería</w:t>
      </w:r>
    </w:p>
    <w:p>
      <w:r>
        <w:t xml:space="preserve">Un día largo y todavía tengo otra clase!</w:t>
      </w:r>
    </w:p>
    <w:p>
      <w:r>
        <w:t xml:space="preserve">Juan vio la ciudad santa Nueva Jerusalén bajando del cielo desde Dios....Rev 21:2    </w:t>
      </w:r>
    </w:p>
    <w:p>
      <w:r>
        <w:t xml:space="preserve">Acabo de enterarme de que Mumia Abu-Jamal no será condenado a muerte.</w:t>
      </w:r>
    </w:p>
    <w:p>
      <w:r>
        <w:t xml:space="preserve">Viejos blancos haciendo bailes negros..</w:t>
      </w:r>
    </w:p>
    <w:p>
      <w:r>
        <w:t xml:space="preserve">Por fin en casa... y ahora a repasar para mis 2 exámenes de mañana</w:t>
      </w:r>
    </w:p>
    <w:p>
      <w:r>
        <w:t xml:space="preserve">Intenté todo esto de la productividad y duró... sólo cinco minutos.</w:t>
      </w:r>
    </w:p>
    <w:p>
      <w:r>
        <w:t xml:space="preserve">@cortneybuccii no puedo hacerlo, sinceramente no creo que vaya a pasar el resto del año... y no sé cómo hacer el esquema</w:t>
      </w:r>
    </w:p>
    <w:p>
      <w:r>
        <w:t xml:space="preserve">RIP Dev Anand Sir! Bollywood ha perdido a su actor de siempre! Un legado termina....</w:t>
      </w:r>
    </w:p>
    <w:p>
      <w:r>
        <w:t xml:space="preserve">@mwilliams85 Eres bienvenido a unirte. Cualquiera lo es. Ir solo puede hacer que me moleste aún más.</w:t>
      </w:r>
    </w:p>
    <w:p>
      <w:r>
        <w:t xml:space="preserve">¿Por qué las semanas de descanso pasan tan rápido? Estoy aprovechando el día de mañana!! </w:t>
      </w:r>
    </w:p>
    <w:p>
      <w:r>
        <w:t xml:space="preserve">Estaba emocionado por ir al torneo de lucha de Calebs... hasta que me dejaron</w:t>
      </w:r>
    </w:p>
    <w:p>
      <w:r>
        <w:t xml:space="preserve">En tu ira no peques": No dejes que se ponga el sol mientras estés enojado.</w:t>
      </w:r>
    </w:p>
    <w:p>
      <w:r>
        <w:t xml:space="preserve">Bien, probablemente otra boca que alimentar en Navidad, ya que mi nuera está de 38 semanas en lugar de las 30 que pensaba que tenía.</w:t>
      </w:r>
    </w:p>
    <w:p>
      <w:r>
        <w:t xml:space="preserve">El momento de miedo cuando tu profesor dice que van a empezar a llamar a gente al azar</w:t>
      </w:r>
    </w:p>
    <w:p>
      <w:r>
        <w:t xml:space="preserve">teuing setumna RT @BOY_ANK: Gorobag oom watiRT @zozemandolang: nampak ada yang baru warna item di garasi *tutup mata dulu*</w:t>
      </w:r>
    </w:p>
    <w:p>
      <w:r>
        <w:t xml:space="preserve">Leer viejos mensajes y darse cuenta de lo mucho que se echa de menos a esa persona</w:t>
      </w:r>
    </w:p>
    <w:p>
      <w:r>
        <w:t xml:space="preserve">Miércoles 14/ Diciembre va a ser una noche para el recuerdoba mejor hacerlo en grande @JCC Ojalá sea una noche llena de</w:t>
      </w:r>
    </w:p>
    <w:p>
      <w:r>
        <w:t xml:space="preserve">Ese momento en el que quieres que esa persona te devuelva el mensaje y recibes un mensaje y es otra persona.</w:t>
      </w:r>
    </w:p>
    <w:p>
      <w:r>
        <w:t xml:space="preserve">Día nacional de derramar la bebida en la tercera comida</w:t>
      </w:r>
    </w:p>
    <w:p>
      <w:r>
        <w:t xml:space="preserve">La lámpara encima de mi pecho ha escarceado</w:t>
      </w:r>
    </w:p>
    <w:p>
      <w:r>
        <w:t xml:space="preserve">uhhhh predigo cerveza en mi futuro cercano.</w:t>
      </w:r>
    </w:p>
    <w:p>
      <w:r>
        <w:t xml:space="preserve">A veces quiero coger tu cabeza y estrellarla contra los espejos Porque en los trozos de cristal destrozados puedo ver tu dolor.</w:t>
      </w:r>
    </w:p>
    <w:p>
      <w:r>
        <w:t xml:space="preserve">Prueba de la grandeza de las nuevas horas de la Je suis tout peur</w:t>
      </w:r>
    </w:p>
    <w:p>
      <w:r>
        <w:t xml:space="preserve">Feliz domingo temprano! Bon matin tout le monde!</w:t>
      </w:r>
    </w:p>
    <w:p>
      <w:r>
        <w:t xml:space="preserve">@SAmoako21 acabas de hacer que se me salten las lágrimas en clase....</w:t>
      </w:r>
    </w:p>
    <w:p>
      <w:r>
        <w:t xml:space="preserve">@siburke939 joder no me van a matar son? sí creo que estamos jodidos miel no puede traer auto 2get en contacto con ellos.</w:t>
      </w:r>
    </w:p>
    <w:p>
      <w:r>
        <w:t xml:space="preserve">Mi pelo casi se atasca en la puerta esta mañana :( ¿es hora de un corte de pelo tal vez?</w:t>
      </w:r>
    </w:p>
    <w:p>
      <w:r>
        <w:t xml:space="preserve">Entrenamiento de baloncesto en unas horas....</w:t>
      </w:r>
    </w:p>
    <w:p>
      <w:r>
        <w:t xml:space="preserve">Todo el fin de semana me despierto a las 4 de la mañana aproximadamente. El lunes, el día de trabajo, me duermo 50 minutos con el despertador.</w:t>
      </w:r>
    </w:p>
    <w:p>
      <w:r>
        <w:t xml:space="preserve">@MollyWilensky ¡Ah, gracias, señora! pero, por desgracia, ya tengo mi estación de mando de los deberes instalada aquí</w:t>
      </w:r>
    </w:p>
    <w:p>
      <w:r>
        <w:t xml:space="preserve">Para mí el partido de la noche fue el vs. Sabía que podía ser grande pero me dejaron boquiabierto. </w:t>
      </w:r>
    </w:p>
    <w:p>
      <w:r>
        <w:t xml:space="preserve">El que se cabrea estaba deseando comprar el nuevo álbum de Kate Bush; incluso lo tenía preordenado; tuvo que cancelarlo porque la otra mitad necesita las libras.</w:t>
      </w:r>
    </w:p>
    <w:p>
      <w:r>
        <w:t xml:space="preserve">Echando de menos que mi amor mande en el escenario</w:t>
      </w:r>
    </w:p>
    <w:p>
      <w:r>
        <w:t xml:space="preserve">@Zagavie Bah si tu regardes mon mac vaut plus chère. Mais je sais pas si je vais finir mon année alors on verra bien</w:t>
      </w:r>
    </w:p>
    <w:p>
      <w:r>
        <w:t xml:space="preserve">mi noche fue perfecta ❤ ahora a la cama... trabajo en 2 horas...</w:t>
      </w:r>
    </w:p>
    <w:p>
      <w:r>
        <w:t xml:space="preserve">Hoy escuché una canción de Navidad que realmente me llenó el corazón</w:t>
      </w:r>
    </w:p>
    <w:p>
      <w:r>
        <w:t xml:space="preserve">@raffaelcamaya ¡¡¡Awe yeah!!! perdimos hoy!</w:t>
      </w:r>
    </w:p>
    <w:p/>
    <w:p>
      <w:r>
        <w:t xml:space="preserve">Agradecido por el gran cambio de perspectiva de este año .... He crecido para conocer a mi Jesús y ver a mi Jesús en formas que nunca había sido4 </w:t>
      </w:r>
    </w:p>
    <w:p>
      <w:r>
        <w:t xml:space="preserve">Estoy convencido de que los NICE son trampas. Te atraen con la promesa de mostradores de granito y luego te despiertas sin un riñón.</w:t>
      </w:r>
    </w:p>
    <w:p>
      <w:r>
        <w:t xml:space="preserve">Mamá me declaró taxi</w:t>
      </w:r>
    </w:p>
    <w:p>
      <w:r>
        <w:t xml:space="preserve">No hay que preocuparse por ir a la escuela por la mañana con el coche.</w:t>
      </w:r>
    </w:p>
    <w:p>
      <w:r>
        <w:t xml:space="preserve">Ya no entiendo qué hacer. El buen humor se ha vuelto malo.</w:t>
      </w:r>
    </w:p>
    <w:p>
      <w:r>
        <w:t xml:space="preserve">¿Eva Mendes? ¿REALMENTE? He perdido la esperanza en la humanidad. Ryan Gosling me has roto el corazón.</w:t>
      </w:r>
    </w:p>
    <w:p>
      <w:r>
        <w:t xml:space="preserve">Tengo el mejor lugar para estacionar en el estacionamiento de @BridgesLife. Oh, cómo he anhelado que llegue este día.</w:t>
      </w:r>
    </w:p>
    <w:p>
      <w:r>
        <w:t xml:space="preserve">@dswhite21 Será el único partido en casa que me perderé esta temporada.  Día de Acción de Gracias en DC.....¡Necesitan reprogramar ese partido!</w:t>
      </w:r>
    </w:p>
    <w:p>
      <w:r>
        <w:t xml:space="preserve">@cmarischler ¿¡Qué demonios!? ¡No está bien! ¿Cómo se rompió el hombro? ¿Cómo no se dieron cuenta en el hospital?</w:t>
      </w:r>
    </w:p>
    <w:p>
      <w:r>
        <w:t xml:space="preserve">¿Qué es lo que hace que un bote de levadura se convierta en un bote de agua? </w:t>
      </w:r>
    </w:p>
    <w:p>
      <w:r>
        <w:t xml:space="preserve">Yo y mi segundo hijo esta mañana. Hemos hecho una máscara de Batman, hemos construido una vía de tren y ahora vamos a la tienda. El Oso Yogui en DVD más tarde </w:t>
      </w:r>
    </w:p>
    <w:p>
      <w:r>
        <w:t xml:space="preserve">Me duele la mandíbula....me duele el hombro... y tengo ganas de vomitar.</w:t>
      </w:r>
    </w:p>
    <w:p>
      <w:r>
        <w:t xml:space="preserve">tengo que hacer los deberes de matemáticas hoy y leer dos capítulos de estudios americanos porque ya no los repasamos</w:t>
      </w:r>
    </w:p>
    <w:p>
      <w:r>
        <w:t xml:space="preserve">sintiéndome como una basura y además tengo que trabajar todo el día mañana</w:t>
      </w:r>
    </w:p>
    <w:p>
      <w:r>
        <w:t xml:space="preserve">Vale, tengo miedo de los fantasmas... Por favor, nunca vengas a buscarme.</w:t>
      </w:r>
    </w:p>
    <w:p>
      <w:r>
        <w:t xml:space="preserve">Ella realmente va a llorar cuando vea el lugar que reservamos llorón.</w:t>
      </w:r>
    </w:p>
    <w:p>
      <w:r>
        <w:t xml:space="preserve">Esta habitación es demasiado pequeña para todo ese ruido</w:t>
      </w:r>
    </w:p>
    <w:p>
      <w:r>
        <w:t xml:space="preserve">Voy a estar en el trabajo todo el día hasta las 12. Voy a estar cansado y no puedo esperar a ir al médico el martes.</w:t>
      </w:r>
    </w:p>
    <w:p>
      <w:r>
        <w:t xml:space="preserve">Ayer le dije al medico y me mando con la doctora Keiko que hace acupuntura</w:t>
      </w:r>
    </w:p>
    <w:p>
      <w:r>
        <w:t xml:space="preserve">Autoescuela durante 5 horas</w:t>
      </w:r>
    </w:p>
    <w:p>
      <w:r>
        <w:t xml:space="preserve">Me siento como un niño pequeño que se despierta con los regalos en la mañana de Navidad.</w:t>
      </w:r>
    </w:p>
    <w:p>
      <w:r>
        <w:t xml:space="preserve">Viendo ¡Demasiados perritos deliciosos! Mi favorito hasta ahora es Lola, el Beagle, que ha vuelto después de un largo retiro.</w:t>
      </w:r>
    </w:p>
    <w:p>
      <w:r>
        <w:t xml:space="preserve">Mi definición personal de ambivalencia: tener finalmente una fecha para la cirugía experimental... </w:t>
      </w:r>
    </w:p>
    <w:p>
      <w:r>
        <w:t xml:space="preserve">@seppblatter ¡desgracia absoluta para el fútbol mundial! No tiene ni idea. En esto por el dinero no por el amor al juego ! Las conversaciones sobre el racismo son una broma</w:t>
      </w:r>
    </w:p>
    <w:p>
      <w:r>
        <w:t xml:space="preserve">Acabo de revisar todos los cajones y encontré cosas que dejé aquí. Es como ir de compras </w:t>
      </w:r>
    </w:p>
    <w:p>
      <w:r>
        <w:t xml:space="preserve">Anoche dormimos unas 4 horas... ahora nos quedamos sin café. :( </w:t>
      </w:r>
    </w:p>
    <w:p>
      <w:r>
        <w:t xml:space="preserve">Estar sentado en un laboratorio de informática no es siempre lo más aburrido que se puede hacer en la escuela. Sólo la mayor parte del tiempo. Gracias @twitter</w:t>
      </w:r>
    </w:p>
    <w:p>
      <w:r>
        <w:t xml:space="preserve">Realmente sólo quiero dormir pero tengo trabajo todo el maldito fin de semana</w:t>
      </w:r>
    </w:p>
    <w:p>
      <w:r>
        <w:t xml:space="preserve">Trabajar el primer día de vuelta no es divertido</w:t>
      </w:r>
    </w:p>
    <w:p>
      <w:r>
        <w:t xml:space="preserve">Creo que mañana hay bebidas gratis toda la noche :/ aunque no puedo emborracharme porque al día siguiente rodamos en Londres</w:t>
      </w:r>
    </w:p>
    <w:p>
      <w:r>
        <w:t xml:space="preserve">La emoción va dejando paso poco a poco al terror. </w:t>
      </w:r>
    </w:p>
    <w:p>
      <w:r>
        <w:t xml:space="preserve">Gracias señor por permitirme terminar este día con ....idk en realidad ...llamémoslo</w:t>
      </w:r>
    </w:p>
    <w:p>
      <w:r>
        <w:t xml:space="preserve">Siento que mis vacaciones de invierno ya han comenzado...</w:t>
      </w:r>
    </w:p>
    <w:p>
      <w:r>
        <w:t xml:space="preserve">iba a hacer otro video de youtube pero estoy deprimido así que me voy a sentar a llorar en mi cama</w:t>
      </w:r>
    </w:p>
    <w:p>
      <w:r>
        <w:t xml:space="preserve">No es navidad sin los anuncios de coca cola y tim hortons &lt;3</w:t>
      </w:r>
    </w:p>
    <w:p>
      <w:r>
        <w:t xml:space="preserve">@slgoodson @digorio @matthewmoofish @joshuachurchill ¡Estoy tratando de regresar a Charlotte a tiempo para verlos esta noche!</w:t>
      </w:r>
    </w:p>
    <w:p>
      <w:r>
        <w:t xml:space="preserve">Sólo con @RoxanStuckey intentaría coger una botella de agua y me daría cuenta de que es tequila</w:t>
      </w:r>
    </w:p>
    <w:p>
      <w:r>
        <w:t xml:space="preserve">Vaya, acabo de recibir un mensaje que me ha alegrado el día :)</w:t>
      </w:r>
    </w:p>
    <w:p>
      <w:r>
        <w:t xml:space="preserve">Después de 5 hermosos días de descanso ahora vuelvo al trabajo.</w:t>
      </w:r>
    </w:p>
    <w:p>
      <w:r>
        <w:t xml:space="preserve">Maldita sea, hizo buen tiempo hasta Reseda. Es bueno llegar temprano para el viaje inesperado. Hagamos esto.</w:t>
      </w:r>
    </w:p>
    <w:p>
      <w:r>
        <w:t xml:space="preserve">@jullliaBETCH hey nenas en la peluquería ¿quieren recogerme como a las 330? Tengo un regalo para ti</w:t>
      </w:r>
    </w:p>
    <w:p>
      <w:r>
        <w:t xml:space="preserve">aunque la gente era agradable me gustaría no tener que tener una línea de abrazo en la visitation....  =</w:t>
      </w:r>
    </w:p>
    <w:p>
      <w:r>
        <w:t xml:space="preserve">Me duele la garganta y el oído de nuevo. Esto no puede ser bueno.</w:t>
      </w:r>
    </w:p>
    <w:p>
      <w:r>
        <w:t xml:space="preserve">@EmmyRTWS No necesariamente si lo cortas varias veces en un día. Esp si usted puede arreglar para hacerlo mientras él está fuera todo el día.</w:t>
      </w:r>
    </w:p>
    <w:p>
      <w:r>
        <w:t xml:space="preserve">@Laura_Emily8 sí&amp;600 dólares más tarde mi susucki no estará listo hasta el lunes ahora estoy esperando mi viaje</w:t>
      </w:r>
    </w:p>
    <w:p>
      <w:r>
        <w:t xml:space="preserve">El que Sinterklaas se sienta a gusto con la idea de hacer fiestas es un buen ejemplo de ello.</w:t>
      </w:r>
    </w:p>
    <w:p>
      <w:r>
        <w:t xml:space="preserve">Quiero ir a ver breaking dawn pero TODO EL MUNDO ya la ha visto.</w:t>
      </w:r>
    </w:p>
    <w:p>
      <w:r>
        <w:t xml:space="preserve">Esto va a ser muy divertido cuando entre por esa puerta :)</w:t>
      </w:r>
    </w:p>
    <w:p>
      <w:r>
        <w:t xml:space="preserve">Buen día en el gimnasio trayendo eso y eso pero dejando eso</w:t>
      </w:r>
    </w:p>
    <w:p>
      <w:r>
        <w:t xml:space="preserve">Va a poner el mundo de todos patas arriba.  No puedo esperar </w:t>
      </w:r>
    </w:p>
    <w:p>
      <w:r>
        <w:t xml:space="preserve">@TheBodyShopUK lo que me alegra es el mejor sonido de mi mundo, mi hija riéndose en sueños porque sabe que es casi Navidad.</w:t>
      </w:r>
    </w:p>
    <w:p>
      <w:r>
        <w:t xml:space="preserve">Y dondequiera que duerma, el perro decide acompañarme.</w:t>
      </w:r>
    </w:p>
    <w:p>
      <w:r>
        <w:t xml:space="preserve">Ni la riqueza le aprovechará cuando sea arrojado a la fosa</w:t>
      </w:r>
    </w:p>
    <w:p>
      <w:r>
        <w:t xml:space="preserve">Creo que a alguien le gusto alrededor de Riggs y hoy ha empezado a decirme algo.</w:t>
      </w:r>
    </w:p>
    <w:p>
      <w:r>
        <w:t xml:space="preserve">Jaja! Así que mis 2 primitos no sabían que hoy celebramos su cumpleaños!</w:t>
      </w:r>
    </w:p>
    <w:p>
      <w:r>
        <w:t xml:space="preserve">Ugh se perdió la historia de horror de América</w:t>
      </w:r>
    </w:p>
    <w:p>
      <w:r>
        <w:t xml:space="preserve">La Sra. Harris está siendo especialmente perra hoy</w:t>
      </w:r>
    </w:p>
    <w:p>
      <w:r>
        <w:t xml:space="preserve">Le Web11 est fini pour moi. Superbe expérience merci beaucoup @ravouth_keuky @loic @geraldine et toute l'équipe du @leweb !</w:t>
      </w:r>
    </w:p>
    <w:p>
      <w:r>
        <w:t xml:space="preserve">He ideado una cama frente a un fuego rugiente. Mejora de la sensación de bloque de hielo de anoche</w:t>
      </w:r>
    </w:p>
    <w:p>
      <w:r>
        <w:t xml:space="preserve">Agua para elefantes resultó ser una película maravillosa</w:t>
      </w:r>
    </w:p>
    <w:p>
      <w:r>
        <w:t xml:space="preserve">Establece tus intencioneshazlo ahora:) ajusta tu mentalidad en consecuencia y comprueba tu ego en la puerta.El lunes está aquí es todo tuyo. </w:t>
      </w:r>
    </w:p>
    <w:p>
      <w:r>
        <w:t xml:space="preserve">He limpiado mi habitación, he hecho la compra y ahora es el momento de hacer los deberes. Muchos deberes.</w:t>
      </w:r>
    </w:p>
    <w:p>
      <w:r>
        <w:t xml:space="preserve">Juro que el Chat me odia hoy :-/</w:t>
      </w:r>
    </w:p>
    <w:p>
      <w:r>
        <w:t xml:space="preserve">Uno de ellos constsntly llamando a mí privado y la mierda y el otro gángster de Internet</w:t>
      </w:r>
    </w:p>
    <w:p>
      <w:r>
        <w:t xml:space="preserve">En la regeneracion sinterklaas cadeaus gekocht. Pero es muy agradable después de media hora de viaje.</w:t>
      </w:r>
    </w:p>
    <w:p>
      <w:r>
        <w:t xml:space="preserve">Los cuentos son de verdad. No hay ni que decir que los dobles kado's se inpakken y klaar van vanmiddag!</w:t>
      </w:r>
    </w:p>
    <w:p>
      <w:r>
        <w:t xml:space="preserve">ir de compras navideñas el domingo con @SamBate1 para elegir nuestros regalos de Navidad</w:t>
      </w:r>
    </w:p>
    <w:p>
      <w:r>
        <w:t xml:space="preserve">¿por qué mi hombre Peter Gabriel es tendencia?... OMG me perdí una actuación?</w:t>
      </w:r>
    </w:p>
    <w:p>
      <w:r>
        <w:t xml:space="preserve">@_loveash tienes razón tienes razón... así que eso significa que debería ver tu invitación al baby shower pronto... ¡no puedo esperar!</w:t>
      </w:r>
    </w:p>
    <w:p>
      <w:r>
        <w:t xml:space="preserve">Segunda etapa de lossso -que te den por culo por hacerme la vida imposible ¿es suficiente?</w:t>
      </w:r>
    </w:p>
    <w:p>
      <w:r>
        <w:t xml:space="preserve">Ugh Dios. Vamos a trabajar.</w:t>
      </w:r>
    </w:p>
    <w:p>
      <w:r>
        <w:t xml:space="preserve">@Maaarex3 nahh todavía no tenemos que tener una charla con el principio mon(</w:t>
      </w:r>
    </w:p>
    <w:p>
      <w:r>
        <w:t xml:space="preserve">La lista de deseos... La lista de deseos no es para que los marcos de fotos y las figuritas de la casa se vuelvan a hacer realidad.</w:t>
      </w:r>
    </w:p>
    <w:p>
      <w:r>
        <w:t xml:space="preserve">Recuerdo que mi Nextel tocaba su timbre y yo empezaba a sudar lol. @GetRchOrDieASAP saber lo que estoy hablando lol.</w:t>
      </w:r>
    </w:p>
    <w:p>
      <w:r>
        <w:t xml:space="preserve">Estoy a punto de meter la cabeza en una batidora en movimiento con @BTrain06... en otras palabras, ¡estamos a punto de escribir una mierda legal!</w:t>
      </w:r>
    </w:p>
    <w:p>
      <w:r>
        <w:t xml:space="preserve">es hora de ir a correr y luego a levantar.</w:t>
      </w:r>
    </w:p>
    <w:p>
      <w:r>
        <w:t xml:space="preserve">Apenas puedo describir lo que sentí cuando vi que se formaba la obra. </w:t>
      </w:r>
    </w:p>
    <w:p>
      <w:r>
        <w:t xml:space="preserve">poner cosas de navidad significaría más para mí si supiera que Mimzy va a venir.</w:t>
      </w:r>
    </w:p>
    <w:p>
      <w:r>
        <w:t xml:space="preserve">Compra del árbol de Navidad </w:t>
      </w:r>
    </w:p>
    <w:p>
      <w:r>
        <w:t xml:space="preserve">Sí, pollo. Al abuelo no le gusta el pavo.</w:t>
      </w:r>
    </w:p>
    <w:p>
      <w:r>
        <w:t xml:space="preserve"> oigamoslo dormir con josh alguien... @fanzoid321 @fanzinator oigámoslo </w:t>
      </w:r>
    </w:p>
    <w:p>
      <w:r>
        <w:t xml:space="preserve">Quiero hacerte sentir feliz quiero hacerte sentir vivo</w:t>
      </w:r>
    </w:p>
    <w:p>
      <w:r>
        <w:t xml:space="preserve">Fallo del semáforo de la A27 al norte de Baddesley de nuevo</w:t>
      </w:r>
    </w:p>
    <w:p>
      <w:r>
        <w:t xml:space="preserve">Quiero vivir en Toms River con toda la gente agradable</w:t>
      </w:r>
    </w:p>
    <w:p>
      <w:r>
        <w:t xml:space="preserve">Si te perdiste el mensaje de anoche, entra en nuestra página web (www.foundatiocincy.com) y escúchalo. Se encuentra en la pestaña de medios de comunicación.</w:t>
      </w:r>
    </w:p>
    <w:p>
      <w:r>
        <w:t xml:space="preserve">Luces de Navidad y árbol de Navidad. Tengo el espíritu navideño. Listo para ir al trabajo a escuchar música navideña</w:t>
      </w:r>
    </w:p>
    <w:p>
      <w:r>
        <w:t xml:space="preserve">Lmao. RT @FLASH100: WTF ella maldita cerca de un super modelo ella debe pensar que tengo dinero lol</w:t>
      </w:r>
    </w:p>
    <w:p>
      <w:r>
        <w:t xml:space="preserve">Un trozo de vida. Azumanga Daioh una buena herramienta de relajación para los días ocupados y estresantes.</w:t>
      </w:r>
    </w:p>
    <w:p>
      <w:r>
        <w:t xml:space="preserve">Acabo de descubrir que tengo una prueba mañana....</w:t>
      </w:r>
    </w:p>
    <w:p>
      <w:r>
        <w:t xml:space="preserve">Enfadado contigo. Enfadado contigo. Enfadado contigo. Enfadado contigo. Enfadado contigo. Loco por ti. Loco por ti. Loco por ti. Enfadado contigo.</w:t>
      </w:r>
    </w:p>
    <w:p>
      <w:r>
        <w:t xml:space="preserve">@collin928 ¿a qué hora empieza? Ni siquiera me importa este partido mi equipo el getafe está arrasando en la liga!</w:t>
      </w:r>
    </w:p>
    <w:p>
      <w:r>
        <w:t xml:space="preserve">Nunca dejes que el miedo y la idea del fracaso te impidan alcanzar tus sueños. </w:t>
      </w:r>
    </w:p>
    <w:p>
      <w:r>
        <w:t xml:space="preserve">un nuevo regalo para mí a través de @joefresh - emocionado por la temporada de vacaciones - pero siendo vigilante y esperando hasta la Navidad para usarlo</w:t>
      </w:r>
    </w:p>
    <w:p>
      <w:r>
        <w:t xml:space="preserve">¿Recuerdas las fiestas navideñas pasadas? Todo el mundo borracho bailando y cantando. Alguien haciendo el culo y enrollándose en el armario de suministros.</w:t>
      </w:r>
    </w:p>
    <w:p>
      <w:r>
        <w:t xml:space="preserve">@VAL_Reina @Luke_Hanson triste noticia..... ¡tu cono de helado gigante ha desaparecido! </w:t>
      </w:r>
    </w:p>
    <w:p>
      <w:r>
        <w:t xml:space="preserve">Está atrapado en el tren con un montón de chavales molestos.</w:t>
      </w:r>
    </w:p>
    <w:p>
      <w:r>
        <w:t xml:space="preserve">me duele la cabeza. como que solo hay mucho trabajo que hacer. muy cansado.</w:t>
      </w:r>
    </w:p>
    <w:p>
      <w:r>
        <w:t xml:space="preserve">Mi padre acaba de preguntarme si el Cascanueces era un cuento de verdad..... Fui criado por este hombre.</w:t>
      </w:r>
    </w:p>
    <w:p>
      <w:r>
        <w:t xml:space="preserve">Así que ahora que mi clase de inglés salió SUPER temprano tengo que esperar más de una hora para que empiece la siguiente</w:t>
      </w:r>
    </w:p>
    <w:p>
      <w:r>
        <w:t xml:space="preserve">Me olvidé de comprar la tarta de frutas frescas de Wuollet's para Acción de Gracias.</w:t>
      </w:r>
    </w:p>
    <w:p>
      <w:r>
        <w:t xml:space="preserve">Sólo voy a decir esto una vez: la bebida es mala. Nunca más voy a beber. Odio mi teléfono.</w:t>
      </w:r>
    </w:p>
    <w:p>
      <w:r>
        <w:t xml:space="preserve">LMAO RT @tru2mi_religion: @Bonita_Latina i aint gettin none tho lol i don't even wanna have sex this time i just need sum luvn lol!</w:t>
      </w:r>
    </w:p>
    <w:p>
      <w:r>
        <w:t xml:space="preserve">La competencia de porras es en 1 semana.</w:t>
      </w:r>
    </w:p>
    <w:p>
      <w:r>
        <w:t xml:space="preserve">Último día en la escuela del museo</w:t>
      </w:r>
    </w:p>
    <w:p>
      <w:r>
        <w:t xml:space="preserve">Gente con pedidos complicados en la cola de Starbucks T_T</w:t>
      </w:r>
    </w:p>
    <w:p>
      <w:r>
        <w:t xml:space="preserve">dalijk burgerschap en rekenen en dan weer aan t monteren...</w:t>
      </w:r>
    </w:p>
    <w:p>
      <w:r>
        <w:t xml:space="preserve">@TJsnipes jajaja tan cabreado hoy tan cabreado ayer</w:t>
      </w:r>
    </w:p>
    <w:p>
      <w:r>
        <w:t xml:space="preserve">Tuve que retirar la foto de Michael Emerson haciendo esa extraña expresión de asombro.</w:t>
      </w:r>
    </w:p>
    <w:p>
      <w:r>
        <w:t xml:space="preserve">mi vida no podría ser mejor. (: forsure conseguir mi cachorro y mi hermana viene a casa esta noche!!!!! &lt;3</w:t>
      </w:r>
    </w:p>
    <w:p>
      <w:r>
        <w:t xml:space="preserve">Evite estrictamente las ideas aterradoras</w:t>
      </w:r>
    </w:p>
    <w:p>
      <w:r>
        <w:t xml:space="preserve">@PlumsOfDoom ¿Familiarízate con el nuevo módulo de PG que acabo de descubrir que voy a impartir el próximo semestre? Todo sobre gobernanza y riesgo.</w:t>
      </w:r>
    </w:p>
    <w:p>
      <w:r>
        <w:t xml:space="preserve">Una de mis mayores manías es que la ropa se caiga constantemente de las perchas.</w:t>
      </w:r>
    </w:p>
    <w:p>
      <w:r>
        <w:t xml:space="preserve">De pie, en el frío glacial</w:t>
      </w:r>
    </w:p>
    <w:p>
      <w:r>
        <w:t xml:space="preserve">Me gustaría poder cortarme todo el pelo todos los días. Me siento liberada.</w:t>
      </w:r>
    </w:p>
    <w:p>
      <w:r>
        <w:t xml:space="preserve">cuando @ThatBoyJuice32 me llama súper hiperactivo despertándome</w:t>
      </w:r>
    </w:p>
    <w:p>
      <w:r>
        <w:t xml:space="preserve">y hoy es el día en que descubro si mis riñones fallan...</w:t>
      </w:r>
    </w:p>
    <w:p>
      <w:r>
        <w:t xml:space="preserve">Asiáticos conduciendo en furgonetas en el aparcamiento de Target.</w:t>
      </w:r>
    </w:p>
    <w:p>
      <w:r>
        <w:t xml:space="preserve">Cortando leña con papá hoy pensé que perdería una extremidad mis manos estaban a 6 pulgadas de la cadena ahhhh</w:t>
      </w:r>
    </w:p>
    <w:p>
      <w:r>
        <w:t xml:space="preserve">@anneaustin554 te dejará boquiabierto te lo garantizo! Ni siquiera te lo esperas</w:t>
      </w:r>
    </w:p>
    <w:p>
      <w:r>
        <w:t xml:space="preserve">20 hari jelang bursa transfer Januari saya yakin Comolli sudah punya nama2 yg siap didatangkan ke LFC &amp; belum diketahui media..</w:t>
      </w:r>
    </w:p>
    <w:p>
      <w:r>
        <w:t xml:space="preserve">Solo en una furgoneta blanca comiendo una barra de mars</w:t>
      </w:r>
    </w:p>
    <w:p>
      <w:r>
        <w:t xml:space="preserve">Escuchar a mi hermana cantar música navideña.</w:t>
      </w:r>
    </w:p>
    <w:p>
      <w:r>
        <w:t xml:space="preserve">Definitivamente, me encanta llegar a casa y entrar directamente en una casa llena de conejos. El novato aún no está entrenado en casa!!</w:t>
      </w:r>
    </w:p>
    <w:p>
      <w:r>
        <w:t xml:space="preserve">Mis uñas reales son tan largas que parecen falsas... y luego mi uña del meñique se rompe y todas mis uñas se ven raras. 4 uñas largas y una entumecida.</w:t>
      </w:r>
    </w:p>
    <w:p>
      <w:r>
        <w:t xml:space="preserve">Me di cuenta de mi mayor miedo mientras montaba un jeep en el parque.</w:t>
      </w:r>
    </w:p>
    <w:p>
      <w:r>
        <w:t xml:space="preserve">@lrkyzer no tengas miedo yo elegí uno de los regalos de Allison el año pasado para Lar en mi venta de garaje</w:t>
      </w:r>
    </w:p>
    <w:p>
      <w:r>
        <w:t xml:space="preserve">He intentado volver a iniciar sesión en mi cuenta de Myspace muchas veces. Por desgracia, no funciona.</w:t>
      </w:r>
    </w:p>
    <w:p>
      <w:r>
        <w:t xml:space="preserve">El único par de calcetines limpios en mi casa era alto rosa y amarillo sparkley argyle socks..And i have gym today.</w:t>
      </w:r>
    </w:p>
    <w:p>
      <w:r>
        <w:t xml:space="preserve">Awww. ¡Diversión! RT @SiNgAngieB_: Comprando el árbol de Navidad con Makayla y Malayah.</w:t>
      </w:r>
    </w:p>
    <w:p>
      <w:r>
        <w:t xml:space="preserve">Apple espera que vuelva por cuarta vez. Porque no tienen ningún iPod en stock y tienen que pedir uno. ¡Tazas!</w:t>
      </w:r>
    </w:p>
    <w:p>
      <w:r>
        <w:t xml:space="preserve">No me importan los adjetivos que los críticos usen para ella... pero me encantó d manera que me lo tomé con calma y disfruté en todo momento. LISTO </w:t>
      </w:r>
    </w:p>
    <w:p>
      <w:r>
        <w:t xml:space="preserve">Así que mi mujer ha salido a una "fiesta divertida" esta noche. Todo lo que puedo pensar es: por favor, no compres un strap-on.</w:t>
      </w:r>
    </w:p>
    <w:p>
      <w:r>
        <w:t xml:space="preserve">Mi compañero de cuarto tomó mi collar favorito anoche y lo escondió, ahora no puedo encontrarlo</w:t>
      </w:r>
    </w:p>
    <w:p>
      <w:r>
        <w:t xml:space="preserve">Mi viejo amigo con el que me he peleado me ha dicho feliz cumpleaños y me ha abrazado hoy :)</w:t>
      </w:r>
    </w:p>
    <w:p>
      <w:r>
        <w:t xml:space="preserve">no recibir un calendario de adviento porque eres un niño desprovisto</w:t>
      </w:r>
    </w:p>
    <w:p>
      <w:r>
        <w:t xml:space="preserve">no hay red telefónica en absoluto. No se puede llamar ni enviar mensajes de texto. Whatsapp sólo funciona en casa.</w:t>
      </w:r>
    </w:p>
    <w:p>
      <w:r>
        <w:t xml:space="preserve">Salmo 86:4- Alegra a tu siervo, Señor, porque en ti confío.</w:t>
      </w:r>
    </w:p>
    <w:p>
      <w:r>
        <w:t xml:space="preserve">Ayer no participamos en el follow friday..</w:t>
      </w:r>
    </w:p>
    <w:p>
      <w:r>
        <w:t xml:space="preserve">Lo peor es conocer a alguien que está deprimido y que no puede animarse.</w:t>
      </w:r>
    </w:p>
    <w:p>
      <w:r>
        <w:t xml:space="preserve">Me encanta cuando tienes un examen de química mañana con una sola pregunta y diferentes partes y apenas sabes lo que está pasando...</w:t>
      </w:r>
    </w:p>
    <w:p>
      <w:r>
        <w:t xml:space="preserve">@Gezinakooistra ¡Encuentra a tu hijo en la escuela de Sinterklaas en el patio abierto! Groeten van Sint en Piet</w:t>
      </w:r>
    </w:p>
    <w:p>
      <w:r>
        <w:t xml:space="preserve">Cierra los ojos y abre la boca</w:t>
      </w:r>
    </w:p>
    <w:p>
      <w:r>
        <w:t xml:space="preserve">¡¿Quién come plátanos con pizza?!</w:t>
      </w:r>
    </w:p>
    <w:p>
      <w:r>
        <w:t xml:space="preserve">No creas en todo lo que la gente te dice sólo conduce a </w:t>
      </w:r>
    </w:p>
    <w:p>
      <w:r>
        <w:t xml:space="preserve">Mi sombrero está desaparecido. Creo que nunca he estado tan disgustada por una prenda de vestir. Me encantaba ese sombrero. :'(</w:t>
      </w:r>
    </w:p>
    <w:p>
      <w:r>
        <w:t xml:space="preserve">@Trisarawrtopz ahora que tienes un twitter creo que deberías subirte al tren. así podemos acabar con @fanzoid321</w:t>
      </w:r>
    </w:p>
    <w:p>
      <w:r>
        <w:t xml:space="preserve">Awww estoy escuchando una canción que me recuerda a un amigo....pero actualmente no estoy hablando con él.....ugh :(</w:t>
      </w:r>
    </w:p>
    <w:p>
      <w:r>
        <w:t xml:space="preserve">Los viajes en tren serían más agradables si mis oídos no sangraran durante todo el trayecto...</w:t>
      </w:r>
    </w:p>
    <w:p>
      <w:r>
        <w:t xml:space="preserve">' final de mañana... Clase y estratificación...!! ...¡necesito entretenimiento! Estoy cansado de estudiar..</w:t>
      </w:r>
    </w:p>
    <w:p>
      <w:r>
        <w:t xml:space="preserve">"@FactOrFaked @AlexandraHolzer Paz para ti también en esta temporada especialmente agitada". ==&gt; Gracias querida. :)  </w:t>
      </w:r>
    </w:p>
    <w:p>
      <w:r>
        <w:t xml:space="preserve">Pensé que me hartaría de las bases de datos (ciertamente la codificación se hizo vieja rápidamente), pero ver las ideas de los otros estudiantes lo ha hecho agradable.</w:t>
      </w:r>
    </w:p>
    <w:p>
      <w:r>
        <w:t xml:space="preserve">@NicolaTurner9 muy mal toda la pantalla :( ya verás mañana</w:t>
      </w:r>
    </w:p>
    <w:p>
      <w:r>
        <w:t xml:space="preserve">El mismo dolor de cabeza retumbando en mi cabeza.</w:t>
      </w:r>
    </w:p>
    <w:p>
      <w:r>
        <w:t xml:space="preserve">@valisgreen ¡Si! Lei le piglia con la carta igienica e poi le butta nel water...io ho troppo schifo per farlo! I ragni li ODIO ç___ç</w:t>
      </w:r>
    </w:p>
    <w:p>
      <w:r>
        <w:t xml:space="preserve">Sí, puede que me corte el pelo... ¿Quién más quiere amenazarme con que no me van a hablar nunca más si lo hago...?</w:t>
      </w:r>
    </w:p>
    <w:p>
      <w:r>
        <w:t xml:space="preserve">¿es así como voy a pasar mi primera noche de vacaciones de Acción de Gracias?  </w:t>
      </w:r>
    </w:p>
    <w:p>
      <w:r>
        <w:t xml:space="preserve">Cuando tuiteo, a menudo pienso "esto es tan digno de ser retuiteado que espero que lo retuiteen", pero eso casi nunca sucede.</w:t>
      </w:r>
    </w:p>
    <w:p>
      <w:r>
        <w:t xml:space="preserve">@Face90klan @MonoLocoStarr Nunca he visto nada explotar tan basto mientras me cepillaba los dientes AJJAJAJAJA ha sido en plan</w:t>
      </w:r>
    </w:p>
    <w:p>
      <w:r>
        <w:t xml:space="preserve">Por alguna razón acabo de entrar en mi habitación y pensé que era Nochebuena ☹</w:t>
      </w:r>
    </w:p>
    <w:p>
      <w:r>
        <w:t xml:space="preserve">Gina Head Bout Huge lls</w:t>
      </w:r>
    </w:p>
    <w:p>
      <w:r>
        <w:t xml:space="preserve">Un día trabajando desde casa / esperando que aparezca el fontanero y el pedido de wickes</w:t>
      </w:r>
    </w:p>
    <w:p>
      <w:r>
        <w:t xml:space="preserve">"@EmilySandvold: las bolas de cristal esta semana dicen whaaaaaaat?" &amp;&amp; sigue castigado.</w:t>
      </w:r>
    </w:p>
    <w:p>
      <w:r>
        <w:t xml:space="preserve">@aleahruth Estoy en el lugar de la familia con bastante frecuencia. O estás trabajando o tu papá no te trae.</w:t>
      </w:r>
    </w:p>
    <w:p>
      <w:r>
        <w:t xml:space="preserve">Ni siquiera tengo tiempo para twittear todaii .. Me fluckin amor tweeting ..</w:t>
      </w:r>
    </w:p>
    <w:p>
      <w:r>
        <w:t xml:space="preserve">¡que se joda ir a la escuela si eso significa que tengo que mirar tu cara!</w:t>
      </w:r>
    </w:p>
    <w:p>
      <w:r>
        <w:t xml:space="preserve">Detención y luego enseñar una clase de preescolar en el gimnasio lleno de chicos.</w:t>
      </w:r>
    </w:p>
    <w:p>
      <w:r>
        <w:t xml:space="preserve">Randy se ha puesto al corriente de los hechos históricos. Hay estudiantes de historia en la audiencia</w:t>
      </w:r>
    </w:p>
    <w:p>
      <w:r>
        <w:t xml:space="preserve">Un día muy exitoso de compras navideñas, ahora a trabajar... Y después al gimnasio.</w:t>
      </w:r>
    </w:p>
    <w:p>
      <w:r>
        <w:t xml:space="preserve">Estoy pensando. ¿Quién es el verdadero héroe en ? ¿Arya o Daenerys? ¿O Jon quizás? No puedo esperar a empezar a leer A Dance With Dragons.</w:t>
      </w:r>
    </w:p>
    <w:p>
      <w:r>
        <w:t xml:space="preserve">"Se gana fuerza valor y confianza con cada experiencia en la que te detienes a mirar el miedo a la cara". Eleanor Roosevelt </w:t>
      </w:r>
    </w:p>
    <w:p>
      <w:r>
        <w:t xml:space="preserve">Sabes que gasto dinero porque gastar tiempo es inútil y sabes que destapo botellas porque embotellé mis emociones. </w:t>
      </w:r>
    </w:p>
    <w:p>
      <w:r>
        <w:t xml:space="preserve">en realidad es algo bueno en el hockey..</w:t>
      </w:r>
    </w:p>
    <w:p>
      <w:r>
        <w:t xml:space="preserve">@lcolell esa fue la mejor fiesta temática de la selva! necesitamos un nuevo tema este año!</w:t>
      </w:r>
    </w:p>
    <w:p>
      <w:r>
        <w:t xml:space="preserve">no existe la violación si se grita</w:t>
      </w:r>
    </w:p>
    <w:p>
      <w:r>
        <w:t xml:space="preserve">salsa fría de queso sin patatas fritas</w:t>
      </w:r>
    </w:p>
    <w:p>
      <w:r>
        <w:t xml:space="preserve">¡Maldita sea, Chargers! Sólo dejen a Mathews en el juego cuando estén en la Zona Roja. ¡Tolbert se robó mi TD! </w:t>
      </w:r>
    </w:p>
    <w:p>
      <w:r>
        <w:t xml:space="preserve">Jeee playboy gekregen van die goedheiligman</w:t>
      </w:r>
    </w:p>
    <w:p>
      <w:r>
        <w:t xml:space="preserve">Pero tengo trabajo... 4 horas de pretender ser feliz</w:t>
      </w:r>
    </w:p>
    <w:p>
      <w:r>
        <w:t xml:space="preserve">¿Por qué es que..Lots mij wakker maakt als ik laat les heb? 1 om te gan eten den ander voor de trèn of om zegn dak op FS ingelogd ben</w:t>
      </w:r>
    </w:p>
    <w:p>
      <w:r>
        <w:t xml:space="preserve">"Lo único que tenemos que temer es el propio miedo". -Franklin D. Roosevelt</w:t>
      </w:r>
    </w:p>
    <w:p>
      <w:r>
        <w:t xml:space="preserve">Klaar met surprise! :) ff gs afmk and zo nog ff naar @C1000Wiegmans om chocolade te halen voor vanavond :)</w:t>
      </w:r>
    </w:p>
    <w:p>
      <w:r>
        <w:t xml:space="preserve">No puedo recordar la última vez que me apasionó golpear a alguien</w:t>
      </w:r>
    </w:p>
    <w:p>
      <w:r>
        <w:t xml:space="preserve">@AlexanderNoyes Mr.Noyes adivina que... nos verás a mi y a @iiNiccole en otro show pero no te voy a decir en cual ;)</w:t>
      </w:r>
    </w:p>
    <w:p>
      <w:r>
        <w:t xml:space="preserve">de mal humor. ojalá fuera al equipo de natación. demasiados exámenes. perdiendo mi maldito tiempo.</w:t>
      </w:r>
    </w:p>
    <w:p>
      <w:r>
        <w:t xml:space="preserve">Me aterra cuando alguien tira un cigarrillo encendido en la carretera y luego pasa por debajo de mi coche</w:t>
      </w:r>
    </w:p>
    <w:p>
      <w:r>
        <w:t xml:space="preserve">Me encanta cuando tengo suficiente tiempo libre entre un trabajo y otro para lavar mis cepillos.</w:t>
      </w:r>
    </w:p>
    <w:p>
      <w:r>
        <w:t xml:space="preserve">Buenas noches, sprites. Mañana voy a visitar a los suegros, necesitaré todo el sueño que pueda para apretar los dientes ante los comentarios de espinas</w:t>
      </w:r>
    </w:p>
    <w:p>
      <w:r>
        <w:t xml:space="preserve">Un largo día de trabajo</w:t>
      </w:r>
    </w:p>
    <w:p>
      <w:r>
        <w:t xml:space="preserve">Ppl r talkin mierda en selena así que ahora estoy triste y mk y kelly r triste cuz se metió en problemas. Estamos todos tristes.</w:t>
      </w:r>
    </w:p>
    <w:p>
      <w:r>
        <w:t xml:space="preserve">De todos modos, hoy tengo un examen de francés.</w:t>
      </w:r>
    </w:p>
    <w:p>
      <w:r>
        <w:t xml:space="preserve">mi cumpleaños y navidad están a la vuelta de la esquina y no tengo ni idea de lo que quiero</w:t>
      </w:r>
    </w:p>
    <w:p>
      <w:r>
        <w:t xml:space="preserve">@WimkeTolsma ¿Quieres un libro? ¿Qué te parece la primera letra de su nombre? ¿B de M toch?</w:t>
      </w:r>
    </w:p>
    <w:p>
      <w:r>
        <w:t xml:space="preserve">Ahora que el Oporto está fuera de la Liga de Campeones, podemos esperar estas historias endebles casi a diario.</w:t>
      </w:r>
    </w:p>
    <w:p>
      <w:r>
        <w:t xml:space="preserve">Voy a arrastrarme en mi cama y twittear mis dedos</w:t>
      </w:r>
    </w:p>
    <w:p>
      <w:r>
        <w:t xml:space="preserve">no es buena idea fumar antes de narrar y representar un poema en clase..</w:t>
      </w:r>
    </w:p>
    <w:p>
      <w:r>
        <w:t xml:space="preserve">Todo el día de la ronda de baile 2...</w:t>
      </w:r>
    </w:p>
    <w:p>
      <w:r>
        <w:t xml:space="preserve">Je ne vous ai pas dit @CeliaRoot vient chez moi ce week-end je vais faire une pâtisserie un truc qu'elle aime...</w:t>
      </w:r>
    </w:p>
    <w:p>
      <w:r>
        <w:t xml:space="preserve">Kayden tiene conjuntivitis, así que no irá a la escuela durante dos o tres días.</w:t>
      </w:r>
    </w:p>
    <w:p>
      <w:r>
        <w:t xml:space="preserve">¿No es una buena idea para su familia? Mira en www.candybags.nl </w:t>
      </w:r>
    </w:p>
    <w:p>
      <w:r>
        <w:t xml:space="preserve">Caleb se durmió durante la película</w:t>
      </w:r>
    </w:p>
    <w:p>
      <w:r>
        <w:t xml:space="preserve">Trabajando un doble hoy</w:t>
      </w:r>
    </w:p>
    <w:p>
      <w:r>
        <w:t xml:space="preserve">que se le diga a la gente que no está en el mundo y que se le diga a la gente que no está en el mundo (</w:t>
      </w:r>
    </w:p>
    <w:p>
      <w:r>
        <w:t xml:space="preserve">Daaaaaamn fin de mes y estoy en el MTC haciendo cola esto no va a terminar bien</w:t>
      </w:r>
    </w:p>
    <w:p>
      <w:r>
        <w:t xml:space="preserve">Encontrar el dinero en una pera de los pantalones</w:t>
      </w:r>
    </w:p>
    <w:p>
      <w:r>
        <w:t xml:space="preserve">Mamá está dando clases a la tía en "Ser un padre nazi 101".</w:t>
      </w:r>
    </w:p>
    <w:p>
      <w:r>
        <w:t xml:space="preserve">Sí, me olvidé seriamente de lo que se siente al dormir. Maldita sea, y yo tenía mi patrón de sueño todo bien para</w:t>
      </w:r>
    </w:p>
    <w:p>
      <w:r>
        <w:t xml:space="preserve">Ugh Las clases de SAT comienzan mañana y ¿sabes lo que han decidido hacer primero? Un examen SAT completo</w:t>
      </w:r>
    </w:p>
    <w:p>
      <w:r>
        <w:t xml:space="preserve">Comer y luego acostarse temprano. Tengo que levantarme a las 5 de la mañana</w:t>
      </w:r>
    </w:p>
    <w:p>
      <w:r>
        <w:t xml:space="preserve">Mi madre me preguntó si iba a volver a casa porque tenía compañía y yo debí atravesar la maldita puerta.</w:t>
      </w:r>
    </w:p>
    <w:p>
      <w:r>
        <w:t xml:space="preserve">Siempre me da pánico cuando mamá, papá o el profesor dicen "¡ven aquí O tenemos que hablar!". </w:t>
      </w:r>
    </w:p>
    <w:p>
      <w:r>
        <w:t xml:space="preserve">Acabo de recibir una mirada de la grieta del culo peludo</w:t>
      </w:r>
    </w:p>
    <w:p>
      <w:r>
        <w:t xml:space="preserve">Espero que algunos sean felices con sus vidas. Realmente no van muy lejos :/</w:t>
      </w:r>
    </w:p>
    <w:p>
      <w:r>
        <w:t xml:space="preserve">Si alguien quiere hacerme REALMENTE feliz que me compre unos besos de caramelo de hershey el lunes! (: </w:t>
      </w:r>
    </w:p>
    <w:p>
      <w:r>
        <w:t xml:space="preserve">Te quiero @Shugga_Shayne ! Espero que hayas tenido un gran tiempo tn ! :D </w:t>
      </w:r>
    </w:p>
    <w:p>
      <w:r>
        <w:t xml:space="preserve">@inasar paris es una tierra de ensueño! debe hacer frío allí. es casi mediados de noviembre y no es tan frío aquí! el tiempo sigue siendo el mismo :-(</w:t>
      </w:r>
    </w:p>
    <w:p>
      <w:r>
        <w:t xml:space="preserve">Oficialmente en Twitter ahora que @MKBreton me sigue. Siguiendo el CRAP fuera de mí.</w:t>
      </w:r>
    </w:p>
    <w:p>
      <w:r>
        <w:t xml:space="preserve">RIP. Twinkie. Fuiste una maravillosa rata mascota.</w:t>
      </w:r>
    </w:p>
    <w:p>
      <w:r>
        <w:t xml:space="preserve">TONTO DE MIERDA !!!! Por qué de entre tú y tus dos niños de 3 años eres tú el que se chupa el dedo? ¡¡¡La puta madre!!!</w:t>
      </w:r>
    </w:p>
    <w:p>
      <w:r>
        <w:t xml:space="preserve">Perdiendo 3 horas y 45 minutos de mi vida en Hannaford.</w:t>
      </w:r>
    </w:p>
    <w:p>
      <w:r>
        <w:t xml:space="preserve">@udid_bibu Mi día no fue demasiado bueno no hermana. :S ¡Algunos bandidos están incendiando autobuses en otros barrios! </w:t>
      </w:r>
    </w:p>
    <w:p>
      <w:r>
        <w:t xml:space="preserve">Cuando la gente canta la letra equivocada de una canción</w:t>
      </w:r>
    </w:p>
    <w:p>
      <w:r>
        <w:t xml:space="preserve">@jessylikewhoa ¡ya veremos! jaja :) quizá me compre uno. o simplemente lleve ropa bonita.</w:t>
      </w:r>
    </w:p>
    <w:p>
      <w:r>
        <w:t xml:space="preserve">Documentos de estudio del mundo universitario</w:t>
      </w:r>
    </w:p>
    <w:p>
      <w:r>
        <w:t xml:space="preserve">enfermo. solitario. helado.</w:t>
      </w:r>
    </w:p>
    <w:p>
      <w:r>
        <w:t xml:space="preserve">¡¡Encontré una botella de vodka que me escondí hace unas semanas!!</w:t>
      </w:r>
    </w:p>
    <w:p>
      <w:r>
        <w:t xml:space="preserve">Así que parece que @flo_tweet se perderá Polonia esta vez. Qué historia tan triste.</w:t>
      </w:r>
    </w:p>
    <w:p>
      <w:r>
        <w:t xml:space="preserve">@Sniperovitch @JuliaChou ben tu n'as pas le choix pour une fois :-)</w:t>
      </w:r>
    </w:p>
    <w:p>
      <w:r>
        <w:t xml:space="preserve">Demà el meu primer vídeo a @YouTube sobre les claus del creixement. Mañana mi primer vídeo-slideshare @4P_MarketingUK @wickersonabike</w:t>
      </w:r>
    </w:p>
    <w:p>
      <w:r>
        <w:t xml:space="preserve">esa sensación que tienes cuando abres las persianas al despertarte y hay nieve en el suelo..</w:t>
      </w:r>
    </w:p>
    <w:p>
      <w:r>
        <w:t xml:space="preserve">"@johnlegend: Ni "Watch The Throne" ni 'My Beautiful Dark Twisted Fantasy nominados a 4 Álbum del Año Imma te deja terminar pero</w:t>
      </w:r>
    </w:p>
    <w:p>
      <w:r>
        <w:t xml:space="preserve">@Tom_Davis91 Phantom va a la perfección...</w:t>
      </w:r>
    </w:p>
    <w:p>
      <w:r>
        <w:t xml:space="preserve">No entiendo porque tanto drama para decirle a alguien "Hey me encantas "</w:t>
      </w:r>
    </w:p>
    <w:p>
      <w:r>
        <w:t xml:space="preserve">Me preguntó si era tan malo y le dije que me temo que era un puto horror.</w:t>
      </w:r>
    </w:p>
    <w:p>
      <w:r>
        <w:t xml:space="preserve">las drogas son malas, no me gusta que la gente se jacte de consumirlas.</w:t>
      </w:r>
    </w:p>
    <w:p>
      <w:r>
        <w:t xml:space="preserve">@Catherinee1D @DynamiteD1VA @VasAppeninCherL (c) de los viejos tiempos de McFly luego me enteré que lo escribió Tom Fletcher xD</w:t>
      </w:r>
    </w:p>
    <w:p>
      <w:r>
        <w:t xml:space="preserve">¿Por qué quiero trabajar mañana? Siempre todos los domingos tengo que trabajar :( El único domingo que tengo libre es el día de Navidad.</w:t>
      </w:r>
    </w:p>
    <w:p>
      <w:r>
        <w:t xml:space="preserve">Discutiendo el mini presupuesto de Osbournes en Economía. Haciendo el caso de Labours y el plan de 5 puntos de @edballsmp a una sala llena de estudiantes impolíticos.</w:t>
      </w:r>
    </w:p>
    <w:p>
      <w:r>
        <w:t xml:space="preserve">@jessebarrera lol!! P.D. Estoy publicando un reel vocal en youtube. Como que más de la mitad fueron producidas por ti.</w:t>
      </w:r>
    </w:p>
    <w:p>
      <w:r>
        <w:t xml:space="preserve">Definitivamente me siento como un campeón después del fútbol de rodilla</w:t>
      </w:r>
    </w:p>
    <w:p>
      <w:r>
        <w:t xml:space="preserve">es tan gracioso como todos decimos que jugamos para el mismo equipo mientras que otros tienen agendas secretas y sólo halla cuando te necesitan</w:t>
      </w:r>
    </w:p>
    <w:p>
      <w:r>
        <w:t xml:space="preserve">Me encanta cuando me despierto por la mañana y miro hacia arriba .</w:t>
      </w:r>
    </w:p>
    <w:p>
      <w:r>
        <w:t xml:space="preserve">Lol esa perra desagradable me recuerda a la ex novia de Bobby hoodrat</w:t>
      </w:r>
    </w:p>
    <w:p>
      <w:r>
        <w:t xml:space="preserve">Así que conduje al gimnasio hoy para nadar temprano antes de que el día resulte estar cerrado hasta las 9 de la mañana en un jueves</w:t>
      </w:r>
    </w:p>
    <w:p>
      <w:r>
        <w:t xml:space="preserve">¿Alguien recomienda un buen servicio de entrega de árboles de Navidad (fuera de la línea azul/marrón)?  No tengo coche pero quiero repartir el</w:t>
      </w:r>
    </w:p>
    <w:p>
      <w:r>
        <w:t xml:space="preserve">@samuellaurent putain c'est ce qui m'attend. Je n'ose pas commencer.</w:t>
      </w:r>
    </w:p>
    <w:p>
      <w:r>
        <w:t xml:space="preserve">La saga continúa: el ciervo de 6 puntos está de vuelta en nuestro patio. Debe haber saltado la valla de nuevo decidiendo que este era un buen lugar.</w:t>
      </w:r>
    </w:p>
    <w:p>
      <w:r>
        <w:t xml:space="preserve">@NicoleScherzy Es toda tu culpa que @rachelcrow se haya ido a casa. Sabías que ella superaba a Marcus... ugh</w:t>
      </w:r>
    </w:p>
    <w:p>
      <w:r>
        <w:t xml:space="preserve">Estar al lado de un general de 4 estrellas y que al azar diga "joder"... nadie lo cuestiona</w:t>
      </w:r>
    </w:p>
    <w:p>
      <w:r>
        <w:t xml:space="preserve">tengo este miedo ilógico de que algún día intente buscar a alguien en facebook pero en vez de eso termino poniéndolo como mi estado</w:t>
      </w:r>
    </w:p>
    <w:p>
      <w:r>
        <w:t xml:space="preserve">Mi madre escribió una canción de Navidad hace 40 años. Se la cantaré.</w:t>
      </w:r>
    </w:p>
    <w:p>
      <w:r>
        <w:t xml:space="preserve">Así que limpié mi habitación hoy.... Y ahora tengo tantas cosas de scrapbook fuera que no puedo caminar a través de mi habitación. &amp; Mis pisos cubiertos de brillo.</w:t>
      </w:r>
    </w:p>
    <w:p>
      <w:r>
        <w:t xml:space="preserve">Quiero escribir mi libro. Pero no soy un buen escritor. Tengo todas estas ideas pero sólo puedo ilustrarlas.</w:t>
      </w:r>
    </w:p>
    <w:p>
      <w:r>
        <w:t xml:space="preserve">No compré ni una sola cosa en el viernes negro. Qué puto fracaso de fiesta... Es como la superbowl para las mujeres.</w:t>
      </w:r>
    </w:p>
    <w:p>
      <w:r>
        <w:t xml:space="preserve">Partido de hockey sobre hielo de Penn State</w:t>
      </w:r>
    </w:p>
    <w:p>
      <w:r>
        <w:t xml:space="preserve">Los millones de fresas son los mejores delgados evaa!</w:t>
      </w:r>
    </w:p>
    <w:p>
      <w:r>
        <w:t xml:space="preserve">@justinbieber Me gustaría que vinieras a nuestra escuela y les dijeras eso a nuestros chicos! ni siquiera nos saludan por la mañana :(</w:t>
      </w:r>
    </w:p>
    <w:p>
      <w:r>
        <w:t xml:space="preserve">Umm si Voxer no es para enviar aleatoriamente a la gente la grabación de "REDRUM" de "El Resplandor" entonces no sé cuál es su verdadero propósito.</w:t>
      </w:r>
    </w:p>
    <w:p>
      <w:r>
        <w:t xml:space="preserve">Una historia real: Nunca he visto a Ohio State ganar a Michigan. Soy como una maldición para todas las franquicias deportivas.</w:t>
      </w:r>
    </w:p>
    <w:p>
      <w:r>
        <w:t xml:space="preserve">@THOMfooled ¿Estudiando tú mismo para la investigación de mercados? No entiendo nada de estadística!</w:t>
      </w:r>
    </w:p>
    <w:p>
      <w:r>
        <w:t xml:space="preserve">el momento incómodo en el que tu profesor piensa que brett favre está bueno..</w:t>
      </w:r>
    </w:p>
    <w:p>
      <w:r>
        <w:t xml:space="preserve">Saber que puedo apagar mi alarma mañana me hace muy feliz!</w:t>
      </w:r>
    </w:p>
    <w:p>
      <w:r>
        <w:t xml:space="preserve">Dios mío, necesito perder peso antes de la dieta de Navidad.</w:t>
      </w:r>
    </w:p>
    <w:p>
      <w:r>
        <w:t xml:space="preserve">Sintiendo que vuelan (no, no mariposas) en mi barriga... Para esta visita al dentista. Estoy tan asustado w| @Terrence_ZA</w:t>
      </w:r>
    </w:p>
    <w:p>
      <w:r>
        <w:t xml:space="preserve">Mi corazón está cansado de ser herido todo el tiempo</w:t>
      </w:r>
    </w:p>
    <w:p>
      <w:r>
        <w:t xml:space="preserve">@michaelhortin es increíble que no haya podido sacar 2 empates. Cuando piensas que vamos por delante en el partido de Oxford</w:t>
      </w:r>
    </w:p>
    <w:p>
      <w:r>
        <w:t xml:space="preserve">¡CARACAS! No pensé que tendría que conocer y entender las estadísticas nunca más... Maldito sea el Marketing Research!!!!!!</w:t>
      </w:r>
    </w:p>
    <w:p>
      <w:r>
        <w:t xml:space="preserve">No estoy deseando ver "Buck Wild"... Sólo va a hacer que los adolescentes en WV parezcan tontos y poco inteligentes...</w:t>
      </w:r>
    </w:p>
    <w:p>
      <w:r>
        <w:t xml:space="preserve">Mi primer día de vacaciones de Acción de Gracias y estoy levantado ahora mismo para empezar con todo este trabajo de química bs y un proyecto de investigación</w:t>
      </w:r>
    </w:p>
    <w:p>
      <w:r>
        <w:t xml:space="preserve"> RT @Shellz2Da Los Knicks de NY juegan el día de Navidad..</w:t>
      </w:r>
    </w:p>
    <w:p>
      <w:r>
        <w:t xml:space="preserve">¿Sabías que en Arabia Saudí las mujeres no pueden conducir ni votar? Ese país ha sido eliminado de mi lista de viajes.  </w:t>
      </w:r>
    </w:p>
    <w:p>
      <w:r>
        <w:t xml:space="preserve">Wosssh apakh itu☺RT @zozemandolang: nampak ada yang baru warna item di garasi *tutup mata dulu*</w:t>
      </w:r>
    </w:p>
    <w:p>
      <w:r>
        <w:t xml:space="preserve">@Real_Liam_Payne El álbum aún no ha salido en mi país supongo que no me va a alegrar el día un RT de seguimiento supongo que no es mi día de suerte</w:t>
      </w:r>
    </w:p>
    <w:p>
      <w:r>
        <w:t xml:space="preserve">TODAVÍA NO ME VOY A ENOJAR LOL ......DIOS ES 2 BUENO Y LA VIDA ES 2 BUENA NO IMPORTA LO QUE PASE HAY UN POSITIVO EN CADA NEGATIVO.....</w:t>
      </w:r>
    </w:p>
    <w:p>
      <w:r>
        <w:t xml:space="preserve">Haha ok debido a todos los retos que he conseguido recientemente @JeromeAbbott estoy consiguiendo anillos de oído</w:t>
      </w:r>
    </w:p>
    <w:p>
      <w:r>
        <w:t xml:space="preserve">Chica con botas vaqueras moradas y mochila de camuflaje en el campus</w:t>
      </w:r>
    </w:p>
    <w:p>
      <w:r>
        <w:t xml:space="preserve">-Nunca te arrepientas de nada de lo que una vez te hizo sonreír</w:t>
      </w:r>
    </w:p>
    <w:p>
      <w:r>
        <w:t xml:space="preserve">Estoy de un humor increíble ^_^ que era totalmente lo que necesitaba ;) lol aaah</w:t>
      </w:r>
    </w:p>
    <w:p>
      <w:r>
        <w:t xml:space="preserve">Por fin estoy descansando en casa después de una gran noche de lucha en el @OfficialPWG</w:t>
      </w:r>
    </w:p>
    <w:p>
      <w:r>
        <w:t xml:space="preserve">@ejemplo yo y mi hijo por favor!! Tenía yegua conseguir entradas y tengo un stroppy 12 años de edad enfurruñada porque le pedí que estar en casa temprano</w:t>
      </w:r>
    </w:p>
    <w:p>
      <w:r>
        <w:t xml:space="preserve">Hay una empresa con la que una vez que deje esta compañía no trataré NUNCA. </w:t>
      </w:r>
    </w:p>
    <w:p>
      <w:r>
        <w:t xml:space="preserve">la bebida que mi madre me dio para deshacerse de este frío &lt;&lt;&lt;&lt;</w:t>
      </w:r>
    </w:p>
    <w:p>
      <w:r>
        <w:t xml:space="preserve">SE1 es más seguro de lo que crees; acabo de descubrir que mi coche ha estado fuera de mi casa sin cerrar durante 2 días. Es un coche bastante decente también</w:t>
      </w:r>
    </w:p>
    <w:p>
      <w:r>
        <w:t xml:space="preserve">Comer de poliestireno un sábado por la noche.</w:t>
      </w:r>
    </w:p>
    <w:p>
      <w:r>
        <w:t xml:space="preserve">Haciendo los deberes de contratación para la gestión de eventos con mi padre. Realmente sabe muchas cosas. </w:t>
      </w:r>
    </w:p>
    <w:p>
      <w:r>
        <w:t xml:space="preserve">¿Por qué tengo que ser el niño bueno de mi barrio? Ahora soy el paseador de perros de las vacaciones.</w:t>
      </w:r>
    </w:p>
    <w:p>
      <w:r>
        <w:t xml:space="preserve">Cuando te comunicas por skype con tu padre y decides contarle que te has autolesionado y te mira con asco.</w:t>
      </w:r>
    </w:p>
    <w:p>
      <w:r>
        <w:t xml:space="preserve">Sé que hay una vida sin ti, pero no quiero imaginarla.   </w:t>
      </w:r>
    </w:p>
    <w:p>
      <w:r>
        <w:t xml:space="preserve">En general, hay niños con vuilniszakken y grote tassen in the hand. También hay muchos coches alrededor de la escuela. </w:t>
      </w:r>
    </w:p>
    <w:p>
      <w:r>
        <w:t xml:space="preserve">La única razón por la que reviso mi correo electrónico en la escuela es para ver si hay comida gratis en algún lugar.</w:t>
      </w:r>
    </w:p>
    <w:p>
      <w:r>
        <w:t xml:space="preserve">Si creyéramos que alguien quiere cuidar de nosotros quizá creeríamos en cuidarnos unos a otros. &gt;</w:t>
      </w:r>
    </w:p>
    <w:p>
      <w:r>
        <w:t xml:space="preserve">@kdales21 No está enojado en absoluto. Más bien furioso que enfadado. Vuelve aquí y di adiós ahora!</w:t>
      </w:r>
    </w:p>
    <w:p>
      <w:r>
        <w:t xml:space="preserve">s/o a @lexx_012 por ser la chica del cumpleaños! Adivina qué hice de especial para tu cumpleaños.. Me he follado a tu novio ;)</w:t>
      </w:r>
    </w:p>
    <w:p>
      <w:r>
        <w:t xml:space="preserve">¡4 horas de violación hoy! -_-</w:t>
      </w:r>
    </w:p>
    <w:p>
      <w:r>
        <w:t xml:space="preserve">Stand up for the week es realmente muy divertido</w:t>
      </w:r>
    </w:p>
    <w:p>
      <w:r>
        <w:t xml:space="preserve">Me acabo de dar cuenta de que la mayoría de las canciones de Navidad tienen la palabra gay. Welp WA tiene ambos significados abajo buen trabajo chicos! </w:t>
      </w:r>
    </w:p>
    <w:p>
      <w:r>
        <w:t xml:space="preserve">Un chico de 15 años me acaba de follar en la estación de Liverpool St.</w:t>
      </w:r>
    </w:p>
    <w:p>
      <w:r>
        <w:t xml:space="preserve">No importa las emociones que depare la noche, la mañana siempre depara algo mejor.</w:t>
      </w:r>
    </w:p>
    <w:p>
      <w:r>
        <w:t xml:space="preserve">@Pantin chez les cousins!!!!! Anoche... Snif....</w:t>
      </w:r>
    </w:p>
    <w:p>
      <w:r>
        <w:t xml:space="preserve">¿Por qué buttonMode=true y useHandCursor=true no funcionan en ninguno de los componentes de Spark? Esto es exasperante.  </w:t>
      </w:r>
    </w:p>
    <w:p>
      <w:r>
        <w:t xml:space="preserve">Por fin se ha dormido y lo he acunado durante 45 minutos. Urrgghhh ahora finalmente puedo conseguir como 3 horas de sueño hasta que se despierta de nuevo</w:t>
      </w:r>
    </w:p>
    <w:p>
      <w:r>
        <w:t xml:space="preserve">@Cory_Jackson @MyaKonstanti ¡Ustedes dos piensan igual! Pero no quiero comerlo al natural.</w:t>
      </w:r>
    </w:p>
    <w:p>
      <w:r>
        <w:t xml:space="preserve">A @aircanada le acaba de decir una amiga que su vuelo del viernes pasado se quedó sin comida... ¿De verdad? ¿No sabían que había un vuelo?</w:t>
      </w:r>
    </w:p>
    <w:p>
      <w:r>
        <w:t xml:space="preserve">el señor me mostró algo importante a través de una prueba que pasé esta mañana. ¡hombre! ¡es todo bueno! quiero decir... ¡es todo DIOS! ;D</w:t>
      </w:r>
    </w:p>
    <w:p>
      <w:r>
        <w:t xml:space="preserve">¡Último turno esta noche! ¡Y luego sólo un día de descanso antes del siguiente turno!</w:t>
      </w:r>
    </w:p>
    <w:p>
      <w:r>
        <w:t xml:space="preserve">Esa sensación de grandeza cuando por fin eres capaz de decir lo que quieres decir :D</w:t>
      </w:r>
    </w:p>
    <w:p>
      <w:r>
        <w:t xml:space="preserve">hoy he fallado a la hora de comer en un restaurante</w:t>
      </w:r>
    </w:p>
    <w:p>
      <w:r>
        <w:t xml:space="preserve">Mi hermana está en casa durante la próxima semana</w:t>
      </w:r>
    </w:p>
    <w:p>
      <w:r>
        <w:t xml:space="preserve">Fiesta familiar de Navidad oh</w:t>
      </w:r>
    </w:p>
    <w:p>
      <w:r>
        <w:t xml:space="preserve">Prueba de 4 horas previa al ACT</w:t>
      </w:r>
    </w:p>
    <w:p>
      <w:r>
        <w:t xml:space="preserve">oeeh dat is wel een leuk idee :) maar wel moeilijk.. ;c</w:t>
      </w:r>
    </w:p>
    <w:p>
      <w:r>
        <w:t xml:space="preserve">Deja de decirme cómo ser padre. Ni siquiera es mi hijo. </w:t>
      </w:r>
    </w:p>
    <w:p>
      <w:r>
        <w:t xml:space="preserve">He terminado las 72 tarjetas de vocabulario para el examen de inglés. Ahora a hacer mi trabajo de ensayo más tarde...</w:t>
      </w:r>
    </w:p>
    <w:p>
      <w:r>
        <w:t xml:space="preserve">"@Jesus_Calling: "Deléitate en Mí y te daré los deseos &amp; peticiones secretas de tu corazón"</w:t>
      </w:r>
    </w:p>
    <w:p>
      <w:r>
        <w:t xml:space="preserve">Música navideña del gueto en el autobús</w:t>
      </w:r>
    </w:p>
    <w:p>
      <w:r>
        <w:t xml:space="preserve">Toda mi familia va a venir hoy</w:t>
      </w:r>
    </w:p>
    <w:p>
      <w:r>
        <w:t xml:space="preserve">Ummmm así que tengo que cortar esta mierda de mi cabeza mañana...</w:t>
      </w:r>
    </w:p>
    <w:p>
      <w:r>
        <w:t xml:space="preserve">Oo la otra semana nuestro grupo de Historia se sentó en un caso de tribunal con abuso de niños.. A la madre le cayeron 6 años y al novio 4 y medio.</w:t>
      </w:r>
    </w:p>
    <w:p>
      <w:r>
        <w:t xml:space="preserve">Gracias a Dios que no tengo la red de la NFL para no tener que ver esta mierda </w:t>
      </w:r>
    </w:p>
    <w:p>
      <w:r>
        <w:t xml:space="preserve">Una noche encantadora con la única e inigualable @XAmy_WilliamsX, aunque lo único que hace es mirarme a los ojos, ayúdame @Joey7Barton</w:t>
      </w:r>
    </w:p>
    <w:p>
      <w:r>
        <w:t xml:space="preserve"> no puedes poner mis regalos bajo el árbol ya me gusta el</w:t>
      </w:r>
    </w:p>
    <w:p>
      <w:r>
        <w:t xml:space="preserve">MÁTALO. ¿Por qué no he aprendido a no leer en Internet cosas sobre libros que no he terminado?  </w:t>
      </w:r>
    </w:p>
    <w:p>
      <w:r>
        <w:t xml:space="preserve">Acabo de enviar a mi padre una novela sobre por qué necesito un coche para el invierno y todo lo que envió de vuelta fue "lol" :/</w:t>
      </w:r>
    </w:p>
    <w:p>
      <w:r>
        <w:t xml:space="preserve">Acabo de comprar 6 tazas sin uso a un niño pequeño ¿alguien puede adivinar su precio?</w:t>
      </w:r>
    </w:p>
    <w:p>
      <w:r>
        <w:t xml:space="preserve">Él pone una sonrisa en mi cara. Él es mi Dios. Salmo 42:5. </w:t>
      </w:r>
    </w:p>
    <w:p>
      <w:r>
        <w:t xml:space="preserve">El DVR estaba completamente borrado cuando llegué a casa... No sé quién debería ponerse peludo! Todos nuestros programas y mis películas de Crepúsculo que grabé!!</w:t>
      </w:r>
    </w:p>
    <w:p>
      <w:r>
        <w:t xml:space="preserve">@stuipeters lamentablemente este fin de semana no se puede ya que tiene el cumpleaños de su hermana. El arsenal parece que está de vuelta en el camino.</w:t>
      </w:r>
    </w:p>
    <w:p>
      <w:r>
        <w:t xml:space="preserve">Acabo de ayudar a mamá a poner todos los adornos de Navidad. No siento mis manos</w:t>
      </w:r>
    </w:p>
    <w:p>
      <w:r>
        <w:t xml:space="preserve">@ShellyAsquith esencialmente pero no inusualmente... ¡todavía es un punto importante de contención entre mi yo no sindicalizado y los jefes!</w:t>
      </w:r>
    </w:p>
    <w:p>
      <w:r>
        <w:t xml:space="preserve">Quiero llevar al novio a Japón como regalo de graduación el año que viene. Lamentablemente él prefiere ir a Vietnam con los chicos :(</w:t>
      </w:r>
    </w:p>
    <w:p>
      <w:r>
        <w:t xml:space="preserve">@TaylorElyse12 cuando era joven lamía palos de mantequilla el doc le dijo a mi madre que era normal miro hacia atrás ahora y quiero vomitar!</w:t>
      </w:r>
    </w:p>
    <w:p>
      <w:r>
        <w:t xml:space="preserve">Queriendo ser parte de algo totalmente diferente hoy... Buenas noticias.  Únete a la revolución.  Haz el bien. </w:t>
      </w:r>
    </w:p>
    <w:p>
      <w:r>
        <w:t xml:space="preserve">Lmaooo @ esta señora que se pone de mala leche porque el hombre está llorando.</w:t>
      </w:r>
    </w:p>
    <w:p>
      <w:r>
        <w:t xml:space="preserve">Esto es lo que hace que mi experiencia sea más agradable, para que pueda aprender lo que (...) no es correcto.</w:t>
      </w:r>
    </w:p>
    <w:p>
      <w:r>
        <w:t xml:space="preserve">Dejó un soleado 80 grados Lakewood para ir a un lluvioso 57 grados Georgetown ...</w:t>
      </w:r>
    </w:p>
    <w:p>
      <w:r>
        <w:t xml:space="preserve">Está claro que es imposible que experimente un poco de felicidad en el momento en que tengo lo que he querido hay complicaciones</w:t>
      </w:r>
    </w:p>
    <w:p>
      <w:r>
        <w:t xml:space="preserve">¿No sabe la gente de House Hunters que se puede comprar pintura *y* repintar las habitaciones con los colores que realmente te gustan?</w:t>
      </w:r>
    </w:p>
    <w:p>
      <w:r>
        <w:t xml:space="preserve">Estaba a punto de enfurecerme con @fuckall0fyou así que me metí en mi coche e intenté irme. Tengo que controlar mi</w:t>
      </w:r>
    </w:p>
    <w:p>
      <w:r>
        <w:t xml:space="preserve">En la asamblea general de Copley mi corazón se llena de los que me rodean  </w:t>
      </w:r>
    </w:p>
    <w:p>
      <w:r>
        <w:t xml:space="preserve">Es lunes por la mañana después de un par de días de relax.... Ya lo odio... Para empeorar las cosas... ¡Estoy atrapado en el tráfico!</w:t>
      </w:r>
    </w:p>
    <w:p>
      <w:r>
        <w:t xml:space="preserve">Pausa para la ducha y vuelta a los asuntos internacionales</w:t>
      </w:r>
    </w:p>
    <w:p>
      <w:r>
        <w:t xml:space="preserve">dejarme el pelo rizado por una vez</w:t>
      </w:r>
    </w:p>
    <w:p>
      <w:r>
        <w:t xml:space="preserve">@rriannasparks Mi felicidad ha dejado el edificio...</w:t>
      </w:r>
    </w:p>
    <w:p>
      <w:r>
        <w:t xml:space="preserve">Mientras todo el mundo va al preestreno esta noche yo estaré en el trabajo...</w:t>
      </w:r>
    </w:p>
    <w:p>
      <w:r>
        <w:t xml:space="preserve">Viendo el regreso de la unidad de la Guardia Nacional de @cnnbrk....¿Por qué no pueden traer a los chicos de Afganistán a casa?</w:t>
      </w:r>
    </w:p>
    <w:p>
      <w:r>
        <w:t xml:space="preserve">@auberginefedora y los calores apagados en los edificios el domingo... y se supone que mañana nevará.</w:t>
      </w:r>
    </w:p>
    <w:p>
      <w:r>
        <w:t xml:space="preserve">Vorrei tanto parlargli ora che è online ma tanto so che gli do solo fastidio T.T qualcuno mi dia qualche consiglioooooo!</w:t>
      </w:r>
    </w:p>
    <w:p>
      <w:r>
        <w:t xml:space="preserve">Una hora de sueño en todo el día y ahora saliendo para un turno de 13 horas</w:t>
      </w:r>
    </w:p>
    <w:p>
      <w:r>
        <w:t xml:space="preserve">@CluMan011 Pruebas falsas que parecen reales</w:t>
      </w:r>
    </w:p>
    <w:p>
      <w:r>
        <w:t xml:space="preserve">La temporada de atletismo comenzó y no estoy trabajando con el equipo este año</w:t>
      </w:r>
    </w:p>
    <w:p>
      <w:r>
        <w:t xml:space="preserve">Día de prueba de 6º curso hoy</w:t>
      </w:r>
    </w:p>
    <w:p>
      <w:r>
        <w:t xml:space="preserve">Mi plan para las vacaciones de Navidad: encerrarme en mi habitación y jugar a Knights of the Old Republic y Mass Effect. Nada más, aparte de la comida.</w:t>
      </w:r>
    </w:p>
    <w:p>
      <w:r>
        <w:t xml:space="preserve">Me gustaría que estas próximas semanas pasaran volando para poder llegar a las vacaciones de Navidad.</w:t>
      </w:r>
    </w:p>
    <w:p>
      <w:r>
        <w:t xml:space="preserve">sábado por la mañana fettling bicicleta beber café y escuchar @benhowardmusic y ahora la cocina huele como  </w:t>
      </w:r>
    </w:p>
    <w:p>
      <w:r>
        <w:t xml:space="preserve">Acabo de regresar de mi primer entrenamiento en 12 días gracias a un desagradable resfriado. Se siente taaaan bien matar algunas pesas de nuevo!</w:t>
      </w:r>
    </w:p>
    <w:p>
      <w:r>
        <w:t xml:space="preserve">Es el primer domingo de Adviento. Como todos los años, este mes publicaré una tarea cada día.   </w:t>
      </w:r>
    </w:p>
    <w:p>
      <w:r>
        <w:t xml:space="preserve">No entiendo que pasa por la cabeza de esta gente cuando deciden tocar a los niños y quitarles la inocencia.. Directo</w:t>
      </w:r>
    </w:p>
    <w:p>
      <w:r>
        <w:t xml:space="preserve">Hoy le he contado a mi madre mi ataque de ansiedad. Me ha mirado con cara de "no es un momento de orgullo para los padres". Está descontenta conmigo.</w:t>
      </w:r>
    </w:p>
    <w:p>
      <w:r>
        <w:t xml:space="preserve">A veces la vida puede ser real... pero incluso cuando tus ojos están llenos hay una paz que puedes sentir. Su amor rescata con esperanza</w:t>
      </w:r>
    </w:p>
    <w:p>
      <w:r>
        <w:t xml:space="preserve">Otro madrugón mañana y un largo viaje a casa.</w:t>
      </w:r>
    </w:p>
    <w:p>
      <w:r>
        <w:t xml:space="preserve">Los amigos de Max, Bob y Kayley, pasaron por aquí de regreso a CO. Nos turnamos para montar en el monociclo rosa. </w:t>
      </w:r>
    </w:p>
    <w:p>
      <w:r>
        <w:t xml:space="preserve">Me gusta sentarme encima de la gente en la comida.</w:t>
      </w:r>
    </w:p>
    <w:p>
      <w:r>
        <w:t xml:space="preserve">Gracias @google street map por mostrarme que mi lugar favorito de burritos en Long Beach es ahora un lugar tailandés.</w:t>
      </w:r>
    </w:p>
    <w:p>
      <w:r>
        <w:t xml:space="preserve">Presentación del proyecto de investigación todo el día. ¿Por qué elegí el lunes?</w:t>
      </w:r>
    </w:p>
    <w:p>
      <w:r>
        <w:t xml:space="preserve">La gente ni siquiera sabe lo bendecido que puedes ser cuando eres un estudiante de medicina -. - .. Nada va sin problemas </w:t>
      </w:r>
    </w:p>
    <w:p>
      <w:r>
        <w:t xml:space="preserve">Yo era la mejor gf y la única que lidiaba con tus gilipolleces puede que te pongas más cachondo pero buena suerte con cualquier otra cosa con lo bien que estás</w:t>
      </w:r>
    </w:p>
    <w:p>
      <w:r>
        <w:t xml:space="preserve">Una batería que se ha perdido por completo es una bebida que se ha tomado un autobús que no está en funcionamiento y que no puede ser utilizado por personas que no tienen el poder de la parada.</w:t>
      </w:r>
    </w:p>
    <w:p>
      <w:r>
        <w:t xml:space="preserve">@sarahtodannyboy ah cool. Tengo una hora libre ahora solo sin nada que hacer</w:t>
      </w:r>
    </w:p>
    <w:p>
      <w:r>
        <w:t xml:space="preserve">He hecho la tarta y está buena!!!</w:t>
      </w:r>
    </w:p>
    <w:p>
      <w:r>
        <w:t xml:space="preserve">A veces las peores cosas pueden ser las mejores que me han pasado  </w:t>
      </w:r>
    </w:p>
    <w:p>
      <w:r>
        <w:t xml:space="preserve">Lo primero que hay que comer después de una noche de fiesta</w:t>
      </w:r>
    </w:p>
    <w:p>
      <w:r>
        <w:t xml:space="preserve">Ahora mismo hay un niño de tamaño medio bajando las escaleras que cree que no le oigo.</w:t>
      </w:r>
    </w:p>
    <w:p>
      <w:r>
        <w:t xml:space="preserve">No le he dicho a mi padre que tenemos un invitado extra para la cena del jueves todavía....</w:t>
      </w:r>
    </w:p>
    <w:p>
      <w:r>
        <w:t xml:space="preserve">Todavía más allá de la enfermedad y tengo el trabajo de nuevo mañana.</w:t>
      </w:r>
    </w:p>
    <w:p>
      <w:r>
        <w:t xml:space="preserve">Las Leyes de Dios -preceptos básicos para guiar la vida- funcionan.  Las del hombre no.   </w:t>
      </w:r>
    </w:p>
    <w:p>
      <w:r>
        <w:t xml:space="preserve">NO PUEDO DEJAR DE PRESUMIR MAC MILLER EN MARZO W/ME DJING DANBURY CT!!!</w:t>
      </w:r>
    </w:p>
    <w:p>
      <w:r>
        <w:t xml:space="preserve">Acabo de llegar a casa de ver a mis chicos en su programa de Navidad. Gracias a nuestra familia y amigos por conducir para apoyarlos.</w:t>
      </w:r>
    </w:p>
    <w:p>
      <w:r>
        <w:t xml:space="preserve">He caminado más hoy y ayer que todos los días de este mes juntos ..</w:t>
      </w:r>
    </w:p>
    <w:p>
      <w:r>
        <w:t xml:space="preserve"> Ya no puedo llevar mis libros, creo que es hora de comprar una bolsa de libros de verdad. </w:t>
      </w:r>
    </w:p>
    <w:p>
      <w:r>
        <w:t xml:space="preserve">En los últimos dos años, Oregón ha conseguido 83 touchdowns de menos de 2 minutos de duración. Ohio State tiene 93 touchdowns ofensivos en ese mismo periodo.</w:t>
      </w:r>
    </w:p>
    <w:p>
      <w:r>
        <w:t xml:space="preserve">cerca de exaltar a mi compañero de casa por traer a todos los chicos de vuelta del fútbol a las 11.30 de la noche del martes.</w:t>
      </w:r>
    </w:p>
    <w:p>
      <w:r>
        <w:t xml:space="preserve">abuelas tocando música de navidad y me dan ganas de golpear cosas.</w:t>
      </w:r>
    </w:p>
    <w:p>
      <w:r>
        <w:t xml:space="preserve">Estamos viendo ese video de esa chica siendo golpeada por su padre que es un juez.</w:t>
      </w:r>
    </w:p>
    <w:p>
      <w:r>
        <w:t xml:space="preserve">El León no te va a morder amigo mío..... solo no metas la cabeza ni la mano en la jaula</w:t>
      </w:r>
    </w:p>
    <w:p>
      <w:r>
        <w:t xml:space="preserve"> mi padre pero ya falleció hace 10 años</w:t>
      </w:r>
    </w:p>
    <w:p>
      <w:r>
        <w:t xml:space="preserve">Primero un amigo con cáncer cerebral terminal, ahora otro amigo ha sufrido un gran derrame cerebral y es poco probable que se recupere</w:t>
      </w:r>
    </w:p>
    <w:p>
      <w:r>
        <w:t xml:space="preserve">¡Uh oh! La señorita está en casa y no es feliz, vamos a calmar esta situación con un poco de planeta congelado y una taza de té.</w:t>
      </w:r>
    </w:p>
    <w:p>
      <w:r>
        <w:t xml:space="preserve">Muriendo en silencio mientras Twitter explota con publicaciones de @iridepc y @PCski ....</w:t>
      </w:r>
    </w:p>
    <w:p>
      <w:r>
        <w:t xml:space="preserve">Creer que !!! @UncleRUSH: Difunde una energía amorosa, entusiasta y feliz... El mundo te dará lo que tú le des.  </w:t>
      </w:r>
    </w:p>
    <w:p>
      <w:r>
        <w:t xml:space="preserve">Durante todos estos años has protegido la semilla, es hora de convertirse en la hermosa flor.~S.C. Paul  </w:t>
      </w:r>
    </w:p>
    <w:p>
      <w:r>
        <w:t xml:space="preserve">1 clase más y estoy de vacaciones! También se sabe que trabajar en mi proyecto de grupo espectáculo Span. composición y estudiar para el examen de estadísticas martes. también!</w:t>
      </w:r>
    </w:p>
    <w:p>
      <w:r>
        <w:t xml:space="preserve">bueno he tenido una noche maravillosa e inesperada :)</w:t>
      </w:r>
    </w:p>
    <w:p>
      <w:r>
        <w:t xml:space="preserve">Soy físicamente incapaz de seguir despierto, así que supongo que terminaré este trabajo por la mañana.</w:t>
      </w:r>
    </w:p>
    <w:p>
      <w:r>
        <w:t xml:space="preserve">@Mike_Davids0n eso es una mala pegatina no un argumento racional.  </w:t>
      </w:r>
    </w:p>
    <w:p>
      <w:r>
        <w:t xml:space="preserve">Sinceramente, me encanta la Navidad   </w:t>
      </w:r>
    </w:p>
    <w:p>
      <w:r>
        <w:t xml:space="preserve">No hay ni siquiera los últimos puntos de la lista de la sorpresa, ya que son perfectos y me gustan mucho.</w:t>
      </w:r>
    </w:p>
    <w:p>
      <w:r>
        <w:t xml:space="preserve">@sydneybrigid0_ yo también te extraño....i tengo que cuidar a los niños esta noche-_-</w:t>
      </w:r>
    </w:p>
    <w:p>
      <w:r>
        <w:t xml:space="preserve">Acuéstate gritando y levántate gritando</w:t>
      </w:r>
    </w:p>
    <w:p>
      <w:r>
        <w:t xml:space="preserve">Encuentro de natación esta noche</w:t>
      </w:r>
    </w:p>
    <w:p>
      <w:r>
        <w:t xml:space="preserve">"@kayls12390: Bagel de manzana holandesa con queso crema de salmón - @AbbySikes elección del desayuno. Supongo que eso despertará tus papilas gustativas</w:t>
      </w:r>
    </w:p>
    <w:p>
      <w:r>
        <w:t xml:space="preserve">La parte trasera del coche de policía y no estoy en problemas</w:t>
      </w:r>
    </w:p>
    <w:p>
      <w:r>
        <w:t xml:space="preserve">Hoy era el "Día de llevar pijama al trabajo".  No tenía ni idea de que los pijamas "footie" vinieran en esa talla... </w:t>
      </w:r>
    </w:p>
    <w:p>
      <w:r>
        <w:t xml:space="preserve">La simplicidad haría nuestra vida mucho mejor. La complejidad te quitaría la alegría de la vida.</w:t>
      </w:r>
    </w:p>
    <w:p>
      <w:r>
        <w:t xml:space="preserve">No he escuchado Take Care en todo el día</w:t>
      </w:r>
    </w:p>
    <w:p>
      <w:r>
        <w:t xml:space="preserve">BIG TIME RUSH ES MI &amp;</w:t>
      </w:r>
    </w:p>
    <w:p>
      <w:r>
        <w:t xml:space="preserve">Día libre en el trabajo podría tener que empezar a decorar mi baño.</w:t>
      </w:r>
    </w:p>
    <w:p>
      <w:r>
        <w:t xml:space="preserve">Escuchar música navideña sin parar</w:t>
      </w:r>
    </w:p>
    <w:p>
      <w:r>
        <w:t xml:space="preserve">9 días hasta BREAK 18 días hasta CHRISTMAS 20 días hasta DISNEY y 26 hasta PASSION.</w:t>
      </w:r>
    </w:p>
    <w:p>
      <w:r>
        <w:t xml:space="preserve">Puede o no haber un niño creciendo en mi estómago. </w:t>
      </w:r>
    </w:p>
    <w:p>
      <w:r>
        <w:t xml:space="preserve">Fue como hey .. estas son las personas que se están perdiendo .. y no los veo ..</w:t>
      </w:r>
    </w:p>
    <w:p>
      <w:r>
        <w:t xml:space="preserve">Odio cuando la gente tuitea desde su página mientras yo estoy tuiteando</w:t>
      </w:r>
    </w:p>
    <w:p>
      <w:r>
        <w:t xml:space="preserve">Discusión sobre los movimientos intestinales que iluminan los pedos y el sexo anal en la anatomía.</w:t>
      </w:r>
    </w:p>
    <w:p>
      <w:r>
        <w:t xml:space="preserve">Me encanta cómo mis adornos navideños caseros de la escuela primaria no son lo suficientemente buenos para nuestro árbol este año.</w:t>
      </w:r>
    </w:p>
    <w:p>
      <w:r>
        <w:t xml:space="preserve">La cirugía de mamá le impide cocinar el día del pavo. Ella no sabe que todos nuestros parientes están cocinando la cena de Acción de Gracias para ella</w:t>
      </w:r>
    </w:p>
    <w:p>
      <w:r>
        <w:t xml:space="preserve">Es el amor de mi vida y mi mejor amigo @PalakAttack 's cumpleaños y estoy 2786 Estoy lejos...</w:t>
      </w:r>
    </w:p>
    <w:p>
      <w:r>
        <w:t xml:space="preserve">¡¡¡Muerto!!! RT @1st_ClassAct: Mi abuela no me deja pisar la cocina..</w:t>
      </w:r>
    </w:p>
    <w:p>
      <w:r>
        <w:t xml:space="preserve">Voy a visitar a mi chica</w:t>
      </w:r>
    </w:p>
    <w:p>
      <w:r>
        <w:t xml:space="preserve">Bueno, alguien está de mal humor esta mañana</w:t>
      </w:r>
    </w:p>
    <w:p>
      <w:r>
        <w:t xml:space="preserve">Llevaba un nuevo top con gradas hecho de tela de malla transparente. No sabía que la grada sobre las chicas volaría al caminar.</w:t>
      </w:r>
    </w:p>
    <w:p>
      <w:r>
        <w:t xml:space="preserve">aún no está preparado para salir de casa</w:t>
      </w:r>
    </w:p>
    <w:p>
      <w:r>
        <w:t xml:space="preserve">@TheBodyShopUK lo que me da alegría es pasar todo el tiempo posible con mi hijo de 7 años que tiene cáncer. Orgullosa mamá hijo valiente.</w:t>
      </w:r>
    </w:p>
    <w:p>
      <w:r>
        <w:t xml:space="preserve">Cada vez que veo TopGun me deprimo tanto cuando muere Goose. ¡No puedes tener un Maverick sin el hombre Ganso!</w:t>
      </w:r>
    </w:p>
    <w:p>
      <w:r>
        <w:t xml:space="preserve">Biz Marke ha caído tan bajo</w:t>
      </w:r>
    </w:p>
    <w:p>
      <w:r>
        <w:t xml:space="preserve">La felicidad reside en la alegría del logro y la emoción del esfuerzo creativo. Franklin Roosevelt </w:t>
      </w:r>
    </w:p>
    <w:p>
      <w:r>
        <w:t xml:space="preserve">Habitar a 2 pasos de CELSA ¡Equivale a una inmersión en un blog de moda todas las mañanas!</w:t>
      </w:r>
    </w:p>
    <w:p>
      <w:r>
        <w:t xml:space="preserve">Nuestra tribu se está expandiendo! El bebé nacerá en agosto.</w:t>
      </w:r>
    </w:p>
    <w:p>
      <w:r>
        <w:t xml:space="preserve">Noqueado, ¿y ahora qué? Preparar el día de mañana </w:t>
      </w:r>
    </w:p>
    <w:p>
      <w:r>
        <w:t xml:space="preserve">@Carnegis13 no nos ha gustado jaja por otra parte lo cogí por accidente en lugar del batido de chocolate de mi padre</w:t>
      </w:r>
    </w:p>
    <w:p>
      <w:r>
        <w:t xml:space="preserve">Después de un largo día. Es hora de un partido de fútbol 1040</w:t>
      </w:r>
    </w:p>
    <w:p>
      <w:r>
        <w:t xml:space="preserve">Viendo como Greasy Reesey se pone travieso con Marky Mark esta noche</w:t>
      </w:r>
    </w:p>
    <w:p>
      <w:r>
        <w:t xml:space="preserve">¿Cómo no he oído hablar de Elaine May y Mike Nichols? Gracias a @spinmagazine por su lista de '40 Greatest Comedy Albums'.</w:t>
      </w:r>
    </w:p>
    <w:p>
      <w:r>
        <w:t xml:space="preserve">Estoy tan contenta de no tener escuela hasta el 9 de enero:) solo va a ser trabajar y relajarse.sin escuelasin emociones estúpidassin complicaciones.</w:t>
      </w:r>
    </w:p>
    <w:p>
      <w:r>
        <w:t xml:space="preserve">Tan despierto trabajando en los papeles de American Wars</w:t>
      </w:r>
    </w:p>
    <w:p>
      <w:r>
        <w:t xml:space="preserve">@L_Faye ¡¿No sabía eso?! Todo lo que hice fue mencionar que cierto tipo de teléfono y mi twitter se llena de spam con complementos para ganar uno!</w:t>
      </w:r>
    </w:p>
    <w:p>
      <w:r>
        <w:t xml:space="preserve">la mujer no ha sido engañada ni un solo día por la fecha xD</w:t>
      </w:r>
    </w:p>
    <w:p>
      <w:r>
        <w:t xml:space="preserve">@AHumberto99 ¡Sólo puedo imaginar las blasfemias y mierdas lanzadas por ti anoche durante el partido! </w:t>
      </w:r>
    </w:p>
    <w:p>
      <w:r>
        <w:t xml:space="preserve">Ojalá pudiera describir con palabras lo que me haces sentir Señor..</w:t>
      </w:r>
    </w:p>
    <w:p>
      <w:r>
        <w:t xml:space="preserve">¿Hay algún lugar que no hayamos explorado como humanos? Personalmente, quiero descubrir más criaturas de las profundidades marinas. Pero no hacerlo personalmente.</w:t>
      </w:r>
    </w:p>
    <w:p>
      <w:r>
        <w:t xml:space="preserve">Último día de clase del semestre. Ahora 6 finales.</w:t>
      </w:r>
    </w:p>
    <w:p>
      <w:r>
        <w:t xml:space="preserve">Ok se me acaba de subir solo el volumen del equipo de musica y se cayo el trapo amarillo que estaba en la mesada</w:t>
      </w:r>
    </w:p>
    <w:p>
      <w:r>
        <w:t xml:space="preserve">Hoy he tenido una sesión de alabanza en el trabajo :D</w:t>
      </w:r>
    </w:p>
    <w:p>
      <w:r>
        <w:t xml:space="preserve">Los pies de mi hermano pequeño huelen muy mal y tengo que sentarme a su lado durante las próximas 2 horas y media</w:t>
      </w:r>
    </w:p>
    <w:p>
      <w:r>
        <w:t xml:space="preserve">fiesta de navidad en familia</w:t>
      </w:r>
    </w:p>
    <w:p>
      <w:r>
        <w:t xml:space="preserve">Siempre he querido invitar a una chica a salir conduciéndola con pedales de rosa al baño donde estoy parado con un cuchillo de carnicero </w:t>
      </w:r>
    </w:p>
    <w:p>
      <w:r>
        <w:t xml:space="preserve">Acabo de terminar mi evaluación controlada de inglés.</w:t>
      </w:r>
    </w:p>
    <w:p>
      <w:r>
        <w:t xml:space="preserve">y ahora.. LA CONFESIÓN del año... Hasta que llegó a sus 20 minutos finales me estaba gustando mucho Bodyguard :-| </w:t>
      </w:r>
    </w:p>
    <w:p>
      <w:r>
        <w:t xml:space="preserve">Oke papa heeft net met stip het best gedicht ooit geschreven voor mijn broertje! Ik lag letterlijk op de grond van het lachen..</w:t>
      </w:r>
    </w:p>
    <w:p>
      <w:r>
        <w:t xml:space="preserve">El aire acondicionado está roto en el tren</w:t>
      </w:r>
    </w:p>
    <w:p>
      <w:r>
        <w:t xml:space="preserve">básicamente pasó 3 horas en la universidad sentado en twitter</w:t>
      </w:r>
    </w:p>
    <w:p>
      <w:r>
        <w:t xml:space="preserve">Estos tiroteos son terribles. Uno de los miembros de mi equipo esta semana estaba en el primer piso durante el tiroteo de Va Tech y conocía a 13 víctimas.</w:t>
      </w:r>
    </w:p>
    <w:p>
      <w:r>
        <w:t xml:space="preserve">@mikeyhackett1 he oído que estás en el gran humo si encuentras mi teléfono te lo agradecería chico  </w:t>
      </w:r>
    </w:p>
    <w:p>
      <w:r>
        <w:t xml:space="preserve">¿Recuerdas cuando Mark Wahlberg le metió el dedo a Reese en la montaña rusa en esa película? </w:t>
      </w:r>
    </w:p>
    <w:p>
      <w:r>
        <w:t xml:space="preserve">@MeaganSkylark @fanzoid321 necesita acostarse muy mal. como reeaaal mal. n su como 35 tweets ahora. él es mi amigo y él es</w:t>
      </w:r>
    </w:p>
    <w:p>
      <w:r>
        <w:t xml:space="preserve">@Janey_Platty @tinkyjen acaba de decir que está viendo harry potter - prisonero de alcatraz ......</w:t>
      </w:r>
    </w:p>
    <w:p>
      <w:r>
        <w:t xml:space="preserve">@sarahjamaluddin su kampung en Klang en realidad btw acabo de comprar nuevos auriculares RED BLACK rm15 dok sempat nk jejak kaki ke USS pong!</w:t>
      </w:r>
    </w:p>
    <w:p>
      <w:r>
        <w:t xml:space="preserve">Está en su traje de cumpleaños por el maldito pastel.</w:t>
      </w:r>
    </w:p>
    <w:p>
      <w:r>
        <w:t xml:space="preserve">Así que es lunes por la mañana y estoy sentada en un comedor escolar esperando para empezar el fitclub.</w:t>
      </w:r>
    </w:p>
    <w:p>
      <w:r>
        <w:t xml:space="preserve">Odio cuando empiezas a sentir algo por una chica y luego otro chico se la lleva</w:t>
      </w:r>
    </w:p>
    <w:p>
      <w:r>
        <w:t xml:space="preserve">L'ultima speranza di veder rinsavire era questa data. Qué tristeza. Añadir la palabra "prescindir" al vocabulario.</w:t>
      </w:r>
    </w:p>
    <w:p>
      <w:r>
        <w:t xml:space="preserve">4 horas de viaje en coche</w:t>
      </w:r>
    </w:p>
    <w:p>
      <w:r>
        <w:t xml:space="preserve">No puedo dormir y tener clase mañana a las 9 no va a ir muy bien. Sobre todo sabiendo que voy a trabajar justo después de la clase.</w:t>
      </w:r>
    </w:p>
    <w:p>
      <w:r>
        <w:t xml:space="preserve">Bud tuvo una reunión de Madden y no me invitó</w:t>
      </w:r>
    </w:p>
    <w:p>
      <w:r>
        <w:t xml:space="preserve">El resto de mi noche consiste en estudiar para mi examen de cálculo mientras escucho música country</w:t>
      </w:r>
    </w:p>
    <w:p>
      <w:r>
        <w:t xml:space="preserve">"@frenchielaboozi: ¿responder a los famosos con un comentario sarcástico te llena un hueco en el alma?&lt;maldita sea sí. </w:t>
      </w:r>
    </w:p>
    <w:p>
      <w:r>
        <w:t xml:space="preserve">6 horas de clase hoy</w:t>
      </w:r>
    </w:p>
    <w:p>
      <w:r>
        <w:t xml:space="preserve">@jamesmyth ¿cómo va el portafolio por cierto? pensando en comunicaciones visuales en wit bud. sin portafolio.</w:t>
      </w:r>
    </w:p>
    <w:p>
      <w:r>
        <w:t xml:space="preserve">limpié mi habitación por primera vez desde julio. ahora tengo que mudarme a la habitación de mi hermano y escucharlo jugar a los juegos de ordenador toda la noche.</w:t>
      </w:r>
    </w:p>
    <w:p>
      <w:r>
        <w:t xml:space="preserve">Oooo me acaban de ofrecer un nuevo portátil a coste cero! Lástima que sea spam :(</w:t>
      </w:r>
    </w:p>
    <w:p>
      <w:r>
        <w:t xml:space="preserve">Considerando la posibilidad de ir a la ciudad para afrontar las compras navideñas.</w:t>
      </w:r>
    </w:p>
    <w:p>
      <w:r>
        <w:t xml:space="preserve">Huele a mierda de culo y a vómito en la escalera que más uso </w:t>
      </w:r>
    </w:p>
    <w:p>
      <w:r>
        <w:t xml:space="preserve">Tiempo para un hermano ..lol RT @MasukuAndile: La fuga del inodoro se solucionó este fin de semana...</w:t>
      </w:r>
    </w:p>
    <w:p>
      <w:r>
        <w:t xml:space="preserve">Por fin voy a darme una buena y larga ducha. Ahh.</w:t>
      </w:r>
    </w:p>
    <w:p>
      <w:r>
        <w:t xml:space="preserve">Sabes que no tienes vida cuando tienes 3 pestañas abiertas y son Twitter Facebook y Tumblr....</w:t>
      </w:r>
    </w:p>
    <w:p>
      <w:r>
        <w:t xml:space="preserve">Ahora mismo estoy muy cabreado. Listo para matar.</w:t>
      </w:r>
    </w:p>
    <w:p>
      <w:r>
        <w:t xml:space="preserve">¿Por qué @DickyV no está anunciando el increíble juego de Duke?</w:t>
      </w:r>
    </w:p>
    <w:p>
      <w:r>
        <w:t xml:space="preserve">Parce qu'on m'a dit qu'un 3ème bras me pousserait et qu'aucun ami/parent ne viendrait me voir... je repousse mon voyage au Japon.</w:t>
      </w:r>
    </w:p>
    <w:p>
      <w:r>
        <w:t xml:space="preserve">Ojalá pudiera ir a la iglesia o salir a hacer algo pero noooo tengo deberes para todas las clases de mañana.</w:t>
      </w:r>
    </w:p>
    <w:p>
      <w:r>
        <w:t xml:space="preserve">@DaniRho11 si un equipo de .500 con una pérdida de récord está en un juego de tazón</w:t>
      </w:r>
    </w:p>
    <w:p>
      <w:r>
        <w:t xml:space="preserve">¿Por qué a la mayoría de la gente no le gusta pasar al siguiente nivel en la vida?</w:t>
      </w:r>
    </w:p>
    <w:p>
      <w:r>
        <w:t xml:space="preserve">Terminé todas mis malditas tareas con una hora y media de sobra Buenas noches twitter se va a tomar una siesta de gato. Nos vemos en dos horas</w:t>
      </w:r>
    </w:p>
    <w:p>
      <w:r>
        <w:t xml:space="preserve">ik ben echt blij met die ketting armband mp3 oortjes dove showergel and al die andere dingen!</w:t>
      </w:r>
    </w:p>
    <w:p>
      <w:r>
        <w:t xml:space="preserve">"No tengo miedo porque el miedo es la pequeña muerte que me mata una y otra vez. Sin miedo sólo muero una vez".</w:t>
      </w:r>
    </w:p>
    <w:p>
      <w:r>
        <w:t xml:space="preserve">The Kooks actúan esta noche en el Teatro Henry Fonda y yo estoy aquí y no allí.</w:t>
      </w:r>
    </w:p>
    <w:p>
      <w:r>
        <w:t xml:space="preserve">Haciendo una semana de 60 horas esta semana....</w:t>
      </w:r>
    </w:p>
    <w:p>
      <w:r>
        <w:t xml:space="preserve">Ma hermana ni siquiera sabe que vengo</w:t>
      </w:r>
    </w:p>
    <w:p>
      <w:r>
        <w:t xml:space="preserve">Terminando de trabajar a las 9 de la noche después de un día agotador y ahora estoy DESPIERTO.</w:t>
      </w:r>
    </w:p>
    <w:p>
      <w:r>
        <w:t xml:space="preserve">llegará a la cuna de @QB_BlackDiamond en una hora. Tengo algo especial para ti.</w:t>
      </w:r>
    </w:p>
    <w:p>
      <w:r>
        <w:t xml:space="preserve">Me encanta cocinar. Prefiero hacer yo mismo casi todo. Por lo general, no como pasta blanca. Pero los mac&amp;cheese de caja con la pringue son</w:t>
      </w:r>
    </w:p>
    <w:p>
      <w:r>
        <w:t xml:space="preserve">Oh, Dios, el alivio que siento por no tener que aguantar nunca más una sesión de pt con "J" merece la pena perder el dinero. </w:t>
      </w:r>
    </w:p>
    <w:p>
      <w:r>
        <w:t xml:space="preserve">Es hora de empezar los deberes de este fin de semana...</w:t>
      </w:r>
    </w:p>
    <w:p>
      <w:r>
        <w:t xml:space="preserve">He tenido miedo a la altura toda mi vida, no creo que eso cambie nunca.</w:t>
      </w:r>
    </w:p>
    <w:p>
      <w:r>
        <w:t xml:space="preserve">Dormí durante mi primera clase -__- y luego biografía todo el día..</w:t>
      </w:r>
    </w:p>
    <w:p>
      <w:r>
        <w:t xml:space="preserve">Además, hay un tipo completamente agitado delante de mí que ralentiza la piel y la medida en que avanzo.</w:t>
      </w:r>
    </w:p>
    <w:p>
      <w:r>
        <w:t xml:space="preserve">realmente tentado 2 desatarse contra los fans de la ciudad en twitter. No creo que me detenga aunque termine expulsado de twitter</w:t>
      </w:r>
    </w:p>
    <w:p>
      <w:r>
        <w:t xml:space="preserve">Compras navideñas en tkmax con Deck The Halls sonando de fondo-</w:t>
      </w:r>
    </w:p>
    <w:p>
      <w:r>
        <w:t xml:space="preserve">Ver películas de Navidad y preguntarse cómo sería ser una de esas personas que pasan la Navidad solas.</w:t>
      </w:r>
    </w:p>
    <w:p>
      <w:r>
        <w:t xml:space="preserve">Escuchando música navideña mientras limpio. :)</w:t>
      </w:r>
    </w:p>
    <w:p>
      <w:r>
        <w:t xml:space="preserve">Menos mal que Los Juegos del Hambre me salvan del aburrimiento ya que esta noche no hay Glee.</w:t>
      </w:r>
    </w:p>
    <w:p>
      <w:r>
        <w:t xml:space="preserve">Turno terminado ahora para el trabajo de la escuela</w:t>
      </w:r>
    </w:p>
    <w:p>
      <w:r>
        <w:t xml:space="preserve">A punto de volver a empezar con este proyecto.</w:t>
      </w:r>
    </w:p>
    <w:p>
      <w:r>
        <w:t xml:space="preserve">Me encanta estar en casa acurrucado junto a la chimenea! </w:t>
      </w:r>
    </w:p>
    <w:p>
      <w:r>
        <w:t xml:space="preserve">@Ana_Exclusive he visto a un tipo tomar un piic con $3...</w:t>
      </w:r>
    </w:p>
    <w:p>
      <w:r>
        <w:t xml:space="preserve">@NickyDico y una tortuga miran mientras otras dos tortugas lo hacen es lo más cerca que he estado de un trío</w:t>
      </w:r>
    </w:p>
    <w:p>
      <w:r>
        <w:t xml:space="preserve">No te creas las mentiras mírame a los ojos por favor no me tengas miedo</w:t>
      </w:r>
    </w:p>
    <w:p>
      <w:r>
        <w:t xml:space="preserve">¡Feliz día de "acercarse a japoneses al azar y darles un puñetazo en la cara"!</w:t>
      </w:r>
    </w:p>
    <w:p>
      <w:r>
        <w:t xml:space="preserve">@zardychess si y no termino ni siquiera de empezar el libro y me siento aquí twitteando historias de vida.</w:t>
      </w:r>
    </w:p>
    <w:p>
      <w:r>
        <w:t xml:space="preserve">Una despedida de soltera llegó a El Local con una cabeza de queso con velo.</w:t>
      </w:r>
    </w:p>
    <w:p>
      <w:r>
        <w:t xml:space="preserve">Recoger a mi madre del aeropuerto hoy y sorprenderla con la cena de Acción de Gracias. Cree que se lo ha perdido ;-)</w:t>
      </w:r>
    </w:p>
    <w:p>
      <w:r>
        <w:t xml:space="preserve">72. mancano solo 6 mesi alla prossima estate YAAAAY questo significa che mancano solo 6 mesi al mio esame.</w:t>
      </w:r>
    </w:p>
    <w:p>
      <w:r>
        <w:t xml:space="preserve">ESTOY EN UN ESPÍRITU FESTIVO HABENT SENTIDO ASÍ DESDE QUE TENÍA 7 AÑOS AHA</w:t>
      </w:r>
    </w:p>
    <w:p>
      <w:r>
        <w:t xml:space="preserve">Operación 24 horas en colorado</w:t>
      </w:r>
    </w:p>
    <w:p>
      <w:r>
        <w:t xml:space="preserve">Cuando volvimos a nuestra casa esta noche el horrorque faltaba un perro en nuestro jardín Había saltado la valla! Es un vecino que lo encontró</w:t>
      </w:r>
    </w:p>
    <w:p>
      <w:r>
        <w:t xml:space="preserve">Oh, ya sabes, sólo voy a pasar mi día leyendo 200 páginas de anatomía</w:t>
      </w:r>
    </w:p>
    <w:p>
      <w:r>
        <w:t xml:space="preserve">Evite estrictamente las ideas aterradoras</w:t>
      </w:r>
    </w:p>
    <w:p>
      <w:r>
        <w:t xml:space="preserve">Hacía mucho tiempo que no escuchaba la radio y después de 5 minutos de ella ahora sé por qué otra vez.</w:t>
      </w:r>
    </w:p>
    <w:p>
      <w:r>
        <w:t xml:space="preserve">Mi novia se niega a parar en un área de descanso. </w:t>
      </w:r>
    </w:p>
    <w:p>
      <w:r>
        <w:t xml:space="preserve">Irse a la cama temprano para realizar un servicio comunitario por la mañana</w:t>
      </w:r>
    </w:p>
    <w:p>
      <w:r>
        <w:t xml:space="preserve">¡¡Boda en mi casa hoy!!</w:t>
      </w:r>
    </w:p>
    <w:p>
      <w:r>
        <w:t xml:space="preserve">me encanta el aeropuerto a primera hora de la mañana</w:t>
      </w:r>
    </w:p>
    <w:p>
      <w:r>
        <w:t xml:space="preserve">Oh, querida, agradecer a la gente uno por uno sus mensajes de cumpleaños en facebook requiere mucho trabajo, pero me encanta.</w:t>
      </w:r>
    </w:p>
    <w:p>
      <w:r>
        <w:t xml:space="preserve">Me cago en los pantalones. Pura salsa 100%.</w:t>
      </w:r>
    </w:p>
    <w:p>
      <w:r>
        <w:t xml:space="preserve">Mi equipo es ahora necesito un poco de agua cuz esa carrera que hice arriba y luego abajo (x5) me tiene a punto de desmayarse </w:t>
      </w:r>
    </w:p>
    <w:p>
      <w:r>
        <w:t xml:space="preserve">☛ "Si quieres conquistar el MIEDO no te sientes en casa y pienses en ello. Sal y consigue... B U S Y!" ~Dale Carnegie </w:t>
      </w:r>
    </w:p>
    <w:p>
      <w:r>
        <w:t xml:space="preserve">Debería decir algo YA porque no vamos a estar aquí para siempre... arriésgate que veo algo que me gusta y lo quiero &lt;3</w:t>
      </w:r>
    </w:p>
    <w:p>
      <w:r>
        <w:t xml:space="preserve">Estoy haciendo los deberes de una semana en un día.</w:t>
      </w:r>
    </w:p>
    <w:p>
      <w:r>
        <w:t xml:space="preserve">Listo para ir al gimnasio</w:t>
      </w:r>
    </w:p>
    <w:p>
      <w:r>
        <w:t xml:space="preserve">@PottyPlant Me encantaría pero esta noche vuelvo a trabajar...</w:t>
      </w:r>
    </w:p>
    <w:p>
      <w:r>
        <w:t xml:space="preserve">Soy el hombre Si lo dije Perra soy el hombre No lo olvides</w:t>
      </w:r>
    </w:p>
    <w:p>
      <w:r>
        <w:t xml:space="preserve">Me siento como Will Smith en la escena de Pursuit of Happyness cuando está llorando y caminando.</w:t>
      </w:r>
    </w:p>
    <w:p>
      <w:r>
        <w:t xml:space="preserve">me encanta como siempre pienso que voy a tener un gran día. nunca pasa nada como creo que pasará. otro día de mierda</w:t>
      </w:r>
    </w:p>
    <w:p>
      <w:r>
        <w:t xml:space="preserve">me voy a morir si la escuela no termina pronto. no me siento bien y estoy cansado. además todavía tengo que ir a bailar.</w:t>
      </w:r>
    </w:p>
    <w:p>
      <w:r>
        <w:t xml:space="preserve">lo bueno de la ropa interior bonita y la mierda pervertida es que después de que una relación termine puede ser reciclada en otro hombre.</w:t>
      </w:r>
    </w:p>
    <w:p>
      <w:r>
        <w:t xml:space="preserve">@PaulDoc90 ano compañero por eso estoy preguntando para poder prepararme para cuidarme esta vez a diferencia de la última vez que se compañero eres eso</w:t>
      </w:r>
    </w:p>
    <w:p>
      <w:r>
        <w:t xml:space="preserve">Querido DEJA de estropear mis deliciosas recetas francesas!!!!! O dejen de poner la palabra francesa xxx como título!!!</w:t>
      </w:r>
    </w:p>
    <w:p>
      <w:r>
        <w:t xml:space="preserve">El hombre ha creado casi todas las cosas que amenazan su supervivencia y le roban la alegría y la paz.</w:t>
      </w:r>
    </w:p>
    <w:p>
      <w:r>
        <w:t xml:space="preserve">Fui a Petco y vi una gatita que era perfecta y hermosa y me enamoré de ella... no la compré. El peor día de mi vida</w:t>
      </w:r>
    </w:p>
    <w:p>
      <w:r>
        <w:t xml:space="preserve">@TheLovelyCiera está bien amor... cuando vi tu ala de medio encaje en la habitación de @clearlyy_mswan fue como si un pedacito de ti estuviera todavía allí :)</w:t>
      </w:r>
    </w:p>
    <w:p>
      <w:r>
        <w:t xml:space="preserve">@dyondzaniKS Bueno... Ambos están bien. Aunque yo no lo estoy. Khenso y yo nos quedamos toda la noche en vela esperando que llamaras</w:t>
      </w:r>
    </w:p>
    <w:p>
      <w:r>
        <w:t xml:space="preserve"> era S-trip llama a tu casa y tus padres contestan sin saber que su hijo se va de vacaciones de primavera</w:t>
      </w:r>
    </w:p>
    <w:p>
      <w:r>
        <w:t xml:space="preserve">Tomar café a las 6:30 es sólo el comienzo de mi larga noche de problemas físicos</w:t>
      </w:r>
    </w:p>
    <w:p>
      <w:r>
        <w:t xml:space="preserve">Todo este asunto del divorcio de Ashton Kutcher me está afectando mucho. Se supone que es un lindo idiota, no un asqueroso idiota.</w:t>
      </w:r>
    </w:p>
    <w:p>
      <w:r>
        <w:t xml:space="preserve">¿Buscando sibilancia?  Yo también. Es una gran manera de ganar en el Scrabble. </w:t>
      </w:r>
    </w:p>
    <w:p>
      <w:r>
        <w:t xml:space="preserve">Fija hoy tu mirada en Jesús! </w:t>
      </w:r>
    </w:p>
    <w:p>
      <w:r>
        <w:t xml:space="preserve">@CaleighDiekman Me lo he pasado muy bien esta noche. Disfruta de tus reese's. ;)</w:t>
      </w:r>
    </w:p>
    <w:p>
      <w:r>
        <w:t xml:space="preserve">no querer desenchufar mis luces de Navidad pero necesitar una oscuridad total para poder dormir...</w:t>
      </w:r>
    </w:p>
    <w:p>
      <w:r>
        <w:t xml:space="preserve">Mis hermanos y yo les dimos a mis padres un regalo de aniversario y lo escondimos debajo de sus almohadas, así que es un</w:t>
      </w:r>
    </w:p>
    <w:p>
      <w:r>
        <w:t xml:space="preserve">Que Dios os acompañe a todos en esta semana de preparación de los exámenes finales. Vayan con el Señor porque Él es la paz.    </w:t>
      </w:r>
    </w:p>
    <w:p>
      <w:r>
        <w:t xml:space="preserve">Creo que mi estación favorita es la de Navidad</w:t>
      </w:r>
    </w:p>
    <w:p>
      <w:r>
        <w:t xml:space="preserve">Núcleo 40 y recitación de sonetos mañana.</w:t>
      </w:r>
    </w:p>
    <w:p>
      <w:r>
        <w:t xml:space="preserve">Mierda, no, él también viene... oh, bueno, supongo que ....</w:t>
      </w:r>
    </w:p>
    <w:p>
      <w:r>
        <w:t xml:space="preserve">Vuelta a la realidad por la mañana</w:t>
      </w:r>
    </w:p>
    <w:p>
      <w:r>
        <w:t xml:space="preserve">Lol tuve un montón de mujeres que me tuiteó cosas malas hoy</w:t>
      </w:r>
    </w:p>
    <w:p>
      <w:r>
        <w:t xml:space="preserve">@kristensays Puedes usar mi jersey. Yo llevaré una... um... suite.</w:t>
      </w:r>
    </w:p>
    <w:p>
      <w:r>
        <w:t xml:space="preserve">OMG King Kong est dans la place !  </w:t>
      </w:r>
    </w:p>
    <w:p>
      <w:r>
        <w:t xml:space="preserve">@AjVanNatta aquí estoy en el trabajo en el domingo de pizza .. No hay pizza.</w:t>
      </w:r>
    </w:p>
    <w:p>
      <w:r>
        <w:t xml:space="preserve">Uh maravilloso tengo que terminar un libro entero hoy...</w:t>
      </w:r>
    </w:p>
    <w:p>
      <w:r>
        <w:t xml:space="preserve">Por mucho que el MUFC quiera evitar a los grandes equipos en las eliminatorias si no es primero de grupo. Los equipos grandes querrían evitar al United</w:t>
      </w:r>
    </w:p>
    <w:p>
      <w:r>
        <w:t xml:space="preserve">Al parecer, este año tendremos un árbol de Navidad...</w:t>
      </w:r>
    </w:p>
    <w:p>
      <w:r>
        <w:t xml:space="preserve">Faltan 13 días para que cumpla 18 años. Por fin un año más cerca de ser tan viejo como parezco. Sin embargo, la edad que incluso es ...</w:t>
      </w:r>
    </w:p>
    <w:p>
      <w:r>
        <w:t xml:space="preserve">Teri ha traído un tipo de luz. Y una máquina de niebla.</w:t>
      </w:r>
    </w:p>
    <w:p>
      <w:r>
        <w:t xml:space="preserve">Si ella es una buena chica le doy Dick In The Box</w:t>
      </w:r>
    </w:p>
    <w:p>
      <w:r>
        <w:t xml:space="preserve">je me passe de sexe depuis un mois. je m'en passe TRES bien </w:t>
      </w:r>
    </w:p>
    <w:p>
      <w:r>
        <w:t xml:space="preserve">La ansiedad. El elefante en la habitación que me asusta mucho.</w:t>
      </w:r>
    </w:p>
    <w:p>
      <w:r>
        <w:t xml:space="preserve">El guapo Ryan Reynolds parece que no ha ido a clase los últimos días</w:t>
      </w:r>
    </w:p>
    <w:p>
      <w:r>
        <w:t xml:space="preserve">Escuchando a @cartalk en mi durante el viaje a casa...en un jueves.</w:t>
      </w:r>
    </w:p>
    <w:p>
      <w:r>
        <w:t xml:space="preserve">Realmente debería deshacerme de mi teléfono. Todo lo que hace es traer miseria @kat_nowlin</w:t>
      </w:r>
    </w:p>
    <w:p>
      <w:r>
        <w:t xml:space="preserve">Nunca mires hacia atrás a menos que planees ir por ese camino. Henry David Thoreau  </w:t>
      </w:r>
    </w:p>
    <w:p>
      <w:r>
        <w:t xml:space="preserve">ROFL eso es increíble ¿encontrarás una excusa para estar fuera? y @13percentshark ...Tienen una fiesta de Ann Summers el miércoles por la noche.</w:t>
      </w:r>
    </w:p>
    <w:p>
      <w:r>
        <w:t xml:space="preserve">Me hace reír cuando la gente se olvida de que mi nombre es adrianna y no ad</w:t>
      </w:r>
    </w:p>
    <w:p>
      <w:r>
        <w:t xml:space="preserve">@jharrison9292 Lo único que asusta a Chuck Norris es James Harrison</w:t>
      </w:r>
    </w:p>
    <w:p>
      <w:r>
        <w:t xml:space="preserve">"Añade un poco de madreselva de azúcar y una gran expresión de felicidad..." Estoy en busca de este sentimiento de</w:t>
      </w:r>
    </w:p>
    <w:p>
      <w:r>
        <w:t xml:space="preserve">Escenas desgarradoras en Calcuta ayer. Cuándo despertará la India y empezará a respetar más la vida humana!  </w:t>
      </w:r>
    </w:p>
    <w:p>
      <w:r>
        <w:t xml:space="preserve"> y luego a la cama... No tengo ganas de que llegue el día de mañana. Despertar a las 7 de la mañana y tener que lidiar con los niños alty skanky.</w:t>
      </w:r>
    </w:p>
    <w:p>
      <w:r>
        <w:t xml:space="preserve">Heartache sucks.....but the people God has placed in my Life man I'm so thankful no no evil Just and</w:t>
      </w:r>
    </w:p>
    <w:p>
      <w:r>
        <w:t xml:space="preserve">Han visto la moda WYR Kaminey .. y sin embargo su enfoque valiente a Susanna me sorprendió. PRIYANKA en 7 Khoon Maaf </w:t>
      </w:r>
    </w:p>
    <w:p>
      <w:r>
        <w:t xml:space="preserve">LT estoy hablando de culo negro .</w:t>
      </w:r>
    </w:p>
    <w:p>
      <w:r>
        <w:t xml:space="preserve">¿Y si...? La pregunta que controla mi mente en este momento</w:t>
      </w:r>
    </w:p>
    <w:p>
      <w:r>
        <w:t xml:space="preserve">Hacer cola... mi cosa favorita...</w:t>
      </w:r>
    </w:p>
    <w:p>
      <w:r>
        <w:t xml:space="preserve">La ira es algo que todos experimentamos, pero puede causar problemas en las relaciones y en la calidad de vida si se descontrola</w:t>
      </w:r>
    </w:p>
    <w:p>
      <w:r>
        <w:t xml:space="preserve">Acaba de llegar un nuevo equipo al trabajo, ¿lo abro ahora o espero a llegar a casa?</w:t>
      </w:r>
    </w:p>
    <w:p>
      <w:r>
        <w:t xml:space="preserve">Si muero hoy recuérdame como Jimmy Hendrix culo desnudo cubierto de todos los malos bixthes</w:t>
      </w:r>
    </w:p>
    <w:p>
      <w:r>
        <w:t xml:space="preserve">Su respuesta cada vez que ella lo decía era "¿Me estás llamando así porque soy moreno????????!!!!"</w:t>
      </w:r>
    </w:p>
    <w:p>
      <w:r>
        <w:t xml:space="preserve">@Chriistaxx3 acaba de terminar el coro ! Mi profesor no tiene voz D: !</w:t>
      </w:r>
    </w:p>
    <w:p>
      <w:r>
        <w:t xml:space="preserve">No te creas las mentiras... mírame a los ojos... por favor no me tengas miedo por favor no me tengas miedo.</w:t>
      </w:r>
    </w:p>
    <w:p>
      <w:r>
        <w:t xml:space="preserve">Hoy he conocido a Sheheryar Khan. ¿Recuerdas que un jugador de Pak fue acusado de violación durante la gira de Aus 04-5? ¡Adivina qué pasa! @MasuudQazi @omairmohyal</w:t>
      </w:r>
    </w:p>
    <w:p>
      <w:r>
        <w:t xml:space="preserve">Podría estar en la playa ahora mismo con mi tío y mi tía. o al menos con mi mejor amigo como siempre. pero no, estoy atrapado en el puto Ohio.</w:t>
      </w:r>
    </w:p>
    <w:p>
      <w:r>
        <w:t xml:space="preserve">Acabo de ver a una araña arrastrarse por la habitación y entrar en la mochila de alguien </w:t>
      </w:r>
    </w:p>
    <w:p>
      <w:r>
        <w:t xml:space="preserve">&gt;&gt;&gt;&gt;Cuando ocurren cosas divertidas el día que tienes que estudiar para tu final. :(</w:t>
      </w:r>
    </w:p>
    <w:p>
      <w:r>
        <w:t xml:space="preserve">Me encanta saber que voy a estar en casa estudiando toda la noche de un viernes.</w:t>
      </w:r>
    </w:p>
    <w:p>
      <w:r>
        <w:t xml:space="preserve">Así que esto es básicamente una pérdida de tiempo...</w:t>
      </w:r>
    </w:p>
    <w:p>
      <w:r>
        <w:t xml:space="preserve">Una hora y mi madre ya me está molestando...</w:t>
      </w:r>
    </w:p>
    <w:p>
      <w:r>
        <w:t xml:space="preserve">Perdido en la calle Cedar, entre Myrtle y Evergreen. Beige beagle/lab-ish buscando tipo ADORABLE.  </w:t>
      </w:r>
    </w:p>
    <w:p>
      <w:r>
        <w:t xml:space="preserve">He sido natural desde marzo, pero mi marido está en el campo y me voy a casa para la Navidad ...., así que me he relajado el pelo.</w:t>
      </w:r>
    </w:p>
    <w:p>
      <w:r>
        <w:t xml:space="preserve">Me siento obligado a decir que este es el primer teléfono móvil que he tenido que puede recoger con éxito @KissFMUK en cardiff! </w:t>
      </w:r>
    </w:p>
    <w:p>
      <w:r>
        <w:t xml:space="preserve">Feliz Hannukah! RT @MejorConsejo: ¿Quieres hacer saber a tus padres que eres gay? Díselo durante la cena de Navidad.</w:t>
      </w:r>
    </w:p>
    <w:p>
      <w:r>
        <w:t xml:space="preserve">Creo que odio los pelos sueltos más que nada en el mundo</w:t>
      </w:r>
    </w:p>
    <w:p>
      <w:r>
        <w:t xml:space="preserve">@KMM_1979 muy similar aquí 10 y 7x2. Las niñas me ignoran por completo el niño hace lo que le da la gana hasta que lo atornillamos.</w:t>
      </w:r>
    </w:p>
    <w:p>
      <w:r>
        <w:t xml:space="preserve">estoy bastante cansado...con sueño...y con dolor de cabeza oh no olvidar que tengo trabajo a las 5</w:t>
      </w:r>
    </w:p>
    <w:p>
      <w:r>
        <w:t xml:space="preserve">Hoy tengo un aspecto extra asqueroso.</w:t>
      </w:r>
    </w:p>
    <w:p>
      <w:r>
        <w:t xml:space="preserve">A los 23 de mis fieles seguidores sé que esperaban grandes cosas pero @JesusChristFTM es maricón que no puede responderme </w:t>
      </w:r>
    </w:p>
    <w:p>
      <w:r>
        <w:t xml:space="preserve">@TreyTreyAsbell ¡Sólo soy el chico blanco gracioso que sabe disparar y se sienta en el banquillo!</w:t>
      </w:r>
    </w:p>
    <w:p>
      <w:r>
        <w:t xml:space="preserve">[no puede resistirse y golpea a Magnus con el palo enojado] RT @BadassBane</w:t>
      </w:r>
    </w:p>
    <w:p>
      <w:r>
        <w:t xml:space="preserve">La última noche en Manila. Mañana vuelvo a casa...</w:t>
      </w:r>
    </w:p>
    <w:p>
      <w:r>
        <w:t xml:space="preserve">necesito escribir un ensayo en inglés para mañana....</w:t>
      </w:r>
    </w:p>
    <w:p>
      <w:r>
        <w:t xml:space="preserve">@BLNarayan Malo como es v no se puede chng t n d actual sistema da. s n d sangre f evry político fuera ter</w:t>
      </w:r>
    </w:p>
    <w:p>
      <w:r>
        <w:t xml:space="preserve">@Zoe_Smith ¿has visto las hojas de pizarra tamaño post it (en un bloc de post it) que se escriben/pasan y se adhieren a cualquier superficie?</w:t>
      </w:r>
    </w:p>
    <w:p>
      <w:r>
        <w:t xml:space="preserve">@ayyo_kyle Espera hasta mañana</w:t>
      </w:r>
    </w:p>
    <w:p>
      <w:r>
        <w:t xml:space="preserve">Por fin he dormido algo después de 2 días.</w:t>
      </w:r>
    </w:p>
    <w:p>
      <w:r>
        <w:t xml:space="preserve">El soundtrack de mi vida: Sangre Azul - No puedo estar sin ti.</w:t>
      </w:r>
    </w:p>
    <w:p>
      <w:r>
        <w:t xml:space="preserve">Mi nueva secadora se entrega hoy esto es lo más emocionante que he tenido en años</w:t>
      </w:r>
    </w:p>
    <w:p>
      <w:r>
        <w:t xml:space="preserve">No puedo esperar a ver la cara de mi madre mañana. No me espera en casa hasta el miércoles.</w:t>
      </w:r>
    </w:p>
    <w:p>
      <w:r>
        <w:t xml:space="preserve">Finalmente cedí: guardé todas las chanclas y trasladé la ropa de invierno al frente del armario. No debo... llorar...</w:t>
      </w:r>
    </w:p>
    <w:p>
      <w:r>
        <w:t xml:space="preserve">pregunta del siglo ¿por qué McDonalds deja de hacer el desayuno a las 10:30AM?</w:t>
      </w:r>
    </w:p>
    <w:p>
      <w:r>
        <w:t xml:space="preserve">mi ex es un maldito cobarde pero aún lo amo...</w:t>
      </w:r>
    </w:p>
    <w:p>
      <w:r>
        <w:t xml:space="preserve">Por favor, Dios permite que mi perra esté tranquila en su perrera... de lo contrario tendría que tener un nuevo hogar</w:t>
      </w:r>
    </w:p>
    <w:p>
      <w:r>
        <w:t xml:space="preserve">La música navideña me hace feliz.</w:t>
      </w:r>
    </w:p>
    <w:p>
      <w:r>
        <w:t xml:space="preserve">pinchazo en mi coche.</w:t>
      </w:r>
    </w:p>
    <w:p>
      <w:r>
        <w:t xml:space="preserve">U mad???? RT @SlimeFKennedy no pudo ver esa escena en This Christmas smh</w:t>
      </w:r>
    </w:p>
    <w:p>
      <w:r>
        <w:t xml:space="preserve">Estoy muy emocionado por los 25 días de Navidad :)</w:t>
      </w:r>
    </w:p>
    <w:p>
      <w:r>
        <w:t xml:space="preserve">el coche se quedó sin gasolina... por supuesto siempre es mi culpa</w:t>
      </w:r>
    </w:p>
    <w:p>
      <w:r>
        <w:t xml:space="preserve">Necesita pasar un día un tuit todo el día</w:t>
      </w:r>
    </w:p>
    <w:p>
      <w:r>
        <w:t xml:space="preserve">Ummm no querida... es en septiembre... ¿recuerdas.....? ☺ RT @Bonang_M: El cumpleaños de mi cariño en 5 días.... ♥</w:t>
      </w:r>
    </w:p>
    <w:p>
      <w:r>
        <w:t xml:space="preserve">Acabo de comerme mi última galleta de la barra de leche de Momofuku.</w:t>
      </w:r>
    </w:p>
    <w:p>
      <w:r>
        <w:t xml:space="preserve">Noche de Michael Jackson - ¡El eterno rey del POP! )-: Que descanse en paz un </w:t>
      </w:r>
    </w:p>
    <w:p>
      <w:r>
        <w:t xml:space="preserve">Voy a dormir muy bien esta noche. Me vendría bien un compañero de mimos. ¿Alguien quiere? </w:t>
      </w:r>
    </w:p>
    <w:p>
      <w:r>
        <w:t xml:space="preserve">@elliefinnerty_ Sí. Y acabo de experimentar a GRRM usando la palabra "coño" por primera vez.</w:t>
      </w:r>
    </w:p>
    <w:p>
      <w:r>
        <w:t xml:space="preserve">Porfirofobia- Miedo al color púrpura.&amp; la persona con este miedo está loca y obviamente se asusta al ver a beiber (= </w:t>
      </w:r>
    </w:p>
    <w:p>
      <w:r>
        <w:t xml:space="preserve">Oh Dios, me acabo de cortar con un papel y ahora tengo miedo de estirar la mano de cualquier manera que pueda empeorarla.</w:t>
      </w:r>
    </w:p>
    <w:p>
      <w:r>
        <w:t xml:space="preserve">@Brettski jajaja ¿Por qué no te compras el Note? Mira que no es tan avanzado como el 5110 pero parece bastante chulo. Pero no hay Snake</w:t>
      </w:r>
    </w:p>
    <w:p>
      <w:r>
        <w:t xml:space="preserve">No puedo dejar que mi pasado determine mi futuro</w:t>
      </w:r>
    </w:p>
    <w:p>
      <w:r>
        <w:t xml:space="preserve">Odio trabajar en invierno. La tienda siempre está muy fría.</w:t>
      </w:r>
    </w:p>
    <w:p>
      <w:r>
        <w:t xml:space="preserve">Buddy y mclovin que es un montón de buena comedia en un día spose mejor ir a dormir ahora para un 6.30 inicio</w:t>
      </w:r>
    </w:p>
    <w:p>
      <w:r>
        <w:t xml:space="preserve">el SEGUNDO que empiezo a contarle una historia a @la_Jade el taxista empieza a poner la música tan alta que no me oigo pensar.</w:t>
      </w:r>
    </w:p>
    <w:p>
      <w:r>
        <w:t xml:space="preserve">@laikenbritt nuestra vida sería sub par si no odiáramos a nadie....</w:t>
      </w:r>
    </w:p>
    <w:p>
      <w:r>
        <w:t xml:space="preserve">@ashleyrheaa ¡exactamente! Sacar una sonrisa para tapar las grietas de nuestros corazones solitarios.</w:t>
      </w:r>
    </w:p>
    <w:p>
      <w:r>
        <w:t xml:space="preserve">@TheBodyShopUK La alegría es un verdadero árbol de navidad chucherías purpurina vino de barro y cd de navidad - AKA esta noche!</w:t>
      </w:r>
    </w:p>
    <w:p>
      <w:r>
        <w:t xml:space="preserve">No hay autotune pero puedes sentir el dolor. Todo sale a borbotones como si me hubiera tocado una vena</w:t>
      </w:r>
    </w:p>
    <w:p>
      <w:r>
        <w:t xml:space="preserve">Si los Sabres pierden esta noche esto marcará una de las diez peores semanas en la historia del deporte de Buffalo @LChase_RA</w:t>
      </w:r>
    </w:p>
    <w:p>
      <w:r>
        <w:t xml:space="preserve">Amor loco y estúpido </w:t>
      </w:r>
    </w:p>
    <w:p>
      <w:r>
        <w:t xml:space="preserve">@Ben_Pinwill no está mal amigo. Necesito otras 6 horas al día. Actualmente se trata de las alegrías de </w:t>
      </w:r>
    </w:p>
    <w:p>
      <w:r>
        <w:t xml:space="preserve">@donnyosmond @marieosmond ¡Qué espectáculo increíble el de esta noche! Gracias por compartir su talento con Chgo! &amp; ¡bendición!  </w:t>
      </w:r>
    </w:p>
    <w:p>
      <w:r>
        <w:t xml:space="preserve">Saliendo de la casa del lago de mis tíos . Ahora se dirige hacia el infierno hillbilly</w:t>
      </w:r>
    </w:p>
    <w:p>
      <w:r>
        <w:t xml:space="preserve">Está listo para esta semana y agradecido de que a pesar de que la ansiedad/depresión/ataques de pánico son reales Dios TODAVÍA me está dando la Victoria!!! </w:t>
      </w:r>
    </w:p>
    <w:p>
      <w:r>
        <w:t xml:space="preserve">Me encanta envolver los regalos de Navidad.</w:t>
      </w:r>
    </w:p>
    <w:p>
      <w:r>
        <w:t xml:space="preserve">A cada uno lo suyo.(Suum Cuique)Cicerón Celebra la vida esta es tu única oportunidad Da una de &amp;</w:t>
      </w:r>
    </w:p>
    <w:p>
      <w:r>
        <w:t xml:space="preserve">Tengo 1 arriba o mejor dicho 5 arriba en tienes que estar levantado a las 2 para viaje a KZN. RT @YesReallyAngel: Vuelo a las 7 de la mañana</w:t>
      </w:r>
    </w:p>
    <w:p>
      <w:r>
        <w:t xml:space="preserve"> No estoy en el concierto de Two Door Cinema Club en el Midland ahora mismo. Maldita sea agotado hace 2 meses taquilla. &gt;&lt;</w:t>
      </w:r>
    </w:p>
    <w:p>
      <w:r>
        <w:t xml:space="preserve">@ashley_labar oír gritar infidelidades anoche me dio ganas de estar en el bar witchu oh wait. no había putas.</w:t>
      </w:r>
    </w:p>
    <w:p>
      <w:r>
        <w:t xml:space="preserve">El año pasado me llegó al corazón saber que tanta gente salió a comprar artículos y los envió. Todos sentimos lo mismo:)</w:t>
      </w:r>
    </w:p>
    <w:p>
      <w:r>
        <w:t xml:space="preserve">Así que me despierto y no puedo tragar mi voz suena como rana le digo a mi madre y ella dice que podría tener una infección de garganta</w:t>
      </w:r>
    </w:p>
    <w:p>
      <w:r>
        <w:t xml:space="preserve">@plums69 ¡Yo también compré ayer algunos vinilos! Por internet, así que no tuve la alegría de hojear una vieja tienda de discos mohosa</w:t>
      </w:r>
    </w:p>
    <w:p>
      <w:r>
        <w:t xml:space="preserve">Me gustaría poder cantar como una princesa de Disney. Belle Ariel Cinderella - ¡tenían pipas!</w:t>
      </w:r>
    </w:p>
    <w:p>
      <w:r>
        <w:t xml:space="preserve">Está siendo una de las mejores semanas... @RoyalOperaHouse el miércoles @After_Show jueves @RoyalAlbertHall Sun!!</w:t>
      </w:r>
    </w:p>
    <w:p>
      <w:r>
        <w:t xml:space="preserve">'No debería tratarte mal soy un idiota' - ¿por qué actuar como tal entonces? auriculares e ignorar el mundo</w:t>
      </w:r>
    </w:p>
    <w:p>
      <w:r>
        <w:t xml:space="preserve">@lucas_lucashot después de ese día la casa no volvió a ser la misma hasta el día de hoy cuando paso frente a la casa cruzo la calle jaja</w:t>
      </w:r>
    </w:p>
    <w:p>
      <w:r>
        <w:t xml:space="preserve">En realidad estoy emocionada por ir a casa. Pasar el resto del cumpleaños de mi madre con ella.</w:t>
      </w:r>
    </w:p>
    <w:p>
      <w:r>
        <w:t xml:space="preserve">Esta señora del autobús lleva una chaqueta amarilla brillante y unos auriculares a juego, pero hay demasiada gente entre nosotros para hacer una foto</w:t>
      </w:r>
    </w:p>
    <w:p>
      <w:r>
        <w:t xml:space="preserve">Ese momento deprimente en el que te das cuenta de que hoy, de hecho, no es jueves.</w:t>
      </w:r>
    </w:p>
    <w:p>
      <w:r>
        <w:t xml:space="preserve">¿El útero se convirtió en una tumba? Más bien mi mente se convirtió en una tumba cuando intentaste meter toda esta teología en ella.</w:t>
      </w:r>
    </w:p>
    <w:p>
      <w:r>
        <w:t xml:space="preserve">Todavía puedo sentir el último disparo del patrón en mi garganta..</w:t>
      </w:r>
    </w:p>
    <w:p>
      <w:r>
        <w:t xml:space="preserve">Voy a una fiesta de jerséis de Navidad sin jerséis de Navidad. Lo compenso con un vestido tan brillante que mis compatriotas tienen que llevar gafas de sol</w:t>
      </w:r>
    </w:p>
    <w:p>
      <w:r>
        <w:t xml:space="preserve">Quiero saber cómo se siente realmente el amor.......... :/ tan solo y sin esperanza estos días ....... &amp; ¿mi vida cambiará de marcha?</w:t>
      </w:r>
    </w:p>
    <w:p>
      <w:r>
        <w:t xml:space="preserve">@Darransull86 los dos seremos hombres temblorosos el lunes el miedo nos espera en el aeropuerto de Dublín con un cartel</w:t>
      </w:r>
    </w:p>
    <w:p>
      <w:r>
        <w:t xml:space="preserve">A pesar de los intentos de los medios de comunicación por expulsarlo, Hillis es el jugador con más talento en la ofensiva. Disfrutad de él durante 4 partidos más.</w:t>
      </w:r>
    </w:p>
    <w:p>
      <w:r>
        <w:t xml:space="preserve">@TheNearlyDeads no vendrás a Italia para un concierto en directo, ¿verdad?</w:t>
      </w:r>
    </w:p>
    <w:p>
      <w:r>
        <w:t xml:space="preserve">@doc_ricketts14 no hará un movimiento en palabras con los amigos</w:t>
      </w:r>
    </w:p>
    <w:p>
      <w:r>
        <w:t xml:space="preserve">@Declasm PS por favor no responda a eso si al volante</w:t>
      </w:r>
    </w:p>
    <w:p>
      <w:r>
        <w:t xml:space="preserve">Estoy honestamente avergonzado de vivir en el mismo estado que Penn State. Ni siquiera puedo imaginarme ser un estudiante allí esperar respeto</w:t>
      </w:r>
    </w:p>
    <w:p>
      <w:r>
        <w:t xml:space="preserve">Me alegro de que el Conejo de Pascua no esté en la lista @MiguelTorresMMA</w:t>
      </w:r>
    </w:p>
    <w:p>
      <w:r>
        <w:t xml:space="preserve">@kleubitz despeja tu cabeza huyendo de las interpretaciones sin sentido. vuelve a la vida y vive el día de nuevo.  </w:t>
      </w:r>
    </w:p>
    <w:p>
      <w:r>
        <w:t xml:space="preserve">@_The_Mz Si tengo suerte me acuerdo de recortarme las puntas una vez al año</w:t>
      </w:r>
    </w:p>
    <w:p>
      <w:r>
        <w:t xml:space="preserve">Kansas despide a Turner Gill tras 2 temporadas en las que sólo gana siete partidos y pierde dos veces con Missouri</w:t>
      </w:r>
    </w:p>
    <w:p>
      <w:r>
        <w:t xml:space="preserve">viendo como @FhFgJg le da una paliza a una nintendo de culo viejo y sigue sin funcionar. </w:t>
      </w:r>
    </w:p>
    <w:p>
      <w:r>
        <w:t xml:space="preserve">Oh ohhhhh. Encontré algunos HobNobs de chocolate escondidos en mi habitación</w:t>
      </w:r>
    </w:p>
    <w:p>
      <w:r>
        <w:t xml:space="preserve">La gente que escribe cosas en twitter pensando que a la gente le importa lo que tuitea.</w:t>
      </w:r>
    </w:p>
    <w:p>
      <w:r>
        <w:t xml:space="preserve">@GoDjDatboi hombre que era un conjunto loco! Ur en ya $hyt ... Pero yo también. Lol</w:t>
      </w:r>
    </w:p>
    <w:p>
      <w:r>
        <w:t xml:space="preserve">No he tenido mi teléfono en todo el día</w:t>
      </w:r>
    </w:p>
    <w:p>
      <w:r>
        <w:t xml:space="preserve">Una buena noche de sueño sin embargo todavía me siento como la muerte</w:t>
      </w:r>
    </w:p>
    <w:p>
      <w:r>
        <w:t xml:space="preserve">Mi familia de Carolina del Norte acaba de llegar inesperadamente a mi casa..</w:t>
      </w:r>
    </w:p>
    <w:p>
      <w:r>
        <w:t xml:space="preserve">@rebeccahochhuth ¿durante 4 días durmiendo la siesta? yo pensaría que estás muerta. gracias por dejarme con anja</w:t>
      </w:r>
    </w:p>
    <w:p>
      <w:r>
        <w:t xml:space="preserve">POR CADA MÍNUTO QUE SE ENCUENTRA, SE PIERDE UNAS SÉCTIMAS DE OPORTUNIDAD.</w:t>
      </w:r>
    </w:p>
    <w:p>
      <w:r>
        <w:t xml:space="preserve">Dolores de estómago de siempre</w:t>
      </w:r>
    </w:p>
    <w:p>
      <w:r>
        <w:t xml:space="preserve">Las vacaciones de cumpleaños y Navidad están a la vuelta de la esquina</w:t>
      </w:r>
    </w:p>
    <w:p>
      <w:r>
        <w:t xml:space="preserve">Después de trabajar horas extras hasta las 11, también puedo entrar a la hora de abrir.</w:t>
      </w:r>
    </w:p>
    <w:p>
      <w:r>
        <w:t xml:space="preserve">Ahora habla de su cena de anoche</w:t>
      </w:r>
    </w:p>
    <w:p>
      <w:r>
        <w:t xml:space="preserve">por qué la gente sigue disparando a los demás en Virginia Tech.</w:t>
      </w:r>
    </w:p>
    <w:p>
      <w:r>
        <w:t xml:space="preserve">@NesiDoll creo que este es mi tweet favorito del año. Jaja.</w:t>
      </w:r>
    </w:p>
    <w:p>
      <w:r>
        <w:t xml:space="preserve">Oh Twitter es terrible !! Los TT de hoy es de lo que he estado hablando en todo el dia</w:t>
      </w:r>
    </w:p>
    <w:p>
      <w:r>
        <w:t xml:space="preserve">acción de gracias: pasar la noche en la sala de emegencia.</w:t>
      </w:r>
    </w:p>
    <w:p>
      <w:r>
        <w:t xml:space="preserve">Sólo hay una cosa que quiero hacer ahora mismo, pero lamentablemente no lo estoy haciendo, sino que estoy haciendo los deberes.</w:t>
      </w:r>
    </w:p>
    <w:p>
      <w:r>
        <w:t xml:space="preserve">@jtpierson3 Hahahha ohh si! menos mal que no tiene twitter! Yo digo que no le digamos.</w:t>
      </w:r>
    </w:p>
    <w:p>
      <w:r>
        <w:t xml:space="preserve">No creo que entiendas lo feliz que estoy de haber encontrado mi abrigo rojo de guisantes.</w:t>
      </w:r>
    </w:p>
    <w:p>
      <w:r>
        <w:t xml:space="preserve">Por fin en la cama! Me levanto en 5 horas para el segundo día del torneo de lucha.</w:t>
      </w:r>
    </w:p>
    <w:p>
      <w:r>
        <w:t xml:space="preserve">Me encanta que justo cuando pensaba que hoy iba a ser un día terrible me equivoque tanto;) Los días inesperados y no planificados son los mejores.</w:t>
      </w:r>
    </w:p>
    <w:p>
      <w:r>
        <w:t xml:space="preserve">Naaaah no estoy dormido en mi día libre. Vosotros seguís gritando por la casa unos a otros.</w:t>
      </w:r>
    </w:p>
    <w:p>
      <w:r>
        <w:t xml:space="preserve">Contando todo el dinero de mallin a misen se ve bastante bien :D al parecer van a hacer una gran presentación</w:t>
      </w:r>
    </w:p>
    <w:p>
      <w:r>
        <w:t xml:space="preserve">Novillada 10 de diciembre!!  Happy beer hour a las 4:p.m. Reinastoreros tancredosforcados quienes serán?</w:t>
      </w:r>
    </w:p>
    <w:p>
      <w:r>
        <w:t xml:space="preserve">Acabo de darme cuenta de que Harry Browne, la primera persona a la que voté en una carrera presidencial, murió en 2006.</w:t>
      </w:r>
    </w:p>
    <w:p>
      <w:r>
        <w:t xml:space="preserve">Al parecer, todo el mundo en el trabajo menos yo sabía que era medio día.</w:t>
      </w:r>
    </w:p>
    <w:p>
      <w:r>
        <w:t xml:space="preserve">Exámenes la semana que viene y luego vuelta al trabajo a tiempo completo</w:t>
      </w:r>
    </w:p>
    <w:p>
      <w:r>
        <w:t xml:space="preserve">OMG 'n satanisch kutkind in de bus.. Iedereen raakt agressief incluyendo a mí. No me he dado cuenta de que es una escuela para ver...</w:t>
      </w:r>
    </w:p>
    <w:p>
      <w:r>
        <w:t xml:space="preserve">NUEVA EDICIÓN DE LUJO DE @austratalks FEEL IT BREAK!!!!!!!!!!!!!!!!!!!!!!!!!!!!!!!!!!!!!!!!!!!!!!!!!!!!!!!!!!!!!!!!!!!!</w:t>
      </w:r>
    </w:p>
    <w:p>
      <w:r>
        <w:t xml:space="preserve">@valbure ¿Era tu hermano? =P Le echo de menos jugando al hockey....</w:t>
      </w:r>
    </w:p>
    <w:p>
      <w:r>
        <w:t xml:space="preserve">Porque tú eres mi roca y mi fortaleza; por eso, por tu nombre, guíame y dirígeme. Salmo 31:3    </w:t>
      </w:r>
    </w:p>
    <w:p>
      <w:r>
        <w:t xml:space="preserve">Vete a la mierda. Eso es todo lo que tengo que decir. Espera. Una vez más Jódete.</w:t>
      </w:r>
    </w:p>
    <w:p>
      <w:r>
        <w:t xml:space="preserve">Desde el fondo de mi corazón espero que se te caiga el pelo y te mueras. Sinceramente soy tu peor enemigo.</w:t>
      </w:r>
    </w:p>
    <w:p>
      <w:r>
        <w:t xml:space="preserve">Llámame ángel de la mañana</w:t>
      </w:r>
    </w:p>
    <w:p>
      <w:r>
        <w:t xml:space="preserve">Gran discurso en Sion hoy! Sobre Israel y otras profecías tan emocionantes! Gran adoración también</w:t>
      </w:r>
    </w:p>
    <w:p>
      <w:r>
        <w:t xml:space="preserve">Finalmente despejé mi escritorio para tener un poco de espacio de trabajo @JPaduano no está viendo la televisión en línea. Vaya, los finales deben estar a punto de llegar.</w:t>
      </w:r>
    </w:p>
    <w:p>
      <w:r>
        <w:t xml:space="preserve"> es una palabra enorme en mi vida ahora mismo... Tratando de reducir el tamaño de</w:t>
      </w:r>
    </w:p>
    <w:p>
      <w:r>
        <w:t xml:space="preserve">Porque será que en la vida las decepciones están a la orden del día?</w:t>
      </w:r>
    </w:p>
    <w:p>
      <w:r>
        <w:t xml:space="preserve">Si vieras el día de hoy como una micro-vida, ¿cómo lo vivirías y lo jugarías? Piensa y da lo mejor de ti </w:t>
      </w:r>
    </w:p>
    <w:p>
      <w:r>
        <w:t xml:space="preserve">Aunque mi hermano Sam lo sepa o no, voy a ir a verlo mañana.</w:t>
      </w:r>
    </w:p>
    <w:p>
      <w:r>
        <w:t xml:space="preserve">me siento mejor esta mañana. sentada en esta estúpida clase de inglés y luego voy a una reunión para mi nuevo trabajo.</w:t>
      </w:r>
    </w:p>
    <w:p>
      <w:r>
        <w:t xml:space="preserve">Me siento mal por la gente que pagó dinero para ver el Iron Bowl. Ahora no es más que un baño de sangre.</w:t>
      </w:r>
    </w:p>
    <w:p>
      <w:r>
        <w:t xml:space="preserve">Estar atascado porque lloras tanto que no puedes ver para conducir no es divertido</w:t>
      </w:r>
    </w:p>
    <w:p>
      <w:r>
        <w:t xml:space="preserve">@annamartz4 @nick_piett jajaja sí lo soy. Y volveré a satv la semana que viene. No se lo digas a lee. Es un</w:t>
      </w:r>
    </w:p>
    <w:p>
      <w:r>
        <w:t xml:space="preserve">La ira es lo que hace que una mente clara parezca nublada.</w:t>
      </w:r>
    </w:p>
    <w:p>
      <w:r>
        <w:t xml:space="preserve">Tengo que empezar a hacer la maleta para la resi .</w:t>
      </w:r>
    </w:p>
    <w:p>
      <w:r>
        <w:t xml:space="preserve">Preferiría dormir hasta las 530 que trabajar hasta las 530 </w:t>
      </w:r>
    </w:p>
    <w:p>
      <w:r>
        <w:t xml:space="preserve">Newsnight muestra al gobierno algunos datos interesantes sobre los disturbios del verano. El Gobierno mantiene la respuesta improvisada.</w:t>
      </w:r>
    </w:p>
    <w:p>
      <w:r>
        <w:t xml:space="preserve">@Lauren_Mannion jaja es el mismo chico del verano! #iknow its a long time for a guy to have my attention this long! #weird</w:t>
      </w:r>
    </w:p>
    <w:p>
      <w:r>
        <w:t xml:space="preserve">¿necesitas una idea de qué regalarme para navidad? cómprame una calculadora. realmente la necesito  </w:t>
      </w:r>
    </w:p>
    <w:p>
      <w:r>
        <w:t xml:space="preserve">gran práctica de béisbol debido también</w:t>
      </w:r>
    </w:p>
    <w:p>
      <w:r>
        <w:t xml:space="preserve">Hombre, esto es lo que los buenos días hacen por tu espíritu</w:t>
      </w:r>
    </w:p>
    <w:p>
      <w:r>
        <w:t xml:space="preserve">@Nichole_anders mayyybsss... Pero no sabrás si lo soy o no porque va a ser tu fiesta de cumpleaños sorpresa</w:t>
      </w:r>
    </w:p>
    <w:p>
      <w:r>
        <w:t xml:space="preserve">La hora señalada no se conoce: para librar al hombre de la desesperación absoluta y de la despreocupación absoluta&amp; para mantenerlo entre &amp;</w:t>
      </w:r>
    </w:p>
    <w:p>
      <w:r>
        <w:t xml:space="preserve">Teniendo el peor día.. Al hospital</w:t>
      </w:r>
    </w:p>
    <w:p>
      <w:r>
        <w:t xml:space="preserve">@KendraCP @emilylevenson Me encantan todas las conexiones que se están haciendo.</w:t>
      </w:r>
    </w:p>
    <w:p>
      <w:r>
        <w:t xml:space="preserve">encontré mis regalos de navidad -__-</w:t>
      </w:r>
    </w:p>
    <w:p>
      <w:r>
        <w:t xml:space="preserve">Tengo un fuego que arde dentro de mí en este momento esto va a ser un infierno de un ascensor.  </w:t>
      </w:r>
    </w:p>
    <w:p>
      <w:r>
        <w:t xml:space="preserve">Pero al ver el viento embravecido tuvo miedo ; y comenzando a hundirse gritó diciendo "Señor sálvame". Mateo 14:30</w:t>
      </w:r>
    </w:p>
    <w:p>
      <w:r>
        <w:t xml:space="preserve">cansado, pero con la mitad de mi presentación hecha.</w:t>
      </w:r>
    </w:p>
    <w:p>
      <w:r>
        <w:t xml:space="preserve">Ohh mierda .. Tengo escuela mañana.</w:t>
      </w:r>
    </w:p>
    <w:p>
      <w:r>
        <w:t xml:space="preserve">La mierda acaba de golpear el ventilador</w:t>
      </w:r>
    </w:p>
    <w:p>
      <w:r>
        <w:t xml:space="preserve">@TheBodyShopUK cuando entro en la habitación y mi sobrino de 9 meses me reconoce y su cara se ilumina con la mayor sonrisa que es 100%</w:t>
      </w:r>
    </w:p>
    <w:p>
      <w:r>
        <w:t xml:space="preserve">Apenas puedo moverme en el trabajo y ahora tengo que trabajar un doble ughhhhh</w:t>
      </w:r>
    </w:p>
    <w:p>
      <w:r>
        <w:t xml:space="preserve">tu novio te propone matrimonio y tú dices que sí y no sabías que la boda sería el mismo día.</w:t>
      </w:r>
    </w:p>
    <w:p>
      <w:r>
        <w:t xml:space="preserve">Levantarme a las 430 para trabajar y no he podido ver el eclipse. Ahora comiendo mis sentimientos con del. jajaja</w:t>
      </w:r>
    </w:p>
    <w:p>
      <w:r>
        <w:t xml:space="preserve">La principal razón por la que las chicas no pueden mantener a un buen negro</w:t>
      </w:r>
    </w:p>
    <w:p>
      <w:r>
        <w:t xml:space="preserve">@fuckyeahlexcruz si ella es un pájaro él es un pájaro... Quiero un pájaro</w:t>
      </w:r>
    </w:p>
    <w:p>
      <w:r>
        <w:t xml:space="preserve">wachten op sinterklaas met me beer die ik heb gekregen van @Khanin123 hahaha</w:t>
      </w:r>
    </w:p>
    <w:p>
      <w:r>
        <w:t xml:space="preserve">Sí! Puedo decir oficialmente que he completado con éxito otro año de Uni :) Me queda uno más. </w:t>
      </w:r>
    </w:p>
    <w:p>
      <w:r>
        <w:t xml:space="preserve">Por qué twitter no me deja cambiar mi fondo :(</w:t>
      </w:r>
    </w:p>
    <w:p>
      <w:r>
        <w:t xml:space="preserve">Preparando el show de `Hamm y Houten. Será agradable ver y hablar con algunos amigos que hace tiempo que no se ven de nuevo</w:t>
      </w:r>
    </w:p>
    <w:p>
      <w:r>
        <w:t xml:space="preserve">Me encanta pagar varios miles de libras al año para quedarme esperando en un frío andén día tras día por trenes retrasados y hoy cancelados. </w:t>
      </w:r>
    </w:p>
    <w:p>
      <w:r>
        <w:t xml:space="preserve">Pensaba que Heath Ledger había muerto, pero al parecer trabaja en un AutoZone de Lubbock.</w:t>
      </w:r>
    </w:p>
    <w:p>
      <w:r>
        <w:t xml:space="preserve">Espero que @kieferravena lea mi DM kh8 no responde na.Mbasa lng tlga :((((( WISHKOLANG. MASTERRRRR! Por favor.</w:t>
      </w:r>
    </w:p>
    <w:p>
      <w:r>
        <w:t xml:space="preserve">Nieve con efecto lago</w:t>
      </w:r>
    </w:p>
    <w:p>
      <w:r>
        <w:t xml:space="preserve">Buscando en la red un nuevo objetivo para mi cámara :)</w:t>
      </w:r>
    </w:p>
    <w:p>
      <w:r>
        <w:t xml:space="preserve">el club penguin congela mi ordenador.</w:t>
      </w:r>
    </w:p>
    <w:p>
      <w:r>
        <w:t xml:space="preserve">Hoy ha sido muy aburrido. No he podido ir al centro comercial. No he podido ver "breaking dawn". No he podido ver a mis amigos.</w:t>
      </w:r>
    </w:p>
    <w:p>
      <w:r>
        <w:t xml:space="preserve">El pensamiento del miedo es una preocupación inútil por lo que no puede evitarse o probablemente nunca sucederá - Winston Churchill </w:t>
      </w:r>
    </w:p>
    <w:p>
      <w:r>
        <w:t xml:space="preserve">si te gusta eso es genial solo dímelo y deja de mentirme&amp; engañarme por favor! gwksxpnqvq</w:t>
      </w:r>
    </w:p>
    <w:p>
      <w:r>
        <w:t xml:space="preserve">¿No te encanta cuando llueve a cántaros y estás fuera y pasa alguien que conoces y te lleva?</w:t>
      </w:r>
    </w:p>
    <w:p>
      <w:r>
        <w:t xml:space="preserve">@msmakk lol!!! Yo tengo uno ahora mismo y odio esa ish!!! Es que odio el concepto.... Lol</w:t>
      </w:r>
    </w:p>
    <w:p>
      <w:r>
        <w:t xml:space="preserve">Seré su camarero esta noche en el Arts Court Studio and Theatre para la recepción del 30 aniversario de SAW Video.</w:t>
      </w:r>
    </w:p>
    <w:p>
      <w:r>
        <w:t xml:space="preserve">No puedo creer que haya perdido mi tiempo en este juego, debería haberme dormido</w:t>
      </w:r>
    </w:p>
    <w:p>
      <w:r>
        <w:t xml:space="preserve">las luces están encendidas. Es oficialmente Navidad</w:t>
      </w:r>
    </w:p>
    <w:p>
      <w:r>
        <w:t xml:space="preserve">Alguien en este autobús está sentado rapeando</w:t>
      </w:r>
    </w:p>
    <w:p>
      <w:r>
        <w:t xml:space="preserve">Me encanta escuchar los estallidos de ira de los cubos del pasillo: "Está en el puto archivo adjunto que te envié, saco de mierda perezoso!!!!"</w:t>
      </w:r>
    </w:p>
    <w:p>
      <w:r>
        <w:t xml:space="preserve">Gramática del alemán. Pronombres relativos.</w:t>
      </w:r>
    </w:p>
    <w:p>
      <w:r>
        <w:t xml:space="preserve">¿¡Cuál es el resultado de esto y yo volteé con la red de boa en RP?! :O</w:t>
      </w:r>
    </w:p>
    <w:p>
      <w:r>
        <w:t xml:space="preserve">@NaifahFauzi Wallaweyh!!!! buat facial treatment ke? ¿Kt salon ke??</w:t>
      </w:r>
    </w:p>
    <w:p>
      <w:r>
        <w:t xml:space="preserve">Viendo Phineas y Ferb a las 6:20 de la mañana. Dios, los programas de Disney hacen que no esté tan malhumorada cuando tengo que levantarme para animar...</w:t>
      </w:r>
    </w:p>
    <w:p>
      <w:r>
        <w:t xml:space="preserve">La alarma de incendios sonó durante mi sesión de gimnasio. Yo y un montón de gente nos quedamos en la calle principal con ropa de gimnasia en diciembre de Edimburgo.</w:t>
      </w:r>
    </w:p>
    <w:p>
      <w:r>
        <w:t xml:space="preserve">"@TheWrightWingv2: @TheBrof ¿Pretendes que los comunistas sean verdaderos camaradas? ¿De verdad?" Oh, sí. Ellos y los gays están tratando de tomar el control.</w:t>
      </w:r>
    </w:p>
    <w:p>
      <w:r>
        <w:t xml:space="preserve">@ToeKneeSmith 1-1. El Newcastle empató con un penalti y nunca fue un penalti.</w:t>
      </w:r>
    </w:p>
    <w:p>
      <w:r>
        <w:t xml:space="preserve">Ojalá hubiera aprendido a tocar el steel pan cuando era niño</w:t>
      </w:r>
    </w:p>
    <w:p>
      <w:r>
        <w:t xml:space="preserve">Con este gelo prenderei una bella amica e me ne andrei in giro a fare shopping con tanto di pausa bar al calduccioa gustare.♥</w:t>
      </w:r>
    </w:p>
    <w:p>
      <w:r>
        <w:t xml:space="preserve">Se ha realizado una presentación del evento y ahora se ha creado un formato de espectáculo de cena con un color. Así se hace en Sintinkopen...</w:t>
      </w:r>
    </w:p>
    <w:p>
      <w:r>
        <w:t xml:space="preserve">@Smokincguarz literalmente el momento más divertido de mi vida allí mismo...... Ahahahah</w:t>
      </w:r>
    </w:p>
    <w:p>
      <w:r>
        <w:t xml:space="preserve">De vuelta a la puta escuela otra vez </w:t>
      </w:r>
    </w:p>
    <w:p>
      <w:r>
        <w:t xml:space="preserve">Amigo se olvidaron de ponerle tocino a mi hamburguesa...</w:t>
      </w:r>
    </w:p>
    <w:p>
      <w:r>
        <w:t xml:space="preserve">Desea que su novia le devuelva el mensaje</w:t>
      </w:r>
    </w:p>
    <w:p>
      <w:r>
        <w:t xml:space="preserve">Es un día de suerte, hasta que el hombre se lo lleva. Två dagar fyllda med "kränga på ungen vinterkläder och gå ut med hunden"</w:t>
      </w:r>
    </w:p>
    <w:p>
      <w:r>
        <w:t xml:space="preserve">@tvarney92 amigo tu hermano se está metiendo en el boxeo...? </w:t>
      </w:r>
    </w:p>
    <w:p>
      <w:r>
        <w:t xml:space="preserve">121 tarjetas de notas, dos ensayos, un proyecto, un examen y una prueba... Esta va a ser una semana larga </w:t>
      </w:r>
    </w:p>
    <w:p>
      <w:r>
        <w:t xml:space="preserve">No dormí anoche... y ahora es hora de ir a clase.</w:t>
      </w:r>
    </w:p>
    <w:p>
      <w:r>
        <w:t xml:space="preserve">formación de mentores todos los miércoles durante el próximo mes.</w:t>
      </w:r>
    </w:p>
    <w:p>
      <w:r>
        <w:t xml:space="preserve">ahahahah D: Necestio el Guitar Hero 3 Legend Of The Rock T-T</w:t>
      </w:r>
    </w:p>
    <w:p>
      <w:r>
        <w:t xml:space="preserve">Ashanaye es de lejos la persona más malvada que camina por este planeta, pero a pesar de todo la quiero</w:t>
      </w:r>
    </w:p>
    <w:p>
      <w:r>
        <w:t xml:space="preserve">Alguna vez has deseado poder volver atrás unos años y hacerlo todo de forma diferente.</w:t>
      </w:r>
    </w:p>
    <w:p>
      <w:r>
        <w:t xml:space="preserve">Fui a buscarlo / porque sabía que era verdad / me arrepiento de haberlo encontrado.  </w:t>
      </w:r>
    </w:p>
    <w:p>
      <w:r>
        <w:t xml:space="preserve">Según el registro de gastos, mis mayores ingresos son las tarjetas de crédito, el alcohol y los taxis.</w:t>
      </w:r>
    </w:p>
    <w:p>
      <w:r>
        <w:t xml:space="preserve">Recuerdo cuando solía pasar todo el día con mi mejor amiga, pero ahora rara vez me habla : /</w:t>
      </w:r>
    </w:p>
    <w:p>
      <w:r>
        <w:t xml:space="preserve">volver a la actividad de la ley del deporte</w:t>
      </w:r>
    </w:p>
    <w:p>
      <w:r>
        <w:t xml:space="preserve">repugnante! RT Ninguna congresista presente en el panel de la audiencia de criminalización del aborto</w:t>
      </w:r>
    </w:p>
    <w:p>
      <w:r>
        <w:t xml:space="preserve">@CraftinessNOW @koruwedding ¡Ja, no te encanta! Encontrar algo que no esperabas!</w:t>
      </w:r>
    </w:p>
    <w:p>
      <w:r>
        <w:t xml:space="preserve">3 horas de viaje en autobús...</w:t>
      </w:r>
    </w:p>
    <w:p>
      <w:r>
        <w:t xml:space="preserve">coser hasta que las vacas vuelvan a casa.</w:t>
      </w:r>
    </w:p>
    <w:p>
      <w:r>
        <w:t xml:space="preserve">@laurrknott si esto fuera hace aproximadamente 1 año.... Apuesto a que estarías a mi lado junto con @samnicholass</w:t>
      </w:r>
    </w:p>
    <w:p>
      <w:r>
        <w:t xml:space="preserve">¡Por fin he terminado la lavandería! ¡Olvidé que tenía algunas de estas prendas que acabo de colgar!</w:t>
      </w:r>
    </w:p>
    <w:p>
      <w:r>
        <w:t xml:space="preserve">Wow es alta y que acaba de comer un poco de pollo de N Hubbards piso de la sala de estar</w:t>
      </w:r>
    </w:p>
    <w:p>
      <w:r>
        <w:t xml:space="preserve">@sabambury ¡Ojalá todo el mundo viera a la Iglesia como un punto culminante de la Navidad!</w:t>
      </w:r>
    </w:p>
    <w:p>
      <w:r>
        <w:t xml:space="preserve">Lol se saltó una vuelta mientras corría la milla en el gimnasio hoy </w:t>
      </w:r>
    </w:p>
    <w:p>
      <w:r>
        <w:t xml:space="preserve">@geturbirdwet26 umm estoy comprando tu regalo de Navidad así que por eso no te invité!</w:t>
      </w:r>
    </w:p>
    <w:p>
      <w:r>
        <w:t xml:space="preserve">Hola me gustaría presentar a mi amigo Pat el parapléjico @dylandickdexter @TylerMurray1234 </w:t>
      </w:r>
    </w:p>
    <w:p>
      <w:r>
        <w:t xml:space="preserve">último día completo en europa.</w:t>
      </w:r>
    </w:p>
    <w:p>
      <w:r>
        <w:t xml:space="preserve">Comprobado ayer con Ikea Homebush 2C si tenían stock lo hicieron. Hoy me han dicho que no pueden vender debido al control de calidad.</w:t>
      </w:r>
    </w:p>
    <w:p>
      <w:r>
        <w:t xml:space="preserve">¿alguien más no fue a comprar el viernes negro?</w:t>
      </w:r>
    </w:p>
    <w:p>
      <w:r>
        <w:t xml:space="preserve">Pruebas falsas que parecen reales</w:t>
      </w:r>
    </w:p>
    <w:p>
      <w:r>
        <w:t xml:space="preserve">Con lágrimas en el autobús al saber que mi sobrino Sam ha llegado sano y salvo hace media hora.</w:t>
      </w:r>
    </w:p>
    <w:p>
      <w:r>
        <w:t xml:space="preserve">parece que va a ser algo más que navidad en la resonancia magnética de cruchies en una semana</w:t>
      </w:r>
    </w:p>
    <w:p>
      <w:r>
        <w:t xml:space="preserve">Bueno, la noche podría resultar mejor de lo que pensaba.</w:t>
      </w:r>
    </w:p>
    <w:p>
      <w:r>
        <w:t xml:space="preserve">En realidad, nervioso por las cantidades de chile que mi padre ha puesto en mi ensalada...</w:t>
      </w:r>
    </w:p>
    <w:p>
      <w:r>
        <w:t xml:space="preserve">Tuve que dejar a mis amigos por mi clase de teatro</w:t>
      </w:r>
    </w:p>
    <w:p>
      <w:r>
        <w:t xml:space="preserve">Estoy leyendo opiniones de la funda de cuero para el Kindle de Amazon con una luz. /</w:t>
      </w:r>
    </w:p>
    <w:p>
      <w:r>
        <w:t xml:space="preserve">si un termómetro cuesta sólo 3 euros, ¡podría ser muy creativo con los 17 euros de más!</w:t>
      </w:r>
    </w:p>
    <w:p>
      <w:r>
        <w:t xml:space="preserve">La única motivación para hacer mi trabajo de maquillaje es para poder volver a ser animadora. No sabía que me gustaba tanto.</w:t>
      </w:r>
    </w:p>
    <w:p>
      <w:r>
        <w:t xml:space="preserve">He trabajado cuatro horas y ahora me voy a casa a hacer los deberes de matemáticas.</w:t>
      </w:r>
    </w:p>
    <w:p>
      <w:r>
        <w:t xml:space="preserve">Mi clase de economía y yo vamos a suspender miserablemente la clase de beckleys.</w:t>
      </w:r>
    </w:p>
    <w:p>
      <w:r>
        <w:t xml:space="preserve">Reunión de oración esta noche </w:t>
      </w:r>
    </w:p>
    <w:p>
      <w:r>
        <w:t xml:space="preserve">Esta mañana me he levantado y me he comportado como un tonto con Abigail Joy. Es hora de entrar con el Señor y luego con la @WOTCfam.</w:t>
      </w:r>
    </w:p>
    <w:p>
      <w:r>
        <w:t xml:space="preserve">No todos los días se me despierta incluso por las bofetadas y luego incluso por el trabajo durante un par de semanas.</w:t>
      </w:r>
    </w:p>
    <w:p>
      <w:r>
        <w:t xml:space="preserve">¿Por qué Gordon Ramsey está arruinando el anuncio de Navidad?</w:t>
      </w:r>
    </w:p>
    <w:p>
      <w:r>
        <w:t xml:space="preserve">hasta ahora es un buen comienzo del día ver todos estos tweets sobre el cierre patronal que se ha terminado.</w:t>
      </w:r>
    </w:p>
    <w:p>
      <w:r>
        <w:t xml:space="preserve">@shannonwhite26 así que... todo lo que pude encontrar fue que AJ Cook fue despedida porque los productores sintieron que su personaje era prescindible.</w:t>
      </w:r>
    </w:p>
    <w:p>
      <w:r>
        <w:t xml:space="preserve">¿¡En serio!? ¿¡Una versión navideña del anuncio de los perros sin hogar/muertos! jajaja</w:t>
      </w:r>
    </w:p>
    <w:p>
      <w:r>
        <w:t xml:space="preserve">Otra ronda de citas en el hospital con Megan... hoy una prueba de baja visión</w:t>
      </w:r>
    </w:p>
    <w:p>
      <w:r>
        <w:t xml:space="preserve">Je fuis IRC avant que @Atssal ne me tombe dessus pour avoir fait un mix petit poney + 3615 malife.</w:t>
      </w:r>
    </w:p>
    <w:p>
      <w:r>
        <w:t xml:space="preserve">¿Por qué tienes que irte a dormir temprano? Espero todo el día para hablar contigo</w:t>
      </w:r>
    </w:p>
    <w:p>
      <w:r>
        <w:t xml:space="preserve">Tengo que salir hoy, oigo cómo se lleva un cubo de basura por la calle. Supongo que hay un poco de viento. Oh y lloviendo</w:t>
      </w:r>
    </w:p>
    <w:p>
      <w:r>
        <w:t xml:space="preserve">genial mamá gracias por poner una rata de peluche en mi mochila</w:t>
      </w:r>
    </w:p>
    <w:p>
      <w:r>
        <w:t xml:space="preserve">El hecho de que estas serán las primeras vacaciones que pase sin mi padre y no estoy ni mucho menos triste es lo que agradezco</w:t>
      </w:r>
    </w:p>
    <w:p>
      <w:r>
        <w:t xml:space="preserve">Mi vista está empeorando necesito mis gafas para ver la televisión!!! Ugh</w:t>
      </w:r>
    </w:p>
    <w:p>
      <w:r>
        <w:t xml:space="preserve">Me encanta recibir el dinero de la graduación con seis meses de retraso </w:t>
      </w:r>
    </w:p>
    <w:p>
      <w:r>
        <w:t xml:space="preserve">Oh em gee. ¡Tommy Lee Jones está en la antigua "Los Ángeles de Charlie"! ¡Ahahaha! Dios bendiga los deberes nocturnos y la televisión de fondo.</w:t>
      </w:r>
    </w:p>
    <w:p>
      <w:r>
        <w:t xml:space="preserve">@TheSondheimer Nope Christmas Parade. Estaba siendo bromista.</w:t>
      </w:r>
    </w:p>
    <w:p>
      <w:r>
        <w:t xml:space="preserve">Reunión de 4 horas sobre la seguridad de las aplicaciones de software para móviles, a la espera de .....</w:t>
      </w:r>
    </w:p>
    <w:p>
      <w:r>
        <w:t xml:space="preserve">Si esta sensación es un precursor del próximo mes... pues tengo que mantener la cabeza alta.</w:t>
      </w:r>
    </w:p>
    <w:p>
      <w:r>
        <w:t xml:space="preserve">Oh, Dios. He hecho un @DameRoger Acabo de comprar el nuevo GaGa &amp; Tony Bennett Duets. Encontré música en mi nube que no sabía que había comprado.</w:t>
      </w:r>
    </w:p>
    <w:p>
      <w:r>
        <w:t xml:space="preserve">Estoy tan hambriento que estoy tratando de no ir a Coney pero esa es mi única opción en este momento esta suma Bull Shit</w:t>
      </w:r>
    </w:p>
    <w:p>
      <w:r>
        <w:t xml:space="preserve">@shannymo31 Buen reportaje sobre Cam Fowler en el programa del partido. Al igual que Giroux su sonrisa derrite el ánimo.</w:t>
      </w:r>
    </w:p>
    <w:p>
      <w:r>
        <w:t xml:space="preserve">Qué pasa con el mundo mamá gente livin como no tienen ningún momma's..</w:t>
      </w:r>
    </w:p>
    <w:p>
      <w:r>
        <w:t xml:space="preserve">En casa de mi hermana... en mi coche. Porque ella está en Walmart y no me lo dijo ....</w:t>
      </w:r>
    </w:p>
    <w:p>
      <w:r>
        <w:t xml:space="preserve">Estoy muy cansada y tengo que ir a una reunión familiar...</w:t>
      </w:r>
    </w:p>
    <w:p>
      <w:r>
        <w:t xml:space="preserve">Dios acaba de ver un triste anuncio de animales...</w:t>
      </w:r>
    </w:p>
    <w:p>
      <w:r>
        <w:t xml:space="preserve">Después de leer los posts de twitter empiezo a darme cuenta tristemente de que las hos no pueden ser honestas con sus propias actividades de ho.</w:t>
      </w:r>
    </w:p>
    <w:p>
      <w:r>
        <w:t xml:space="preserve">No he conseguido ningún m&amp;ms azul en mi paquete...</w:t>
      </w:r>
    </w:p>
    <w:p>
      <w:r>
        <w:t xml:space="preserve">Voy a recoger a mi hermano pequeño del colegio (: no puedo esperar a ver su cara</w:t>
      </w:r>
    </w:p>
    <w:p>
      <w:r>
        <w:t xml:space="preserve">Realmente había olvidado lo sosa que puede ser la comida de la cafetería. Judías verdes que saben a papel =</w:t>
      </w:r>
    </w:p>
    <w:p>
      <w:r>
        <w:t xml:space="preserve">Papá me ha dejado a cargo de la búsqueda de un hotel para cuando vayamos a Londres.</w:t>
      </w:r>
    </w:p>
    <w:p>
      <w:r>
        <w:t xml:space="preserve">La estufa de leña está encendida... ¡taza en mano!</w:t>
      </w:r>
    </w:p>
    <w:p>
      <w:r>
        <w:t xml:space="preserve">@Brynnixbeex3 oh hombre. que parece tan pronto. que está bien el fin de semana antes de volver tengo que estar en el hospital por un día.</w:t>
      </w:r>
    </w:p>
    <w:p>
      <w:r>
        <w:t xml:space="preserve">Estoy decidido a practicar la escucha profunda. Estoy decidido a practicar el habla amorosa. por T. Nhat Hanh</w:t>
      </w:r>
    </w:p>
    <w:p>
      <w:r>
        <w:t xml:space="preserve">No tuiteé sobre lo destruido que estaba por que la pequeña mezcla ganara es una mierda @MarcuscollinsUK merecía ganar!</w:t>
      </w:r>
    </w:p>
    <w:p>
      <w:r>
        <w:t xml:space="preserve">Buscando un buen club de lectura en Goodreads... puede que tenga que empezar el mío propio.  Completamente variado.  Nunca se sabe lo que vamos a leer a continuación</w:t>
      </w:r>
    </w:p>
    <w:p>
      <w:r>
        <w:t xml:space="preserve">Facebook supera por fin a Twitter en cuanto a comentarios sobre la televisión del gas </w:t>
      </w:r>
    </w:p>
    <w:p>
      <w:r>
        <w:t xml:space="preserve">Practicar el juego, practicar el juego. 4 días seguidos de baloncesto</w:t>
      </w:r>
    </w:p>
    <w:p>
      <w:r>
        <w:t xml:space="preserve">Mi rosa @MaddieRy no está en el PLC. Así es como se sentirá el próximo semestre.</w:t>
      </w:r>
    </w:p>
    <w:p>
      <w:r>
        <w:t xml:space="preserve">Voy a echar de menos ): La vuelta al cole mañana.</w:t>
      </w:r>
    </w:p>
    <w:p>
      <w:r>
        <w:t xml:space="preserve">Película esta noche con @sweet_n_spicy23 N cena adivinar dónde</w:t>
      </w:r>
    </w:p>
    <w:p>
      <w:r>
        <w:t xml:space="preserve">¡Oh, Dios! El Quizno's del centro tiene un cartel de "Fuera de servicio" en su puerta.</w:t>
      </w:r>
    </w:p>
    <w:p>
      <w:r>
        <w:t xml:space="preserve">Las tetas no cuentan si eres gorda. en fotos..</w:t>
      </w:r>
    </w:p>
    <w:p>
      <w:r>
        <w:t xml:space="preserve">el gancho de la puerta no deja de engancharse en mis calzoncillos de encaje, está rasgando el encaje</w:t>
      </w:r>
    </w:p>
    <w:p>
      <w:r>
        <w:t xml:space="preserve">omg! ik wordt hier echt high van die lijmlucht! </w:t>
      </w:r>
    </w:p>
    <w:p>
      <w:r>
        <w:t xml:space="preserve">Mucho más hospitalario de lo que imaginaba. Sin embargo, no hay ningún servicio de prensa, por lo que los comentarios de los lectores en el móvil son aburridos.</w:t>
      </w:r>
    </w:p>
    <w:p>
      <w:r>
        <w:t xml:space="preserve">Todos mis viejos amigos piensan que tengo un nuevo público y la gente parece notar cada vez que sonrío.</w:t>
      </w:r>
    </w:p>
    <w:p>
      <w:r>
        <w:t xml:space="preserve">Trabajo aún por hacer, pero MAN Dios sigue siendo bueno. Su bondad y fidelidad perduran siempre! Es tan cierto que, pase lo que pase, ÉL ES BUENO.</w:t>
      </w:r>
    </w:p>
    <w:p>
      <w:r>
        <w:t xml:space="preserve">@ChrissyTeaBags1 saca al enano de tu foto de twit, estoy teniendo un ataque de axioma</w:t>
      </w:r>
    </w:p>
    <w:p>
      <w:r>
        <w:t xml:space="preserve">Lmfao! RT @j_colan: No me gustaría tener una mamá bebé que sea una niña.</w:t>
      </w:r>
    </w:p>
    <w:p>
      <w:r>
        <w:t xml:space="preserve">La niña que escribió la carta de "Querido Santa" quiere el muñeco Baby Alive más bonito. Me gustaría ver su cara cuando lo abra.</w:t>
      </w:r>
    </w:p>
    <w:p>
      <w:r>
        <w:t xml:space="preserve">Me encanta encontrar bolsillos ocultos en mis chaquetas (</w:t>
      </w:r>
    </w:p>
    <w:p>
      <w:r>
        <w:t xml:space="preserve">Intento de evitar los baños públicos en la medida de lo posible. son tan repulsivos</w:t>
      </w:r>
    </w:p>
    <w:p>
      <w:r>
        <w:t xml:space="preserve">@KingsQueen10 ¡¡Esos 4 dólares podrían haber ido a mi pantalla plana!! ¡¿Por qué tenías que tener hambre y conseguir algo para comer?!</w:t>
      </w:r>
    </w:p>
    <w:p>
      <w:r>
        <w:t xml:space="preserve">Lástima que eso signifique que tengo una hora y 45 minutos de diferencia entre las clases de mañana.</w:t>
      </w:r>
    </w:p>
    <w:p>
      <w:r>
        <w:t xml:space="preserve">El momento adecuado para empezar con mis deberes</w:t>
      </w:r>
    </w:p>
    <w:p>
      <w:r>
        <w:t xml:space="preserve">Me gustaría ver a Terror uno de los últimos dos días!!</w:t>
      </w:r>
    </w:p>
    <w:p>
      <w:r>
        <w:t xml:space="preserve">@twthomas214 yo props to my mom Im driving with my dad going to get her bmw that's alread fixed 38 hour  </w:t>
      </w:r>
    </w:p>
    <w:p>
      <w:r>
        <w:t xml:space="preserve">@Mert_lovesyou ¡cállate! Me gustaría :( tan celoso que se llega a ver @justinbieber podría llorar.</w:t>
      </w:r>
    </w:p>
    <w:p>
      <w:r>
        <w:t xml:space="preserve">¿Quién iba a decir que colgar las luces de Navidad en el exterior podía llevar tanto tiempo y ser tan agotador? Todavía no he terminado</w:t>
      </w:r>
    </w:p>
    <w:p>
      <w:r>
        <w:t xml:space="preserve">cracker barrel para almorzar con la familia</w:t>
      </w:r>
    </w:p>
    <w:p>
      <w:r>
        <w:t xml:space="preserve">Lo único malo de este día es que he roto una cuerda.</w:t>
      </w:r>
    </w:p>
    <w:p>
      <w:r>
        <w:t xml:space="preserve">@JoeScavotto @maxblumer Quiero escucharlo todos los días por el resto de mis días</w:t>
      </w:r>
    </w:p>
    <w:p>
      <w:r>
        <w:t xml:space="preserve">escuchar a los clásicos mientras se completan los deberes</w:t>
      </w:r>
    </w:p>
    <w:p>
      <w:r>
        <w:t xml:space="preserve">El wifi en la escuela mejor que funcione o im para twitter durante el día</w:t>
      </w:r>
    </w:p>
    <w:p>
      <w:r>
        <w:t xml:space="preserve">Me encantaría tener tiempo de mejores amigos pero ¡oh espera! @kaceface92 sigue en nompton y @Alfranks07 está en Florida.... Buena historia hermano</w:t>
      </w:r>
    </w:p>
    <w:p>
      <w:r>
        <w:t xml:space="preserve">Tengo la extraña costumbre de hacer siempre un baile cada vez que termino el trabajo.</w:t>
      </w:r>
    </w:p>
    <w:p>
      <w:r>
        <w:t xml:space="preserve">Este año no habrá locura de Viernes Negro para mí...</w:t>
      </w:r>
    </w:p>
    <w:p>
      <w:r>
        <w:t xml:space="preserve">Parece que gran parte del suelo del bungalow está podrido y muy mojado. Entonces hay una fuga en alguna parte</w:t>
      </w:r>
    </w:p>
    <w:p>
      <w:r>
        <w:t xml:space="preserve">Acabo de pasar por el puente de la bahía por primera vez... Es realmente alto</w:t>
      </w:r>
    </w:p>
    <w:p>
      <w:r>
        <w:t xml:space="preserve">Ayer me enteré de que el baile de graduación cae en el fin de semana del COT. Hoy me entero de que los WTP Nationals son el fin de semana del Campeonato Estatal. </w:t>
      </w:r>
    </w:p>
    <w:p>
      <w:r>
        <w:t xml:space="preserve">Supongo que veré este lamentable juego de los Steelers...</w:t>
      </w:r>
    </w:p>
    <w:p>
      <w:r>
        <w:t xml:space="preserve">Vale, incluso una frase para las mujeres. ¿Cómo se puede maquillar el colorete?</w:t>
      </w:r>
    </w:p>
    <w:p>
      <w:r>
        <w:t xml:space="preserve">ciencia de doble período</w:t>
      </w:r>
    </w:p>
    <w:p>
      <w:r>
        <w:t xml:space="preserve">Tengo muchas ganas de ir en febrero/marzo a San Diego el año que viene, pero no veo la forma de permitírmelo...</w:t>
      </w:r>
    </w:p>
    <w:p>
      <w:r>
        <w:t xml:space="preserve">Cuando alguien se queda dormido enviándote mensajes de texto y al día siguiente no te responde</w:t>
      </w:r>
    </w:p>
    <w:p>
      <w:r>
        <w:t xml:space="preserve">Y la acústica de la torre nos obligará a cambiar todas nuestras intenciones de juego.</w:t>
      </w:r>
    </w:p>
    <w:p>
      <w:r>
        <w:t xml:space="preserve">Enfermarse durante la noche mientras se tiene un hermoso sueño apesta!!!</w:t>
      </w:r>
    </w:p>
    <w:p>
      <w:r>
        <w:t xml:space="preserve">Por otro lado, los blancos que abusan de la palabra 'niggas' son una basura.  </w:t>
      </w:r>
    </w:p>
    <w:p>
      <w:r>
        <w:t xml:space="preserve">Así que me trajo un billete de avión no puede utilizarlo ya que no tengo identificación .. Así que voy a conducir a Nueva York...</w:t>
      </w:r>
    </w:p>
    <w:p>
      <w:r>
        <w:t xml:space="preserve">Mi momento favorito del día... ¡¡¡la hora de dormir!!!</w:t>
      </w:r>
    </w:p>
    <w:p>
      <w:r>
        <w:t xml:space="preserve">@jujifosho he visto tu estado e inmediatamente he querido ir así que YESSS&lt;3 y regalo a la otra?!</w:t>
      </w:r>
    </w:p>
    <w:p>
      <w:r>
        <w:t xml:space="preserve">Tengo sala de estudio a primera hora. Y es la única hoy :(</w:t>
      </w:r>
    </w:p>
    <w:p>
      <w:r>
        <w:t xml:space="preserve">Volviendo al trabajo por primera vez en ocho semanas.</w:t>
      </w:r>
    </w:p>
    <w:p>
      <w:r>
        <w:t xml:space="preserve">El resurgimiento de un canto del Liverpool ha vuelto... ¡era sólo cuestión de tiempo!</w:t>
      </w:r>
    </w:p>
    <w:p>
      <w:r>
        <w:t xml:space="preserve">Es como aquí... una hora sólida de @MikeCleary2 y @kyletravis09 hablando de deportes...</w:t>
      </w:r>
    </w:p>
    <w:p>
      <w:r>
        <w:t xml:space="preserve">@domw1999 ¡nopey llevando a su padrastro y a sus amigos al aeropuerto! Así que va a ser apuñalado ..</w:t>
      </w:r>
    </w:p>
    <w:p>
      <w:r>
        <w:t xml:space="preserve">:( cara triste. Echando de menos a mis mejores amigos del mundo. Os necesito chicos. </w:t>
      </w:r>
    </w:p>
    <w:p>
      <w:r>
        <w:t xml:space="preserve">"Estás confirmado para probar STAR WARS: The Old Republic!"</w:t>
      </w:r>
    </w:p>
    <w:p>
      <w:r>
        <w:t xml:space="preserve">Está claro que no vamos a encontrar una tienda de magdalenas en el Este, ¿verdad?</w:t>
      </w:r>
    </w:p>
    <w:p>
      <w:r>
        <w:t xml:space="preserve">la mejor manera de difundir la alegría navideña es cantando fuerte para que todos la oigan</w:t>
      </w:r>
    </w:p>
    <w:p>
      <w:r>
        <w:t xml:space="preserve">Si volviera a tener mi tiempo, seguro que no cometería los mismos errores. ¿Quizás estoy destinado a estar eternamente soltero?</w:t>
      </w:r>
    </w:p>
    <w:p>
      <w:r>
        <w:t xml:space="preserve">Acabo de vomitar en mi boca. La gente es asquerosa. #disgustos</w:t>
      </w:r>
    </w:p>
    <w:p>
      <w:r>
        <w:t xml:space="preserve">@FrostyWampa hermano envíame un mensaje cuando estés cerca de casa!</w:t>
      </w:r>
    </w:p>
    <w:p>
      <w:r>
        <w:t xml:space="preserve">Odio la escuela. Hoy me toca a mí ese bebé.</w:t>
      </w:r>
    </w:p>
    <w:p>
      <w:r>
        <w:t xml:space="preserve">Mi ordenador no carga otra página que la de Twitter...</w:t>
      </w:r>
    </w:p>
    <w:p>
      <w:r>
        <w:t xml:space="preserve">No voy a ir a he'd hasta que tenga mis cejas con hilo y mi Mani / Pedi ... De hecho, voy a dormir en la silla!</w:t>
      </w:r>
    </w:p>
    <w:p>
      <w:r>
        <w:t xml:space="preserve">...El día ha ido muy bien. ¡Gloria a Dios! Todavía no ha terminado. Pero sólo quiero decir que Dios me ha sonreído :-)</w:t>
      </w:r>
    </w:p>
    <w:p>
      <w:r>
        <w:t xml:space="preserve">Antes era mucho más inteligente e ingenioso. Ahora soy malhumorado y aburrido.</w:t>
      </w:r>
    </w:p>
    <w:p>
      <w:r>
        <w:t xml:space="preserve">No puedo creer que este hombre le haya dado una patada en la boca a esta mujer.</w:t>
      </w:r>
    </w:p>
    <w:p>
      <w:r>
        <w:t xml:space="preserve">RT@danecook: Me acabo de cagar en los pantalones. Pura salsa 100%.</w:t>
      </w:r>
    </w:p>
    <w:p>
      <w:r>
        <w:t xml:space="preserve">Te echo mucho de menos. :'( Y es tu turno de hablar conmigo.</w:t>
      </w:r>
    </w:p>
    <w:p>
      <w:r>
        <w:t xml:space="preserve">La respuesta que obtuve fue la compasión del perdón y simplemente seguir siendo y estar presente y en el ahora. no</w:t>
      </w:r>
    </w:p>
    <w:p>
      <w:r>
        <w:t xml:space="preserve">Mañana va a ser un día largo...</w:t>
      </w:r>
    </w:p>
    <w:p>
      <w:r>
        <w:t xml:space="preserve">¿Quién le enseña a alguien su lista de Navidad?  </w:t>
      </w:r>
    </w:p>
    <w:p>
      <w:r>
        <w:t xml:space="preserve">@cwgalli me ha enviado mensajes de correo electrónico, mensajes de texto y mensajes instantáneos en los últimos 10 minutos. Tengo miedo de que él podría recoger el teléfono &amp; Llámame o algo ...</w:t>
      </w:r>
    </w:p>
    <w:p>
      <w:r>
        <w:t xml:space="preserve">¡¡Hoy ha sido un gran día!!</w:t>
      </w:r>
    </w:p>
    <w:p>
      <w:r>
        <w:t xml:space="preserve">La lluvia de mañana... significa pelo rizado</w:t>
      </w:r>
    </w:p>
    <w:p>
      <w:r>
        <w:t xml:space="preserve">Cuando alguien dice "espera lo inesperado" le da una bofetada y le dice "apuesto a que no esperabas eso, ¿verdad?".</w:t>
      </w:r>
    </w:p>
    <w:p>
      <w:r>
        <w:t xml:space="preserve"> RT @Dirtaay_Dee: Jk se me olvidó que tengo que presentar mi proyecto para ms.groths bitch ass.</w:t>
      </w:r>
    </w:p>
    <w:p>
      <w:r>
        <w:t xml:space="preserve">EXAMEN... EXAMEN... EXAMEN...</w:t>
      </w:r>
    </w:p>
    <w:p>
      <w:r>
        <w:t xml:space="preserve">Medio día con las compras navideñas</w:t>
      </w:r>
    </w:p>
    <w:p>
      <w:r>
        <w:t xml:space="preserve">Mi padre no llamó para ver si quería pasar Acción de Gracias con él.</w:t>
      </w:r>
    </w:p>
    <w:p>
      <w:r>
        <w:t xml:space="preserve">Me dirijo al lugar al que he llamado hogar durante la mayor parte de mi vida. ¡Ha pasado más de un año!  </w:t>
      </w:r>
    </w:p>
    <w:p>
      <w:r>
        <w:t xml:space="preserve">bboying por mí mismo en mi repuesto. tiene 3 taladros de giro de la cabeza en un bebé. sí que no está sucediendo nunca más ...</w:t>
      </w:r>
    </w:p>
    <w:p>
      <w:r>
        <w:t xml:space="preserve">Es hora de dormir y de que la familia se vaya a casa a comprar una videocámara.</w:t>
      </w:r>
    </w:p>
    <w:p>
      <w:r>
        <w:t xml:space="preserve">¡No hagas la vista gorda! ...¡¡Cambia lo que se ha programado dentro!! </w:t>
      </w:r>
    </w:p>
    <w:p>
      <w:r>
        <w:t xml:space="preserve">No poder distinguir un sueño de la realidad</w:t>
      </w:r>
    </w:p>
    <w:p>
      <w:r>
        <w:t xml:space="preserve">Casi salió volando por la trampa mortal de hielo cruzado del charco fuera de la puerta principal.</w:t>
      </w:r>
    </w:p>
    <w:p>
      <w:r>
        <w:t xml:space="preserve">Llevo 8 horas despierto... todavía me quedan 12 horas más.</w:t>
      </w:r>
    </w:p>
    <w:p>
      <w:r>
        <w:t xml:space="preserve">2 horas de práctica de natación</w:t>
      </w:r>
    </w:p>
    <w:p>
      <w:r>
        <w:t xml:space="preserve">Casa para mí sola horneando magdalenas y una tarta acurrucada con mi cachorro con chocolate caliente leyendo y esperando a que llegue mi hombre.</w:t>
      </w:r>
    </w:p>
    <w:p>
      <w:r>
        <w:t xml:space="preserve">Dios echa de menos el fútbol de la escuela secundaria</w:t>
      </w:r>
    </w:p>
    <w:p>
      <w:r>
        <w:t xml:space="preserve">Mucho amor por el video psicosocial. Me encantaría verlos en vivo pero ver a Clown en vivo probablemente me mataría :/</w:t>
      </w:r>
    </w:p>
    <w:p>
      <w:r>
        <w:t xml:space="preserve">Estoy de buen humor ahora que he pasado más escalas hoy. Quedan cuatro más hasta que termine con las 12 escalas y tercios.</w:t>
      </w:r>
    </w:p>
    <w:p>
      <w:r>
        <w:t xml:space="preserve">¿Podemos hablar de otra cosa? Me estoy muriendo de aburrimiento.</w:t>
      </w:r>
    </w:p>
    <w:p>
      <w:r>
        <w:t xml:space="preserve">Compras navideñas hoy</w:t>
      </w:r>
    </w:p>
    <w:p>
      <w:r>
        <w:t xml:space="preserve">Anoche me hizo echar de menos el instituto.</w:t>
      </w:r>
    </w:p>
    <w:p>
      <w:r>
        <w:t xml:space="preserve">Ayudar a mamá a decorar la casa y escuchar música navideña</w:t>
      </w:r>
    </w:p>
    <w:p>
      <w:r>
        <w:t xml:space="preserve">Champers y pasteles de carne a las 11 en el trabajo @craigscampbell se lo pierde!!</w:t>
      </w:r>
    </w:p>
    <w:p>
      <w:r>
        <w:t xml:space="preserve">Los disfraces del martes van a ser muy divertidos.</w:t>
      </w:r>
    </w:p>
    <w:p>
      <w:r>
        <w:t xml:space="preserve">El que no se haya hecho nada en la vida, es el que no se ha hecho nada en la vida.</w:t>
      </w:r>
    </w:p>
    <w:p>
      <w:r>
        <w:t xml:space="preserve">La mujer entra en la tienda se queja del frío y luego deja la puerta abierta de par en par</w:t>
      </w:r>
    </w:p>
    <w:p>
      <w:r>
        <w:t xml:space="preserve">¡Odio esperar en la cola! :@</w:t>
      </w:r>
    </w:p>
    <w:p>
      <w:r>
        <w:t xml:space="preserve">Sólo me sangra la nariz al azar.</w:t>
      </w:r>
    </w:p>
    <w:p>
      <w:r>
        <w:t xml:space="preserve">La chica quiere tu culo tan mal. pero adivina que solo me desahogo... estoy en control de mi</w:t>
      </w:r>
    </w:p>
    <w:p>
      <w:r>
        <w:t xml:space="preserve">@okwithwords aw u da best! eran palabras que antes no estaban en mi vocabulario pero ahora las encuentro "rodando" por mi lengua</w:t>
      </w:r>
    </w:p>
    <w:p>
      <w:r>
        <w:t xml:space="preserve">Estúpido, estúpido, estúpido</w:t>
      </w:r>
    </w:p>
    <w:p>
      <w:r>
        <w:t xml:space="preserve">Examen de comprensión de árabe en un rato</w:t>
      </w:r>
    </w:p>
    <w:p>
      <w:r>
        <w:t xml:space="preserve">Tío en serio creo que todo el mundo se caga en acción de gracias :)RT @danecook Me acabo de cagar en los pantalones. Pura salsa 100%.</w:t>
      </w:r>
    </w:p>
    <w:p>
      <w:r>
        <w:t xml:space="preserve">Esta chica era realmente mi objetivo, pero no era posible por su parte.</w:t>
      </w:r>
    </w:p>
    <w:p>
      <w:r>
        <w:t xml:space="preserve">No puedo esperar hasta este fin de semana</w:t>
      </w:r>
    </w:p>
    <w:p>
      <w:r>
        <w:t xml:space="preserve">Hoy he comido filete, he dormido y me he metido con el gato. Me encanta mi cumpleaños hasta ahora. Ahora voy a comprar cosas que no necesito.</w:t>
      </w:r>
    </w:p>
    <w:p>
      <w:r>
        <w:t xml:space="preserve">como podemos @MikesOVO y yo besar nuestros dientes al mismo tiempo LOOOOL</w:t>
      </w:r>
    </w:p>
    <w:p>
      <w:r>
        <w:t xml:space="preserve">En realidad me encantaría que Apple hiciera funcionar sus malditos iPods por una vez  </w:t>
      </w:r>
    </w:p>
    <w:p>
      <w:r>
        <w:t xml:space="preserve">En menos de una hora, mamá se saltó 3 semáforos, cruzó 3 carriles de tráfico y cegó a alguien.</w:t>
      </w:r>
    </w:p>
    <w:p>
      <w:r>
        <w:t xml:space="preserve">IR ESPERANDO MÁS -&gt; El método y los medios de DIOS son nuestra comprensión.</w:t>
      </w:r>
    </w:p>
    <w:p>
      <w:r>
        <w:t xml:space="preserve">El nuevo Pret A Manger en el Soho está tan mal diseñado para las multitudes. Es como entrar en el quinto círculo del infierno.</w:t>
      </w:r>
    </w:p>
    <w:p>
      <w:r>
        <w:t xml:space="preserve">Estoy tan necesitado de licor en mi casa. Mi apartamento nunca ha estado tan seco.</w:t>
      </w:r>
    </w:p>
    <w:p>
      <w:r>
        <w:t xml:space="preserve">¡Ohh! ¡Un caballo! En el medio de la nada, ¡colinas! Arena! Estoy en Saltillo Coahuila yippiie! Y acabo de recibir mi láser cirgury</w:t>
      </w:r>
    </w:p>
    <w:p>
      <w:r>
        <w:t xml:space="preserve">En cuanto a la congestión en Hurr. Será mejor que te pongas a trabajar en la oficina. Misiones de "Pick n Pay".</w:t>
      </w:r>
    </w:p>
    <w:p>
      <w:r>
        <w:t xml:space="preserve">@cedeso ummm por supuesto que se trata de ti! No he visto tu sonrisa en mucho tiempo tho :(</w:t>
      </w:r>
    </w:p>
    <w:p>
      <w:r>
        <w:t xml:space="preserve">Ese increíble momento en el que estás llenando un asiento en los VGA y te das cuenta de que @kevinjonas está allí y pasa por tu mesa.</w:t>
      </w:r>
    </w:p>
    <w:p>
      <w:r>
        <w:t xml:space="preserve">Todo lo que voy a escuchar mañana en la escuela es el juego de bedlam apuesto</w:t>
      </w:r>
    </w:p>
    <w:p>
      <w:r>
        <w:t xml:space="preserve">El domingo por la mañana. Me encanta. Gana el sábado día de descanso hoy. Café elaborando tostadas que hacen estallar los libros a la espera. Espacio. Silencio.  </w:t>
      </w:r>
    </w:p>
    <w:p>
      <w:r>
        <w:t xml:space="preserve">Ese momento en el que tu corazón se siente como si fuera apuñalado una y otra vez y es difícil de tragar..</w:t>
      </w:r>
    </w:p>
    <w:p>
      <w:r>
        <w:t xml:space="preserve">¿Va a comentar @KILLSTEENKILL todos los partidos de esta noche? Porque eso sería ASOMBROSO. </w:t>
      </w:r>
    </w:p>
    <w:p>
      <w:r>
        <w:t xml:space="preserve">Me preocupa constantemente poder oír a los intrusos por la noche.  </w:t>
      </w:r>
    </w:p>
    <w:p>
      <w:r>
        <w:t xml:space="preserve">¿Por qué me sigo escandalizando cada vez que veo mi pelo rojo</w:t>
      </w:r>
    </w:p>
    <w:p>
      <w:r>
        <w:t xml:space="preserve">@AngelNorth ¿En qué foro de cabreos estás posteando y además por qué estás ahí? :O Estoy recibiendo un sermón de la prole ahora mismo.</w:t>
      </w:r>
    </w:p>
    <w:p>
      <w:r>
        <w:t xml:space="preserve">Es un día tan bonito que no puedo evitar dejar que el niño que hay en mí gire y dé vueltas.</w:t>
      </w:r>
    </w:p>
    <w:p>
      <w:r>
        <w:t xml:space="preserve">Otra vez no!!! RT @cljungling: ¡Oh, Dios! El Quizno's del centro de la ciudad tiene un cartel de "Fuera de servicio" en su puerta.</w:t>
      </w:r>
    </w:p>
    <w:p>
      <w:r>
        <w:t xml:space="preserve">Lolin un humor inusualmente grande. Tanto que estoy cantando en público.</w:t>
      </w:r>
    </w:p>
    <w:p>
      <w:r>
        <w:t xml:space="preserve">Feliz de haber llegado a la última noche de JoyofChristmas con @MatthewBarnett y la familia de DC. Tuve que repartir preznts y c todas las sonrisas lil!</w:t>
      </w:r>
    </w:p>
    <w:p>
      <w:r>
        <w:t xml:space="preserve">La clase en la que pensé que tenía un 52 descubrí que en realidad tengo un 92</w:t>
      </w:r>
    </w:p>
    <w:p>
      <w:r>
        <w:t xml:space="preserve">Por fin ha llegado Sinsajo! El mal momento debe hacer el trabajo final</w:t>
      </w:r>
    </w:p>
    <w:p>
      <w:r>
        <w:t xml:space="preserve">Twitter por favor deja de restregarme que viste la noche pasada sin embargo me quedé dormido antes de que empezara y ahora estoy en un estado de</w:t>
      </w:r>
    </w:p>
    <w:p>
      <w:r>
        <w:t xml:space="preserve">En el octavo día Dios creó el café... y se quedó sin él hoy</w:t>
      </w:r>
    </w:p>
    <w:p>
      <w:r>
        <w:t xml:space="preserve">Haz lo que temes y la muerte del miedo es segura.  - R.W. Emerson </w:t>
      </w:r>
    </w:p>
    <w:p>
      <w:r>
        <w:t xml:space="preserve">He hecho mi buena acción del día. Ahora me voy a trabajar</w:t>
      </w:r>
    </w:p>
    <w:p>
      <w:r>
        <w:t xml:space="preserve">Todas las aplicaciones de la escuela de posgrado están oficialmente enviadas! ahora es el momento de los finales</w:t>
      </w:r>
    </w:p>
    <w:p>
      <w:r>
        <w:t xml:space="preserve">ha tenido un gran día. No quiere que Jiggs se vaya a trabajar</w:t>
      </w:r>
    </w:p>
    <w:p>
      <w:r>
        <w:t xml:space="preserve"> hay una tía buena en el coche de delante y un carril más allá y el tío de delante va a 10 mph. </w:t>
      </w:r>
    </w:p>
    <w:p>
      <w:r>
        <w:t xml:space="preserve">@Lady_monster12 wow. lo tuiteé hace una semana y recién ahora lo ves.</w:t>
      </w:r>
    </w:p>
    <w:p>
      <w:r>
        <w:t xml:space="preserve">Decorar para las fiestas escuchando música navideña </w:t>
      </w:r>
    </w:p>
    <w:p>
      <w:r>
        <w:t xml:space="preserve">A7la shay lama 5ala9t mi debate 7ag historia:')</w:t>
      </w:r>
    </w:p>
    <w:p>
      <w:r>
        <w:t xml:space="preserve">@LastKisSyndrome Uhmm . No sé todavía Si me eliges como ganadora en fb no voy a comprar más :) Estoy muy emocionada :)</w:t>
      </w:r>
    </w:p>
    <w:p>
      <w:r>
        <w:t xml:space="preserve">Acabo de ver/revisar algunas locuras hechas en ASP.NET MVC</w:t>
      </w:r>
    </w:p>
    <w:p>
      <w:r>
        <w:t xml:space="preserve">des années que je n'avais pas trainé sur copains d'avant (ayé j'ai retrouvé mon compte)... je regarde des photos de collèges</w:t>
      </w:r>
    </w:p>
    <w:p>
      <w:r>
        <w:t xml:space="preserve">j'écoute un son sa race je savais même pas qu'il était dans mon itunes</w:t>
      </w:r>
    </w:p>
    <w:p>
      <w:r>
        <w:t xml:space="preserve">¿No te encanta cuando ves los regalos que vas a recibir por Navidad?(Sarcasmo)</w:t>
      </w:r>
    </w:p>
    <w:p>
      <w:r>
        <w:t xml:space="preserve">GTL - Gimnasio enseñando el turno largo en el trabajo</w:t>
      </w:r>
    </w:p>
    <w:p>
      <w:r>
        <w:t xml:space="preserve">@MermaidMcCall etapa infantil... ¡Hermoso! LoL! Cuando mi bebé por fin empezó a dormir toda la noche yo aún me levantaba cada 2 hrs.</w:t>
      </w:r>
    </w:p>
    <w:p>
      <w:r>
        <w:t xml:space="preserve">Es una mierda que no pueda cantar en la ducha en la escuela</w:t>
      </w:r>
    </w:p>
    <w:p>
      <w:r>
        <w:t xml:space="preserve">@GenbookTeam me tenías hasta que el enlace de validación de mi correo electrónico caducó al instante y no pude intentar probar tu software.</w:t>
      </w:r>
    </w:p>
    <w:p>
      <w:r>
        <w:t xml:space="preserve">en casa con los babbis pero no puede sostener al niño de 7 meses porque tiene gripe</w:t>
      </w:r>
    </w:p>
    <w:p>
      <w:r>
        <w:t xml:space="preserve">Voy al centro comercial con mi prima porque la madre de @mariahsaysrawrr no la lleva :C </w:t>
      </w:r>
    </w:p>
    <w:p>
      <w:r>
        <w:t xml:space="preserve">ugh solo deseo que las cosas no sean tan estúpidas y complicadas.</w:t>
      </w:r>
    </w:p>
    <w:p>
      <w:r>
        <w:t xml:space="preserve">Mientras todo el mundo está en casa mañana voy a trasladar las cosas a la nueva escuela -_-</w:t>
      </w:r>
    </w:p>
    <w:p>
      <w:r>
        <w:t xml:space="preserve">@NicoleGamo ¡Por fin lo has conseguido! Felicidades! ¿Ya lo saben? ¿Cómo han reaccionado?</w:t>
      </w:r>
    </w:p>
    <w:p>
      <w:r>
        <w:t xml:space="preserve">¡Les Dawson! ¡¡Tocando el piano!!</w:t>
      </w:r>
    </w:p>
    <w:p>
      <w:r>
        <w:t xml:space="preserve">¿Mamá poniendo excusas para que no pueda tener un teléfono nuevo? </w:t>
      </w:r>
    </w:p>
    <w:p>
      <w:r>
        <w:t xml:space="preserve">@homebrewcrew totalmente. así que el puto hombre. mientras Jesús te perdone cualquier cosa está bien</w:t>
      </w:r>
    </w:p>
    <w:p>
      <w:r>
        <w:t xml:space="preserve">@MichaelaBartlam no tengo servicio de celular así que te estoy tuiteando! ¿todavía te apuntas a algunas compras?  </w:t>
      </w:r>
    </w:p>
    <w:p>
      <w:r>
        <w:t xml:space="preserve">No es así como funciona, no es así como va. Y me drogo sólo para equilibrar las bajas.</w:t>
      </w:r>
    </w:p>
    <w:p>
      <w:r>
        <w:t xml:space="preserve">empieza a parecerse mucho a la Navidad.</w:t>
      </w:r>
    </w:p>
    <w:p>
      <w:r>
        <w:t xml:space="preserve">juro que la gente me cabrea más cada día.</w:t>
      </w:r>
    </w:p>
    <w:p>
      <w:r>
        <w:t xml:space="preserve">suspiro. solo bromeaba en el tweet anterior. 1 abajo 3 para ir.</w:t>
      </w:r>
    </w:p>
    <w:p>
      <w:r>
        <w:t xml:space="preserve">Puse 20 libras en gasolina ayer y ella está tratando de decirme que no hay gasolina. Que porque estabas conduciendo alrededor de tus compañeros.</w:t>
      </w:r>
    </w:p>
    <w:p>
      <w:r>
        <w:t xml:space="preserve">@DRIZZLE_1000 Esa es la sorpresa. Debido a un cambio de planes.. ¡Queda una chica!</w:t>
      </w:r>
    </w:p>
    <w:p>
      <w:r>
        <w:t xml:space="preserve"> ... Estar enfermo! :-( y el lunes. Ambos son inevitables mañana...</w:t>
      </w:r>
    </w:p>
    <w:p>
      <w:r>
        <w:t xml:space="preserve">Me levanté y me preparé para ir al trabajo para descubrir justo antes de salir que no tengo que estar allí hasta dentro de 2 horas... ahora conduciendo en la nieve</w:t>
      </w:r>
    </w:p>
    <w:p>
      <w:r>
        <w:t xml:space="preserve">¡Me siento muy bien esta mañana!</w:t>
      </w:r>
    </w:p>
    <w:p>
      <w:r>
        <w:t xml:space="preserve">Estúpido portátil al que le gusta elegir cuando quiere funcionar correctamente</w:t>
      </w:r>
    </w:p>
    <w:p>
      <w:r>
        <w:t xml:space="preserve">Escuchando a @michaelbuble y decorando el árbol de Navidad!</w:t>
      </w:r>
    </w:p>
    <w:p>
      <w:r>
        <w:t xml:space="preserve">Acabo de darme cuenta de que el ponche de huevo que compré tiene jarabe de maíz de alta fructosa. </w:t>
      </w:r>
    </w:p>
    <w:p>
      <w:r>
        <w:t xml:space="preserve">Así que la única noche que @MashoodaKhan y yo decidimos recuperar nuestra vida social decide llover...</w:t>
      </w:r>
    </w:p>
    <w:p>
      <w:r>
        <w:t xml:space="preserve">Hasta luego noviembre, has sido el peor mes de todos. Hola diciembre!  </w:t>
      </w:r>
    </w:p>
    <w:p>
      <w:r>
        <w:t xml:space="preserve">Queridas señoras de la mesa de al lado poco saben que de hecho hablo español y puedo entender todo lo que dicen...</w:t>
      </w:r>
    </w:p>
    <w:p>
      <w:r>
        <w:t xml:space="preserve">@l_kesler estoy a punto de volver allí también</w:t>
      </w:r>
    </w:p>
    <w:p>
      <w:r>
        <w:t xml:space="preserve">Estoy bastante seguro de que todo el mundo ha hecho esto. RT @LordBieber: Bueno @JazzyKBiebz decidió que necesitaba un corte de pelo y se encargó de ello ug</w:t>
      </w:r>
    </w:p>
    <w:p>
      <w:r>
        <w:t xml:space="preserve">@monicastojjjjj ay compañero no te olvides de los deberes de matemáticas de las vacaciones ;) aunque ide darte un</w:t>
      </w:r>
    </w:p>
    <w:p>
      <w:r>
        <w:t xml:space="preserve">ese momento incómodo en el que odias todo lo que tiene pulso.</w:t>
      </w:r>
    </w:p>
    <w:p>
      <w:r>
        <w:t xml:space="preserve">Sólo un día más hasta el fin de semana de 4 días!</w:t>
      </w:r>
    </w:p>
    <w:p>
      <w:r>
        <w:t xml:space="preserve">Tengo que estar en Coon Rapids a las 8 mañana</w:t>
      </w:r>
    </w:p>
    <w:p>
      <w:r>
        <w:t xml:space="preserve">JODER, NO HAY ELECTRICIDAD. Me da miedo la oscuridad.</w:t>
      </w:r>
    </w:p>
    <w:p>
      <w:r>
        <w:t xml:space="preserve">Gran noche de amigos y fam. Fiesta de pijamas en los borrachos y tengo colchón de aire en mi armario. </w:t>
      </w:r>
    </w:p>
    <w:p>
      <w:r>
        <w:t xml:space="preserve">Me encanta cuando llueve y tengo que ir andando a clase</w:t>
      </w:r>
    </w:p>
    <w:p>
      <w:r>
        <w:t xml:space="preserve">Todavía no ha pasado un día en el que no vea a "Aly Antocha" en mi línea de tiempo..... ¿POR QUÉ EXISTE?</w:t>
      </w:r>
    </w:p>
    <w:p>
      <w:r>
        <w:t xml:space="preserve">@abookapart Ya me he gastado 66 dólares en 3 libros, ¿qué tal si te envío 10 dólares y me llevas los 3 últimos?  Este trato me pone triste! </w:t>
      </w:r>
    </w:p>
    <w:p>
      <w:r>
        <w:t xml:space="preserve">Como la película no me anima me voy a ir a la cama con un estado de ánimo de mierda sintiendo que voy a llorar (y)</w:t>
      </w:r>
    </w:p>
    <w:p>
      <w:r>
        <w:t xml:space="preserve">No tenía ni idea de que iba a nevar hoy </w:t>
      </w:r>
    </w:p>
    <w:p>
      <w:r>
        <w:t xml:space="preserve">Al parecer, mi profesor de inglés y sus amigos ven películas infantiles y las cantan una vez a la semana para recordar su infancia. </w:t>
      </w:r>
    </w:p>
    <w:p>
      <w:r>
        <w:t xml:space="preserve">perdería el sueño por @sarahschwind_10 y @a_decrane10 cualquier noche!</w:t>
      </w:r>
    </w:p>
    <w:p>
      <w:r>
        <w:t xml:space="preserve">@Duerinck lekkerrr! También hemos hecho un informe muy inclusivo. Sí, me encantan los madrugones :-)</w:t>
      </w:r>
    </w:p>
    <w:p>
      <w:r>
        <w:t xml:space="preserve">Ya es hora de volver a la escuela mañana ¡¿Dónde se fue el descanso?!</w:t>
      </w:r>
    </w:p>
    <w:p>
      <w:r>
        <w:t xml:space="preserve">Hugh Laurie suena muy bien en The One Show ahora mismo.</w:t>
      </w:r>
    </w:p>
    <w:p>
      <w:r>
        <w:t xml:space="preserve"> Más días en Sydney y luego me voy a Nueva Zelanda. Último viaje antes del modo de estudio siguiente </w:t>
      </w:r>
    </w:p>
    <w:p>
      <w:r>
        <w:t xml:space="preserve">Acabo de enterarme de que mañana tenemos nuestro simulacro de inglés</w:t>
      </w:r>
    </w:p>
    <w:p>
      <w:r>
        <w:t xml:space="preserve">Odio cuando las chicas llevan bronceado falso y parecen unos completos cabrones </w:t>
      </w:r>
    </w:p>
    <w:p>
      <w:r>
        <w:t xml:space="preserve">he tenido un puñado de días realmente buenos este año~hoy fue uno~decidido a que el 2012 esté lleno de ellos tanto que mi corazón estalle de</w:t>
      </w:r>
    </w:p>
    <w:p>
      <w:r>
        <w:t xml:space="preserve">Sentado en el lugar de @nathan_buchheits en contabilidad tengo una vista aún mejor del viejo molesto</w:t>
      </w:r>
    </w:p>
    <w:p>
      <w:r>
        <w:t xml:space="preserve">Al parecer @OwenJones84 viene a hablar a mi universidad mañana. No estaba al tanto de esto y estoy ocupado.</w:t>
      </w:r>
    </w:p>
    <w:p>
      <w:r>
        <w:t xml:space="preserve">@_brynnelaine ...y esa creencia me hará pasar cuando una abuelita me empiece a gritar sobre tallas mientras supero una resaca del día de Navidad</w:t>
      </w:r>
    </w:p>
    <w:p>
      <w:r>
        <w:t xml:space="preserve">Es como si alguien quisiera hacerme llorar esta noche. Tanto... </w:t>
      </w:r>
    </w:p>
    <w:p>
      <w:r>
        <w:t xml:space="preserve">Oficialmente un graduado de la juventud.</w:t>
      </w:r>
    </w:p>
    <w:p>
      <w:r>
        <w:t xml:space="preserve">Día de la fiesta de Navidad. Día de la mayor mancha en mi cara en 2011.</w:t>
      </w:r>
    </w:p>
    <w:p>
      <w:r>
        <w:t xml:space="preserve">Cuando la gente te llama friki por darle a tu mejor amigo un abrazo corriendo&gt;&gt;&gt;&gt;&gt;</w:t>
      </w:r>
    </w:p>
    <w:p>
      <w:r>
        <w:t xml:space="preserve">Cantar villancicos en español. </w:t>
      </w:r>
    </w:p>
    <w:p>
      <w:r>
        <w:t xml:space="preserve">@chris_is_legit ¡Mi casa! Apareció mágicamente en mi congelador! ¡Mi máquina de hielo ni siquiera hace ese tipo de hielo! </w:t>
      </w:r>
    </w:p>
    <w:p>
      <w:r>
        <w:t xml:space="preserve">dicen que entre Robinson &amp;&amp; Brown es un buen hoedown de moda . chicas follando y chupando y pidiendo nada .</w:t>
      </w:r>
    </w:p>
    <w:p>
      <w:r>
        <w:t xml:space="preserve">Los fans de LSU no tienen ninguna clase.  De hecho, es de risa. La cara de Les Miles lo demostró todo</w:t>
      </w:r>
    </w:p>
    <w:p>
      <w:r>
        <w:t xml:space="preserve">Este autobús huele a hombre blanco sudado</w:t>
      </w:r>
    </w:p>
    <w:p>
      <w:r>
        <w:t xml:space="preserve">Esta época del año es la MEJOR época del año...me hace tan feliz...suspiro pesado*.</w:t>
      </w:r>
    </w:p>
    <w:p>
      <w:r>
        <w:t xml:space="preserve">¿alguien quiere invitarme a su cena de acción de gracias? mi familia se va a ir y voy a estar solo. lol</w:t>
      </w:r>
    </w:p>
    <w:p>
      <w:r>
        <w:t xml:space="preserve">Me están echando de mi habitación ahora mismo... supongo que me quedaré en mi sótano durante la semana</w:t>
      </w:r>
    </w:p>
    <w:p>
      <w:r>
        <w:t xml:space="preserve">me gusta subir el volumen al máximo en el suburbano de mis padres y cambiar el satélite a música dance antes de apagarlo.</w:t>
      </w:r>
    </w:p>
    <w:p>
      <w:r>
        <w:t xml:space="preserve">Ese momento incómodo en el que entras en la furgoneta de un desconocido y no hay caramelos. </w:t>
      </w:r>
    </w:p>
    <w:p>
      <w:r>
        <w:t xml:space="preserve">¡Sólo necesito cuatro huevos! Supongo que hoy no habrá crepes...</w:t>
      </w:r>
    </w:p>
    <w:p>
      <w:r>
        <w:t xml:space="preserve">Centre des impots me voilà... amis twittos si je n'ai pas tweeté d'ici 24h c'est que la file d'attente aura eu raison de moi....</w:t>
      </w:r>
    </w:p>
    <w:p>
      <w:r>
        <w:t xml:space="preserve">arjtoítameypg nose si hoy me vas a ir a buscar o no.</w:t>
      </w:r>
    </w:p>
    <w:p>
      <w:r>
        <w:t xml:space="preserve">Reunión de visión de dos horas esta mañana, día completo en el trabajo y la encantadora fiesta de Navidad del trabajo de Adam esta noche</w:t>
      </w:r>
    </w:p>
    <w:p>
      <w:r>
        <w:t xml:space="preserve">hacer una tarta de manzana para el novio cuando salga del trabajo</w:t>
      </w:r>
    </w:p>
    <w:p>
      <w:r>
        <w:t xml:space="preserve">este trending topic me hace sentir como si hubiera hackeado una cuenta pero no lo he hecho</w:t>
      </w:r>
    </w:p>
    <w:p>
      <w:r>
        <w:t xml:space="preserve">¿Alguna vez has tenido esos días en los que te sientes lleno de sonrisas? Ese soy yo hoy.</w:t>
      </w:r>
    </w:p>
    <w:p>
      <w:r>
        <w:t xml:space="preserve">Deconstruyendo el último episodio de Dexter.</w:t>
      </w:r>
    </w:p>
    <w:p>
      <w:r>
        <w:t xml:space="preserve">TENGO UNA SUDADERA. Una SUDADERA. No tienes ni idea de lo feliz que estoy :) </w:t>
      </w:r>
    </w:p>
    <w:p>
      <w:r>
        <w:t xml:space="preserve">tiempo en la sala de estudio</w:t>
      </w:r>
    </w:p>
    <w:p>
      <w:r>
        <w:t xml:space="preserve">Triste BSNL Internet fuera durante más de medio día ... Empresa ahora usando Docomo 2G Internet :)</w:t>
      </w:r>
    </w:p>
    <w:p>
      <w:r>
        <w:t xml:space="preserve">Planeo pasar unas 6 semanas en Cali el próximo verano. Cuanto más lo pienso más me emociono.</w:t>
      </w:r>
    </w:p>
    <w:p>
      <w:r>
        <w:t xml:space="preserve">mis profesores apestan.. como si fuera a hacer hw durante mi fin de semana de cumpleaños.. -_-</w:t>
      </w:r>
    </w:p>
    <w:p>
      <w:r>
        <w:t xml:space="preserve">@CarrStuurss jaja Acabo de encontrar mi pecio este diario este fin de semana pasado y te iba a preguntar por él xD No he tenido tiempo</w:t>
      </w:r>
    </w:p>
    <w:p>
      <w:r>
        <w:t xml:space="preserve">Ten en cuenta que las asistencias y los PPG de CP3 bajaron el año pasado. También Gasol y Odom fueron claves en los campeonatos de los Lakers esos 2 años</w:t>
      </w:r>
    </w:p>
    <w:p>
      <w:r>
        <w:t xml:space="preserve">No he dormido... tengo que coger el autobús con el frío que hace... todo un día de laboratorio... y luego empezar una redacción. Va a ser un día muy largo.</w:t>
      </w:r>
    </w:p>
    <w:p>
      <w:r>
        <w:t xml:space="preserve">¡Santo cielo, sólo quiero sentirme mejor!</w:t>
      </w:r>
    </w:p>
    <w:p>
      <w:r>
        <w:t xml:space="preserve">@dpreacher La vida parece mucho más desordenada con un auricular enredado en la mano en esos momentos. Prueba con esas tareas de gestión.</w:t>
      </w:r>
    </w:p>
    <w:p>
      <w:r>
        <w:t xml:space="preserve">Tratando de comer lechuga pero yo&amp; mi lengua :(</w:t>
      </w:r>
    </w:p>
    <w:p>
      <w:r>
        <w:t xml:space="preserve">En este momento se está proyectando la película de @GERALDnaticxs y @SGeronimo25.</w:t>
      </w:r>
    </w:p>
    <w:p>
      <w:r>
        <w:t xml:space="preserve">¡Una sorpresa! ¿Alguien me ha mencionado en un tweet? No, sólo spam.</w:t>
      </w:r>
    </w:p>
    <w:p>
      <w:r>
        <w:t xml:space="preserve">¿Cómo diablos perdemos a Riley y a Arlo White en el mismo día?</w:t>
      </w:r>
    </w:p>
    <w:p>
      <w:r>
        <w:t xml:space="preserve">fiesta de navidad del trabajo esta noche</w:t>
      </w:r>
    </w:p>
    <w:p>
      <w:r>
        <w:t xml:space="preserve">No son ni las 8 de la mañana y Amelie ya ha empezado con las películas de Navidad... Primero Jingle All The Way</w:t>
      </w:r>
    </w:p>
    <w:p>
      <w:r>
        <w:t xml:space="preserve">Entrenamiento de las 5:45 mañana por la mañana.</w:t>
      </w:r>
    </w:p>
    <w:p>
      <w:r>
        <w:t xml:space="preserve">No, no lo soy... así es como recogí toda esa mierda pesada sin dudarlo</w:t>
      </w:r>
    </w:p>
    <w:p>
      <w:r>
        <w:t xml:space="preserve">debo decirte que voy a ir o simplemente aparecer y prepararme para lo peor @lexdan13 hahah</w:t>
      </w:r>
    </w:p>
    <w:p>
      <w:r>
        <w:t xml:space="preserve">@Watchbymail late reacrie pero por gelinked directo @www.little-eve.nl uiteraard!! No se preocupe, no se preocupe, no se preocupe, no se preocupe, no se preocupe.  </w:t>
      </w:r>
    </w:p>
    <w:p>
      <w:r>
        <w:t xml:space="preserve">Pruebas falsas que parecen reales.</w:t>
      </w:r>
    </w:p>
    <w:p>
      <w:r>
        <w:t xml:space="preserve">Desayuno consumido platos hechos perro alimentado. Sentado en el suelo leyendo con un cachorro durmiendo la siesta enredado en mis piernas y con una taza de té caliente a mi lado.</w:t>
      </w:r>
    </w:p>
    <w:p>
      <w:r>
        <w:t xml:space="preserve">¡Este autobús huele a pescado!</w:t>
      </w:r>
    </w:p>
    <w:p>
      <w:r>
        <w:t xml:space="preserve">Realmente deseando no dejar mis auriculares en casa</w:t>
      </w:r>
    </w:p>
    <w:p>
      <w:r>
        <w:t xml:space="preserve">Maldita sea, este vídeo musical va a ser una maravilla. Tengo el mejor reparto y equipo del mundo. Y una pieza de atrezzo muy especial ; )</w:t>
      </w:r>
    </w:p>
    <w:p>
      <w:r>
        <w:t xml:space="preserve">Minas 11... El año que viene en el instituto. Flipando. RT @ryanclassic: @metricjulie Mi hermano menor tiene 14 años.</w:t>
      </w:r>
    </w:p>
    <w:p>
      <w:r>
        <w:t xml:space="preserve">Los fans cuando Tiger está perdiendo: "¡Bien! Es una basura". Los fans cuando Tiger está ganando: "Ooooh... me encantan los ganadores... Todo está perdonado!!!"</w:t>
      </w:r>
    </w:p>
    <w:p>
      <w:r>
        <w:t xml:space="preserve">@hayleyth1 Por cierto yo también he hecho unfollow a Estella star ahora chocante como los padres deberían estar de luto pero escribiendo ridículas stuuf</w:t>
      </w:r>
    </w:p>
    <w:p>
      <w:r>
        <w:t xml:space="preserve">Las compras del Viernes Negro para ganar</w:t>
      </w:r>
    </w:p>
    <w:p>
      <w:r>
        <w:t xml:space="preserve">Viendo el episodio de la semana pasada online. @dprincessmaja echaré de menos a Amber. @XianLimm Andy sigue siendo .</w:t>
      </w:r>
    </w:p>
    <w:p>
      <w:r>
        <w:t xml:space="preserve"> no importa dónde vayas, huele a humo de cigarrillo.</w:t>
      </w:r>
    </w:p>
    <w:p>
      <w:r>
        <w:t xml:space="preserve">las personas que exigen respeto no tienen respeto de los demás tienen</w:t>
      </w:r>
    </w:p>
    <w:p>
      <w:r>
        <w:t xml:space="preserve">Las chicas de hoy en día aprendieron a prostituirse a una edad temprana... No tienen valor propio</w:t>
      </w:r>
    </w:p>
    <w:p>
      <w:r>
        <w:t xml:space="preserve">Me gustaría tener la motivación para hacer los deberes, pero no la tengo.  </w:t>
      </w:r>
    </w:p>
    <w:p>
      <w:r>
        <w:t xml:space="preserve">a hacer un poco de compras hoy.</w:t>
      </w:r>
    </w:p>
    <w:p>
      <w:r>
        <w:t xml:space="preserve">Esta mujer es la perra más desagradable y egoísta que he conocido y pensar que tengo dos días más con ella</w:t>
      </w:r>
    </w:p>
    <w:p>
      <w:r>
        <w:t xml:space="preserve">@KatieM1323 @EvielovesJ estoy muy triste porque teníamos ese almuerzo hilarante en joeys pero ahora se ha ido :'( </w:t>
      </w:r>
    </w:p>
    <w:p>
      <w:r>
        <w:t xml:space="preserve">Me duele la cabeza y me siento como una mierda</w:t>
      </w:r>
    </w:p>
    <w:p>
      <w:r>
        <w:t xml:space="preserve">Hay un maldito límite a lo desi que puedes conseguir en un país extranjero.</w:t>
      </w:r>
    </w:p>
    <w:p>
      <w:r>
        <w:t xml:space="preserve">Acabo de golpear accidentalmente mi cabeza contra la pared...</w:t>
      </w:r>
    </w:p>
    <w:p>
      <w:r>
        <w:t xml:space="preserve">Somos las primeras personas en esta fiesta sorpresa.</w:t>
      </w:r>
    </w:p>
    <w:p>
      <w:r>
        <w:t xml:space="preserve">"@GingerProblems: Los palos y las piedras pueden romper mis huesos pero las quemaduras de sol en serio no de verdad me van a matar. </w:t>
      </w:r>
    </w:p>
    <w:p>
      <w:r>
        <w:t xml:space="preserve">Bueno tengo que decir que WHP manchester no defraudó el fin de semana especial para el cumpleaños de los novios</w:t>
      </w:r>
    </w:p>
    <w:p>
      <w:r>
        <w:t xml:space="preserve">@Mariahdiva101 Quién te crees que eres para rogarle a MH que se ponga en contacto contigo o te harás daño. Todavía estás aquí y ella no te ha tuiteado</w:t>
      </w:r>
    </w:p>
    <w:p>
      <w:r>
        <w:t xml:space="preserve">¡El viernes negro fue una locura!</w:t>
      </w:r>
    </w:p>
    <w:p>
      <w:r>
        <w:t xml:space="preserve">Una de mis cosas favoritas... toda mi casa huele a árbol de Navidad :)</w:t>
      </w:r>
    </w:p>
    <w:p>
      <w:r>
        <w:t xml:space="preserve">Queridos hombres aquí hay un consejo útil : Eviten la ira de las mujeres! :)     </w:t>
      </w:r>
    </w:p>
    <w:p>
      <w:r>
        <w:t xml:space="preserve">Te pierdes. Cómo te amé. Cómo te mimé. Cómo te acaricié lentamente. Pero sabes que... .</w:t>
      </w:r>
    </w:p>
    <w:p>
      <w:r>
        <w:t xml:space="preserve">@InsaneSerenade Hoy no he podido pensar en inglés y he estado demasiado ocupado haciendo garabatos en galés para pensar.</w:t>
      </w:r>
    </w:p>
    <w:p>
      <w:r>
        <w:t xml:space="preserve">yay empezando este trabajo de investigación yo solita porque mi pareja decidió no ayudar</w:t>
      </w:r>
    </w:p>
    <w:p>
      <w:r>
        <w:t xml:space="preserve">Esa mierda cursi se ha agotado B. Ya mataste esa mierda hace 6 lunas.</w:t>
      </w:r>
    </w:p>
    <w:p>
      <w:r>
        <w:t xml:space="preserve">En medio de una emocionante victoria me he pasado toda la noche horneando. Ahora me voy a acurrucar en el sofá con cacao de menta caliente</w:t>
      </w:r>
    </w:p>
    <w:p>
      <w:r>
        <w:t xml:space="preserve">Se perfila como un día horrible. Es hora de trabajar.</w:t>
      </w:r>
    </w:p>
    <w:p>
      <w:r>
        <w:t xml:space="preserve">Terminado con las estadísticas :D ahora solo me tengo que preocupar de las matemáticas de los negocios el inglés árabe y la religión.</w:t>
      </w:r>
    </w:p>
    <w:p>
      <w:r>
        <w:t xml:space="preserve">A Twitter y Facebook Police- Santa Clause no es real algunas personas piensan que los pepinos saben mejor en escabeche y OJ hizo esa mierda.</w:t>
      </w:r>
    </w:p>
    <w:p>
      <w:r>
        <w:t xml:space="preserve">Pensé que la gente quería estar en la cárcel de Twitter</w:t>
      </w:r>
    </w:p>
    <w:p>
      <w:r>
        <w:t xml:space="preserve">Hace mucho frío en mi habitación esta noche</w:t>
      </w:r>
    </w:p>
    <w:p>
      <w:r>
        <w:t xml:space="preserve">La gente siempre dice que "la vida está llena de opciones". Nadie menciona nunca</w:t>
      </w:r>
    </w:p>
    <w:p>
      <w:r>
        <w:t xml:space="preserve">Sinceramente, me das un puto asco. Eso está tan fuera de lugar que no es ni remotamente aceptable.</w:t>
      </w:r>
    </w:p>
    <w:p>
      <w:r>
        <w:t xml:space="preserve">Ugh piano después.. Prefiero morir, no he practicado ni una vez</w:t>
      </w:r>
    </w:p>
    <w:p>
      <w:r>
        <w:t xml:space="preserve">@Horseman724 Me pregunto cuándo haré el cambio. Parece bastante aleatorio por los tweets.</w:t>
      </w:r>
    </w:p>
    <w:p>
      <w:r>
        <w:t xml:space="preserve">Gran primera mitad. ¡Seguid así, marrones! Toca madera.</w:t>
      </w:r>
    </w:p>
    <w:p>
      <w:r>
        <w:t xml:space="preserve">Fabulosa noche con @AutumnPhillips4 @cnorman11 &amp;&amp; Piage ahora a la cama para el ACT :)</w:t>
      </w:r>
    </w:p>
    <w:p>
      <w:r>
        <w:t xml:space="preserve">@RickVallone @Wingalls necesitamos una excusa para hacer un cameo en una cena.</w:t>
      </w:r>
    </w:p>
    <w:p>
      <w:r>
        <w:t xml:space="preserve"> ¿Disparados delante de sus familias? En realidad no creo que me guste ver morir a mi madre. </w:t>
      </w:r>
    </w:p>
    <w:p>
      <w:r>
        <w:t xml:space="preserve">Acabo de conseguir el último lote de carne de pollo de Beauregards en el aeropuerto.</w:t>
      </w:r>
    </w:p>
    <w:p>
      <w:r>
        <w:t xml:space="preserve">HAS SIDO UNA CHICA MALA... ENTRA EN EL COCHE.</w:t>
      </w:r>
    </w:p>
    <w:p>
      <w:r>
        <w:t xml:space="preserve">@baileehutto son las ochottt treintayyy. La señora Mac me ha hablado esta mañana. </w:t>
      </w:r>
    </w:p>
    <w:p>
      <w:r>
        <w:t xml:space="preserve">Todavía tengo que escribir un ensayo completo para mañana a las 10:00</w:t>
      </w:r>
    </w:p>
    <w:p>
      <w:r>
        <w:t xml:space="preserve">Me gusta la canción de Tyler The Creator con Frank Ocean</w:t>
      </w:r>
    </w:p>
    <w:p>
      <w:r>
        <w:t xml:space="preserve">El dolor es real cuando se pierde un amor ... Pero sonríe porque ella descansa en un gran lugar...</w:t>
      </w:r>
    </w:p>
    <w:p>
      <w:r>
        <w:t xml:space="preserve">FML reescribiendo Matemáticas el lunes. No soy bueno en matemáticas . y</w:t>
      </w:r>
    </w:p>
    <w:p>
      <w:r>
        <w:t xml:space="preserve">Esa fase del 90% de sobriedad en la que no sabes si comer o dormir.</w:t>
      </w:r>
    </w:p>
    <w:p>
      <w:r>
        <w:t xml:space="preserve">Me voy al trabajo a practicar la salida/el abandono de la jefa antes que la madre</w:t>
      </w:r>
    </w:p>
    <w:p>
      <w:r>
        <w:t xml:space="preserve">Ayer alguien ganó un álbum hoy hay más lanzamientos digitales impresionantes... ¿Adivina qué pasará mañana? :)</w:t>
      </w:r>
    </w:p>
    <w:p>
      <w:r>
        <w:t xml:space="preserve">Los domingos por la noche son los peores. Odio la escuela</w:t>
      </w:r>
    </w:p>
    <w:p>
      <w:r>
        <w:t xml:space="preserve">Tengo fiebre en la noche antes de volver a la escuela..</w:t>
      </w:r>
    </w:p>
    <w:p>
      <w:r>
        <w:t xml:space="preserve">Hace un frío de mil demonios y me he quedado esperando a mamá fuera, delante del gimnasio.</w:t>
      </w:r>
    </w:p>
    <w:p>
      <w:r>
        <w:t xml:space="preserve">Supongo que a partir de ahora me aferraré a mis encuestas de daños y la gente puede besarme el culo... o ser gilipollas y pedir la autoría</w:t>
      </w:r>
    </w:p>
    <w:p>
      <w:r>
        <w:t xml:space="preserve">Después de ver True Life: Soy ciego me niego a que me quiten las muelas del juicio.</w:t>
      </w:r>
    </w:p>
    <w:p>
      <w:r>
        <w:t xml:space="preserve">Mi abuela no me deja poner un pie en la cocina..</w:t>
      </w:r>
    </w:p>
    <w:p>
      <w:r>
        <w:t xml:space="preserve">Acción de Gracias pronto, lástima que no pueda disfrutarla</w:t>
      </w:r>
    </w:p>
    <w:p>
      <w:r>
        <w:t xml:space="preserve">Me encanta llegar a casa y que mis primitos se queden a dormir.</w:t>
      </w:r>
    </w:p>
    <w:p>
      <w:r>
        <w:t xml:space="preserve">no es necesario que haga un informe y que empaque los paquetes para el futuro.</w:t>
      </w:r>
    </w:p>
    <w:p>
      <w:r>
        <w:t xml:space="preserve">Viendo Community con @bronrsmith y comiendo chocolate negro con almendras tostadas. </w:t>
      </w:r>
    </w:p>
    <w:p>
      <w:r>
        <w:t xml:space="preserve">@gerrickmumford Pruebas falsas que parecen reales</w:t>
      </w:r>
    </w:p>
    <w:p>
      <w:r>
        <w:t xml:space="preserve">voy a comprar un árbol de navidad en un rato</w:t>
      </w:r>
    </w:p>
    <w:p>
      <w:r>
        <w:t xml:space="preserve">Ahh de vuelta al trabajo mañana temprano</w:t>
      </w:r>
    </w:p>
    <w:p>
      <w:r>
        <w:t xml:space="preserve">Sentado aquí actuando como si no tuviera nada que hacer y me di cuenta de que tengo que hacer un currículum</w:t>
      </w:r>
    </w:p>
    <w:p>
      <w:r>
        <w:t xml:space="preserve">:c RT @dope_ass_pepe: Es raro como tuiteo a @FishyyGee pero sin embargo nunca he hablado con ella en la escuela?. O.o</w:t>
      </w:r>
    </w:p>
    <w:p>
      <w:r>
        <w:t xml:space="preserve">mirando a 2 pruebas y un ensayo debido mañana y sólo tengo 4 clases.</w:t>
      </w:r>
    </w:p>
    <w:p>
      <w:r>
        <w:t xml:space="preserve">@LuckyMagazine ¡En serio!...estamos haciendo trunk show en Henri Bendel y es POSITIVAMENTE una locura.</w:t>
      </w:r>
    </w:p>
    <w:p>
      <w:r>
        <w:t xml:space="preserve">@TheBodyShopUK ver a mi niña sonreír por primera vez me da</w:t>
      </w:r>
    </w:p>
    <w:p>
      <w:r>
        <w:t xml:space="preserve">@Ephixa YouTube afirma que su nuevo vídeo de Dragon Roost Island ft. Veela es un video privado. Sin embargo, fue enviado por correo electrónico. :(</w:t>
      </w:r>
    </w:p>
    <w:p>
      <w:r>
        <w:t xml:space="preserve">A punto de decorar el árbol de Navidad (: </w:t>
      </w:r>
    </w:p>
    <w:p>
      <w:r>
        <w:t xml:space="preserve">A veces los amigos más disfuncionales pueden resultar ser los más sabios. Dios tiene un extraño sentido del humor a veces!</w:t>
      </w:r>
    </w:p>
    <w:p>
      <w:r>
        <w:t xml:space="preserve">Pedí un libro de la gran A en línea a las 22:30 del lunes. Opté por la entrega gratuita de 3 a 5 días. Acaba de ser entregado el miércoles a las 9 de la mañana.</w:t>
      </w:r>
    </w:p>
    <w:p>
      <w:r>
        <w:t xml:space="preserve">"Sí, eran mi sobrino y su amigo". Mi respuesta cuando me preguntaron por los dos niños de 10 años que llamaron al timbre y se escondieron en los arbustos del trabajo.</w:t>
      </w:r>
    </w:p>
    <w:p>
      <w:r>
        <w:t xml:space="preserve">Odio a los ex locos. En serio, tío, pégate un tiro. Han pasado 2 años...</w:t>
      </w:r>
    </w:p>
    <w:p>
      <w:r>
        <w:t xml:space="preserve">Verjaardagskado van hubbie gekregen 4 dagen Berlijn met oud&amp;nieuw en geregeld dat zijn beste maatje er dan ook is</w:t>
      </w:r>
    </w:p>
    <w:p>
      <w:r>
        <w:t xml:space="preserve">Tweetième dimension... RT @LisePressac a franchi un cap: commence à mettre @ devant le nom de ses collègues qd elle veut envoyer texto</w:t>
      </w:r>
    </w:p>
    <w:p>
      <w:r>
        <w:t xml:space="preserve">Mi madre está envolviendo mis regalos delante de mí</w:t>
      </w:r>
    </w:p>
    <w:p>
      <w:r>
        <w:t xml:space="preserve">@LouiseTynan son peores que horribles !! los cabrones merecen que les corten las pelotas</w:t>
      </w:r>
    </w:p>
    <w:p>
      <w:r>
        <w:t xml:space="preserve">Ahora sé cómo se sintió ella cuando chocamos con una persona egoísta en el acto.</w:t>
      </w:r>
    </w:p>
    <w:p>
      <w:r>
        <w:t xml:space="preserve">¡Dranking! ¡Gratis! ¡Mira como vuela! Y me pagan por jugar</w:t>
      </w:r>
    </w:p>
    <w:p>
      <w:r>
        <w:t xml:space="preserve">dejando el campamento hoy</w:t>
      </w:r>
    </w:p>
    <w:p>
      <w:r>
        <w:t xml:space="preserve">@zeerazic Casi me da miedo ir a la 4ª hora. Siempre hay alguien que me mira mal o que me pega por hablar o reír.</w:t>
      </w:r>
    </w:p>
    <w:p>
      <w:r>
        <w:t xml:space="preserve">las cosas están a punto de volverse reales para b ri y matt</w:t>
      </w:r>
    </w:p>
    <w:p>
      <w:r>
        <w:t xml:space="preserve">Un largo día en la escuela y ahora a trabajar</w:t>
      </w:r>
    </w:p>
    <w:p>
      <w:r>
        <w:t xml:space="preserve">@WafaFt digamos que la semana que viene 3 finales y dos trabajos pendientes.</w:t>
      </w:r>
    </w:p>
    <w:p>
      <w:r>
        <w:t xml:space="preserve">Apuesto a que nunca pensaste que un escarabajo tiene un sistema de radio asesino.</w:t>
      </w:r>
    </w:p>
    <w:p>
      <w:r>
        <w:t xml:space="preserve">Cómo odio alejarme esa última vez</w:t>
      </w:r>
    </w:p>
    <w:p>
      <w:r>
        <w:t xml:space="preserve">Ese momento de pánico cuando el asiento del inodoro se desliza mientras te limpias el culo.</w:t>
      </w:r>
    </w:p>
    <w:p>
      <w:r>
        <w:t xml:space="preserve">Acabo de encontrar mi nueva arma secreta en la natación.</w:t>
      </w:r>
    </w:p>
    <w:p>
      <w:r>
        <w:t xml:space="preserve">El negro ya no es bello para las masas en un mundo en el que estamos rodeados de pelo artificial, piel blanqueada y culos falsos.</w:t>
      </w:r>
    </w:p>
    <w:p>
      <w:r>
        <w:t xml:space="preserve">... Dios experimenta continuamente en toda su amplitud, profundidad y riqueza. Es el ser más alegre del universo". - D. Willard </w:t>
      </w:r>
    </w:p>
    <w:p>
      <w:r>
        <w:t xml:space="preserve">No tenga la impresión de que usted despierta mi ira. Verás, uno sólo puede enfadarse con aquellos a los que respeta. ~Richard M. Nixon</w:t>
      </w:r>
    </w:p>
    <w:p>
      <w:r>
        <w:t xml:space="preserve">Lekker op de bank maar eens begin maken van rijm</w:t>
      </w:r>
    </w:p>
    <w:p>
      <w:r>
        <w:t xml:space="preserve">Arg tiene que esperar hasta febrero para más Walking Dead</w:t>
      </w:r>
    </w:p>
    <w:p>
      <w:r>
        <w:t xml:space="preserve">Tengo fiebre. No la fresca y moderna del sábado por la noche, sino la extraña y estúpida fiebre de la enfermedad.</w:t>
      </w:r>
    </w:p>
    <w:p>
      <w:r>
        <w:t xml:space="preserve">Nunca se sabe lo que hay detrás de la sonrisa de una persona, pero a pesar de lo que veo o de lo que estoy pasando, soy demasiado afortunado como para no sonreír.</w:t>
      </w:r>
    </w:p>
    <w:p>
      <w:r>
        <w:t xml:space="preserve">"@kearycolbert: Boo-c-l-a representará al sur como los campeones del sur de la PAC-12.... Hahaha What a Joke!!!!"&gt;lmaoo I sense pure utter</w:t>
      </w:r>
    </w:p>
    <w:p>
      <w:r>
        <w:t xml:space="preserve">@_liin @gaosan je sais pas j'ai vu Ups livré 2 fois je l'ai vu sortir mes colis entre le tri et le "je jet car c'est pas celui là"</w:t>
      </w:r>
    </w:p>
    <w:p>
      <w:r>
        <w:t xml:space="preserve">Siento que mi mundo se acaba hoy </w:t>
      </w:r>
    </w:p>
    <w:p>
      <w:r>
        <w:t xml:space="preserve">La noche antes de un largo día y no puedo dormir</w:t>
      </w:r>
    </w:p>
    <w:p>
      <w:r>
        <w:t xml:space="preserve">puedes dejar de poner tu música screamo en la parada del autobús antes de que coja tu ipod y lo tire a la carretera.</w:t>
      </w:r>
    </w:p>
    <w:p>
      <w:r>
        <w:t xml:space="preserve">Me paso 1,5 horas en el tráfico para acabar en un lugar que odio y en el que me aburro muchísimo.</w:t>
      </w:r>
    </w:p>
    <w:p>
      <w:r>
        <w:t xml:space="preserve">Qué gran noche en el RDS!  Gran puntuación y "vértigo" en la tienda de Leinster cuando Zac anunció su compromiso! </w:t>
      </w:r>
    </w:p>
    <w:p>
      <w:r>
        <w:t xml:space="preserve">Bien, ahora Rusia parece ser la nueva nación que está pasando por todo el drama de echar al partido gobernante </w:t>
      </w:r>
    </w:p>
    <w:p>
      <w:r>
        <w:t xml:space="preserve">@SaluteMe_Bxtchx no yu preguntarle tanto anillo nd tamaño de la cintura para despistar entonces</w:t>
      </w:r>
    </w:p>
    <w:p>
      <w:r>
        <w:t xml:space="preserve">¡¡Quiero algo bueno para comer!! ¡Yummy yummy yummy! Me conformé con agua!</w:t>
      </w:r>
    </w:p>
    <w:p>
      <w:r>
        <w:t xml:space="preserve">Aww mamá no pudo esperar hasta la navidad para darme mis regalos los dejó con una nota en mi cama</w:t>
      </w:r>
    </w:p>
    <w:p>
      <w:r>
        <w:t xml:space="preserve">Welp hora de estudiar para los próximos días...</w:t>
      </w:r>
    </w:p>
    <w:p>
      <w:r>
        <w:t xml:space="preserve">Estaba confundido sobre cómo una botella de agua en mi coche estaba congelada y la otra no... hasta que tomé un sorbo y era vodka</w:t>
      </w:r>
    </w:p>
    <w:p>
      <w:r>
        <w:t xml:space="preserve">@cmhegan @twohandsjack1 @jamesguest1 @SGuest82 @mdleslie56 tiren a Khawaja / Wade / Warner y de repente tenemos ganadores de partidos</w:t>
      </w:r>
    </w:p>
    <w:p>
      <w:r>
        <w:t xml:space="preserve">Tenemos algo súper emocionante preparado para la temporada! ¿Adivinas algo? ¿Deseos?</w:t>
      </w:r>
    </w:p>
    <w:p>
      <w:r>
        <w:t xml:space="preserve">Tarta de cumpleaños más divertida un bollo con una vela y espolvoreado con queso</w:t>
      </w:r>
    </w:p>
    <w:p>
      <w:r>
        <w:t xml:space="preserve">Como el ciervo suspira por los arroyos, así suspira mi alma por ti, oh Dios.  Sal 42:1 Esto se convirtió en un gran canto de alabanza.    </w:t>
      </w:r>
    </w:p>
    <w:p>
      <w:r>
        <w:t xml:space="preserve">Voy a intentar por fin leer algo de mi libro... no tengo tiempo para los libros desde que empezó el colegio.</w:t>
      </w:r>
    </w:p>
    <w:p>
      <w:r>
        <w:t xml:space="preserve">Tal vez necesito algo de rehabilitación o tal vez sólo necesito dormir, pero creo que las vacaciones de Acción de Gracias me pasaron por encima.</w:t>
      </w:r>
    </w:p>
    <w:p>
      <w:r>
        <w:t xml:space="preserve">No hay alegría como la de las hamacas.   </w:t>
      </w:r>
    </w:p>
    <w:p>
      <w:r>
        <w:t xml:space="preserve">Escribiendo todos esos trabajos que tenía que escribir la semana pasada.</w:t>
      </w:r>
    </w:p>
    <w:p>
      <w:r>
        <w:t xml:space="preserve">Chequeo de química. Chequeo de español. Ahora al álgebra y luego al inglés.</w:t>
      </w:r>
    </w:p>
    <w:p>
      <w:r>
        <w:t xml:space="preserve">Trenzar el pelo de mi sobrina</w:t>
      </w:r>
    </w:p>
    <w:p>
      <w:r>
        <w:t xml:space="preserve">LMFAOO te quiero dane cook&lt;3RT @danecook: Me acabo de cagar en los pantalones. Pura salsa al 100%.</w:t>
      </w:r>
    </w:p>
    <w:p>
      <w:r>
        <w:t xml:space="preserve">@Mrctn615 ¡Llevamos la corona porque la merecemos!</w:t>
      </w:r>
    </w:p>
    <w:p>
      <w:r>
        <w:t xml:space="preserve">Pensando en prepararse para el trabajo en los dos turnos que quedan hasta el sábado por la noche</w:t>
      </w:r>
    </w:p>
    <w:p>
      <w:r>
        <w:t xml:space="preserve">Así que aparentemente todo el mundo que sigo en twitter está en me entero de quién ganó cada premio un zillón de veces</w:t>
      </w:r>
    </w:p>
    <w:p>
      <w:r>
        <w:t xml:space="preserve">Estoy a punto de vomitar</w:t>
      </w:r>
    </w:p>
    <w:p>
      <w:r>
        <w:t xml:space="preserve">mi madre nos hace llevar sombreros de elfo para la foto de la tarjeta de navidad...</w:t>
      </w:r>
    </w:p>
    <w:p>
      <w:r>
        <w:t xml:space="preserve">Frustrado estresado supongo que no estoy planteado para disfrutar de la felicidad</w:t>
      </w:r>
    </w:p>
    <w:p>
      <w:r>
        <w:t xml:space="preserve">Preparándome para volver a la ciudad de Chatt... ¡Último minuto jugando con mis pequeños B!</w:t>
      </w:r>
    </w:p>
    <w:p>
      <w:r>
        <w:t xml:space="preserve">Ahh yo estaba llorando legítimamente por la mitad del tiempo en el camino a los estados .. Había tantos puentes :'( omgg</w:t>
      </w:r>
    </w:p>
    <w:p>
      <w:r>
        <w:t xml:space="preserve">@Sascharv De har nog en del att snacka om så småningom tänker jag :)</w:t>
      </w:r>
    </w:p>
    <w:p>
      <w:r>
        <w:t xml:space="preserve">Míreme estrellar esa mierda</w:t>
      </w:r>
    </w:p>
    <w:p>
      <w:r>
        <w:t xml:space="preserve">Mi semana está completa ahora que he tenido mi dosis de Rev.</w:t>
      </w:r>
    </w:p>
    <w:p>
      <w:r>
        <w:t xml:space="preserve">Estoy aprendiendo a leer en MM! y estoy haciendo un bonito vídeo con la música de Charlie Brown el día 12 o 13 que publicaré en @youtube</w:t>
      </w:r>
    </w:p>
    <w:p>
      <w:r>
        <w:t xml:space="preserve">No tenga la impresión de que usted despierta mi ira. Verás, uno sólo puede enfadarse con aquellos a los que respeta. ~Richard M. Nixon</w:t>
      </w:r>
    </w:p>
    <w:p>
      <w:r>
        <w:t xml:space="preserve">1am colarse a Harris teeter..al parecer se pasan 48 años sin probar un smore. @heidipilson </w:t>
      </w:r>
    </w:p>
    <w:p>
      <w:r>
        <w:t xml:space="preserve">cuando mis hermanos pequeños amigos ovoo él y yo responder.. LLS</w:t>
      </w:r>
    </w:p>
    <w:p>
      <w:r>
        <w:t xml:space="preserve">Iron Hill para cenar y luego el desfile de Navidad en West Chester, ¡son las fiestas!</w:t>
      </w:r>
    </w:p>
    <w:p>
      <w:r>
        <w:t xml:space="preserve">Una chica con una cara bonita y una sonrisa malvada</w:t>
      </w:r>
    </w:p>
    <w:p>
      <w:r>
        <w:t xml:space="preserve">entrenamiento de pista sin @ColbyHadley mañana</w:t>
      </w:r>
    </w:p>
    <w:p>
      <w:r>
        <w:t xml:space="preserve">El vuelo más temprano de la historia mañana -__- me levantaré a las 5 de la mañana</w:t>
      </w:r>
    </w:p>
    <w:p>
      <w:r>
        <w:t xml:space="preserve">Un poco de diversión en Monkey Joes con mi hermano pequeño y sus amigos.</w:t>
      </w:r>
    </w:p>
    <w:p>
      <w:r>
        <w:t xml:space="preserve">Es increíble cómo Dios te dice que tomes un camino completamente diferente. El futuro es desconocido, pero el plan de Dios es perfecto.</w:t>
      </w:r>
    </w:p>
    <w:p>
      <w:r>
        <w:t xml:space="preserve">@nrocy ¡Como si uno pudiera activar TimeMachine dentro de OS X y navegar por su historial de archivos SIN la unidad de copia de seguridad conectada!</w:t>
      </w:r>
    </w:p>
    <w:p>
      <w:r>
        <w:t xml:space="preserve">Este asunto de los gemelos. Tiene que parar.</w:t>
      </w:r>
    </w:p>
    <w:p>
      <w:r>
        <w:t xml:space="preserve">Matar a la gente siempre se siente mejor cuando no puedes pensar que voy a matarlos</w:t>
      </w:r>
    </w:p>
    <w:p>
      <w:r>
        <w:t xml:space="preserve">Aunque sólo haya 45 grados fuera, es un flaco favor no tener el techo solar abierto en un día soleado en Oregón</w:t>
      </w:r>
    </w:p>
    <w:p>
      <w:r>
        <w:t xml:space="preserve">Especial bolsa marrón</w:t>
      </w:r>
    </w:p>
    <w:p>
      <w:r>
        <w:t xml:space="preserve">Llevar mi nueva camiseta de Maroon Out (¡Gracias mamá y papá! ¡Qué gran sorpresa!) Comer chile. Visitando a mis padres mientras cocinan.</w:t>
      </w:r>
    </w:p>
    <w:p>
      <w:r>
        <w:t xml:space="preserve">¡Hola Indiana! Gracias por no dotar de personal a las cabinas de peaje de vuelta a Ohio. Me encantan las esperas de 20 minutos para volver a casa.</w:t>
      </w:r>
    </w:p>
    <w:p>
      <w:r>
        <w:t xml:space="preserve">Es hora de jugar al tiger woods '12 a ver si mi mando aguanta la noche.</w:t>
      </w:r>
    </w:p>
    <w:p>
      <w:r>
        <w:t xml:space="preserve">sentirse feliz una sola vez durante todo un día sería brillante</w:t>
      </w:r>
    </w:p>
    <w:p>
      <w:r>
        <w:t xml:space="preserve">Me pregunto qué pasaría si me quedara embarazada... ???? Greg se desmayaría si le dijera que ...... y luego se despertara llorando.</w:t>
      </w:r>
    </w:p>
    <w:p>
      <w:r>
        <w:t xml:space="preserve">Cuatro horas de viaje en coche</w:t>
      </w:r>
    </w:p>
    <w:p>
      <w:r>
        <w:t xml:space="preserve">Compré una botella de Mirinda. Perdí el entusiasmo después de los primeros tragos. ¡Qué desperdicio! :|</w:t>
      </w:r>
    </w:p>
    <w:p>
      <w:r>
        <w:t xml:space="preserve">Bueno, es hora de que me vaya y me quede despierto en una cama hasta media mañana.</w:t>
      </w:r>
    </w:p>
    <w:p>
      <w:r>
        <w:t xml:space="preserve">Conozco clientes que se alegran de las fiestas de fin de año.</w:t>
      </w:r>
    </w:p>
    <w:p>
      <w:r>
        <w:t xml:space="preserve">segunda vez que voy a la segunda vez que me pierdo la banda que más quería ver.</w:t>
      </w:r>
    </w:p>
    <w:p>
      <w:r>
        <w:t xml:space="preserve">Ese momento incómodo en el que escribí mal el número de @robsenecal y envié una foto de mi perilla a un número aleatorio</w:t>
      </w:r>
    </w:p>
    <w:p>
      <w:r>
        <w:t xml:space="preserve">Tengo la sensación (woo-hoo) de que hoy va a ser un buen día  </w:t>
      </w:r>
    </w:p>
    <w:p>
      <w:r>
        <w:t xml:space="preserve">Me encanta mi jersey de lobo, mi pijama de ciervo y mi bolsa de agua caliente, y mi ropa de cama de ikea, gracias por hacer que mis siestas sean increíbles.</w:t>
      </w:r>
    </w:p>
    <w:p>
      <w:r>
        <w:t xml:space="preserve">O muchos otros actores, para el caso. Estoy teniendo una situación de Chris Evans en este momento.</w:t>
      </w:r>
    </w:p>
    <w:p>
      <w:r>
        <w:t xml:space="preserve">No voy a ir al Black Friday este año!</w:t>
      </w:r>
    </w:p>
    <w:p>
      <w:r>
        <w:t xml:space="preserve">Por fin he terminado con el trabajo y tengo que volver en menos de 12 horas</w:t>
      </w:r>
    </w:p>
    <w:p>
      <w:r>
        <w:t xml:space="preserve">Otro día más....Estoy más cerca de comprar mi N9 :)</w:t>
      </w:r>
    </w:p>
    <w:p>
      <w:r>
        <w:t xml:space="preserve">Acabo de darme cuenta de que sólo me queda como una semana con grandes personas como @MariasEllas y @kristenroche42 hasta el próximo semestre</w:t>
      </w:r>
    </w:p>
    <w:p>
      <w:r>
        <w:t xml:space="preserve">Re evaluando mi vida ahora mismo. Soy un desastre cuando estoy borracho estos días</w:t>
      </w:r>
    </w:p>
    <w:p>
      <w:r>
        <w:t xml:space="preserve">@Licataaa me encanta oír hablar de comida deliciosa ... Y luego no tener ninguna.</w:t>
      </w:r>
    </w:p>
    <w:p>
      <w:r>
        <w:t xml:space="preserve">tan feliz @cassandraopper está en casa. Siesta fútbol comida familia.</w:t>
      </w:r>
    </w:p>
    <w:p>
      <w:r>
        <w:t xml:space="preserve">"Los muros que construimos a nuestro alrededor para mantener fuera la tristeza también mantienen fuera la alegría". - O te da la</w:t>
      </w:r>
    </w:p>
    <w:p>
      <w:r>
        <w:t xml:space="preserve">Y con rothlisberger ayudado fuera del campo la navidad se adelanta</w:t>
      </w:r>
    </w:p>
    <w:p>
      <w:r>
        <w:t xml:space="preserve">Hay pocas cosas peores que la página en blanco de Microsoft Word para el estudiante universitario... peor cuando se acercan las fechas de entrega</w:t>
      </w:r>
    </w:p>
    <w:p>
      <w:r>
        <w:t xml:space="preserve">Primer día de vuelta a la pista</w:t>
      </w:r>
    </w:p>
    <w:p>
      <w:r>
        <w:t xml:space="preserve">@vicki_belo ¡Eso es genial! Pero no creo que sustituyan al árbitro si fuera una queja de una persona "normal". Triste pero cierto!</w:t>
      </w:r>
    </w:p>
    <w:p>
      <w:r>
        <w:t xml:space="preserve">Acabo de despertarme. No es hora de ir a la escuela. No puedo volver a dormirme.</w:t>
      </w:r>
    </w:p>
    <w:p>
      <w:r>
        <w:t xml:space="preserve">¡Tengo TRES citas calientes esta noche! Dejando mi ropa en la lavandería mientras voy al gimnasio... ¡y luego a la biblioteca!</w:t>
      </w:r>
    </w:p>
    <w:p>
      <w:r>
        <w:t xml:space="preserve">@msmpm ahay ndi ko kaya sagad2 cnyu ://// omg promise sagad ka gd gurooo palaroooooo ka bla. sagad ka ah promise ndi ko sagad </w:t>
      </w:r>
    </w:p>
    <w:p>
      <w:r>
        <w:t xml:space="preserve">¡Yasss! ¡Mamá acaba de llegar con un calendario de adviento!</w:t>
      </w:r>
    </w:p>
    <w:p>
      <w:r>
        <w:t xml:space="preserve">@thematthewhuff @bowman_baker Despeja tu agenda el 12-12-12 y prepara nuestras maletas para Fiji. Lol</w:t>
      </w:r>
    </w:p>
    <w:p>
      <w:r>
        <w:t xml:space="preserve">Nueva idea de historia :( tan tentada de empezarla pero sé que acabaré abandonándola a mitad de camino por culpa del bloqueo de los escritores D'</w:t>
      </w:r>
    </w:p>
    <w:p>
      <w:r>
        <w:t xml:space="preserve">acabo de mirar mi canal de youtube y me he dado cuenta de que mi versión extendida de 'levels' tiene casi 22000 visitas jaja...</w:t>
      </w:r>
    </w:p>
    <w:p>
      <w:r>
        <w:t xml:space="preserve">@AileanBeaton :O ¡lo arruinaste! No pusiste un espacio entre el 7 y el 0!</w:t>
      </w:r>
    </w:p>
    <w:p>
      <w:r>
        <w:t xml:space="preserve">perder un calcetín y encontrarlo en la pernera del pantalón.</w:t>
      </w:r>
    </w:p>
    <w:p>
      <w:r>
        <w:t xml:space="preserve">Es difícil para mí ignorar todas sus tonterías, yo también tengo un sentimiento.</w:t>
      </w:r>
    </w:p>
    <w:p>
      <w:r>
        <w:t xml:space="preserve">Luego están esos obbz que te ofrecen un chupito a cambio de un baile erótico</w:t>
      </w:r>
    </w:p>
    <w:p>
      <w:r>
        <w:t xml:space="preserve">Palabra con "F". Palabra con "S". Palabra con D. </w:t>
      </w:r>
    </w:p>
    <w:p>
      <w:r>
        <w:t xml:space="preserve">ODIO esperar a la gente!!!!!! Otra vez me gustaría poder conducir</w:t>
      </w:r>
    </w:p>
    <w:p>
      <w:r>
        <w:t xml:space="preserve">Me encanta apagar todas las luces y ver que mi árbol de Navidad sigue brillando.  </w:t>
      </w:r>
    </w:p>
    <w:p>
      <w:r>
        <w:t xml:space="preserve">@AmandaMTwar jajaja caramba que me tomó un segundo demasiado tiempo para entender, pero nunca menos me dio una risa sólida. </w:t>
      </w:r>
    </w:p>
    <w:p>
      <w:r>
        <w:t xml:space="preserve">El aterrador momento en que no encuentras tus auriculares</w:t>
      </w:r>
    </w:p>
    <w:p>
      <w:r>
        <w:t xml:space="preserve">Siempre es un buen día cuando tus padres por fin ven el tatuaje que tienes desde hace tres meses</w:t>
      </w:r>
    </w:p>
    <w:p>
      <w:r>
        <w:t xml:space="preserve">@ScionCanada ¿Si encuentro un iQ debajo de mi asiento en el cine me puedo quedar con el coche? @ScionEvolution</w:t>
      </w:r>
    </w:p>
    <w:p>
      <w:r>
        <w:t xml:space="preserve">No hay suficiente tiempo en el día para escuchar toda la buena música que hay.</w:t>
      </w:r>
    </w:p>
    <w:p>
      <w:r>
        <w:t xml:space="preserve">Por primera vez en dos semanas estoy sola en mi casa. Puede que llore.</w:t>
      </w:r>
    </w:p>
    <w:p>
      <w:r>
        <w:t xml:space="preserve">@ImaneBennacer Tu as de la chance que je vois flou que je suis fatigue etc ..  Je m'occupe de toi toute a l'heure ..</w:t>
      </w:r>
    </w:p>
    <w:p>
      <w:r>
        <w:t xml:space="preserve">No he estado en Toys R Us en unos 5 años..</w:t>
      </w:r>
    </w:p>
    <w:p>
      <w:r>
        <w:t xml:space="preserve">Oficialmente tengo gafas de nuevo. Es hora de los comentarios de "¡Pareces un bibliotecario!". -.-</w:t>
      </w:r>
    </w:p>
    <w:p>
      <w:r>
        <w:t xml:space="preserve">Bolsa de agua caliente...otra vez</w:t>
      </w:r>
    </w:p>
    <w:p>
      <w:r>
        <w:t xml:space="preserve">@keelyysmithh Siento mucho decirlo pero no es real. Es una broma del día de los inocentes.</w:t>
      </w:r>
    </w:p>
    <w:p>
      <w:r>
        <w:t xml:space="preserve">@ndamukong_suh deja que los haters odien este es el D donde los débiles son asesinados y comidos te amamos tenemos tu espalda haz lo tuyo</w:t>
      </w:r>
    </w:p>
    <w:p>
      <w:r>
        <w:t xml:space="preserve">@Shutrbecca ¡Poniendo plantas de flor de pascua ahora mismo! Nunca he visto eso.</w:t>
      </w:r>
    </w:p>
    <w:p>
      <w:r>
        <w:t xml:space="preserve">no entiende por qué la gente actúa así.</w:t>
      </w:r>
    </w:p>
    <w:p>
      <w:r>
        <w:t xml:space="preserve">@JacobHebert1 ¡Nay esos me dan miedo sujetador!</w:t>
      </w:r>
    </w:p>
    <w:p>
      <w:r>
        <w:t xml:space="preserve">Acabo de cagarme en mis finales de Física y Química. Ahora puedo relajarme... jk tengo calc a las 7:30 AM</w:t>
      </w:r>
    </w:p>
    <w:p>
      <w:r>
        <w:t xml:space="preserve">Hay gente que dice 'my bit' en lugar de 'my girlfrend/whatever' Es una cosa tan geordie.</w:t>
      </w:r>
    </w:p>
    <w:p>
      <w:r>
        <w:t xml:space="preserve">Tartas de calabaza tazas cucharas música latina aprender a bailar damas rojas y blancas queridos viejos amigos casa.</w:t>
      </w:r>
    </w:p>
    <w:p>
      <w:r>
        <w:t xml:space="preserve">La madre de este artículo es realmente deprimente. "¡Tú NO eres gay! Es asqueroso ¡Eres asqueroso!"</w:t>
      </w:r>
    </w:p>
    <w:p>
      <w:r>
        <w:t xml:space="preserve">Estimado Sr. Husemann si no pone las respuestas de repaso no voy a hacer el examen. Usted dijo que esto se haría hace 3 días. Gaaaah</w:t>
      </w:r>
    </w:p>
    <w:p>
      <w:r>
        <w:t xml:space="preserve">deff despertar y encontrar nesquick en mi cama</w:t>
      </w:r>
    </w:p>
    <w:p>
      <w:r>
        <w:t xml:space="preserve">La semana que viene va a estar tan ocupada como esta semana -_-</w:t>
      </w:r>
    </w:p>
    <w:p>
      <w:r>
        <w:t xml:space="preserve">Otro cumpleaños y navidad estando soltero...</w:t>
      </w:r>
    </w:p>
    <w:p>
      <w:r>
        <w:t xml:space="preserve">¡Mi marido y yo limpiando nuestra casa y adorando! Conseguir nuestro espíritu justo antes de la iglesia!</w:t>
      </w:r>
    </w:p>
    <w:p>
      <w:r>
        <w:t xml:space="preserve">"Sabes que estoy gastando dinero porque gastar tiempo es inútil. Y sabes que estoy reventando botellas porque estoy embotellando emociones"</w:t>
      </w:r>
    </w:p>
    <w:p>
      <w:r>
        <w:t xml:space="preserve">¿Corazones de vaca en fisiología este viernes?</w:t>
      </w:r>
    </w:p>
    <w:p>
      <w:r>
        <w:t xml:space="preserve">Viaje en tren a casa desde Londres y vuelta a la realidad</w:t>
      </w:r>
    </w:p>
    <w:p>
      <w:r>
        <w:t xml:space="preserve">por qué el esmalte de uñas se astilla después de UN PUTO DÍA.</w:t>
      </w:r>
    </w:p>
    <w:p>
      <w:r>
        <w:t xml:space="preserve">Acabo de dejar a mi madre en el trabajo ahora conduciendo a casa escuchando el que se escapó</w:t>
      </w:r>
    </w:p>
    <w:p>
      <w:r>
        <w:t xml:space="preserve">Se sintió muy bien. ya sabes la idea de Jesús primero Y el último Otros en el medio</w:t>
      </w:r>
    </w:p>
    <w:p>
      <w:r>
        <w:t xml:space="preserve">@meganadkins_23 si me he dado cuenta de que tu hermano lo ha borrado twitter....</w:t>
      </w:r>
    </w:p>
    <w:p>
      <w:r>
        <w:t xml:space="preserve">Necesito firmar un pacto de no agresión conmigo mismo</w:t>
      </w:r>
    </w:p>
    <w:p>
      <w:r>
        <w:t xml:space="preserve">¿Y por qué esta chica blanca habla como una rata de barrio?</w:t>
      </w:r>
    </w:p>
    <w:p>
      <w:r>
        <w:t xml:space="preserve">lolol... ¡tan CUTE! oh my gosh. Ahora siempre necesito mi dosis diaria de Sophia Grace. xD </w:t>
      </w:r>
    </w:p>
    <w:p>
      <w:r>
        <w:t xml:space="preserve">Y los osos pierden... De forma tan torpe también. Como un final de los Sopranos o algo así.</w:t>
      </w:r>
    </w:p>
    <w:p>
      <w:r>
        <w:t xml:space="preserve">Esta mierda es una locura ¿Así que ahora sólo soy un amigo? Woah Okay Entonces O_o</w:t>
      </w:r>
    </w:p>
    <w:p>
      <w:r>
        <w:t xml:space="preserve">Cor me ha hecho sentir que un trabajo de gran calidad que yo mismo había podido hacer...</w:t>
      </w:r>
    </w:p>
    <w:p>
      <w:r>
        <w:t xml:space="preserve">He descubierto algo muy complicado para mí en illustrator y sólo tenía que tuitearlo!</w:t>
      </w:r>
    </w:p>
    <w:p>
      <w:r>
        <w:t xml:space="preserve">la noche del lunes antes del descanso = la noche del jueves en una semana normal </w:t>
      </w:r>
    </w:p>
    <w:p>
      <w:r>
        <w:t xml:space="preserve">momento incómodo en el que estás más mojado antes de ducharte :(</w:t>
      </w:r>
    </w:p>
    <w:p>
      <w:r>
        <w:t xml:space="preserve">Todo el mundo es realmente agradable en el viernes negro.</w:t>
      </w:r>
    </w:p>
    <w:p>
      <w:r>
        <w:t xml:space="preserve">Me encanta la danza pero no puedo hacer un mejor movimiento</w:t>
      </w:r>
    </w:p>
    <w:p>
      <w:r>
        <w:t xml:space="preserve">Hamden esta noche para ver las luces de navidad con los amigos.</w:t>
      </w:r>
    </w:p>
    <w:p>
      <w:r>
        <w:t xml:space="preserve">Buena suerte con eso RT @GMFuller1971 Ha sido un placer para mí ver el sofocar la durante la primera mitad del juego.</w:t>
      </w:r>
    </w:p>
    <w:p>
      <w:r>
        <w:t xml:space="preserve">Siempre confundo el interruptor del triturador de basura con el de la luz.</w:t>
      </w:r>
    </w:p>
    <w:p>
      <w:r>
        <w:t xml:space="preserve">@kerlynlesmes Estaba hablando de que María se iba yee se fue el día 2</w:t>
      </w:r>
    </w:p>
    <w:p>
      <w:r>
        <w:t xml:space="preserve">Levantarse a las 7 de la mañana para un torneo de softball.</w:t>
      </w:r>
    </w:p>
    <w:p>
      <w:r>
        <w:t xml:space="preserve">Así que mi padre vino a mí con un soplete</w:t>
      </w:r>
    </w:p>
    <w:p>
      <w:r>
        <w:t xml:space="preserve">Lo más frustrante del mundo para mí por las mañanas es romper la yema al voltear mi huevo -_-</w:t>
      </w:r>
    </w:p>
    <w:p>
      <w:r>
        <w:t xml:space="preserve">Sentarse en el asiento trasero me hace enfermar en el coche.</w:t>
      </w:r>
    </w:p>
    <w:p>
      <w:r>
        <w:t xml:space="preserve">Me voy a congelar hasta las 7.</w:t>
      </w:r>
    </w:p>
    <w:p>
      <w:r>
        <w:t xml:space="preserve">Oh, casi lo olvido, el proyecto de psicología vence en 7 días.</w:t>
      </w:r>
    </w:p>
    <w:p>
      <w:r>
        <w:t xml:space="preserve">Ir a repostar incómodamente mientras los mexicanos y los paletos te miran fijamente</w:t>
      </w:r>
    </w:p>
    <w:p>
      <w:r>
        <w:t xml:space="preserve">Así que para ustedes que están llenos de miedo de que algún día pueda ser liberado: respiren tranquilos, no veo que eso suceda.</w:t>
      </w:r>
    </w:p>
    <w:p>
      <w:r>
        <w:t xml:space="preserve">y las mujeres dejan que sus ex las lleven a un culo solitario mientras él sigue fuera de casa... no sé si debería sonreírle a él o a ella</w:t>
      </w:r>
    </w:p>
    <w:p>
      <w:r>
        <w:t xml:space="preserve">@k_shred aunque cada dos días como más que hoy... no estaba de humor para comer.</w:t>
      </w:r>
    </w:p>
    <w:p>
      <w:r>
        <w:t xml:space="preserve">Cuando mi padre y mi hermana discuten sobre los deberes de matemáticas durante una hora y media. En la cocina.</w:t>
      </w:r>
    </w:p>
    <w:p>
      <w:r>
        <w:t xml:space="preserve">No vayas por la vida con los ojos abiertos pero con los ojos cerrados. &amp; Convergencia Espiral&amp;  </w:t>
      </w:r>
    </w:p>
    <w:p>
      <w:r>
        <w:t xml:space="preserve">dos horas más entonces estudiando para psicología e historia</w:t>
      </w:r>
    </w:p>
    <w:p>
      <w:r>
        <w:t xml:space="preserve">Al llegar a casa, mi padre está limpiando mi habitación... Espero que no veas las cosas del bebé en mi escritorio abuelo! Lol</w:t>
      </w:r>
    </w:p>
    <w:p>
      <w:r>
        <w:t xml:space="preserve">ahora que todo el mundo se ha ido supongo que podré dormir hasta la semana que viene.</w:t>
      </w:r>
    </w:p>
    <w:p>
      <w:r>
        <w:t xml:space="preserve">Cenar con "Earth Song" a todo volumen en el sistema de sonido del restaurante.</w:t>
      </w:r>
    </w:p>
    <w:p>
      <w:r>
        <w:t xml:space="preserve"> cuando eres el tipo que le dijo a @ronakbear sobre el mencionado cáncer de @johncmayer....</w:t>
      </w:r>
    </w:p>
    <w:p>
      <w:r>
        <w:t xml:space="preserve">es hora de ir a leer la mitad de un libro para mantener mi B en inglés!</w:t>
      </w:r>
    </w:p>
    <w:p>
      <w:r>
        <w:t xml:space="preserve">Que me disparen no me asusta pero que me corten me asusta como a una perra</w:t>
      </w:r>
    </w:p>
    <w:p>
      <w:r>
        <w:t xml:space="preserve">Soy adicta a hacerme pruebas. Mi médico está cansado de verme. Y yo ni siquiera conseguir el sexo como me gustaría que ..</w:t>
      </w:r>
    </w:p>
    <w:p>
      <w:r>
        <w:t xml:space="preserve">Vestido que cuelga del hombro apenas sobrio</w:t>
      </w:r>
    </w:p>
    <w:p>
      <w:r>
        <w:t xml:space="preserve">No tenga la impresión de que usted despierta mi ira. Verás, uno sólo puede enfadarse con aquellos a los que respeta. ~Richard M. Nixon</w:t>
      </w:r>
    </w:p>
    <w:p>
      <w:r>
        <w:t xml:space="preserve">@zamped920 RT @BestWorstAdvice: ¿Quieres hacer saber a tus padres que eres gay? Díselo durante la cena de Navidad.</w:t>
      </w:r>
    </w:p>
    <w:p>
      <w:r>
        <w:t xml:space="preserve">no te creas las mentiras mírame a los ojos. por favor no me tengas miedo.</w:t>
      </w:r>
    </w:p>
    <w:p>
      <w:r>
        <w:t xml:space="preserve">Sentado... mirando el desastre que hice mientras pintaba la casa. Abrumado. ¿Alguien ayuda a limpiar?</w:t>
      </w:r>
    </w:p>
    <w:p>
      <w:r>
        <w:t xml:space="preserve">Ahh. No puedo escapar de la camiseta gráfica masculina, los vaqueros con puños angustiados, la bufanda infinita y el look de botas fuera del trabajo.</w:t>
      </w:r>
    </w:p>
    <w:p>
      <w:r>
        <w:t xml:space="preserve">por qué todo el mundo habla de la nieve como si no viviéramos en Canadá...</w:t>
      </w:r>
    </w:p>
    <w:p>
      <w:r>
        <w:t xml:space="preserve"> cuando todo tu árbol de Navidad esté cubierto de adornos que tengan algo que ver con la caza.</w:t>
      </w:r>
    </w:p>
    <w:p>
      <w:r>
        <w:t xml:space="preserve">@VanDerStark @OfficiallyGT @CharLouJackson yeh será divertido! vístete chicas vamos al lugar más caliente de la ciudad</w:t>
      </w:r>
    </w:p>
    <w:p>
      <w:r>
        <w:t xml:space="preserve">El pobre Forest se mete en problemas por salvar a alguien... más o menos como me siento ahora...</w:t>
      </w:r>
    </w:p>
    <w:p>
      <w:r>
        <w:t xml:space="preserve">mira mi página web y piensa que no hay nada que hacer para que se convierta en un gran hacha. </w:t>
      </w:r>
    </w:p>
    <w:p>
      <w:r>
        <w:t xml:space="preserve">Ansiando Nathans....necesito un Magwheels con tabasco y una coca cola light como ahora mismo..</w:t>
      </w:r>
    </w:p>
    <w:p>
      <w:r>
        <w:t xml:space="preserve">@joeyrichet ayúdame a que a la gente no le gusten los teleñecos de mi colegio.</w:t>
      </w:r>
    </w:p>
    <w:p>
      <w:r>
        <w:t xml:space="preserve">Mi sobrina de 2 años me ha cantado esta mañana. ¡Wow! Rakgadi quiere mucho a Ora</w:t>
      </w:r>
    </w:p>
    <w:p>
      <w:r>
        <w:t xml:space="preserve">@kyle_ginn los manifestantes anti alegría han sido obligados a retroceder por los manifestantes de la alegría en una feroz rivalidad pero los manifestantes de la alegría han ganado!</w:t>
      </w:r>
    </w:p>
    <w:p>
      <w:r>
        <w:t xml:space="preserve">@StephenGlickman Mis padres no me permiten comprar ninguna de sus camisetas. La Criatura Gigante es todo un sueño lejano para mí ahora.</w:t>
      </w:r>
    </w:p>
    <w:p>
      <w:r>
        <w:t xml:space="preserve">La siguiente ronda: un dj-draai/scratchtafel. Empezar y ver lo que se ha hecho... Los últimos lp's en el mercado (pizzaonderkanten)</w:t>
      </w:r>
    </w:p>
    <w:p>
      <w:r>
        <w:t xml:space="preserve">@Pau_GA @Opale60 et @figureisgood m'ont trouvée sur la photo de 6e.&amp; donc la meme tete qu'en 6e ...</w:t>
      </w:r>
    </w:p>
    <w:p>
      <w:r>
        <w:t xml:space="preserve">¿Neil Patrick Harris es gay? Oh, Dios. Barney, el chico de "Cómo conocí a vuestra madre", es gay.</w:t>
      </w:r>
    </w:p>
    <w:p>
      <w:r>
        <w:t xml:space="preserve">Asustada de amar porque tengo miedo de que se vaya...- Jazmine Sullivan</w:t>
      </w:r>
    </w:p>
    <w:p>
      <w:r>
        <w:t xml:space="preserve">Esta noche podría ser mi fin! ¡¡De vuelta a la realidad es hora de enderezar 7 papeles!!</w:t>
      </w:r>
    </w:p>
    <w:p>
      <w:r>
        <w:t xml:space="preserve">y tengo un examen de cálculo mañana.</w:t>
      </w:r>
    </w:p>
    <w:p>
      <w:r>
        <w:t xml:space="preserve">Quiero salir de esta casa pero no parece que vaya a suceder.</w:t>
      </w:r>
    </w:p>
    <w:p>
      <w:r>
        <w:t xml:space="preserve">Por favor, POR FAVOR, no mastiquen chicle mientras dan clases. Estoy literalmente a punto de enfermar. </w:t>
      </w:r>
    </w:p>
    <w:p>
      <w:r>
        <w:t xml:space="preserve"> dormir comer deberes oh y animar?</w:t>
      </w:r>
    </w:p>
    <w:p>
      <w:r>
        <w:t xml:space="preserve">@peymckenzie_13 :) ¡¡bien!! realmente pensé que me odiabas por un minuto /</w:t>
      </w:r>
    </w:p>
    <w:p>
      <w:r>
        <w:t xml:space="preserve">Bueno soy como el único fan de Crepúsculo que tiene que esperar hasta el DOMINGO para ver la película!!!</w:t>
      </w:r>
    </w:p>
    <w:p>
      <w:r>
        <w:t xml:space="preserve">Haciendo tres turnos consecutivos de casi 20 horas en total...</w:t>
      </w:r>
    </w:p>
    <w:p>
      <w:r>
        <w:t xml:space="preserve">*Los televisores del Premier Inn están sorprendentemente atornillados a la mesa* ¿Prueba de amanecer? </w:t>
      </w:r>
    </w:p>
    <w:p>
      <w:r>
        <w:t xml:space="preserve">clase de gimnasia y luego aparcar mi culo en la sala de estudio toda la noche.</w:t>
      </w:r>
    </w:p>
    <w:p>
      <w:r>
        <w:t xml:space="preserve">@Karlesnine @bortzmeyer@jbfavre : Por el contrario, dado que la redistribución se aplica al contenido obtenido, es necesario aumentarlo.</w:t>
      </w:r>
    </w:p>
    <w:p>
      <w:r>
        <w:t xml:space="preserve">2 red bulls hoy temprano = dormiré unas 3 horas esta noche</w:t>
      </w:r>
    </w:p>
    <w:p>
      <w:r>
        <w:t xml:space="preserve">"La gente necesita la alegría tanto como la ropa... algunos la necesitan mucho más". Margaret Collier Graham </w:t>
      </w:r>
    </w:p>
    <w:p>
      <w:r>
        <w:t xml:space="preserve">Aparentemente mi dolor e hinchazón ya deberían haber desaparecido, así que ahora tengo que tomar más analgésicos.. y esteroides.</w:t>
      </w:r>
    </w:p>
    <w:p>
      <w:r>
        <w:t xml:space="preserve"> ¿que demonios? mathew muere en acción de gracias. ohh mis ojos están sudados...  </w:t>
      </w:r>
    </w:p>
    <w:p>
      <w:r>
        <w:t xml:space="preserve">@marissamccorkel como la mierda! Más o menos im un alcohólico ahora ya que no puedo tomar medicamentos para el dolor lol y para colmo de males dividir mi incisión abierta</w:t>
      </w:r>
    </w:p>
    <w:p>
      <w:r>
        <w:t xml:space="preserve">¡Mi teléfono murió y mi cargador está en la escuela!</w:t>
      </w:r>
    </w:p>
    <w:p>
      <w:r>
        <w:t xml:space="preserve">¡Acabo de darme cuenta de que mi tuit 3000 era un tuit borracho!</w:t>
      </w:r>
    </w:p>
    <w:p>
      <w:r>
        <w:t xml:space="preserve">listo para acabar con este final. una baja hoy. otra mañana. &amp; la última el lunes.</w:t>
      </w:r>
    </w:p>
    <w:p>
      <w:r>
        <w:t xml:space="preserve">Acuéstate temprano. Mañana trabajo.</w:t>
      </w:r>
    </w:p>
    <w:p>
      <w:r>
        <w:t xml:space="preserve">La temporada de lucha... Oficialmente no tengo vida.</w:t>
      </w:r>
    </w:p>
    <w:p>
      <w:r>
        <w:t xml:space="preserve">fuera del trabajo escolar hasta las 5 y luego a casa para terminar mis ensayos de la universidad.</w:t>
      </w:r>
    </w:p>
    <w:p>
      <w:r>
        <w:t xml:space="preserve">Creo que debería hacerle una fiesta ....sí, le haré una fiesta</w:t>
      </w:r>
    </w:p>
    <w:p>
      <w:r>
        <w:t xml:space="preserve">Me encanta limpiar mi habitación y encontrar 100 dólares en el bolsillo de mi chaqueta.</w:t>
      </w:r>
    </w:p>
    <w:p>
      <w:r>
        <w:t xml:space="preserve">No creo que pueda dormir mucho esta noche.</w:t>
      </w:r>
    </w:p>
    <w:p>
      <w:r>
        <w:t xml:space="preserve">Así que parece que los Nuggets se hacen cargo de @altitudetv. ¿Significa eso que los Avs serán empujados a Altitud 2 para la mayoría de los juegos?</w:t>
      </w:r>
    </w:p>
    <w:p>
      <w:r>
        <w:t xml:space="preserve">El iPod touch 2g se apaga y se enciende</w:t>
      </w:r>
    </w:p>
    <w:p>
      <w:r>
        <w:t xml:space="preserve">No voy a poder dormir esta noche. Y mañana trabajo a las 8 de la mañana.</w:t>
      </w:r>
    </w:p>
    <w:p>
      <w:r>
        <w:t xml:space="preserve">Tengo que llamar para que me den mi horario de trabajo mañana.</w:t>
      </w:r>
    </w:p>
    <w:p>
      <w:r>
        <w:t xml:space="preserve">Feliz sin una buena razón</w:t>
      </w:r>
    </w:p>
    <w:p>
      <w:r>
        <w:t xml:space="preserve">Ver a alguien en una foto y pensar que mide 1,80 metros... Si los ves en la vida real, apenas miden 1,5 m.</w:t>
      </w:r>
    </w:p>
    <w:p>
      <w:r>
        <w:t xml:space="preserve">@Nutella_Monster Mi y yo no hablamos en todo el día de hoy :'(</w:t>
      </w:r>
    </w:p>
    <w:p>
      <w:r>
        <w:t xml:space="preserve">Chris y yo nos peleamos por sus llaves en la escuela, así que le arañé y luego me hizo sangrar el dedo y empezó de nuevo.</w:t>
      </w:r>
    </w:p>
    <w:p>
      <w:r>
        <w:t xml:space="preserve">Estúpida ms.chiv... Nos dice que escribamos 4 oraciones completas como respuesta pero nos da 3 pequeñas líneas para escribirlas!!! &gt;:/</w:t>
      </w:r>
    </w:p>
    <w:p>
      <w:r>
        <w:t xml:space="preserve">Sentado en Statcare... y me hacen llevar una máscara de enfermo... </w:t>
      </w:r>
    </w:p>
    <w:p>
      <w:r>
        <w:t xml:space="preserve">Listo para una larga siesta antes de otra ronda de rellenar mi cara :)</w:t>
      </w:r>
    </w:p>
    <w:p>
      <w:r>
        <w:t xml:space="preserve">Tener que ver a alguien que no te gusta de forma regular -&gt;</w:t>
      </w:r>
    </w:p>
    <w:p>
      <w:r>
        <w:t xml:space="preserve">A media hora del amor de mi vida y vengo con un regalo :-)</w:t>
      </w:r>
    </w:p>
    <w:p>
      <w:r>
        <w:t xml:space="preserve"> mi fiesta de cumpleaños número 16... estaba cagado de miedo</w:t>
      </w:r>
    </w:p>
    <w:p>
      <w:r>
        <w:t xml:space="preserve">Amo a mis pequeños bebés. Me encanta el descanso. Amo mis vidas. Amo a TODOS. A TODOS. A TODOS.</w:t>
      </w:r>
    </w:p>
    <w:p>
      <w:r>
        <w:t xml:space="preserve">Acabo de recordar que tengo que hacer brownies de galleta para la clase de autoestima mañana.</w:t>
      </w:r>
    </w:p>
    <w:p>
      <w:r>
        <w:t xml:space="preserve">La simplicidad haría nuestra vida mucho mejor. La complicidad te quitaría la alegría de la vida.</w:t>
      </w:r>
    </w:p>
    <w:p>
      <w:r>
        <w:t xml:space="preserve">@AlPalBianchs10 cierto. Si me presento me presento si no lo hago no lo hago</w:t>
      </w:r>
    </w:p>
    <w:p>
      <w:r>
        <w:t xml:space="preserve">Es la primera vez que conduzco correctamente mi coche y la policía me detiene</w:t>
      </w:r>
    </w:p>
    <w:p>
      <w:r>
        <w:t xml:space="preserve">@neilhimself mi copia de cosas frágiles ha desaparecido o Cthulhu se la ha comido... o la policía de las concentraciones de ocupación ha estado en mi habitación.</w:t>
      </w:r>
    </w:p>
    <w:p>
      <w:r>
        <w:t xml:space="preserve">He empezado a hornear en Navidad con una receta ridícula que lleva mucho tiempo, tazas de caramelo y nueces, y la masa está cooperando.</w:t>
      </w:r>
    </w:p>
    <w:p>
      <w:r>
        <w:t xml:space="preserve">breve pausa para introducir las nóminas en los sobres De vuelta a la introducción de datos</w:t>
      </w:r>
    </w:p>
    <w:p>
      <w:r>
        <w:t xml:space="preserve"> Me gusta todo. Mucho mejor... Pero mi rotación... Por favor, devuelve mi capacidad de rotación... </w:t>
      </w:r>
    </w:p>
    <w:p>
      <w:r>
        <w:t xml:space="preserve">Prefiero que me disparen en la cara a pasar por la dolorosa decepción de encontrar el par de zapatos PERFECTO y no tener mi talla.</w:t>
      </w:r>
    </w:p>
    <w:p>
      <w:r>
        <w:t xml:space="preserve">La sensación que tienes cuando tus entrenadores te dicen que tu equipo de fútbol se va a disolver después de las navidades...</w:t>
      </w:r>
    </w:p>
    <w:p>
      <w:r>
        <w:t xml:space="preserve">@mae_june_july Yo también te extraño! Diría que letz chill en el pep rally juntos..pero no voy a ir mañana </w:t>
      </w:r>
    </w:p>
    <w:p>
      <w:r>
        <w:t xml:space="preserve">Recuerda que el año pasado ya estábamos todos emocionados por el XFactor para ver cantar a los chicos. Echo de menos esos tiempos :(</w:t>
      </w:r>
    </w:p>
    <w:p>
      <w:r>
        <w:t xml:space="preserve">Aprovecha al máximo este día; sal a la calle esperando que Dios aparezca. Serás un regalo para alguien.</w:t>
      </w:r>
    </w:p>
    <w:p>
      <w:r>
        <w:t xml:space="preserve">Queridos hijos míos ahora que sois mayores seréis el problema de otro después de que veáis esta noche el programa de los mini-animales.</w:t>
      </w:r>
    </w:p>
    <w:p>
      <w:r>
        <w:t xml:space="preserve">Apple debería añadir puertos HDMI al maldito MacBook pro. En serio, esa mierda de rayo/pantalla es estúpida como el infierno. Lo destrozaré.</w:t>
      </w:r>
    </w:p>
    <w:p>
      <w:r>
        <w:t xml:space="preserve">@AfroSintrik ha decidido hoy darle al twitter.</w:t>
      </w:r>
    </w:p>
    <w:p>
      <w:r>
        <w:t xml:space="preserve">Hace un rato estaba en el baño en el suelo celebrando el regreso similar a Beatrice Kiddo después de haber matado a Bill</w:t>
      </w:r>
    </w:p>
    <w:p>
      <w:r>
        <w:t xml:space="preserve">preparándome para estrellarme y arder...</w:t>
      </w:r>
    </w:p>
    <w:p>
      <w:r>
        <w:t xml:space="preserve">Hoy me siento como una mierda.</w:t>
      </w:r>
    </w:p>
    <w:p>
      <w:r>
        <w:t xml:space="preserve">@matthew_barker Sabes que el problema no es que no lea los periódicos, sino que es uno de sus típicos votantes...</w:t>
      </w:r>
    </w:p>
    <w:p>
      <w:r>
        <w:t xml:space="preserve">por supuesto mi portátil no funciona. así que OBVIAMENTE ya me he enterado de 2 cosas que pasan en Glee.</w:t>
      </w:r>
    </w:p>
    <w:p>
      <w:r>
        <w:t xml:space="preserve">¿Así que la escena pierde a @WanderlustPizza (con destino a San Fran) y a @guerrillastreet (viaje por carretera a través del país) en 2012?</w:t>
      </w:r>
    </w:p>
    <w:p>
      <w:r>
        <w:t xml:space="preserve">La Navidad está casi aquí. Maldita sea, no sé qué quiero... Pero sé lo que le voy a regalar a mi chica.</w:t>
      </w:r>
    </w:p>
    <w:p>
      <w:r>
        <w:t xml:space="preserve">@Charley85 ha comprobado los horarios de apertura de la gasolinera morrisons mañana - 09:45 estaremos en el inicio de la cola para 6p de descuento</w:t>
      </w:r>
    </w:p>
    <w:p>
      <w:r>
        <w:t xml:space="preserve">Es casi la 1 y todavía estamos todos en pijamas viendo películas. Día 2 de la familia. Oh, cómo me gustan las vacaciones :)</w:t>
      </w:r>
    </w:p>
    <w:p>
      <w:r>
        <w:t xml:space="preserve">Ahora tengo que pintar mis cejas con lápiz todos los días, son tan blancas que ni siquiera se ven.</w:t>
      </w:r>
    </w:p>
    <w:p>
      <w:r>
        <w:t xml:space="preserve">Por fin en casa. Hora de dormir hasta que tenga que levantarme a trabajar :(</w:t>
      </w:r>
    </w:p>
    <w:p>
      <w:r>
        <w:t xml:space="preserve">pronto la hora de acostarse. Iglesia con la niñera por la mañana y luego fotos familiares.</w:t>
      </w:r>
    </w:p>
    <w:p>
      <w:r>
        <w:t xml:space="preserve">El Stoke marca a balón parado ( córner )</w:t>
      </w:r>
    </w:p>
    <w:p>
      <w:r>
        <w:t xml:space="preserve">mi hijo tonto de papá acaba de ser expulsado de la casa de mi madre .....AGAIN!! qué mierda estúpida  </w:t>
      </w:r>
    </w:p>
    <w:p>
      <w:r>
        <w:t xml:space="preserve">Oh, espera... Tengo una prueba múltiple mañana.</w:t>
      </w:r>
    </w:p>
    <w:p>
      <w:r>
        <w:t xml:space="preserve">Rodando en la ofensiva esta unidad entonces una mala llamada!</w:t>
      </w:r>
    </w:p>
    <w:p>
      <w:r>
        <w:t xml:space="preserve">Rise &amp; Shine -- acaba de recibir esa llamada de atención de @kiaabaybehh</w:t>
      </w:r>
    </w:p>
    <w:p>
      <w:r>
        <w:t xml:space="preserve">Quiero calentar este gumbo pero no hay más arroz</w:t>
      </w:r>
    </w:p>
    <w:p>
      <w:r>
        <w:t xml:space="preserve">@GRRRatLife Creo que somos demasiado pelotas de cuerno para que se tome en serio esta clase</w:t>
      </w:r>
    </w:p>
    <w:p>
      <w:r>
        <w:t xml:space="preserve"> cuando @erinxkelly te manda mensajes de texto con cosas sucias (no es raro) y luego dice que no importa</w:t>
      </w:r>
    </w:p>
    <w:p>
      <w:r>
        <w:t xml:space="preserve">...mis altavoces no funcionan bien.  El sonido de los mismos entra y sale y tiene una calidad estática ;-;</w:t>
      </w:r>
    </w:p>
    <w:p>
      <w:r>
        <w:t xml:space="preserve">Me molesta que @mastodonmusic y @dillingerescpln no vengan a Ohio pronto. Ambas bandas dan espectáculos increíbles.</w:t>
      </w:r>
    </w:p>
    <w:p>
      <w:r>
        <w:t xml:space="preserve">Ya extraño a mi compañero de vida @_yosoyviv :(</w:t>
      </w:r>
    </w:p>
    <w:p>
      <w:r>
        <w:t xml:space="preserve">@ZachButcher2625 Yo hago la mitad de esa banda.</w:t>
      </w:r>
    </w:p>
    <w:p>
      <w:r>
        <w:t xml:space="preserve">@libs_lib tratando de responder a su tweet, pero el teléfono es tonto. pulsado muchos botones para nada.</w:t>
      </w:r>
    </w:p>
    <w:p>
      <w:r>
        <w:t xml:space="preserve">Me gustaría ser al menos un poco artístico :/</w:t>
      </w:r>
    </w:p>
    <w:p>
      <w:r>
        <w:t xml:space="preserve">Me voy a la cama lo más temprano que he hecho en mucho tiempo. El trabajo comienza a las 8. La alarma suena a las 5.</w:t>
      </w:r>
    </w:p>
    <w:p>
      <w:r>
        <w:t xml:space="preserve">Oh, mierda, estoy tan jodido por este quiz....</w:t>
      </w:r>
    </w:p>
    <w:p>
      <w:r>
        <w:t xml:space="preserve">@JMurph82 . smh ! pero tu solo te caiste de la faz de la tierra ! un dia solo no volvi a saber de ti</w:t>
      </w:r>
    </w:p>
    <w:p>
      <w:r>
        <w:t xml:space="preserve">no puedo decir que sea un fanático de los demás usuarios de la carretera hoy en día</w:t>
      </w:r>
    </w:p>
    <w:p>
      <w:r>
        <w:t xml:space="preserve">Nuestro futuro más brillante donde la buena educación = perforar y pasar los exámenes Stndard&gt; La Lotería 2010 youtube.com/watch?v=2cQfrS</w:t>
      </w:r>
    </w:p>
    <w:p>
      <w:r>
        <w:t xml:space="preserve">A veces, cuando veo la televisión, uso mi ombligo como cuenco para mis bolos.</w:t>
      </w:r>
    </w:p>
    <w:p>
      <w:r>
        <w:t xml:space="preserve">Comer cuando sale un anuncio de Victoria's Secret...</w:t>
      </w:r>
    </w:p>
    <w:p>
      <w:r>
        <w:t xml:space="preserve">Tengo tantas cosas que podría estar estresado, pero no lo estoy. Estoy un poco preocupado acerca de cómo va a salir, pero Dios me está protegiendo.</w:t>
      </w:r>
    </w:p>
    <w:p>
      <w:r>
        <w:t xml:space="preserve">Una bolsa de agua caliente, una taza de té y mi precioso trabajo de curso</w:t>
      </w:r>
    </w:p>
    <w:p>
      <w:r>
        <w:t xml:space="preserve">Papá cierra la puerta cuando orines. Nadie quiere oír tu cascada</w:t>
      </w:r>
    </w:p>
    <w:p>
      <w:r>
        <w:t xml:space="preserve">Escuchar música navideña me hace sentir el espíritu</w:t>
      </w:r>
    </w:p>
    <w:p>
      <w:r>
        <w:t xml:space="preserve">Compré una máquina electrónica a un amigo.  Barato pero la placa base estaba frita...</w:t>
      </w:r>
    </w:p>
    <w:p>
      <w:r>
        <w:t xml:space="preserve">Wahou ! Une escorte de gendarmerie pour deux camions avec marqué 'Radioactive' dessus à fond dans les bouchons bordelais ...</w:t>
      </w:r>
    </w:p>
    <w:p>
      <w:r>
        <w:t xml:space="preserve">La fiesta de Navidad de la familia Fagan hoy.</w:t>
      </w:r>
    </w:p>
    <w:p>
      <w:r>
        <w:t xml:space="preserve">riñas en el jardín - una rata corrió balanceándose a lo largo de la valla lateral esta tarde un mirlo salió volando de en medio de un seto</w:t>
      </w:r>
    </w:p>
    <w:p>
      <w:r>
        <w:t xml:space="preserve">cuando los chicos llevan vaqueros ajustados &lt;&lt; blblbl</w:t>
      </w:r>
    </w:p>
    <w:p>
      <w:r>
        <w:t xml:space="preserve">El cumpleaños es mañana y no puedo ir a ver a tiesto/Tinie tempah/ferry corsten/deadmau5</w:t>
      </w:r>
    </w:p>
    <w:p>
      <w:r>
        <w:t xml:space="preserve">Acabo de ver a un hombre adulto menospreciar a su madre en público</w:t>
      </w:r>
    </w:p>
    <w:p>
      <w:r>
        <w:t xml:space="preserve">@KP89 para navidad todos recibirán mis notas envueltas a mano!</w:t>
      </w:r>
    </w:p>
    <w:p>
      <w:r>
        <w:t xml:space="preserve">@Anne_Ju_Brun ¡exactamente en más! (genre quoi t'es une espionne? )</w:t>
      </w:r>
    </w:p>
    <w:p>
      <w:r>
        <w:t xml:space="preserve">¿Qué es la ocasión lolRT @TumzaFlyingSpur: @PB_lubini13 He estado tocando mi "Canción de la Victoria" lmao Una vez más- =)</w:t>
      </w:r>
    </w:p>
    <w:p>
      <w:r>
        <w:t xml:space="preserve">Mis padres no saben quién es Sylvia Plath. Lo que he aprendido de English Extension es lo incultos que son mis padres....</w:t>
      </w:r>
    </w:p>
    <w:p>
      <w:r>
        <w:t xml:space="preserve">.....en dan moet ik er nog 2 maken ook!!</w:t>
      </w:r>
    </w:p>
    <w:p>
      <w:r>
        <w:t xml:space="preserve">Oh, querido kit de juego de red local - ¿por qué incluso cosas simples como disconnectPeerFromAllPeers: no funcionan?</w:t>
      </w:r>
    </w:p>
    <w:p>
      <w:r>
        <w:t xml:space="preserve">Culpo a Keith Hackney por todo esto. Imagina despertarte todos los días sabiendo que tus pelotas fueron golpeadas en PPV frente a millones de personas.</w:t>
      </w:r>
    </w:p>
    <w:p>
      <w:r>
        <w:t xml:space="preserve">@becky_lloyd ¡Te quiero por eso! Parece que le vendría bien un lavado. Pelo graso gordito y pelirrojo</w:t>
      </w:r>
    </w:p>
    <w:p>
      <w:r>
        <w:t xml:space="preserve">Esto siempre me pasa; los alejo o no demuestro que me importan lo suficiente sus gustos y me dejan.</w:t>
      </w:r>
    </w:p>
    <w:p>
      <w:r>
        <w:t xml:space="preserve">Tuve un gran día, ahora es el momento de acostarse y esperar el nuevo día de mañana</w:t>
      </w:r>
    </w:p>
    <w:p>
      <w:r>
        <w:t xml:space="preserve">Me siento como una perra egoísta total :(</w:t>
      </w:r>
    </w:p>
    <w:p>
      <w:r>
        <w:t xml:space="preserve">bueno, un día/noche más libre mañana y luego a servir culos codiciosos del viernes al domingo.</w:t>
      </w:r>
    </w:p>
    <w:p>
      <w:r>
        <w:t xml:space="preserve">@IvorGrumble @tara_hewitt @pennyred y no estaba haciendo una broma obvia! Sólo desearía que estos malditos niñeros se fueran a la mierda francamente.</w:t>
      </w:r>
    </w:p>
    <w:p>
      <w:r>
        <w:t xml:space="preserve">Creo que me he roto el hueso del culo.</w:t>
      </w:r>
    </w:p>
    <w:p>
      <w:r>
        <w:t xml:space="preserve">La casa de la lluvia en la lluvia</w:t>
      </w:r>
    </w:p>
    <w:p>
      <w:r>
        <w:t xml:space="preserve">Un día fue una maravillosa pero triste película. Tardaron 16 años en ver lo que tenían delante y ya era demasiado tarde.</w:t>
      </w:r>
    </w:p>
    <w:p>
      <w:r>
        <w:t xml:space="preserve">el error que cometen los americanos es pensar que nuestros "representantes" nos representan que nuestro sistema de democracia es "del pueblo".</w:t>
      </w:r>
    </w:p>
    <w:p>
      <w:r>
        <w:t xml:space="preserve">@natalie_aa leí eso y me dio un ataque al corazón... pensé que realmente lo conociste porque no leí la última parte</w:t>
      </w:r>
    </w:p>
    <w:p>
      <w:r>
        <w:t xml:space="preserve"> ¿Nunca me enteré de la mierda asquerosa que hiciste? Jajaja. Estúpido hombre puta. Smh. Estoy tan feliz de haber terminado contigo ^___^</w:t>
      </w:r>
    </w:p>
    <w:p>
      <w:r>
        <w:t xml:space="preserve">lol thats rude RT @KRISTINDI0R: still can't believe this guy i used to talk to is gonna have a baby.</w:t>
      </w:r>
    </w:p>
    <w:p>
      <w:r>
        <w:t xml:space="preserve">No sé cómo pero creo que he perdido mi par de Vibrams... Suspiros</w:t>
      </w:r>
    </w:p>
    <w:p>
      <w:r>
        <w:t xml:space="preserve">¡La gente es muy bocazas! ¡No te metas mi nombre en la boca! Ughhh</w:t>
      </w:r>
    </w:p>
    <w:p>
      <w:r>
        <w:t xml:space="preserve">Mi enorme trabajo debe ser entregado mañana, no la próxima semana.</w:t>
      </w:r>
    </w:p>
    <w:p>
      <w:r>
        <w:t xml:space="preserve">Pickle se quitó el pañal durante la siesta, lo que provocó que la ropa de cama y el suelo de la cuna estuvieran empapados de orina.  De hecho, ahora tiene el pelo empapado de orina.</w:t>
      </w:r>
    </w:p>
    <w:p>
      <w:r>
        <w:t xml:space="preserve">Soy un gran fan de los vampiros pero la serie de Crepúsculo es una mierda increíble.</w:t>
      </w:r>
    </w:p>
    <w:p>
      <w:r>
        <w:t xml:space="preserve"> nunca hagas enojar a un joven y caliente Mark Wahlberg </w:t>
      </w:r>
    </w:p>
    <w:p>
      <w:r>
        <w:t xml:space="preserve">maldita sea @hargues45 me está haciendo sentir como un fracaso en twitter consiguiendo como 20 seguidores por segundo</w:t>
      </w:r>
    </w:p>
    <w:p>
      <w:r>
        <w:t xml:space="preserve">Ya está hecho. He pedido un Kindle. Estoy deseando empezar a leer. ¿Qué te entusiasma de estas fiestas?</w:t>
      </w:r>
    </w:p>
    <w:p>
      <w:r>
        <w:t xml:space="preserve">Acabo de recibir la temporada 6 de Doctor Who en el correo. :D</w:t>
      </w:r>
    </w:p>
    <w:p>
      <w:r>
        <w:t xml:space="preserve">Sólo por una vez me gustaría tener una araña tropical en mis plátanos de Tesco. Sería como ganar la lotería de las arañas.</w:t>
      </w:r>
    </w:p>
    <w:p>
      <w:r>
        <w:t xml:space="preserve">Voy a darle un puñetazo en la cara a @JNels4 en cuanto mire hacia abajo para leer esto.</w:t>
      </w:r>
    </w:p>
    <w:p>
      <w:r>
        <w:t xml:space="preserve">La alegría es nuestra respuesta jubilosa a la presencia del Dios vivo que ha hecho su hogar en nuestras almas</w:t>
      </w:r>
    </w:p>
    <w:p>
      <w:r>
        <w:t xml:space="preserve">y sí, ya lo he hecho, pero me he quedado con la máquina y me he quedado con el pelo y la cinta.</w:t>
      </w:r>
    </w:p>
    <w:p>
      <w:r>
        <w:t xml:space="preserve">@josiahbeason Estaré atento. Que no tengas ese jersey sería como que los vasos de mantequilla de cacahuete del recreo no tuvieran mantequilla de cacahuete.</w:t>
      </w:r>
    </w:p>
    <w:p>
      <w:r>
        <w:t xml:space="preserve">@21BLKJACK ¡sabes que tienes ese camino sucio en marcha! ¡esa era tu mierda homie!! esa tendencia no volverá a ocurrir puedo apostar eso</w:t>
      </w:r>
    </w:p>
    <w:p>
      <w:r>
        <w:t xml:space="preserve">Mi café va a tener un sabor extra amargo mañana. Probablemente por todas las lágrimas.  </w:t>
      </w:r>
    </w:p>
    <w:p>
      <w:r>
        <w:t xml:space="preserve">¡¿Qué haría esta señora si hiciera mi futura ocupación en el baile gogo?!</w:t>
      </w:r>
    </w:p>
    <w:p>
      <w:r>
        <w:t xml:space="preserve">@NepeanDunk Lo peor es que no es la única vez que ha pasado.</w:t>
      </w:r>
    </w:p>
    <w:p>
      <w:r>
        <w:t xml:space="preserve">mi pelo es más o menos mi color natural ahora... en serio... lo vuelvo a teñir el viernes</w:t>
      </w:r>
    </w:p>
    <w:p>
      <w:r>
        <w:t xml:space="preserve">Listo para hacer un agujero en la pared</w:t>
      </w:r>
    </w:p>
    <w:p>
      <w:r>
        <w:t xml:space="preserve">imagina que portugal. the man y smashing pumpkins tocan en viena y no voy a ir a ninguno de los dos.</w:t>
      </w:r>
    </w:p>
    <w:p>
      <w:r>
        <w:t xml:space="preserve">Un día de trabajo duro: ¡una fiesta y un regalo!</w:t>
      </w:r>
    </w:p>
    <w:p>
      <w:r>
        <w:t xml:space="preserve">Ha hecho un caramelo con 12 caramelos y 18 magdalenas de chocolate (con brillo de labios) y un poco de bebida xD</w:t>
      </w:r>
    </w:p>
    <w:p>
      <w:r>
        <w:t xml:space="preserve">¿Saben qué? Ya no confío en @shondarhimes. ¡LO DIJE! Vamos... esa era su oportunidad de redimirse por Denny.</w:t>
      </w:r>
    </w:p>
    <w:p>
      <w:r>
        <w:t xml:space="preserve">El fugitivo es una película tan buena </w:t>
      </w:r>
    </w:p>
    <w:p>
      <w:r>
        <w:t xml:space="preserve">Me encanta que ni siquiera pueda hablar conmigo. A pesar de que él es el que está equivocado.</w:t>
      </w:r>
    </w:p>
    <w:p>
      <w:r>
        <w:t xml:space="preserve">OMFG La banda femenina Californication cubrió a Skid Row.</w:t>
      </w:r>
    </w:p>
    <w:p>
      <w:r>
        <w:t xml:space="preserve">maldita sea todas las perras sedientas que se encuentran en facebook están llegando a twitter -__-</w:t>
      </w:r>
    </w:p>
    <w:p>
      <w:r>
        <w:t xml:space="preserve">día libre mañana ... No. Tengo que estudiar matemáticas durante seis horas.</w:t>
      </w:r>
    </w:p>
    <w:p>
      <w:r>
        <w:t xml:space="preserve">Este frío es perfecto para acurrucarse con tu amorcito... lástima que yo no tenga uno con el que acurrucarme :(</w:t>
      </w:r>
    </w:p>
    <w:p>
      <w:r>
        <w:t xml:space="preserve">¡Super cabreado! ¡Hoy rompí mi maldito polo favorito!</w:t>
      </w:r>
    </w:p>
    <w:p>
      <w:r>
        <w:t xml:space="preserve">Todos mis viejos amigos piensan que tengo una nueva multitud y la gente parece darse cuenta cada vez que sonrío.</w:t>
      </w:r>
    </w:p>
    <w:p>
      <w:r>
        <w:t xml:space="preserve">Mañana se cumplirán 3 meses que murió mi tía y me siento fatal</w:t>
      </w:r>
    </w:p>
    <w:p>
      <w:r>
        <w:t xml:space="preserve">Me gustaría estar en contacto con una cosa que no está en la vida. Por eso, no te preocupes por Twitter. </w:t>
      </w:r>
    </w:p>
    <w:p>
      <w:r>
        <w:t xml:space="preserve">Gracias a @TwstdForkBistro por ser un partidario de larga data y hacer un trabajo increíble en @BrunchWBenefits el domingo! </w:t>
      </w:r>
    </w:p>
    <w:p>
      <w:r>
        <w:t xml:space="preserve">Si el espectáculo cuesta tres dólares no hay "comida gratis". La comida está incluida en el precio de la entrada de tres dólares. Jesús.</w:t>
      </w:r>
    </w:p>
    <w:p>
      <w:r>
        <w:t xml:space="preserve">"@FarriRizvi: y están en la tendencia actual de Dos cosas son suficientes para asustarlos.  LOL</w:t>
      </w:r>
    </w:p>
    <w:p>
      <w:r>
        <w:t xml:space="preserve">Santa Clause no es real, algunas personas piensan que los pepinos saben mejor en escabeche y OJ hizo esa mierda.</w:t>
      </w:r>
    </w:p>
    <w:p>
      <w:r>
        <w:t xml:space="preserve">Nos espera un día completo de trabajo en la biblioteca.</w:t>
      </w:r>
    </w:p>
    <w:p>
      <w:r>
        <w:t xml:space="preserve">Fiesta de Navidad en la oficina esta noche....sober</w:t>
      </w:r>
    </w:p>
    <w:p>
      <w:r>
        <w:t xml:space="preserve">he procrastinado durante 5 días. ahora tengo que memorizar un guión escribir un trabajo terminar los deberes que ya estaban atrasados hacer un vídeo para la clase</w:t>
      </w:r>
    </w:p>
    <w:p>
      <w:r>
        <w:t xml:space="preserve">hoy comprobé que cuando se está en la oscuridad hasta la misma sombra lo abandona a uno...</w:t>
      </w:r>
    </w:p>
    <w:p>
      <w:r>
        <w:t xml:space="preserve">también omg.  ¿Base de la Fuerza Aérea de Dover?  ¿De verdad?</w:t>
      </w:r>
    </w:p>
    <w:p>
      <w:r>
        <w:t xml:space="preserve">@Imma_Culata Ja echt wel jammer maar ik kom snel naar A'dam @MarionneB en ik hebben wat voor je in petto ;-)</w:t>
      </w:r>
    </w:p>
    <w:p>
      <w:r>
        <w:t xml:space="preserve">@CarolineHirons Esa es la idea.  Imagínate a Marcus intentando cantar Stevie con un colgajo de piel de pollo especiado metido en el ojo. IMAGINA</w:t>
      </w:r>
    </w:p>
    <w:p>
      <w:r>
        <w:t xml:space="preserve">Aww la Sra. Hossfeild acaba de llamar a mi padre feo CTFU</w:t>
      </w:r>
    </w:p>
    <w:p>
      <w:r>
        <w:t xml:space="preserve">El fuego de hoy no se iniciará. </w:t>
      </w:r>
    </w:p>
    <w:p>
      <w:r>
        <w:t xml:space="preserve">Ni siquiera un día completo y echo de menos a todo el mundo</w:t>
      </w:r>
    </w:p>
    <w:p>
      <w:r>
        <w:t xml:space="preserve">@FFC_Dave @henrywalmsley ohh yeh mala suerte yo una vez conseguí a kaka en un paquete pero accidentalmente lo vendí rápido!</w:t>
      </w:r>
    </w:p>
    <w:p>
      <w:r>
        <w:t xml:space="preserve">Nuestro árbol de Navidad está roto :(</w:t>
      </w:r>
    </w:p>
    <w:p>
      <w:r>
        <w:t xml:space="preserve">No puedo hacer nada, pero Nichola y Lindsey van a venir a rastrillar las hojas.</w:t>
      </w:r>
    </w:p>
    <w:p>
      <w:r>
        <w:t xml:space="preserve">Así que hoy ha sido la última obra de Navidad que tendré en mi colegio.</w:t>
      </w:r>
    </w:p>
    <w:p>
      <w:r>
        <w:t xml:space="preserve">Si tuviera 8 años LeBron lo haría @NBADailyDose @NepeanTX Ahora que Shaq está retirado ningún jugador de la NBA en activo ha hecho un mate sobre Antoine Carr</w:t>
      </w:r>
    </w:p>
    <w:p>
      <w:r>
        <w:t xml:space="preserve">¿Podría tu cuenta de Twitter estar matándote lentamente? Detalles a las 11 </w:t>
      </w:r>
    </w:p>
    <w:p>
      <w:r>
        <w:t xml:space="preserve">Ojalá estuviera en Dallas. Apuesto a que las reuniones de invierno se están moviendo ahora mismo. </w:t>
      </w:r>
    </w:p>
    <w:p>
      <w:r>
        <w:t xml:space="preserve">Hollywood undead y Twitter... ¡16 horas de viaje en coche de vuelta a Wisco!</w:t>
      </w:r>
    </w:p>
    <w:p>
      <w:r>
        <w:t xml:space="preserve">voy a salir un poco a preparar las cosas para esta noche... vuelvo en 5 minutos  </w:t>
      </w:r>
    </w:p>
    <w:p>
      <w:r>
        <w:t xml:space="preserve">El delincuente que salió de la cárcel esta mañana fue recibido por los agentes en la puerta de la prisión y detenido por un robo agravado</w:t>
      </w:r>
    </w:p>
    <w:p>
      <w:r>
        <w:t xml:space="preserve">Hora de ir a clase</w:t>
      </w:r>
    </w:p>
    <w:p>
      <w:r>
        <w:t xml:space="preserve">Escuchar música navideña mientras se decora el árbol con la niña.</w:t>
      </w:r>
    </w:p>
    <w:p>
      <w:r>
        <w:t xml:space="preserve">Normalmente, cuando terminas de escribir un trabajo te sientes aliviado.. Acabo de terminar mi trabajo y ahora tengo que limpiar.</w:t>
      </w:r>
    </w:p>
    <w:p>
      <w:r>
        <w:t xml:space="preserve">La BCS es una mierda. El campeonato nacional debería ser LSU contra OSU pero no lo será.</w:t>
      </w:r>
    </w:p>
    <w:p>
      <w:r>
        <w:t xml:space="preserve">Puedo oír a mi perro tirarse pedos en sincronía con sus ronquidos.... Menos mal que estoy enfermo y congestionado</w:t>
      </w:r>
    </w:p>
    <w:p>
      <w:r>
        <w:t xml:space="preserve">Estar en la cama tan cansado que no puedes dormirte...... Ya pasa.....</w:t>
      </w:r>
    </w:p>
    <w:p>
      <w:r>
        <w:t xml:space="preserve">Creo que llaman a esto... Um ... Venting ...</w:t>
      </w:r>
    </w:p>
    <w:p>
      <w:r>
        <w:t xml:space="preserve">@NNNADROJ Voy a volver a por unos días ... a la mala te echo de menos</w:t>
      </w:r>
    </w:p>
    <w:p>
      <w:r>
        <w:t xml:space="preserve"> como un de es... La existencia humana en toda su extensión de &amp;</w:t>
      </w:r>
    </w:p>
    <w:p>
      <w:r>
        <w:t xml:space="preserve">@frankie__says Sí vi los tweets anteriores. Pero ahora te he desenmascarado como un charlatán de Brooker.  </w:t>
      </w:r>
    </w:p>
    <w:p>
      <w:r>
        <w:t xml:space="preserve">No hay luces, ni WiFi, ni una maldita manera de hacer mi cena.</w:t>
      </w:r>
    </w:p>
    <w:p>
      <w:r>
        <w:t xml:space="preserve">Regreso en tren a Toronto después de un gran fin de semana en Ottawa con mi Sam :(</w:t>
      </w:r>
    </w:p>
    <w:p>
      <w:r>
        <w:t xml:space="preserve">@Sevik alguien me dijo que eran sólo para Navidad. alguien MINTIÓ. </w:t>
      </w:r>
    </w:p>
    <w:p>
      <w:r>
        <w:t xml:space="preserve">Traumatizado de por vida.  Mi madre atropelló a un ciervo. </w:t>
      </w:r>
    </w:p>
    <w:p>
      <w:r>
        <w:t xml:space="preserve">@TheyCallMeTiny2 saqueó anoche los prados/la cervecería por todo lo que valía abrió la cartera sin embargo</w:t>
      </w:r>
    </w:p>
    <w:p>
      <w:r>
        <w:t xml:space="preserve">No te preocupes por nada! Más de media hora de aprendizaje y más de una hora de técnicas creativas</w:t>
      </w:r>
    </w:p>
    <w:p>
      <w:r>
        <w:t xml:space="preserve">No te sientas bien</w:t>
      </w:r>
    </w:p>
    <w:p>
      <w:r>
        <w:t xml:space="preserve">No le diré a nadie cuál es la canción de esta noche. Va a ser una</w:t>
      </w:r>
    </w:p>
    <w:p>
      <w:r>
        <w:t xml:space="preserve">No he visto a Frankii en mucho tiempo...</w:t>
      </w:r>
    </w:p>
    <w:p>
      <w:r>
        <w:t xml:space="preserve">¡Llámame! ¡Tengo una buena receta para un pavo!</w:t>
      </w:r>
    </w:p>
    <w:p>
      <w:r>
        <w:t xml:space="preserve">Así que ahora es domingo y mi hermano se va a vivir al Reino Unido a las 5 de la tarde.</w:t>
      </w:r>
    </w:p>
    <w:p>
      <w:r>
        <w:t xml:space="preserve">Un error en una sala llena de impacientes aspirantes a Askean y lo siguiente que sabes es que un niño de 11 años ha denunciado a sus padres para que le repitan la prueba.</w:t>
      </w:r>
    </w:p>
    <w:p>
      <w:r>
        <w:t xml:space="preserve">@DjPaulyP_ pensó que debía recuperar el tiempo perdido porque no puedo tuitear desde este solitario teléfono jaja</w:t>
      </w:r>
    </w:p>
    <w:p>
      <w:r>
        <w:t xml:space="preserve">Me encanta la sensación de mirar el envoltorio de plástico de las galletas de mantequilla de cacahuete después de una hora y darme cuenta de que aún queda una.</w:t>
      </w:r>
    </w:p>
    <w:p>
      <w:r>
        <w:t xml:space="preserve">Tuve que crecer rápido y no lo sé. Cuando llegaste ya estaba crecida y ahora que estoy más crecida me siento como si fuera ....</w:t>
      </w:r>
    </w:p>
    <w:p>
      <w:r>
        <w:t xml:space="preserve">No podía practicar un deporte físico o me metería en demasiadas peleas.</w:t>
      </w:r>
    </w:p>
    <w:p>
      <w:r>
        <w:t xml:space="preserve">El profesor Green es un imitador de Eminem... Y Eminem era una mierda para empezar... Oh, Dios.</w:t>
      </w:r>
    </w:p>
    <w:p>
      <w:r>
        <w:t xml:space="preserve">Me gusta que la marca de mi coche me traiga el programa Next Iron Chef.... por supuesto el buick de ahora no se parece en nada al buick de antes</w:t>
      </w:r>
    </w:p>
    <w:p>
      <w:r>
        <w:t xml:space="preserve">Intoxicación solar por la cama de bronceado.</w:t>
      </w:r>
    </w:p>
    <w:p>
      <w:r>
        <w:t xml:space="preserve">La gente de la escuela primaria necesita crecer de una puta vez. Lo siento, sus vidas no van a ninguna parte, diviértanse con sus aburridas y patéticas vidas.</w:t>
      </w:r>
    </w:p>
    <w:p>
      <w:r>
        <w:t xml:space="preserve">Expectativas fantásticas Revelaciones increíbles Ejecución final y resurección libre expresión como &amp; encontrar todo es&amp;</w:t>
      </w:r>
    </w:p>
    <w:p>
      <w:r>
        <w:t xml:space="preserve">GRANDE mi novia micrófono Y el teclado en su teléfono pos rompió. Justo antes de que tenga que trabajar.</w:t>
      </w:r>
    </w:p>
    <w:p>
      <w:r>
        <w:t xml:space="preserve">¿Por qué a veces twitter no incluye mi frase completa en el hashtag?</w:t>
      </w:r>
    </w:p>
    <w:p>
      <w:r>
        <w:t xml:space="preserve">Es bueno saber que la lista de personas en las que puedo confiar se redujo a la mitad ....</w:t>
      </w:r>
    </w:p>
    <w:p>
      <w:r>
        <w:t xml:space="preserve">Viendo este programa de televisión este negro hablando de ser un jugador y tal y tal....BYE!!!!</w:t>
      </w:r>
    </w:p>
    <w:p>
      <w:r>
        <w:t xml:space="preserve">Hay que amar la época navideña:)</w:t>
      </w:r>
    </w:p>
    <w:p>
      <w:r>
        <w:t xml:space="preserve">Al borde del llanto después de que la introducción y la tesis de mi trabajo hayan desaparecido por un fallo informático. Ahora vuelvo a la mesa de dibujo </w:t>
      </w:r>
    </w:p>
    <w:p>
      <w:r>
        <w:t xml:space="preserve">De camino a Wilkinson Eyre Architects esta noche para el estudio de la tercera parte</w:t>
      </w:r>
    </w:p>
    <w:p>
      <w:r>
        <w:t xml:space="preserve">Tengo un día increíblemente excitante de lavado de ropa y eliminación de grasa</w:t>
      </w:r>
    </w:p>
    <w:p>
      <w:r>
        <w:t xml:space="preserve">@EmmaKete19 jaja... Supongo que nunca has vivido un verano australiano... :D</w:t>
      </w:r>
    </w:p>
    <w:p>
      <w:r>
        <w:t xml:space="preserve">@vonTips ik weet het een en ander van stofwisseling maar die kilo is er volgende week weer uit... ¿te lo vas a creer?</w:t>
      </w:r>
    </w:p>
    <w:p>
      <w:r>
        <w:t xml:space="preserve">en estado de shock. no hay manera de que acabe de morir. si esto es cierto este es el fin de que te vea.</w:t>
      </w:r>
    </w:p>
    <w:p>
      <w:r>
        <w:t xml:space="preserve">Wow el Camaro SS es tan suave.</w:t>
      </w:r>
    </w:p>
    <w:p>
      <w:r>
        <w:t xml:space="preserve"> decidir por mi propio bien .. quiero decir .. tengo la libertad de elegir ya sabes ... </w:t>
      </w:r>
    </w:p>
    <w:p>
      <w:r>
        <w:t xml:space="preserve">tiempo para hacer este precioso trabajo de investigación</w:t>
      </w:r>
    </w:p>
    <w:p>
      <w:r>
        <w:t xml:space="preserve">L.A. ofrece a los ocupantes de las viviendas espacios agrícolas... ¿Por qué? ¿Porque se queja de que hay gente rica y no es justo?</w:t>
      </w:r>
    </w:p>
    <w:p>
      <w:r>
        <w:t xml:space="preserve">Ik heb echt een leuke armband en oorbellen gekregen van me broertje :D</w:t>
      </w:r>
    </w:p>
    <w:p>
      <w:r>
        <w:t xml:space="preserve">@The_BBC la mayor parte de ese dinero financió un Centro de Recreo con un muro de escalada.</w:t>
      </w:r>
    </w:p>
    <w:p>
      <w:r>
        <w:t xml:space="preserve">Espera, lo siento, pero tienes que irte. ¿Por qué? Debido a que Halloween fue en octubre su nw christmas.... yo cara dnt traer</w:t>
      </w:r>
    </w:p>
    <w:p>
      <w:r>
        <w:t xml:space="preserve">@CallieAleana los bebés comen carne humana... Juro que he visto a Adelynn hacerlo. Lo único que pude hacer fue aplaudir.</w:t>
      </w:r>
    </w:p>
    <w:p>
      <w:r>
        <w:t xml:space="preserve">Me cago en los pantalones. Pura salsa 100%</w:t>
      </w:r>
    </w:p>
    <w:p>
      <w:r>
        <w:t xml:space="preserve">En lugar de secar tus lágrimas, limpia a las personas que las crearon.</w:t>
      </w:r>
    </w:p>
    <w:p>
      <w:r>
        <w:t xml:space="preserve">Bolera hasta cuando sea y luego a casa para finalmente hacer hw.</w:t>
      </w:r>
    </w:p>
    <w:p>
      <w:r>
        <w:t xml:space="preserve">La respiración va a oler a mierda después de esta vainilla francesa..</w:t>
      </w:r>
    </w:p>
    <w:p>
      <w:r>
        <w:t xml:space="preserve">@StuartPaulo no creo que John Lennon haya sido tendencia hoy, ¿verdad?</w:t>
      </w:r>
    </w:p>
    <w:p>
      <w:r>
        <w:t xml:space="preserve">Acabo de llegar a la ciudad de pasar un día con Boo! Ha sido MARAVILLOSO!!! De vuelta a la realidad</w:t>
      </w:r>
    </w:p>
    <w:p>
      <w:r>
        <w:t xml:space="preserve">Un inglés completo y descarado en un café descarado con @HazzObezz</w:t>
      </w:r>
    </w:p>
    <w:p>
      <w:r>
        <w:t xml:space="preserve">He estado bebiendo agua sin parar estos dos últimos días </w:t>
      </w:r>
    </w:p>
    <w:p>
      <w:r>
        <w:t xml:space="preserve">¿Sabes esa sensación que tienes antes de tomar una decisión que afectará al resto de tu vida?</w:t>
      </w:r>
    </w:p>
    <w:p>
      <w:r>
        <w:t xml:space="preserve">Lolz il a des gens qui on pas de vie</w:t>
      </w:r>
    </w:p>
    <w:p>
      <w:r>
        <w:t xml:space="preserve">Voy a abrir un nuevo paquete de papeles de prueba.</w:t>
      </w:r>
    </w:p>
    <w:p>
      <w:r>
        <w:t xml:space="preserve">Um ew nadie me informó sobre la diferencia entre las camisetas ajustadas y las sueltas. Así que ahora estoy atascado con uno suelto</w:t>
      </w:r>
    </w:p>
    <w:p>
      <w:r>
        <w:t xml:space="preserve">Cuando descubres que una chica "simpática" es en realidad una maldita perra</w:t>
      </w:r>
    </w:p>
    <w:p>
      <w:r>
        <w:t xml:space="preserve">Ese momento incómodo en el que alguien te apuñala por la espalda y cree que no lo sabes pero lo sabes</w:t>
      </w:r>
    </w:p>
    <w:p>
      <w:r>
        <w:t xml:space="preserve">Dom está desnudo en la bañera y yo me he colado en su casa y estoy tumbado en su cama.</w:t>
      </w:r>
    </w:p>
    <w:p>
      <w:r>
        <w:t xml:space="preserve">La gente no quiere ver a Howard en LA con Kobe CP3 y los Lakers.</w:t>
      </w:r>
    </w:p>
    <w:p>
      <w:r>
        <w:t xml:space="preserve">El "hot-desking" significa que estoy aprendiendo todo sobre diferentes partes del GLA que no quiero conocer</w:t>
      </w:r>
    </w:p>
    <w:p>
      <w:r>
        <w:t xml:space="preserve">Naturalmente estoy despierto hasta tan tarde cuando tengo que conducir 9 horas mañana.</w:t>
      </w:r>
    </w:p>
    <w:p>
      <w:r>
        <w:t xml:space="preserve">Volver a la caja de la nutria</w:t>
      </w:r>
    </w:p>
    <w:p>
      <w:r>
        <w:t xml:space="preserve">Gran fin de semana y mi voz está cansada!!</w:t>
      </w:r>
    </w:p>
    <w:p>
      <w:r>
        <w:t xml:space="preserve">¡Maravillosa sorpresa del Sr. Cartero!</w:t>
      </w:r>
    </w:p>
    <w:p>
      <w:r>
        <w:t xml:space="preserve">demasiado asustado para responder.</w:t>
      </w:r>
    </w:p>
    <w:p>
      <w:r>
        <w:t xml:space="preserve">¡Consigue que alguien te aguante la comida! Y que tengas una feliz Navidad</w:t>
      </w:r>
    </w:p>
    <w:p>
      <w:r>
        <w:t xml:space="preserve">Deberías estar emocionado por la reunión de personal de esta noche @libbydavis15. No se parecerá a nada que hayas experimentado antes</w:t>
      </w:r>
    </w:p>
    <w:p>
      <w:r>
        <w:t xml:space="preserve">Pasar 11 horas en el coche mañana</w:t>
      </w:r>
    </w:p>
    <w:p>
      <w:r>
        <w:t xml:space="preserve">Acabo de comprar algunas cosas para la escuela, ahora vuelvo a Peterborough y voy directo a clase.</w:t>
      </w:r>
    </w:p>
    <w:p>
      <w:r>
        <w:t xml:space="preserve">Imprimiendo mi EE de nuevo -.- ¡¡Qué desperdicio de papel!! Esta cosa está fuera de mí, incluso después de que he terminado con él</w:t>
      </w:r>
    </w:p>
    <w:p>
      <w:r>
        <w:t xml:space="preserve">mañana es el día de la despedida y estoy en NC. </w:t>
      </w:r>
    </w:p>
    <w:p>
      <w:r>
        <w:t xml:space="preserve">Esperando a @frankeene para poder ir a cantar bajo la lluvia</w:t>
      </w:r>
    </w:p>
    <w:p>
      <w:r>
        <w:t xml:space="preserve">No solo se puede leer, sino que también se puede leer y ver.</w:t>
      </w:r>
    </w:p>
    <w:p>
      <w:r>
        <w:t xml:space="preserve">@Debsternr1 pfff ik haat knutselen..;-) gelukkig is mijn dochter wel een knutselkind dus die kan het volgend jaar mooi zelf;-))</w:t>
      </w:r>
    </w:p>
    <w:p>
      <w:r>
        <w:t xml:space="preserve">Cantamos el cumpleaños feliz a @lauragberry en Chuys y a @rachel_nesbitt en Pinkberry. Es el día de los nacimientos. WOOO!!! </w:t>
      </w:r>
    </w:p>
    <w:p>
      <w:r>
        <w:t xml:space="preserve">Vivir con mi madre es como vivir con una amiga extremadamente deprimida con la que nunca puedo hablar de mi vida sexual. </w:t>
      </w:r>
    </w:p>
    <w:p>
      <w:r>
        <w:t xml:space="preserve">@laurenliscio que es la escuela no he ido en una semana estoy incómodo en la cama no se puede mover cuz de la pierna</w:t>
      </w:r>
    </w:p>
    <w:p>
      <w:r>
        <w:t xml:space="preserve">sólo hace que tu viaje en autobús sea mucho más largo cuando estás sentado al lado de una mujer africana gorda que apesta a pescado</w:t>
      </w:r>
    </w:p>
    <w:p>
      <w:r>
        <w:t xml:space="preserve">Han llegado las tarjetas de MOO y las tarjetas de vacaciones</w:t>
      </w:r>
    </w:p>
    <w:p>
      <w:r>
        <w:t xml:space="preserve">viendo caer la nieve y la lluvia fuera... hora de la segunda sesión de turbo de la semana - entrenamiento de invierno yo</w:t>
      </w:r>
    </w:p>
    <w:p>
      <w:r>
        <w:t xml:space="preserve">@Gagaa94 comment ca? Moi c ma smaine qui commence pas du bon pied</w:t>
      </w:r>
    </w:p>
    <w:p>
      <w:r>
        <w:t xml:space="preserve">O para el caso "Awesome". Ahórrate a ti y a mí algún tiempo y no te molestes en enviarme tu mierda de argumento de venta. </w:t>
      </w:r>
    </w:p>
    <w:p>
      <w:r>
        <w:t xml:space="preserve">Ha hablando del término "qué ev" que lucha conmigo es "qué ev" miembro:) Hoy recordaré cada palabra de esos mensajes!</w:t>
      </w:r>
    </w:p>
    <w:p>
      <w:r>
        <w:t xml:space="preserve">La niebla matutina se cierne sobre el aeropuerto de Manchester. Parece que podría ser por un tiempo. El vuelo a Escocia parece dudoso.</w:t>
      </w:r>
    </w:p>
    <w:p>
      <w:r>
        <w:t xml:space="preserve">De vuelta a la cama hasta el trabajo de nuevo a las 230</w:t>
      </w:r>
    </w:p>
    <w:p>
      <w:r>
        <w:t xml:space="preserve">@TheyCallMe_Loso ¡Carlos! He perdido tu número y tengo uno nuevo! :(</w:t>
      </w:r>
    </w:p>
    <w:p>
      <w:r>
        <w:t xml:space="preserve">Literalmente discutiendo mierda en clase.</w:t>
      </w:r>
    </w:p>
    <w:p>
      <w:r>
        <w:t xml:space="preserve">Tengo Doritos Cheetos grande Nestle Crunch y una barra de Snickers de Jhe ☺</w:t>
      </w:r>
    </w:p>
    <w:p>
      <w:r>
        <w:t xml:space="preserve"> algo mohoso y viejo porque no puedo poner música nueva en mi ipod</w:t>
      </w:r>
    </w:p>
    <w:p>
      <w:r>
        <w:t xml:space="preserve">Este va a ser un viaje largo y muy necesario. Jersey este es mi último hoorah. </w:t>
      </w:r>
    </w:p>
    <w:p>
      <w:r>
        <w:t xml:space="preserve">Estoy un poco decepcionado... Estaba esperando que se rasgara la ropa y cantara TGIF o algo así</w:t>
      </w:r>
    </w:p>
    <w:p>
      <w:r>
        <w:t xml:space="preserve">TOTD: Ve la luz en los demás y trátalos como si fuera lo único que ves. - Dr. Wayne Dyer </w:t>
      </w:r>
    </w:p>
    <w:p>
      <w:r>
        <w:t xml:space="preserve">¿Qué son todos estos malditos spams que aparecen en mi línea de tiempo. No quiero ningún teléfono rasclart.</w:t>
      </w:r>
    </w:p>
    <w:p>
      <w:r>
        <w:t xml:space="preserve">Una semana más y habré terminado oficialmente mi primer semestre de universidad.</w:t>
      </w:r>
    </w:p>
    <w:p>
      <w:r>
        <w:t xml:space="preserve">@_MeganCasey ¿Recuerdas aquella vez que escuchamos a S Club 7 en la UE?</w:t>
      </w:r>
    </w:p>
    <w:p>
      <w:r>
        <w:t xml:space="preserve">En RTE con un montón de políticos esperando vivir en el No incluso enfrentarse a un gruñón Sean O'Rourke los tendría tan nerviosos</w:t>
      </w:r>
    </w:p>
    <w:p>
      <w:r>
        <w:t xml:space="preserve">Cada vez más profundo en GOT (libro). Parece que estaré listo para ver la serie el próximo fin de semana.</w:t>
      </w:r>
    </w:p>
    <w:p>
      <w:r>
        <w:t xml:space="preserve">Jajaja mañana mi día está a punto de ser desperdiciado en la oficina del director @cwuesthoff</w:t>
      </w:r>
    </w:p>
    <w:p>
      <w:r>
        <w:t xml:space="preserve">El ex acosador ha vuelto a la ciudad...</w:t>
      </w:r>
    </w:p>
    <w:p>
      <w:r>
        <w:t xml:space="preserve">@Noah_Lycett o mi teléfono está siendo gay.</w:t>
      </w:r>
    </w:p>
    <w:p>
      <w:r>
        <w:t xml:space="preserve">No temo a la muerte. La muerte es fácil. ¿Pero qué pasa si haces algo que puede matarte y acabas con un dolor extremo?</w:t>
      </w:r>
    </w:p>
    <w:p>
      <w:r>
        <w:t xml:space="preserve">Llevar a mi madre a cenar después de que llegue a casa del trabajo ....</w:t>
      </w:r>
    </w:p>
    <w:p>
      <w:r>
        <w:t xml:space="preserve">Por fin he decidido de qué color me voy a teñir el pelo.</w:t>
      </w:r>
    </w:p>
    <w:p>
      <w:r>
        <w:t xml:space="preserve">@roweenaweb ¡NOOOO! Me aterra ZZ Top desde que era pequeña. Los vi en TOTP en casa de mi abuela y lloré todo el día.</w:t>
      </w:r>
    </w:p>
    <w:p>
      <w:r>
        <w:t xml:space="preserve">Tendulkar evita sus 100 años Federer llora de alegría al ganar el Masters de París y Vettel pierde la oportunidad de igualar a Schumacher</w:t>
      </w:r>
    </w:p>
    <w:p>
      <w:r>
        <w:t xml:space="preserve">necesito un descanso. voy a dejar de estudiar durante una hora. YAY.</w:t>
      </w:r>
    </w:p>
    <w:p>
      <w:r>
        <w:t xml:space="preserve">dos semanas cinco trabajos y dos finales se interponen entre mí y las vacaciones de navidad</w:t>
      </w:r>
    </w:p>
    <w:p>
      <w:r>
        <w:t xml:space="preserve">si un día discutes que "no te amo" es que te amo aún más! Si un día disiento que "no te amo" es que yo te amo aún más!...</w:t>
      </w:r>
    </w:p>
    <w:p>
      <w:r>
        <w:t xml:space="preserve">Y entonces u ver lo que requiere este momento: ¿qué es lo que se necesita para que la vida pueda expresarse más plenamente?"  ♥</w:t>
      </w:r>
    </w:p>
    <w:p>
      <w:r>
        <w:t xml:space="preserve">Fallando en todos los aspectos de mi vida ahora mismo</w:t>
      </w:r>
    </w:p>
    <w:p>
      <w:r>
        <w:t xml:space="preserve">@miriamattwood ¡No hay galletas! Sólo tuvo que utilizar un par de paños de cocina y se fue en algunos trabajos de papel también.</w:t>
      </w:r>
    </w:p>
    <w:p>
      <w:r>
        <w:t xml:space="preserve">Ese momento incómodo en el que encuentras una caja de perfume llena de sensores.</w:t>
      </w:r>
    </w:p>
    <w:p>
      <w:r>
        <w:t xml:space="preserve">buen trabajo @Annie_Speyer me alegro de que todo haya salido bien para @RebeccaSpence13</w:t>
      </w:r>
    </w:p>
    <w:p>
      <w:r>
        <w:t xml:space="preserve">Poner el despertador 3 horas y media más tarde que el día anterior &lt;3</w:t>
      </w:r>
    </w:p>
    <w:p>
      <w:r>
        <w:t xml:space="preserve">salir del trabajo durante 45 minutos sólo para volver a entrar durante 2 horas más</w:t>
      </w:r>
    </w:p>
    <w:p>
      <w:r>
        <w:t xml:space="preserve">: El archivo de audio de la secuencia de comandos está dañado. Así que tengo que esperar a llegar a casa para trabajar en él. Haré ediciones en la copia impresa y lo volveré a escribir.</w:t>
      </w:r>
    </w:p>
    <w:p>
      <w:r>
        <w:t xml:space="preserve">Outfit della digital hypster: tavola da snowboard Macbook Air iPhone 4 Oxford-ish accent boot neri fuseaux verdi maglia rossa.</w:t>
      </w:r>
    </w:p>
    <w:p>
      <w:r>
        <w:t xml:space="preserve">Tengo que aprender para la historia... Pero no puedo concentrarme en ello porque creo que soy bipolar...</w:t>
      </w:r>
    </w:p>
    <w:p>
      <w:r>
        <w:t xml:space="preserve">Accidente en el arroyo del ratón.</w:t>
      </w:r>
    </w:p>
    <w:p>
      <w:r>
        <w:t xml:space="preserve">A punto de tener una noche de cine con mi booboo @jellyybeansz. &lt;3 Última noche en NYC antes de volver a Madison.</w:t>
      </w:r>
    </w:p>
    <w:p>
      <w:r>
        <w:t xml:space="preserve">@TheBodyShopUK Sabiendo que mi disertación estará terminada y entregada para el jueves, por lo que finalmente puedo abrazar el espíritu navideño (¡y hacer mis compras!)</w:t>
      </w:r>
    </w:p>
    <w:p>
      <w:r>
        <w:t xml:space="preserve">hospital mañana por la mañana atado con cables y en una cinta de correr</w:t>
      </w:r>
    </w:p>
    <w:p>
      <w:r>
        <w:t xml:space="preserve">El trabajo es taaaaan lento, listo para tener un gran sábado</w:t>
      </w:r>
    </w:p>
    <w:p>
      <w:r>
        <w:t xml:space="preserve">Te das cuenta de que eligiendo la alegría en cada momento de tu vida te vuelves alegre.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
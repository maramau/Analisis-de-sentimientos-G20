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Ojalá Joe Bidden estuviera en el tren conmigo.</w:t>
      </w:r>
    </w:p>
    <w:p>
      <w:r>
        <w:t xml:space="preserve">@divacowgirl nos vemos allí</w:t>
      </w:r>
    </w:p>
    <w:p>
      <w:r>
        <w:t xml:space="preserve">@DavidArchie ya tengo mis entradas para tu concierto aquí en Filipinas! estoy muy emocionado!</w:t>
      </w:r>
    </w:p>
    <w:p>
      <w:r>
        <w:t xml:space="preserve">@bradfordshimp Lo menos que puedo hacer por ti es retuitearlo cuando esté listo. Así que @ me El mío es http://bit.ly/xPvT7 - Hablo de tweets virales</w:t>
      </w:r>
    </w:p>
    <w:p>
      <w:r>
        <w:t xml:space="preserve">We &lt;3 Richard</w:t>
      </w:r>
    </w:p>
    <w:p>
      <w:r>
        <w:t xml:space="preserve">@marcmawhinney ¡Nunca hemos oído a nadie decir que le guste hacer NADA los lunes por la mañana! Seguro que te has tomado una o dos tazas de café tempranas</w:t>
      </w:r>
    </w:p>
    <w:p>
      <w:r>
        <w:t xml:space="preserve">@jeiseman no, pero es de mal gusto tuitear sobre ello</w:t>
      </w:r>
    </w:p>
    <w:p>
      <w:r>
        <w:t xml:space="preserve">Hoy he ido a la feria mundial de la educación. Ha sido un circo totalmente diferente.</w:t>
      </w:r>
    </w:p>
    <w:p>
      <w:r>
        <w:t xml:space="preserve">Hoy es el cumpleaños de mi madre - ¡Feliz cumpleaños y te quiero! Ella es un ángel que me ha ayudado tanto durante esta época de mi vida</w:t>
      </w:r>
    </w:p>
    <w:p>
      <w:r>
        <w:t xml:space="preserve">@JesssEv yo también dawg muchas gracias!</w:t>
      </w:r>
    </w:p>
    <w:p>
      <w:r>
        <w:t xml:space="preserve">@gfalcone601 deberías venir a Estonia, conozco algunos caballos épicos aquí, jeje, y un buen entrenador y buenas playas eran para montar!</w:t>
      </w:r>
    </w:p>
    <w:p>
      <w:r>
        <w:t xml:space="preserve">YO sólo estoy en el ordenador</w:t>
      </w:r>
    </w:p>
    <w:p>
      <w:r>
        <w:t xml:space="preserve">Ir a la escuela =[ En realidad no estoy tan cansado hoy tho</w:t>
      </w:r>
    </w:p>
    <w:p>
      <w:r>
        <w:t xml:space="preserve">@sandsP ¡Gracias por la sugerencia del FollowFriday!</w:t>
      </w:r>
    </w:p>
    <w:p>
      <w:r>
        <w:t xml:space="preserve">Viendo la primera película de Potter con los niños y comiendo sus caramelos. Típico.</w:t>
      </w:r>
    </w:p>
    <w:p>
      <w:r>
        <w:t xml:space="preserve">@Deirdre_Morris ¡Felicidades! qué hito para ti y tus niñas! Yo ya casi estoy de cinco meses, aunque sólo por uno ¡Eres lo máximo!</w:t>
      </w:r>
    </w:p>
    <w:p>
      <w:r>
        <w:t xml:space="preserve">@__emilyy ustedes son la bomba jaja</w:t>
      </w:r>
    </w:p>
    <w:p>
      <w:r>
        <w:t xml:space="preserve">@EliteAffairs ¡Esto fue divertido! Tengo 7.</w:t>
      </w:r>
    </w:p>
    <w:p>
      <w:r>
        <w:t xml:space="preserve">@DavidArchie ¡oh! La Roux es una banda ¿no? Una banda inglesa de dúo de electropop... ¡genial!</w:t>
      </w:r>
    </w:p>
    <w:p>
      <w:r>
        <w:t xml:space="preserve">¿Sabes quién me ayuda casi todos los días?  @gilv</w:t>
      </w:r>
    </w:p>
    <w:p>
      <w:r>
        <w:t xml:space="preserve">@tcar http://twitpic.com/4jjlc - ¡Me encanta! Si llueve a cántaros, aún quiero ir.</w:t>
      </w:r>
    </w:p>
    <w:p>
      <w:r>
        <w:t xml:space="preserve">@almightygod ¿Necesitamos una encuesta para ver quién es menos comprensible? Jajaja!!!</w:t>
      </w:r>
    </w:p>
    <w:p>
      <w:r>
        <w:t xml:space="preserve">viendo a mi pequeño sobrino bebé perfecto</w:t>
      </w:r>
    </w:p>
    <w:p>
      <w:r>
        <w:t xml:space="preserve">@cubedweller ¿Qué estamos haciendo? ¡Dime! ¡Dime!</w:t>
      </w:r>
    </w:p>
    <w:p>
      <w:r>
        <w:t xml:space="preserve">Queremos seguir mejorando nuestro proceso en beneficio de los clientes, pero este tipo de cosas llevan su tiempo.</w:t>
      </w:r>
    </w:p>
    <w:p>
      <w:r>
        <w:t xml:space="preserve">@Jerrica_Perez ¡Eso es genial! Yo también espero estudiar con mi bff y que vivamos juntos. bueno..ya veremos</w:t>
      </w:r>
    </w:p>
    <w:p>
      <w:r>
        <w:t xml:space="preserve">@Mickey_X lo siento.</w:t>
      </w:r>
    </w:p>
    <w:p>
      <w:r>
        <w:t xml:space="preserve">@extremejohn @FLallday @hursty810 ¡Caladesi fue definitivamente una forma tranquila de pasar un domingo! Me bronceé un poco!</w:t>
      </w:r>
    </w:p>
    <w:p>
      <w:r>
        <w:t xml:space="preserve">Hoy es un muy buen día</w:t>
      </w:r>
    </w:p>
    <w:p>
      <w:r>
        <w:t xml:space="preserve">@didactylos Sí, por favor, y comprueba tu posición en el mapa de ubicaciones cuando se añada - http://bit.ly/ttVn2</w:t>
      </w:r>
    </w:p>
    <w:p>
      <w:r>
        <w:t xml:space="preserve">@TheCR creo que las dos cosas relacionadas con el tamaño dependen de las estructuras y del sistema: es difícil de transmitir en un tuit pero vale la pena escribirlo en el blog... buenas preguntas esta mañana</w:t>
      </w:r>
    </w:p>
    <w:p>
      <w:r>
        <w:t xml:space="preserve">No sigas tus sueños; persíguelos.- Richard Dumb (que creo que es muy inteligente</w:t>
      </w:r>
    </w:p>
    <w:p>
      <w:r>
        <w:t xml:space="preserve">@MrDDG clases. n a punto de hacer el desayuno sum ..</w:t>
      </w:r>
    </w:p>
    <w:p>
      <w:r>
        <w:t xml:space="preserve">trabajando en la hoja de reclamaciones</w:t>
      </w:r>
    </w:p>
    <w:p>
      <w:r>
        <w:t xml:space="preserve">Mi mente está en calma y mi corazón es feliz .. La vida es buena.  ? ¿Estaría bien si te dejara sin aliento? ?</w:t>
      </w:r>
    </w:p>
    <w:p>
      <w:r>
        <w:t xml:space="preserve">Estoy entusiasmado con esta semana. Intento de tener un lunes productivo.</w:t>
      </w:r>
    </w:p>
    <w:p>
      <w:r>
        <w:t xml:space="preserve">@RPauline8913 ¿no te encanta la sensación de "mariposas en el estómago"? ano man yun, kaya mo yan.</w:t>
      </w:r>
    </w:p>
    <w:p>
      <w:r>
        <w:t xml:space="preserve">@me_chiel No, sólo era un CX-520-D</w:t>
      </w:r>
    </w:p>
    <w:p>
      <w:r>
        <w:t xml:space="preserve">@SusanSweet gracias</w:t>
      </w:r>
    </w:p>
    <w:p>
      <w:r>
        <w:t xml:space="preserve">Además, he diseñado el cartel de http://mudroomboston.com/, muy bonito, ¿no?</w:t>
      </w:r>
    </w:p>
    <w:p>
      <w:r>
        <w:t xml:space="preserve">@myloveshine jaja he oído que voy a estar hecho a las 7 pm, aunque Dx por lo que estará fuera mucho antes de lo que soy por no hablar de que tengo que empacar mis cosas x.x</w:t>
      </w:r>
    </w:p>
    <w:p>
      <w:r>
        <w:t xml:space="preserve">@stephbabiak ¡Diviértete en tu día libre!</w:t>
      </w:r>
    </w:p>
    <w:p>
      <w:r>
        <w:t xml:space="preserve">@OreoWolf Buenos días</w:t>
      </w:r>
    </w:p>
    <w:p>
      <w:r>
        <w:t xml:space="preserve">@pchaganti coincide con http://tr.im/kmVl, pero la gente no puede esperar. No dejes de hacer SVA. Cuando las nubes se conviertan en un producto básico, haz "cross-cloud"</w:t>
      </w:r>
    </w:p>
    <w:p>
      <w:r>
        <w:t xml:space="preserve">@Helmuts hey helmuts! soy ratty si me recuerdas de scootertechno.. ;)</w:t>
      </w:r>
    </w:p>
    <w:p>
      <w:r>
        <w:t xml:space="preserve">@docbaty Buenas noches.  Siento no haberte visto durante nuestra ventana de la mañana.  Nos vemos a las 5, sospecho.</w:t>
      </w:r>
    </w:p>
    <w:p>
      <w:r>
        <w:t xml:space="preserve">@letskilldave - Sí, realmente necesito aprender a recargar mi propia</w:t>
      </w:r>
    </w:p>
    <w:p>
      <w:r>
        <w:t xml:space="preserve">Condujimos summahkayy</w:t>
      </w:r>
    </w:p>
    <w:p>
      <w:r>
        <w:t xml:space="preserve">@arianneross twee tweet...lol</w:t>
      </w:r>
    </w:p>
    <w:p>
      <w:r>
        <w:t xml:space="preserve">Conéctate con Rian van Staden en Twitter. Él es un (mucho) mejor cocinero y puede tener algunas sugerencias más concretas</w:t>
      </w:r>
    </w:p>
    <w:p>
      <w:r>
        <w:t xml:space="preserve">Espera - Sin viento en el pelo - ¡eso sería I-L-L-E-G-A-L!  ¡Nunca rompería la ley! No, nunca.</w:t>
      </w:r>
    </w:p>
    <w:p>
      <w:r>
        <w:t xml:space="preserve">@MonroeOnABudget gracias por el amor al enlace de ayer por cierto</w:t>
      </w:r>
    </w:p>
    <w:p>
      <w:r>
        <w:t xml:space="preserve">@0xcafebabe Todavía no he escuchado nada negativo. Como me decía un antiguo directivo: si están callados, alégrate</w:t>
      </w:r>
    </w:p>
    <w:p>
      <w:r>
        <w:t xml:space="preserve">@verabradley ¡Me encanta mi bolso Cargo Sling en color Daisy Daisy!  Me gustaría haber conseguido otro en un color diferente!</w:t>
      </w:r>
    </w:p>
    <w:p>
      <w:r>
        <w:t xml:space="preserve">@Nessepes si te registras ahora, podrás comprar en preventa el año que viene. El sábado va a ser un caos en internet, despierta temprano chica</w:t>
      </w:r>
    </w:p>
    <w:p>
      <w:r>
        <w:t xml:space="preserve">Podría ser útil 13 tutoriales y recursos para un fondo perfecto de Twitter http://tinyurl.com/dl2upx #design</w:t>
      </w:r>
    </w:p>
    <w:p>
      <w:r>
        <w:t xml:space="preserve">@VickiElam Mejor que se enfade y use el suelo</w:t>
      </w:r>
    </w:p>
    <w:p>
      <w:r>
        <w:t xml:space="preserve">Dulce @mama_b_10 sí mi compañero de G-town jus sed Blue Martini es ese lugar, así que voy a comprobarlo. buena lookin a cabo</w:t>
      </w:r>
    </w:p>
    <w:p>
      <w:r>
        <w:t xml:space="preserve">@Kat_KittyKat hola nueva seguidora jaja!!! como estas?</w:t>
      </w:r>
    </w:p>
    <w:p>
      <w:r>
        <w:t xml:space="preserve">@davidarchie grandioso ¿qué terminaste teniendo?</w:t>
      </w:r>
    </w:p>
    <w:p>
      <w:r>
        <w:t xml:space="preserve">@mikerosenhouse ¿te encontraste con alguien que conozco este fin de semana?</w:t>
      </w:r>
    </w:p>
    <w:p>
      <w:r>
        <w:t xml:space="preserve">@KimPossible40 ¡Si estás viviendo debajo de un puente necesitas cabras! Si la cosa se pone fea sube y quédate con nosotros, te acomodaremos.</w:t>
      </w:r>
    </w:p>
    <w:p>
      <w:r>
        <w:t xml:space="preserve">Buenos días</w:t>
      </w:r>
    </w:p>
    <w:p>
      <w:r>
        <w:t xml:space="preserve">@beetee ¡Me encanta ese libro! Mi VW que estoy a punto de entregar se llama Scout.</w:t>
      </w:r>
    </w:p>
    <w:p>
      <w:r>
        <w:t xml:space="preserve">@DamienCripps Impresionante Es una pena que Mark, que era el violinista, muriera el mes pasado, una versión fabulosa de Good Riddance (tengo el álbum)</w:t>
      </w:r>
    </w:p>
    <w:p>
      <w:r>
        <w:t xml:space="preserve">@teddyrised Oh, eso es malo. Yo ya cometí ese error una vez, pero aun así conseguí aprobar. Así que tal vez no es tan malo como él piensa?</w:t>
      </w:r>
    </w:p>
    <w:p>
      <w:r>
        <w:t xml:space="preserve">@photojunkie #avatarcamp fotos, tal vez? lol (¡sólo pica para verlas!)</w:t>
      </w:r>
    </w:p>
    <w:p>
      <w:r>
        <w:t xml:space="preserve">despierto durmió un poco cuz no hay construcción. ahora estudiando bio todo el día pero no me importa.</w:t>
      </w:r>
    </w:p>
    <w:p>
      <w:r>
        <w:t xml:space="preserve">@reddiamond007 ¿recuerdas el sub en digg que dije que necesitaba ayuda en breve? pues ya está subido y me encantaría que lo pudieras diggear por favor Kaushik</w:t>
      </w:r>
    </w:p>
    <w:p>
      <w:r>
        <w:t xml:space="preserve">@ceot ¡Gracias! Tengo un hígado de teflón (siendo escocés, me crié con whisky)</w:t>
      </w:r>
    </w:p>
    <w:p>
      <w:r>
        <w:t xml:space="preserve">@kristofer93 jejeje pui foto? Ai ascultat top-ul ? a stat Bogdan la "butoane" este in training</w:t>
      </w:r>
    </w:p>
    <w:p>
      <w:r>
        <w:t xml:space="preserve">A trabajar en la iglesia</w:t>
      </w:r>
    </w:p>
    <w:p>
      <w:r>
        <w:t xml:space="preserve">@IamRah Paz para ti también ¿Cómo te está tratando el día?</w:t>
      </w:r>
    </w:p>
    <w:p>
      <w:r>
        <w:t xml:space="preserve">le duele el rugby, buen juego</w:t>
      </w:r>
    </w:p>
    <w:p>
      <w:r>
        <w:t xml:space="preserve">@SmilinNursAnnie Buenos días enfermera estrella del rock</w:t>
      </w:r>
    </w:p>
    <w:p>
      <w:r>
        <w:t xml:space="preserve">@brent007 Te di una gran mención en el programa de Radio GodTalk anoche....último segmento de la primera hora. Formato de podcast disponible pronto</w:t>
      </w:r>
    </w:p>
    <w:p>
      <w:r>
        <w:t xml:space="preserve">acabo de vencer a la gripe porcina con el poder del pensamiento positivo!  #Gripe porcina #H1N1 #Gripe porcina</w:t>
      </w:r>
    </w:p>
    <w:p>
      <w:r>
        <w:t xml:space="preserve">@sondrafaye ~ Estoy seguro de que eso haría muy feliz al Sr. Koons</w:t>
      </w:r>
    </w:p>
    <w:p>
      <w:r>
        <w:t xml:space="preserve">17 de nuevo fue divertido</w:t>
      </w:r>
    </w:p>
    <w:p>
      <w:r>
        <w:t xml:space="preserve">@sroxy buenos días... ¿ya rompiste los 5 dígitos?</w:t>
      </w:r>
    </w:p>
    <w:p>
      <w:r>
        <w:t xml:space="preserve">@marieskizo ¡Increíble! El concierto, la ciudad, todo. Fue realmente un viaje increíble</w:t>
      </w:r>
    </w:p>
    <w:p>
      <w:r>
        <w:t xml:space="preserve">@westwingjl ¡buena suerte! No es tan malo, y si lo es, es de grado curvo así que u podría terminar sorprendido</w:t>
      </w:r>
    </w:p>
    <w:p>
      <w:r>
        <w:t xml:space="preserve">Ve a tomar aire fresco :] para refrescar la mente</w:t>
      </w:r>
    </w:p>
    <w:p>
      <w:r>
        <w:t xml:space="preserve">@RealHughJackman Estuviste absolutamente increíble en Lobezno eres taaan hermoso!! también eres una persona tan increíble, te admiro</w:t>
      </w:r>
    </w:p>
    <w:p>
      <w:r>
        <w:t xml:space="preserve">@bsouthern - ¡me encanta tu nuevo avatar!</w:t>
      </w:r>
    </w:p>
    <w:p>
      <w:r>
        <w:t xml:space="preserve">Yum, acabo de comer un mickeyDs eggmcmuffin. McYum</w:t>
      </w:r>
    </w:p>
    <w:p>
      <w:r>
        <w:t xml:space="preserve">@VengeanceChrist hey girl i just sent ya a message on Myspace</w:t>
      </w:r>
    </w:p>
    <w:p>
      <w:r>
        <w:t xml:space="preserve">ok tengo que conseguir mi sub antes de que todo el mundo se despierte</w:t>
      </w:r>
    </w:p>
    <w:p>
      <w:r>
        <w:t xml:space="preserve">@AnneTwan Que la cuarta sea contigo</w:t>
      </w:r>
    </w:p>
    <w:p>
      <w:r>
        <w:t xml:space="preserve">¡¡Dos meses desde hoy hasta que sea la señora de Josiah!! ahhhH!</w:t>
      </w:r>
    </w:p>
    <w:p>
      <w:r>
        <w:t xml:space="preserve">Felicidades a "Mine That Bird" por ser un desvalido y patear la mierda de todos los otros corredores ayer. Me encanta ver que eso ocurra.</w:t>
      </w:r>
    </w:p>
    <w:p>
      <w:r>
        <w:t xml:space="preserve">@eeUS ¡Seguro que sí!</w:t>
      </w:r>
    </w:p>
    <w:p>
      <w:r>
        <w:t xml:space="preserve">hoy será productivo: gimnasio ahora....lots y mucha escritura después</w:t>
      </w:r>
    </w:p>
    <w:p>
      <w:r>
        <w:t xml:space="preserve">He enviado Twitterville 1.2 a Apple para que lo revise. A finales de esta semana se publicarán más capturas de pantalla, etc.</w:t>
      </w:r>
    </w:p>
    <w:p>
      <w:r>
        <w:t xml:space="preserve">@pperiklis porque hoy he parado :S deséame suerte.....  (tuve que sobrecargar primero)</w:t>
      </w:r>
    </w:p>
    <w:p>
      <w:r>
        <w:t xml:space="preserve">@jay2busy Ahora lo hago LOL.</w:t>
      </w:r>
    </w:p>
    <w:p>
      <w:r>
        <w:t xml:space="preserve">@ChristaGrant Fue divertido En la casa de unos amigos porque sabes que no tengo un patio lo suficientemente grande para una fogata. ¡SNIFFLE!</w:t>
      </w:r>
    </w:p>
    <w:p>
      <w:r>
        <w:t xml:space="preserve">está viendo dos hombres y medio, experiencia laboral de nuevo mañana</w:t>
      </w:r>
    </w:p>
    <w:p>
      <w:r>
        <w:t xml:space="preserve">último lunes de clase</w:t>
      </w:r>
    </w:p>
    <w:p>
      <w:r>
        <w:t xml:space="preserve">@PurpleCoffee Oh, claro. Gracias</w:t>
      </w:r>
    </w:p>
    <w:p>
      <w:r>
        <w:t xml:space="preserve">Hoy está bastante animado, aunque el tiempo sea malo. Estoy muy emocionado por lo que está por venir.  xxx</w:t>
      </w:r>
    </w:p>
    <w:p>
      <w:r>
        <w:t xml:space="preserve">Lo siento por llamar a los policías el diablo jaja Tengo un descanso me encanta la boyz. ¡Escucha, vale la pena ser bonita con hoyuelos!</w:t>
      </w:r>
    </w:p>
    <w:p>
      <w:r>
        <w:t xml:space="preserve">@brookstuh awww sé que nunca lo harás, estoy tan agradecida de poder contar contigo, te quiero boo</w:t>
      </w:r>
    </w:p>
    <w:p>
      <w:r>
        <w:t xml:space="preserve">Estoy rodeado de negatividad lo bueno es que hay un tipo de mosca para darme esperanza de que hay algo mejor gracias a Jesús</w:t>
      </w:r>
    </w:p>
    <w:p>
      <w:r>
        <w:t xml:space="preserve">@michellebranch buenos días michelle ¿cómo está la avena?</w:t>
      </w:r>
    </w:p>
    <w:p>
      <w:r>
        <w:t xml:space="preserve">No puedo creer que ya sea lunes, el fin de semana pasó demasiado rápido, cruzo los dedos para que también lo haga</w:t>
      </w:r>
    </w:p>
    <w:p>
      <w:r>
        <w:t xml:space="preserve">@TeoBishop ¡¡Odio cuando pasa eso!! Aunque es emocionante.</w:t>
      </w:r>
    </w:p>
    <w:p>
      <w:r>
        <w:t xml:space="preserve">@Ian_Stokoe ¡Ya lo creo! Me imagino el trabajo que supone hacer una película. No puedo esperar a verla</w:t>
      </w:r>
    </w:p>
    <w:p>
      <w:r>
        <w:t xml:space="preserve">Heather está despierta ahora</w:t>
      </w:r>
    </w:p>
    <w:p>
      <w:r>
        <w:t xml:space="preserve">P.D. cuénteme su fin de semana</w:t>
      </w:r>
    </w:p>
    <w:p>
      <w:r>
        <w:t xml:space="preserve">He cambiado mi fondo de pantalla de Picnik.</w:t>
      </w:r>
    </w:p>
    <w:p>
      <w:r>
        <w:t xml:space="preserve">acaba de comprar áticos a edén por el lago de madina es totalmente AMAZING</w:t>
      </w:r>
    </w:p>
    <w:p>
      <w:r>
        <w:t xml:space="preserve">http://twitpic.com/4jjy9 - @PaulaMacKay@AnotherJulia La vista de esta mañana desde mi terraza trasera</w:t>
      </w:r>
    </w:p>
    <w:p>
      <w:r>
        <w:t xml:space="preserve">Volvió a hablar en clase ahora el temido examen de biología ch13</w:t>
      </w:r>
    </w:p>
    <w:p>
      <w:r>
        <w:t xml:space="preserve">@leinadani jaja me acabo de dar cuenta que sonaba mucho como stellllaaa lol. anyhoo tengo tu msg de facebook y empezaré a trabajar pronto espero</w:t>
      </w:r>
    </w:p>
    <w:p>
      <w:r>
        <w:t xml:space="preserve">@AJM1030 La película fue INCREÍBLE, me gustaría poder recargar mis pistolas como lo hizo el agente 0, pero no quiero ser él creo que seré Gambito</w:t>
      </w:r>
    </w:p>
    <w:p>
      <w:r>
        <w:t xml:space="preserve">@CoachCharrise es curioso, ¡ni siquiera sabía que estaba ahí!</w:t>
      </w:r>
    </w:p>
    <w:p>
      <w:r>
        <w:t xml:space="preserve">@jcsalterego ¿No hay pierna de pavo? ¡No puedo creerlo!</w:t>
      </w:r>
    </w:p>
    <w:p>
      <w:r>
        <w:t xml:space="preserve">@davechapman ¿Un nuevo bebé? Qué emocionante. Felicidades por adelantado.</w:t>
      </w:r>
    </w:p>
    <w:p>
      <w:r>
        <w:t xml:space="preserve">@mcflyyerr si, vinieron a amsterdam el 18 de abril la mejor noche de la historia.</w:t>
      </w:r>
    </w:p>
    <w:p>
      <w:r>
        <w:t xml:space="preserve">¿Six Flags este fin de semana? ¡Suena bien!</w:t>
      </w:r>
    </w:p>
    <w:p>
      <w:r>
        <w:t xml:space="preserve">@DavidArchie ¡¿MCFLY?!  No son la mejor banda de la historia? Ojalá estuviera allí para ver el concierto. Singapur no es un lugar por el que harían una gira.</w:t>
      </w:r>
    </w:p>
    <w:p>
      <w:r>
        <w:t xml:space="preserve">Recibimos nuestro primer spam de Twitter - no estoy seguro de cómo sentir que la "santidad" de nuestra conversación ha sido manchada.</w:t>
      </w:r>
    </w:p>
    <w:p>
      <w:r>
        <w:t xml:space="preserve">preparándome para el díayyyyyyyy. ¡espero que el trabajo vaya bien!</w:t>
      </w:r>
    </w:p>
    <w:p>
      <w:r>
        <w:t xml:space="preserve">@amcmoore ¡Diviértete, cariño! Ooh, mira que soy poeta.</w:t>
      </w:r>
    </w:p>
    <w:p>
      <w:r>
        <w:t xml:space="preserve">Me he levantado tarde y estoy intentando hacer algo antes del trabajo</w:t>
      </w:r>
    </w:p>
    <w:p>
      <w:r>
        <w:t xml:space="preserve">Lo siguiente que hay que hacer mañana por la mañana: ¡Comprobar la temperatura! Será una rutina hasta que la gripe porcina muera. ¡Buenas noches a todos!</w:t>
      </w:r>
    </w:p>
    <w:p>
      <w:r>
        <w:t xml:space="preserve">@Imkeepingup tener su propio estilo. podría funcionar.</w:t>
      </w:r>
    </w:p>
    <w:p>
      <w:r>
        <w:t xml:space="preserve">@FloFischer mira esto: http://tinyurl.com/d44lra</w:t>
      </w:r>
    </w:p>
    <w:p>
      <w:r>
        <w:t xml:space="preserve">Firefly... Es Nathan Fillion como en @NathanFillion</w:t>
      </w:r>
    </w:p>
    <w:p>
      <w:r>
        <w:t xml:space="preserve">@Jenderose con lo friki que soy, me acabo de enterar que hoy es el día de Star Wars!  Te quiero D</w:t>
      </w:r>
    </w:p>
    <w:p>
      <w:r>
        <w:t xml:space="preserve">@jimawerner ¡Sur de Filadelfia - Área de Passyunk Square! Más cerca de la calle dos.</w:t>
      </w:r>
    </w:p>
    <w:p>
      <w:r>
        <w:t xml:space="preserve">así que dormí un poco... bueno mucho. whooops</w:t>
      </w:r>
    </w:p>
    <w:p>
      <w:r>
        <w:t xml:space="preserve">@carocat solo lo hago en contadas ocasiones...normalmente lo publico en dos tweets con contd escrito. la mayoría de la gente no va al sitio enlazado</w:t>
      </w:r>
    </w:p>
    <w:p>
      <w:r>
        <w:t xml:space="preserve">Buenos días...cansado debo hacer ejercicio o solo relajarme necesito ponerme al día con el sueño...Señoras les gustaría ver a Shemar Moore @ Embassy? Llámenme</w:t>
      </w:r>
    </w:p>
    <w:p>
      <w:r>
        <w:t xml:space="preserve">Hoy está libre y voy a ir de compras!! T-menos 22 días hasta CUUUBA!!</w:t>
      </w:r>
    </w:p>
    <w:p>
      <w:r>
        <w:t xml:space="preserve">Estaba ayudando a mi padre a decorar mi habitación. ¡Es hora de ducharse!</w:t>
      </w:r>
    </w:p>
    <w:p>
      <w:r>
        <w:t xml:space="preserve">Hoy me han bombardeado con seguidores de spam. ¿Soy sólo yo? O es todo lo que puedo atraer.  Consigue una vida, gente.</w:t>
      </w:r>
    </w:p>
    <w:p>
      <w:r>
        <w:t xml:space="preserve">Esta va a ser una semana estupenda y productiva - ¡¡¡Puedo sentirlo!!!  El pensamiento positivo es la clave</w:t>
      </w:r>
    </w:p>
    <w:p>
      <w:r>
        <w:t xml:space="preserve">¡¡Feliz día de Star Wars!! increíble</w:t>
      </w:r>
    </w:p>
    <w:p>
      <w:r>
        <w:t xml:space="preserve">FELIZ DÍA DEL JUEZ</w:t>
      </w:r>
    </w:p>
    <w:p>
      <w:r>
        <w:t xml:space="preserve">sociedad de animales de compañía</w:t>
      </w:r>
    </w:p>
    <w:p>
      <w:r>
        <w:t xml:space="preserve">Buenos días a todos- y ¡bienvenidos nuevos seguidores!</w:t>
      </w:r>
    </w:p>
    <w:p>
      <w:r>
        <w:t xml:space="preserve">He estado jugando con el nuevo teléfono... creo que lo tengo todo resuelto</w:t>
      </w:r>
    </w:p>
    <w:p>
      <w:r>
        <w:t xml:space="preserve">Diez minutos sobre lo que estoy haciendo para estimular el negocio.  18% de descuento en la venta, buen servicio al cliente, premios, campamento de cáncer de mama, koozies, variedad de productos</w:t>
      </w:r>
    </w:p>
    <w:p>
      <w:r>
        <w:t xml:space="preserve">@annna86 me alegra saber que el problema de visualización de la publicidad se debía a la configuración del firewall de tu oficina.</w:t>
      </w:r>
    </w:p>
    <w:p>
      <w:r>
        <w:t xml:space="preserve">@bestdaeever ooohhh imma need you to get on that asap love you</w:t>
      </w:r>
    </w:p>
    <w:p>
      <w:r>
        <w:t xml:space="preserve">@sarahjlwest Me imagino que estás en el trabajo y no holgazaneando en casa en un soleado día festivo.</w:t>
      </w:r>
    </w:p>
    <w:p>
      <w:r>
        <w:t xml:space="preserve">Examen 1 hoy. Voy a renovar mi licencia ¡El cumpleaños está cada vez más cerca!</w:t>
      </w:r>
    </w:p>
    <w:p>
      <w:r>
        <w:t xml:space="preserve">@mlindvall hey no problem how are you doing today ?</w:t>
      </w:r>
    </w:p>
    <w:p>
      <w:r>
        <w:t xml:space="preserve">me duele el cuerpo. Apenas puedo moverme... pero vale la pena para ser campeones</w:t>
      </w:r>
    </w:p>
    <w:p>
      <w:r>
        <w:t xml:space="preserve">me encanta la alineación de los lunes por la noche, sólo que me gustaría que fuera durante toda la semana. gossip girl - big bang theory - how i met your mother - the hills</w:t>
      </w:r>
    </w:p>
    <w:p>
      <w:r>
        <w:t xml:space="preserve">@adland gracias por una bonita entrada en el blog! Sin embargo, @peterrosdahl debería tener algo de crédito, ya que ha hecho al menos la mitad del trabajo.</w:t>
      </w:r>
    </w:p>
    <w:p>
      <w:r>
        <w:t xml:space="preserve">@vanillacrumpet ¡Estás siguiendo a Ellen, Oprah y... a mí! ¡Estoy honrado!</w:t>
      </w:r>
    </w:p>
    <w:p>
      <w:r>
        <w:t xml:space="preserve">no hay escuela para mí idk tha tiempo apesta que mi excusa ;)</w:t>
      </w:r>
    </w:p>
    <w:p>
      <w:r>
        <w:t xml:space="preserve">al parecer ya no me llevan a la escuela por la mañana... bueno, mi padre se fue así que no hay escuela para mí esta mañana... viendo Crepúsculo</w:t>
      </w:r>
    </w:p>
    <w:p>
      <w:r>
        <w:t xml:space="preserve">@sistagp ... no te preocupes. no te lo voy a estropear y que el adelante te acompañe</w:t>
      </w:r>
    </w:p>
    <w:p>
      <w:r>
        <w:t xml:space="preserve">Buenos días tweeple</w:t>
      </w:r>
    </w:p>
    <w:p>
      <w:r>
        <w:t xml:space="preserve">@davidarchie No pude ir a verte en Southend el día 2 ya que no pude conseguir las entradas :[ Tendré que ir a verte cuando estés de gira en solitario</w:t>
      </w:r>
    </w:p>
    <w:p>
      <w:r>
        <w:t xml:space="preserve">Acabo de hablar con Donald Faison sobre el servicio aéreo al día siguiente. No entiende el twitter. Y le encanta Cacee Cobb</w:t>
      </w:r>
    </w:p>
    <w:p>
      <w:r>
        <w:t xml:space="preserve">Buenos días Twits!  ¡Hagamos que el día de hoy sea x100 mejor que el anterior! Empieza a correr</w:t>
      </w:r>
    </w:p>
    <w:p>
      <w:r>
        <w:t xml:space="preserve">@barroca serio barroca?? parabens!!!!!!! Que el día 4 te acompañe!</w:t>
      </w:r>
    </w:p>
    <w:p>
      <w:r>
        <w:t xml:space="preserve">@AlexWilliamson Sí, lo sé, los spammers parecen moverse rápido, sin embargo, ya tenía dos en los primeros minutos de la publicación.  Bloquear 'em</w:t>
      </w:r>
    </w:p>
    <w:p>
      <w:r>
        <w:t xml:space="preserve">@cameronstrang eso es por todas las cosas que te robaron mientras no estabas....</w:t>
      </w:r>
    </w:p>
    <w:p>
      <w:r>
        <w:t xml:space="preserve">He elegido Grease</w:t>
      </w:r>
    </w:p>
    <w:p>
      <w:r>
        <w:t xml:space="preserve">@markhoppus no mola, Mark, esta canción va a estar metida en mi cabeza todo el día. pero te quiero, de todas formas... ¿es hoy el día de Star Wars? mola</w:t>
      </w:r>
    </w:p>
    <w:p>
      <w:r>
        <w:t xml:space="preserve">@chiacy Gracias</w:t>
      </w:r>
    </w:p>
    <w:p>
      <w:r>
        <w:t xml:space="preserve">@Clare_Josa que emocionante!!! esperando las fotos en facebook xxx</w:t>
      </w:r>
    </w:p>
    <w:p>
      <w:r>
        <w:t xml:space="preserve">@lauratoogood lo hice, gracias laura</w:t>
      </w:r>
    </w:p>
    <w:p>
      <w:r>
        <w:t xml:space="preserve">Buenos días bebé. Despierta</w:t>
      </w:r>
    </w:p>
    <w:p>
      <w:r>
        <w:t xml:space="preserve">Preparándome para ir al centro comercial con mi madre y Jayden.  HACER TODAS LAS COSAS CON FE!!!!</w:t>
      </w:r>
    </w:p>
    <w:p>
      <w:r>
        <w:t xml:space="preserve">@miss_lawrence Oi fe aprendi a usar o twitter... eu acho BJUS</w:t>
      </w:r>
    </w:p>
    <w:p>
      <w:r>
        <w:t xml:space="preserve">es rellenar los formularios de la FMLA, los formularios de fútbol y t-ball y trabajar, por supuesto.</w:t>
      </w:r>
    </w:p>
    <w:p>
      <w:r>
        <w:t xml:space="preserve">Hoy tengo un día completo de trabajo.  No puedo esperar a llegar a casa para un poco de cerveza y tiempo de televisión, pero tengo que hacer el dinero para conseguir las cervezas</w:t>
      </w:r>
    </w:p>
    <w:p>
      <w:r>
        <w:t xml:space="preserve">@dannymcfly te quieroeeeee</w:t>
      </w:r>
    </w:p>
    <w:p>
      <w:r>
        <w:t xml:space="preserve">@joerumore eso es cierto. Depende de su criterio. Ser amable con ellos también ayuda.  Hasta ahora no me han rechazado ;-)</w:t>
      </w:r>
    </w:p>
    <w:p>
      <w:r>
        <w:t xml:space="preserve">¿El "Real Detroit Weekly" no tiene una página web? ..... Oh, el horror, el horror</w:t>
      </w:r>
    </w:p>
    <w:p>
      <w:r>
        <w:t xml:space="preserve">@Lopimpson14 HELLOO</w:t>
      </w:r>
    </w:p>
    <w:p>
      <w:r>
        <w:t xml:space="preserve">@DavidArchie Comprar hasta el cansancio david..jaja..disfruta tu día</w:t>
      </w:r>
    </w:p>
    <w:p>
      <w:r>
        <w:t xml:space="preserve">@svickn ¡Buenos días! Es bueno saber que estás vivo y bien hoy!</w:t>
      </w:r>
    </w:p>
    <w:p>
      <w:r>
        <w:t xml:space="preserve">@udupendra Lo tendré en cuenta cuando lo apaleen por 40 en sus 4 overs.</w:t>
      </w:r>
    </w:p>
    <w:p>
      <w:r>
        <w:t xml:space="preserve">@jaymiealyson me refiero a dar. lol con un dedo! luego chocar su coche! lol jk. eso es malo. simplemente ignorarla</w:t>
      </w:r>
    </w:p>
    <w:p>
      <w:r>
        <w:t xml:space="preserve">@peacesignpamFOD que David... es bueno saber que se siente tan cómodo "twitteando" o "tuiteando" con nosotros.   Tengo la sensación de que echa de menos su casa.</w:t>
      </w:r>
    </w:p>
    <w:p>
      <w:r>
        <w:t xml:space="preserve">Déjame buscar en Google para ti http://lmgtfy.com/</w:t>
      </w:r>
    </w:p>
    <w:p>
      <w:r>
        <w:t xml:space="preserve">@RyMartinez Buenos días, cariño Sí, he dormido como una roca. Refrescado y listo para todo. ¿Cómo estás? *te abraza y no te suelta* Te echo de menos</w:t>
      </w:r>
    </w:p>
    <w:p>
      <w:r>
        <w:t xml:space="preserve">Gracias a todos por demostrar mi punto de vista</w:t>
      </w:r>
    </w:p>
    <w:p>
      <w:r>
        <w:t xml:space="preserve">3 años en 2 meses!! hooorah! no puedo esperar!</w:t>
      </w:r>
    </w:p>
    <w:p>
      <w:r>
        <w:t xml:space="preserve">está libre de problemas por ahora. al menos ya le dije a esa persona la verdad.</w:t>
      </w:r>
    </w:p>
    <w:p>
      <w:r>
        <w:t xml:space="preserve">esperando a que el cuerpo trabaje hoy</w:t>
      </w:r>
    </w:p>
    <w:p>
      <w:r>
        <w:t xml:space="preserve">@MouthyGirl ¿Entonces qué tal Domina Sun Girl? Creo que eso encaja mejor.</w:t>
      </w:r>
    </w:p>
    <w:p>
      <w:r>
        <w:t xml:space="preserve">@gfalcone601 ¡Queso y cebolla! ¡El vinagre sabe raro en las patatas fritas! Inglaterra tiene un montón de sabores raros de patatas fritas lol.. ¿Qué te gusta? x</w:t>
      </w:r>
    </w:p>
    <w:p>
      <w:r>
        <w:t xml:space="preserve">@Usticks555 ... lol eso fue un gran abrazo. @BCishere deberían volver en algún momento de mayo</w:t>
      </w:r>
    </w:p>
    <w:p>
      <w:r>
        <w:t xml:space="preserve">@erinjshea Tienes el mejor pelo de la historia. Totalmente celoso. El mío no tiene arreglo si me olvido y dejo las gafas de sol pegadas mucho tiempo</w:t>
      </w:r>
    </w:p>
    <w:p>
      <w:r>
        <w:t xml:space="preserve">¡¡Que el día 4 sea con ustedes, no pude resistirme!!</w:t>
      </w:r>
    </w:p>
    <w:p>
      <w:r>
        <w:t xml:space="preserve">@Gabrielle_Union no dejes que nadie te aleje de nada</w:t>
      </w:r>
    </w:p>
    <w:p>
      <w:r>
        <w:t xml:space="preserve">subiendo todas mis fotos de bambú de facebook</w:t>
      </w:r>
    </w:p>
    <w:p>
      <w:r>
        <w:t xml:space="preserve">está disfrutando de su día libre..</w:t>
      </w:r>
    </w:p>
    <w:p>
      <w:r>
        <w:t xml:space="preserve">@ScaryMommy ¡Claro!  Todo mi blogroll está terriblemente actualizado, pero esto podría motivarme a actualizarlo y rehacerlo!</w:t>
      </w:r>
    </w:p>
    <w:p>
      <w:r>
        <w:t xml:space="preserve">sólo lo tiene y no tiene ni idea de cómo usar las cosas</w:t>
      </w:r>
    </w:p>
    <w:p>
      <w:r>
        <w:t xml:space="preserve">hola diosdia eweryone estoy en un carrete de buen humor para el día</w:t>
      </w:r>
    </w:p>
    <w:p>
      <w:r>
        <w:t xml:space="preserve">omg 44 tweets hasta 8k y sólo unos 90 tweets de diferencia entre b y comedyqueen</w:t>
      </w:r>
    </w:p>
    <w:p>
      <w:r>
        <w:t xml:space="preserve">Nunca llegó 2 playa sangrienta tiempo nublado n frío así que necesito 2 mover en algún lugar caliente</w:t>
      </w:r>
    </w:p>
    <w:p>
      <w:r>
        <w:t xml:space="preserve">de aquí a los ciborgs no hay más que un pequeño salto - http://www.newscientist.com/article/mg20227065.900</w:t>
      </w:r>
    </w:p>
    <w:p>
      <w:r>
        <w:t xml:space="preserve">@madamecomedy ¡¿IKR?! Mi madre me lo regaló en un cumpleaños hace unos años. Es lo mejor</w:t>
      </w:r>
    </w:p>
    <w:p>
      <w:r>
        <w:t xml:space="preserve">Buenos días todos estarán en la Warner pronto! mucho que hacer, luego ir a la escuela para trabajar un poco... espero que todos tengan un gran día!!!</w:t>
      </w:r>
    </w:p>
    <w:p>
      <w:r>
        <w:t xml:space="preserve">@mrsjoke No estoy preguntando si estás trabajando en una película? Pero, claro. Yo también quiero ver eso.</w:t>
      </w:r>
    </w:p>
    <w:p>
      <w:r>
        <w:t xml:space="preserve">Barack Obama: ¡3 de 3 desde la línea! http://tinyurl.com/dgtcj2 Por supuesto, el video no fue editado</w:t>
      </w:r>
    </w:p>
    <w:p>
      <w:r>
        <w:t xml:space="preserve">Preparándose para el colegio... espero que hoy sea un día feliz y estupendo</w:t>
      </w:r>
    </w:p>
    <w:p>
      <w:r>
        <w:t xml:space="preserve">Voy a Houston y Nola este fin de semana con @jill5455. ¿Quién quiere unirse a nosotros?</w:t>
      </w:r>
    </w:p>
    <w:p>
      <w:r>
        <w:t xml:space="preserve">@Isapersefone No estoy muy seguro de eso. Tal vez podrías... Idk, nunca he comprado nada de ella</w:t>
      </w:r>
    </w:p>
    <w:p>
      <w:r>
        <w:t xml:space="preserve">La mayoría de los expertos recomiendan hacer ejercicio hasta 90 minutos la mayoría de los días de la semana. (dos vídeos de Jillian)</w:t>
      </w:r>
    </w:p>
    <w:p>
      <w:r>
        <w:t xml:space="preserve">aaaaaah. eso es mejor. una taza adecuada de café con leche con leche gorda ... y un poco de azúcar de canela</w:t>
      </w:r>
    </w:p>
    <w:p>
      <w:r>
        <w:t xml:space="preserve">tengo que irme ahora por todos &lt;3 nos vemos luego chicos xx</w:t>
      </w:r>
    </w:p>
    <w:p>
      <w:r>
        <w:t xml:space="preserve">@evanmcbroom Estoy seguro de que el alcalde Brainard estará encantado de saber que eres un fan.</w:t>
      </w:r>
    </w:p>
    <w:p>
      <w:r>
        <w:t xml:space="preserve">@boydhilton Muchas gracias por el Retweet x</w:t>
      </w:r>
    </w:p>
    <w:p>
      <w:r>
        <w:t xml:space="preserve">nada</w:t>
      </w:r>
    </w:p>
    <w:p>
      <w:r>
        <w:t xml:space="preserve">@teejay0109 Buenos días amigo</w:t>
      </w:r>
    </w:p>
    <w:p>
      <w:r>
        <w:t xml:space="preserve">Sigamos siendo productivos hoy</w:t>
      </w:r>
    </w:p>
    <w:p>
      <w:r>
        <w:t xml:space="preserve">¡¡Liam se ha meado en el orinal!!</w:t>
      </w:r>
    </w:p>
    <w:p>
      <w:r>
        <w:t xml:space="preserve">@bbunderground es una buena mezcla de desarrolladores, desarrolladores de contenido, proveedores y gente de riesgo</w:t>
      </w:r>
    </w:p>
    <w:p>
      <w:r>
        <w:t xml:space="preserve">@LisaBeesa Porque la cultura pop es hermosa. Además, no se puede arrancar la hierba mal. Lo prometo. Puedes practicar en mi patio si estás nervioso</w:t>
      </w:r>
    </w:p>
    <w:p>
      <w:r>
        <w:t xml:space="preserve">rosales es genial</w:t>
      </w:r>
    </w:p>
    <w:p>
      <w:r>
        <w:t xml:space="preserve">@VWRmurder Gracias</w:t>
      </w:r>
    </w:p>
    <w:p>
      <w:r>
        <w:t xml:space="preserve">Es tan tonto. http://twitpic.com/4jk6b</w:t>
      </w:r>
    </w:p>
    <w:p>
      <w:r>
        <w:t xml:space="preserve">Las niñas y su superficialidad me molestan. El lado bueno es que hoy no me he alisado el pelo para nada y se ve algo decente</w:t>
      </w:r>
    </w:p>
    <w:p>
      <w:r>
        <w:t xml:space="preserve">@solangeknowles ¡Voy a ir al show en Amsterdam!  No puedo esperar!</w:t>
      </w:r>
    </w:p>
    <w:p>
      <w:r>
        <w:t xml:space="preserve">La escayola de la pequeña está sufriendo una paliza. Está empezando a mostrar algo de desgaste y ha estado en menos de una semana. Es demasiado activa.</w:t>
      </w:r>
    </w:p>
    <w:p>
      <w:r>
        <w:t xml:space="preserve">Faltar a la escuela como hacen todos los chicos guays</w:t>
      </w:r>
    </w:p>
    <w:p>
      <w:r>
        <w:t xml:space="preserve">@sln25373 era Lies. y mi canción favorita no es solo de la habitación en el 3er piso</w:t>
      </w:r>
    </w:p>
    <w:p>
      <w:r>
        <w:t xml:space="preserve">A clase</w:t>
      </w:r>
    </w:p>
    <w:p>
      <w:r>
        <w:t xml:space="preserve">@IrvdaRealdeal: Voy a pulsar el botón de ignorar</w:t>
      </w:r>
    </w:p>
    <w:p>
      <w:r>
        <w:t xml:space="preserve">@ronenk No estoy en esto por el dinero. Estoy en esto por los buenos momentos.</w:t>
      </w:r>
    </w:p>
    <w:p>
      <w:r>
        <w:t xml:space="preserve">Voy a conseguir algunos tatuajes cuando me pagan Jack</w:t>
      </w:r>
    </w:p>
    <w:p>
      <w:r>
        <w:t xml:space="preserve">Divirtiéndose mucho! Haley es súper linda en la playa, ¡le encanta! Millones de fotos por venir, por supuesto.</w:t>
      </w:r>
    </w:p>
    <w:p>
      <w:r>
        <w:t xml:space="preserve">casa. Va a ser un día caluroso además. ¿Ya es viernes?</w:t>
      </w:r>
    </w:p>
    <w:p>
      <w:r>
        <w:t xml:space="preserve">@JBCP Separar los escritorios, los ordenadores y los lados de la sala con separadores cortos... pero, estamos pensando que necesitamos que se extiendan hasta el techo</w:t>
      </w:r>
    </w:p>
    <w:p>
      <w:r>
        <w:t xml:space="preserve">baile gavin dance/attack attack/a skylit drive esta noche! estoy tan emocionadadddd</w:t>
      </w:r>
    </w:p>
    <w:p>
      <w:r>
        <w:t xml:space="preserve">@LToya818 sí me sorprendió que probablemente sólo se compadeció de ti ..... eso es y hablo con usted de vez en cuando</w:t>
      </w:r>
    </w:p>
    <w:p>
      <w:r>
        <w:t xml:space="preserve">@jermtech @bradconner Yo hago lo mismo con cualquiera que cubra a dave... jaja... no nos gusta que la gente se meta con la música perfecta.</w:t>
      </w:r>
    </w:p>
    <w:p>
      <w:r>
        <w:t xml:space="preserve">@ReneeJRoss ¡Seguro que llueve! la tormenta ha dejado todo, en todas partes... @litefm would love 4 u 2 follow us</w:t>
      </w:r>
    </w:p>
    <w:p>
      <w:r>
        <w:t xml:space="preserve">Aaaah ¿has visto al presidente Obama de la mano de su mujer? Tan romántico incluso en la Casa Blanca.....</w:t>
      </w:r>
    </w:p>
    <w:p>
      <w:r>
        <w:t xml:space="preserve">@CarlosV genial np. Me tiene trabajando en una serie de diseños.</w:t>
      </w:r>
    </w:p>
    <w:p>
      <w:r>
        <w:t xml:space="preserve">@Arizona_Abby Gracias. Lo comprobaré</w:t>
      </w:r>
    </w:p>
    <w:p>
      <w:r>
        <w:t xml:space="preserve">@Cpopulus ¡¡Feliz cumpleaños Corey!!</w:t>
      </w:r>
    </w:p>
    <w:p>
      <w:r>
        <w:t xml:space="preserve">@j3nn1e time-warner? hablar de AOL. hicimos nuestra presentación en warner bros.</w:t>
      </w:r>
    </w:p>
    <w:p>
      <w:r>
        <w:t xml:space="preserve">@lucascruikshank http://twitpic.com/4i2zu - ¡Wow, eso es genial!</w:t>
      </w:r>
    </w:p>
    <w:p>
      <w:r>
        <w:t xml:space="preserve">Es hora de añadir más objetos con RFID para que envíen mensajes a Twitter cada vez que los utilice: 2 tazas de café más, Armani Code, taza Pantone 109</w:t>
      </w:r>
    </w:p>
    <w:p>
      <w:r>
        <w:t xml:space="preserve">lmao...ummmm nada...</w:t>
      </w:r>
    </w:p>
    <w:p>
      <w:r>
        <w:t xml:space="preserve">@psuedonym Alternativamente podrías pasar la tarde leyendo "Orgullo y Prejuicio y Zombies"</w:t>
      </w:r>
    </w:p>
    <w:p>
      <w:r>
        <w:t xml:space="preserve">quiere un nuevo pelo ahora! Sólo para que Frank no me hable</w:t>
      </w:r>
    </w:p>
    <w:p>
      <w:r>
        <w:t xml:space="preserve">@jberrebi Usa mozy.com</w:t>
      </w:r>
    </w:p>
    <w:p>
      <w:r>
        <w:t xml:space="preserve">@Xlex ¡Me alegro de que estés contento!</w:t>
      </w:r>
    </w:p>
    <w:p>
      <w:r>
        <w:t xml:space="preserve">@ginggo me vestiré para el evento.</w:t>
      </w:r>
    </w:p>
    <w:p>
      <w:r>
        <w:t xml:space="preserve">@peckhar debe decir .. gran teléfono</w:t>
      </w:r>
    </w:p>
    <w:p>
      <w:r>
        <w:t xml:space="preserve">@andyroddick pero fue un poco gracioso, lo siento. ur todavía mi favorito tho</w:t>
      </w:r>
    </w:p>
    <w:p>
      <w:r>
        <w:t xml:space="preserve">Bien, estoy despierto. Estoy despierto. Pienso.</w:t>
      </w:r>
    </w:p>
    <w:p>
      <w:r>
        <w:t xml:space="preserve">me voy al gimnasio, mi PT está esperando para perforarme de nuevo esta semana Tjoe Tjoe</w:t>
      </w:r>
    </w:p>
    <w:p>
      <w:r>
        <w:t xml:space="preserve">@iunfold Eso es cierto nunca creo a mi personal cuando llaman a la enfermedad los lunes o los viernes - LOL!</w:t>
      </w:r>
    </w:p>
    <w:p>
      <w:r>
        <w:t xml:space="preserve">Pasamos a los cuartos de final del torneo de fútbol benéfico. Mi parada de penalti nos hizo pasar</w:t>
      </w:r>
    </w:p>
    <w:p>
      <w:r>
        <w:t xml:space="preserve">@gfalcone601 http://twitpic.com/4jk42 ¡Hey Gi! ¡Mira esta foto tuya y de Frankie que tomé en el concierto de Southend!</w:t>
      </w:r>
    </w:p>
    <w:p>
      <w:r>
        <w:t xml:space="preserve">allo! twitterville! como esta todo el mundo esta mañana...espero que todos hayan tenido un buen fin de semana el mio fue bastante bueno! es lunes (blah) !!!!</w:t>
      </w:r>
    </w:p>
    <w:p>
      <w:r>
        <w:t xml:space="preserve">por favor, por favor, por favor, que mi partido sea cancelado hoy. POR FAVOR</w:t>
      </w:r>
    </w:p>
    <w:p>
      <w:r>
        <w:t xml:space="preserve">@imjustcreative com'on dude siempre pensar que las cosas pueden ser peores</w:t>
      </w:r>
    </w:p>
    <w:p>
      <w:r>
        <w:t xml:space="preserve">Escribir algunos artículos suaves y salvajes</w:t>
      </w:r>
    </w:p>
    <w:p>
      <w:r>
        <w:t xml:space="preserve">@lamacq ¡Si seguís como stormtroopers, a Jabba The Hut y a Death Star no habéis entrado en el juego!</w:t>
      </w:r>
    </w:p>
    <w:p>
      <w:r>
        <w:t xml:space="preserve">Almorzando. Viendo los agujeros en bbc1.</w:t>
      </w:r>
    </w:p>
    <w:p>
      <w:r>
        <w:t xml:space="preserve">@codemonkeyism ¿Qué tal SUSE?</w:t>
      </w:r>
    </w:p>
    <w:p>
      <w:r>
        <w:t xml:space="preserve">sostuvo un erizo de mar b estrella de mar n gritó</w:t>
      </w:r>
    </w:p>
    <w:p>
      <w:r>
        <w:t xml:space="preserve">¿buenos días? http://blip.fm/~5jryt</w:t>
      </w:r>
    </w:p>
    <w:p>
      <w:r>
        <w:t xml:space="preserve">Me encanta la previsión de calor para el resto de la semana !!!!  El verano está casi aquí</w:t>
      </w:r>
    </w:p>
    <w:p>
      <w:r>
        <w:t xml:space="preserve">Lo suficientemente mayor para saberlo, lo suficientemente joven para que no le importe.</w:t>
      </w:r>
    </w:p>
    <w:p>
      <w:r>
        <w:t xml:space="preserve">Buenos días mundo! ¡Feliz Día de la Guerra de las Galaxias! Que el día 4 os acompañe!</w:t>
      </w:r>
    </w:p>
    <w:p>
      <w:r>
        <w:t xml:space="preserve">@Wossit mira tus seguidores... tu lista de tweeps estará entonces totalmente poblada</w:t>
      </w:r>
    </w:p>
    <w:p>
      <w:r>
        <w:t xml:space="preserve">@storrao Gracias respetos a nuestro diseñador @luismvaz</w:t>
      </w:r>
    </w:p>
    <w:p>
      <w:r>
        <w:t xml:space="preserve">@mela0521 no pienses demasiado, es malo para tu salud lol love u girl</w:t>
      </w:r>
    </w:p>
    <w:p>
      <w:r>
        <w:t xml:space="preserve">@ Little_Ren es encantadora, y tan simpáticaee</w:t>
      </w:r>
    </w:p>
    <w:p>
      <w:r>
        <w:t xml:space="preserve">en el trabajoyy, intentando ponerme a tono con todo lo que tengo que hacer sonríe!! &lt;3Lin-Man esta noche!!</w:t>
      </w:r>
    </w:p>
    <w:p>
      <w:r>
        <w:t xml:space="preserve">@Twiter_ME_This Morning @DonniezDetDiva nueva foto de perfil</w:t>
      </w:r>
    </w:p>
    <w:p>
      <w:r>
        <w:t xml:space="preserve">@mmWine Oh, NUNCA me gustaría que eso sucediera.  Pero sabes que si te perdieras, ¡te encontraría!</w:t>
      </w:r>
    </w:p>
    <w:p>
      <w:r>
        <w:t xml:space="preserve">@Kunky trabajar fuera</w:t>
      </w:r>
    </w:p>
    <w:p>
      <w:r>
        <w:t xml:space="preserve">fims de bollywood y té egipcio</w:t>
      </w:r>
    </w:p>
    <w:p>
      <w:r>
        <w:t xml:space="preserve">Hey Tweeps ... buenos días. Wussup América ... Háblame wut está en la mente ...</w:t>
      </w:r>
    </w:p>
    <w:p>
      <w:r>
        <w:t xml:space="preserve">aburrido. frío. cansado. sensación de letargo. ¡Hombre! ¡Un gran lunes de vacaciones!</w:t>
      </w:r>
    </w:p>
    <w:p>
      <w:r>
        <w:t xml:space="preserve">¿Así que, aparentemente, tengo que momificarme para mantener mi increíble buen aspecto durante unos cuantos miles de años?  ¿Por qué no se me ocurrió antes?</w:t>
      </w:r>
    </w:p>
    <w:p>
      <w:r>
        <w:t xml:space="preserve">@SLHamilton Gracias.</w:t>
      </w:r>
    </w:p>
    <w:p>
      <w:r>
        <w:t xml:space="preserve">En clase hasta las 12 deseando que la lluvia se vaya!!</w:t>
      </w:r>
    </w:p>
    <w:p>
      <w:r>
        <w:t xml:space="preserve">@iammandurr eres un fenómeno</w:t>
      </w:r>
    </w:p>
    <w:p>
      <w:r>
        <w:t xml:space="preserve">Películas de Bollywood y té egipcio</w:t>
      </w:r>
    </w:p>
    <w:p>
      <w:r>
        <w:t xml:space="preserve">Volver al trabajo</w:t>
      </w:r>
    </w:p>
    <w:p>
      <w:r>
        <w:t xml:space="preserve">De alguna manera mi alarma se adelantó una hora y me di cuenta cuando salía de casa.. Se siente bien tener un comienzo temprano</w:t>
      </w:r>
    </w:p>
    <w:p>
      <w:r>
        <w:t xml:space="preserve">@sunnyjamiel sunny, estoy trabajando en ello. Está en pleno proceso! Te avisaré cuando esté listo</w:t>
      </w:r>
    </w:p>
    <w:p>
      <w:r>
        <w:t xml:space="preserve">@besufern @sillywhitney @lautore que alguien le diga a @jasonekim si quiere ayuda con el bus que me avise. no me sigue.</w:t>
      </w:r>
    </w:p>
    <w:p>
      <w:r>
        <w:t xml:space="preserve">@ElectroAnna Profesora filipina... ¿se llama GORAYEB? por casualidad?</w:t>
      </w:r>
    </w:p>
    <w:p>
      <w:r>
        <w:t xml:space="preserve">es escuchar y ver a mis dos hijos en Guitar Heroes</w:t>
      </w:r>
    </w:p>
    <w:p>
      <w:r>
        <w:t xml:space="preserve">@Reseal me gusta</w:t>
      </w:r>
    </w:p>
    <w:p>
      <w:r>
        <w:t xml:space="preserve">@nuttychris Tengo que separaros a ti y a tu hermana @ComedyQueen ¡Hoy el papel de tía mala lo hago yo!</w:t>
      </w:r>
    </w:p>
    <w:p>
      <w:r>
        <w:t xml:space="preserve">hecho con el álbum de fotos como soy una buena persona así que lo hago bastante privado por ahora. lástima de ti ben jaja</w:t>
      </w:r>
    </w:p>
    <w:p>
      <w:r>
        <w:t xml:space="preserve">@shawn3k ¡Whoo hoo Chuck! Aunque el día está oscuro, ¡hoy es un día mucho mejor!</w:t>
      </w:r>
    </w:p>
    <w:p>
      <w:r>
        <w:t xml:space="preserve">viendo los programas que me perdí en la elipse... ¡me encanta mi servicio a la carta!</w:t>
      </w:r>
    </w:p>
    <w:p>
      <w:r>
        <w:t xml:space="preserve">Hey @robluketic Bye Bye fue divertido también (robluketic live &gt; http://ustre.am/2w5v)</w:t>
      </w:r>
    </w:p>
    <w:p>
      <w:r>
        <w:t xml:space="preserve">http://twitpic.com/4jkea - @edstetzer tiene ahora 10.000 seguidores. Enhorabuena!</w:t>
      </w:r>
    </w:p>
    <w:p>
      <w:r>
        <w:t xml:space="preserve">@annabranch Ya me dirás cómo va eso.</w:t>
      </w:r>
    </w:p>
    <w:p>
      <w:r>
        <w:t xml:space="preserve">@ChuckJr gracias</w:t>
      </w:r>
    </w:p>
    <w:p>
      <w:r>
        <w:t xml:space="preserve">@riandawson lo hará</w:t>
      </w:r>
    </w:p>
    <w:p>
      <w:r>
        <w:t xml:space="preserve">Buenos días a todos. Es lunes. Suspiro. Intentando tener una visión positiva del día, pero ya está siendo difícil.</w:t>
      </w:r>
    </w:p>
    <w:p>
      <w:r>
        <w:t xml:space="preserve">@hotpants79 En dos meses tendré algo del tipo de baile y estoy muy emocionado! y no tienes ningún contacto con ella?</w:t>
      </w:r>
    </w:p>
    <w:p>
      <w:r>
        <w:t xml:space="preserve">todavía soy un novato en twitter!</w:t>
      </w:r>
    </w:p>
    <w:p>
      <w:r>
        <w:t xml:space="preserve">@Sweetnote ¡Smooches para ti también, que tengas un gran día!</w:t>
      </w:r>
    </w:p>
    <w:p>
      <w:r>
        <w:t xml:space="preserve">investigación del barrio hoy, Día 1 de 5....y un poco de compras</w:t>
      </w:r>
    </w:p>
    <w:p>
      <w:r>
        <w:t xml:space="preserve">@DeezyG Pero Chevy y Chrysler pueden ser pronto propiedad de los italianos, y no son comunistas</w:t>
      </w:r>
    </w:p>
    <w:p>
      <w:r>
        <w:t xml:space="preserve">@dumbblondy que pena - siempre puedes cambiar tu foto de perfil de nuevo</w:t>
      </w:r>
    </w:p>
    <w:p>
      <w:r>
        <w:t xml:space="preserve">¡es hora de dar con los apuntes de estudio! ¡prepárese para el examen del viernes!</w:t>
      </w:r>
    </w:p>
    <w:p>
      <w:r>
        <w:t xml:space="preserve">@DarenYeow Oh wow son realmente buenos creo que voy a usar uno de ellos lol.</w:t>
      </w:r>
    </w:p>
    <w:p>
      <w:r>
        <w:t xml:space="preserve">@lilers al menos después de esto habrás terminado!!</w:t>
      </w:r>
    </w:p>
    <w:p>
      <w:r>
        <w:t xml:space="preserve">@Glowster Hey Dave, ¿qué pasa?</w:t>
      </w:r>
    </w:p>
    <w:p>
      <w:r>
        <w:t xml:space="preserve">Construcción de sitios web</w:t>
      </w:r>
    </w:p>
    <w:p>
      <w:r>
        <w:t xml:space="preserve">@Danielindra en realidad, vamos a ir allí en junio con mis colegas de la oficina, pagado por la empresa</w:t>
      </w:r>
    </w:p>
    <w:p>
      <w:r>
        <w:t xml:space="preserve">Es el comienzo de una nueva semana con toneladas de nuevas fotos para tomar y editar ¡Yay!</w:t>
      </w:r>
    </w:p>
    <w:p>
      <w:r>
        <w:t xml:space="preserve">Hoy voy a llevar mis nuevas converse moradas</w:t>
      </w:r>
    </w:p>
    <w:p>
      <w:r>
        <w:t xml:space="preserve">Voy a ver la película de Hannah a las 6.30</w:t>
      </w:r>
    </w:p>
    <w:p>
      <w:r>
        <w:t xml:space="preserve">@mmurray Escuchar que mis canciones alegran el día de alguien siempre me hace sonreír.</w:t>
      </w:r>
    </w:p>
    <w:p>
      <w:r>
        <w:t xml:space="preserve">@tommcfly ¡¡¡Sí!!! ¡¡Tienes un montón de grandes fans!! Y en España también, deberías venir a dar un concierto aquí.</w:t>
      </w:r>
    </w:p>
    <w:p>
      <w:r>
        <w:t xml:space="preserve">@nuttychris bueno si uso todos mis tweets será el empuje para hacerme ir a la tienda. y para el momento en que estoy de vuelta habrá terminado con suerte</w:t>
      </w:r>
    </w:p>
    <w:p>
      <w:r>
        <w:t xml:space="preserve">@theskorpion lo he visto!!!!</w:t>
      </w:r>
    </w:p>
    <w:p>
      <w:r>
        <w:t xml:space="preserve">@CrystalRain Me alegra saber que estás bien. Pudo doler mucho, por lo que parece. ¿El sofá está bien? lol</w:t>
      </w:r>
    </w:p>
    <w:p>
      <w:r>
        <w:t xml:space="preserve">@skysignal mientras pueda seleccionar qué publicar y qué no, ¡me apunto! ¡debemos decírselo a los demás!</w:t>
      </w:r>
    </w:p>
    <w:p>
      <w:r>
        <w:t xml:space="preserve">@AndreaNBC13HD ¡¡¡Orgullosa chica de 17 años que ama a The Carpenters!!!</w:t>
      </w:r>
    </w:p>
    <w:p>
      <w:r>
        <w:t xml:space="preserve">a pesar de la lluvia, pasando un día fantástico</w:t>
      </w:r>
    </w:p>
    <w:p>
      <w:r>
        <w:t xml:space="preserve">@lee634 ¡Maldita sea! Debe ser Morrisons entonces</w:t>
      </w:r>
    </w:p>
    <w:p>
      <w:r>
        <w:t xml:space="preserve">@rainstormiee Gracias.</w:t>
      </w:r>
    </w:p>
    <w:p>
      <w:r>
        <w:t xml:space="preserve">Estoy twitteando y facebookando y blogueando y myspacando y haciendo bullying</w:t>
      </w:r>
    </w:p>
    <w:p>
      <w:r>
        <w:t xml:space="preserve">@petewentz wow, puedo dormir con los ojos abiertos, tis asombra *mentira*.</w:t>
      </w:r>
    </w:p>
    <w:p>
      <w:r>
        <w:t xml:space="preserve">@kurtismarsh Demasiado lejos para ir a menos que el premio sea millonario.  Sabemos quién gana</w:t>
      </w:r>
    </w:p>
    <w:p>
      <w:r>
        <w:t xml:space="preserve">Conserva el agua. Ducharse juntos</w:t>
      </w:r>
    </w:p>
    <w:p>
      <w:r>
        <w:t xml:space="preserve">@daveredfly gran gracias en busca de un cliente, tal vez puedo usar esto yo mismo, voy a probarlo</w:t>
      </w:r>
    </w:p>
    <w:p>
      <w:r>
        <w:t xml:space="preserve">@Groovin2Life</w:t>
      </w:r>
    </w:p>
    <w:p>
      <w:r>
        <w:t xml:space="preserve">@Isapersefone D ¡Bueno, si tienes ese DVD entonces deberías conseguir esos libros también!</w:t>
      </w:r>
    </w:p>
    <w:p>
      <w:r>
        <w:t xml:space="preserve">@Pink Hey lady, ¿vendrás a Canadá en otoño? Me encantaría verte en concierto alguna vez! Será mi primera vez!</w:t>
      </w:r>
    </w:p>
    <w:p>
      <w:r>
        <w:t xml:space="preserve">@vitalstatistiks Dado que viaja con frecuencia y utiliza sitios de viajes en línea, nos gustaría que nos diera su opinión sobre iXiGO.com</w:t>
      </w:r>
    </w:p>
    <w:p>
      <w:r>
        <w:t xml:space="preserve">@MelShay - u aint lost me, i'm right here</w:t>
      </w:r>
    </w:p>
    <w:p>
      <w:r>
        <w:t xml:space="preserve">Muy orgulloso de mi hijo: acaba de enterarse de que le han ofrecido una plaza incondicional en la universidad de música</w:t>
      </w:r>
    </w:p>
    <w:p>
      <w:r>
        <w:t xml:space="preserve">@Marvel - ¿Cuenta el primer programa? Ese sería el show de medianoche del jueves por la noche/viernes por la mañana</w:t>
      </w:r>
    </w:p>
    <w:p>
      <w:r>
        <w:t xml:space="preserve">@MetroplexBaby: ¡gracias por el seguimiento!</w:t>
      </w:r>
    </w:p>
    <w:p>
      <w:r>
        <w:t xml:space="preserve">http://twitpic.com/4jken - fuego y urbano en el desafío del rock</w:t>
      </w:r>
    </w:p>
    <w:p>
      <w:r>
        <w:t xml:space="preserve">No tengo la falsa fascinación de antes. Porque ya no tengo que fingir que me gustas</w:t>
      </w:r>
    </w:p>
    <w:p>
      <w:r>
        <w:t xml:space="preserve">@jerrynovak Gracias, espero que lo pases bien</w:t>
      </w:r>
    </w:p>
    <w:p>
      <w:r>
        <w:t xml:space="preserve">@gfalcone601 def queso y cebolla sin embargo después de estar de vuelta en los estados durante 4 meses, encontrar una bolsa de sal&amp;vinagre... ¡sabían GENIAL!</w:t>
      </w:r>
    </w:p>
    <w:p>
      <w:r>
        <w:t xml:space="preserve">@chriscornell ¿hay alguna posibilidad de ver esto?  Puedo estar allí dentro de una hora</w:t>
      </w:r>
    </w:p>
    <w:p>
      <w:r>
        <w:t xml:space="preserve">@RobertPattz Bonjour .. ¿Durmió bien?</w:t>
      </w:r>
    </w:p>
    <w:p>
      <w:r>
        <w:t xml:space="preserve">@robwaumans ¡Foto!</w:t>
      </w:r>
    </w:p>
    <w:p>
      <w:r>
        <w:t xml:space="preserve">Ir a hacer ejercicio + nadar... divertido</w:t>
      </w:r>
    </w:p>
    <w:p>
      <w:r>
        <w:t xml:space="preserve">@bill_starr Sí, el Hawkesbury Classic comienza en Windsor, hogar de dicho DJ</w:t>
      </w:r>
    </w:p>
    <w:p>
      <w:r>
        <w:t xml:space="preserve">me voy a la cama nighttt nighttt xxo ily's</w:t>
      </w:r>
    </w:p>
    <w:p>
      <w:r>
        <w:t xml:space="preserve">@LadyonAcres cuando tengo que tomar una decisión así siempre elijo Black.....</w:t>
      </w:r>
    </w:p>
    <w:p>
      <w:r>
        <w:t xml:space="preserve">@mcherrywv Sí, lo sé, como dirían mis informes escolares 'debe hacerlo mucho mejor' Ah bueno, justo a tiempo eh http://myloc.me/tHq</w:t>
      </w:r>
    </w:p>
    <w:p>
      <w:r>
        <w:t xml:space="preserve">@foxandfriends Me alegra saber que estás bien. Sin ti tendrían que cambiar el nombre del programa a "Sólo amigos"</w:t>
      </w:r>
    </w:p>
    <w:p>
      <w:r>
        <w:t xml:space="preserve">las matemáticas es todo lo que queda para el día, luego el DMV</w:t>
      </w:r>
    </w:p>
    <w:p>
      <w:r>
        <w:t xml:space="preserve">Tuvo un gran fin de semana!! y está de tan buen humor, que ni siquiera le importa estar en el trabajo esta mañana!</w:t>
      </w:r>
    </w:p>
    <w:p>
      <w:r>
        <w:t xml:space="preserve">@makirules Te envié un FR ayer.</w:t>
      </w:r>
    </w:p>
    <w:p>
      <w:r>
        <w:t xml:space="preserve">@chrisfullman ¡Yo nunca haría algo así!  Lo único más awesomerer es el paseo de 15 minutos al trabajo</w:t>
      </w:r>
    </w:p>
    <w:p>
      <w:r>
        <w:t xml:space="preserve">Acabo de invitarte a twitter!</w:t>
      </w:r>
    </w:p>
    <w:p>
      <w:r>
        <w:t xml:space="preserve">@ScaperSuse ¡eh!, ¿qué canción era esa? Me gustaría escucharla</w:t>
      </w:r>
    </w:p>
    <w:p>
      <w:r>
        <w:t xml:space="preserve">http://twitpic.com/4jkes - @edstetzer Aquí está su cuenta de seguidores.</w:t>
      </w:r>
    </w:p>
    <w:p>
      <w:r>
        <w:t xml:space="preserve">Bien, es mi Tweet número 1000 y lo usaré para decir simplemente "¡¡¡Gracias!!!". He conocido a algunas de las personas más solidarias en Twitter.</w:t>
      </w:r>
    </w:p>
    <w:p>
      <w:r>
        <w:t xml:space="preserve">@themightyshrub AP es Associated Press: http://www.ap.org/ Hay muchas otras agencias de noticias mundiales como ella</w:t>
      </w:r>
    </w:p>
    <w:p>
      <w:r>
        <w:t xml:space="preserve">Ojalá no fuera un día festivo para que pudiera estar en la radio esta tarde... pero al menos tiene otra semana para dar algunas ideas</w:t>
      </w:r>
    </w:p>
    <w:p>
      <w:r>
        <w:t xml:space="preserve">@DavidArchie jaja eso es porque tú también te ves increíble en él! diviértete!</w:t>
      </w:r>
    </w:p>
    <w:p>
      <w:r>
        <w:t xml:space="preserve">@daniamiwa ¿Estuviste en el desfile de ayer en Powderhorn? Supongo que Ava y Bella estaban igualmente hipnotizadas por la caprichosa belleza.</w:t>
      </w:r>
    </w:p>
    <w:p>
      <w:r>
        <w:t xml:space="preserve">@lauralassiter Bienvenido Son unos hermosos leopardos de las nieves.</w:t>
      </w:r>
    </w:p>
    <w:p>
      <w:r>
        <w:t xml:space="preserve">vamos gente, hoy es el #juddday</w:t>
      </w:r>
    </w:p>
    <w:p>
      <w:r>
        <w:t xml:space="preserve">Descansar antes es bueno para la salud. Así que, ¡buenas noches a todos!</w:t>
      </w:r>
    </w:p>
    <w:p>
      <w:r>
        <w:t xml:space="preserve">Pasar demasiado tiempo buscando un nuevo fondo de escritorio</w:t>
      </w:r>
    </w:p>
    <w:p>
      <w:r>
        <w:t xml:space="preserve">@dannywood déjame adivinar - ¿has corrido 8 kilómetros en el gimnasio, y estás despertando a tus hijos, para luego ir a la playa y/o al estudio de grabación?</w:t>
      </w:r>
    </w:p>
    <w:p>
      <w:r>
        <w:t xml:space="preserve">@himynameisryan hazme saber cómo va nena buena suerte!</w:t>
      </w:r>
    </w:p>
    <w:p>
      <w:r>
        <w:t xml:space="preserve">@ad1318 Sí, puedes cambiar tu nombre en la configuración</w:t>
      </w:r>
    </w:p>
    <w:p>
      <w:r>
        <w:t xml:space="preserve">@WongKinLeong puedes amigo.. mira la cantidad de adoradores que tienes</w:t>
      </w:r>
    </w:p>
    <w:p>
      <w:r>
        <w:t xml:space="preserve">@spitphyre ¡en serio! Deberían tomar su esperma y clonarlo en chicos solteros de 23 años</w:t>
      </w:r>
    </w:p>
    <w:p>
      <w:r>
        <w:t xml:space="preserve">@poptimismo conociendo al chico?</w:t>
      </w:r>
    </w:p>
    <w:p>
      <w:r>
        <w:t xml:space="preserve">milan es retrasadodddddd, alguien quiere ver mi foto de pintura de él?</w:t>
      </w:r>
    </w:p>
    <w:p>
      <w:r>
        <w:t xml:space="preserve">@Dementress UN GRAN ABRAZO PARA TI</w:t>
      </w:r>
    </w:p>
    <w:p>
      <w:r>
        <w:t xml:space="preserve">Acabo de tener la mejor ducha de la historia. Todavía estoy completamente sordo de un oído, pero ya me estoy acostumbrando. Voy a ver "The Women" ahora.</w:t>
      </w:r>
    </w:p>
    <w:p>
      <w:r>
        <w:t xml:space="preserve">@serinurshira lol ! ¡Toma David lah! Quiero Danny no tom !</w:t>
      </w:r>
    </w:p>
    <w:p>
      <w:r>
        <w:t xml:space="preserve">@boardopboy Imagen o nunca sucedió.</w:t>
      </w:r>
    </w:p>
    <w:p>
      <w:r>
        <w:t xml:space="preserve">¡¡Feliz lunes, Twishers!!  Pasando el café...</w:t>
      </w:r>
    </w:p>
    <w:p>
      <w:r>
        <w:t xml:space="preserve">@MrsMoNJ ¡no lo sé! Suelo comprobarlo durante el día y sólo me han pillado porque he respondido a tu tweet</w:t>
      </w:r>
    </w:p>
    <w:p>
      <w:r>
        <w:t xml:space="preserve">@drumcounselor es mi tarde.</w:t>
      </w:r>
    </w:p>
    <w:p>
      <w:r>
        <w:t xml:space="preserve">Descubierto @AlliWorthington y @whoisTodd están compartiendo en G reader conmigo y ni siquiera lo sabía. Suspiro.... Soy un novato en G reader.</w:t>
      </w:r>
    </w:p>
    <w:p>
      <w:r>
        <w:t xml:space="preserve">Oh sí mspacers mi chico acaba de conectar mi página se ve kewl al menos eso creo y sólo le tomó 5 minutos www.myspace.com/missmickey</w:t>
      </w:r>
    </w:p>
    <w:p>
      <w:r>
        <w:t xml:space="preserve">estudiando con @rachborntorun y colette!</w:t>
      </w:r>
    </w:p>
    <w:p>
      <w:r>
        <w:t xml:space="preserve">El Trance o el Drum'n'Bass son increíbles para trabajar!!  *Baila fuera*</w:t>
      </w:r>
    </w:p>
    <w:p>
      <w:r>
        <w:t xml:space="preserve">@DutchReaganite Entonces necesitaré muchas pruebas para pasar la jornada laboral.</w:t>
      </w:r>
    </w:p>
    <w:p>
      <w:r>
        <w:t xml:space="preserve">En Arch. Dibujo. Comprobando el grado de CAD de MVCC. Me parece bien</w:t>
      </w:r>
    </w:p>
    <w:p>
      <w:r>
        <w:t xml:space="preserve">poner a trabajar a 3 nuevos consultores esta semana. ¡es una buena sensación! felicidades por tus ofertas</w:t>
      </w:r>
    </w:p>
    <w:p>
      <w:r>
        <w:t xml:space="preserve">@Meaty216 Ellos también son personas</w:t>
      </w:r>
    </w:p>
    <w:p>
      <w:r>
        <w:t xml:space="preserve">"Puke In My Mouth" la brillante respuesta a "Jizz In My Pants" http://tinyurl.com/cy8z7y Se equivoca de cabo a rabo</w:t>
      </w:r>
    </w:p>
    <w:p>
      <w:r>
        <w:t xml:space="preserve">@ladymaryann ¡Allí!</w:t>
      </w:r>
    </w:p>
    <w:p>
      <w:r>
        <w:t xml:space="preserve">esperando a amy para que yo, ella y @reecerentboy podamos ir a ver la película de hannah montanna!!!</w:t>
      </w:r>
    </w:p>
    <w:p>
      <w:r>
        <w:t xml:space="preserve">@zoelovesarchie @zoelovesarchie era cierto y me haces tener pensamientos sucios lol bueno también algún otro tío, ¿eh? ;) xoxo</w:t>
      </w:r>
    </w:p>
    <w:p>
      <w:r>
        <w:t xml:space="preserve">@justmebo por suerte tienen una zona de espera para #balonmanistas</w:t>
      </w:r>
    </w:p>
    <w:p>
      <w:r>
        <w:t xml:space="preserve">wow... dejas facebook solo el fin de semana y recibes 60 notificaciones nuevas. ¡WOW!</w:t>
      </w:r>
    </w:p>
    <w:p>
      <w:r>
        <w:t xml:space="preserve">@undeniablyfaith Tu post me ha recordado que tengo que sentarme algo. Parece que hay bistec para cenar</w:t>
      </w:r>
    </w:p>
    <w:p>
      <w:r>
        <w:t xml:space="preserve">¡Feliz! ¡Hizo crepe, otra vez!</w:t>
      </w:r>
    </w:p>
    <w:p>
      <w:r>
        <w:t xml:space="preserve">@gamboasan hmmm es medio de un día de hacer zombies @ trabajo aquí, dunno si el jazz ayudaría</w:t>
      </w:r>
    </w:p>
    <w:p>
      <w:r>
        <w:t xml:space="preserve">@CoachKaterina Sólo me sorprende el infierno todavía.... esta "cosa de Internet"</w:t>
      </w:r>
    </w:p>
    <w:p>
      <w:r>
        <w:t xml:space="preserve">@r_petty Me voy de la universidad comunitaria con una explosión!</w:t>
      </w:r>
    </w:p>
    <w:p>
      <w:r>
        <w:t xml:space="preserve">Recibiendo algunos DMs preguntando donde me caí los últimos días que estuve enfermo, pero ya estoy mejor. Aprecio la preocupación! El juego está en marcha!</w:t>
      </w:r>
    </w:p>
    <w:p>
      <w:r>
        <w:t xml:space="preserve">máquinas de juego en actuación</w:t>
      </w:r>
    </w:p>
    <w:p>
      <w:r>
        <w:t xml:space="preserve">es nuevo en twitter y no tiene amigos aquí... ¿o debería decir seguidores?</w:t>
      </w:r>
    </w:p>
    <w:p>
      <w:r>
        <w:t xml:space="preserve">@BeShirtHappy sé lo que quieres decir. Mi perrito se está hundiendo en la depresión... quiere mudarse a algún lugar tropical</w:t>
      </w:r>
    </w:p>
    <w:p>
      <w:r>
        <w:t xml:space="preserve">@MelodyLeaLamb ¡Gracias Melody!  Hay que amar ese sol -mucha vitamina D</w:t>
      </w:r>
    </w:p>
    <w:p>
      <w:r>
        <w:t xml:space="preserve">@TRPaul Llevaos al Walgreens más cercano a vuestra llegada.</w:t>
      </w:r>
    </w:p>
    <w:p>
      <w:r>
        <w:t xml:space="preserve">@milkhub Eso es un golpe en medio de los exámenes, lo mencionaré a algunos de los chicos sin embargo</w:t>
      </w:r>
    </w:p>
    <w:p>
      <w:r>
        <w:t xml:space="preserve">@MissDeeeee Entonces puede que disfrutes de este también http://tinyurl.com/ygcp3f</w:t>
      </w:r>
    </w:p>
    <w:p>
      <w:r>
        <w:t xml:space="preserve">@CursedJezzy Gracias por el aporte de la máscara de pestañas. Se agradece.</w:t>
      </w:r>
    </w:p>
    <w:p>
      <w:r>
        <w:t xml:space="preserve">Ah, sí, los problemas de recorte de la cámara con Void ya están completamente arreglados.</w:t>
      </w:r>
    </w:p>
    <w:p>
      <w:r>
        <w:t xml:space="preserve">@DazzleMeThis ok me parece bien jeje</w:t>
      </w:r>
    </w:p>
    <w:p>
      <w:r>
        <w:t xml:space="preserve">@lejjewellery ¡qué bien va!</w:t>
      </w:r>
    </w:p>
    <w:p>
      <w:r>
        <w:t xml:space="preserve">actualizando mi página de twittermoms; es bastante diferente de la de twitter normal</w:t>
      </w:r>
    </w:p>
    <w:p>
      <w:r>
        <w:t xml:space="preserve">@michaelbarthel Bienvenido</w:t>
      </w:r>
    </w:p>
    <w:p>
      <w:r>
        <w:t xml:space="preserve">Más #ecomonday @ManageMyHomecom @GreenCommission y yo @nan_fischer ¡Ahora voy a ver todas las recomendaciones que he visto!</w:t>
      </w:r>
    </w:p>
    <w:p>
      <w:r>
        <w:t xml:space="preserve">hmm no se que hacer hoy....porque ya termine la escuela...y me siento muy bien</w:t>
      </w:r>
    </w:p>
    <w:p>
      <w:r>
        <w:t xml:space="preserve">@garymurning Me lo imagino, pero sé que me encanta saber de tu novela!    Estoy un poco despierta, lol.  Seguirá haciéndolo, espero.</w:t>
      </w:r>
    </w:p>
    <w:p>
      <w:r>
        <w:t xml:space="preserve">@Cheaty Seguro que deberías seguir twitteando MIENTRAS estás en conf call, MIENTRAS te preocupas por el gato y la abeja.</w:t>
      </w:r>
    </w:p>
    <w:p>
      <w:r>
        <w:t xml:space="preserve">Hagámonos ricos y regalemos a todos bonitos jerséis y enseñemos a bailar...</w:t>
      </w:r>
    </w:p>
    <w:p>
      <w:r>
        <w:t xml:space="preserve">Entrenamiento matutino.  Vida amorosa.</w:t>
      </w:r>
    </w:p>
    <w:p>
      <w:r>
        <w:t xml:space="preserve">tuvo un corazón a corazón con su chico (¡TODO lo bueno, lo prometo!) y ahora está un poco más prendado que antes. ¡¡¡Joder, ama!!! (Avi=hawt!)</w:t>
      </w:r>
    </w:p>
    <w:p>
      <w:r>
        <w:t xml:space="preserve">El libro Gray Hat Python me ha recordado que muchas herramientas de seguridad son específicas de la versión de Python, lo cual es un dolor si necesitas usarlas todas</w:t>
      </w:r>
    </w:p>
    <w:p>
      <w:r>
        <w:t xml:space="preserve">Esta es mi actualización número 201</w:t>
      </w:r>
    </w:p>
    <w:p>
      <w:r>
        <w:t xml:space="preserve">Creo que también quiero comprar una pequeña turbina de viento. Hehe tendrá una mini planta de energía por el final rofl</w:t>
      </w:r>
    </w:p>
    <w:p>
      <w:r>
        <w:t xml:space="preserve">@Raderr pero si me gusta el morado tal vez por eso!! ;)  :p :d</w:t>
      </w:r>
    </w:p>
    <w:p>
      <w:r>
        <w:t xml:space="preserve">Feliz mañana Sunshine ¡Es el 4 de mayo! Estoy conduciendo con las ventanillas bajadas y cantando y sonriendo y sin llevar zapatos porque soy Kirsten!</w:t>
      </w:r>
    </w:p>
    <w:p>
      <w:r>
        <w:t xml:space="preserve">@lilmoxey ¡¡¡Yay para el término completo!!!</w:t>
      </w:r>
    </w:p>
    <w:p>
      <w:r>
        <w:t xml:space="preserve">@Laurendorcus... necesito un gran favor de amor. Anticipar los textos de mí</w:t>
      </w:r>
    </w:p>
    <w:p>
      <w:r>
        <w:t xml:space="preserve">@Wossy esas astillas parecen muy dolorosas...pero estabas siendo muy heroico salvando al Sr. Pickle</w:t>
      </w:r>
    </w:p>
    <w:p>
      <w:r>
        <w:t xml:space="preserve">Si has gritado durante 8 años, 7 meses y 6 días, habrás producido suficiente energía sonora para calentar una taza de café.</w:t>
      </w:r>
    </w:p>
    <w:p>
      <w:r>
        <w:t xml:space="preserve">Por fin ha dominado el arte de subir una foto a dicho Twitter. Ya no puedes suponer que soy un charlatán</w:t>
      </w:r>
    </w:p>
    <w:p>
      <w:r>
        <w:t xml:space="preserve">Terminé mi libro de Marilyn Manson wow. Ha tenido una vida colorida (o no tan colorida, más bien negra)</w:t>
      </w:r>
    </w:p>
    <w:p>
      <w:r>
        <w:t xml:space="preserve">Voy a ir a trabajar con mi cariño hoy!!!! ¡¡Tan emocionante!!</w:t>
      </w:r>
    </w:p>
    <w:p>
      <w:r>
        <w:t xml:space="preserve">pensando en lo nuevo .. oh sí .. btw bankroll se mantiene en 14,88 dólares .. así que un poco menos de ayer .. y no voy a quejarse de los malos golpes .</w:t>
      </w:r>
    </w:p>
    <w:p>
      <w:r>
        <w:t xml:space="preserve">entrenando de nuevo hoy.</w:t>
      </w:r>
    </w:p>
    <w:p>
      <w:r>
        <w:t xml:space="preserve">@tangibleww Me gusta la última parte de tu metodología.</w:t>
      </w:r>
    </w:p>
    <w:p>
      <w:r>
        <w:t xml:space="preserve">@taral ¿no necesitas un servidor y alguien que sepa programar para usar Wordpress? Me encantaría pero mis conocimientos son limitados ahora mismo</w:t>
      </w:r>
    </w:p>
    <w:p>
      <w:r>
        <w:t xml:space="preserve">Los gatos se han ido. Los tres.</w:t>
      </w:r>
    </w:p>
    <w:p>
      <w:r>
        <w:t xml:space="preserve">@ThrivingIvory el próximo single es "Hey Lady".ok, ¿dónde está mi millón de dólares?</w:t>
      </w:r>
    </w:p>
    <w:p>
      <w:r>
        <w:t xml:space="preserve">@davidgs El descanso es importante, pero como todo lo demás no te excedas.</w:t>
      </w:r>
    </w:p>
    <w:p>
      <w:r>
        <w:t xml:space="preserve">@fredheader ja ja, ¿y qué juego es ese? me gustan los juegos</w:t>
      </w:r>
    </w:p>
    <w:p>
      <w:r>
        <w:t xml:space="preserve">@ArielSatriani ¿qué hiciste? jaja. sólo lavarte los pies e irte a la cama, niño de mamá</w:t>
      </w:r>
    </w:p>
    <w:p>
      <w:r>
        <w:t xml:space="preserve">Espero que muchos de mis nuevos seguidores sean de los alrededores de Sydney Australia.</w:t>
      </w:r>
    </w:p>
    <w:p>
      <w:r>
        <w:t xml:space="preserve">@marissa110 heyy por fin tengo uno también oh y buena suerte en tus finales de hoy</w:t>
      </w:r>
    </w:p>
    <w:p>
      <w:r>
        <w:t xml:space="preserve">@HeyItsRiley Me voy a Las Vegas este verano</w:t>
      </w:r>
    </w:p>
    <w:p>
      <w:r>
        <w:t xml:space="preserve">Buenos días tuiteros &lt;3 Sky y yo vamos a empezar bien el día con unas compras Luego al parque.</w:t>
      </w:r>
    </w:p>
    <w:p>
      <w:r>
        <w:t xml:space="preserve">@PRChels_BE ¡He oído que los Yellow Light Maybes dieron un gran espectáculo el sábado! Siento habérmelo perdido, Chelk.</w:t>
      </w:r>
    </w:p>
    <w:p>
      <w:r>
        <w:t xml:space="preserve">de vuelta de conducir y ahora de vuelta a la cama</w:t>
      </w:r>
    </w:p>
    <w:p>
      <w:r>
        <w:t xml:space="preserve">@AndreasHale lol nah no hay gripe porcina para mí hermano. lmao lo que es su horario como esta semana, tengo que ponerse al día!</w:t>
      </w:r>
    </w:p>
    <w:p>
      <w:r>
        <w:t xml:space="preserve">@twistedthursday ¡Lo hace!</w:t>
      </w:r>
    </w:p>
    <w:p>
      <w:r>
        <w:t xml:space="preserve">@laermer sip - tres cosas: un buen corte de pelo, la capacidad de escuchar y el valor de no tomarse demasiado en serio</w:t>
      </w:r>
    </w:p>
    <w:p>
      <w:r>
        <w:t xml:space="preserve">@RC73 Te escucho. Yo apenas puedo seguir el ritmo de los seguidores que tengo actualmente. Es difícil en un dispositivo móvil.</w:t>
      </w:r>
    </w:p>
    <w:p>
      <w:r>
        <w:t xml:space="preserve">Aplicando para trabajos de medio tiempo.  LMAO Espero que alguien necesite ayuda. ~AP~</w:t>
      </w:r>
    </w:p>
    <w:p>
      <w:r>
        <w:t xml:space="preserve">Espero una semana corta de trabajo seguida de unas mini-vacaciones en Clemson</w:t>
      </w:r>
    </w:p>
    <w:p>
      <w:r>
        <w:t xml:space="preserve">Dormir suena demasiado bien, buenas noches mis bebés, cuddlez para todos</w:t>
      </w:r>
    </w:p>
    <w:p>
      <w:r>
        <w:t xml:space="preserve">@Vampiricbunny gracias</w:t>
      </w:r>
    </w:p>
    <w:p>
      <w:r>
        <w:t xml:space="preserve">La situación del controlador de Intel gfx mucho mejor con las actualizaciones recientes. kernel 2.6.30rc4 y controlador de git: Suspender funciona de nuevo, menos fugas de memoria</w:t>
      </w:r>
    </w:p>
    <w:p>
      <w:r>
        <w:t xml:space="preserve">@beautyandbedlam ¡Asegúrate de volver y comentar de nuevo!</w:t>
      </w:r>
    </w:p>
    <w:p>
      <w:r>
        <w:t xml:space="preserve">@CraigVenables gracias</w:t>
      </w:r>
    </w:p>
    <w:p>
      <w:r>
        <w:t xml:space="preserve">@Alyssa_Milano Hey there Thought i'd tweet you to say Hi..I have so much to write but theres no space in this little box hehe Damn</w:t>
      </w:r>
    </w:p>
    <w:p>
      <w:r>
        <w:t xml:space="preserve">@TysonColinJoe Yo uso un track ball externo con mi portátil. De nuevo, parece excesivo, pero es totalmente más eficiente.</w:t>
      </w:r>
    </w:p>
    <w:p>
      <w:r>
        <w:t xml:space="preserve">@SuzeBoozey LOL bueno saber la hora en LA, son 9h de diferencia horaria... @gorjess1 buenos días a ti</w:t>
      </w:r>
    </w:p>
    <w:p>
      <w:r>
        <w:t xml:space="preserve">O.M.G im tan apenado de escuchar acerca de davids cocineros hermano! si u realmente c este david Irlanda te ama!</w:t>
      </w:r>
    </w:p>
    <w:p>
      <w:r>
        <w:t xml:space="preserve">De nuevo en ello, pero tuve un GRAN fin de semana como amortiguador</w:t>
      </w:r>
    </w:p>
    <w:p>
      <w:r>
        <w:t xml:space="preserve">@lollipop26 me encanta ver tus vídeos de yt y estoy deseando ver el vídeo de la colección</w:t>
      </w:r>
    </w:p>
    <w:p>
      <w:r>
        <w:t xml:space="preserve">@maroon5princess me encantabas lol...tan impresionante...sabía que tendrías una "experiencia" anoche</w:t>
      </w:r>
    </w:p>
    <w:p>
      <w:r>
        <w:t xml:space="preserve">Gracias a todos por rezar por el Presidente Aquino. http://plurk.com/p/rreml</w:t>
      </w:r>
    </w:p>
    <w:p>
      <w:r>
        <w:t xml:space="preserve">@RockabillyTees eres un RIOT!!</w:t>
      </w:r>
    </w:p>
    <w:p>
      <w:r>
        <w:t xml:space="preserve">@raihanamcfly LOL! glándula salival?? frm esas pequeñas moscas?? de ninguna manera! alison = reina del drama oh no, su cerebro duele? un nuevo cerebro está creciendo!</w:t>
      </w:r>
    </w:p>
    <w:p>
      <w:r>
        <w:t xml:space="preserve">@IBGPN nadie está detrás. Creo que lidero con 14,8 dólares hasta ahora</w:t>
      </w:r>
    </w:p>
    <w:p>
      <w:r>
        <w:t xml:space="preserve">y a Mike por traérmelo aunque fuera muy tarde y tuviera que levantarse a las 5 de la mañana...</w:t>
      </w:r>
    </w:p>
    <w:p>
      <w:r>
        <w:t xml:space="preserve">@LukePersonified Yay.  Sabía que te iban a gustar si me callaba sobre ellos</w:t>
      </w:r>
    </w:p>
    <w:p>
      <w:r>
        <w:t xml:space="preserve">Buenos días a todos!   Espero que todos estén bien en este lunes!   Gracias por todos los #followfriday recos!   Estoy bendecida!</w:t>
      </w:r>
    </w:p>
    <w:p>
      <w:r>
        <w:t xml:space="preserve">hmm no se que hacer hoy....porque he terminado con la escuela...y se siente muy bien</w:t>
      </w:r>
    </w:p>
    <w:p>
      <w:r>
        <w:t xml:space="preserve">@jesterjay GRIPE PORCINA. Algunos familiares acaban de regresar de México, ¡me mantengo lejos! Me siento mucho mejor ahora gracias Jay</w:t>
      </w:r>
    </w:p>
    <w:p>
      <w:r>
        <w:t xml:space="preserve">El mundo es simplemente increíble!</w:t>
      </w:r>
    </w:p>
    <w:p>
      <w:r>
        <w:t xml:space="preserve">@sassyotaku disfruta de NOLA definitivamente una de mis ciudades favoritas en el mundo. Por favor, toma un beignet con chocolate por mí</w:t>
      </w:r>
    </w:p>
    <w:p>
      <w:r>
        <w:t xml:space="preserve">Volviendo a arrastrarme a la cama... porque puedo</w:t>
      </w:r>
    </w:p>
    <w:p>
      <w:r>
        <w:t xml:space="preserve">@blueeyedmuse ¡Gracias por la recomendación del followfriday! Aunque en realidad estamos en @_careerbuilder_!</w:t>
      </w:r>
    </w:p>
    <w:p>
      <w:r>
        <w:t xml:space="preserve">Hombre... Realmente espero terminar esta entrada del concurso del Bien contra el Mal a tiempo. Se ve muy bien hasta ahora.</w:t>
      </w:r>
    </w:p>
    <w:p>
      <w:r>
        <w:t xml:space="preserve">@taylorswift13 ¡tienes que venir a Irlanda alguna vez! te queremos por aquí &lt;3</w:t>
      </w:r>
    </w:p>
    <w:p>
      <w:r>
        <w:t xml:space="preserve">@lilxklein ¡te veo hannah klein!. te ves bien hoy</w:t>
      </w:r>
    </w:p>
    <w:p>
      <w:r>
        <w:t xml:space="preserve">Buenos días a todos</w:t>
      </w:r>
    </w:p>
    <w:p>
      <w:r>
        <w:t xml:space="preserve">¡¡Terminado con las clases y empacando para los atlanits!! Espero que miley esté allí</w:t>
      </w:r>
    </w:p>
    <w:p>
      <w:r>
        <w:t xml:space="preserve">@ppatel ¿Así que Windows LiveWriter es accesible? Supongo que eso responde a eso.</w:t>
      </w:r>
    </w:p>
    <w:p>
      <w:r>
        <w:t xml:space="preserve">viajó en los MTV Movie Awards Sobre todo en TWILIGHT y SLUMDOG http://is.gd/wBt6</w:t>
      </w:r>
    </w:p>
    <w:p>
      <w:r>
        <w:t xml:space="preserve">http://twitpic.com/4jkvh - No me aburrí realmente.. mi converse roja. Me encantan las converse.</w:t>
      </w:r>
    </w:p>
    <w:p>
      <w:r>
        <w:t xml:space="preserve">@RWAneesa que tengas un vuelo seguro...</w:t>
      </w:r>
    </w:p>
    <w:p>
      <w:r>
        <w:t xml:space="preserve">@mileycyrus http://twitpic.com/3goxn - sí, todo el mundo te quiere. Soy un fan alemán. Sígueme!</w:t>
      </w:r>
    </w:p>
    <w:p>
      <w:r>
        <w:t xml:space="preserve">después del almuerzo en el pub ahora voy a las hijas para el té la vida es buena</w:t>
      </w:r>
    </w:p>
    <w:p>
      <w:r>
        <w:t xml:space="preserve">Decidí arrancar Vista después de unos meses de parón... pasé dos horas actualizando, olvidé la razón original para arrancar Vista... me rendí</w:t>
      </w:r>
    </w:p>
    <w:p>
      <w:r>
        <w:t xml:space="preserve">@CourvidLove4Eva FC ha vuelto querido.</w:t>
      </w:r>
    </w:p>
    <w:p>
      <w:r>
        <w:t xml:space="preserve">@jsmithready Sería muy difícil dejar mi chocolate mientras leo.  ¿El chocolate cuenta como alimento?</w:t>
      </w:r>
    </w:p>
    <w:p>
      <w:r>
        <w:t xml:space="preserve">@nic0lepaula http://twitpic.com/4jbhp - ¡Cielos! Creo que estás mucho más guapa sin maquillaje.</w:t>
      </w:r>
    </w:p>
    <w:p>
      <w:r>
        <w:t xml:space="preserve">¿Tal vez ir a comprar un apartamento con Ashley?</w:t>
      </w:r>
    </w:p>
    <w:p>
      <w:r>
        <w:t xml:space="preserve">@Mofette briliant! Que la cuarta sea contigo #starwarsday #starwars</w:t>
      </w:r>
    </w:p>
    <w:p>
      <w:r>
        <w:t xml:space="preserve">@alroaker ¡Me ha encantado el comentario sobre los flashcads! Yo también soy de la vieja escuela!</w:t>
      </w:r>
    </w:p>
    <w:p>
      <w:r>
        <w:t xml:space="preserve">@LostinSweden que pena que no beba Pero Kentucky es genial tho.All mis amigos vivían en Cincy y yo estaba conduciendo a través de existance cada wknd.</w:t>
      </w:r>
    </w:p>
    <w:p>
      <w:r>
        <w:t xml:space="preserve">Añadí 30 minutos al sueño matutino eliminando el inútil Today Show. Se siente bien</w:t>
      </w:r>
    </w:p>
    <w:p>
      <w:r>
        <w:t xml:space="preserve">¡Yayz! Hoy es el día en que llamo para ver si he conseguido el trabajo! x3 Estoy tan feliz... aunque he dormido fatal... Así que estoy un poco agotada...</w:t>
      </w:r>
    </w:p>
    <w:p>
      <w:r>
        <w:t xml:space="preserve">@MyHandboundBook Me encantan tus últimos diarios. Finalmente me uní a Twitter así que vine a decir hola</w:t>
      </w:r>
    </w:p>
    <w:p>
      <w:r>
        <w:t xml:space="preserve">va a correr un círculo... también... ab zum Spooohort.</w:t>
      </w:r>
    </w:p>
    <w:p>
      <w:r>
        <w:t xml:space="preserve">¡Ahora no hay trabajo!</w:t>
      </w:r>
    </w:p>
    <w:p>
      <w:r>
        <w:t xml:space="preserve">Buenos días. Deseando a todos una gran semana</w:t>
      </w:r>
    </w:p>
    <w:p>
      <w:r>
        <w:t xml:space="preserve">long $nem (página del libro de @maoxian intraday trading for dummies)</w:t>
      </w:r>
    </w:p>
    <w:p>
      <w:r>
        <w:t xml:space="preserve">@PatriciaP1977 gracias por el seguimiento</w:t>
      </w:r>
    </w:p>
    <w:p>
      <w:r>
        <w:t xml:space="preserve">@IntriguingDs ... ¡lo mismo para ti!</w:t>
      </w:r>
    </w:p>
    <w:p>
      <w:r>
        <w:t xml:space="preserve">@Morrica Buenos días mi amigo sueco. Me encantan las Bolas de Carne. jaja</w:t>
      </w:r>
    </w:p>
    <w:p>
      <w:r>
        <w:t xml:space="preserve">@dg4G ¡Ja! bonito. eso es todo el alemán que vas a conseguir de mí. después de eso, es sólo contar y jibberish.</w:t>
      </w:r>
    </w:p>
    <w:p>
      <w:r>
        <w:t xml:space="preserve">Feliz Día de Star Wars para todos</w:t>
      </w:r>
    </w:p>
    <w:p>
      <w:r>
        <w:t xml:space="preserve">Me lo pasé en grande con el DAS joyride roadtrip! buena conducción Pai y Paulo. http://plurk.com/p/rrg18</w:t>
      </w:r>
    </w:p>
    <w:p>
      <w:r>
        <w:t xml:space="preserve">@Dameunited Gracias, estoy impresionado, es mucho mejor que el anterior, debe ser la vida limpia y la comida sin gluten y sin lactosa.</w:t>
      </w:r>
    </w:p>
    <w:p>
      <w:r>
        <w:t xml:space="preserve">@SwitchingGranny es un honor para mí</w:t>
      </w:r>
    </w:p>
    <w:p>
      <w:r>
        <w:t xml:space="preserve">@AndreasHale ¡sí!</w:t>
      </w:r>
    </w:p>
    <w:p>
      <w:r>
        <w:t xml:space="preserve">@jesaryan Estoy ahí contigo chica</w:t>
      </w:r>
    </w:p>
    <w:p>
      <w:r>
        <w:t xml:space="preserve">Inspirado para escribir un blog sobre algo inspirador. Jaja.</w:t>
      </w:r>
    </w:p>
    <w:p>
      <w:r>
        <w:t xml:space="preserve">Hermosa mañana aquí en las montañas</w:t>
      </w:r>
    </w:p>
    <w:p>
      <w:r>
        <w:t xml:space="preserve">suscríbete a las noticias de tarte http://tinyurl.com/dde2v6 mi introducción en el boletín de noticias Y 20% de descuento en la primera compra 2por1</w:t>
      </w:r>
    </w:p>
    <w:p>
      <w:r>
        <w:t xml:space="preserve">Lindo vestido!  Hyped http://lookbook.nu/look/134071</w:t>
      </w:r>
    </w:p>
    <w:p>
      <w:r>
        <w:t xml:space="preserve">Estoy estacionado en el FS todavía no hay boleto.</w:t>
      </w:r>
    </w:p>
    <w:p>
      <w:r>
        <w:t xml:space="preserve">mentalizándome para los próximos días... oh, Dios.</w:t>
      </w:r>
    </w:p>
    <w:p>
      <w:r>
        <w:t xml:space="preserve">@brockhurst Untado para pezones con sabor a chocolate (con aplicador) ¿eh?  Perfecto, justo lo que estaba buscando, gracias</w:t>
      </w:r>
    </w:p>
    <w:p>
      <w:r>
        <w:t xml:space="preserve">Buenos días Tweeps! Va a ser un lunes impresionante - Ya puedo decir... no son ni las 8 de la mañana y mi bandeja de entrada está limpia</w:t>
      </w:r>
    </w:p>
    <w:p>
      <w:r>
        <w:t xml:space="preserve">@romrod</w:t>
      </w:r>
    </w:p>
    <w:p>
      <w:r>
        <w:t xml:space="preserve">@jackgraycnn poniéndome al día con mis tweets, vi la promo de AC de tu nuevo blog antes que la tuya, supe inmediatamente que sería tuyo por el título</w:t>
      </w:r>
    </w:p>
    <w:p>
      <w:r>
        <w:t xml:space="preserve">@readerwave si sé lo que quieres es más fácil complacerte ;). Me alegro de que lo hayas mencionado</w:t>
      </w:r>
    </w:p>
    <w:p>
      <w:r>
        <w:t xml:space="preserve">@tristanx Pero queremos fotos como prueba</w:t>
      </w:r>
    </w:p>
    <w:p>
      <w:r>
        <w:t xml:space="preserve">@TerrieSoberg hey eso es bastante bueno chupar - mi hija es exactamente lo mismo - contento de ver que no estoy solo Buena suerte mamá</w:t>
      </w:r>
    </w:p>
    <w:p>
      <w:r>
        <w:t xml:space="preserve">@Fnoo John y yo acabamos de comprar cuatro cajas de ellos</w:t>
      </w:r>
    </w:p>
    <w:p>
      <w:r>
        <w:t xml:space="preserve">Buenos días</w:t>
      </w:r>
    </w:p>
    <w:p>
      <w:r>
        <w:t xml:space="preserve">@alansmitheejp si yo también quiero saber que es eso!</w:t>
      </w:r>
    </w:p>
    <w:p>
      <w:r>
        <w:t xml:space="preserve">@snappingturtle @Jonin60seconds solicitó la fecha - y es el invitado de honor después de todo...</w:t>
      </w:r>
    </w:p>
    <w:p>
      <w:r>
        <w:t xml:space="preserve">@andrea_r Uno de los míos es un ganador potencial, creo, podría ser bastante fácil de codificar, pero podría sentarse en él por ahora</w:t>
      </w:r>
    </w:p>
    <w:p>
      <w:r>
        <w:t xml:space="preserve">¿sí vas a ir hoy?</w:t>
      </w:r>
    </w:p>
    <w:p>
      <w:r>
        <w:t xml:space="preserve">@LittleFletcher oh si...no he visto eso en años!! tengo que ver eso pronto!! gracias por recordármelo!!</w:t>
      </w:r>
    </w:p>
    <w:p>
      <w:r>
        <w:t xml:space="preserve">@atomicfern me acaba de alegrar el día: http://tinyurl.com/cumqmv</w:t>
      </w:r>
    </w:p>
    <w:p>
      <w:r>
        <w:t xml:space="preserve">Intentaré hacer una lista para un portafolio para armar junto con una pequeña biografía mía en mi tiempo libre (la escuela está estancada)</w:t>
      </w:r>
    </w:p>
    <w:p>
      <w:r>
        <w:t xml:space="preserve">subway voy a buscar subway.... ¡me encanta! lo comía a menudo cuando estaba en nueva zelanda....</w:t>
      </w:r>
    </w:p>
    <w:p>
      <w:r>
        <w:t xml:space="preserve">@heymamakat el más feliz de los cumpleaños para ti Kat</w:t>
      </w:r>
    </w:p>
    <w:p>
      <w:r>
        <w:t xml:space="preserve">@DoctahAna No puedo hacer nada al respecto, ¿verdad?</w:t>
      </w:r>
    </w:p>
    <w:p>
      <w:r>
        <w:t xml:space="preserve">¿recuerdas la vez que pasamos la noche en sentosa? Yo era el único que no tenía que escupir los "3 hechos desconocidos" sobre mí mismo</w:t>
      </w:r>
    </w:p>
    <w:p>
      <w:r>
        <w:t xml:space="preserve">de la ceremonia de entrega de premios del pasado lunes http://twitpic.com/4jkvl</w:t>
      </w:r>
    </w:p>
    <w:p>
      <w:r>
        <w:t xml:space="preserve">@penitch vuelve a casa, entonces. No es tan aburrido aquí.</w:t>
      </w:r>
    </w:p>
    <w:p>
      <w:r>
        <w:t xml:space="preserve">@Tamarzipan Mis ventanas abiertas y no hace tanto frío ahahah</w:t>
      </w:r>
    </w:p>
    <w:p>
      <w:r>
        <w:t xml:space="preserve">@Principio Agradezco que a mis hijos tampoco les gusten, lol.  Los libros de texto son una herramienta, no el único medio de educación</w:t>
      </w:r>
    </w:p>
    <w:p>
      <w:r>
        <w:t xml:space="preserve">@stellarbeam Todavía no, pero me encantaría. Sigo perdiéndolos en cualquier otro momento por alguna razón :S &amp; ¡diviértete!</w:t>
      </w:r>
    </w:p>
    <w:p>
      <w:r>
        <w:t xml:space="preserve">@WSPNews ¡Feliz lunes para ti también! Después de un gran festival este fin de semana, tengo un montón de jabón para hacer..y un pedido para poner con usted!</w:t>
      </w:r>
    </w:p>
    <w:p>
      <w:r>
        <w:t xml:space="preserve">Comiendo botones de chocolate gigantes de Cadbury's Dairy Milk. Los que dicen que un cuadrado de chocolate negro es más satisfactorio... mienten</w:t>
      </w:r>
    </w:p>
    <w:p>
      <w:r>
        <w:t xml:space="preserve">Voy a por un café</w:t>
      </w:r>
    </w:p>
    <w:p>
      <w:r>
        <w:t xml:space="preserve">67 dólares por mis libros, no hay quejas. 67 más de lo que tenía y además estoy en el bono de libros!</w:t>
      </w:r>
    </w:p>
    <w:p>
      <w:r>
        <w:t xml:space="preserve">que el día 4 te acompañe</w:t>
      </w:r>
    </w:p>
    <w:p>
      <w:r>
        <w:t xml:space="preserve">@mileycyrus http://twitpic.com/4fzo7 - ambos tienen ojos tan hermosos que quiero tenerlos</w:t>
      </w:r>
    </w:p>
    <w:p>
      <w:r>
        <w:t xml:space="preserve">@phyllig MTV Movie Awards. Ve a votar! STAT</w:t>
      </w:r>
    </w:p>
    <w:p>
      <w:r>
        <w:t xml:space="preserve">Diablos, ¡mi biblioteca musical de iTunes es incluso bipolar!</w:t>
      </w:r>
    </w:p>
    <w:p>
      <w:r>
        <w:t xml:space="preserve">Sólo subo fotos desde el móvil... ¡nada como la verdadera franqueza!</w:t>
      </w:r>
    </w:p>
    <w:p>
      <w:r>
        <w:t xml:space="preserve">@jonathanbriggs me alegra saber que hay buen tiempo en las fiestas de fin de año.</w:t>
      </w:r>
    </w:p>
    <w:p>
      <w:r>
        <w:t xml:space="preserve">Piloto a copiloto, nena, nos estamos quemando. No puedo enfatizar lo mucho que funciona esta línea.</w:t>
      </w:r>
    </w:p>
    <w:p>
      <w:r>
        <w:t xml:space="preserve">@runawayblue no se preocupe, sin embargo, él va a estar bien</w:t>
      </w:r>
    </w:p>
    <w:p>
      <w:r>
        <w:t xml:space="preserve">@latinavanessa Estoy taaaan lista para un día de belleza</w:t>
      </w:r>
    </w:p>
    <w:p>
      <w:r>
        <w:t xml:space="preserve">@gamerbabe360 Ahora tengo un poco de sueño. He estado leyendo a Gunter Grass... maravilloso pero con letra pequeña. Ojos hechos en</w:t>
      </w:r>
    </w:p>
    <w:p>
      <w:r>
        <w:t xml:space="preserve">en la escuela ahora mismo</w:t>
      </w:r>
    </w:p>
    <w:p>
      <w:r>
        <w:t xml:space="preserve">@emzyjonas hey hey</w:t>
      </w:r>
    </w:p>
    <w:p>
      <w:r>
        <w:t xml:space="preserve">@Agent_M Gracias por recordarlo</w:t>
      </w:r>
    </w:p>
    <w:p>
      <w:r>
        <w:t xml:space="preserve">despertando de nuevo, esta vez con una taza de café caliente</w:t>
      </w:r>
    </w:p>
    <w:p>
      <w:r>
        <w:t xml:space="preserve">Y ahora un poco de CoD4.</w:t>
      </w:r>
    </w:p>
    <w:p>
      <w:r>
        <w:t xml:space="preserve">@_Ra_Ra_ no estás solo... yo también necesito café.</w:t>
      </w:r>
    </w:p>
    <w:p>
      <w:r>
        <w:t xml:space="preserve">@frankparker ¡Bien! Espero que haya sido una experiencia maravillosa!</w:t>
      </w:r>
    </w:p>
    <w:p>
      <w:r>
        <w:t xml:space="preserve">Tengo un poco de sueño... Estuve despierta hasta muy tarde enviando mensajes de texto a un buen chico haciendo planes de citas para el próximo fin de semana..</w:t>
      </w:r>
    </w:p>
    <w:p>
      <w:r>
        <w:t xml:space="preserve">@smileitsbubbles ese es tu nombre girllll!</w:t>
      </w:r>
    </w:p>
    <w:p>
      <w:r>
        <w:t xml:space="preserve">recuerde, no deje que su lista pequeña cubra su lista grande... es demasiado pequeña para preocuparse por ella.</w:t>
      </w:r>
    </w:p>
    <w:p>
      <w:r>
        <w:t xml:space="preserve">@MizFitOnline Estoy de acuerdo. Yo bailé con mi padre "Kind &amp; Generous" en mi boda. Es un gran fan.</w:t>
      </w:r>
    </w:p>
    <w:p>
      <w:r>
        <w:t xml:space="preserve">@earth2mars definitivamente no te ofendas. estoy trasteando con varias aplicaciones de twitter y siguen ocurriendo cosas extrañas.</w:t>
      </w:r>
    </w:p>
    <w:p>
      <w:r>
        <w:t xml:space="preserve">@alissawoolery ¡¡¡Vamos chica!!!</w:t>
      </w:r>
    </w:p>
    <w:p>
      <w:r>
        <w:t xml:space="preserve">De vuelta de AOT última lec.. Un montón de signos de interrogación en mi cabeza ... Pero gracias a Dios por todos los consejos... Debería ser capaz de tirar tru</w:t>
      </w:r>
    </w:p>
    <w:p>
      <w:r>
        <w:t xml:space="preserve">hola a todos! ¡me apunto de nuevo!</w:t>
      </w:r>
    </w:p>
    <w:p>
      <w:r>
        <w:t xml:space="preserve">@amandamiller ¡Gracias! Ya casi llegamos</w:t>
      </w:r>
    </w:p>
    <w:p>
      <w:r>
        <w:t xml:space="preserve">tiene todos los sobresalientes</w:t>
      </w:r>
    </w:p>
    <w:p>
      <w:r>
        <w:t xml:space="preserve">@ChaosSmurf ¡Sí! Sí que lo haces!</w:t>
      </w:r>
    </w:p>
    <w:p>
      <w:r>
        <w:t xml:space="preserve">Ya recuperado ¡Vuelve al trabajo!</w:t>
      </w:r>
    </w:p>
    <w:p>
      <w:r>
        <w:t xml:space="preserve">@llittizzio Estoy de buen humor... ¿Ves?  Estoy sonriendo!!!!!</w:t>
      </w:r>
    </w:p>
    <w:p>
      <w:r>
        <w:t xml:space="preserve">@ROBsessedBlog Por lo menos está en actuación rompedora tho. Yo sólo quería que estuviera nominado en su propia categoría</w:t>
      </w:r>
    </w:p>
    <w:p>
      <w:r>
        <w:t xml:space="preserve">Es hora de educarse Espero que todos tengan un buen comienzo en esta mañana de lunes</w:t>
      </w:r>
    </w:p>
    <w:p>
      <w:r>
        <w:t xml:space="preserve">Trabajar y ver la leche</w:t>
      </w:r>
    </w:p>
    <w:p>
      <w:r>
        <w:t xml:space="preserve">@MrPointyHead Lol en el VATS en The Insiders</w:t>
      </w:r>
    </w:p>
    <w:p>
      <w:r>
        <w:t xml:space="preserve">@FOX19Sara ¡Vamos chica!! Empieza bien el día... ¡tiene que gustarte!</w:t>
      </w:r>
    </w:p>
    <w:p>
      <w:r>
        <w:t xml:space="preserve">@scottharrison ¡Gracias por el DM! Estoy en el comité de ATL Twestival &amp; realmente espero que tengas un evento de oratoria pronto!! Disfruta de ATL</w:t>
      </w:r>
    </w:p>
    <w:p>
      <w:r>
        <w:t xml:space="preserve">@FragDolls ok Me encanta cuando los hombres grandes y tatuados (preferiblemente cristianos) se pavonean... los perros mullidos son opcionales</w:t>
      </w:r>
    </w:p>
    <w:p>
      <w:r>
        <w:t xml:space="preserve">Google ... muéstrame las manzanas ... Sólo quiero ver imágenes con verde en ellos: http://tinyurl.com/clrbau COOL</w:t>
      </w:r>
    </w:p>
    <w:p>
      <w:r>
        <w:t xml:space="preserve">se ha quedado en casa sin ir a la escuela hoy los médicos taaaan pronto.</w:t>
      </w:r>
    </w:p>
    <w:p>
      <w:r>
        <w:t xml:space="preserve">@weddingsites No hay problema. Me encantó la idea, y por supuesto las fotos fueron simplemente perfectas!</w:t>
      </w:r>
    </w:p>
    <w:p>
      <w:r>
        <w:t xml:space="preserve">Me estoy cansando de este tipo de exámenes. Bueno, así es la vida</w:t>
      </w:r>
    </w:p>
    <w:p>
      <w:r>
        <w:t xml:space="preserve">Hombre con gran sentido del humor... ¿Venky Pachad?</w:t>
      </w:r>
    </w:p>
    <w:p>
      <w:r>
        <w:t xml:space="preserve">@kouzrah etherreal era mi principal preocupación. Ahora es la preocupación de EtherREAL... humm... ¿yo? ¿esquizofrénico?</w:t>
      </w:r>
    </w:p>
    <w:p>
      <w:r>
        <w:t xml:space="preserve">@PowBam_ Si llamara a tu móvil ¿me dejarías hablar con tu profesor?</w:t>
      </w:r>
    </w:p>
    <w:p>
      <w:r>
        <w:t xml:space="preserve">@erwin57 ¡¡Peek-a-boo!! ¡¡Puedo verte!!</w:t>
      </w:r>
    </w:p>
    <w:p>
      <w:r>
        <w:t xml:space="preserve">@LewisForbes eso suena muy bien, a ti también te debe encantar! si hombre eso suena genial, entusiasmado por eso</w:t>
      </w:r>
    </w:p>
    <w:p>
      <w:r>
        <w:t xml:space="preserve">¿Soy el único al que le gustan los lunes?</w:t>
      </w:r>
    </w:p>
    <w:p>
      <w:r>
        <w:t xml:space="preserve">@jamesramya Sí, porque esos impuestos disfrazan los gastos de reserva y las comisiones que cobran los portales de viajes online. Prueba con iXiGO.com la próxima vez</w:t>
      </w:r>
    </w:p>
    <w:p>
      <w:r>
        <w:t xml:space="preserve">¿Alguien tiene buenos consejos para un alojamiento económico en Tokio?</w:t>
      </w:r>
    </w:p>
    <w:p>
      <w:r>
        <w:t xml:space="preserve">Tengo ropa nueva y la primera serie de Supernatural en DVD.</w:t>
      </w:r>
    </w:p>
    <w:p>
      <w:r>
        <w:t xml:space="preserve">@ileanedover HEYHEYHEYY feliz día de la guerra de las galaxias watcha doin este viernes? up for a movie?</w:t>
      </w:r>
    </w:p>
    <w:p>
      <w:r>
        <w:t xml:space="preserve">&lt;3 ryan baby iloveyopu xxx &lt;3 10 días kayleigh baby lymz cntt waiit</w:t>
      </w:r>
    </w:p>
    <w:p>
      <w:r>
        <w:t xml:space="preserve">@denise183rd tu despierta tu trasero y ve a trabajar ve a buscar ese papel no estas enfermo no mientas</w:t>
      </w:r>
    </w:p>
    <w:p>
      <w:r>
        <w:t xml:space="preserve">@EmilyYoung09 ¿te diviertes? x no es un boliche? xx</w:t>
      </w:r>
    </w:p>
    <w:p>
      <w:r>
        <w:t xml:space="preserve">feliz día de la guerra de las galaxias =D y hbd al tío LEE</w:t>
      </w:r>
    </w:p>
    <w:p>
      <w:r>
        <w:t xml:space="preserve">@sbcvandy ¡OMG! LO SÉ!  Me da un ataque cada vez que me voy a enfadar con ellos. (En silencio con las ventanas subidas. )</w:t>
      </w:r>
    </w:p>
    <w:p>
      <w:r>
        <w:t xml:space="preserve">En la escuela. Blagh. Yay estoy recibiendo el IPhone en agosto!!</w:t>
      </w:r>
    </w:p>
    <w:p>
      <w:r>
        <w:t xml:space="preserve">@horsekisser ¡Es un jinete increíble! También vi el anuncio de Clydesdale...me encantó!</w:t>
      </w:r>
    </w:p>
    <w:p>
      <w:r>
        <w:t xml:space="preserve">Oops! Quería decir Boston Red Sox (en lugar de Red Sux) y Tampa Bay Rays (en lugar de Devil Rays) en el post anterior.. Viejos hábitos</w:t>
      </w:r>
    </w:p>
    <w:p>
      <w:r>
        <w:t xml:space="preserve">¡Esto es genial!  Acabo de descubrir que es el día de Star Wars.       "¡Que el día 4 te acompañe!  ¿Has abrazado a tu Ewok hoy?</w:t>
      </w:r>
    </w:p>
    <w:p>
      <w:r>
        <w:t xml:space="preserve">buenos días tweeties! ¿qué hacer hoy? Estoy descansado de Richmond y listo para ir a la playa!</w:t>
      </w:r>
    </w:p>
    <w:p>
      <w:r>
        <w:t xml:space="preserve">@pmed Impresionante. buena suerte con el kegging.  Tengo que entrar en eso en lugar de embotellar</w:t>
      </w:r>
    </w:p>
    <w:p>
      <w:r>
        <w:t xml:space="preserve">@caitlingrant Gracias!!!!  Como dije en facebook, me has hecho increíblemente feliz.  Gracias.</w:t>
      </w:r>
    </w:p>
    <w:p>
      <w:r>
        <w:t xml:space="preserve">@chuckiem Sí, y espero que el programa que promoví fuera limpio..... lol Bella</w:t>
      </w:r>
    </w:p>
    <w:p>
      <w:r>
        <w:t xml:space="preserve">@merlehenge el costo perdido es una ventaja total.  Nutella es como la mantequilla de cacahuete mezclada con la bondad del chocolate. yumm. ^^</w:t>
      </w:r>
    </w:p>
    <w:p>
      <w:r>
        <w:t xml:space="preserve">@MotherBlanker ¡Me encantan las ideas de elaboración de cerveza! Siempre salen grandes cosas de ellas. ¡Cruzando los dedos por ti!</w:t>
      </w:r>
    </w:p>
    <w:p>
      <w:r>
        <w:t xml:space="preserve">Toda una nueva implementación de descubrimiento de pruebas para unittest. Esta vez en un cargador. Creo que es un buen comienzo. http://twurl.nl/nz8f4y</w:t>
      </w:r>
    </w:p>
    <w:p>
      <w:r>
        <w:t xml:space="preserve">también me he dado cuenta este fin de semana de la cantidad de gente que sólo está caliente en internet... ok comentario gatuno fuera del camino por esta semana</w:t>
      </w:r>
    </w:p>
    <w:p>
      <w:r>
        <w:t xml:space="preserve">) ¡¡¡No más Química!!! Voy a elegir Inglés. La encuentro (Química) un poco aburrida al final! voy a ayudar a la gente &lt; que elija Química&gt;</w:t>
      </w:r>
    </w:p>
    <w:p>
      <w:r>
        <w:t xml:space="preserve">Ducha. Clase. Más clase. Cuidar a mi amiga. Escribir como si no hubiera un mañana.</w:t>
      </w:r>
    </w:p>
    <w:p>
      <w:r>
        <w:t xml:space="preserve">Bueno, espero que el resto del día mejore.</w:t>
      </w:r>
    </w:p>
    <w:p>
      <w:r>
        <w:t xml:space="preserve">ooooo estoy jugando con el trailer de mi libro (cuando no estoy escribiendo, por supuesto) y se ve GOOOOOOOOD!  Necesito una fecha de lanzamiento</w:t>
      </w:r>
    </w:p>
    <w:p>
      <w:r>
        <w:t xml:space="preserve">Me encantan los mensajes de texto bonitos. Especialmente cuando me llama mandy</w:t>
      </w:r>
    </w:p>
    <w:p>
      <w:r>
        <w:t xml:space="preserve">@jtchan83 ¡Woo Hoo! Es hora de jugar a "Name That Twune"</w:t>
      </w:r>
    </w:p>
    <w:p>
      <w:r>
        <w:t xml:space="preserve">Si no creo en Él, ¿por qué iba a creer en mí?" -Bring Me The Horizon Un escalofrío recorre mi columna vertebral cada vez que escucho esa frase.</w:t>
      </w:r>
    </w:p>
    <w:p>
      <w:r>
        <w:t xml:space="preserve">Viendo "All the Kings Men", ¡es bastante bueno hasta ahora!</w:t>
      </w:r>
    </w:p>
    <w:p>
      <w:r>
        <w:t xml:space="preserve">@susiecheng Todos necesitamos ese simple recordatorio, ¡gracias!</w:t>
      </w:r>
    </w:p>
    <w:p>
      <w:r>
        <w:t xml:space="preserve">@marimcfly mañana!!!! feliz #juddday</w:t>
      </w:r>
    </w:p>
    <w:p>
      <w:r>
        <w:t xml:space="preserve">estoy emocionado por la clase de pastel 3 esta noche soy un nerd</w:t>
      </w:r>
    </w:p>
    <w:p>
      <w:r>
        <w:t xml:space="preserve">Primera publicación en Twitter! Por favor, visítenos en http://www.myfasturl.com</w:t>
      </w:r>
    </w:p>
    <w:p>
      <w:r>
        <w:t xml:space="preserve">Mañana volveré a la realidad. Pero creo que voy a sacar un cigarro y fumarme uno bueno. Sí, he comprado 3 cajas de los "buenos".</w:t>
      </w:r>
    </w:p>
    <w:p>
      <w:r>
        <w:t xml:space="preserve">es sentarse a ver las partes aburridas de Titanic esperando que empiece lo bueno en un par de horas</w:t>
      </w:r>
    </w:p>
    <w:p>
      <w:r>
        <w:t xml:space="preserve">@ditucci ¿Qué clase de entrenador sería si no leyera todos tus tuits?    Sigo esperando una foto del afro sin secar.</w:t>
      </w:r>
    </w:p>
    <w:p>
      <w:r>
        <w:t xml:space="preserve">Hoy voy a la escuela</w:t>
      </w:r>
    </w:p>
    <w:p>
      <w:r>
        <w:t xml:space="preserve">@neonbutterfly1 ¡Gracias! Espero que hayas visto el segundo que publiqué, el primero tenía algún problema de color.</w:t>
      </w:r>
    </w:p>
    <w:p>
      <w:r>
        <w:t xml:space="preserve">Casi en la ciudad de Nueva York</w:t>
      </w:r>
    </w:p>
    <w:p>
      <w:r>
        <w:t xml:space="preserve">@spumante jajaja! Sí, así es</w:t>
      </w:r>
    </w:p>
    <w:p>
      <w:r>
        <w:t xml:space="preserve">@k_griffiths Había un buen ambiente. Decidí quedarme hasta el cierre, ¡muy divertido!</w:t>
      </w:r>
    </w:p>
    <w:p>
      <w:r>
        <w:t xml:space="preserve">@Doctor_Death Bueno, estoy impresionado con su skillz técnica</w:t>
      </w:r>
    </w:p>
    <w:p>
      <w:r>
        <w:t xml:space="preserve">@Jaceyjaden whoa!! jajaja! wee va allí en un rato! justo viendo la entrevista de Hugh Jackman en Oprah.</w:t>
      </w:r>
    </w:p>
    <w:p>
      <w:r>
        <w:t xml:space="preserve">16 días hasta que empiece la mudanza!</w:t>
      </w:r>
    </w:p>
    <w:p>
      <w:r>
        <w:t xml:space="preserve">@taylorswift13 me gustaría que pudieras venir a Swindon...a 2 horas de distancia...es mi sueño conocerte xoxo</w:t>
      </w:r>
    </w:p>
    <w:p>
      <w:r>
        <w:t xml:space="preserve">La hora del café vuelve más tarde besos*</w:t>
      </w:r>
    </w:p>
    <w:p>
      <w:r>
        <w:t xml:space="preserve">I love you - Martina Mcbride. Me encanta esta canción.</w:t>
      </w:r>
    </w:p>
    <w:p>
      <w:r>
        <w:t xml:space="preserve">@AnnebrittB matando dragones y rescatando inocentes, esta podría ser una buena película de la vida Asegúrate de llevar una cámara y filmar!!!!</w:t>
      </w:r>
    </w:p>
    <w:p>
      <w:r>
        <w:t xml:space="preserve">@reaching4amomnt estará cerca, pero ojalá puedan resolverlo no comerán más que esas galletas durante la semana tho.</w:t>
      </w:r>
    </w:p>
    <w:p>
      <w:r>
        <w:t xml:space="preserve">Es la semana de agradecimiento a los profesores. He salido a hacer entregas a los instructores esta mañana.</w:t>
      </w:r>
    </w:p>
    <w:p>
      <w:r>
        <w:t xml:space="preserve">@criminalminds fuera de la comitiva por unos días en ATL con la familia.  Acabo de ver las actualizaciones del sitio web .net... Se ve increíble!</w:t>
      </w:r>
    </w:p>
    <w:p>
      <w:r>
        <w:t xml:space="preserve">@PerezHilton hey perez! ¡buena suerte! bueno, aún estoy planeando un gran regalo para mi mamá! ¡te quiero mamá!</w:t>
      </w:r>
    </w:p>
    <w:p>
      <w:r>
        <w:t xml:space="preserve">@thisisbenwood - Quiero ir a verlos a Edimburgo aunque no va a suceder jaja , yir lucky! Y que te diviertas xxx</w:t>
      </w:r>
    </w:p>
    <w:p>
      <w:r>
        <w:t xml:space="preserve">@CaroleCross ¡Gracias por eso!  Lo sé.</w:t>
      </w:r>
    </w:p>
    <w:p>
      <w:r>
        <w:t xml:space="preserve">@sharlynnx jajajaja por supuesto que tienen una imagen de exhibición tan desagradable :')</w:t>
      </w:r>
    </w:p>
    <w:p>
      <w:r>
        <w:t xml:space="preserve">Buenos días amores.</w:t>
      </w:r>
    </w:p>
    <w:p>
      <w:r>
        <w:t xml:space="preserve">@faithbookjesus ¿Y de qué trata tu entrada en el blog?</w:t>
      </w:r>
    </w:p>
    <w:p>
      <w:r>
        <w:t xml:space="preserve">@DesiznTech gracias me alegro de que te guste</w:t>
      </w:r>
    </w:p>
    <w:p>
      <w:r>
        <w:t xml:space="preserve">@KatieKrafka oh vosotros, niños locos y vuestro estrés. probad con effed / not effed; seguido de la aceptación. funciona de maravilla para el resto del mundo</w:t>
      </w:r>
    </w:p>
    <w:p>
      <w:r>
        <w:t xml:space="preserve">Buenos días tweets! La tercera semana de mi entrenamiento. ¿he mencionado que ayer recibí mis nuevas gafas?</w:t>
      </w:r>
    </w:p>
    <w:p>
      <w:r>
        <w:t xml:space="preserve">no sé por qué estoy tan hiperactivo, estoy saltando por todas partes. ugh dejemos que sea viernes sweeney todd y luego cinco de mayo il esas fiestas</w:t>
      </w:r>
    </w:p>
    <w:p>
      <w:r>
        <w:t xml:space="preserve">@littlefluffycat jeje... lo siento.  Nunca se me ha dado bien mezclar...</w:t>
      </w:r>
    </w:p>
    <w:p>
      <w:r>
        <w:t xml:space="preserve">Un amigo es alguien que te ayuda a moverte. Un verdadero amigo es alguien que te ayudará a mover un cuerpo</w:t>
      </w:r>
    </w:p>
    <w:p>
      <w:r>
        <w:t xml:space="preserve">@MissDeeeee no me animes... Tengo años de estas cosas. ¡Te arrepentirás!</w:t>
      </w:r>
    </w:p>
    <w:p>
      <w:r>
        <w:t xml:space="preserve">@dolliesierra Awwh....bueno al menos estás arriba, ¡donde ocurre la magia!  Hoy será un buen día, no te preocupes.</w:t>
      </w:r>
    </w:p>
    <w:p>
      <w:r>
        <w:t xml:space="preserve">@rOcketsBABY gran gracias hun, hice thr familia cosa este wknd también! 5 semanas hoy llegamos a los EE.UU., no puedo esperar!</w:t>
      </w:r>
    </w:p>
    <w:p>
      <w:r>
        <w:t xml:space="preserve">@aweekes jaja nope no lo hará aunque mi tren de vuelta de Leeds lo reservé una hora antes y no me dejan cambiarlo :/</w:t>
      </w:r>
    </w:p>
    <w:p>
      <w:r>
        <w:t xml:space="preserve">Me encantan los auriculares Stereosound HQ</w:t>
      </w:r>
    </w:p>
    <w:p>
      <w:r>
        <w:t xml:space="preserve">@teemwilliams siento eso!! esp cuando sabes que no has hecho el mal &lt;3 U!</w:t>
      </w:r>
    </w:p>
    <w:p>
      <w:r>
        <w:t xml:space="preserve">hoy es un buen día para hacer muchas siestas</w:t>
      </w:r>
    </w:p>
    <w:p>
      <w:r>
        <w:t xml:space="preserve">@smaals ¿Es el día de la cultura? Me encanta. Te cuento la cultura del grafismo en el estudio</w:t>
      </w:r>
    </w:p>
    <w:p>
      <w:r>
        <w:t xml:space="preserve">está pensando en el "magnetismo y el equilibrio espiritual". ¡Vaya que los alcohólicos tienen facilidad para las palabras!</w:t>
      </w:r>
    </w:p>
    <w:p>
      <w:r>
        <w:t xml:space="preserve">@Heart_song ¡Me alegro de que hayas tenido un maravilloso Beltaine! El mío fue tranquilo, pero en sintonía con la estación.  Os echo de menos a todos...</w:t>
      </w:r>
    </w:p>
    <w:p>
      <w:r>
        <w:t xml:space="preserve">Quiero un poco de jugo de uva.</w:t>
      </w:r>
    </w:p>
    <w:p>
      <w:r>
        <w:t xml:space="preserve">@cutegingerbread lo hago pero es solo una presentación de videos y fotos. Sólo lo hago por diversión http://www.youtube.com/eyezaddiction</w:t>
      </w:r>
    </w:p>
    <w:p>
      <w:r>
        <w:t xml:space="preserve">Me gusta llevar ropa de niño. Hace que mis pechos parezcan grandes y todo eso.</w:t>
      </w:r>
    </w:p>
    <w:p>
      <w:r>
        <w:t xml:space="preserve">En Whin Park, en los columpios, la victoria es toda mía ahora mismo</w:t>
      </w:r>
    </w:p>
    <w:p>
      <w:r>
        <w:t xml:space="preserve">Escuela. Escuela. Escuela. ¡Hoy parece que va a ser un gran día!</w:t>
      </w:r>
    </w:p>
    <w:p>
      <w:r>
        <w:t xml:space="preserve">Creo que es hora de tomar una ducha y prepararse para el día.  Espero que vayamos de compras mientras estamos en Mason hoy. ¡Quiero ropa nueva!</w:t>
      </w:r>
    </w:p>
    <w:p>
      <w:r>
        <w:t xml:space="preserve">Último día para la venta de amigos y familiares de MACYS! Ir de compras después de que nos reunimos w / nuestro corredor de la hipoteca.</w:t>
      </w:r>
    </w:p>
    <w:p>
      <w:r>
        <w:t xml:space="preserve">listo con el aprendizaje de hoy!!! .. y ahora es la hora del crepúsculo</w:t>
      </w:r>
    </w:p>
    <w:p>
      <w:r>
        <w:t xml:space="preserve">@WalkingHorse se alegra de ello ¿Tienes un día ocupado hoy?</w:t>
      </w:r>
    </w:p>
    <w:p>
      <w:r>
        <w:t xml:space="preserve">volver a la cama</w:t>
      </w:r>
    </w:p>
    <w:p>
      <w:r>
        <w:t xml:space="preserve">hey, acabo de actualizar mi twitter</w:t>
      </w:r>
    </w:p>
    <w:p>
      <w:r>
        <w:t xml:space="preserve">@allysont jaja. el pic mal. jaja. ahora el es entonces correcto.</w:t>
      </w:r>
    </w:p>
    <w:p>
      <w:r>
        <w:t xml:space="preserve">@RaviKapoor ¡Gracias! Fue muy divertido hacerlo. Me encantan esos romances/comedias de los años 60 (aunque a esa le hubiera venido bien más comedia OMI).</w:t>
      </w:r>
    </w:p>
    <w:p>
      <w:r>
        <w:t xml:space="preserve">@hyperren ¡Suerte con tu entrevista!</w:t>
      </w:r>
    </w:p>
    <w:p>
      <w:r>
        <w:t xml:space="preserve">@dmhome Bueno, en Los Ángeles hace un tiempo decente. Dime qué pasa en el futuro</w:t>
      </w:r>
    </w:p>
    <w:p>
      <w:r>
        <w:t xml:space="preserve">@PITCHERPARK ¡La quiero más en Survivor!!</w:t>
      </w:r>
    </w:p>
    <w:p>
      <w:r>
        <w:t xml:space="preserve">@kruss73 ¡Hola Katie! Acabo de registrarme! ¿Cómo estás, cariño?</w:t>
      </w:r>
    </w:p>
    <w:p>
      <w:r>
        <w:t xml:space="preserve">Buenos días... ¿hay alguien por ahí?</w:t>
      </w:r>
    </w:p>
    <w:p>
      <w:r>
        <w:t xml:space="preserve">@espowari ¿en serio? ¡Impresionante! nos encanta... y yo también trabajo en la iglesia de Buckhead. Me encanta todo.</w:t>
      </w:r>
    </w:p>
    <w:p>
      <w:r>
        <w:t xml:space="preserve">Tío, el lunes es un asco. Lo que daría por ser un rico vagabundo de playa, buceando en una laguna tropical todos los días, comiendo fruta fresca y pescado... ahhh</w:t>
      </w:r>
    </w:p>
    <w:p>
      <w:r>
        <w:t xml:space="preserve">Buenos días tuiteros... ¡Feliz lunes!  Toma una gran taza de café que es una nueva semana</w:t>
      </w:r>
    </w:p>
    <w:p>
      <w:r>
        <w:t xml:space="preserve">Buenos días twitteros!!! Estoy taaaan cansado...realmente necesito 2 alejarse de twitter...LOL esta mierda se está apoderando de mi vida...LOL</w:t>
      </w:r>
    </w:p>
    <w:p>
      <w:r>
        <w:t xml:space="preserve">@juliemae ¿Pano yan? Di na ako estudiante de la UP, técnicamente.</w:t>
      </w:r>
    </w:p>
    <w:p>
      <w:r>
        <w:t xml:space="preserve">Genial, las redes sociales siguen creciendo</w:t>
      </w:r>
    </w:p>
    <w:p>
      <w:r>
        <w:t xml:space="preserve">@lola0507 hola mi amor! Estoy bien, sólo tratando de conseguir a través de estos finales, que van a ser la muerte de mí.</w:t>
      </w:r>
    </w:p>
    <w:p>
      <w:r>
        <w:t xml:space="preserve">@electricbluebrd Gracias. Supongo que es algo bueno, ya que significa más tweets.</w:t>
      </w:r>
    </w:p>
    <w:p>
      <w:r>
        <w:t xml:space="preserve">Viendo a mi novia salir del showe con su toalla verde lima .. IM BAD!!!!   Mohawk Kidd</w:t>
      </w:r>
    </w:p>
    <w:p>
      <w:r>
        <w:t xml:space="preserve">a punto de reservar los billetes de tren para el viernes!</w:t>
      </w:r>
    </w:p>
    <w:p>
      <w:r>
        <w:t xml:space="preserve">@Perpetual_Kid Que el día 4 te acompañe</w:t>
      </w:r>
    </w:p>
    <w:p>
      <w:r>
        <w:t xml:space="preserve">@jkarney #amtarot ¡Muchas gracias!</w:t>
      </w:r>
    </w:p>
    <w:p>
      <w:r>
        <w:t xml:space="preserve">@MrsVaught ¡feliz cumpleaños, Amber! espero que sea estupendo... y - estás lejos de los treinta... shhh... ¡nos estás haciendo sentir tristes a los de 29!</w:t>
      </w:r>
    </w:p>
    <w:p>
      <w:r>
        <w:t xml:space="preserve">Me he levantado. Tengo un plan para transformar mi dormitorio hoy. Al azar.</w:t>
      </w:r>
    </w:p>
    <w:p>
      <w:r>
        <w:t xml:space="preserve">@mcflyyerr si que es verdadee no puedo esperar a que salga el dvd de la gira, esa gira fue tan épica (: y el material del backstage es divertidísimo</w:t>
      </w:r>
    </w:p>
    <w:p>
      <w:r>
        <w:t xml:space="preserve">@RainbowSuicide ¡¡¡Muéstrame!!!</w:t>
      </w:r>
    </w:p>
    <w:p>
      <w:r>
        <w:t xml:space="preserve">5 cosas que este tuitero podría hacer sin http://MikeFrizzi.com/blog/?p=192 SRC @MikeFrizzi / Me gusta este tipo.</w:t>
      </w:r>
    </w:p>
    <w:p>
      <w:r>
        <w:t xml:space="preserve">@TruthsCompany ¡Hombre, Joel!  Eres increíble para descubrir esa pequeña verdad que se esconde bajo mi superficie.  Gracias.</w:t>
      </w:r>
    </w:p>
    <w:p>
      <w:r>
        <w:t xml:space="preserve">¡Buenos días mundo del miedo!</w:t>
      </w:r>
    </w:p>
    <w:p>
      <w:r>
        <w:t xml:space="preserve">J, lo siento por la mala noche, espero que mis actualizaciones de entrenamiento le dio un poco de humor en su noche..</w:t>
      </w:r>
    </w:p>
    <w:p>
      <w:r>
        <w:t xml:space="preserve">Me gustaría tener un amigo que fuera quiropráctico</w:t>
      </w:r>
    </w:p>
    <w:p>
      <w:r>
        <w:t xml:space="preserve">@prisca_eyedea Me encanta last.fm pero me resulta mucho más fácil (y con más contenido) en spotify agrégame en http://last.fm/user/an0key si quieres</w:t>
      </w:r>
    </w:p>
    <w:p>
      <w:r>
        <w:t xml:space="preserve">@nic0pic0 De nada. Ya está.  Ya te he añadido!</w:t>
      </w:r>
    </w:p>
    <w:p>
      <w:r>
        <w:t xml:space="preserve">@TweetPhoto Kewl Suena bien. Lo esperaré. Gracias</w:t>
      </w:r>
    </w:p>
    <w:p>
      <w:r>
        <w:t xml:space="preserve">@paultelner lol Realmente quiero ir allí!! Voy a ver el video ahora mismo</w:t>
      </w:r>
    </w:p>
    <w:p>
      <w:r>
        <w:t xml:space="preserve">Que la cuarta sea con vosotros.  Oh, vamos, nadie lo había deletreado todavía</w:t>
      </w:r>
    </w:p>
    <w:p>
      <w:r>
        <w:t xml:space="preserve">&lt;3 alayellow</w:t>
      </w:r>
    </w:p>
    <w:p>
      <w:r>
        <w:t xml:space="preserve">@snookca Yo encuentro que los lunes son los días más ocupados. Llego al trabajo y hay 100 cosas que hacer porque el jefe trabaja los fines de semana.</w:t>
      </w:r>
    </w:p>
    <w:p>
      <w:r>
        <w:t xml:space="preserve">@bonobo_fr Sí he visto la Aldea pero el restaurante de la Plaza de la Aldea tiene un cartel encima que dice "Digestif".</w:t>
      </w:r>
    </w:p>
    <w:p>
      <w:r>
        <w:t xml:space="preserve">En una conferencia telefónica sobre operaciones con el gran equipo de @campusadvantage. Hacéis que los lunes sean un poco más fáciles de manejar.</w:t>
      </w:r>
    </w:p>
    <w:p>
      <w:r>
        <w:t xml:space="preserve">@Utopia_de_Chas good mornin sunshine...al menos el puter de trabajo irá más rápido</w:t>
      </w:r>
    </w:p>
    <w:p>
      <w:r>
        <w:t xml:space="preserve">una de mis canciones favoritas y más relajantes para despertarme: http://tinyurl.com/c8fr3e Buenos días.</w:t>
      </w:r>
    </w:p>
    <w:p>
      <w:r>
        <w:t xml:space="preserve">lapit na ko magout. lapit na fated to love you.hehe http://plurk.com/p/rrj4e</w:t>
      </w:r>
    </w:p>
    <w:p>
      <w:r>
        <w:t xml:space="preserve">en casa de la escuela ahora. viendo ese programa de los 70</w:t>
      </w:r>
    </w:p>
    <w:p>
      <w:r>
        <w:t xml:space="preserve">@Brawny2004 cierto cierto, estoy escribiendo atm, tratando de 2 b coherente sobre los últimos 4 yrs&amp;string narrativas a través de él, pero mis carnes pudriendo muy bien</w:t>
      </w:r>
    </w:p>
    <w:p>
      <w:r>
        <w:t xml:space="preserve">Escuchando el CD Breakout de Miley Cyrus! ¡Me encanta!</w:t>
      </w:r>
    </w:p>
    <w:p>
      <w:r>
        <w:t xml:space="preserve">Oops. Pasé por alto este LOLdog, también relacionado con el #starwarsday : http://tinyurl.com/cmal68 Este es uno de mis primeros y mejores esfuerzos</w:t>
      </w:r>
    </w:p>
    <w:p>
      <w:r>
        <w:t xml:space="preserve">Lebron puede ser el MVP este año... pero me gusta que los Lakers ganen el título de la NBA</w:t>
      </w:r>
    </w:p>
    <w:p>
      <w:r>
        <w:t xml:space="preserve">@SedzOz no en realidad se deshace de las bacterias y se descongelan bien</w:t>
      </w:r>
    </w:p>
    <w:p>
      <w:r>
        <w:t xml:space="preserve">Adora a Agustín y su alegre humor matutino</w:t>
      </w:r>
    </w:p>
    <w:p>
      <w:r>
        <w:t xml:space="preserve">Buenos días amigos... Si necesitas llegar a mi ya sabes donde estoy... Estaré por aquí... http://blip.fm/~5jtyh</w:t>
      </w:r>
    </w:p>
    <w:p>
      <w:r>
        <w:t xml:space="preserve">@matalatine ¿Te asusto? ¡No!</w:t>
      </w:r>
    </w:p>
    <w:p>
      <w:r>
        <w:t xml:space="preserve">@sankar_datti Gracias sankar por tus deseos</w:t>
      </w:r>
    </w:p>
    <w:p>
      <w:r>
        <w:t xml:space="preserve">@brinahaha yo apenas lo estoy empezando brinn, adivina que? tengo mi laptop de vuelta pero no puedo usar el messenger, lo odio.</w:t>
      </w:r>
    </w:p>
    <w:p>
      <w:r>
        <w:t xml:space="preserve">Sólo me registré para decir buenos lunes a todos mis amigos de #mamo....</w:t>
      </w:r>
    </w:p>
    <w:p>
      <w:r>
        <w:t xml:space="preserve">@emmaemelie jaja gracias.. ahora, twitter es mucho más público en YBC de lo que presumía</w:t>
      </w:r>
    </w:p>
    <w:p>
      <w:r>
        <w:t xml:space="preserve">Acabo de llegar a casa del gimnasio... primero el tenis y luego el bádminton.</w:t>
      </w:r>
    </w:p>
    <w:p>
      <w:r>
        <w:t xml:space="preserve">trabajando hasta el cansancio y soy completamente feliz</w:t>
      </w:r>
    </w:p>
    <w:p>
      <w:r>
        <w:t xml:space="preserve">@LarryWalksFast Genial. Eso sería fantástico!</w:t>
      </w:r>
    </w:p>
    <w:p>
      <w:r>
        <w:t xml:space="preserve">@artistico El cartel de John Lennon. Mi fan girl interior está bailando de alegría.</w:t>
      </w:r>
    </w:p>
    <w:p>
      <w:r>
        <w:t xml:space="preserve">@ BeardBurk: Su ser optimista</w:t>
      </w:r>
    </w:p>
    <w:p>
      <w:r>
        <w:t xml:space="preserve">¡¡SÍ!! ¡¡REPÍTANLO!! ¡Un trabajo retrasado hasta el viernes! Eso deja sólo tres páginas más para las 4:00pm... ni siquiera un problema.</w:t>
      </w:r>
    </w:p>
    <w:p>
      <w:r>
        <w:t xml:space="preserve">Clavando algunos webconceptos *en la zona*. Debería ser premiado..</w:t>
      </w:r>
    </w:p>
    <w:p>
      <w:r>
        <w:t xml:space="preserve">@MabelandViolet Te iba a enviar la foto por DM pero no puedo ya que no me sigues...</w:t>
      </w:r>
    </w:p>
    <w:p>
      <w:r>
        <w:t xml:space="preserve">@SnappyTouch Alguien codificó 650mb en mi cerebro en los años 90</w:t>
      </w:r>
    </w:p>
    <w:p>
      <w:r>
        <w:t xml:space="preserve">El fin de semana más borracho en mucho tiempo, pero muy divertido.</w:t>
      </w:r>
    </w:p>
    <w:p>
      <w:r>
        <w:t xml:space="preserve">ser nuevo en Twitter?!???</w:t>
      </w:r>
    </w:p>
    <w:p>
      <w:r>
        <w:t xml:space="preserve">@apmckeown seguro que sí Espero que estés teniendo una gran mañana</w:t>
      </w:r>
    </w:p>
    <w:p>
      <w:r>
        <w:t xml:space="preserve">167 consultas SQL para mostrar una sola página de ofertas en OzBargain. Parece que me voy a divertir optimizándolo!  Drupal malo, malo...</w:t>
      </w:r>
    </w:p>
    <w:p>
      <w:r>
        <w:t xml:space="preserve">@calebhawk no puedo lidiar con este tweet. lol.</w:t>
      </w:r>
    </w:p>
    <w:p>
      <w:r>
        <w:t xml:space="preserve">@CaptainCeej El libro de la selva, Mary Poppins, o La vida de los bichos - dependiendo de si quieres dibujos animados, acción real o cgi</w:t>
      </w:r>
    </w:p>
    <w:p>
      <w:r>
        <w:t xml:space="preserve">@mirnygirly Si no funciona, escríbeme. Me encantaría hablar con usted más sobre esto</w:t>
      </w:r>
    </w:p>
    <w:p>
      <w:r>
        <w:t xml:space="preserve">Hey, gracias por el follow, wow esto es emocionante un nuevo tweet.</w:t>
      </w:r>
    </w:p>
    <w:p>
      <w:r>
        <w:t xml:space="preserve">BUENOS DÍAS A TODOS! Regalo en http://tinyurl.com/dhc4hg Patrón de Mod Kid Emma y 25$ de regalo en HipFabric!! Vayan a ver</w:t>
      </w:r>
    </w:p>
    <w:p>
      <w:r>
        <w:t xml:space="preserve">@nickdaigle demasiado corto como siempre... pero fue impresionante</w:t>
      </w:r>
    </w:p>
    <w:p>
      <w:r>
        <w:t xml:space="preserve">Acabo de darme cuenta de que tengo 30 seguidores HEY GUYS</w:t>
      </w:r>
    </w:p>
    <w:p>
      <w:r>
        <w:t xml:space="preserve">Tengo 5 en la lección de inglés ahora bebiendo sprite</w:t>
      </w:r>
    </w:p>
    <w:p>
      <w:r>
        <w:t xml:space="preserve">cansado, pero con energía.</w:t>
      </w:r>
    </w:p>
    <w:p>
      <w:r>
        <w:t xml:space="preserve">casi ha completado el trabajo de base para Paper Pile.</w:t>
      </w:r>
    </w:p>
    <w:p>
      <w:r>
        <w:t xml:space="preserve">De vuelta a ello después de un fin de semana de trabajo en el patio. No he abierto el portátil ni una sola vez, y estoy agradecido.</w:t>
      </w:r>
    </w:p>
    <w:p>
      <w:r>
        <w:t xml:space="preserve">@LilzCREATiONS gracias por mostrar su amor</w:t>
      </w:r>
    </w:p>
    <w:p>
      <w:r>
        <w:t xml:space="preserve">Que el día 4 esté con todos vosotros!</w:t>
      </w:r>
    </w:p>
    <w:p>
      <w:r>
        <w:t xml:space="preserve">@keithbrooks Me alegra ver que sigues por aquí</w:t>
      </w:r>
    </w:p>
    <w:p>
      <w:r>
        <w:t xml:space="preserve">@gloria_hayden ¡¡Bienvenido a Twitter!!</w:t>
      </w:r>
    </w:p>
    <w:p>
      <w:r>
        <w:t xml:space="preserve">cute girl ha terminado con la etapa de edición de That Fool 1~ y está a la espera de la traducción del spot.</w:t>
      </w:r>
    </w:p>
    <w:p>
      <w:r>
        <w:t xml:space="preserve">Yo aquí... no te preocupes</w:t>
      </w:r>
    </w:p>
    <w:p>
      <w:r>
        <w:t xml:space="preserve">@tailsy Absolutamente, estaba pensando que</w:t>
      </w:r>
    </w:p>
    <w:p>
      <w:r>
        <w:t xml:space="preserve">@wude72 @boulderdiaries ¡Gracias!</w:t>
      </w:r>
    </w:p>
    <w:p>
      <w:r>
        <w:t xml:space="preserve">Todo el cuerpo está dolorido por haber movido cientos de piezas de equipaje el pasado fin de semana.   Supongo que debería visitar el gimnasio más a menudo</w:t>
      </w:r>
    </w:p>
    <w:p>
      <w:r>
        <w:t xml:space="preserve">hoy ha recibido su camiseta POP! y le encanta jaja x</w:t>
      </w:r>
    </w:p>
    <w:p>
      <w:r>
        <w:t xml:space="preserve">encontré a rollo! y me alegré hmmm... supongo que realmente necesito ser insertado de nuevo en la matriz 0_o\_.</w:t>
      </w:r>
    </w:p>
    <w:p>
      <w:r>
        <w:t xml:space="preserve">Día de la escritura</w:t>
      </w:r>
    </w:p>
    <w:p>
      <w:r>
        <w:t xml:space="preserve">@EverywhereTrip ¡Encantador perfil + sitio web! Muy limpio... ¡me encanta el ticker de "dónde está gary"!</w:t>
      </w:r>
    </w:p>
    <w:p>
      <w:r>
        <w:t xml:space="preserve">@midnatsol hola hun, ¿cómo van las cosas? Cuéntame todo</w:t>
      </w:r>
    </w:p>
    <w:p>
      <w:r>
        <w:t xml:space="preserve">@TechBabe Pondré tu nombre en la lista</w:t>
      </w:r>
    </w:p>
    <w:p>
      <w:r>
        <w:t xml:space="preserve">Ahhh, las reuniones de las 7 de la mañana gracias Reimer!</w:t>
      </w:r>
    </w:p>
    <w:p>
      <w:r>
        <w:t xml:space="preserve">@clockworkmelt LOL Me siento como borracho ahora mismo...</w:t>
      </w:r>
    </w:p>
    <w:p>
      <w:r>
        <w:t xml:space="preserve">encontré a rollo! y me puse feliz hmmm... supongo que realmente necesito ser insertado de nuevo en la matriz 0_o</w:t>
      </w:r>
    </w:p>
    <w:p>
      <w:r>
        <w:t xml:space="preserve">@RobertPattz hey dude im finishing my lullaby dude i saw a pic of you w/ long hair umm lets just say keep it short ha</w:t>
      </w:r>
    </w:p>
    <w:p>
      <w:r>
        <w:t xml:space="preserve">@ravegabe Si lo haces, estoy seguro de que disfrutarás</w:t>
      </w:r>
    </w:p>
    <w:p>
      <w:r>
        <w:t xml:space="preserve">Me estoy preparando para lanzar el podcast del capítulo 1 de "Girando a la izquierda en Albuquerque" esta mañana. Sé que estáis emocionados, ¡yo también!</w:t>
      </w:r>
    </w:p>
    <w:p>
      <w:r>
        <w:t xml:space="preserve">@fotogypc ¿Qué tipo de ayuda necesitas con el bordado a máquina?  Tal vez pueda ayudarte</w:t>
      </w:r>
    </w:p>
    <w:p>
      <w:r>
        <w:t xml:space="preserve">@orbicule wow gran promoción para orbicule. ¿hay una traducción al inglés en alguna parte? mi noruego no es tan bueno</w:t>
      </w:r>
    </w:p>
    <w:p>
      <w:r>
        <w:t xml:space="preserve">@Jazzled4life ¡Dudoso! Será el 24/2!</w:t>
      </w:r>
    </w:p>
    <w:p>
      <w:r>
        <w:t xml:space="preserve">En las tiendas (bastante vacías) de Orlando. Más tarde iremos al centro de Disney http://tinyurl.com/cdsuws</w:t>
      </w:r>
    </w:p>
    <w:p>
      <w:r>
        <w:t xml:space="preserve">Bien, todo atado y listo para ir http://twitpic.com/4jloj</w:t>
      </w:r>
    </w:p>
    <w:p>
      <w:r>
        <w:t xml:space="preserve">Aunque ya sea lunes. Gracias por los complementos del #followfriday - ¡ya sabéis quiénes sois!</w:t>
      </w:r>
    </w:p>
    <w:p>
      <w:r>
        <w:t xml:space="preserve">De vuelta de las montañas</w:t>
      </w:r>
    </w:p>
    <w:p>
      <w:r>
        <w:t xml:space="preserve">@sween ¿A quién quieres matar?</w:t>
      </w:r>
    </w:p>
    <w:p>
      <w:r>
        <w:t xml:space="preserve">Facturas pagadas. Tenemos agua y electricidad para otro mes Woot.</w:t>
      </w:r>
    </w:p>
    <w:p>
      <w:r>
        <w:t xml:space="preserve">@jensen_ackles Nuevo en Twitter. Nuevo en Supernatural - sólo tengo 1 día de vida :0) Acabo de pedir la primera temporada, después de ver un buen episodio al azar.</w:t>
      </w:r>
    </w:p>
    <w:p>
      <w:r>
        <w:t xml:space="preserve">@JanitorusRex sería más divertido para salir que Steve-O.</w:t>
      </w:r>
    </w:p>
    <w:p>
      <w:r>
        <w:t xml:space="preserve">@lynn_hong Oh sí, acabo de volver de un fin de semana de maratones de fotos de cosplay</w:t>
      </w:r>
    </w:p>
    <w:p>
      <w:r>
        <w:t xml:space="preserve">No sabía que había un día de Starwars</w:t>
      </w:r>
    </w:p>
    <w:p>
      <w:r>
        <w:t xml:space="preserve">@maenad_au mira que nunca tuve kyile.. ni antes ni ahora... mira que debo tener algo de gusto</w:t>
      </w:r>
    </w:p>
    <w:p>
      <w:r>
        <w:t xml:space="preserve">@photojack estoy tentado a decir que twitter es lo mejor desde el pan rebanado #togs</w:t>
      </w:r>
    </w:p>
    <w:p>
      <w:r>
        <w:t xml:space="preserve">allí.  Dice que le da una excusa para dormir en la otra cama. LOL Son tamaños diferentes o los habría cambiado por ella.</w:t>
      </w:r>
    </w:p>
    <w:p>
      <w:r>
        <w:t xml:space="preserve">Acabo de desayunar unas galletas Shortbread de 100 calorías y un puñado de palomitas. Creo que eso me dará algo de energía</w:t>
      </w:r>
    </w:p>
    <w:p>
      <w:r>
        <w:t xml:space="preserve">Big Sugar = otro grupo de los 90 al que me subí demasiado tarde. El próximo S&amp;D BNL debería reunirlos (como hicieron con los Odds).</w:t>
      </w:r>
    </w:p>
    <w:p>
      <w:r>
        <w:t xml:space="preserve">@north385com Bueno, estoy obsesionado w / todos ellos - pero vi el primero de nuevo anoche glorioso! donde puedo conseguir una varita?</w:t>
      </w:r>
    </w:p>
    <w:p>
      <w:r>
        <w:t xml:space="preserve">@FeliciaSlattery ¿Los niños atacan tu teclado?</w:t>
      </w:r>
    </w:p>
    <w:p>
      <w:r>
        <w:t xml:space="preserve">Descubriendo cómo funciona esto de Twitter</w:t>
      </w:r>
    </w:p>
    <w:p>
      <w:r>
        <w:t xml:space="preserve">@bealove gracias mi amor</w:t>
      </w:r>
    </w:p>
    <w:p>
      <w:r>
        <w:t xml:space="preserve">qué gran día</w:t>
      </w:r>
    </w:p>
    <w:p>
      <w:r>
        <w:t xml:space="preserve">fuera de la oficina por negocios.... necesitaba la escapada</w:t>
      </w:r>
    </w:p>
    <w:p>
      <w:r>
        <w:t xml:space="preserve">@JasonSobel Ya que parte de tu trabajo es predecir lo que ocurrirá en el campo de golf, ¿qué vas a tirar?</w:t>
      </w:r>
    </w:p>
    <w:p>
      <w:r>
        <w:t xml:space="preserve">@LoveLauriexox - mi hijo juega de pitcher y catcher.  Hermoso clima este fin de semana pasado para el béisbol, pero estoy agotado!</w:t>
      </w:r>
    </w:p>
    <w:p>
      <w:r>
        <w:t xml:space="preserve">@GaryED46 Se supone que estoy corrigiendo errores y también estoy en Twitter. No es suficiente. Es Twitter o el trabajo. La corrección de errores tendrá que ir.</w:t>
      </w:r>
    </w:p>
    <w:p>
      <w:r>
        <w:t xml:space="preserve">@scottrmcgrew *Abrazos de bailarina de piruetas* ¡Buenos días mi hermano impresionante!</w:t>
      </w:r>
    </w:p>
    <w:p>
      <w:r>
        <w:t xml:space="preserve">@SQLChicken Debo publicar algunas fotos de mis robots ok - fuera de línea durante 4 horas ahora. ttfn (oh, tan IM ...)</w:t>
      </w:r>
    </w:p>
    <w:p>
      <w:r>
        <w:t xml:space="preserve">FGinished Doinn Fake Tann Sitting Drinknig Coke And Watching Ink Heart</w:t>
      </w:r>
    </w:p>
    <w:p>
      <w:r>
        <w:t xml:space="preserve">@mikebrinkman En realidad, en el post se ve que saben lo que pasa cuando se desborda...</w:t>
      </w:r>
    </w:p>
    <w:p>
      <w:r>
        <w:t xml:space="preserve">@apizzle86: ¡gracias! y que seas el #80 me ha alegrado la mañana!</w:t>
      </w:r>
    </w:p>
    <w:p>
      <w:r>
        <w:t xml:space="preserve">@killakim ¿nuevo amigo? hmmm... dime más</w:t>
      </w:r>
    </w:p>
    <w:p>
      <w:r>
        <w:t xml:space="preserve">Ahora soy totalmente adicto a Farm Town. Francamente, es más divertido que arreglar ordenadores portátiles o estudiar las enfermedades que nos matarán a todos.</w:t>
      </w:r>
    </w:p>
    <w:p>
      <w:r>
        <w:t xml:space="preserve">@VisitGalena - ¡no nos lo perderíamos por nada del mundo!  Reuniones del ICCVB @VisitPeoria Lun-Med.... la diversión acaba de empezar</w:t>
      </w:r>
    </w:p>
    <w:p>
      <w:r>
        <w:t xml:space="preserve">@ZaraGreen no hay problema, sigue así</w:t>
      </w:r>
    </w:p>
    <w:p>
      <w:r>
        <w:t xml:space="preserve">@NatashaWhiteley ¡Felicidades!</w:t>
      </w:r>
    </w:p>
    <w:p>
      <w:r>
        <w:t xml:space="preserve">Estoy SUPER cansada y probablemente podría dormir TODO el día PERO hoy trabajo de 12:30 a 9:30 en Tool Rental.... ¡Oh, la alegría!</w:t>
      </w:r>
    </w:p>
    <w:p>
      <w:r>
        <w:t xml:space="preserve">@WFBL Gracias, cuanto más, mejor</w:t>
      </w:r>
    </w:p>
    <w:p>
      <w:r>
        <w:t xml:space="preserve">@harrietglynn gracias</w:t>
      </w:r>
    </w:p>
    <w:p>
      <w:r>
        <w:t xml:space="preserve">De vuelta de NYC... convencido de mudarse al LES en otoño</w:t>
      </w:r>
    </w:p>
    <w:p>
      <w:r>
        <w:t xml:space="preserve">Trabajo, trabajo, trabajo. Aunque por fin no estoy enfermo.</w:t>
      </w:r>
    </w:p>
    <w:p>
      <w:r>
        <w:t xml:space="preserve">@DarkPiano Tengo mi iTunes reproduciendo y una de tus canciones acaba de aparecer</w:t>
      </w:r>
    </w:p>
    <w:p>
      <w:r>
        <w:t xml:space="preserve">está deseando pasar tiempo con mamá hoy</w:t>
      </w:r>
    </w:p>
    <w:p>
      <w:r>
        <w:t xml:space="preserve">A punto de bloquearse para mejorar la permanencia +</w:t>
      </w:r>
    </w:p>
    <w:p>
      <w:r>
        <w:t xml:space="preserve">@missrogue ¡vaya! es una reseña *impresionante*; llévela a todas partes; plastifíquela; léala cuando esté decaído; simplemente genial</w:t>
      </w:r>
    </w:p>
    <w:p>
      <w:r>
        <w:t xml:space="preserve">Deberíamos ir por la idea de la Cobra-Cam</w:t>
      </w:r>
    </w:p>
    <w:p>
      <w:r>
        <w:t xml:space="preserve">@boomerous La discriminación no es algo malo. Yo he aprendido a decir que no. Mis hijos dirían que lo domino desde hace años</w:t>
      </w:r>
    </w:p>
    <w:p>
      <w:r>
        <w:t xml:space="preserve">@kristenkey ¡tan cierto... y tan poético! hermoso</w:t>
      </w:r>
    </w:p>
    <w:p>
      <w:r>
        <w:t xml:space="preserve">El día de la madre es el 10 de mayo! No te olvides de hacer algo bonito para tu mami</w:t>
      </w:r>
    </w:p>
    <w:p>
      <w:r>
        <w:t xml:space="preserve">¿Por qué yo? Estoy a punto de leer otro libro de ecología durante dos horas.</w:t>
      </w:r>
    </w:p>
    <w:p>
      <w:r>
        <w:t xml:space="preserve">Awh, ¡gracias por sus amables respuestas! Es tan diferente, que da miedo, así que me habéis hecho sentir mejor.</w:t>
      </w:r>
    </w:p>
    <w:p>
      <w:r>
        <w:t xml:space="preserve">@denise183rd lol u mejor apresurarse porque su culo se está ejecutando tarde y lo que para el desayuno</w:t>
      </w:r>
    </w:p>
    <w:p>
      <w:r>
        <w:t xml:space="preserve">@halfwelshdragon esos pasteles seguro que tienen buena pinta ,,cogí uno si te parece bien ummm bueno tks</w:t>
      </w:r>
    </w:p>
    <w:p>
      <w:r>
        <w:t xml:space="preserve">@WaleDC Filadelfia no lo ha tocado todavía!!!  Tienen que hacer algo al respecto!! Por favor</w:t>
      </w:r>
    </w:p>
    <w:p>
      <w:r>
        <w:t xml:space="preserve">(SINGZ) ASÍ QUE CREO QUE JST ABT HECHO SER SU GIRRRLFRIEND....IM LEAVIN....IM LEAVIN! JST LOVE CM!</w:t>
      </w:r>
    </w:p>
    <w:p>
      <w:r>
        <w:t xml:space="preserve">@pinkladyjen es una pena, la próxima vez cariño si el té del jueves sería encantador gracias bestest sis in law x</w:t>
      </w:r>
    </w:p>
    <w:p>
      <w:r>
        <w:t xml:space="preserve">@OurLittleAcre Supongo que, técnicamente, todavía estaba embarazada hace unos meses. Sólo que con Alex en lugar de Elizabeth</w:t>
      </w:r>
    </w:p>
    <w:p>
      <w:r>
        <w:t xml:space="preserve">@kristalswan ¡De nada! Cutie-pie kiddo.. en tu foto btw Love those shades!</w:t>
      </w:r>
    </w:p>
    <w:p>
      <w:r>
        <w:t xml:space="preserve">Saliendo de minneapolis, haciendo algunos deberes y yendo a ver el partido de tenis de mis hermanos más tarde</w:t>
      </w:r>
    </w:p>
    <w:p>
      <w:r>
        <w:t xml:space="preserve">Feliz cumpleaños mamá</w:t>
      </w:r>
    </w:p>
    <w:p>
      <w:r>
        <w:t xml:space="preserve">@ssherrill115 ¡Gracias! Aquí seguimos pasando todos los gérmenes pero estamos sobreviviendo.  ¿Me he perdido algo?</w:t>
      </w:r>
    </w:p>
    <w:p>
      <w:r>
        <w:t xml:space="preserve">@gpsrunner ¡impresionante informe de carrera!   ¿Viste el águila calva en el faro?  Ese era su lugar de reunión cuando corrí por última vez en Discovery Park.</w:t>
      </w:r>
    </w:p>
    <w:p>
      <w:r>
        <w:t xml:space="preserve">Buenos días</w:t>
      </w:r>
    </w:p>
    <w:p>
      <w:r>
        <w:t xml:space="preserve">Hemos mirado apartamentos este fin de semana.  Encontramos uno que nos gusta.  El marido va hoy a intentar alquilar uno de los apartamentos.  Cruzando los dedos</w:t>
      </w:r>
    </w:p>
    <w:p>
      <w:r>
        <w:t xml:space="preserve">acaba de unirse a twitter. reeealmente no entiendo cómo usar esto lol</w:t>
      </w:r>
    </w:p>
    <w:p>
      <w:r>
        <w:t xml:space="preserve">@cosita ¡Buenos días! Si consigo verla, ya os contaré. Ahora mismo me voy a ver Lobezno.</w:t>
      </w:r>
    </w:p>
    <w:p>
      <w:r>
        <w:t xml:space="preserve">@crazyfirebolt HAHA ME ENCANTA LA FORMA EN QUE LO PONES "Él levanta nuestros pies del suelo nos hace girar y nos vuelve más locos"</w:t>
      </w:r>
    </w:p>
    <w:p>
      <w:r>
        <w:t xml:space="preserve">@tractorqueen Lo haré</w:t>
      </w:r>
    </w:p>
    <w:p>
      <w:r>
        <w:t xml:space="preserve">@vivid13 Gracias por lo de la coleta. Anoche soñé que me afeitaba la cabeza...?? Supongo que es algo más importante de lo que pensaba.</w:t>
      </w:r>
    </w:p>
    <w:p>
      <w:r>
        <w:t xml:space="preserve">Mira mi canción "time to lose it" en www.myspace.com/flownyce la disfrutarás te lo prometo</w:t>
      </w:r>
    </w:p>
    <w:p>
      <w:r>
        <w:t xml:space="preserve">@dominicalevina ¡oh! esa es mi foto de bebé. intento convencerme de que sigo siendo así de guapa. jejeje.</w:t>
      </w:r>
    </w:p>
    <w:p>
      <w:r>
        <w:t xml:space="preserve">....no actúes como si no estuvieras impresionado</w:t>
      </w:r>
    </w:p>
    <w:p>
      <w:r>
        <w:t xml:space="preserve">@fmlim Si lo haces, estoy seguro de que disfrutarás</w:t>
      </w:r>
    </w:p>
    <w:p>
      <w:r>
        <w:t xml:space="preserve">Feliz Día de la Guerra de las Galaxias - Que el día 4 te acompañe</w:t>
      </w:r>
    </w:p>
    <w:p>
      <w:r>
        <w:t xml:space="preserve">Esta mañana, la cama ha vencido al gimnasio ..... y todavía estoy acurrucado con Spike.</w:t>
      </w:r>
    </w:p>
    <w:p>
      <w:r>
        <w:t xml:space="preserve">@MsCityCouture chillin wassup ma?? ayo in cali my day just started idk where u r but u have a gud day YA diggg</w:t>
      </w:r>
    </w:p>
    <w:p>
      <w:r>
        <w:t xml:space="preserve">@robluketic Muchas gracias. Ha sido muy bonito por tu parte y me ha encantado escucharte la voz ¡¡¡Has empezado algo muy bueno!!! xo</w:t>
      </w:r>
    </w:p>
    <w:p>
      <w:r>
        <w:t xml:space="preserve">@RachelleKOMO ¡Muy lindo!  No te pierdas la escuela de cachorros.  Ahora es el momento.</w:t>
      </w:r>
    </w:p>
    <w:p>
      <w:r>
        <w:t xml:space="preserve">Ah, eso fue fácil Acabo de recibir el nuevo enlace para el equipo Reegie</w:t>
      </w:r>
    </w:p>
    <w:p>
      <w:r>
        <w:t xml:space="preserve">Acabo de escribir el programa de mañana de #DWorlds. Los seguidores de @DesigningWorlds recibirán pronto un feed: los míos lo verán primero http://bit.ly/6jLaL</w:t>
      </w:r>
    </w:p>
    <w:p>
      <w:r>
        <w:t xml:space="preserve">Hola gente, no odian estar castigados jaja, estoy sentado comiendo una manzana y viendo death note (algo de anime)</w:t>
      </w:r>
    </w:p>
    <w:p>
      <w:r>
        <w:t xml:space="preserve">@JennWebb Sí, ya he superado la fase de Barry Manilow.</w:t>
      </w:r>
    </w:p>
    <w:p>
      <w:r>
        <w:t xml:space="preserve">ordenador de sobremesa quad-core Win7 tiempo de arranque = 2'25", portátil dual-core con SSD Win7 tiempo de arranque = 0' 13" =&gt; SSD para el ordenador de sobremesa llega en 2 días</w:t>
      </w:r>
    </w:p>
    <w:p>
      <w:r>
        <w:t xml:space="preserve">@Pixeljunkie202 Me alegro de no haber empezado nunca con los Reyes, una cosa menos por la que molestarse</w:t>
      </w:r>
    </w:p>
    <w:p>
      <w:r>
        <w:t xml:space="preserve">¡¡Deseando estar en otro lugar que no sea aquí!!  No te preocupes, esto no va a empañar mi día y tampoco la lluvia</w:t>
      </w:r>
    </w:p>
    <w:p>
      <w:r>
        <w:t xml:space="preserve">@hcolephotos ERES UN GRAN DAMN DEAL!!!!!!!  Diviértete</w:t>
      </w:r>
    </w:p>
    <w:p>
      <w:r>
        <w:t xml:space="preserve">otra semana, otra discusión sobre el cambio de organización....</w:t>
      </w:r>
    </w:p>
    <w:p>
      <w:r>
        <w:t xml:space="preserve">@spazzyyarn te ha pillado totalmente! ;) creo que es impresionante.</w:t>
      </w:r>
    </w:p>
    <w:p>
      <w:r>
        <w:t xml:space="preserve">@infovestment LOL, muy cierto. He estado atento a eso - no son muy conocedores de la tecnología por lo que he estado bien hasta ahora</w:t>
      </w:r>
    </w:p>
    <w:p>
      <w:r>
        <w:t xml:space="preserve">@sheila_H ok ¿a quién conoces en Daisy of Love? Y ya lo has visto. oh señor</w:t>
      </w:r>
    </w:p>
    <w:p>
      <w:r>
        <w:t xml:space="preserve">@acousticalt ¡Estaré escuchando!</w:t>
      </w:r>
    </w:p>
    <w:p>
      <w:r>
        <w:t xml:space="preserve">Haciendo recados con mi pequeño. Tal vez hoy no se comporte como un niño de 3 años.</w:t>
      </w:r>
    </w:p>
    <w:p>
      <w:r>
        <w:t xml:space="preserve">En la escuela de 8am a 7pm, entonces la clase de Keone Chonie tiene un buen día!</w:t>
      </w:r>
    </w:p>
    <w:p>
      <w:r>
        <w:t xml:space="preserve">@TheRealKeeks No es bonito, pero un infierno de un espectáculo no obstante</w:t>
      </w:r>
    </w:p>
    <w:p>
      <w:r>
        <w:t xml:space="preserve">Feliz semana de las enfermeras! Es nuestra primera como enfermeras.</w:t>
      </w:r>
    </w:p>
    <w:p>
      <w:r>
        <w:t xml:space="preserve">¡¡Se mudan hoy!!  ¡Estoy tan emocionada!</w:t>
      </w:r>
    </w:p>
    <w:p>
      <w:r>
        <w:t xml:space="preserve">@Sarahbelle1414 sí esos son mejores anuncios Hace que parezcan parte de su contenido en lugar de anuncios descarados ;)</w:t>
      </w:r>
    </w:p>
    <w:p>
      <w:r>
        <w:t xml:space="preserve">volver a atenas ????? ? ??????</w:t>
      </w:r>
    </w:p>
    <w:p>
      <w:r>
        <w:t xml:space="preserve">@j0shu4 idk... quizás...</w:t>
      </w:r>
    </w:p>
    <w:p>
      <w:r>
        <w:t xml:space="preserve">@AlGov lmao Me alegro de no ser el único</w:t>
      </w:r>
    </w:p>
    <w:p>
      <w:r>
        <w:t xml:space="preserve">orgulloso de que el ceviche y los bellinis hayan salido tan bien y amando el olor de las flores frescas en la casa</w:t>
      </w:r>
    </w:p>
    <w:p>
      <w:r>
        <w:t xml:space="preserve">@sabrina215 ¡¡¡SÍ!!! no puedo esperar. espero que estos pases vip ayuden ya que la gente ya está acampando jajaja</w:t>
      </w:r>
    </w:p>
    <w:p>
      <w:r>
        <w:t xml:space="preserve">@jordanknight No estoy teniendo un buen día... ¿puedes animarme con un tuit?  Incluso Tink lo hará. LOL.</w:t>
      </w:r>
    </w:p>
    <w:p>
      <w:r>
        <w:t xml:space="preserve">@solangeknowles ¿puedo obtener un twit de ti por favor?  Hva gr8 shw 2nyt !</w:t>
      </w:r>
    </w:p>
    <w:p>
      <w:r>
        <w:t xml:space="preserve">No podía dejarte solo en Twitter</w:t>
      </w:r>
    </w:p>
    <w:p>
      <w:r>
        <w:t xml:space="preserve">Voy a trabajar hasta las 3... luego tal vez monte a caballo y lleve a mi hermana a las prácticas de softball</w:t>
      </w:r>
    </w:p>
    <w:p>
      <w:r>
        <w:t xml:space="preserve">@jimmyheartcore awwwww snaaaap Jimmaaayy.  Eres el hombre de los enganches.  Lástima que esté tan lejos!!!</w:t>
      </w:r>
    </w:p>
    <w:p>
      <w:r>
        <w:t xml:space="preserve">@meldrum83 los niños no quieren comer ensalada, por lo que reciben patatas fritas sólo ensalada para mí y mr puede hacer su propia sangrienta</w:t>
      </w:r>
    </w:p>
    <w:p>
      <w:r>
        <w:t xml:space="preserve">@zipvojames Bueno......menos estar relacionado con Greg...lol.....solo bromeo</w:t>
      </w:r>
    </w:p>
    <w:p>
      <w:r>
        <w:t xml:space="preserve">está tan enamorado de la canción de beyonce "smash into you"</w:t>
      </w:r>
    </w:p>
    <w:p>
      <w:r>
        <w:t xml:space="preserve">@chetbuchanan SANJAYA PARA SIEMPRE! HAHAHAHAHAHA!!!!</w:t>
      </w:r>
    </w:p>
    <w:p>
      <w:r>
        <w:t xml:space="preserve">@silverpearl17 ¡Hola! ¡¿Qué pasa?!</w:t>
      </w:r>
    </w:p>
    <w:p>
      <w:r>
        <w:t xml:space="preserve">@eddwriter llámame cuando termines los finales y cuéntame cómo te fue PUEDES HACERLO!!!!!!!!!</w:t>
      </w:r>
    </w:p>
    <w:p>
      <w:r>
        <w:t xml:space="preserve">@MaternalSpark (levanta la mano) ¡Oh! ¡Oh! ¡Yo también! #cafeína</w:t>
      </w:r>
    </w:p>
    <w:p>
      <w:r>
        <w:t xml:space="preserve">@joyousnfree lol. No hay un nuevo plan de dieta ... corrió tarde para wrk así que no hav una oportunidad de hacer el almuerzo. Comí mucho cuando llegué a casa.</w:t>
      </w:r>
    </w:p>
    <w:p>
      <w:r>
        <w:t xml:space="preserve">ha comprado más ropa de vacaciones</w:t>
      </w:r>
    </w:p>
    <w:p>
      <w:r>
        <w:t xml:space="preserve">@thedrawingroom hilarante. así que si se porta mal, todo lo que tienes que hacer es decir 1 pequeña palabra... "engomado" me asquea; hub lo dice 2 tormento</w:t>
      </w:r>
    </w:p>
    <w:p>
      <w:r>
        <w:t xml:space="preserve">@QueenieCyrus Heyyy wats up?</w:t>
      </w:r>
    </w:p>
    <w:p>
      <w:r>
        <w:t xml:space="preserve">¡Mm... cacahuetes recubiertos de wasabi! Quema tan bien</w:t>
      </w:r>
    </w:p>
    <w:p>
      <w:r>
        <w:t xml:space="preserve">@jmbuckingham ¿En serio? Me siento especial</w:t>
      </w:r>
    </w:p>
    <w:p>
      <w:r>
        <w:t xml:space="preserve">Um... feliz día de la guerra de las galaxias, por cierto. Saludos a todos los nerfherders de aspecto desaliñado y a los hot ami's de ahí fuera.</w:t>
      </w:r>
    </w:p>
    <w:p>
      <w:r>
        <w:t xml:space="preserve">... gracias a todos por sus maravillosos comentarios sobre mi Happiletter</w:t>
      </w:r>
    </w:p>
    <w:p>
      <w:r>
        <w:t xml:space="preserve">::Ugh:: Examen de Euro Civ... Estudio más tarde, sin embargo</w:t>
      </w:r>
    </w:p>
    <w:p>
      <w:r>
        <w:t xml:space="preserve">Me he cepillado los dientes, pero estoy comiendo chocolates ahora mismo.</w:t>
      </w:r>
    </w:p>
    <w:p>
      <w:r>
        <w:t xml:space="preserve">Feliz Día de Star Wars, a todos! Que la fuerza os acompañe a todos, seáis Padawan o Jedi.</w:t>
      </w:r>
    </w:p>
    <w:p>
      <w:r>
        <w:t xml:space="preserve">@mythalez Los efectos de ciencia ficción se ven definitivamente tontos, sin duda, pero vale la pena verlos a pesar de eso.</w:t>
      </w:r>
    </w:p>
    <w:p>
      <w:r>
        <w:t xml:space="preserve">mi última semana completa de clases!</w:t>
      </w:r>
    </w:p>
    <w:p>
      <w:r>
        <w:t xml:space="preserve">fuera de las compras....</w:t>
      </w:r>
    </w:p>
    <w:p>
      <w:r>
        <w:t xml:space="preserve">@SoldierBeetle ¡De nada, cariño!    Todos son personas increíbles, ¡asegúrate de saludarlos!</w:t>
      </w:r>
    </w:p>
    <w:p>
      <w:r>
        <w:t xml:space="preserve">¡Sin pruebas, no hay condena! Absolutamente hilarante .. Me hace el día cada vez http://bit.ly/lrolJ</w:t>
      </w:r>
    </w:p>
    <w:p>
      <w:r>
        <w:t xml:space="preserve">@MmmBaileys @carli_chick Hola</w:t>
      </w:r>
    </w:p>
    <w:p>
      <w:r>
        <w:t xml:space="preserve">@cocosbutter ya es bueno...tengo que conocerte!</w:t>
      </w:r>
    </w:p>
    <w:p>
      <w:r>
        <w:t xml:space="preserve">@jenfraiz Me encanta un poco de Jeff Lynne, y me gusta el trabajo de sitar, pero eso fue un poco raro. A cada uno lo suyo, supongo.</w:t>
      </w:r>
    </w:p>
    <w:p>
      <w:r>
        <w:t xml:space="preserve">Sí, acaba de hacer Twitter</w:t>
      </w:r>
    </w:p>
    <w:p>
      <w:r>
        <w:t xml:space="preserve">@peebles95 llámame más tarde para que pueda contarte todo sobre el fin de semana. Es más fácil por teléfono.</w:t>
      </w:r>
    </w:p>
    <w:p>
      <w:r>
        <w:t xml:space="preserve">Ugh Examen final hoy....Listo para que empiece mi verano.</w:t>
      </w:r>
    </w:p>
    <w:p>
      <w:r>
        <w:t xml:space="preserve">@kevsbrtny Depende de tus objetivos &amp; cuánto quieras gastar Cannondale, Specialized y Cervelo son buenas marcas.</w:t>
      </w:r>
    </w:p>
    <w:p>
      <w:r>
        <w:t xml:space="preserve">@aquarices2 solo conduciendo...err exceso de velocidad.</w:t>
      </w:r>
    </w:p>
    <w:p>
      <w:r>
        <w:t xml:space="preserve">@HeavyBank Eso es lo bueno de esto. NO TIENES QUE CONOCER A NADIE!</w:t>
      </w:r>
    </w:p>
    <w:p>
      <w:r>
        <w:t xml:space="preserve">Buenas tardes</w:t>
      </w:r>
    </w:p>
    <w:p>
      <w:r>
        <w:t xml:space="preserve">@imjustcreative teniendo un F**Kin' gran día por allí Graham no es</w:t>
      </w:r>
    </w:p>
    <w:p>
      <w:r>
        <w:t xml:space="preserve">agitar agitar agitar agitar</w:t>
      </w:r>
    </w:p>
    <w:p>
      <w:r>
        <w:t xml:space="preserve">ahhh bank holiday dormí tarde ahora voy a cenar en mi hermana que es una verdadera "monica" hahah y se me hace tarde voy a cenar frío ahora</w:t>
      </w:r>
    </w:p>
    <w:p>
      <w:r>
        <w:t xml:space="preserve">Hoy he recibido una oferta de traducción. no he podido decir que no, a pesar de que se trata de un simple material informático en alemán. y sólo un par de cientos de palabras.</w:t>
      </w:r>
    </w:p>
    <w:p>
      <w:r>
        <w:t xml:space="preserve">@modmark espero que disfrutéis del Crucero MusicBoat.  Qué trabajo tan duro - ¡¡¡Ja!!!</w:t>
      </w:r>
    </w:p>
    <w:p>
      <w:r>
        <w:t xml:space="preserve">@strawfoot @markn @johnhalton No, en serio chicos, yo /quería/ arrancar el lunes con spam de #starwarswithaddedpants.  En serio</w:t>
      </w:r>
    </w:p>
    <w:p>
      <w:r>
        <w:t xml:space="preserve">@ru5tyloxx Eres tonto.</w:t>
      </w:r>
    </w:p>
    <w:p>
      <w:r>
        <w:t xml:space="preserve">El asiento era un lugar agradable para ir</w:t>
      </w:r>
    </w:p>
    <w:p>
      <w:r>
        <w:t xml:space="preserve">haiszt.. estoy aquí en la oficina sin hacer nada más que twittear jaja! divertido!</w:t>
      </w:r>
    </w:p>
    <w:p>
      <w:r>
        <w:t xml:space="preserve">@allicandy95 probando.... Hey! Tengo que añadirte como alguien a quien seguir</w:t>
      </w:r>
    </w:p>
    <w:p>
      <w:r>
        <w:t xml:space="preserve">@czarinas78 Ah Así que has visto las dos cosas. (Cualquiera de las dos cosas, te permite experimentar la fantasía de las ondas sonoras y de choque en el vacío del espacio. Je.)</w:t>
      </w:r>
    </w:p>
    <w:p>
      <w:r>
        <w:t xml:space="preserve">No puedo esperar a estar en casa y acurrucarme con mis cachorros y mi prometido.</w:t>
      </w:r>
    </w:p>
    <w:p>
      <w:r>
        <w:t xml:space="preserve">hahas . dam tried . just nw got exam . don know how i will get . . but i having fun today . with my pri sch friends until 5plus . =D</w:t>
      </w:r>
    </w:p>
    <w:p>
      <w:r>
        <w:t xml:space="preserve">Estoy muy feliz. Keve está aquí para adelantar el día de la madre. Vamos a estar tranquilos. Condujo toda la noche y está durmiendo.</w:t>
      </w:r>
    </w:p>
    <w:p>
      <w:r>
        <w:t xml:space="preserve">Voluntariado en Down Syndrome Indiana el miércoles</w:t>
      </w:r>
    </w:p>
    <w:p>
      <w:r>
        <w:t xml:space="preserve">¡Gooosh! Alguien pagó mi suscripción a LastFM ^^</w:t>
      </w:r>
    </w:p>
    <w:p>
      <w:r>
        <w:t xml:space="preserve">Será su DJ por un tiempo! Sintonicen si quieren www.soompiradio.com @soompi</w:t>
      </w:r>
    </w:p>
    <w:p>
      <w:r>
        <w:t xml:space="preserve">está escuchando "La La Land" me encanta</w:t>
      </w:r>
    </w:p>
    <w:p>
      <w:r>
        <w:t xml:space="preserve">@pingpingss "solo" - http://tinyurl.com/cuy43t</w:t>
      </w:r>
    </w:p>
    <w:p>
      <w:r>
        <w:t xml:space="preserve">@shrinkingjes WHOO HOO. Felicidades por haber bajado de las 200 libras</w:t>
      </w:r>
    </w:p>
    <w:p>
      <w:r>
        <w:t xml:space="preserve">¡Preparándome para conocer a Laura!  Que entrenar, aunque esté enfermo.</w:t>
      </w:r>
    </w:p>
    <w:p>
      <w:r>
        <w:t xml:space="preserve">Bien, ayer fue bueno, fui a comprar comida, cociné algunos tacos de pollo y horneé algunas galletas!  Ahora estoy de vuelta en el trabajo.</w:t>
      </w:r>
    </w:p>
    <w:p>
      <w:r>
        <w:t xml:space="preserve">wow...tengo demasiados marcadores...acabo de pasar una buena hora organizando</w:t>
      </w:r>
    </w:p>
    <w:p>
      <w:r>
        <w:t xml:space="preserve">@meghanian Creo que lo tengo arreglado! Woo hoo!</w:t>
      </w:r>
    </w:p>
    <w:p>
      <w:r>
        <w:t xml:space="preserve">Sólo quería daros la bienvenida y las gracias a todos los que me seguís o me seguís, estoy deseando twittear con vosotros</w:t>
      </w:r>
    </w:p>
    <w:p>
      <w:r>
        <w:t xml:space="preserve">@VIVIatTheDisco Buena suerte en tu primer día !!!!</w:t>
      </w:r>
    </w:p>
    <w:p>
      <w:r>
        <w:t xml:space="preserve">También... @earthXplorer @DanTraveling @lonelyplanet @brianepeters #travel #backpacking espero que disfrutéis de nuestras fotos y vídeos</w:t>
      </w:r>
    </w:p>
    <w:p>
      <w:r>
        <w:t xml:space="preserve">Acabo de terminar el primer entrenamiento del programa de 30 días de Jillian Michaels.  Me siento muy bien. Espero que la alimentación sea igual de buena.</w:t>
      </w:r>
    </w:p>
    <w:p>
      <w:r>
        <w:t xml:space="preserve">último día de clases!!</w:t>
      </w:r>
    </w:p>
    <w:p>
      <w:r>
        <w:t xml:space="preserve">@dopenhagen ¿estás en KL? ¿Me apunto a una copa?</w:t>
      </w:r>
    </w:p>
    <w:p>
      <w:r>
        <w:t xml:space="preserve">@edwelker ¡asegúrate de practicar tu hooping hoy!</w:t>
      </w:r>
    </w:p>
    <w:p>
      <w:r>
        <w:t xml:space="preserve">@AsunUnique Apple ha hecho cosas impresionantes por mi macbook de casi 2 años. Excepto cuando vertí café en el teclado.</w:t>
      </w:r>
    </w:p>
    <w:p>
      <w:r>
        <w:t xml:space="preserve">mi tecla c está empezando a funcionar. yayness.</w:t>
      </w:r>
    </w:p>
    <w:p>
      <w:r>
        <w:t xml:space="preserve">Comer comida india en medio de Gales, muy muy típico, ¿no?</w:t>
      </w:r>
    </w:p>
    <w:p>
      <w:r>
        <w:t xml:space="preserve">@MorrisonCorner no tengo ninguna excusa más que los turnos de noche! conseguimos nuestros corderos huérfanos de un agricultor local, así que hicimos trampa</w:t>
      </w:r>
    </w:p>
    <w:p>
      <w:r>
        <w:t xml:space="preserve">@hesselbom Ok, ¿con qué disco empezar? Después de escuchar a Frank Black durante años descubrí que solía tocar en #Pixies.</w:t>
      </w:r>
    </w:p>
    <w:p>
      <w:r>
        <w:t xml:space="preserve">@deeeniseee eh, eres una chica muy simpática ¿Cómo estás? te extrañouuuuuu</w:t>
      </w:r>
    </w:p>
    <w:p>
      <w:r>
        <w:t xml:space="preserve">@sez101 gracias Sezi</w:t>
      </w:r>
    </w:p>
    <w:p>
      <w:r>
        <w:t xml:space="preserve">@egeriis es el motor más ligero, limpio, preciso y, hasta donde yo sé, más rápido que existe</w:t>
      </w:r>
    </w:p>
    <w:p>
      <w:r>
        <w:t xml:space="preserve">@mistygirlph ¡Gracias!  Sí, este chaparrón repentino parece bastante raro. ¿Es realmente el final del verano aquí en Filipinas?</w:t>
      </w:r>
    </w:p>
    <w:p>
      <w:r>
        <w:t xml:space="preserve">$ES_F interestign setup,the FED is forced to buy bonds,whic pressures stocks,while the gvnmt spins news to raise stocks,left&amp;right hand</w:t>
      </w:r>
    </w:p>
    <w:p>
      <w:r>
        <w:t xml:space="preserve">Paso a paso voy dejando todo atrás</w:t>
      </w:r>
    </w:p>
    <w:p>
      <w:r>
        <w:t xml:space="preserve">@arodomus aww siento saber que lo estás pasando mal. Recuerda: esto también pasará</w:t>
      </w:r>
    </w:p>
    <w:p>
      <w:r>
        <w:t xml:space="preserve">Acabo de recoger mis copias de los folletos impresos que hice para el BWRC. Estoy muy emocionado.</w:t>
      </w:r>
    </w:p>
    <w:p>
      <w:r>
        <w:t xml:space="preserve">todo pugged en y listo para ir. actualizaciones de dispositivos en, así que siéntase libre de bombardear a mí en cualquier momento.  Es hora de hacer algo de verdad.</w:t>
      </w:r>
    </w:p>
    <w:p>
      <w:r>
        <w:t xml:space="preserve">@jordanknight ¿estás pensando que la gente en la calle en NY esperando el viernes está loca? Brooke</w:t>
      </w:r>
    </w:p>
    <w:p>
      <w:r>
        <w:t xml:space="preserve">@xktstarx oh en realidad, el que está ahí es mi antiguo número, lo cambiaré ahora, termina con 023</w:t>
      </w:r>
    </w:p>
    <w:p>
      <w:r>
        <w:t xml:space="preserve">La verdad es que no me gusta nada la idea de que el mundo sea un lugar donde se pueda vivir, pero si se puede, se puede.</w:t>
      </w:r>
    </w:p>
    <w:p>
      <w:r>
        <w:t xml:space="preserve">@geekjames Es increíble los DVD que pondré en mi lista de Netflix solo basándome en el potencial de basura inherente a sus títulos</w:t>
      </w:r>
    </w:p>
    <w:p>
      <w:r>
        <w:t xml:space="preserve">@xxPat..no es que la escuela no apeste todo el tiempo</w:t>
      </w:r>
    </w:p>
    <w:p>
      <w:r>
        <w:t xml:space="preserve">blerg, maldito seas lunes, por qué tienes que venir siempre.  Fin de semana decente, gafas nuevas, color de pelo y tarjeta en Gamestop = un aumento impresionante del ego</w:t>
      </w:r>
    </w:p>
    <w:p>
      <w:r>
        <w:t xml:space="preserve">se ha decidido.....</w:t>
      </w:r>
    </w:p>
    <w:p>
      <w:r>
        <w:t xml:space="preserve">@aea1023 gracias pensé que querrías una flor hoy.</w:t>
      </w:r>
    </w:p>
    <w:p>
      <w:r>
        <w:t xml:space="preserve">@JJaneBB sígueme si te gusta escuchar historias interesantes</w:t>
      </w:r>
    </w:p>
    <w:p>
      <w:r>
        <w:t xml:space="preserve">@MarieLuv ME HACE HORRIBLE</w:t>
      </w:r>
    </w:p>
    <w:p>
      <w:r>
        <w:t xml:space="preserve">Primer día de investigación en el Edmonton General</w:t>
      </w:r>
    </w:p>
    <w:p>
      <w:r>
        <w:t xml:space="preserve">Los teléfonos están iluminados como árboles de Navidad. Vayan a trabajar. No hay que tener todo hecho el lunes.</w:t>
      </w:r>
    </w:p>
    <w:p>
      <w:r>
        <w:t xml:space="preserve">Feliz Día de Star Wars // Semana de la Voluntad</w:t>
      </w:r>
    </w:p>
    <w:p>
      <w:r>
        <w:t xml:space="preserve">@jordanknight sí realmente si es ese momento del día otra vez. xxxxxxxxxxxxxxxxx</w:t>
      </w:r>
    </w:p>
    <w:p>
      <w:r>
        <w:t xml:space="preserve">Despertando .....working....¡Feliz como puede ser!  Va a ser un gran día hoy... Ya lo veo... y no me duele nada de correr ayer!!!</w:t>
      </w:r>
    </w:p>
    <w:p>
      <w:r>
        <w:t xml:space="preserve">Mmmmmmmm... ? por la mañana</w:t>
      </w:r>
    </w:p>
    <w:p>
      <w:r>
        <w:t xml:space="preserve">@BackStory Tal vez deberías tener una máquina de café en tu nuevo escritorio, parece apropiado</w:t>
      </w:r>
    </w:p>
    <w:p>
      <w:r>
        <w:t xml:space="preserve">escuchar la radio online; oldies</w:t>
      </w:r>
    </w:p>
    <w:p>
      <w:r>
        <w:t xml:space="preserve">A la práctica de la banda</w:t>
      </w:r>
    </w:p>
    <w:p>
      <w:r>
        <w:t xml:space="preserve">Buenas tardes a todos, ¿cómo están todos?</w:t>
      </w:r>
    </w:p>
    <w:p>
      <w:r>
        <w:t xml:space="preserve">@RitasItalianIce Cherry Italian Ice es mi favorito. Quiero que las Ritas locales estén en Twitter para que envíen los sabores diarios.</w:t>
      </w:r>
    </w:p>
    <w:p>
      <w:r>
        <w:t xml:space="preserve">Lana, hora de la cota superior</w:t>
      </w:r>
    </w:p>
    <w:p>
      <w:r>
        <w:t xml:space="preserve">dice que livejournal está siendo una abeja-ojo-te-veja. Dum dee dum, ¡vuelve al trabajo!</w:t>
      </w:r>
    </w:p>
    <w:p>
      <w:r>
        <w:t xml:space="preserve">@goatfox sí los he leído muchas veces.</w:t>
      </w:r>
    </w:p>
    <w:p>
      <w:r>
        <w:t xml:space="preserve">Al parecer, hoy es el día de la Feliz Guerra de las Galaxias.  Se supone que debo decir que el día 4 esté contigo.</w:t>
      </w:r>
    </w:p>
    <w:p>
      <w:r>
        <w:t xml:space="preserve">Y no soy feliz de la suerte, es sólo hoy... El mundo no se siente feo</w:t>
      </w:r>
    </w:p>
    <w:p>
      <w:r>
        <w:t xml:space="preserve">@richa_august84 jaja... puede ser.. jeje.. Puede que haya sido importado. pero me encanta el calor... me encanta jugar al fútbol en un día caluroso....</w:t>
      </w:r>
    </w:p>
    <w:p>
      <w:r>
        <w:t xml:space="preserve">Chicos Richard fleeshman tiene twitter, SEGUIRLO @RFleeshman</w:t>
      </w:r>
    </w:p>
    <w:p>
      <w:r>
        <w:t xml:space="preserve">TextMate se estrelló por primera vez en 3 meses. No está tan mal en realidad #textmate</w:t>
      </w:r>
    </w:p>
    <w:p>
      <w:r>
        <w:t xml:space="preserve">¿Puede alguien hacer química?</w:t>
      </w:r>
    </w:p>
    <w:p>
      <w:r>
        <w:t xml:space="preserve">ir a la cama. noche</w:t>
      </w:r>
    </w:p>
    <w:p>
      <w:r>
        <w:t xml:space="preserve">el gran jefe está fuera toda la semana... pequeño yay. almuerzo gratis para la oficina hoy, ¡gran yay!</w:t>
      </w:r>
    </w:p>
    <w:p>
      <w:r>
        <w:t xml:space="preserve">@wossy http://twitpic.com/4jjdx - Sumergir su tenido en agua caliente (pero no hirviendo) durante unos 30mins - que va a tirar de la derecha hacia fuera</w:t>
      </w:r>
    </w:p>
    <w:p>
      <w:r>
        <w:t xml:space="preserve">@stylenoirgossip ¡qué gran idea!</w:t>
      </w:r>
    </w:p>
    <w:p>
      <w:r>
        <w:t xml:space="preserve">Nadie lo hace mejor que www.traveljunky.com ¿Ni siquiera la mitad de bien? http://blip.fm/~5jv7j</w:t>
      </w:r>
    </w:p>
    <w:p>
      <w:r>
        <w:t xml:space="preserve">Y aquí va mi primer Twitter de la aplicación #TwitterBerry desde mi #BlackBerry Bold 9000..  Salud, larga vida .. #SMR</w:t>
      </w:r>
    </w:p>
    <w:p>
      <w:r>
        <w:t xml:space="preserve">@ejhildreth ¡Me gusta!</w:t>
      </w:r>
    </w:p>
    <w:p>
      <w:r>
        <w:t xml:space="preserve">@kirstiealley ¡eso da mucho miedo! ¡Tenga cuidado! Sólo tenemos una Kirstie!</w:t>
      </w:r>
    </w:p>
    <w:p>
      <w:r>
        <w:t xml:space="preserve">@LilBrownGirlie mira que a la mayoría de la gente no le gustaba deadpool porque no era fiel a los cómics, supongo que te gusta Ryan Reynolds</w:t>
      </w:r>
    </w:p>
    <w:p>
      <w:r>
        <w:t xml:space="preserve">@darlsXzpott3r Me va bien gracias ¿Y tú? y lo siento, lil ocupado en el momento.</w:t>
      </w:r>
    </w:p>
    <w:p>
      <w:r>
        <w:t xml:space="preserve">@ddlovato que dijo que demi no puede usar sus Converse con su vestido oh baby, eso es solo demi.</w:t>
      </w:r>
    </w:p>
    <w:p>
      <w:r>
        <w:t xml:space="preserve">Watchin Scooby Doo 2</w:t>
      </w:r>
    </w:p>
    <w:p>
      <w:r>
        <w:t xml:space="preserve">@pseudosophical ¡YA! Tan orgulloso de ti! y ni siquiera estoy siendo sarcástico. Aunque me hayas dicho que me calle la boca.</w:t>
      </w:r>
    </w:p>
    <w:p>
      <w:r>
        <w:t xml:space="preserve">comprobar el twitter</w:t>
      </w:r>
    </w:p>
    <w:p>
      <w:r>
        <w:t xml:space="preserve">siente lo mismo por los artículos con sabor a cereza que Shannt por las uvas. Extraño, pero cierto.</w:t>
      </w:r>
    </w:p>
    <w:p>
      <w:r>
        <w:t xml:space="preserve">@ngeow Sí, pienso hacerlo. Tengo una tarjeta de descuento de Kinokuniya, así que voy a derrochar.  Sólo me preocupa estar abrumado.</w:t>
      </w:r>
    </w:p>
    <w:p>
      <w:r>
        <w:t xml:space="preserve">Definición de senioritis: Yo. A punto de ir a química II y cálculo. No son buenas clases para tener ganas de holgazanear</w:t>
      </w:r>
    </w:p>
    <w:p>
      <w:r>
        <w:t xml:space="preserve">@jackalltimelow Acabo de recibir mi camiseta JAGK en el correo! Omg me encanta!!! nos vemos el sábado!!</w:t>
      </w:r>
    </w:p>
    <w:p>
      <w:r>
        <w:t xml:space="preserve">@rose_ville yay green!  Desde luego hace que toda la lluvia merezca la pena.  Y es agradable y acogedor estar en el interior, tejiendo</w:t>
      </w:r>
    </w:p>
    <w:p>
      <w:r>
        <w:t xml:space="preserve">@BadAsh77 lo tengo te enviaré un correo electrónico en un lil bit tengo mucho que decir</w:t>
      </w:r>
    </w:p>
    <w:p>
      <w:r>
        <w:t xml:space="preserve">@gthogan Creo que has olvidado un par de signos de exclamación.</w:t>
      </w:r>
    </w:p>
    <w:p>
      <w:r>
        <w:t xml:space="preserve">@t_rothlisberger ¡Esto es jodidamente impresionante!  *bookmark*</w:t>
      </w:r>
    </w:p>
    <w:p>
      <w:r>
        <w:t xml:space="preserve">está disfrutando de la noche con sus padres.</w:t>
      </w:r>
    </w:p>
    <w:p>
      <w:r>
        <w:t xml:space="preserve">Estoy tratando de hacer que mi MySpace se vea bien. Compruébalo en unos 30 minutos y déjame un comentario</w:t>
      </w:r>
    </w:p>
    <w:p>
      <w:r>
        <w:t xml:space="preserve">Va a ser un día precioso!</w:t>
      </w:r>
    </w:p>
    <w:p>
      <w:r>
        <w:t xml:space="preserve">en el trabajo......pensando en el resto de mis finales...el verano casi está aquí</w:t>
      </w:r>
    </w:p>
    <w:p>
      <w:r>
        <w:t xml:space="preserve">Ir a hibernar</w:t>
      </w:r>
    </w:p>
    <w:p>
      <w:r>
        <w:t xml:space="preserve">@islandprincess2 ¡¡LMAO!! Eso es muy gracioso!  Gracias por compartirlo...necesitaba esa risa</w:t>
      </w:r>
    </w:p>
    <w:p>
      <w:r>
        <w:t xml:space="preserve">@TheRealKeeks Eso está bien Keeks Voy a pasar el 151 a usted que se enfríe</w:t>
      </w:r>
    </w:p>
    <w:p>
      <w:r>
        <w:t xml:space="preserve">Hoy tenemos de nuevo a 3 de los 5 nietos. Gemelos de 19 meses y un bebé de 3 meses y medio. Yo también amo cada minuto.</w:t>
      </w:r>
    </w:p>
    <w:p>
      <w:r>
        <w:t xml:space="preserve">Vamos a buscar áreas que nos gustaría para nuestra casa de ensueño para también el hogar de mi negocio basado en casa un día de estos.</w:t>
      </w:r>
    </w:p>
    <w:p>
      <w:r>
        <w:t xml:space="preserve">@heartbomb Lo intentaré... ¡blah! Gracias, ¿qué haces hoy?</w:t>
      </w:r>
    </w:p>
    <w:p>
      <w:r>
        <w:t xml:space="preserve">@ConnieGreen #powerblog ¿Qué es ese reto de powerblog del que hablas?  Soy una seguidora novata</w:t>
      </w:r>
    </w:p>
    <w:p>
      <w:r>
        <w:t xml:space="preserve">@TSchryver ahh! Yay! así que lo vas a conseguir?</w:t>
      </w:r>
    </w:p>
    <w:p>
      <w:r>
        <w:t xml:space="preserve">@EmilyYoung09 kwl... nm este msn y los deberes... pero fui 2 c hanna montana hte película ayer xx feliz día de mayo btw xx</w:t>
      </w:r>
    </w:p>
    <w:p>
      <w:r>
        <w:t xml:space="preserve">¡Hoy empezamos temprano! Más lluvia y más kilómetros!</w:t>
      </w:r>
    </w:p>
    <w:p>
      <w:r>
        <w:t xml:space="preserve">@truk77 Tío, podrías conseguir eso y luego vendérselo a algún músico de Denton y beneficiarte</w:t>
      </w:r>
    </w:p>
    <w:p>
      <w:r>
        <w:t xml:space="preserve">¿Adivina quién tiene Internet en su casa? *Levanta la mano* Y no es de acceso telefónico.</w:t>
      </w:r>
    </w:p>
    <w:p>
      <w:r>
        <w:t xml:space="preserve">@madnilk gracias por cierto, si te lo preguntas, puedes ver la marca "Fuel" aquí ( @fuelbrandgroup )</w:t>
      </w:r>
    </w:p>
    <w:p>
      <w:r>
        <w:t xml:space="preserve">@nickdunn Gracias, Nick. Significa mucho viniendo de un diseñador de tu calibre #symphonycms</w:t>
      </w:r>
    </w:p>
    <w:p>
      <w:r>
        <w:t xml:space="preserve">Descubrió que las matrices de Numpy pueden contener valores de cualquier tipo.  Útil para manipular matrices de números con incertidumbres.</w:t>
      </w:r>
    </w:p>
    <w:p>
      <w:r>
        <w:t xml:space="preserve">@danvesma Jaja, ¡vuelve a la locura con él! ;)</w:t>
      </w:r>
    </w:p>
    <w:p>
      <w:r>
        <w:t xml:space="preserve">Tengo una reunión de corderos 4-H. Será divertido. ¡Y hace sol! Sí. Puedo jugar con mis caballos esta tarde. ¡Aplausos, aplausos, aplausos!</w:t>
      </w:r>
    </w:p>
    <w:p>
      <w:r>
        <w:t xml:space="preserve">Oh, está lloviendo... ¡lo odio!  Fue una gran lección de violín&lt;3</w:t>
      </w:r>
    </w:p>
    <w:p>
      <w:r>
        <w:t xml:space="preserve">Acabo de empezar aquí y ya veo que @smalleyez y @infinityh son, con diferencia, los más habladores, er, quiero decir tuiteros.</w:t>
      </w:r>
    </w:p>
    <w:p>
      <w:r>
        <w:t xml:space="preserve">Tiene Ruth hoy</w:t>
      </w:r>
    </w:p>
    <w:p>
      <w:r>
        <w:t xml:space="preserve">@RFleeshman lol desde que tengo twitter hace poco, parece que hay mucha gente que se está creando una cuenta</w:t>
      </w:r>
    </w:p>
    <w:p>
      <w:r>
        <w:t xml:space="preserve">@isaacn86 ¡Gracias! Es gracioso porque es verdad!</w:t>
      </w:r>
    </w:p>
    <w:p>
      <w:r>
        <w:t xml:space="preserve">Tratando de averiguar la manera perfecta de llevar una vida con principios</w:t>
      </w:r>
    </w:p>
    <w:p>
      <w:r>
        <w:t xml:space="preserve">tumbarme en la piscina y echarme una siesta. mi agenda del día</w:t>
      </w:r>
    </w:p>
    <w:p>
      <w:r>
        <w:t xml:space="preserve">gran estado de ánimo hoyyyyyyyyy. Súper emocionada por el partido de esta noche, no tan emocionada por ser un año más vieja (mañana).</w:t>
      </w:r>
    </w:p>
    <w:p>
      <w:r>
        <w:t xml:space="preserve">@Afey umm qué tal un comentario así :p "no me gusta esto"</w:t>
      </w:r>
    </w:p>
    <w:p>
      <w:r>
        <w:t xml:space="preserve">Acabo de llegar del trabajo, y he tenido que hacer horas extras. ¿Qué hay de nuevo?</w:t>
      </w:r>
    </w:p>
    <w:p>
      <w:r>
        <w:t xml:space="preserve">@OfficialBabyV Me gustaría que estuvieras en la Saga</w:t>
      </w:r>
    </w:p>
    <w:p>
      <w:r>
        <w:t xml:space="preserve">mira el folleto que he diseñado para el notario y el retrógrado: http://rachellovespeace.blogspot.com hazme saber lo que piensas</w:t>
      </w:r>
    </w:p>
    <w:p>
      <w:r>
        <w:t xml:space="preserve">Gracias por ser mi primer seguidor en Twitter.</w:t>
      </w:r>
    </w:p>
    <w:p>
      <w:r>
        <w:t xml:space="preserve">@jordanknight Ahora me he resignado oficialmente a no saber nunca lo que Tink! significa....</w:t>
      </w:r>
    </w:p>
    <w:p>
      <w:r>
        <w:t xml:space="preserve">high &amp; dry voy a tomar un helado ahora con mi mejor amigo.</w:t>
      </w:r>
    </w:p>
    <w:p>
      <w:r>
        <w:t xml:space="preserve">@atxtraveler gracias! Voy a probar el #embarque</w:t>
      </w:r>
    </w:p>
    <w:p>
      <w:r>
        <w:t xml:space="preserve">@phillybookco ¡¡¡Bien hecho!!! Vive por mí amigo!</w:t>
      </w:r>
    </w:p>
    <w:p>
      <w:r>
        <w:t xml:space="preserve">Sí, ha vuelto de verdad!: ¡No podía esperar a que llegara este día y por fin está aquí! Gale ha vuelto!!!  Estoy pos.. http://tinyurl.com/dzzaf5</w:t>
      </w:r>
    </w:p>
    <w:p>
      <w:r>
        <w:t xml:space="preserve">Al parecer, Ashland nunca me va a decir si he conseguido la beca.  Todavía mi día libre segunda taza de té, todavía en el sofá!</w:t>
      </w:r>
    </w:p>
    <w:p>
      <w:r>
        <w:t xml:space="preserve">Esta noche a las 10 en The Northland's NewsCenter iniciamos una semana de grandes escapadas de verano en Northland. No te lo pierdas.</w:t>
      </w:r>
    </w:p>
    <w:p>
      <w:r>
        <w:t xml:space="preserve">Ahora te sigo Ah Ha! Me encanta tu risa</w:t>
      </w:r>
    </w:p>
    <w:p>
      <w:r>
        <w:t xml:space="preserve">http://tinyurl.com/cyonct votar por Rob</w:t>
      </w:r>
    </w:p>
    <w:p>
      <w:r>
        <w:t xml:space="preserve">@mickster09 No tienes que restregarlo.</w:t>
      </w:r>
    </w:p>
    <w:p>
      <w:r>
        <w:t xml:space="preserve">@aimecain whuahahhaha necesitas reducir los Bram Ladages/Applejacks/panqueques</w:t>
      </w:r>
    </w:p>
    <w:p>
      <w:r>
        <w:t xml:space="preserve">@naeem_coza @strandloper Sí. Vivir y aprender</w:t>
      </w:r>
    </w:p>
    <w:p>
      <w:r>
        <w:t xml:space="preserve">Buenos días. Hoy terminará temprano, woo. Voy a trabajar en el proyecto sorpresa de Rick que se entrega el martes.</w:t>
      </w:r>
    </w:p>
    <w:p>
      <w:r>
        <w:t xml:space="preserve">Le encanta la segunda mitad de los días pares, la orquesta y la banda de jazz con papá</w:t>
      </w:r>
    </w:p>
    <w:p>
      <w:r>
        <w:t xml:space="preserve">os deseo a todos un feliz lunes y un buen comienzo de semana. Que sea buena</w:t>
      </w:r>
    </w:p>
    <w:p>
      <w:r>
        <w:t xml:space="preserve">@MusicIsLife377 esa es una buena actitud</w:t>
      </w:r>
    </w:p>
    <w:p>
      <w:r>
        <w:t xml:space="preserve">Es un buen día! El lago es un espejo, los niños están contentos, y me toca limpiar la cabaña hoy... Err dos de tres no está mal!</w:t>
      </w:r>
    </w:p>
    <w:p>
      <w:r>
        <w:t xml:space="preserve">¡Buenos días! ... ^-^ escuchando el Soundtrack de Twilight que Gaby me trajoooooo! la adoro ...(muse, paramore, perry farrell...)</w:t>
      </w:r>
    </w:p>
    <w:p>
      <w:r>
        <w:t xml:space="preserve">@Jamie_127 se alegra de que te hayas reído.</w:t>
      </w:r>
    </w:p>
    <w:p>
      <w:r>
        <w:t xml:space="preserve">Gracias a todos los nuevos clientes de Japa Dog por primera vez! Twitter hace correr la voz! Nos gustan los nuevos clientes</w:t>
      </w:r>
    </w:p>
    <w:p>
      <w:r>
        <w:t xml:space="preserve">@JustZIPP hey rocstar</w:t>
      </w:r>
    </w:p>
    <w:p>
      <w:r>
        <w:t xml:space="preserve">lunes por la mañana. qué hacer. ...¡Puzzles!</w:t>
      </w:r>
    </w:p>
    <w:p>
      <w:r>
        <w:t xml:space="preserve">ahahah con sandy, bekz, erin y derrian</w:t>
      </w:r>
    </w:p>
    <w:p>
      <w:r>
        <w:t xml:space="preserve">Bueno, ya estoy aquí, buenos días/almuerzo, hice mi examen, creo que lo hice bien</w:t>
      </w:r>
    </w:p>
    <w:p>
      <w:r>
        <w:t xml:space="preserve">@mckra1g Qué envidia - me encantaría ver el show de Ella... de hecho creo que voy a transmitir algo ahora mismo!</w:t>
      </w:r>
    </w:p>
    <w:p>
      <w:r>
        <w:t xml:space="preserve">@juliannebritton Ohhh, tengo muchas ganas de ver Coraline, parece muy buena</w:t>
      </w:r>
    </w:p>
    <w:p>
      <w:r>
        <w:t xml:space="preserve">@CraftedClay la mayoría de las marcas de nombre tienen lácteos aunque se llamen 'semidulces' u 'oscuros'.  Intentaré conseguir algo en la tienda de HelloVeggies!</w:t>
      </w:r>
    </w:p>
    <w:p>
      <w:r>
        <w:t xml:space="preserve">@stii no, hace que te des cuenta de lo condenada que está la humanidad en USA</w:t>
      </w:r>
    </w:p>
    <w:p>
      <w:r>
        <w:t xml:space="preserve">@jessicacolon Mi hijo ha vuelto hoy al colegio - se siente mucho mejor. No estaba demasiado enfermo... ¡no ha dejado de comer!</w:t>
      </w:r>
    </w:p>
    <w:p>
      <w:r>
        <w:t xml:space="preserve">hola a todos, espero que tengáis una buena semana</w:t>
      </w:r>
    </w:p>
    <w:p>
      <w:r>
        <w:t xml:space="preserve">adiós a todos wolverine pronto ooaf hugh jackman, tell ya what he can sctrahc me anytime ;)</w:t>
      </w:r>
    </w:p>
    <w:p>
      <w:r>
        <w:t xml:space="preserve">Anoche toqué en el Eclectricity Festival @ The Custard Factory y el ambiente fue increíble hasta el final. Me alegro de haber tocado el último set</w:t>
      </w:r>
    </w:p>
    <w:p>
      <w:r>
        <w:t xml:space="preserve">@The_Gov ¡¡Hola gov!! ¿Cómo estás?</w:t>
      </w:r>
    </w:p>
    <w:p>
      <w:r>
        <w:t xml:space="preserve">Me despido, pero volveré más tarde.</w:t>
      </w:r>
    </w:p>
    <w:p>
      <w:r>
        <w:t xml:space="preserve">Estoy escuchando esta canción "shattered" de Tynisha keli www.myspace.com/tynishakeli</w:t>
      </w:r>
    </w:p>
    <w:p>
      <w:r>
        <w:t xml:space="preserve">@scooby867 ¡Gracias por eso! Le echaré un vistazo más tarde y espero que se solucione.</w:t>
      </w:r>
    </w:p>
    <w:p>
      <w:r>
        <w:t xml:space="preserve">Supernatural fue mega bueno Ahora me voy a la cama, urgh largo día de escuela mañana x</w:t>
      </w:r>
    </w:p>
    <w:p>
      <w:r>
        <w:t xml:space="preserve">Hoy pienso hacer mi examen final de historia de la música, y luego ponerme al día con algunas películas en mi cine.</w:t>
      </w:r>
    </w:p>
    <w:p>
      <w:r>
        <w:t xml:space="preserve">@mrjoecool bien alabado sea el señor 4 gud moods i kno i need 2 b 1, im workn out ma thighs &amp; these dark clouds is scaring me</w:t>
      </w:r>
    </w:p>
    <w:p>
      <w:r>
        <w:t xml:space="preserve">@mariajessica Sip, a veces kc llueve aquí en Pque pero en Las Pinas no. Así que solo me preguntaba.</w:t>
      </w:r>
    </w:p>
    <w:p>
      <w:r>
        <w:t xml:space="preserve">Ámate a ti mismo. Mantén la sencillez. Aprender Tai Chi. Esos son mis objetivos hoy. El tobillo golpeado está menos hinchado ¡Estoy de vacaciones sin negociación!</w:t>
      </w:r>
    </w:p>
    <w:p>
      <w:r>
        <w:t xml:space="preserve">cada día es un nuevo comienzo</w:t>
      </w:r>
    </w:p>
    <w:p>
      <w:r>
        <w:t xml:space="preserve">@mercedez000 ¡Muchas gracias!  Feliz cumpleaños para G-son</w:t>
      </w:r>
    </w:p>
    <w:p>
      <w:r>
        <w:t xml:space="preserve">@dragonblogger Un placer, disfruto mucho de tu poesía de palabras al azar, y me decepciona cuando me pierdo de participar!</w:t>
      </w:r>
    </w:p>
    <w:p>
      <w:r>
        <w:t xml:space="preserve">Shakti celebra hoy su cuarto cumpleaños.</w:t>
      </w:r>
    </w:p>
    <w:p>
      <w:r>
        <w:t xml:space="preserve">Trabajando para mis vacaciones en Tailandia. Cada día estoy más emocionado</w:t>
      </w:r>
    </w:p>
    <w:p>
      <w:r>
        <w:t xml:space="preserve">@esmeeworld ¡Buena suerte esta noche! Diviértete</w:t>
      </w:r>
    </w:p>
    <w:p>
      <w:r>
        <w:t xml:space="preserve">@Jonasbrothers no puedo esperar, definitivamente va a ser increíble. &lt;3 michelle</w:t>
      </w:r>
    </w:p>
    <w:p>
      <w:r>
        <w:t xml:space="preserve">@janeporricelli ¡Ella vive!  Estabas muy tranquilo en Twitter después de la carrera. ¿Recuperando o celebrando? ps. #20 Fem. en tu 1er maratón ¡Wow!</w:t>
      </w:r>
    </w:p>
    <w:p>
      <w:r>
        <w:t xml:space="preserve">Un poco de buenas noticias.</w:t>
      </w:r>
    </w:p>
    <w:p>
      <w:r>
        <w:t xml:space="preserve">@unmarketing Ciertamente no es Salud que, ¿eh?</w:t>
      </w:r>
    </w:p>
    <w:p>
      <w:r>
        <w:t xml:space="preserve">@bellaphonic yay! Las bondades del #iPhone son muy divertidas!</w:t>
      </w:r>
    </w:p>
    <w:p>
      <w:r>
        <w:t xml:space="preserve">@SWrightBoucher Hola Susan, he leído tu blog.  Es realmente bueno.  Espero las actualizaciones de los tweets</w:t>
      </w:r>
    </w:p>
    <w:p>
      <w:r>
        <w:t xml:space="preserve">@branchuchan Obviamente no está tan mal</w:t>
      </w:r>
    </w:p>
    <w:p>
      <w:r>
        <w:t xml:space="preserve">Jaydiohead "No Karma" ? http://twt.fm/91610 #musicmonday Este no es el androide que estaba buscando. Pero servirá.</w:t>
      </w:r>
    </w:p>
    <w:p>
      <w:r>
        <w:t xml:space="preserve">@tuaw En caso de que nadie te haya avisado, AT&amp;T acaba de sacar una aplicación para iPhone para la gestión de cuentas (MyWireless) Me encantaría ver una reseña</w:t>
      </w:r>
    </w:p>
    <w:p>
      <w:r>
        <w:t xml:space="preserve">@dayzie63 Trabajo en el hogar de grupo</w:t>
      </w:r>
    </w:p>
    <w:p>
      <w:r>
        <w:t xml:space="preserve">caza de virus en el ordenador - siempre preguntándose qué va a destruir</w:t>
      </w:r>
    </w:p>
    <w:p>
      <w:r>
        <w:t xml:space="preserve">Tratando de averiguar cómo utilizar esta cosa de Twitter Hahhh</w:t>
      </w:r>
    </w:p>
    <w:p>
      <w:r>
        <w:t xml:space="preserve">La lluvia hace un buen día de estudio casi hecho!!</w:t>
      </w:r>
    </w:p>
    <w:p>
      <w:r>
        <w:t xml:space="preserve">I día hasta NYC!!!! y el viaje pronto comienza!!! Música bebé</w:t>
      </w:r>
    </w:p>
    <w:p>
      <w:r>
        <w:t xml:space="preserve">acaba de volver de montar a caballo, qué día tan brillante</w:t>
      </w:r>
    </w:p>
    <w:p>
      <w:r>
        <w:t xml:space="preserve">@sozah Morning Sunshine</w:t>
      </w:r>
    </w:p>
    <w:p>
      <w:r>
        <w:t xml:space="preserve">@luannarodham nada más dulce que TU hijo de 4 años!</w:t>
      </w:r>
    </w:p>
    <w:p>
      <w:r>
        <w:t xml:space="preserve">@crumcake ¡Eso es un alivio! Me siento mejor sabiendo que es hereditario.  Que te diviertas!</w:t>
      </w:r>
    </w:p>
    <w:p>
      <w:r>
        <w:t xml:space="preserve">@librariansti es como el equivalente a la biblioteca de "son las 5 en algún lugar". alguien más en el escritorio de referencia en algún lugar</w:t>
      </w:r>
    </w:p>
    <w:p>
      <w:r>
        <w:t xml:space="preserve">Si llevas tu infancia contigo, nunca te haces viejo..A. Sutzkever</w:t>
      </w:r>
    </w:p>
    <w:p>
      <w:r>
        <w:t xml:space="preserve">@Sobk13 Me encanta comer pollo, ¿sería un pollo caníbal?</w:t>
      </w:r>
    </w:p>
    <w:p>
      <w:r>
        <w:t xml:space="preserve">@DuongSheahan ¡Un placer conocerte también! @NancyLoo es la mejor por traerme</w:t>
      </w:r>
    </w:p>
    <w:p>
      <w:r>
        <w:t xml:space="preserve">@TheMandyMoore con muchas ganas de su nuevo álbum</w:t>
      </w:r>
    </w:p>
    <w:p>
      <w:r>
        <w:t xml:space="preserve">Me siento muy bien con mi rendimiento en el examen de Gobierno y Política AP de esta mañana.  Voy a comer con Krista.</w:t>
      </w:r>
    </w:p>
    <w:p>
      <w:r>
        <w:t xml:space="preserve">Este fin de semana he empezado un "estilo de vida saludable" - ¡no una dieta!     Vamos a ver cómo va, os mantendré informados de mis progresos.</w:t>
      </w:r>
    </w:p>
    <w:p>
      <w:r>
        <w:t xml:space="preserve">@TheRaj Feliz Star Wars 2u2, de parte de todos en @tbbtfans</w:t>
      </w:r>
    </w:p>
    <w:p>
      <w:r>
        <w:t xml:space="preserve">He estado comiendo cheetos toda la mañana..</w:t>
      </w:r>
    </w:p>
    <w:p>
      <w:r>
        <w:t xml:space="preserve">@solangeknowles Nice!!!!!!!! Estaré allí</w:t>
      </w:r>
    </w:p>
    <w:p>
      <w:r>
        <w:t xml:space="preserve">@Blanquis26 Buenos días, espero que tengas un súper día...que lo disfrutes !</w:t>
      </w:r>
    </w:p>
    <w:p>
      <w:r>
        <w:t xml:space="preserve">necesito más canciones para descargar. ¿sugerencias? acepto cualquier cosa</w:t>
      </w:r>
    </w:p>
    <w:p>
      <w:r>
        <w:t xml:space="preserve">@wendaybird tonta wendy. Sabes que no hablo francés sólo unas horas más para estudiar antes de que comience este paseo!</w:t>
      </w:r>
    </w:p>
    <w:p>
      <w:r>
        <w:t xml:space="preserve">@DaisyCurlyCat oh wow, daisy, eso es DEMASIADO lindo para las palabras!!</w:t>
      </w:r>
    </w:p>
    <w:p>
      <w:r>
        <w:t xml:space="preserve">@Etsy nunca me había fijado en eso, pero tienes razón. Supongo que es porque mi corazón siempre sueña con viajar...</w:t>
      </w:r>
    </w:p>
    <w:p>
      <w:r>
        <w:t xml:space="preserve">@martinb9999 necesito conseguir un mac basado en intel primero pero esto impacta en la elección de dual core vs quad, este último probablemente mejor para la virtualización</w:t>
      </w:r>
    </w:p>
    <w:p>
      <w:r>
        <w:t xml:space="preserve">@MaddieWan ¿Maddie empieza a trabajar? ¡CUIDADO CON EL MUNDO!</w:t>
      </w:r>
    </w:p>
    <w:p>
      <w:r>
        <w:t xml:space="preserve">Alguien dijo que después de Lobezno tenían ganas de volver a ver X-Men. ¡Tienen razón! Ahora volvemos a los negocios, propuesta, yippie!</w:t>
      </w:r>
    </w:p>
    <w:p>
      <w:r>
        <w:t xml:space="preserve">ha terminado las clases de su primer año.</w:t>
      </w:r>
    </w:p>
    <w:p>
      <w:r>
        <w:t xml:space="preserve">@MichalkaAlyson Yo también deletreo mi nombre alyson! Aly para abreviar! Lo deletreamos de la mejor manera</w:t>
      </w:r>
    </w:p>
    <w:p>
      <w:r>
        <w:t xml:space="preserve">@jeanettejoy Shanghái también es muy emocionante (precisamente... rascacielos en abundancia). Buenos tweeps en China: @sdweathers (SH) @winserzhao (BJ).</w:t>
      </w:r>
    </w:p>
    <w:p>
      <w:r>
        <w:t xml:space="preserve">@gfalcone601 Creo que sándwiches o algo así con jamón y queso</w:t>
      </w:r>
    </w:p>
    <w:p>
      <w:r>
        <w:t xml:space="preserve">¿Qué estoy haciendo ahora? http://twitpic.com/4jmeh Oh sí. Jugo de manzana ¡Soy tan rebelde!</w:t>
      </w:r>
    </w:p>
    <w:p>
      <w:r>
        <w:t xml:space="preserve">@Llawen No sé - bonito, sin embargo</w:t>
      </w:r>
    </w:p>
    <w:p>
      <w:r>
        <w:t xml:space="preserve">escuchando a mi futuro compañero de cuarto hablar en la capilla</w:t>
      </w:r>
    </w:p>
    <w:p>
      <w:r>
        <w:t xml:space="preserve">@Eliizaabeeth jaja me gustan los estudios modernos..... es mi asignatura favorita jaja supongo que no opinas lo mismo xx</w:t>
      </w:r>
    </w:p>
    <w:p>
      <w:r>
        <w:t xml:space="preserve">@ABeautifulMind1 Que pasa contigo, suenas un poco deprimido... no es tu caldera de nuevo es</w:t>
      </w:r>
    </w:p>
    <w:p>
      <w:r>
        <w:t xml:space="preserve">@timhahnproject Je.  Cuando me mudé a mi casa Pius estaba teniendo una reunión de ánimo, por lo que había animando y una banda.</w:t>
      </w:r>
    </w:p>
    <w:p>
      <w:r>
        <w:t xml:space="preserve">en diez minutos de compras demi lovato-detrás de las líneas enemigas ¿habéis visto todos el trailer de titanic 2? es realmente bueno!</w:t>
      </w:r>
    </w:p>
    <w:p>
      <w:r>
        <w:t xml:space="preserve">Feliz Día de la Guerra de las Galaxias. QUE EL DÍA 4 TE ACOMPAÑE</w:t>
      </w:r>
    </w:p>
    <w:p>
      <w:r>
        <w:t xml:space="preserve">@hellojao hola Agregame. es shannen</w:t>
      </w:r>
    </w:p>
    <w:p>
      <w:r>
        <w:t xml:space="preserve">A punto de entrar en el trabajo</w:t>
      </w:r>
    </w:p>
    <w:p>
      <w:r>
        <w:t xml:space="preserve">@gfalcone601 te alegras de que Frankies vuelva de Francia xx</w:t>
      </w:r>
    </w:p>
    <w:p>
      <w:r>
        <w:t xml:space="preserve">@rocketheartx SI QUIERE UN COOKIE. YO TAMBIÉN. ESPECIALMENTE LA QUE ARCHIE CONSIGUIÓ DE COOKIE ) ... RP? marca la fecha</w:t>
      </w:r>
    </w:p>
    <w:p>
      <w:r>
        <w:t xml:space="preserve">@KG4RDF ¡Buena suerte en la final!</w:t>
      </w:r>
    </w:p>
    <w:p>
      <w:r>
        <w:t xml:space="preserve">@mariannemarlow Es una bebida pero también tienen una marca de entrenadores... http://www.office.co.uk/brand/babycham/8 &lt;&lt;hazte mirar</w:t>
      </w:r>
    </w:p>
    <w:p>
      <w:r>
        <w:t xml:space="preserve">dice FELIZ DÍA DE LA MADRE A TODAS LAS MADRES QUE ESTÁN AHÍ! http://plurk.com/p/stezd</w:t>
      </w:r>
    </w:p>
    <w:p>
      <w:r>
        <w:t xml:space="preserve">Me encanta que dos de mis programas favoritos tengan el mismo acrónimo lol.</w:t>
      </w:r>
    </w:p>
    <w:p>
      <w:r>
        <w:t xml:space="preserve">@angeleyes81075 oh..sigue trabajando en ello..siempre puedes hacerlo un poco más pequeño</w:t>
      </w:r>
    </w:p>
    <w:p>
      <w:r>
        <w:t xml:space="preserve">@MattyOsborn ¡YIKEYSSS!!  SOY INOFENSIVO REALMENTE!! SÓLO QUIERO UN POCO DE ATENCIÓN DE BRODY!</w:t>
      </w:r>
    </w:p>
    <w:p>
      <w:r>
        <w:t xml:space="preserve">@wendywings Sólo espero que estés bien, sinceramente preocupado</w:t>
      </w:r>
    </w:p>
    <w:p>
      <w:r>
        <w:t xml:space="preserve">@howie_d awww se alegra de saber que la pequeña Sweet D y Leigh están bien...gracias por las actualizaciones Howie</w:t>
      </w:r>
    </w:p>
    <w:p>
      <w:r>
        <w:t xml:space="preserve">@jeg007jeg yay coutch:couch</w:t>
      </w:r>
    </w:p>
    <w:p>
      <w:r>
        <w:t xml:space="preserve">ir a la fiesta de los leñadores</w:t>
      </w:r>
    </w:p>
    <w:p>
      <w:r>
        <w:t xml:space="preserve">actualmente comiendo zanahorias baby! nom nom nom nom...</w:t>
      </w:r>
    </w:p>
    <w:p>
      <w:r>
        <w:t xml:space="preserve">Jaja que emocionante, ¿como se ve?</w:t>
      </w:r>
    </w:p>
    <w:p>
      <w:r>
        <w:t xml:space="preserve">Sinceramente odio lo que he dicho a veces a algunos ppl. lo siento por makin un culo de mí a nadie.</w:t>
      </w:r>
    </w:p>
    <w:p>
      <w:r>
        <w:t xml:space="preserve">@danameller ¡Gracias!</w:t>
      </w:r>
    </w:p>
    <w:p>
      <w:r>
        <w:t xml:space="preserve">cree que la SG es maravillosa</w:t>
      </w:r>
    </w:p>
    <w:p>
      <w:r>
        <w:t xml:space="preserve">viendo este programa de música africana en la tele me encantatttt</w:t>
      </w:r>
    </w:p>
    <w:p>
      <w:r>
        <w:t xml:space="preserve">Fuera del trabajo</w:t>
      </w:r>
    </w:p>
    <w:p>
      <w:r>
        <w:t xml:space="preserve">@IvoryValentine ¿has visto "El Quinto Elemento"? hace que "super verde" sea mucho más divertido</w:t>
      </w:r>
    </w:p>
    <w:p>
      <w:r>
        <w:t xml:space="preserve">Pregunta en Twitter: ¿Debo ir al 1er partido de fútbol de mi hermano de la temporada? O, ¿debo quedarme calentito en la cama? ¡¡2 minutos para responder!!</w:t>
      </w:r>
    </w:p>
    <w:p>
      <w:r>
        <w:t xml:space="preserve">@KevinRButters ¡Excelente entonces Chiang Mai es sin duda una posible próxima parada de vacaciones! gracias por la información.</w:t>
      </w:r>
    </w:p>
    <w:p>
      <w:r>
        <w:t xml:space="preserve">Y ahora la locura ha desaparecido.</w:t>
      </w:r>
    </w:p>
    <w:p>
      <w:r>
        <w:t xml:space="preserve">a punto de llevar a mi madre a comprar joyas y a tomar un café por el día de la madre</w:t>
      </w:r>
    </w:p>
    <w:p>
      <w:r>
        <w:t xml:space="preserve">Empacando para Florida ¿Cuál es la regla de los líquidos en el equipaje de mano - 3 o 4 oz? No he volado en más de un año</w:t>
      </w:r>
    </w:p>
    <w:p>
      <w:r>
        <w:t xml:space="preserve">¡Hora del espectáculo! Adiós por ahora Tuiteros</w:t>
      </w:r>
    </w:p>
    <w:p>
      <w:r>
        <w:t xml:space="preserve">Bueno, parece que puedes introducir nueve ceros si eres una persona física sin SSN/ITIN o EIN según Apple.  ¡Hurra!</w:t>
      </w:r>
    </w:p>
    <w:p>
      <w:r>
        <w:t xml:space="preserve">cree que la creatividad en la cocina sólo está limitada por su imaginación... supongo que eso también se aplica a la mayoría de las cosas... como la fotografía</w:t>
      </w:r>
    </w:p>
    <w:p>
      <w:r>
        <w:t xml:space="preserve">@luckis yo también lo vi!!! No quería que ganara, pero dio una buena pelea..lol</w:t>
      </w:r>
    </w:p>
    <w:p>
      <w:r>
        <w:t xml:space="preserve">@OAMCortney estás vivo!!!!!!  Ve con El Diario de Noa... te hará llorar y todo eso</w:t>
      </w:r>
    </w:p>
    <w:p>
      <w:r>
        <w:t xml:space="preserve">jaja ¡me aburro! Creo que voy a ver una película BBL</w:t>
      </w:r>
    </w:p>
    <w:p>
      <w:r>
        <w:t xml:space="preserve">@disavian: lo vi ayer. Bastante bien.</w:t>
      </w:r>
    </w:p>
    <w:p>
      <w:r>
        <w:t xml:space="preserve">son más de las 3 de la mañana!!  Creo que es hora de ir a la cama!!! que tengas una buena noche twitts!! ;))</w:t>
      </w:r>
    </w:p>
    <w:p>
      <w:r>
        <w:t xml:space="preserve">@cityslipper wellll...... sólo 2 que me alimentarán los otros eran principalmente sombra amante de las flores silvestres nativas.</w:t>
      </w:r>
    </w:p>
    <w:p>
      <w:r>
        <w:t xml:space="preserve">@jadeofjades Espero que estés bien. Haz lo que hace Beyonce...</w:t>
      </w:r>
    </w:p>
    <w:p>
      <w:r>
        <w:t xml:space="preserve">ellos intentan que yo cante en el micrófono y les digo que no, no, no, no.</w:t>
      </w:r>
    </w:p>
    <w:p>
      <w:r>
        <w:t xml:space="preserve">Esperando en la fila para la Bestia con Matthew.    No voy a montar.</w:t>
      </w:r>
    </w:p>
    <w:p>
      <w:r>
        <w:t xml:space="preserve">@AmberNia noooo, ella estaba wavin en mí</w:t>
      </w:r>
    </w:p>
    <w:p>
      <w:r>
        <w:t xml:space="preserve">@howie_d eso es bueno saberlo, y apuesto a que se parece a ti.</w:t>
      </w:r>
    </w:p>
    <w:p>
      <w:r>
        <w:t xml:space="preserve">Eso niños es lo que consigues cuando dejas tu ordenador desatendido, cuando tienes una compañía que no es de fiar...</w:t>
      </w:r>
    </w:p>
    <w:p>
      <w:r>
        <w:t xml:space="preserve">@victoriastrauss sabes, me encantaría ver 5 mentiras que los editores creen sobre los escritores. #justsayin</w:t>
      </w:r>
    </w:p>
    <w:p>
      <w:r>
        <w:t xml:space="preserve">http://twitpic.com/33hus ese es mi bebé</w:t>
      </w:r>
    </w:p>
    <w:p>
      <w:r>
        <w:t xml:space="preserve">yo también te echo de menosooo no estás muy lejos! *A*</w:t>
      </w:r>
    </w:p>
    <w:p>
      <w:r>
        <w:t xml:space="preserve">@shesasanga um no tienes ya como NUEVE de mis pinturas?!?! jk, déjame venir a terminar eso 4 u</w:t>
      </w:r>
    </w:p>
    <w:p>
      <w:r>
        <w:t xml:space="preserve">Me alegro muchísimo de que Stone Creek Coffee me siga.  Me *encanta* su ambiente!</w:t>
      </w:r>
    </w:p>
    <w:p>
      <w:r>
        <w:t xml:space="preserve">Viendo HG-TV....y un lindo carpintero woo hoo!</w:t>
      </w:r>
    </w:p>
    <w:p>
      <w:r>
        <w:t xml:space="preserve">@heystephy ¡¡¡Escribe, escribe, escribe!!!</w:t>
      </w:r>
    </w:p>
    <w:p>
      <w:r>
        <w:t xml:space="preserve">Zapatos para los nachos de la basura y luego una noche épica</w:t>
      </w:r>
    </w:p>
    <w:p>
      <w:r>
        <w:t xml:space="preserve">@_handz_ pues ya sabes que esos "tipos" son unos idiotas</w:t>
      </w:r>
    </w:p>
    <w:p>
      <w:r>
        <w:t xml:space="preserve">Después de volver a ver Star Trek, me di cuenta de que se volvieron un poco locos con el destello de la lente.</w:t>
      </w:r>
    </w:p>
    <w:p>
      <w:r>
        <w:t xml:space="preserve">despierta de la siesta</w:t>
      </w:r>
    </w:p>
    <w:p>
      <w:r>
        <w:t xml:space="preserve">@kveton tienes que seguirme antes de que pueda enviarte un mensaje.</w:t>
      </w:r>
    </w:p>
    <w:p>
      <w:r>
        <w:t xml:space="preserve"> Tienes un gran trabajo!!</w:t>
      </w:r>
    </w:p>
    <w:p>
      <w:r>
        <w:t xml:space="preserve">Sentado en casa viendo ATL por segunda vez hoyy Esperando a que Jess llegue como a las 630 para luego ir a buscar a Marg y salir más tarde a Second Sat</w:t>
      </w:r>
    </w:p>
    <w:p>
      <w:r>
        <w:t xml:space="preserve">Awww me pregunto cuando ima casarse. Shawna y Damon son tan lindos</w:t>
      </w:r>
    </w:p>
    <w:p>
      <w:r>
        <w:t xml:space="preserve">@peburns eso es exactamente lo que esta mamá está haciendo</w:t>
      </w:r>
    </w:p>
    <w:p>
      <w:r>
        <w:t xml:space="preserve">casa; acaba de tener la fábrica de yogur, me encanta el yogur también colgado con mi tío y lucy</w:t>
      </w:r>
    </w:p>
    <w:p>
      <w:r>
        <w:t xml:space="preserve">Ya está... parece que antes no estaba configurando correctamente el DateTime de una respuesta de Twitter.  Necesito una prueba para eso!</w:t>
      </w:r>
    </w:p>
    <w:p>
      <w:r>
        <w:t xml:space="preserve">El clásico del día de la madre fue muy bien, a pesar del frío de las 5.30 de la mañana</w:t>
      </w:r>
    </w:p>
    <w:p>
      <w:r>
        <w:t xml:space="preserve">Santo Dios, el chubasquero EMS es mi nuevo mejor amigo.</w:t>
      </w:r>
    </w:p>
    <w:p>
      <w:r>
        <w:t xml:space="preserve">¡¡Está en el cine con el novio!!</w:t>
      </w:r>
    </w:p>
    <w:p>
      <w:r>
        <w:t xml:space="preserve">acaba de recibir una wii</w:t>
      </w:r>
    </w:p>
    <w:p>
      <w:r>
        <w:t xml:space="preserve">estoy en twitter móvil... confusin!!!! lol im knda slow</w:t>
      </w:r>
    </w:p>
    <w:p>
      <w:r>
        <w:t xml:space="preserve">@iggypintado Gracias Will Do</w:t>
      </w:r>
    </w:p>
    <w:p>
      <w:r>
        <w:t xml:space="preserve">@DAChesterFrench DAMMIT. Supongo que mi papá del bebé es un impostor entonces... bromeo, bromeo</w:t>
      </w:r>
    </w:p>
    <w:p>
      <w:r>
        <w:t xml:space="preserve">Estoy a punto de picar más cosas ricas en calorías! mantienen mi cerebro trabajando</w:t>
      </w:r>
    </w:p>
    <w:p>
      <w:r>
        <w:t xml:space="preserve">@weirdFishes ¡de nada! Me encanta reseñar aplicaciones gratuitas tanto como descargarlas/usarlas!</w:t>
      </w:r>
    </w:p>
    <w:p>
      <w:r>
        <w:t xml:space="preserve">Acabo de llegar a casa de la cena y estoy realmente muy lleno. mi madre dijo que mi padre me compró un sony a200k? holyyyyyy</w:t>
      </w:r>
    </w:p>
    <w:p>
      <w:r>
        <w:t xml:space="preserve">hola nuevo maccy, bienvenido a tu nuevo hogar</w:t>
      </w:r>
    </w:p>
    <w:p>
      <w:r>
        <w:t xml:space="preserve">gran canción http://bit.ly/evluw</w:t>
      </w:r>
    </w:p>
    <w:p>
      <w:r>
        <w:t xml:space="preserve">@rdkpickle Para la película, pero tal vez sólo soy un poco impresionante.</w:t>
      </w:r>
    </w:p>
    <w:p>
      <w:r>
        <w:t xml:space="preserve">@MissLDN ¿Cuál fue el compimento? Me alegro de que lo estés pasando bien.</w:t>
      </w:r>
    </w:p>
    <w:p>
      <w:r>
        <w:t xml:space="preserve">@DiscoStarChild jajaja y yo hago lo mismo por ti</w:t>
      </w:r>
    </w:p>
    <w:p>
      <w:r>
        <w:t xml:space="preserve">@Mollyschambrs woot!! vas chica</w:t>
      </w:r>
    </w:p>
    <w:p>
      <w:r>
        <w:t xml:space="preserve">@jtimberlake Fui a su resteraunt en NYC, fue aaaaaaaaamazing</w:t>
      </w:r>
    </w:p>
    <w:p>
      <w:r>
        <w:t xml:space="preserve">@guitarcat213 ¡Sí que ganamos los dos!</w:t>
      </w:r>
    </w:p>
    <w:p>
      <w:r>
        <w:t xml:space="preserve">Echo de menos a @CharlieOver9000 me encanta ese chico.</w:t>
      </w:r>
    </w:p>
    <w:p>
      <w:r>
        <w:t xml:space="preserve">@kayatee Jaja no. Acabo de conectar mi teléfono a mi wifi.</w:t>
      </w:r>
    </w:p>
    <w:p>
      <w:r>
        <w:t xml:space="preserve">es muy divertido que no me trataran amablemente como a cualquier otro paciente... no es mi culpa que mi vida sea mejor que la suya.</w:t>
      </w:r>
    </w:p>
    <w:p>
      <w:r>
        <w:t xml:space="preserve">@__Jasper_Hale__ *Risas* eso es porque me gusta ganar</w:t>
      </w:r>
    </w:p>
    <w:p>
      <w:r>
        <w:t xml:space="preserve">@CloneCommander *Todo* es mejor con sables de luz</w:t>
      </w:r>
    </w:p>
    <w:p>
      <w:r>
        <w:t xml:space="preserve">en casa de Shriya</w:t>
      </w:r>
    </w:p>
    <w:p>
      <w:r>
        <w:t xml:space="preserve">@howie_d vas a cuidar bien a ese pequeño bebé y va a ser un niño fuerte, eso seguro</w:t>
      </w:r>
    </w:p>
    <w:p>
      <w:r>
        <w:t xml:space="preserve">Mi cumpleaños es dentro de una semana.</w:t>
      </w:r>
    </w:p>
    <w:p>
      <w:r>
        <w:t xml:space="preserve">@NeilMcDaid se ve la clase el chapoteo del agua se ve tan real mirando hacia adelante a mi copia de revisión ;)</w:t>
      </w:r>
    </w:p>
    <w:p>
      <w:r>
        <w:t xml:space="preserve">@PerezRevenge Aww ya no presumir todas las mamás debemos estar orgullosas de nuestros hijos y que todos lo sepan</w:t>
      </w:r>
    </w:p>
    <w:p>
      <w:r>
        <w:t xml:space="preserve">@LGDADON tiene mucho sentido. Supongo que tengo los pies en la tierra. Gracias por su respuesta</w:t>
      </w:r>
    </w:p>
    <w:p>
      <w:r>
        <w:t xml:space="preserve">OMG me trae de vuelta a mis días de escuela secundaria!  ? http://blip.fm/~5ygpg</w:t>
      </w:r>
    </w:p>
    <w:p>
      <w:r>
        <w:t xml:space="preserve">Escuchando a Black Eyed Peas.</w:t>
      </w:r>
    </w:p>
    <w:p>
      <w:r>
        <w:t xml:space="preserve">Me he teñido el pelo... "de vuelta al negro"</w:t>
      </w:r>
    </w:p>
    <w:p>
      <w:r>
        <w:t xml:space="preserve">@SaraBareilles solo el mero hecho de que hayas twitteado y alguien lo haya leído, entonces importa p.d. me encanta tu canción Gravity</w:t>
      </w:r>
    </w:p>
    <w:p>
      <w:r>
        <w:t xml:space="preserve">@Norbridge Además, utilizar piezas vintage o antiguas ofrece una solución ecológica.  En mi opinión, no hay mejor forma de reciclar.</w:t>
      </w:r>
    </w:p>
    <w:p>
      <w:r>
        <w:t xml:space="preserve">Lo mejor de Nina: Pasar todo el día con Ninah y Taylor. Son INCREÍBLES y poder volver a casa mañana para ver a mi madre Lo peor de Nina: NADA</w:t>
      </w:r>
    </w:p>
    <w:p>
      <w:r>
        <w:t xml:space="preserve">todavía está comprando y buscando zapatos ahora</w:t>
      </w:r>
    </w:p>
    <w:p>
      <w:r>
        <w:t xml:space="preserve">@blueobsidian Siempre es una buena idea.</w:t>
      </w:r>
    </w:p>
    <w:p>
      <w:r>
        <w:t xml:space="preserve">@heidimontag Ha sido maravilloso, acaba de llegar de una boda. Me encanta ¿Cómo fue la tuya?</w:t>
      </w:r>
    </w:p>
    <w:p>
      <w:r>
        <w:t xml:space="preserve">....ok, sOooooooooo lo hice!! te tengo en la palma de mi mano</w:t>
      </w:r>
    </w:p>
    <w:p>
      <w:r>
        <w:t xml:space="preserve">@DanWarp: ¡Me ha encantado!  Nunca hubiera pensado que le gustaba la versión iCarly de Beanie Babies. xD</w:t>
      </w:r>
    </w:p>
    <w:p>
      <w:r>
        <w:t xml:space="preserve">@KausarAzam Hew cómo has estado????Srry no he publicado un vid en una eternidad, me siento culpable lol, por lo que en los próximos días con suerte</w:t>
      </w:r>
    </w:p>
    <w:p>
      <w:r>
        <w:t xml:space="preserve">haaah, haciendo la tarjeta para el día de la madre, y escuchando músicac</w:t>
      </w:r>
    </w:p>
    <w:p>
      <w:r>
        <w:t xml:space="preserve">@DRESINATRA ¡Eso es una tontería! No te metas en líos</w:t>
      </w:r>
    </w:p>
    <w:p>
      <w:r>
        <w:t xml:space="preserve">@adamdon lol, vete a tu cama</w:t>
      </w:r>
    </w:p>
    <w:p>
      <w:r>
        <w:t xml:space="preserve">No hacer nada. La vida es aburrida. Me apetece cambiar de look. Vayamos de compras mañana</w:t>
      </w:r>
    </w:p>
    <w:p>
      <w:r>
        <w:t xml:space="preserve">¡acerté! Creo que estoy obsesionada con la voz de Hydes @_@ ¡He elegido una canción de guitarra para aprender en verano! Es hora de perfeccionar el picking!</w:t>
      </w:r>
    </w:p>
    <w:p>
      <w:r>
        <w:t xml:space="preserve">No puedo esperar el nuevo álbum de Daughtry! Ack. Dos meses más!!!</w:t>
      </w:r>
    </w:p>
    <w:p>
      <w:r>
        <w:t xml:space="preserve">@Twilightluver17 Si te refieres a backround entonces.. Ajustes&gt;diseño... desplázate hasta la parte inferior y haz clic en cambiar la imagen de fondo y ahí lo tienes.</w:t>
      </w:r>
    </w:p>
    <w:p>
      <w:r>
        <w:t xml:space="preserve">@vogonpoetry42 ¡Al menos no se puede negar que el nerd es parte de él!</w:t>
      </w:r>
    </w:p>
    <w:p>
      <w:r>
        <w:t xml:space="preserve">Otro perdedor: @meekakitty te odio...PERDIÓ EL JUEGO #lostthegame http://tinyurl.com/r8erc8</w:t>
      </w:r>
    </w:p>
    <w:p>
      <w:r>
        <w:t xml:space="preserve">Muchas gracias a todos los que vinieron a Speakeasy anoche. Qué éxito. Es maravilloso ver cómo os divertís. Junio será increíble.</w:t>
      </w:r>
    </w:p>
    <w:p>
      <w:r>
        <w:t xml:space="preserve">Me refiero a las mamás</w:t>
      </w:r>
    </w:p>
    <w:p>
      <w:r>
        <w:t xml:space="preserve">Le estoy haciendo a mi mami su regalo del día de la madre, la amo</w:t>
      </w:r>
    </w:p>
    <w:p>
      <w:r>
        <w:t xml:space="preserve">Ver a mi hermano jugar al fútbol</w:t>
      </w:r>
    </w:p>
    <w:p>
      <w:r>
        <w:t xml:space="preserve">@crobcary No, estoy trabajando en ello todo el lunes. Intentaré acordarme de enviar un correo electrónico, pero si eres inteligente me lo recordarás.</w:t>
      </w:r>
    </w:p>
    <w:p>
      <w:r>
        <w:t xml:space="preserve">Es el momento de ponerse morado. *guiño*</w:t>
      </w:r>
    </w:p>
    <w:p>
      <w:r>
        <w:t xml:space="preserve">a la espera de que aparezca JONAS</w:t>
      </w:r>
    </w:p>
    <w:p>
      <w:r>
        <w:t xml:space="preserve">@howie_d ¡Aaaww!! Qué bueno saberlo, me alegro que James esté muy bien ¡Los amamos! KIsses desde Venezuela!</w:t>
      </w:r>
    </w:p>
    <w:p>
      <w:r>
        <w:t xml:space="preserve">Bueno, eso apestaba excepto por la compañía que tenía. Vamos Kelly.</w:t>
      </w:r>
    </w:p>
    <w:p>
      <w:r>
        <w:t xml:space="preserve">@peechXXXX http://bit.ly/SjNAx Si está diciendo algo que no entiendo del todo, por favor hágamelo saber.</w:t>
      </w:r>
    </w:p>
    <w:p>
      <w:r>
        <w:t xml:space="preserve">¡éxito! ¡otro papel demolido! ¡el dios de la roca sigue vivo! 2 más... bueno, faltan 1,5. Sí!!! salimos a celebrar la genialidad...</w:t>
      </w:r>
    </w:p>
    <w:p>
      <w:r>
        <w:t xml:space="preserve">Emocionado por el día de la madre en la fiesta de GKR - y enseñando a mamá y papá sobre el béisbol</w:t>
      </w:r>
    </w:p>
    <w:p>
      <w:r>
        <w:t xml:space="preserve">Después de mi cumpleaños, el Día de la Madre es mi día favorito del año.  El único día en el que no me siento culpable por aflojar un poco.   Aaaahh...</w:t>
      </w:r>
    </w:p>
    <w:p>
      <w:r>
        <w:t xml:space="preserve">Consejo para hoy - Los eagles son especiales contra los broncos, apueste por ellos</w:t>
      </w:r>
    </w:p>
    <w:p>
      <w:r>
        <w:t xml:space="preserve">Un día perfecto: cuartetos de flauta por la mañana, marketing web por la tarde con Barrie, y Star Trek por la noche</w:t>
      </w:r>
    </w:p>
    <w:p>
      <w:r>
        <w:t xml:space="preserve">Ver al día siguiente en el aire</w:t>
      </w:r>
    </w:p>
    <w:p>
      <w:r>
        <w:t xml:space="preserve">ORGULLOSA DE SER MADRE TENGO A MI HIJO Y A SU PAREJA PASANDO UNA NOCHE, ES UNA NOCHE DE CHICOS, Y ME VUELVEN LOCA PERO LOS QUIERO...</w:t>
      </w:r>
    </w:p>
    <w:p>
      <w:r>
        <w:t xml:space="preserve">Belting Next to Normal es una opción fabulosa para la noche</w:t>
      </w:r>
    </w:p>
    <w:p>
      <w:r>
        <w:t xml:space="preserve">@allearsdeb http://twitpic.com/4w0yj - ¡vaya, qué elegante!</w:t>
      </w:r>
    </w:p>
    <w:p>
      <w:r>
        <w:t xml:space="preserve">en el anuario de 8º grado: para el estreno de la película de narnia, foto de aslan y mi skandar!</w:t>
      </w:r>
    </w:p>
    <w:p>
      <w:r>
        <w:t xml:space="preserve">@grasuth ¿es ese su nombre galés?</w:t>
      </w:r>
    </w:p>
    <w:p>
      <w:r>
        <w:t xml:space="preserve">@idocpro @sorchamorrigan Dany, conoce a Sorcha, Sorcha, Dany.   Ahora ya os conocéis. :-p</w:t>
      </w:r>
    </w:p>
    <w:p>
      <w:r>
        <w:t xml:space="preserve">¡Pasando la primera noche en mi nueva casa!</w:t>
      </w:r>
    </w:p>
    <w:p>
      <w:r>
        <w:t xml:space="preserve">he decidido que myspacee es mucho mejor</w:t>
      </w:r>
    </w:p>
    <w:p>
      <w:r>
        <w:t xml:space="preserve">@HuniB Duerme una siesta - respeta tu cuerpo amor</w:t>
      </w:r>
    </w:p>
    <w:p>
      <w:r>
        <w:t xml:space="preserve">@BADSenoritaa cuando te pongas en contacto conmigo te enseñaré todos los hotspots no hay ningún sitio que no conozca cuando se trata de hacer compras aquí lol</w:t>
      </w:r>
    </w:p>
    <w:p>
      <w:r>
        <w:t xml:space="preserve">horneando un pastel y viendo una película.</w:t>
      </w:r>
    </w:p>
    <w:p>
      <w:r>
        <w:t xml:space="preserve">@jstewart131 es suzi</w:t>
      </w:r>
    </w:p>
    <w:p>
      <w:r>
        <w:t xml:space="preserve">@qtjene Gracias</w:t>
      </w:r>
    </w:p>
    <w:p>
      <w:r>
        <w:t xml:space="preserve">viendo el partido de los Cavs. ¡Lebron James, mi nuevo amor!  36 puntos para los Cavs, ¡17 de LeBron!</w:t>
      </w:r>
    </w:p>
    <w:p>
      <w:r>
        <w:t xml:space="preserve">@max2sky Tengo una visión.  Estoy sonriendo. Ver</w:t>
      </w:r>
    </w:p>
    <w:p>
      <w:r>
        <w:t xml:space="preserve">@ddlovato http://twitpic.com/4vuuy - eso es lo más colorido que he visto en todo el día, wow.</w:t>
      </w:r>
    </w:p>
    <w:p>
      <w:r>
        <w:t xml:space="preserve">Foto: Me gusta da coooorss y la composición es genial scribkin: http://tumblr.com/xyb1qw8cb</w:t>
      </w:r>
    </w:p>
    <w:p>
      <w:r>
        <w:t xml:space="preserve">Dolor de muelas... pero aún así sorbiendo lol de la fam. Partyyyy</w:t>
      </w:r>
    </w:p>
    <w:p>
      <w:r>
        <w:t xml:space="preserve">@CinnamonCloud Bueno, tendrás que comprar el DVD o esperar hasta julio para ver el episodio secreto.   ¡Episodio 13!</w:t>
      </w:r>
    </w:p>
    <w:p>
      <w:r>
        <w:t xml:space="preserve">Saliendo del trabajo por el día de hoy! Espero que todos tengan un maravilloso día de la madre mañana! Espero que disfruten de sus pasteles de queso también!</w:t>
      </w:r>
    </w:p>
    <w:p>
      <w:r>
        <w:t xml:space="preserve">@_chloe si! esta en youtube es del 7 de mayo, y me hizo sentir 100x mejor. es halarious.</w:t>
      </w:r>
    </w:p>
    <w:p>
      <w:r>
        <w:t xml:space="preserve">Los Goonies. Proyectado. En la puerta de un garaje. Increíble.</w:t>
      </w:r>
    </w:p>
    <w:p>
      <w:r>
        <w:t xml:space="preserve">Charlie y la fábrica de chocolate, con ganas de ver algo de Johnny Depp, y luego a la cama. Preparándome para un día de 14 horas y media de wok mañana</w:t>
      </w:r>
    </w:p>
    <w:p>
      <w:r>
        <w:t xml:space="preserve">Acabo de levantarme de una siesta.. Relajándose para la noche</w:t>
      </w:r>
    </w:p>
    <w:p>
      <w:r>
        <w:t xml:space="preserve">@miniatus Pues gracias cariño...ha sido un placer comprar contigo...ya verás las primeras fotos!</w:t>
      </w:r>
    </w:p>
    <w:p>
      <w:r>
        <w:t xml:space="preserve">Pues no creo que me llamen pronto. PINTANDO MIS UÑAS!</w:t>
      </w:r>
    </w:p>
    <w:p>
      <w:r>
        <w:t xml:space="preserve">Acabo de comprar un buen chocolate y una revista... Más tarde jugaré al Comanche 4... Mi buen sábado</w:t>
      </w:r>
    </w:p>
    <w:p>
      <w:r>
        <w:t xml:space="preserve">oh hombre tenía gran siesta (todavía alittle cansado) tener pizza para la cena.</w:t>
      </w:r>
    </w:p>
    <w:p>
      <w:r>
        <w:t xml:space="preserve">@MeredithKlein oh eso es discreto</w:t>
      </w:r>
    </w:p>
    <w:p>
      <w:r>
        <w:t xml:space="preserve">@specialk0478 si ella es parte laboratorio, parte spaniel.. todo energía jeje pero la quiero a morir</w:t>
      </w:r>
    </w:p>
    <w:p>
      <w:r>
        <w:t xml:space="preserve">@Nabaishko @BADDASSTWIN @DJPLAYBOY @GREENARROW09 @Kellynico get lit I am http://bit.ly/OASQR</w:t>
      </w:r>
    </w:p>
    <w:p>
      <w:r>
        <w:t xml:space="preserve">Ver la película Las mujeres de verdad tienen curvas ¿Por qué se ponen buenas películas en mitad de la noche?</w:t>
      </w:r>
    </w:p>
    <w:p>
      <w:r>
        <w:t xml:space="preserve">@rayatkinson la última vez que miré.  Hola de nuevo...</w:t>
      </w:r>
    </w:p>
    <w:p>
      <w:r>
        <w:t xml:space="preserve">@elengrey ¡Sí!  ¡Suerte!  ¿Qué has hecho?</w:t>
      </w:r>
    </w:p>
    <w:p>
      <w:r>
        <w:t xml:space="preserve">twitter fam, estoy a punto de saltar de nuevo en AIM fui fantasma en y`all lolz sowwy</w:t>
      </w:r>
    </w:p>
    <w:p>
      <w:r>
        <w:t xml:space="preserve">¡El chico se ha graduado!  Estoy muy orgulloso de él.</w:t>
      </w:r>
    </w:p>
    <w:p>
      <w:r>
        <w:t xml:space="preserve">ir a nadar</w:t>
      </w:r>
    </w:p>
    <w:p>
      <w:r>
        <w:t xml:space="preserve">@JRKNaughtyNurse Sí, @thespunkyone ese beso del día B va a suceder, verdad @JonathanRKnight</w:t>
      </w:r>
    </w:p>
    <w:p>
      <w:r>
        <w:t xml:space="preserve">@lancegross http://twitpic.com/4vd89 - ¡¡¡Tan guapos!!! ¡¡No puedo esperar a ver qué clase de hijos tendréis!</w:t>
      </w:r>
    </w:p>
    <w:p>
      <w:r>
        <w:t xml:space="preserve">@jareason De todas formas no hay nada bueno esta noche!!!   #Sigjeans</w:t>
      </w:r>
    </w:p>
    <w:p>
      <w:r>
        <w:t xml:space="preserve">Acabo de terminar de ver "Role Models" (divertidísima), y me debato entre ir a la 251. Hmmm...</w:t>
      </w:r>
    </w:p>
    <w:p>
      <w:r>
        <w:t xml:space="preserve">@johncmayer heylo johnn (: soy un gran fan. espero que tu día sea awesomee. cuzz im home sick y su kinda menos que awesome.. anyways.. PAZ</w:t>
      </w:r>
    </w:p>
    <w:p>
      <w:r>
        <w:t xml:space="preserve">Fui de compras un poco... Me lo merezco... Y ahora una noche en la ciudad en la gran ciudad de Norfolk</w:t>
      </w:r>
    </w:p>
    <w:p>
      <w:r>
        <w:t xml:space="preserve">@Djalfy Eso es en la Fox, ¿no? Nunca lo he visto</w:t>
      </w:r>
    </w:p>
    <w:p>
      <w:r>
        <w:t xml:space="preserve">Vaya... Dios mío, toda la interfaz de usuario es mucho más rápida. Es más sensible que TweetDeck ahora!  Los tweets se sienten como mensajes instantáneos lol</w:t>
      </w:r>
    </w:p>
    <w:p>
      <w:r>
        <w:t xml:space="preserve">@kamiNcali Oh, no hay necesidad de parar. Me vendría bien el subidón de ego.</w:t>
      </w:r>
    </w:p>
    <w:p>
      <w:r>
        <w:t xml:space="preserve">@rorschachsgirl Sí--esos pantalones son horribles!  Sí... a mi mujer le encanta el trabajo.  Le encanta la interpretación y los niños, así que es un buen ambiente.</w:t>
      </w:r>
    </w:p>
    <w:p>
      <w:r>
        <w:t xml:space="preserve">Me gustaría poder ver clips de tu programa que presentaste. ¡Shawn en los años 80! y sí, todavía eres una chica caliente!</w:t>
      </w:r>
    </w:p>
    <w:p>
      <w:r>
        <w:t xml:space="preserve">Pasar tiempo de calidad con mi familia. Dios sabe que necesito esto ahora mismo...</w:t>
      </w:r>
    </w:p>
    <w:p>
      <w:r>
        <w:t xml:space="preserve">Si guardas estas fotos del programa "Today", por favor, dale crédito a www.wireimage.com Gracias</w:t>
      </w:r>
    </w:p>
    <w:p>
      <w:r>
        <w:t xml:space="preserve">@SarahRoseteER feliz día de la madre anticipado!!!!</w:t>
      </w:r>
    </w:p>
    <w:p>
      <w:r>
        <w:t xml:space="preserve">@kurliedoc ¡¡¡pobrecita!!! Tienes que salir con un enfermero guapo.</w:t>
      </w:r>
    </w:p>
    <w:p>
      <w:r>
        <w:t xml:space="preserve">@elysion32 Estoy aquí para hacer amigos.. vida real, internet.. lo que sea que la gente se sienta cómoda..</w:t>
      </w:r>
    </w:p>
    <w:p>
      <w:r>
        <w:t xml:space="preserve">Hoy he caminado más de 140 manzanas y luego me he comido una deliciosa galleta blanca y negra.</w:t>
      </w:r>
    </w:p>
    <w:p>
      <w:r>
        <w:t xml:space="preserve">Ja, ja, ja @yoko71 ¡Lo sé! Lo amo! Lo amo!</w:t>
      </w:r>
    </w:p>
    <w:p>
      <w:r>
        <w:t xml:space="preserve">A veces me siento patético yendo a la cama tan temprano. Oh, bueno. ¡Totalmente tengo sopa de almejas mañana! =D</w:t>
      </w:r>
    </w:p>
    <w:p>
      <w:r>
        <w:t xml:space="preserve">@asinkujobear lol qué..tenía sed!</w:t>
      </w:r>
    </w:p>
    <w:p>
      <w:r>
        <w:t xml:space="preserve">Hace mucho que no me conecto.  Casi feliz día de la madre. Yay. :]</w:t>
      </w:r>
    </w:p>
    <w:p>
      <w:r>
        <w:t xml:space="preserve">Disfrutando d la vista @ sg flyer</w:t>
      </w:r>
    </w:p>
    <w:p>
      <w:r>
        <w:t xml:space="preserve">ok las compras fueron muy divertidas ~ desempacando las bolsas ahora</w:t>
      </w:r>
    </w:p>
    <w:p>
      <w:r>
        <w:t xml:space="preserve">@RedHotCopy Me quedé dormido en un avión viendo Frost/Nixon - espero que te vaya mejor que a mí</w:t>
      </w:r>
    </w:p>
    <w:p>
      <w:r>
        <w:t xml:space="preserve">@JoeSDMF Lo sé, pero quiero terminar bsg primero</w:t>
      </w:r>
    </w:p>
    <w:p>
      <w:r>
        <w:t xml:space="preserve">@jimmymcdonald ¡¡Hazme saber cómo resulta!!</w:t>
      </w:r>
    </w:p>
    <w:p>
      <w:r>
        <w:t xml:space="preserve">Este sentimiento dentro de mí, Oh me manda al cielo...</w:t>
      </w:r>
    </w:p>
    <w:p>
      <w:r>
        <w:t xml:space="preserve">Los Goonies. Proyectado. En la puerta de un garaje. Con mis amigos. Increíble.</w:t>
      </w:r>
    </w:p>
    <w:p>
      <w:r>
        <w:t xml:space="preserve">Los lugares más felices del mundo ...   Dinamarca, Finlandia y Países Bajos</w:t>
      </w:r>
    </w:p>
    <w:p>
      <w:r>
        <w:t xml:space="preserve">@jeffpower ¿Qué estás leyendo?</w:t>
      </w:r>
    </w:p>
    <w:p>
      <w:r>
        <w:t xml:space="preserve">@Krucial nada acaba de unirse</w:t>
      </w:r>
    </w:p>
    <w:p>
      <w:r>
        <w:t xml:space="preserve">ops que lol no se suponía que llegó a twitter</w:t>
      </w:r>
    </w:p>
    <w:p>
      <w:r>
        <w:t xml:space="preserve">@EverRaven Me imaginé que estarías rebotando sobre él</w:t>
      </w:r>
    </w:p>
    <w:p>
      <w:r>
        <w:t xml:space="preserve">@lomascar yo tengo mis entradas de blur ayer voy a ir el 1er día whatbouts u?</w:t>
      </w:r>
    </w:p>
    <w:p>
      <w:r>
        <w:t xml:space="preserve">@dirtbikegirl18 No creo que esté confirmado pero tengo la sensación de que estará en Glen Helen. Solo es mi opinión</w:t>
      </w:r>
    </w:p>
    <w:p>
      <w:r>
        <w:t xml:space="preserve">@howie_d ...¡me alegro mucho por vosotros! ¡Felicidades!</w:t>
      </w:r>
    </w:p>
    <w:p>
      <w:r>
        <w:t xml:space="preserve">buena suerte esta noche chico</w:t>
      </w:r>
    </w:p>
    <w:p>
      <w:r>
        <w:t xml:space="preserve">fuimos, compramos, conquistamos! y volvimos con el más delicioso croissant de natillas</w:t>
      </w:r>
    </w:p>
    <w:p>
      <w:r>
        <w:t xml:space="preserve">@NewShoreline Ouch, avísame para saber cuándo agacharme</w:t>
      </w:r>
    </w:p>
    <w:p>
      <w:r>
        <w:t xml:space="preserve">vi la película de Hannah Montana hoy!! fue lo mejor!!!!!! fue AWESOMEEEEEE!!!!!!  Hannah y Miley RockS! lol</w:t>
      </w:r>
    </w:p>
    <w:p>
      <w:r>
        <w:t xml:space="preserve">En el concierto de @drakkardnoir! Espero que @SongzYuuup haga una aparición como invitado</w:t>
      </w:r>
    </w:p>
    <w:p>
      <w:r>
        <w:t xml:space="preserve">descansando tuvo todo un día de caminata</w:t>
      </w:r>
    </w:p>
    <w:p>
      <w:r>
        <w:t xml:space="preserve">Es ver a Bruce todopoderoso</w:t>
      </w:r>
    </w:p>
    <w:p>
      <w:r>
        <w:t xml:space="preserve">@CrazyOnYou Muy cierto.  Y las mujeres bien portadas rara vez hacen historia.</w:t>
      </w:r>
    </w:p>
    <w:p>
      <w:r>
        <w:t xml:space="preserve">@_handz_ estaba tranquilo.... lamentablemente pero que demonios es bueno el chill out también no?</w:t>
      </w:r>
    </w:p>
    <w:p>
      <w:r>
        <w:t xml:space="preserve">La nueva genialidad de Twitter: conversaciones con los vecinos (http://is.gd/ybd0) durante una tormenta.</w:t>
      </w:r>
    </w:p>
    <w:p>
      <w:r>
        <w:t xml:space="preserve">gtg now, listen to cobra's new song @ their myspace, ttyl santi &lt;3</w:t>
      </w:r>
    </w:p>
    <w:p>
      <w:r>
        <w:t xml:space="preserve">@coruscating ¡Es una cita!</w:t>
      </w:r>
    </w:p>
    <w:p>
      <w:r>
        <w:t xml:space="preserve">@tenotch impresionante, me alegro de que te guste.  FYI - Platinum Notes 3.0 debería salir como una actualización gratuita este verano</w:t>
      </w:r>
    </w:p>
    <w:p>
      <w:r>
        <w:t xml:space="preserve">@ishakey sí, así que wassup</w:t>
      </w:r>
    </w:p>
    <w:p>
      <w:r>
        <w:t xml:space="preserve">@4ut Estoy bien, creo que a partir de ahora tomaré la actitud de que el día de la madre es una fiesta inventada de Hallmark</w:t>
      </w:r>
    </w:p>
    <w:p>
      <w:r>
        <w:t xml:space="preserve">@EricMillegan 0k...disfruta de Dora la Exploradora.. saludos a tu sobrina!!</w:t>
      </w:r>
    </w:p>
    <w:p>
      <w:r>
        <w:t xml:space="preserve">Acabo de comer una barbacoa... YUM im lleno ahora</w:t>
      </w:r>
    </w:p>
    <w:p>
      <w:r>
        <w:t xml:space="preserve">@ryan_leslie Me encanta el video!! Usted es la inspiración Sr. Leslie, no puedo esperar el nuevo álbum aún rockeando el debut.</w:t>
      </w:r>
    </w:p>
    <w:p>
      <w:r>
        <w:t xml:space="preserve">@coolzebras Abren a las 9 de la mañana y espero estar allí poco después.   Aunque no hay garantías para mí!</w:t>
      </w:r>
    </w:p>
    <w:p>
      <w:r>
        <w:t xml:space="preserve">@tccrt3r heyy! @RayleneOrnelas me dijo que te siguiera, ¿qué pasa?</w:t>
      </w:r>
    </w:p>
    <w:p>
      <w:r>
        <w:t xml:space="preserve">@GregInsco ese es otro patrocinador</w:t>
      </w:r>
    </w:p>
    <w:p>
      <w:r>
        <w:t xml:space="preserve">@ozdj ¿Puedo tomar también un flat white con remolino?</w:t>
      </w:r>
    </w:p>
    <w:p>
      <w:r>
        <w:t xml:space="preserve">@mamapigeon Yo estoy bien, ¿y tú?</w:t>
      </w:r>
    </w:p>
    <w:p>
      <w:r>
        <w:t xml:space="preserve">@The_Tech_Update ¿Sabéis que vuestras noticias de Nutty Newsire llegan sin enlaces? No puedo ser vago sin los enlaces...LOL</w:t>
      </w:r>
    </w:p>
    <w:p>
      <w:r>
        <w:t xml:space="preserve">@EugeniaChavez http://twitpic.com/4w1gg - me encanta</w:t>
      </w:r>
    </w:p>
    <w:p>
      <w:r>
        <w:t xml:space="preserve">Me olvidé completamente de que era el día de la madre hoy... Lol ¡Feliz día de la madre a todas las hermosas mamás por ahí!</w:t>
      </w:r>
    </w:p>
    <w:p>
      <w:r>
        <w:t xml:space="preserve">@mde Me alegra saber que has conseguido salir, he oído que ese lugar solía ser un país propio ¡Estoy deseando que llegues!</w:t>
      </w:r>
    </w:p>
    <w:p>
      <w:r>
        <w:t xml:space="preserve">@sexinstilettos NICE TO TWEET U</w:t>
      </w:r>
    </w:p>
    <w:p>
      <w:r>
        <w:t xml:space="preserve">He dormido, me he levantado con un café helado, me he relajado y he salido a comer tarde con mi novio. Ha sido un dulce y relajado sábado.</w:t>
      </w:r>
    </w:p>
    <w:p>
      <w:r>
        <w:t xml:space="preserve">@savagestar Parece que has ganado pases entre bastidores</w:t>
      </w:r>
    </w:p>
    <w:p>
      <w:r>
        <w:t xml:space="preserve">@MissVerna http://twitpic.com/4visl - ¡WOW esto se ve increíble! ¡Un trabajo perverso en las mariposas! ¡Son fantásticas!</w:t>
      </w:r>
    </w:p>
    <w:p>
      <w:r>
        <w:t xml:space="preserve">Piscina, alcohol, y una linda banda, no se puede pedir más en un sábado por la noche #fb http://twitpic.com/4w1rr</w:t>
      </w:r>
    </w:p>
    <w:p>
      <w:r>
        <w:t xml:space="preserve">¿Es bonito, largo o corto? ¿chispeante o brillante? Lol</w:t>
      </w:r>
    </w:p>
    <w:p>
      <w:r>
        <w:t xml:space="preserve">@SweetWifey Su nuevo cd es precioso.</w:t>
      </w:r>
    </w:p>
    <w:p>
      <w:r>
        <w:t xml:space="preserve">@robdyrdek Sabes, hay cosas que no deberían verse. Eso es seguro como el infierno, uno de ellos. lol</w:t>
      </w:r>
    </w:p>
    <w:p>
      <w:r>
        <w:t xml:space="preserve">1 fiesta sorpresa hoy, 2 fiestas mañana.  ¡Diversión! Pero, necesito terminar el proyecto de los bichos. O_O</w:t>
      </w:r>
    </w:p>
    <w:p>
      <w:r>
        <w:t xml:space="preserve">I &lt;3 Owl City.</w:t>
      </w:r>
    </w:p>
    <w:p>
      <w:r>
        <w:t xml:space="preserve">@djlezlee esa es la única manera de hacer las cosas. sin distracciones</w:t>
      </w:r>
    </w:p>
    <w:p>
      <w:r>
        <w:t xml:space="preserve">@iamkeshia feliz cumpleaños keshia, keshia, bo beshia</w:t>
      </w:r>
    </w:p>
    <w:p>
      <w:r>
        <w:t xml:space="preserve">Vaya, nada como unas rebajas para animar una tarde de chicas, ¿eh?</w:t>
      </w:r>
    </w:p>
    <w:p>
      <w:r>
        <w:t xml:space="preserve">Acabo de terminar de cortar el césped.</w:t>
      </w:r>
    </w:p>
    <w:p>
      <w:r>
        <w:t xml:space="preserve">@Turch Aww, felicidades a la familia. ;) Envíame fotos por correo electrónico.</w:t>
      </w:r>
    </w:p>
    <w:p>
      <w:r>
        <w:t xml:space="preserve">@retrorewind gracias</w:t>
      </w:r>
    </w:p>
    <w:p>
      <w:r>
        <w:t xml:space="preserve">30/05 - primera sesión, ¡viva!</w:t>
      </w:r>
    </w:p>
    <w:p>
      <w:r>
        <w:t xml:space="preserve">: En casa, viendo una película en la televisión y haciendo un pastel de café streusel "saludable".</w:t>
      </w:r>
    </w:p>
    <w:p>
      <w:r>
        <w:t xml:space="preserve">@Prince_Aries Yo y esa persona tenemos algo en común entonces! LOL jk....</w:t>
      </w:r>
    </w:p>
    <w:p>
      <w:r>
        <w:t xml:space="preserve">@lilcdawg es porque corremos en CPT!!!</w:t>
      </w:r>
    </w:p>
    <w:p>
      <w:r>
        <w:t xml:space="preserve">Ok peeps...no estoy loco...estaba twitteando a alguien pero no tenía ni idea de cómo 2 mensajes directos desde mi móvil! Momento rubio!</w:t>
      </w:r>
    </w:p>
    <w:p>
      <w:r>
        <w:t xml:space="preserve">Un gran aplauso para la hermana #1 por llamar también</w:t>
      </w:r>
    </w:p>
    <w:p>
      <w:r>
        <w:t xml:space="preserve">@NJE112 hola amigo que casualidad encontrarte en hea</w:t>
      </w:r>
    </w:p>
    <w:p>
      <w:r>
        <w:t xml:space="preserve">Después de una semana de estancia con mi abuela, estoy en casa en Lopatcong. . Puedo empezar mi nuevo libro esta noche. http://twitpic.com/4w1s0</w:t>
      </w:r>
    </w:p>
    <w:p>
      <w:r>
        <w:t xml:space="preserve">Acabo de cantar "Shine" de Newsboys en el coche con @hollyewallace ¡Hola!</w:t>
      </w:r>
    </w:p>
    <w:p>
      <w:r>
        <w:t xml:space="preserve">¿Salir con Bre, Jimmy y Jon P?</w:t>
      </w:r>
    </w:p>
    <w:p>
      <w:r>
        <w:t xml:space="preserve">@ATL_Da_Realest jejeje el infierno. Estoy finna qet a drankin DAMNIT.</w:t>
      </w:r>
    </w:p>
    <w:p>
      <w:r>
        <w:t xml:space="preserve">@OfficialBgizzle ¡¿Qué?!  ¡Esto es HOT B!    Super bonito!</w:t>
      </w:r>
    </w:p>
    <w:p>
      <w:r>
        <w:t xml:space="preserve">Menos de 24 horas para la graduación!! Salimos esta noche a celebrarlo</w:t>
      </w:r>
    </w:p>
    <w:p>
      <w:r>
        <w:t xml:space="preserve">@PrinceSammie OMG su trabajo</w:t>
      </w:r>
    </w:p>
    <w:p>
      <w:r>
        <w:t xml:space="preserve">@michaelsheen OMG eso es muy bueno quiero ver las fotos! que tengas un buen día</w:t>
      </w:r>
    </w:p>
    <w:p>
      <w:r>
        <w:t xml:space="preserve">http://twitpic.com/4w1s4 - Encontrado en una venta de garaje por 1,50 dólares</w:t>
      </w:r>
    </w:p>
    <w:p>
      <w:r>
        <w:t xml:space="preserve">@huma_rashid aww que lindo me gusta mucho esa canción</w:t>
      </w:r>
    </w:p>
    <w:p>
      <w:r>
        <w:t xml:space="preserve">Dan y Alli están aquí. Me sorprendieron</w:t>
      </w:r>
    </w:p>
    <w:p>
      <w:r>
        <w:t xml:space="preserve">@wearpalettes Realmente no quiero enviarlo a través de este sitio....es tipo privado...</w:t>
      </w:r>
    </w:p>
    <w:p>
      <w:r>
        <w:t xml:space="preserve">¡Star Trek fue un éxito!  Fue MUCHO mejor de lo que esperaba</w:t>
      </w:r>
    </w:p>
    <w:p>
      <w:r>
        <w:t xml:space="preserve">@ddlovato BIENVENIDO DE NUEVOKKK</w:t>
      </w:r>
    </w:p>
    <w:p>
      <w:r>
        <w:t xml:space="preserve">Estoy en el Starbucks con una taza de café http://yfrog.com/ehhmyj</w:t>
      </w:r>
    </w:p>
    <w:p>
      <w:r>
        <w:t xml:space="preserve">esta noche voy a otra fiesta de cumpleaños</w:t>
      </w:r>
    </w:p>
    <w:p>
      <w:r>
        <w:t xml:space="preserve">Acabo de volver de hacer de canguro. Ha ido bien.</w:t>
      </w:r>
    </w:p>
    <w:p>
      <w:r>
        <w:t xml:space="preserve">Recuperándome de la locura de mi familia. Los quiero, pero no lo tienen todo Sólo los veo un par de veces al año, así que supongo que puedo lidiar.</w:t>
      </w:r>
    </w:p>
    <w:p>
      <w:r>
        <w:t xml:space="preserve">buenos días. hoy es mi último día de "libertad". mañana vuelvo al trabajo. estoy un poco emocionado-no emocionado. pero bueno.</w:t>
      </w:r>
    </w:p>
    <w:p>
      <w:r>
        <w:t xml:space="preserve">he cocinado el desayuno para mi madre HAPPY</w:t>
      </w:r>
    </w:p>
    <w:p>
      <w:r>
        <w:t xml:space="preserve">@coreymekell no mucho!! estoy aburrido! Mis nombres Crissy BTW lol ¿Cómo u doinnnn??</w:t>
      </w:r>
    </w:p>
    <w:p>
      <w:r>
        <w:t xml:space="preserve">@buildstrong hemos encontrado un paseo</w:t>
      </w:r>
    </w:p>
    <w:p>
      <w:r>
        <w:t xml:space="preserve">tengo un trabajo de verano</w:t>
      </w:r>
    </w:p>
    <w:p>
      <w:r>
        <w:t xml:space="preserve">@JustJayde Asegúrate de plantar junto al agua en el suelo</w:t>
      </w:r>
    </w:p>
    <w:p>
      <w:r>
        <w:t xml:space="preserve">pasando el rato con mi bebé</w:t>
      </w:r>
    </w:p>
    <w:p>
      <w:r>
        <w:t xml:space="preserve">@addieking fue increíble</w:t>
      </w:r>
    </w:p>
    <w:p>
      <w:r>
        <w:t xml:space="preserve">@EhMahLee ¡¿Pudiste verlo en línea?!  Espero que sí.  Y sí, Belinda Jensen estuvo muy bien</w:t>
      </w:r>
    </w:p>
    <w:p>
      <w:r>
        <w:t xml:space="preserve">@FirstDigg Felicidades por tu viaje en bicicleta hoy.. Muy impresionante de hecho ... Ya podría estar haciendo el "Tour de Francia" algún día</w:t>
      </w:r>
    </w:p>
    <w:p>
      <w:r>
        <w:t xml:space="preserve">@kkaleal mi marido es veterinario, así que "entendemos" que los animales son como los niños!! todo lo mejor! espero que tu negocio vaya bien</w:t>
      </w:r>
    </w:p>
    <w:p>
      <w:r>
        <w:t xml:space="preserve">Sólo faltan seis horas para tener 15 años</w:t>
      </w:r>
    </w:p>
    <w:p>
      <w:r>
        <w:t xml:space="preserve">@sburkhead</w:t>
      </w:r>
    </w:p>
    <w:p>
      <w:r>
        <w:t xml:space="preserve">@Iamme828 ¡No porque estamos siendo honestos! Veamos el panorama general... mi final feliz con la sonrisa en la cara</w:t>
      </w:r>
    </w:p>
    <w:p>
      <w:r>
        <w:t xml:space="preserve">Yay mis orejas coinciden</w:t>
      </w:r>
    </w:p>
    <w:p>
      <w:r>
        <w:t xml:space="preserve">Comiendo nachos viendo el juego. Todo lo que puedo decir es que Lebron es una bestia. ¿Alguien me siente?</w:t>
      </w:r>
    </w:p>
    <w:p>
      <w:r>
        <w:t xml:space="preserve">@eeshkapeesh Aw, lo siento E. :/ Espero que te parezca bien (oreja coja) ¡Y siempre hay un año que viene! Mierda. Lamer ear :/ Fail. Uhh..Te quiero E!</w:t>
      </w:r>
    </w:p>
    <w:p>
      <w:r>
        <w:t xml:space="preserve">¡Te quiero mamá!</w:t>
      </w:r>
    </w:p>
    <w:p>
      <w:r>
        <w:t xml:space="preserve">LOL. El regalo de mi madre costó 69 dólares.</w:t>
      </w:r>
    </w:p>
    <w:p>
      <w:r>
        <w:t xml:space="preserve">@thespunkyone Así que entonces Fuckin Awesome Super Sexy Stud Muffin Beast, ¿Cómo te suena @JonathanRKnight</w:t>
      </w:r>
    </w:p>
    <w:p>
      <w:r>
        <w:t xml:space="preserve">@fotojen @halgriffin espero que se diviertan!  No puedo esperar a que volváis, Wilmy no es lo mismo sin vosotros</w:t>
      </w:r>
    </w:p>
    <w:p>
      <w:r>
        <w:t xml:space="preserve">@smokinace88 - Anoche fue el mejor hasta ahora creo. Salvo que no le vimos tirar su equipo al coche</w:t>
      </w:r>
    </w:p>
    <w:p>
      <w:r>
        <w:t xml:space="preserve">@Sobbee No... fue bastante tranquilo. Solo 1 tipo disfrazado.. un uni "médico" estilo Voyager. Decepcionado no había más en el traje.</w:t>
      </w:r>
    </w:p>
    <w:p>
      <w:r>
        <w:t xml:space="preserve">@Lil_Heidi_V Gracias guapa.</w:t>
      </w:r>
    </w:p>
    <w:p>
      <w:r>
        <w:t xml:space="preserve">@artcon http://twitpic.com/4vfcx - awesomeeeeee</w:t>
      </w:r>
    </w:p>
    <w:p>
      <w:r>
        <w:t xml:space="preserve">tratando de decidir qué hacer esta noche. Estudiar Chem o escribir toda la noche. La noche aún es joven, tal vez haga ambas cosas</w:t>
      </w:r>
    </w:p>
    <w:p>
      <w:r>
        <w:t xml:space="preserve">sigue estando enfermo. Pero sigue amando la venganza y la posibilidad de más venganza por venir</w:t>
      </w:r>
    </w:p>
    <w:p>
      <w:r>
        <w:t xml:space="preserve">llamando a debby ryan!</w:t>
      </w:r>
    </w:p>
    <w:p>
      <w:r>
        <w:t xml:space="preserve">jugando a la Wii!</w:t>
      </w:r>
    </w:p>
    <w:p>
      <w:r>
        <w:t xml:space="preserve">Estoy en VA para el fin de semana, mi hijo menor cumple 2 mañana......it me hace un poco triste, que está recibiendo tan grande, echa un vistazo a mi twipics</w:t>
      </w:r>
    </w:p>
    <w:p>
      <w:r>
        <w:t xml:space="preserve">@enjoymore ¿Su cueva? ¿Tiene una máquina de café expreso?</w:t>
      </w:r>
    </w:p>
    <w:p>
      <w:r>
        <w:t xml:space="preserve">desea que @ashleytisdale admita que tiene un nuevo amor</w:t>
      </w:r>
    </w:p>
    <w:p>
      <w:r>
        <w:t xml:space="preserve">@jordangerous Oh, la verdad es que no tengo mucha opinión sobre ella en ningún caso. Es sólo una noche para rasgar todo.</w:t>
      </w:r>
    </w:p>
    <w:p>
      <w:r>
        <w:t xml:space="preserve">Tiempo de TV, nos vemos luego. xoxo</w:t>
      </w:r>
    </w:p>
    <w:p>
      <w:r>
        <w:t xml:space="preserve">Me siento mejor ahora que tengo algo en mi barriga</w:t>
      </w:r>
    </w:p>
    <w:p>
      <w:r>
        <w:t xml:space="preserve">CSI NY vuelve a aus con 'sexo, mentiras y silicona' (s05e04) TODOS LOS QUE ESTÁN EN LA COSTA ESTE SINTONIZAN ESTA NOCHE por favor</w:t>
      </w:r>
    </w:p>
    <w:p>
      <w:r>
        <w:t xml:space="preserve">@CHAUNDON SON! ¿WTF? Ella acaba de morder agujeros en el maldito pan!! ¿Quién hace eso? ¿Por qué Dios me ha abandonado? ¿Por qué?</w:t>
      </w:r>
    </w:p>
    <w:p>
      <w:r>
        <w:t xml:space="preserve">@nodgesoft pfft, cydia apps ftw, código en el teléfono, make, reload springboard</w:t>
      </w:r>
    </w:p>
    <w:p>
      <w:r>
        <w:t xml:space="preserve">@tararizing me hace feliz escuchar a una chica hablar, o tuitear, sobre la nba. pero... ¿podrías darle un poco de amor a mis nuggets?</w:t>
      </w:r>
    </w:p>
    <w:p>
      <w:r>
        <w:t xml:space="preserve">@flamingokitty *abrazos* yo no estoy triste en realidad, yo solo me meto</w:t>
      </w:r>
    </w:p>
    <w:p>
      <w:r>
        <w:t xml:space="preserve">Acabo de volver de salir con unos amigos + cócteles. &lt;3 No estoy borracho, pero me siento bien.  Espero que todos estén bien.</w:t>
      </w:r>
    </w:p>
    <w:p>
      <w:r>
        <w:t xml:space="preserve">Me encanta el clan Cairns</w:t>
      </w:r>
    </w:p>
    <w:p>
      <w:r>
        <w:t xml:space="preserve">@Beangirl El Pad Thai es mi favorito</w:t>
      </w:r>
    </w:p>
    <w:p>
      <w:r>
        <w:t xml:space="preserve">@yourfaveblonde ¡Podría haberlo hecho! Me sobraron entradas. Además, tuvimos dos sorteos en Twitter. Te atraparemos la próxima vez.</w:t>
      </w:r>
    </w:p>
    <w:p>
      <w:r>
        <w:t xml:space="preserve">Relajarse después de una semana ajetreada y un sábado tedioso. . .</w:t>
      </w:r>
    </w:p>
    <w:p>
      <w:r>
        <w:t xml:space="preserve">Acostado en la cama aburridodddd buscando nuevas recetas en viejos libros de cocina</w:t>
      </w:r>
    </w:p>
    <w:p>
      <w:r>
        <w:t xml:space="preserve">Lil Kim ; Download omq ; creo que me gusta ese sonqq ahoraw lol .</w:t>
      </w:r>
    </w:p>
    <w:p>
      <w:r>
        <w:t xml:space="preserve">@Courtney_ @beachbum77</w:t>
      </w:r>
    </w:p>
    <w:p>
      <w:r>
        <w:t xml:space="preserve">@OppositeLock LA TERMINAL era mi tipo de película, bueno, cualquier cosa con aviones y chicas calientes en ella, es mi tipo de película</w:t>
      </w:r>
    </w:p>
    <w:p>
      <w:r>
        <w:t xml:space="preserve">@retrorewind ¿puedes tocar I Wish de Jordan Knight</w:t>
      </w:r>
    </w:p>
    <w:p>
      <w:r>
        <w:t xml:space="preserve">http://twitpic.com/4w269 - Mi foto del pacman 789</w:t>
      </w:r>
    </w:p>
    <w:p>
      <w:r>
        <w:t xml:space="preserve">es maxin y relaxin... ahhh</w:t>
      </w:r>
    </w:p>
    <w:p>
      <w:r>
        <w:t xml:space="preserve">@Jeremy_LaMont yr muy joven buscando amigo</w:t>
      </w:r>
    </w:p>
    <w:p>
      <w:r>
        <w:t xml:space="preserve">@gvesenka ¡Espero una pronta recuperación para ti!</w:t>
      </w:r>
    </w:p>
    <w:p>
      <w:r>
        <w:t xml:space="preserve">@hellocupcake84 Pues estoy intentando deshacerme de muchas de mis cosas.  Podrías venir a saquear.</w:t>
      </w:r>
    </w:p>
    <w:p>
      <w:r>
        <w:t xml:space="preserve">está aprendiendo a tocar Waiting for Love de P!nk con la guitarra acústica.</w:t>
      </w:r>
    </w:p>
    <w:p>
      <w:r>
        <w:t xml:space="preserve">@theDebbyRyan ¡Te acabo de dejar un mensaje! Espero que lo recibas</w:t>
      </w:r>
    </w:p>
    <w:p>
      <w:r>
        <w:t xml:space="preserve">terminamos de comer sushi con ladiez que se está tirando al suelo...</w:t>
      </w:r>
    </w:p>
    <w:p>
      <w:r>
        <w:t xml:space="preserve">definitivamente listo para un plato de panqueques.</w:t>
      </w:r>
    </w:p>
    <w:p>
      <w:r>
        <w:t xml:space="preserve">yo y Kelly compartimos el mismo apellido, no sería dulce si fuéramos parientes @TheEllenShow</w:t>
      </w:r>
    </w:p>
    <w:p>
      <w:r>
        <w:t xml:space="preserve">La familia está aquí, pasando el rato con ellos</w:t>
      </w:r>
    </w:p>
    <w:p>
      <w:r>
        <w:t xml:space="preserve">¡Uf! ¡hemos conseguido volver a hacer de canguro!</w:t>
      </w:r>
    </w:p>
    <w:p>
      <w:r>
        <w:t xml:space="preserve">"Puedes montar uno, puedes coger uno, pero no es verano hasta que no abres uno" ?</w:t>
      </w:r>
    </w:p>
    <w:p>
      <w:r>
        <w:t xml:space="preserve">de vuelta en wayland es bueno estar en casa</w:t>
      </w:r>
    </w:p>
    <w:p>
      <w:r>
        <w:t xml:space="preserve">En el apartamento, nada que hacer, un poco de hambre http://myloc.me/Fim</w:t>
      </w:r>
    </w:p>
    <w:p>
      <w:r>
        <w:t xml:space="preserve">pasando el rato con Bri</w:t>
      </w:r>
    </w:p>
    <w:p>
      <w:r>
        <w:t xml:space="preserve">Feliz Día de la Madre a todas las mamás</w:t>
      </w:r>
    </w:p>
    <w:p>
      <w:r>
        <w:t xml:space="preserve">De muy buen humor por ninguna razón tee ella</w:t>
      </w:r>
    </w:p>
    <w:p>
      <w:r>
        <w:t xml:space="preserve">Feliz día de la madre a todas las madres.</w:t>
      </w:r>
    </w:p>
    <w:p>
      <w:r>
        <w:t xml:space="preserve">10 seguidores! Me siento casi famosa. Solía pensar que sería famosa cuando creciera algún día LOL. oh bien, ¡salud a la gente de la norma!</w:t>
      </w:r>
    </w:p>
    <w:p>
      <w:r>
        <w:t xml:space="preserve">- todavía escuchando 'paranoid' ahora empezando los deberes de civismo+ nuevo episodio de JONAS !</w:t>
      </w:r>
    </w:p>
    <w:p>
      <w:r>
        <w:t xml:space="preserve">@WayneDaStar oh wow GRACIAS Wayne</w:t>
      </w:r>
    </w:p>
    <w:p>
      <w:r>
        <w:t xml:space="preserve">Me pregunto si debería apostar a que los Cubs ganan las series mundiales en 2015 debido a BTTF II. Me encantaría si realmente sucede.  Yo = geek</w:t>
      </w:r>
    </w:p>
    <w:p>
      <w:r>
        <w:t xml:space="preserve">Geesh 5 días seguidos (no es el chico de la junta) LOL .....headed con @missdanibaby y luego ir c BF</w:t>
      </w:r>
    </w:p>
    <w:p>
      <w:r>
        <w:t xml:space="preserve">Tuve una agradable cena antes del día de la madre. Ahora un cóctel antes de retirarse por la noche</w:t>
      </w:r>
    </w:p>
    <w:p>
      <w:r>
        <w:t xml:space="preserve">@mallz Gracias amor</w:t>
      </w:r>
    </w:p>
    <w:p>
      <w:r>
        <w:t xml:space="preserve">@gregfairbanks Más vale que no estén fuera cuando llegue.  ¡NECESITO MI ARREGLO!</w:t>
      </w:r>
    </w:p>
    <w:p>
      <w:r>
        <w:t xml:space="preserve">Recompensándome con una cena en American Dream pizza en la azotea. Perfección: ¡¡Tengo 7 páginas hechas en el prospecto!!</w:t>
      </w:r>
    </w:p>
    <w:p>
      <w:r>
        <w:t xml:space="preserve">Tacha eso. Ahora estamos viendo "Marley y yo". Pensando que podría permanecer despierto mejor para este.</w:t>
      </w:r>
    </w:p>
    <w:p>
      <w:r>
        <w:t xml:space="preserve">@K_night4me *HUGS* estoy seguro de que lo harán</w:t>
      </w:r>
    </w:p>
    <w:p>
      <w:r>
        <w:t xml:space="preserve">@animesnob si lo he comprobado, muy buen sitio</w:t>
      </w:r>
    </w:p>
    <w:p>
      <w:r>
        <w:t xml:space="preserve">@sarahdope http://twitpic.com/4w22u - ¡Es tan bonito! Las chicas deben quererte mucho ¡Feliz cumpleaños de nuevo!</w:t>
      </w:r>
    </w:p>
    <w:p>
      <w:r>
        <w:t xml:space="preserve">Feliz día de la madre a MAMÁ</w:t>
      </w:r>
    </w:p>
    <w:p>
      <w:r>
        <w:t xml:space="preserve">@jojowright http://twitpic.com/4w24f - ¡oh, buena puntuación, jojo!</w:t>
      </w:r>
    </w:p>
    <w:p>
      <w:r>
        <w:t xml:space="preserve">mirando todos mis viejos estados de myspace' oh mann. ¡Cohetes en vuelo! ¡Delicia de la tarde! AAAAAAADelicia de la tarde!</w:t>
      </w:r>
    </w:p>
    <w:p>
      <w:r>
        <w:t xml:space="preserve">¡y a casa de james vamos!</w:t>
      </w:r>
    </w:p>
    <w:p>
      <w:r>
        <w:t xml:space="preserve">No hace falta decir que no me quedé para encontrar el caché 90.</w:t>
      </w:r>
    </w:p>
    <w:p>
      <w:r>
        <w:t xml:space="preserve">@Jennettemccurdy http://twitpic.com/4uy8l - LOL ¿por qué están tocando el tambor allí?</w:t>
      </w:r>
    </w:p>
    <w:p>
      <w:r>
        <w:t xml:space="preserve">@kyladreams aw eres la hostia gracias por el amor de twittereee. aprecio hasta la última gota</w:t>
      </w:r>
    </w:p>
    <w:p>
      <w:r>
        <w:t xml:space="preserve">Historia de amor en bucle durante los últimos 30 minutos. Me encanta esta canción... Me hace feliz, ¡así!</w:t>
      </w:r>
    </w:p>
    <w:p>
      <w:r>
        <w:t xml:space="preserve">Me alegra ver a @Nigellamb y a más corredores de Red Bull Air Racers aquí manteniéndonos al tanto</w:t>
      </w:r>
    </w:p>
    <w:p>
      <w:r>
        <w:t xml:space="preserve">@ForetDeMichelle no necesitas mi presencia física, ya tienes mi energía!!!</w:t>
      </w:r>
    </w:p>
    <w:p>
      <w:r>
        <w:t xml:space="preserve">Aventuras con jamie y bethhh</w:t>
      </w:r>
    </w:p>
    <w:p>
      <w:r>
        <w:t xml:space="preserve">Mi fin de semana de tres días comienza ahora.  Iba a ver Star Trek, pero opté por ir otra noche en su lugar.</w:t>
      </w:r>
    </w:p>
    <w:p>
      <w:r>
        <w:t xml:space="preserve">@Rhispect LOL thx</w:t>
      </w:r>
    </w:p>
    <w:p>
      <w:r>
        <w:t xml:space="preserve">@corie_michele gracias por eso...ahora los sigo...me encantan las buenas causas</w:t>
      </w:r>
    </w:p>
    <w:p>
      <w:r>
        <w:t xml:space="preserve">@babycakes1966 estoy de acuerdo</w:t>
      </w:r>
    </w:p>
    <w:p>
      <w:r>
        <w:t xml:space="preserve">¡Buenos días!</w:t>
      </w:r>
    </w:p>
    <w:p>
      <w:r>
        <w:t xml:space="preserve">@_owl_ ah pero ya estás en mi lista</w:t>
      </w:r>
    </w:p>
    <w:p>
      <w:r>
        <w:t xml:space="preserve">@lyndons ¡piensa que tienes suerte!  Yo también me rompí todos los dedos en el colegio cuando se rompió la hoja de una ventana con los dedos como tortitas en el alféizar</w:t>
      </w:r>
    </w:p>
    <w:p>
      <w:r>
        <w:t xml:space="preserve">@Shareka ¡Feliz cumpleaños!</w:t>
      </w:r>
    </w:p>
    <w:p>
      <w:r>
        <w:t xml:space="preserve">@XDmexicanXD no, señor, no lo hicieron! me sorprendió cuando me desperté esta mañana.</w:t>
      </w:r>
    </w:p>
    <w:p>
      <w:r>
        <w:t xml:space="preserve">@josephgelb gracias por la respuesta me lo había estado preguntando toda la semana</w:t>
      </w:r>
    </w:p>
    <w:p>
      <w:r>
        <w:t xml:space="preserve">Me estoy prometiendo a mí mismo que no me voy a lastimar por el resto del día...wow eso será un milagro si sucede lol</w:t>
      </w:r>
    </w:p>
    <w:p>
      <w:r>
        <w:t xml:space="preserve">Gracias a todas las personas que me agregaron en Skype Si quieres agregarme, mi nombre es el mismo que mi nombre de twitter, y mi nombre de YT, y Blogtv, etc</w:t>
      </w:r>
    </w:p>
    <w:p>
      <w:r>
        <w:t xml:space="preserve">Bien, ahora hemos encontrado nuestro camino... Creo que esta noche vamos a dejarnos llevar, ¡es hora de bailar!</w:t>
      </w:r>
    </w:p>
    <w:p>
      <w:r>
        <w:t xml:space="preserve">@Franca Es un honor tuitearte...</w:t>
      </w:r>
    </w:p>
    <w:p>
      <w:r>
        <w:t xml:space="preserve">Uh, feliz día de la madre, mamá.</w:t>
      </w:r>
    </w:p>
    <w:p>
      <w:r>
        <w:t xml:space="preserve">Preparándose para una noche temprana tweeps!   Que tengáis un buen día cada 1</w:t>
      </w:r>
    </w:p>
    <w:p>
      <w:r>
        <w:t xml:space="preserve">todo el mundo sigue a @FollowMandy y @FollowSavvy ! son increíbles</w:t>
      </w:r>
    </w:p>
    <w:p>
      <w:r>
        <w:t xml:space="preserve">Mañana es el día de la madre. Necesito juntar todas mis cosas pronto... Noor se fue, fue divertido, ¡han pasado nueve meses!</w:t>
      </w:r>
    </w:p>
    <w:p>
      <w:r>
        <w:t xml:space="preserve">@doctorsound Tengo 28 años y todavía no he ido a una discoteca. Aunque sí a muchos bares. No creo que me falte mucho</w:t>
      </w:r>
    </w:p>
    <w:p>
      <w:r>
        <w:t xml:space="preserve">Nanay lloró después de leer la tarjeta que le di. La abracé y lo siguiente que supe fue que yo también estaba llorando. Jaja Somos unos bebés llorones. La quiero.</w:t>
      </w:r>
    </w:p>
    <w:p>
      <w:r>
        <w:t xml:space="preserve">@paulwingz nothinbg casa a punto de saltar en la ducha las calles me está llamandoeeeee @STEFFSOFLII lo que es 4 esta noche @COKEbabyy decir m</w:t>
      </w:r>
    </w:p>
    <w:p>
      <w:r>
        <w:t xml:space="preserve">esperando la comida.</w:t>
      </w:r>
    </w:p>
    <w:p>
      <w:r>
        <w:t xml:space="preserve">@psuperstar el problema es que las superestrellas siempre entregan archivos enormes! demasiados pixeles de energía</w:t>
      </w:r>
    </w:p>
    <w:p>
      <w:r>
        <w:t xml:space="preserve">@Adrienne_Bailon hablar con su HIPS</w:t>
      </w:r>
    </w:p>
    <w:p>
      <w:r>
        <w:t xml:space="preserve">@NarotBahar ¿piensas hacer cardio durante 1,5 horas? Si es así es muy razonable lo que hiciste anoche?</w:t>
      </w:r>
    </w:p>
    <w:p>
      <w:r>
        <w:t xml:space="preserve">@plynke además, ¡mira todos los orbes! o tienes fantasmas o necesitas limpiar el espejo</w:t>
      </w:r>
    </w:p>
    <w:p>
      <w:r>
        <w:t xml:space="preserve">voy a ver a star trak esperando que no sea nada pero que sea increíble</w:t>
      </w:r>
    </w:p>
    <w:p>
      <w:r>
        <w:t xml:space="preserve">@NatalieGelman sigue diciéndote que te sentirás mejor haciéndolo y que mañana puede ser un día de pereza... al fin y al cabo es Sunfay (Excusas.)</w:t>
      </w:r>
    </w:p>
    <w:p>
      <w:r>
        <w:t xml:space="preserve">La noche de los fogones con mi padre</w:t>
      </w:r>
    </w:p>
    <w:p>
      <w:r>
        <w:t xml:space="preserve">@Ja101 ¡Me hace desear tener perros en lugar de gatos!</w:t>
      </w:r>
    </w:p>
    <w:p>
      <w:r>
        <w:t xml:space="preserve">Alexander Ovechkin es definitivamente mi nuevo jugador favorito de la NHL</w:t>
      </w:r>
    </w:p>
    <w:p>
      <w:r>
        <w:t xml:space="preserve">@erinlouise @Miss604 ser fanático no es ciertamente ser atractivo. Pero, si te gusta el rosa, a cada uno lo suyo #canucks</w:t>
      </w:r>
    </w:p>
    <w:p>
      <w:r>
        <w:t xml:space="preserve">@shelby_says ja ja divertido</w:t>
      </w:r>
    </w:p>
    <w:p>
      <w:r>
        <w:t xml:space="preserve">y nos vamos a la OT !! juego emocionante como siempre</w:t>
      </w:r>
    </w:p>
    <w:p>
      <w:r>
        <w:t xml:space="preserve">@InnyVinny ¿por qué gracias! ¿estas fuera esta noche?</w:t>
      </w:r>
    </w:p>
    <w:p>
      <w:r>
        <w:t xml:space="preserve">relajarse con mis hermanos y un par de yeunglings no hay nada mejor que esto</w:t>
      </w:r>
    </w:p>
    <w:p>
      <w:r>
        <w:t xml:space="preserve">@Jorge924 también podrías incluir "nunca lleves un moonwolf" a eso</w:t>
      </w:r>
    </w:p>
    <w:p>
      <w:r>
        <w:t xml:space="preserve">Se siente bien ser bueno en algo</w:t>
      </w:r>
    </w:p>
    <w:p>
      <w:r>
        <w:t xml:space="preserve">El KMF va sin problemas hasta ahora. Las cosas gratis siempre son un plus.</w:t>
      </w:r>
    </w:p>
    <w:p>
      <w:r>
        <w:t xml:space="preserve">Jugando a pacman en itouch! lol</w:t>
      </w:r>
    </w:p>
    <w:p>
      <w:r>
        <w:t xml:space="preserve">pythonkings.nl es igual a ----&gt; casi mejor que los sims....</w:t>
      </w:r>
    </w:p>
    <w:p>
      <w:r>
        <w:t xml:space="preserve">@melmyfinger voy a comprobarlo</w:t>
      </w:r>
    </w:p>
    <w:p>
      <w:r>
        <w:t xml:space="preserve">En la recepción comiendo una pasta asquerosa Woot! Pero aparte de eso es hermoso!</w:t>
      </w:r>
    </w:p>
    <w:p>
      <w:r>
        <w:t xml:space="preserve">@Mariah1221 oh n no deberías estar comprando un bonito regalo para tu encantadora madre.</w:t>
      </w:r>
    </w:p>
    <w:p>
      <w:r>
        <w:t xml:space="preserve">Feliz día de la madre nfty!!!!!!!!!!!!!!!!!!!!!!</w:t>
      </w:r>
    </w:p>
    <w:p>
      <w:r>
        <w:t xml:space="preserve">@jcpwee ¡JACKSON RATHBONE!</w:t>
      </w:r>
    </w:p>
    <w:p>
      <w:r>
        <w:t xml:space="preserve">@esoterismo Mi papá me dijo que la música tiene el poder de curar el alma. Seguro que es cierto lo de la tuya</w:t>
      </w:r>
    </w:p>
    <w:p>
      <w:r>
        <w:t xml:space="preserve">Charlando con Calyx.</w:t>
      </w:r>
    </w:p>
    <w:p>
      <w:r>
        <w:t xml:space="preserve">no puedo esperar a comer</w:t>
      </w:r>
    </w:p>
    <w:p>
      <w:r>
        <w:t xml:space="preserve">a punto de ir al Strand, buenas noches</w:t>
      </w:r>
    </w:p>
    <w:p>
      <w:r>
        <w:t xml:space="preserve">@hnnhmllr lmao! ¿Horneaste sin parar? Suena a diversión deliciosa!</w:t>
      </w:r>
    </w:p>
    <w:p>
      <w:r>
        <w:t xml:space="preserve">Sensación de suavidad como el cromo</w:t>
      </w:r>
    </w:p>
    <w:p>
      <w:r>
        <w:t xml:space="preserve">Viendo El Buscador</w:t>
      </w:r>
    </w:p>
    <w:p>
      <w:r>
        <w:t xml:space="preserve">¡Santo cielo, estoy agotado! Descansando para poder ir a ver a Lobezno más tarde</w:t>
      </w:r>
    </w:p>
    <w:p>
      <w:r>
        <w:t xml:space="preserve">Diversión en el parque acuático y luego cena en el rainforest cafe (¡todo gratis!) luego fiesta esta noche bastante buena el sábado creo.</w:t>
      </w:r>
    </w:p>
    <w:p>
      <w:r>
        <w:t xml:space="preserve">@LilliJ ..soy un adorador de los búfalos...tal vez sea el momento de hacer una visita a mi buff-schack preferido en la ciudad. http://twitpic.com/4w2ls</w:t>
      </w:r>
    </w:p>
    <w:p>
      <w:r>
        <w:t xml:space="preserve">Realmente disfruté de Star Trek - gran película, increíbles efectos especiales. Definitivamente la recomiendo incluso si no eres un Trekky</w:t>
      </w:r>
    </w:p>
    <w:p>
      <w:r>
        <w:t xml:space="preserve">disfrutar del arte local</w:t>
      </w:r>
    </w:p>
    <w:p>
      <w:r>
        <w:t xml:space="preserve">@Jonasbrothers OMJ me encantó.... fue una buena risa y Frankie hizo un gran trabajo, y ustedes también ~Agnes</w:t>
      </w:r>
    </w:p>
    <w:p>
      <w:r>
        <w:t xml:space="preserve">@miss_k_renee ¿En un sábado? No tan genial amigo. Mismo trabajo Diferente posición! Avísame cuando estés de nuevo en la ciudad!!! Miss U</w:t>
      </w:r>
    </w:p>
    <w:p>
      <w:r>
        <w:t xml:space="preserve">@crzyqbn Eso es impresionante amigo, yay para las celebridades sorpresa!  Tuve la oportunidad de conocerlo hace unos años, fue taaaan amable.</w:t>
      </w:r>
    </w:p>
    <w:p>
      <w:r>
        <w:t xml:space="preserve">Un pintor pinta cuadros en un lienzo.  Pero los músicos pintan sus cuadros en el silencio ~Leopold Stokowski</w:t>
      </w:r>
    </w:p>
    <w:p>
      <w:r>
        <w:t xml:space="preserve">@classicbecca bamboo/jade green !</w:t>
      </w:r>
    </w:p>
    <w:p>
      <w:r>
        <w:t xml:space="preserve">a casa por la noche para pasar el rato con mi madre y estudiar</w:t>
      </w:r>
    </w:p>
    <w:p>
      <w:r>
        <w:t xml:space="preserve">No hay nada mejor que pasar una tarde con mi madre</w:t>
      </w:r>
    </w:p>
    <w:p>
      <w:r>
        <w:t xml:space="preserve">@TEAMLUDAJUICE te equivocas!!! Ahora vienes a presumir con la barriga llena? Smh ...</w:t>
      </w:r>
    </w:p>
    <w:p>
      <w:r>
        <w:t xml:space="preserve">@lexuslady http://twitpic.com/4vdc3 - ¡Lexus tiene el Twitpic! Feliz día de la madre para ti Lexus.  Espero que sea un buen día para ti.</w:t>
      </w:r>
    </w:p>
    <w:p>
      <w:r>
        <w:t xml:space="preserve">Deseos saludables. Puede que empiece a decir eso.</w:t>
      </w:r>
    </w:p>
    <w:p>
      <w:r>
        <w:t xml:space="preserve">@rockdrool segunda esposa, ¿qué?</w:t>
      </w:r>
    </w:p>
    <w:p>
      <w:r>
        <w:t xml:space="preserve">@MOHFANZ Tiempos divertidos ~ ¡esa es la cerveza de mis amigos! aquí está la foto' http://yfrog.com/053agj</w:t>
      </w:r>
    </w:p>
    <w:p>
      <w:r>
        <w:t xml:space="preserve">ME SIENTO BIEN... EL ESTADO DE ÁNIMO FLOR TWITTER DESPUÉS DE LA OSCURIDAD...</w:t>
      </w:r>
    </w:p>
    <w:p>
      <w:r>
        <w:t xml:space="preserve">Sountrack de Juno me deixa feliz</w:t>
      </w:r>
    </w:p>
    <w:p>
      <w:r>
        <w:t xml:space="preserve">@TheTinyJEWELBox No, no es correcto - ahora lo recuerdo.  Estabas en un tuit intrépido - los dos éramos vistos como intrépidos.</w:t>
      </w:r>
    </w:p>
    <w:p>
      <w:r>
        <w:t xml:space="preserve">@michaelsheen ¿Tienes idea de cuándo los (no tan) pacientes fans verán algunas fotos teaser de todos vosotros disfrazados?</w:t>
      </w:r>
    </w:p>
    <w:p>
      <w:r>
        <w:t xml:space="preserve">acabo de hacer la mejor tarta de helado de tortuga de la historiarrrr por cierto, ¡feliz (pronto) día de la madre!</w:t>
      </w:r>
    </w:p>
    <w:p>
      <w:r>
        <w:t xml:space="preserve">@IamTam no tener las luces encendidas me preocupa! Lol! Manténgase a salvo!</w:t>
      </w:r>
    </w:p>
    <w:p>
      <w:r>
        <w:t xml:space="preserve">@vardenrhode gracias. la cosa es que gran parte de ella es más diseño-arte, que casi nunca tengo un ir en, por lo tanto, nunca conseguir mucho mejor..</w:t>
      </w:r>
    </w:p>
    <w:p>
      <w:r>
        <w:t xml:space="preserve">@TheRealKitCat Jaja... ¡¡¡Ya!!! ESTOY CURADO!!!!</w:t>
      </w:r>
    </w:p>
    <w:p>
      <w:r>
        <w:t xml:space="preserve">Gracias por todos los comentarios sobre los regalos que recibí. Espero que lo pases muy bien en TO y que vuelvas a visitarnos pronto.</w:t>
      </w:r>
    </w:p>
    <w:p>
      <w:r>
        <w:t xml:space="preserve">@SunnyBuns Jaja, no has hecho nada malo.</w:t>
      </w:r>
    </w:p>
    <w:p>
      <w:r>
        <w:t xml:space="preserve">Me dirijo a los chiles, el Sr. Presidente me llama. Luego a la casa de hielo</w:t>
      </w:r>
    </w:p>
    <w:p>
      <w:r>
        <w:t xml:space="preserve">@Sunflowerygirl especialmente si estás con un vampiro</w:t>
      </w:r>
    </w:p>
    <w:p>
      <w:r>
        <w:t xml:space="preserve">¿Cuáles son algunos buenos lugares para comer en Los Ángeles, quieren probar algo diferente hoy</w:t>
      </w:r>
    </w:p>
    <w:p>
      <w:r>
        <w:t xml:space="preserve">Terminado de probar la boda de marzo .. ahora sólo a la espera de la exportación y subir antes de que pueda compartir Todavía tienen 2 sesiones más para hacer!</w:t>
      </w:r>
    </w:p>
    <w:p>
      <w:r>
        <w:t xml:space="preserve">Todas las madres, prepárense para disfrutar de su merecido día especial.</w:t>
      </w:r>
    </w:p>
    <w:p>
      <w:r>
        <w:t xml:space="preserve">descargando el speedracher correcto/real ahora.</w:t>
      </w:r>
    </w:p>
    <w:p>
      <w:r>
        <w:t xml:space="preserve">@CelestialQ ¡bien! ahora vamos a hacer esto ..... www.HennesseyBlack.com</w:t>
      </w:r>
    </w:p>
    <w:p>
      <w:r>
        <w:t xml:space="preserve">@jasontryfon ¿Están abusando de su servicio? La gestión manual de los seguidores es un dolor. Me encanta el estilo.</w:t>
      </w:r>
    </w:p>
    <w:p>
      <w:r>
        <w:t xml:space="preserve">@ploogle ¿Qué? Eso parece ser un hechizo muy poderoso. Como que inclina la balanza a su favor.</w:t>
      </w:r>
    </w:p>
    <w:p>
      <w:r>
        <w:t xml:space="preserve">@manu_preet jaja una de las muchas razones por las que te quiero</w:t>
      </w:r>
    </w:p>
    <w:p>
      <w:r>
        <w:t xml:space="preserve">@AnnCurry ¡Las fotos son INCREÍBLES! Qué gran tema y forma de educar a la gente sobre Darfur! ABRAZOS! Eres una mujer inspiradora!</w:t>
      </w:r>
    </w:p>
    <w:p>
      <w:r>
        <w:t xml:space="preserve">¿Sabes qué? Tengo una buena vida, y me encanta.</w:t>
      </w:r>
    </w:p>
    <w:p>
      <w:r>
        <w:t xml:space="preserve">¡Vuelve a casa con una victoria!</w:t>
      </w:r>
    </w:p>
    <w:p>
      <w:r>
        <w:t xml:space="preserve">@RealBillBailey me ha alegrado la noche. De hecho, me ha alegrado el fin de semana. Bien hecho.</w:t>
      </w:r>
    </w:p>
    <w:p>
      <w:r>
        <w:t xml:space="preserve">@mediocrefilms Sí, eso parece una clara ventaja. Afortunadamente, disfruto de ser mujer.</w:t>
      </w:r>
    </w:p>
    <w:p>
      <w:r>
        <w:t xml:space="preserve">Las siestas son tan encantadoras</w:t>
      </w:r>
    </w:p>
    <w:p>
      <w:r>
        <w:t xml:space="preserve">Limpiando la cocina y viendo jugar a los Royals</w:t>
      </w:r>
    </w:p>
    <w:p>
      <w:r>
        <w:t xml:space="preserve">En el mercado de Tempe esperando ver Star Trek.</w:t>
      </w:r>
    </w:p>
    <w:p>
      <w:r>
        <w:t xml:space="preserve">un día tan largo, me voy a la cama . iloveyou &lt;3</w:t>
      </w:r>
    </w:p>
    <w:p>
      <w:r>
        <w:t xml:space="preserve">me apunto a twitter lol</w:t>
      </w:r>
    </w:p>
    <w:p>
      <w:r>
        <w:t xml:space="preserve">@Pranajama Nunca he estado en Praga, pero si tuviera el dinero, estará en las 10 primeras ciudades que visite</w:t>
      </w:r>
    </w:p>
    <w:p>
      <w:r>
        <w:t xml:space="preserve">@c4ss4ndr4 ¿discernir una solicitud de apoyo Hulu? ¡excelente idea!</w:t>
      </w:r>
    </w:p>
    <w:p>
      <w:r>
        <w:t xml:space="preserve">@RoxyNJustice</w:t>
      </w:r>
    </w:p>
    <w:p>
      <w:r>
        <w:t xml:space="preserve">viendo "shark boy" y "lava girl" en disney channel. pasando el rato con sarah jane, micah y rachel</w:t>
      </w:r>
    </w:p>
    <w:p/>
    <w:p>
      <w:r>
        <w:t xml:space="preserve">@FollowMyJourney ¡Oh, chica, haz que ese bebé se vaya a la cama a las 7 de la tarde!</w:t>
      </w:r>
    </w:p>
    <w:p>
      <w:r>
        <w:t xml:space="preserve">@debadowling...OOOPS OTRA VEZ, el botón de respuesta está a la DERECHA del msg...ahora dejaré de hacer spam</w:t>
      </w:r>
    </w:p>
    <w:p>
      <w:r>
        <w:t xml:space="preserve">@ParkerAngel esto es muy cierto acerca de @patofnavar! pero hay que admitir que era pret-ty divertido! im bout para ir you tube it! lol</w:t>
      </w:r>
    </w:p>
    <w:p>
      <w:r>
        <w:t xml:space="preserve">@Spacegirlnz ¡no te asustes! Jeje, no habrá problema. Envíamelo por correo electrónico</w:t>
      </w:r>
    </w:p>
    <w:p>
      <w:r>
        <w:t xml:space="preserve">Bueno mis amigos(; me voy a la tierra de los sueños; trabajo por la mañana; ugh; ewwy. Habla conmigo; pero mañana &lt;3 os quiero[;&gt;</w:t>
      </w:r>
    </w:p>
    <w:p>
      <w:r>
        <w:t xml:space="preserve">@geofferyjohnson con muchas ganas. Estamos sentados en el bar.</w:t>
      </w:r>
    </w:p>
    <w:p>
      <w:r>
        <w:t xml:space="preserve">Whew.... por fin en casa después de pasar algunas horas en el laboratorio. Viendo Atrápame si puedes y comiendo queso y uvas. Buenas noches</w:t>
      </w:r>
    </w:p>
    <w:p>
      <w:r>
        <w:t xml:space="preserve">@theellenshow consigue a @kalebnation el chico del crepúsculo en tu programa</w:t>
      </w:r>
    </w:p>
    <w:p>
      <w:r>
        <w:t xml:space="preserve">@mrstreme ¡Muchas gracias! Pronto volveré a salir de gira. Dos nuevos libros en preparación!</w:t>
      </w:r>
    </w:p>
    <w:p>
      <w:r>
        <w:t xml:space="preserve">me gustaría ver bacn.me añadido a tweetdeck como una opción para un acortador de url tweetdeck sería aún mejor con #bacon</w:t>
      </w:r>
    </w:p>
    <w:p>
      <w:r>
        <w:t xml:space="preserve">@KalebNation - ¿Has desaparecido para ir al Show de Ellen?</w:t>
      </w:r>
    </w:p>
    <w:p>
      <w:r>
        <w:t xml:space="preserve">hicimos lo que teníamos que hacer</w:t>
      </w:r>
    </w:p>
    <w:p>
      <w:r>
        <w:t xml:space="preserve">Debería haber sabido que ese comentario de "mano extra" causaría problemas...  A punto de subir House Music and Beyond Vol. 3</w:t>
      </w:r>
    </w:p>
    <w:p>
      <w:r>
        <w:t xml:space="preserve">chillin esta noche (al menos por ahora)</w:t>
      </w:r>
    </w:p>
    <w:p>
      <w:r>
        <w:t xml:space="preserve">Entré al show temprano. Jackson es un chillón. Lil shorty</w:t>
      </w:r>
    </w:p>
    <w:p>
      <w:r>
        <w:t xml:space="preserve">@she_writes Llevo 2 años deseándolo LOL...eso y una videocámara HD</w:t>
      </w:r>
    </w:p>
    <w:p>
      <w:r>
        <w:t xml:space="preserve">@cschug ¡Lo hacemos! Ha pasado mucho tiempo. Creo que tengo el próximo fin de semana libre. Cuando vais a hacer la fiesta de inauguración de la casa</w:t>
      </w:r>
    </w:p>
    <w:p>
      <w:r>
        <w:t xml:space="preserve">No puedes quitarme este sentimiento&lt;3. Voy a acostarme y a ver una película.</w:t>
      </w:r>
    </w:p>
    <w:p>
      <w:r>
        <w:t xml:space="preserve">@Annaeeee si estoy tan feliz por ellos que deben seguir adelante y por ahí de fiesta estoy tan feliz</w:t>
      </w:r>
    </w:p>
    <w:p>
      <w:r>
        <w:t xml:space="preserve">@Vittyliu un buen fin de semana gracias ¿Cómo es donde vives? Emocionante im seguro noche xx</w:t>
      </w:r>
    </w:p>
    <w:p>
      <w:r>
        <w:t xml:space="preserve">@13rianDavis a veces... sólo hay que darlo por perdido... y empezar desde el principio de tu flujo de tweets.  El pasado ha pasado</w:t>
      </w:r>
    </w:p>
    <w:p>
      <w:r>
        <w:t xml:space="preserve">¡Buenos días a todos!</w:t>
      </w:r>
    </w:p>
    <w:p>
      <w:r>
        <w:t xml:space="preserve">@wale voy a tener que dejar de fllwing temp mientras ur talkin abt kobe bc I loveeeeee él y estoy tomando personal y me gusta lebron 2.</w:t>
      </w:r>
    </w:p>
    <w:p>
      <w:r>
        <w:t xml:space="preserve">me encanta kill bill vol. 1!! Creo que lucy liu es taaan magnífica!!!!</w:t>
      </w:r>
    </w:p>
    <w:p>
      <w:r>
        <w:t xml:space="preserve">Acabo de volver de la graduación.  Dos médicos más en la familia ahora</w:t>
      </w:r>
    </w:p>
    <w:p>
      <w:r>
        <w:t xml:space="preserve">@jareason ha dejado un comentario en tu entrada del blog</w:t>
      </w:r>
    </w:p>
    <w:p>
      <w:r>
        <w:t xml:space="preserve">Hace tiempo que no me conecto. De todas formas, no tiene sentido.</w:t>
      </w:r>
    </w:p>
    <w:p>
      <w:r>
        <w:t xml:space="preserve">por lo menos puedo ver en el tiempo Vamos Pens!!</w:t>
      </w:r>
    </w:p>
    <w:p>
      <w:r>
        <w:t xml:space="preserve">Toma la 554 a Willoughby, St. Nelle, Glie, Old Oak Center, The Big Mall.  Tantos lugares para elegir ....</w:t>
      </w:r>
    </w:p>
    <w:p>
      <w:r>
        <w:t xml:space="preserve">@KatjaPresnal Gracias #sigjeans</w:t>
      </w:r>
    </w:p>
    <w:p>
      <w:r>
        <w:t xml:space="preserve">@sophie2dopex una gran canción de East Clubbers</w:t>
      </w:r>
    </w:p>
    <w:p>
      <w:r>
        <w:t xml:space="preserve">Nota al margen: la luna es tan hermosa</w:t>
      </w:r>
    </w:p>
    <w:p>
      <w:r>
        <w:t xml:space="preserve">Y acabo de salir de lo de Ana. Graduación y viste a la ex de Laura Carlos y todavía está loca.</w:t>
      </w:r>
    </w:p>
    <w:p>
      <w:r>
        <w:t xml:space="preserve">@LovelyLu No veo - sólo deseo - la televisión ha estado apagada durante meses - Me encanta Supongo que no voy a ganar sin embargo LOL</w:t>
      </w:r>
    </w:p>
    <w:p>
      <w:r>
        <w:t xml:space="preserve">feliz día de la madre</w:t>
      </w:r>
    </w:p>
    <w:p>
      <w:r>
        <w:t xml:space="preserve">@MikeHuntington oops, yo y mi estupor borracho lol. Ima comprobarlo</w:t>
      </w:r>
    </w:p>
    <w:p>
      <w:r>
        <w:t xml:space="preserve">@Keels_90 jaja de acuerdo LOL</w:t>
      </w:r>
    </w:p>
    <w:p>
      <w:r>
        <w:t xml:space="preserve">batido de algodón de azúcar</w:t>
      </w:r>
    </w:p>
    <w:p>
      <w:r>
        <w:t xml:space="preserve">Haciendo salteado de cerdo y arroz integral para la cena.</w:t>
      </w:r>
    </w:p>
    <w:p>
      <w:r>
        <w:t xml:space="preserve">casa en carlsbad con toda la familia para el día de la madre!</w:t>
      </w:r>
    </w:p>
    <w:p>
      <w:r>
        <w:t xml:space="preserve">@LexyMez ¡Muchas gracias Alex! Los mejores deseos para el día para ti y los tuyos</w:t>
      </w:r>
    </w:p>
    <w:p>
      <w:r>
        <w:t xml:space="preserve">@slicefate Me encanta el humor, sólo lo he reformulado. Como decir "terapia de grupo" en lugar de "golpear a la banda". Me quita a mis madres de encima.   Hahaha</w:t>
      </w:r>
    </w:p>
    <w:p>
      <w:r>
        <w:t xml:space="preserve">@chaotic_barb Gracias #sigjeans</w:t>
      </w:r>
    </w:p>
    <w:p>
      <w:r>
        <w:t xml:space="preserve">@Pamela010474 esa es una buena foto Todos los chicos se veían bien ayer tho..don't you think?</w:t>
      </w:r>
    </w:p>
    <w:p>
      <w:r>
        <w:t xml:space="preserve">estoy enamorado de alguien!</w:t>
      </w:r>
    </w:p>
    <w:p>
      <w:r>
        <w:t xml:space="preserve">Hey, la carta que envié finalmente llegó hoy, voy a meter su contenido con la otra carta y te la enviaré mañana</w:t>
      </w:r>
    </w:p>
    <w:p>
      <w:r>
        <w:t xml:space="preserve">Subway = ¡yum!</w:t>
      </w:r>
    </w:p>
    <w:p>
      <w:r>
        <w:t xml:space="preserve">@Adamfyre absolutamente!</w:t>
      </w:r>
    </w:p>
    <w:p>
      <w:r>
        <w:t xml:space="preserve">@iheartrendering awww. es genial. comí demasiado helado</w:t>
      </w:r>
    </w:p>
    <w:p>
      <w:r>
        <w:t xml:space="preserve">¡Tocando d.j en el paseo de Ray! De camino a comer un delicioso sushi</w:t>
      </w:r>
    </w:p>
    <w:p>
      <w:r>
        <w:t xml:space="preserve">@ftskim Soy ambos. Pero más chica que chico.</w:t>
      </w:r>
    </w:p>
    <w:p>
      <w:r>
        <w:t xml:space="preserve">@justlikethem Yo los pondría con cal. O de limón?  Y repartir, me parece fabuloso!  Mándame un mensaje cuando vuelvas</w:t>
      </w:r>
    </w:p>
    <w:p>
      <w:r>
        <w:t xml:space="preserve">Acabo de disparar mi nuevo rifle del 22.  El objetivo de plinker de reposición automática que construí en la clase de taller funciona muy bien.</w:t>
      </w:r>
    </w:p>
    <w:p>
      <w:r>
        <w:t xml:space="preserve">@Bout14 Sí, sólo bebí un poco de todos modos. Definitivamente fue el espectáculo y no la bebida!!!</w:t>
      </w:r>
    </w:p>
    <w:p>
      <w:r>
        <w:t xml:space="preserve">aquí son las 3:34 a.m. y estoy en casa, después de una noche en un pub</w:t>
      </w:r>
    </w:p>
    <w:p>
      <w:r>
        <w:t xml:space="preserve">@xCUNHAx ¿O sí? ¡¡Awww, qué dulce!! U r good kids!</w:t>
      </w:r>
    </w:p>
    <w:p>
      <w:r>
        <w:t xml:space="preserve">Me río de la lluvia</w:t>
      </w:r>
    </w:p>
    <w:p>
      <w:r>
        <w:t xml:space="preserve">@twistedraisin y el cine también!!!</w:t>
      </w:r>
    </w:p>
    <w:p>
      <w:r>
        <w:t xml:space="preserve">@bandit_zero es genial, y eso es bueno</w:t>
      </w:r>
    </w:p>
    <w:p>
      <w:r>
        <w:t xml:space="preserve">@penpen72 Jaja, cierto por suerte el teclado normal hace el trabajo... la mayoría de las veces.</w:t>
      </w:r>
    </w:p>
    <w:p>
      <w:r>
        <w:t xml:space="preserve">@GetSmart86 jaja...Live long &amp; prosper. La película fue mejor de lo que pensaba, hicieron un trabajo impresionante, estoy contento</w:t>
      </w:r>
    </w:p>
    <w:p>
      <w:r>
        <w:t xml:space="preserve">@MayMclean BabyLove em homenagem ao Baby D</w:t>
      </w:r>
    </w:p>
    <w:p>
      <w:r>
        <w:t xml:space="preserve">@Mrjaydeeone sí me han dicho que tengo un problema con cosas así</w:t>
      </w:r>
    </w:p>
    <w:p>
      <w:r>
        <w:t xml:space="preserve">mi padre y yo acabamos de bailar al ritmo de "Offspring".</w:t>
      </w:r>
    </w:p>
    <w:p>
      <w:r>
        <w:t xml:space="preserve">@dorkchops WOOHOOO muy cool ver yo sabía que iba a llegar a verla</w:t>
      </w:r>
    </w:p>
    <w:p>
      <w:r>
        <w:t xml:space="preserve">@joenoia lol para ver a mi rey</w:t>
      </w:r>
    </w:p>
    <w:p>
      <w:r>
        <w:t xml:space="preserve">Tuvo que cambiar "en un radio de 50 millas", porque en un radio de 25 millas era un maldito aburrimiento.</w:t>
      </w:r>
    </w:p>
    <w:p>
      <w:r>
        <w:t xml:space="preserve">@Medi_Ready ¿De qué trata tu nueva ciudad/negocio? Me encantaría que me hablaras de ello. En realidad, yo también estoy haciendo lo mismo.</w:t>
      </w:r>
    </w:p>
    <w:p>
      <w:r>
        <w:t xml:space="preserve">@MissMdMorgan gracias! Marc Jacobs que ....love limitado también</w:t>
      </w:r>
    </w:p>
    <w:p>
      <w:r>
        <w:t xml:space="preserve">@JonathanRKnight BTW Todavía no puedo creer lo impresionante que fue la actuación de NEWJABBAKIDZ...U en las máscaras..grité en mi pc</w:t>
      </w:r>
    </w:p>
    <w:p>
      <w:r>
        <w:t xml:space="preserve">¿Qué es esto? ¿Una noche con @abby1ill? Suena a problemas... de los buenos</w:t>
      </w:r>
    </w:p>
    <w:p>
      <w:r>
        <w:t xml:space="preserve">en el teatro.... viendo star trek por segunda vez porque soy así de guay</w:t>
      </w:r>
    </w:p>
    <w:p>
      <w:r>
        <w:t xml:space="preserve">@Victoryhawk Depende de si te estás divirtiendo o no...</w:t>
      </w:r>
    </w:p>
    <w:p>
      <w:r>
        <w:t xml:space="preserve">@HeatherHAL Gracias Heather, me alegro de que te guste el plato</w:t>
      </w:r>
    </w:p>
    <w:p>
      <w:r>
        <w:t xml:space="preserve">Sum1 dijo que esto sería enorme un día...tipo inteligente</w:t>
      </w:r>
    </w:p>
    <w:p>
      <w:r>
        <w:t xml:space="preserve">he estado en la sala de estar durante HORAS ... y no he sido productivo en absoluto. upps tiempo para salir</w:t>
      </w:r>
    </w:p>
    <w:p>
      <w:r>
        <w:t xml:space="preserve">@missrara ¡felicidades por tu camiseta!</w:t>
      </w:r>
    </w:p>
    <w:p>
      <w:r>
        <w:t xml:space="preserve">@OMGitsBrianna ¡¡¡Me encanta Koda!!! Es taaaan lindo!!!!! Tenéis eso en común!!!</w:t>
      </w:r>
    </w:p>
    <w:p>
      <w:r>
        <w:t xml:space="preserve">@FeliciaSlattery facilidad de uso, mejor cámara, se sincroniza con iTunes, más pequeño (miré a Storm), más atractivo para la vista y no es tosco. -¡Sólo algunos!</w:t>
      </w:r>
    </w:p>
    <w:p>
      <w:r>
        <w:t xml:space="preserve">jódete es todo lo que tengo que decir</w:t>
      </w:r>
    </w:p>
    <w:p>
      <w:r>
        <w:t xml:space="preserve">Feliz de poder ver a algunas damas encantadoras</w:t>
      </w:r>
    </w:p>
    <w:p>
      <w:r>
        <w:t xml:space="preserve">A las mamás en OZ -, Feliz Día de las Madres 2day, a las mamás en EE.UU. - Feliz Día de las Madres 2morro, y a las mamás con Altzheimers, ¡adivinen qué! HOY ES EL DÍA DE LA MADRE!</w:t>
      </w:r>
    </w:p>
    <w:p>
      <w:r>
        <w:t xml:space="preserve">@aliceqfoodie Wow, tu madre tiene mucha energía. Me estoy cansando solo de leer tu tuit y ur vivirlo.</w:t>
      </w:r>
    </w:p>
    <w:p>
      <w:r>
        <w:t xml:space="preserve">me olvidé de lo mucho que necesitaba la música hasta que apenas tuve nada durante una semana. pero ahora tengo música. ¡vaya!</w:t>
      </w:r>
    </w:p>
    <w:p>
      <w:r>
        <w:t xml:space="preserve">necesita shows antes del miercoles!! oh bueno... vengan uno vengan todos... Irvine Improv en vivo @ Gotham Showcase 8pm un montón de buenos cómicos ... entonces yo.</w:t>
      </w:r>
    </w:p>
    <w:p>
      <w:r>
        <w:t xml:space="preserve">Bien... Ahora tengo una cuenta de AIM... Envíame tu S/N allí para que pueda añadirte... ¡Gracias!</w:t>
      </w:r>
    </w:p>
    <w:p>
      <w:r>
        <w:t xml:space="preserve">@Taryll um... ¿cuánto tiempo hace que no duermes?... empiezo a preocuparme por aquí... bueno espero que te estés divirtiendo... mucho amor para ti</w:t>
      </w:r>
    </w:p>
    <w:p>
      <w:r>
        <w:t xml:space="preserve">@itschelseastaub http://twitpic.com/4vp3x - *swoon* Nick se ve tan lindo cuando está serio *faints*</w:t>
      </w:r>
    </w:p>
    <w:p>
      <w:r>
        <w:t xml:space="preserve">Felicidades a Dave y Anna! Propuesta de matrimonio por sorpresa en el Enzian Theater de Orlando http://qik.com/video/1638824</w:t>
      </w:r>
    </w:p>
    <w:p>
      <w:r>
        <w:t xml:space="preserve">@michaelsheen Pues supongo que piensan en todo Muchas gracias por mantener a los fans al tanto</w:t>
      </w:r>
    </w:p>
    <w:p>
      <w:r>
        <w:t xml:space="preserve">Viendo Dollhouse en Hulu, comiendo el especial de El Taquito y una cerveza. La semana del día B va bien</w:t>
      </w:r>
    </w:p>
    <w:p>
      <w:r>
        <w:t xml:space="preserve">@MoRethANHuMAn ¡Hola! ¿Recibiste mi regalo esta mañana? Espero que te haya gustado.</w:t>
      </w:r>
    </w:p>
    <w:p>
      <w:r>
        <w:t xml:space="preserve">Nuevo cómic publicado. Presentamos "Joe! - The Mini Strip" http://tinyurl.com/oasxx2 (vía @mbillingsley80) ¡La linda tira del día de la madre!</w:t>
      </w:r>
    </w:p>
    <w:p>
      <w:r>
        <w:t xml:space="preserve">No te preocupes nena, me comeré una tarta por los dos, te llamaré cuando vuelva. Adiós, no comas mucho en casa.</w:t>
      </w:r>
    </w:p>
    <w:p>
      <w:r>
        <w:t xml:space="preserve">@harrislacewell Tú también eres una mamá dope! Yo también te quiero!!! Ahora deja de beber el jugo de mamá, deja de twittear y descansa un poco!</w:t>
      </w:r>
    </w:p>
    <w:p>
      <w:r>
        <w:t xml:space="preserve">@runanskyrun Yo prefiero hacer la carrera de madrugada..pero soy un corredor matutino</w:t>
      </w:r>
    </w:p>
    <w:p>
      <w:r>
        <w:t xml:space="preserve">@_Esme_Cullen_ Estoy cogiendo un millón de canciones de lo de tu emisora blip.fm. Lo siento</w:t>
      </w:r>
    </w:p>
    <w:p>
      <w:r>
        <w:t xml:space="preserve">@E315 -. ---    .--. -... .-. --- .-.. . -- Sería mejor escuchar eso que leerlo, pero es un comienzo</w:t>
      </w:r>
    </w:p>
    <w:p>
      <w:r>
        <w:t xml:space="preserve">@shaznyc Yo bebo mis Coronas sin la fruta.  Quizás es que me da pereza.</w:t>
      </w:r>
    </w:p>
    <w:p>
      <w:r>
        <w:t xml:space="preserve">Tratando de averiguar qué hacer esta noche. ¿Ver el partido? ¿Eventos sociales con amigos? O quedarme en casa y tocar la mierda de mi batería</w:t>
      </w:r>
    </w:p>
    <w:p>
      <w:r>
        <w:t xml:space="preserve">@HappySlip ¡Feliz Día de la Madre!</w:t>
      </w:r>
    </w:p>
    <w:p>
      <w:r>
        <w:t xml:space="preserve">En la cama ahora esta noche ha sido realmente muy divertido, la mejor familia de todos los tiempos!</w:t>
      </w:r>
    </w:p>
    <w:p>
      <w:r>
        <w:t xml:space="preserve">que vivan mucho tiempo y prosperen</w:t>
      </w:r>
    </w:p>
    <w:p>
      <w:r>
        <w:t xml:space="preserve">@justjen97 Por cierto, no planees nada para el próximo domingo. Pero sí averigua los horarios en los que proyectan Lobezno. Nos llevaré al cine!</w:t>
      </w:r>
    </w:p>
    <w:p>
      <w:r>
        <w:t xml:space="preserve">Karaoke en un bar de una pequeña ciudad. Pasando un tiempo maravilloso!</w:t>
      </w:r>
    </w:p>
    <w:p>
      <w:r>
        <w:t xml:space="preserve">Oh, es tan soleado.</w:t>
      </w:r>
    </w:p>
    <w:p>
      <w:r>
        <w:t xml:space="preserve">@DirtyRose17 te lo dijo, barrerías jaja :-p</w:t>
      </w:r>
    </w:p>
    <w:p>
      <w:r>
        <w:t xml:space="preserve">"El aceite e incienso de pachulí tuvo un aumento de popularidad en los años 60 y 70, sobre todo entre los devotos del amor libre y el estilo de vida hippie".</w:t>
      </w:r>
    </w:p>
    <w:p>
      <w:r>
        <w:t xml:space="preserve">@Rachel_Pengov: ¡Extremadamente! Estoy de un humor increíble</w:t>
      </w:r>
    </w:p>
    <w:p>
      <w:r>
        <w:t xml:space="preserve">@caligone01 ¡Gracias mamá! La adoro absolutamente</w:t>
      </w:r>
    </w:p>
    <w:p>
      <w:r>
        <w:t xml:space="preserve">de camino a la casa de kuya jordan para una pijamada de O.</w:t>
      </w:r>
    </w:p>
    <w:p>
      <w:r>
        <w:t xml:space="preserve">Tuve una noche brillante con las chicas - ¡conocí a terry christian en tv21! Fue realmente encantador. A casa con berocca y tostadas</w:t>
      </w:r>
    </w:p>
    <w:p>
      <w:r>
        <w:t xml:space="preserve">@dontspell_esl En caso de duda, lavar por separado La preocupación normal es que algo se desvanezca sobre el blanco.</w:t>
      </w:r>
    </w:p>
    <w:p>
      <w:r>
        <w:t xml:space="preserve">La chica más feliz del mundo. El mejor fin de semana de la historia y tampoco puedo esperar al próximo!!! ¡tan agradecida por todas mis bendiciones!</w:t>
      </w:r>
    </w:p>
    <w:p>
      <w:r>
        <w:t xml:space="preserve">@dannywood Por cierto todavía no puedo creer lo impresionante que fue la actuación de NEWJABBAKIDZ...U en las máscaras...le grité a mi pc</w:t>
      </w:r>
    </w:p>
    <w:p>
      <w:r>
        <w:t xml:space="preserve">@maryrivss jajaja eso fue gracioso!</w:t>
      </w:r>
    </w:p>
    <w:p>
      <w:r>
        <w:t xml:space="preserve">@gashead ¿Prowse? Tengo una tarjeta de Navidad de él el año pasado. Y me gustaría tener el dinero en este momento. Ahorrando para un apartamento</w:t>
      </w:r>
    </w:p>
    <w:p>
      <w:r>
        <w:t xml:space="preserve">se ha puesto a beber budweiser con la familia bam</w:t>
      </w:r>
    </w:p>
    <w:p>
      <w:r>
        <w:t xml:space="preserve">en directo en stickam.com/itstyleryo ¡Chatea!</w:t>
      </w:r>
    </w:p>
    <w:p>
      <w:r>
        <w:t xml:space="preserve">@ClayWalker me alegro mucho, espero que vuelvan cerca de Nueva Orleans</w:t>
      </w:r>
    </w:p>
    <w:p>
      <w:r>
        <w:t xml:space="preserve">se va a alguna parte.</w:t>
      </w:r>
    </w:p>
    <w:p>
      <w:r>
        <w:t xml:space="preserve">Soy el picnic de la compañía de mi madre en un partido de los Lake Elsinore Storm. Oh las cosas que hacemos para complacer a las madres</w:t>
      </w:r>
    </w:p>
    <w:p>
      <w:r>
        <w:t xml:space="preserve">@jennyinmaui Acabo de leer tu biografía en Twitter. Me encanta. Muy inteligente y bonita. Soy todo sonrisas.</w:t>
      </w:r>
    </w:p>
    <w:p>
      <w:r>
        <w:t xml:space="preserve">@COecobroker Y aún recuerdo lo útil que fuiste en su día cuando me peleaba con una pregunta del concurso de AR...</w:t>
      </w:r>
    </w:p>
    <w:p>
      <w:r>
        <w:t xml:space="preserve">Sí! Por fin ha salido Bannerbomb para la Wii. Puedo ejecutar homebrew en mi Wii 4.0.</w:t>
      </w:r>
    </w:p>
    <w:p>
      <w:r>
        <w:t xml:space="preserve">@Lizzs_Lockeroom Tal vez Pero empiezas a querer de verdad a un equipo después de vivir 12 años en la ciudad.  Estuve allí durante 2 Copas.  ¡Impresionante!</w:t>
      </w:r>
    </w:p>
    <w:p>
      <w:r>
        <w:t xml:space="preserve">@allthatglitrs21 tu mamá suena tan humilde ! que cosa tan dulce para pedir</w:t>
      </w:r>
    </w:p>
    <w:p>
      <w:r>
        <w:t xml:space="preserve">@deauxboi LOL...era genial! shoooooot...</w:t>
      </w:r>
    </w:p>
    <w:p>
      <w:r>
        <w:t xml:space="preserve">grecia! es entre humor y fiesta! quiero verlo lol pero vamos a salir fershure.</w:t>
      </w:r>
    </w:p>
    <w:p>
      <w:r>
        <w:t xml:space="preserve">todo el mundo consigue #buckonellen una de las cosas del tema!</w:t>
      </w:r>
    </w:p>
    <w:p>
      <w:r>
        <w:t xml:space="preserve">@caffeinefueled Bienvenido de nuevo</w:t>
      </w:r>
    </w:p>
    <w:p>
      <w:r>
        <w:t xml:space="preserve">Tomando un té helado Long Island</w:t>
      </w:r>
    </w:p>
    <w:p>
      <w:r>
        <w:t xml:space="preserve">se siente muy bien después de resolver un problema menor pero de larga duración con 3ds max justo ahora!  Tal vez debería intentar animar el avatar después de todo? xD</w:t>
      </w:r>
    </w:p>
    <w:p>
      <w:r>
        <w:t xml:space="preserve">@xodedexo18 OMG, a mí me llega siempre el cupón de 50 dólares de ellos, ¿y a ti? Estoy obsesionada con su catálogo cuando llega al correo</w:t>
      </w:r>
    </w:p>
    <w:p>
      <w:r>
        <w:t xml:space="preserve">Disfruté viendo a todo el mundo anoche, aunque fue una noche muy mala económicamente... No puedo esperar para patear de nuevo en el drive -ins!</w:t>
      </w:r>
    </w:p>
    <w:p>
      <w:r>
        <w:t xml:space="preserve">@slushy_gutter Trent usó esa camisa en mi show</w:t>
      </w:r>
    </w:p>
    <w:p>
      <w:r>
        <w:t xml:space="preserve">pasándolo bien en kc http://twitpic.com/4w3fi</w:t>
      </w:r>
    </w:p>
    <w:p>
      <w:r>
        <w:t xml:space="preserve">@kellie_apple también te extraño chico te envié un mensaje en yt</w:t>
      </w:r>
    </w:p>
    <w:p>
      <w:r>
        <w:t xml:space="preserve">@a_double como si hubiera otro tipo http://myloc.me/Fkl</w:t>
      </w:r>
    </w:p>
    <w:p>
      <w:r>
        <w:t xml:space="preserve">porque no todo el mundo puede pasar la prueba del desafío duh</w:t>
      </w:r>
    </w:p>
    <w:p>
      <w:r>
        <w:t xml:space="preserve">@esmeg Tenía uno de los servidores femeninos decir su culo se ve grande en esos pantalones. Ella se preocupará toda la noche Lol</w:t>
      </w:r>
    </w:p>
    <w:p>
      <w:r>
        <w:t xml:space="preserve">Acabo de conseguir que mi vecina se apunte, la sigo en @hannabornehag xoxo</w:t>
      </w:r>
    </w:p>
    <w:p>
      <w:r>
        <w:t xml:space="preserve">@katintherat Envíe eso, señora.</w:t>
      </w:r>
    </w:p>
    <w:p>
      <w:r>
        <w:t xml:space="preserve">I ? ¡El segundo episodio de JONAS! Aww! Nick es tan guapo</w:t>
      </w:r>
    </w:p>
    <w:p>
      <w:r>
        <w:t xml:space="preserve">@Miss_Kookie girl, rain es mi canción de verdad!!!</w:t>
      </w:r>
    </w:p>
    <w:p>
      <w:r>
        <w:t xml:space="preserve">@PackFM no si no estoy en la lista</w:t>
      </w:r>
    </w:p>
    <w:p>
      <w:r>
        <w:t xml:space="preserve">@gheekchik hmmm...lo de un restaurante/una tienda de comestibles es triste. no el dukbolgi.</w:t>
      </w:r>
    </w:p>
    <w:p>
      <w:r>
        <w:t xml:space="preserve">@bendvrx no jures ben, di "fudge</w:t>
      </w:r>
    </w:p>
    <w:p>
      <w:r>
        <w:t xml:space="preserve">#pens...steigy...nada de política hun...los obamas no ven el hockey</w:t>
      </w:r>
    </w:p>
    <w:p>
      <w:r>
        <w:t xml:space="preserve">@MacSheikh @GhadaLancer Gracias por el FF creo que debería empezar a hacer esto también</w:t>
      </w:r>
    </w:p>
    <w:p>
      <w:r>
        <w:t xml:space="preserve">@missoliviaa he decidido que lo mejor para mí es quedarme en casa esta noche señora. ¡¡¡Estaré pronto en pittsburgh!!!  (¡¡¡ADIÓS!!!)</w:t>
      </w:r>
    </w:p>
    <w:p>
      <w:r>
        <w:t xml:space="preserve">Acabo de escabullirme por mi ventana... Ahora estoy acostado en mi techo mirando las estrellas. Es una bonita noche fuera esta noche.</w:t>
      </w:r>
    </w:p>
    <w:p>
      <w:r>
        <w:t xml:space="preserve">@Migg Pero todavía puedo putt 30 yardas más largo que usted puede golpear su conductor</w:t>
      </w:r>
    </w:p>
    <w:p>
      <w:r>
        <w:t xml:space="preserve">@Boogs26 solo mira a evan longoria</w:t>
      </w:r>
    </w:p>
    <w:p>
      <w:r>
        <w:t xml:space="preserve">@IamSoMe aw. que bonito jaja</w:t>
      </w:r>
    </w:p>
    <w:p>
      <w:r>
        <w:t xml:space="preserve">@UncleRUSH ¡Que te mejores pronto! Dios te cuida</w:t>
      </w:r>
    </w:p>
    <w:p>
      <w:r>
        <w:t xml:space="preserve">@princeryan No, estoy esperando a que salga en DVD. (Soy frugal.) ¿La has visto?</w:t>
      </w:r>
    </w:p>
    <w:p>
      <w:r>
        <w:t xml:space="preserve">@daniiidarko necesito que lele me respondaeee! Jaja.</w:t>
      </w:r>
    </w:p>
    <w:p>
      <w:r>
        <w:t xml:space="preserve">@tarajean09 ¿Qué hay para cenar?</w:t>
      </w:r>
    </w:p>
    <w:p>
      <w:r>
        <w:t xml:space="preserve">@guilty_ Awww. Así que es él. Buen intento de esconderse de la cámara</w:t>
      </w:r>
    </w:p>
    <w:p>
      <w:r>
        <w:t xml:space="preserve">@LifeByChocolate ya tenía mi chocolate es imposible resistirse ;)</w:t>
      </w:r>
    </w:p>
    <w:p>
      <w:r>
        <w:t xml:space="preserve">@EricaLeigh777 $10 para la noche, $5 para la matiné(sp?</w:t>
      </w:r>
    </w:p>
    <w:p>
      <w:r>
        <w:t xml:space="preserve">a dormir con 2 canciones de katy perry como banda sonora x</w:t>
      </w:r>
    </w:p>
    <w:p>
      <w:r>
        <w:t xml:space="preserve">@Bx3800 ohh sí. He alquilado uno y he pensado lo mismo; muy espacioso. Pero mi marido no se atreve con él.</w:t>
      </w:r>
    </w:p>
    <w:p>
      <w:r>
        <w:t xml:space="preserve">acabamos de reorganizar la sala de estar... parece ENORME.  Esto es lo que Joe y yo hacemos un sábado por la noche</w:t>
      </w:r>
    </w:p>
    <w:p>
      <w:r>
        <w:t xml:space="preserve">"...nunca tendrás que estar sola; te quiero, y eso es todo lo que realmente sé..."</w:t>
      </w:r>
    </w:p>
    <w:p>
      <w:r>
        <w:t xml:space="preserve">@TRIPLEBEAMDREAM Tener una Leatherman, es un MUST, realmente para cualquiera! Nunca se sabe, cuando se puede necesitar uno y se hace el trabajo.</w:t>
      </w:r>
    </w:p>
    <w:p>
      <w:r>
        <w:t xml:space="preserve">@onamatepiya piyaaa! hola. :] estoy hiper y estoy aburrido y estoy en línea y voy a encontrar fotos para el bloc de notas. todavía no puedo enviar mensajes. grr.</w:t>
      </w:r>
    </w:p>
    <w:p>
      <w:r>
        <w:t xml:space="preserve">Voy a comer pizza. ¿Qué estás haciendo?</w:t>
      </w:r>
    </w:p>
    <w:p>
      <w:r>
        <w:t xml:space="preserve">Vamos al baile de graduación. Salúdame</w:t>
      </w:r>
    </w:p>
    <w:p>
      <w:r>
        <w:t xml:space="preserve">Viendo La Jungla de Cristal 2. I &lt;333 Jeremy Irons</w:t>
      </w:r>
    </w:p>
    <w:p>
      <w:r>
        <w:t xml:space="preserve">Para que conste, John Mayer es jodidamente genial.</w:t>
      </w:r>
    </w:p>
    <w:p>
      <w:r>
        <w:t xml:space="preserve">Feliz día de la madre a todas las madres</w:t>
      </w:r>
    </w:p>
    <w:p>
      <w:r>
        <w:t xml:space="preserve">@mitch4103 Y con él, puedo estar en línea incluso después de tener que cerrar la sesión de habbo</w:t>
      </w:r>
    </w:p>
    <w:p>
      <w:r>
        <w:t xml:space="preserve">@GabrielCarrejo lo siento amigo... pero @intel está pagando la hipoteca!</w:t>
      </w:r>
    </w:p>
    <w:p>
      <w:r>
        <w:t xml:space="preserve">Feliz día de la madre a sus mamás.</w:t>
      </w:r>
    </w:p>
    <w:p>
      <w:r>
        <w:t xml:space="preserve">@yoyonb87 tehe. Fue el día 9</w:t>
      </w:r>
    </w:p>
    <w:p>
      <w:r>
        <w:t xml:space="preserve">@LouisPagan @Raul_Ramos Txs tanto para #followfriday ... he sido tan MIA recientemente ... el trabajo me está matando! Espero que os vaya genial</w:t>
      </w:r>
    </w:p>
    <w:p>
      <w:r>
        <w:t xml:space="preserve">Trabajando en la seguridad del club esta noche. Es la primera vez que trabajo en un mes. Debería ser interesante. ¡Oh, y hola Kelsenator!</w:t>
      </w:r>
    </w:p>
    <w:p>
      <w:r>
        <w:t xml:space="preserve">@Sophie_Lhoste Muchas gracias por seguirme en Twitter; ¡espero que lo encuentres tan emocionante como yo! Estoy deseando recibir tus tweets.</w:t>
      </w:r>
    </w:p>
    <w:p>
      <w:r>
        <w:t xml:space="preserve">Día de la Madre</w:t>
      </w:r>
    </w:p>
    <w:p>
      <w:r>
        <w:t xml:space="preserve">@barihouse ¿qué pasa extraño? Mercy Me está rockeando con "So Long Self" y yo estoy twitteando</w:t>
      </w:r>
    </w:p>
    <w:p>
      <w:r>
        <w:t xml:space="preserve">@chupacharged te lo bebiste a escondidas, no es así y por eso preguntas. Sé cómo eres</w:t>
      </w:r>
    </w:p>
    <w:p>
      <w:r>
        <w:t xml:space="preserve">@Scath envíame un correo electrónico o algo así y lo haré.</w:t>
      </w:r>
    </w:p>
    <w:p>
      <w:r>
        <w:t xml:space="preserve">@AndyBradbury muchas gracias....¡Estoy tan contenta de tener un hijo productivo, cariñoso, feliz, respetuoso con la ley y que ayuda a los demás.....!</w:t>
      </w:r>
    </w:p>
    <w:p>
      <w:r>
        <w:t xml:space="preserve">@MrEricPiRaTe ah, ya veo. Genial, tío.</w:t>
      </w:r>
    </w:p>
    <w:p>
      <w:r>
        <w:t xml:space="preserve">Knocked up es taaaan divertido. nunca pasa de moda "eres tupac. eres biggie". lol</w:t>
      </w:r>
    </w:p>
    <w:p>
      <w:r>
        <w:t xml:space="preserve">@archuletachick lol lo sé! Yo estaba como oh ya tipo duro!</w:t>
      </w:r>
    </w:p>
    <w:p>
      <w:r>
        <w:t xml:space="preserve">me dirijo a Kitsilano para una barbacoa este tiempo es b.e.a... UTIFUL!! x</w:t>
      </w:r>
    </w:p>
    <w:p>
      <w:r>
        <w:t xml:space="preserve">@destroytoday - Tweetie está usando Yfrog ahora, creo, así que ¿hay alguna posibilidad de añadirlo a la visualización de imágenes en el cliente?</w:t>
      </w:r>
    </w:p>
    <w:p>
      <w:r>
        <w:t xml:space="preserve">Me divertí mucho con allegra esta noche!!! vimos 17 otra vez!! buena película</w:t>
      </w:r>
    </w:p>
    <w:p>
      <w:r>
        <w:t xml:space="preserve">@carlyrighteous Estoy en belleville en casa de mis padres y alguien me ofreció un viaje en autobús a orillia por 10$ en el centro comercial. Pensé en ti</w:t>
      </w:r>
    </w:p>
    <w:p>
      <w:r>
        <w:t xml:space="preserve">se dirigió a la playa con abrazos de cachorro maverick y mucho aloha</w:t>
      </w:r>
    </w:p>
    <w:p>
      <w:r>
        <w:t xml:space="preserve">Twitter criado.</w:t>
      </w:r>
    </w:p>
    <w:p>
      <w:r>
        <w:t xml:space="preserve">@imjstsayin Lo estoy haciendo bien.  Tengo un niño de 15 años que va a cumplir 35 y que me está volviendo loco, pero eso viene con el territorio, supongo.</w:t>
      </w:r>
    </w:p>
    <w:p>
      <w:r>
        <w:t xml:space="preserve">http://twitpic.com/4w3he ¡Las bonitas flores que John Mains trajo a las damas 2nite!</w:t>
      </w:r>
    </w:p>
    <w:p>
      <w:r>
        <w:t xml:space="preserve">@Marney1911 flipando entre la carrera y los playoffs de la nba.  Tirando para dale jr y 'bron '....</w:t>
      </w:r>
    </w:p>
    <w:p>
      <w:r>
        <w:t xml:space="preserve">voy a ver star trek con mi nena estoy realmente emocionado por esto hah</w:t>
      </w:r>
    </w:p>
    <w:p>
      <w:r>
        <w:t xml:space="preserve">@digital_geisha @savasavasava En serio. Es encantador estar cerca de alguien tan refrescantemente analógico en sus intereses</w:t>
      </w:r>
    </w:p>
    <w:p>
      <w:r>
        <w:t xml:space="preserve">@eamobile Parece ser que tengo unas habilidades de escritura muy malas...lol lo siento</w:t>
      </w:r>
    </w:p>
    <w:p>
      <w:r>
        <w:t xml:space="preserve">@RClapham Pues tendremos que organizar una para cuando puedas bajar, aunque no puedo garantizar que no haya oldies</w:t>
      </w:r>
    </w:p>
    <w:p>
      <w:r>
        <w:t xml:space="preserve">@booandginger ¡Eso es bueno!  Seguid así, chicos. Me encantaría ir a visitaros alguna vez</w:t>
      </w:r>
    </w:p>
    <w:p>
      <w:r>
        <w:t xml:space="preserve">un exitoso día de compras</w:t>
      </w:r>
    </w:p>
    <w:p>
      <w:r>
        <w:t xml:space="preserve">@zacgandara .. ¿has tenido que reventar un gorro? ¡dime que has tenido que reventar un gorro por Jesús!</w:t>
      </w:r>
    </w:p>
    <w:p>
      <w:r>
        <w:t xml:space="preserve">mi madre estaría encantada de recibir hoy 2 bolsos y una tarjeta de nuestra parte. jejeje.</w:t>
      </w:r>
    </w:p>
    <w:p>
      <w:r>
        <w:t xml:space="preserve">Viviann es todo mío. Yummm</w:t>
      </w:r>
    </w:p>
    <w:p>
      <w:r>
        <w:t xml:space="preserve">@sweeti20 gracias hago que tu trabajo sea un poco menos cutre cada día!</w:t>
      </w:r>
    </w:p>
    <w:p>
      <w:r>
        <w:t xml:space="preserve">La tarta de mamá está hecha... ahora necesito hacer un buen luch y mañana será un día de mamá increíble</w:t>
      </w:r>
    </w:p>
    <w:p>
      <w:r>
        <w:t xml:space="preserve">Ahora mismo en mi segundo concierto!! Adivina qué... El agua que sta enfocada estamos en el trabajo</w:t>
      </w:r>
    </w:p>
    <w:p>
      <w:r>
        <w:t xml:space="preserve">¡Qué bien! ¿Cuándo van a estar disponibles públicamente?</w:t>
      </w:r>
    </w:p>
    <w:p>
      <w:r>
        <w:t xml:space="preserve">En aquel entonces no sabía por qué eras incomprendido. Ahora veo a través de tus ojos que todo lo que hiciste fue amor. Mamá, te quiero</w:t>
      </w:r>
    </w:p>
    <w:p>
      <w:r>
        <w:t xml:space="preserve">@tnewberry Me refería a la máquina de margaritas.</w:t>
      </w:r>
    </w:p>
    <w:p>
      <w:r>
        <w:t xml:space="preserve">De camino a ver Star Trek</w:t>
      </w:r>
    </w:p>
    <w:p>
      <w:r>
        <w:t xml:space="preserve">@aussiecynic Que me aspen que aquí SÍ llueve más fuerte. Yay usted, bien hecho</w:t>
      </w:r>
    </w:p>
    <w:p>
      <w:r>
        <w:t xml:space="preserve">Me voy a ver a mi encantadora madre y luego quizás a Star Trek.</w:t>
      </w:r>
    </w:p>
    <w:p>
      <w:r>
        <w:t xml:space="preserve">Al cine con Abby (a la que no he visto en una eternidad) para ver Star Trek. L8er Twitter Folk</w:t>
      </w:r>
    </w:p>
    <w:p>
      <w:r>
        <w:t xml:space="preserve">Sulumits Retsambew está pensando: Mil millones por aquí, mil millones por allá, muy pronto se convierte en dinero real.</w:t>
      </w:r>
    </w:p>
    <w:p>
      <w:r>
        <w:t xml:space="preserve">perdón por adueñarme de twitter con mi "no puedo dormir".</w:t>
      </w:r>
    </w:p>
    <w:p>
      <w:r>
        <w:t xml:space="preserve">@vonstroke Heidi acaba de terminar su set en Stiff Kitten con Aundy</w:t>
      </w:r>
    </w:p>
    <w:p>
      <w:r>
        <w:t xml:space="preserve">@FSBigBob Lo va a hacer para el día de las madres ¿Alguna vez has notado que papá se parece a Squiggy de Laverne snd Shirley. Lo amo.</w:t>
      </w:r>
    </w:p>
    <w:p>
      <w:r>
        <w:t xml:space="preserve">@daysdifference jeremy... Me has hecho querer sushi.</w:t>
      </w:r>
    </w:p>
    <w:p>
      <w:r>
        <w:t xml:space="preserve">@AdamSatayer lol, ¿así que a tu madre le gusta un poco de la vieja violencia ultra ordenada por el clero?</w:t>
      </w:r>
    </w:p>
    <w:p>
      <w:r>
        <w:t xml:space="preserve">No tiene ni idea de lo que es Twitter, pero está dispuesto a intentarlo.  Voy a salir un rato.</w:t>
      </w:r>
    </w:p>
    <w:p>
      <w:r>
        <w:t xml:space="preserve">¡Ah! ¡Lágrima! Me siento especial para la familia.  Haha gracias chicas me encanta yal</w:t>
      </w:r>
    </w:p>
    <w:p>
      <w:r>
        <w:t xml:space="preserve">es ONLiNE http://plurk.com/p/stjdg</w:t>
      </w:r>
    </w:p>
    <w:p>
      <w:r>
        <w:t xml:space="preserve">Se avecina una noche increíble: ¡BAD contra Rat City! La mayoría de mis patinadores favoritos en una pista #fb</w:t>
      </w:r>
    </w:p>
    <w:p>
      <w:r>
        <w:t xml:space="preserve">@vachan Acabo de ver SPB, esta aplicación móvil es genial, tiene un gran potencial para ser un "must have" para los usuarios de Windows Mobile.</w:t>
      </w:r>
    </w:p>
    <w:p>
      <w:r>
        <w:t xml:space="preserve">Acabo de hacer unos pantalones cortos de lavado al ácido DIY! No puedo esperar a ver cómo quedan</w:t>
      </w:r>
    </w:p>
    <w:p>
      <w:r>
        <w:t xml:space="preserve">Acabo de regresar de Tori's. Viendo a Shark Boy y Lava Girl.</w:t>
      </w:r>
    </w:p>
    <w:p>
      <w:r>
        <w:t xml:space="preserve">después de un poco la bebida ya no es tan fuerte</w:t>
      </w:r>
    </w:p>
    <w:p>
      <w:r>
        <w:t xml:space="preserve">yey finalmente en casa</w:t>
      </w:r>
    </w:p>
    <w:p>
      <w:r>
        <w:t xml:space="preserve">@JoyofZen mmmm todo suena sabroso. yo tomé un poco de ron especiado antes, yummmmmyyyy también las hierbas son siempre buenas aunque mejor cuando se comparten</w:t>
      </w:r>
    </w:p>
    <w:p>
      <w:r>
        <w:t xml:space="preserve">@WhiteLakeGal</w:t>
      </w:r>
    </w:p>
    <w:p>
      <w:r>
        <w:t xml:space="preserve">@ceemce El viernes en casa me hace a mí también!!!</w:t>
      </w:r>
    </w:p>
    <w:p>
      <w:r>
        <w:t xml:space="preserve">@Wolfie_Rankin Y hasta que la soja no tenga TEETS, la "leche" de soja *no es leche*.</w:t>
      </w:r>
    </w:p>
    <w:p>
      <w:r>
        <w:t xml:space="preserve">cierra a las 10 en vez de a las 12 ¡¡¡Solo 15 minutos hasta que pueda ir a casa y hablar con mi amorcito!!!</w:t>
      </w:r>
    </w:p>
    <w:p>
      <w:r>
        <w:t xml:space="preserve">@Vinken gracias por el #followfriday</w:t>
      </w:r>
    </w:p>
    <w:p>
      <w:r>
        <w:t xml:space="preserve">@beaky22 ¡Lo sé! Casi no me puedo creer que esté a punto de terminar! Gracias por la reseña, preciosa!</w:t>
      </w:r>
    </w:p>
    <w:p>
      <w:r>
        <w:t xml:space="preserve">@JoyofZen Todo va bien. ¿Cómo te va?</w:t>
      </w:r>
    </w:p>
    <w:p>
      <w:r>
        <w:t xml:space="preserve">@deiu ¡¿Se van a mudar a Los Ángeles?! ¿Por qué tan lejos? Pero haremos un castillo antes de que os vayáis!</w:t>
      </w:r>
    </w:p>
    <w:p>
      <w:r>
        <w:t xml:space="preserve">@itouchiphone gracias lo tengo me pondré en contacto con usted si estoy teniendo problemas! Gracias</w:t>
      </w:r>
    </w:p>
    <w:p>
      <w:r>
        <w:t xml:space="preserve">respondiendo a más preguntas en Thou Shall Blog! Aprecio esta comunidad.</w:t>
      </w:r>
    </w:p>
    <w:p>
      <w:r>
        <w:t xml:space="preserve">: experimentando la tradición única de #Winnipeg conocida como "el social". Tratando de mantener el ritmo.</w:t>
      </w:r>
    </w:p>
    <w:p>
      <w:r>
        <w:t xml:space="preserve">no dejar que nadie me deprima cansado de asumir el dolor de otras personas todo el tiempo! Soy una persona feliz con o sin drama... om.....!</w:t>
      </w:r>
    </w:p>
    <w:p>
      <w:r>
        <w:t xml:space="preserve">en el desfile de moda R&amp;R con kacie</w:t>
      </w:r>
    </w:p>
    <w:p>
      <w:r>
        <w:t xml:space="preserve">compré la mach 6 http://tinyurl.com/q9fyuf</w:t>
      </w:r>
    </w:p>
    <w:p>
      <w:r>
        <w:t xml:space="preserve">sin comer nada, bebiendo agua, a punto de ver una película, ¿te unes a mí?</w:t>
      </w:r>
    </w:p>
    <w:p>
      <w:r>
        <w:t xml:space="preserve">A casa desde el trabajo</w:t>
      </w:r>
    </w:p>
    <w:p>
      <w:r>
        <w:t xml:space="preserve">la obra ha terminado, fue realmente buena</w:t>
      </w:r>
    </w:p>
    <w:p>
      <w:r>
        <w:t xml:space="preserve">@tararizing así que te disculpo tu amor por los Cavs y el oeste, aunque no lo comparto!</w:t>
      </w:r>
    </w:p>
    <w:p>
      <w:r>
        <w:t xml:space="preserve">@JoeJacobi Siguiéndolos a todos... Estáis creando una pequeña bandada de tuiteros remeros...</w:t>
      </w:r>
    </w:p>
    <w:p>
      <w:r>
        <w:t xml:space="preserve">No en el baile de graduación. ¡Ja! Chino, chai helado, y algunos pokemon de la vieja escuela. Buenas noches.</w:t>
      </w:r>
    </w:p>
    <w:p>
      <w:r>
        <w:t xml:space="preserve">@juicystar007 juntos</w:t>
      </w:r>
    </w:p>
    <w:p>
      <w:r>
        <w:t xml:space="preserve">Exhausto después de llegar a casa después de nadar esta mañana! Es más cansado de lo que recordaba! FELIZ DÍA DE LA MADRE</w:t>
      </w:r>
    </w:p>
    <w:p>
      <w:r>
        <w:t xml:space="preserve">@santojay Suponen que ya no podrás permitirte viajar ahora que tienes un contrato con ellos</w:t>
      </w:r>
    </w:p>
    <w:p>
      <w:r>
        <w:t xml:space="preserve">Oh, sí... Feliz aniversario de nueve años del segundo álbum de estudio de Hanson, "This Time Around".</w:t>
      </w:r>
    </w:p>
    <w:p>
      <w:r>
        <w:t xml:space="preserve">Gracias por el consejo. ¿Cómo lo descubriste?</w:t>
      </w:r>
    </w:p>
    <w:p>
      <w:r>
        <w:t xml:space="preserve">@Kohmahts ReTweeting es mi favorito.    #palin</w:t>
      </w:r>
    </w:p>
    <w:p>
      <w:r>
        <w:t xml:space="preserve">@thumbprints Los vientos casi te sacan del campo.</w:t>
      </w:r>
    </w:p>
    <w:p>
      <w:r>
        <w:t xml:space="preserve">Salir con Audrey</w:t>
      </w:r>
    </w:p>
    <w:p>
      <w:r>
        <w:t xml:space="preserve">@amirahM ¡Yo también llevaré el mío!</w:t>
      </w:r>
    </w:p>
    <w:p>
      <w:r>
        <w:t xml:space="preserve">Soy oficialmente un policía de jardín de infancia</w:t>
      </w:r>
    </w:p>
    <w:p>
      <w:r>
        <w:t xml:space="preserve">Esta es la última vez para hacerlo bien... hola loves....</w:t>
      </w:r>
    </w:p>
    <w:p>
      <w:r>
        <w:t xml:space="preserve">@MichaelHotaling Gracias por los pensamientos... Lamentablemente no salió como esperábamos... ah bueno. Los cuadros eran preciosos.</w:t>
      </w:r>
    </w:p>
    <w:p>
      <w:r>
        <w:t xml:space="preserve">@NJDemocrat Sabía que algo andaba mal con este tipo.  Ahora se ha confirmado!  Gracias por la foto!</w:t>
      </w:r>
    </w:p>
    <w:p>
      <w:r>
        <w:t xml:space="preserve">@tonyrobbins Gracias por el recordatorio Tony</w:t>
      </w:r>
    </w:p>
    <w:p>
      <w:r>
        <w:t xml:space="preserve">@MCFAN247 ¡Glitter, canta en ella!</w:t>
      </w:r>
    </w:p>
    <w:p>
      <w:r>
        <w:t xml:space="preserve">Boredddd Follower @meryreino Shes AMAZING!!!  *Rompido*</w:t>
      </w:r>
    </w:p>
    <w:p>
      <w:r>
        <w:t xml:space="preserve">Relajándome en casa, amando a mi madre</w:t>
      </w:r>
    </w:p>
    <w:p>
      <w:r>
        <w:t xml:space="preserve">Así es como se pasa de serie a temporada. Los días de ser un equipo de élite han terminado en Dallas. Mañana es el día del Derby de la EPL. Dime lo que me falta.</w:t>
      </w:r>
    </w:p>
    <w:p>
      <w:r>
        <w:t xml:space="preserve">ahora viendo kill bill vol. 1 me gusta mucho el cine.</w:t>
      </w:r>
    </w:p>
    <w:p>
      <w:r>
        <w:t xml:space="preserve">A casa de la apertura de la galería en Woodstock, NY. Frined tenía trabajo en exhibición.  Mucho arte grande, fresco e interesante para ser visto.</w:t>
      </w:r>
    </w:p>
    <w:p>
      <w:r>
        <w:t xml:space="preserve">@emilmor fue divertido comer en Mas. ¡Gracias!  Buena suerte con tu presentación mañana.</w:t>
      </w:r>
    </w:p>
    <w:p>
      <w:r>
        <w:t xml:space="preserve">Chillen con Csla.. Esperando para empezar... Viendo la repetición de Pacquiao...</w:t>
      </w:r>
    </w:p>
    <w:p>
      <w:r>
        <w:t xml:space="preserve">@jonasbrothers http://twitpic.com/4qpzx - os quiero chicos sois los mejores</w:t>
      </w:r>
    </w:p>
    <w:p>
      <w:r>
        <w:t xml:space="preserve">@DawnRichard Gracias Sissy!!!!!!! Asegúrese de comprobar su Myspace esta noche, va a ser algo! Luv Ya!!!!</w:t>
      </w:r>
    </w:p>
    <w:p>
      <w:r>
        <w:t xml:space="preserve">@KarlosFarrar revisa la reseña de la película Fighting - http://bit.ly/Fle9j Hilarious!! deja un comentario a este tipo!</w:t>
      </w:r>
    </w:p>
    <w:p>
      <w:r>
        <w:t xml:space="preserve">Tengo el mejor cuñado del mundo. Acaba de enviarme el set de regalo de Crepúsculo Blue ray. Ahora bien, si sólo tuviera un reproductor de blue ray</w:t>
      </w:r>
    </w:p>
    <w:p>
      <w:r>
        <w:t xml:space="preserve">me he despertado de la siesta y por fin he dormido lo que necesitaba</w:t>
      </w:r>
    </w:p>
    <w:p>
      <w:r>
        <w:t xml:space="preserve">@LILJIZZEL jajaja! SI ESTOY!  Lil Jon es el freakin jizzle! ¿Sabes que llamé a mi primer cachorro como tú? Lil Jizzle ... ¿recuerdas? LOL...xoxox</w:t>
      </w:r>
    </w:p>
    <w:p>
      <w:r>
        <w:t xml:space="preserve">hacer más muffinsss, jerm de trigo AANNNDD cáscara de psyillium</w:t>
      </w:r>
    </w:p>
    <w:p>
      <w:r>
        <w:t xml:space="preserve">@mistressmia No existe la TRANSPARENCIA sólo la OPACIDAD selectiva...</w:t>
      </w:r>
    </w:p>
    <w:p>
      <w:r>
        <w:t xml:space="preserve">Ahhhh la calma después de la tormenta.  Todo está tranquilo. Buenas noches a todos y feliz día de la madre a los que corresponda</w:t>
      </w:r>
    </w:p>
    <w:p>
      <w:r>
        <w:t xml:space="preserve">En el coche de camino a casa desde el centro comercial. Tengo cuatro nuevas y adorables prendas de vestir con las que estoy muy emocionada.</w:t>
      </w:r>
    </w:p>
    <w:p>
      <w:r>
        <w:t xml:space="preserve">@johncmayer Sabes que no creemos la mitad de lo que dicen</w:t>
      </w:r>
    </w:p>
    <w:p>
      <w:r>
        <w:t xml:space="preserve">Casi dun coreografía de la danza</w:t>
      </w:r>
    </w:p>
    <w:p>
      <w:r>
        <w:t xml:space="preserve">@BrianMcnugget nada es mejor que el nurofen plus!</w:t>
      </w:r>
    </w:p>
    <w:p>
      <w:r>
        <w:t xml:space="preserve">Una noche muy interesante en Defiance, por no decir otra cosa... pero bueno, ¡tengo 'Guys and Dolls' gratis!</w:t>
      </w:r>
    </w:p>
    <w:p>
      <w:r>
        <w:t xml:space="preserve">@Paul_Coleman Parece un poco demasiado "frito" para mí, ¡pero diviértete con eso, Paul!</w:t>
      </w:r>
    </w:p>
    <w:p>
      <w:r>
        <w:t xml:space="preserve">@jennywoo42 ¡hemos comido pizza de pollo a la barbacoa anoche! (aunque no era plato hondo contento de saber que se divirtió en p.r.!!</w:t>
      </w:r>
    </w:p>
    <w:p>
      <w:r>
        <w:t xml:space="preserve">@KimKardashian Me recuerdas mucho a una chica de Omaha, con la que solía salir.  Supongo que todo está en los Jeans, (Calvin Kleins es lo que llevaba).</w:t>
      </w:r>
    </w:p>
    <w:p>
      <w:r>
        <w:t xml:space="preserve">@SafiG Lol..Wat was Vibes doin on Atlantic? &amp; where's ur shirt in your twitter pic? lol</w:t>
      </w:r>
    </w:p>
    <w:p>
      <w:r>
        <w:t xml:space="preserve">@LILJIZZEL I GOT UR BACK @ BABY!! mucho amor para ti!</w:t>
      </w:r>
    </w:p>
    <w:p>
      <w:r>
        <w:t xml:space="preserve">Gracias, Gerbino, por obligarnos a partir del tercer año a hacer maquetas de encuestas. Déjame decirte lo súper útil que ha sido esta habilidad.</w:t>
      </w:r>
    </w:p>
    <w:p>
      <w:r>
        <w:t xml:space="preserve">Saliendo de la playa .. Pasando un gran día con Vicente .. Necesitábamos este tiempo juntos</w:t>
      </w:r>
    </w:p>
    <w:p>
      <w:r>
        <w:t xml:space="preserve">Fuimos a nadar con la familia durante más de 2 horas! Estamos un poco tostados</w:t>
      </w:r>
    </w:p>
    <w:p>
      <w:r>
        <w:t xml:space="preserve">@teacherPaddy hey Padster... es una pista de tierra. ¡gracias por la información! Tengo 3 millas en</w:t>
      </w:r>
    </w:p>
    <w:p>
      <w:r>
        <w:t xml:space="preserve">es tener una sesión de improvisación en su habitación y luego ver Star Trek... de nuevo</w:t>
      </w:r>
    </w:p>
    <w:p>
      <w:r>
        <w:t xml:space="preserve">@konghee ¡Pasadlo bien con Sun y Dayan allí en NY!</w:t>
      </w:r>
    </w:p>
    <w:p>
      <w:r>
        <w:t xml:space="preserve">@TheMadModel ¡Tan feliz de que hayas vuelto!</w:t>
      </w:r>
    </w:p>
    <w:p>
      <w:r>
        <w:t xml:space="preserve">woot, acaba de ganar http://www.wowhead.com/?item=40328 para mi conjunto de tanques, cuando los offspecs se les permitió rodar, me dieron un 100</w:t>
      </w:r>
    </w:p>
    <w:p>
      <w:r>
        <w:t xml:space="preserve">@KaydeeisMeeko HAHA mi rooommate están viendo que! Tengo un gran enamoramiento de landon.</w:t>
      </w:r>
    </w:p>
    <w:p>
      <w:r>
        <w:t xml:space="preserve">@howie_d es un bebé afortunado. Él tiene una familia maravillosa do u saber cuando se podía tomar en casa?</w:t>
      </w:r>
    </w:p>
    <w:p>
      <w:r>
        <w:t xml:space="preserve">¿Adivina qué? mamá adoptó un gatito hoy (11 meses) Su nombre es Corky</w:t>
      </w:r>
    </w:p>
    <w:p>
      <w:r>
        <w:t xml:space="preserve">Hmmm... Si me salto la tienda de comestibles y me dirijo a Walmart, podría salir con mucho más.</w:t>
      </w:r>
    </w:p>
    <w:p>
      <w:r>
        <w:t xml:space="preserve">Voy a ver tocar a la banda de Jackson y luego iré a la fiesta posterior de la banda</w:t>
      </w:r>
    </w:p>
    <w:p>
      <w:r>
        <w:t xml:space="preserve">¡Feliz Día de la Madre! Le gustó el poema.</w:t>
      </w:r>
    </w:p>
    <w:p>
      <w:r>
        <w:t xml:space="preserve">mañana es la competición final</w:t>
      </w:r>
    </w:p>
    <w:p>
      <w:r>
        <w:t xml:space="preserve">está emocionada! http://plurk.com/p/stk04</w:t>
      </w:r>
    </w:p>
    <w:p>
      <w:r>
        <w:t xml:space="preserve">@NKANGEL74 ¡Genial! Gracias!</w:t>
      </w:r>
    </w:p>
    <w:p>
      <w:r>
        <w:t xml:space="preserve">Acabo de llegar a casa de una fiestayyy. me lo he pasado bien. ¡no puedo esperar a mi cumpleaños dentro de 7 días!</w:t>
      </w:r>
    </w:p>
    <w:p>
      <w:r>
        <w:t xml:space="preserve">@mynameismo Tú también - ¡espero que tu día haya sido bueno!</w:t>
      </w:r>
    </w:p>
    <w:p>
      <w:r>
        <w:t xml:space="preserve">compruébalo compruébalo compruébalo compruébalo</w:t>
      </w:r>
    </w:p>
    <w:p>
      <w:r>
        <w:t xml:space="preserve">He cambiado mi nombre de usuario</w:t>
      </w:r>
    </w:p>
    <w:p>
      <w:r>
        <w:t xml:space="preserve">está jugando con Windows 7 RC</w:t>
      </w:r>
    </w:p>
    <w:p>
      <w:r>
        <w:t xml:space="preserve">y compré CUATRO corbatas http://tinyurl.com/pvajlm</w:t>
      </w:r>
    </w:p>
    <w:p>
      <w:r>
        <w:t xml:space="preserve">@mcr_chick jaja. Estoy completamente de acuerdo</w:t>
      </w:r>
    </w:p>
    <w:p>
      <w:r>
        <w:t xml:space="preserve">Voy a la boda de mi hermano en Princeton, NJ el próximo sábado. Tuve que comprar un abrigo deportivo azul marino y pantalones grises - $ 13 en total en Goodwill</w:t>
      </w:r>
    </w:p>
    <w:p>
      <w:r>
        <w:t xml:space="preserve">Ben I Love yahh babe &lt;333! i miss you hope to see u tomorrow Mommy i love you tomorrow happy mothers day! happy mother day to all moms!</w:t>
      </w:r>
    </w:p>
    <w:p>
      <w:r>
        <w:t xml:space="preserve">Aquí están las magdalenas que hice. http://twitpic.com/4w425</w:t>
      </w:r>
    </w:p>
    <w:p>
      <w:r>
        <w:t xml:space="preserve">Le dije a Taylor que quería golpear a un bebé, porque tengo mucho dolor y su respuesta fue "¿qué bebé?". Quiero a mi familia.</w:t>
      </w:r>
    </w:p>
    <w:p>
      <w:r>
        <w:t xml:space="preserve">¡En mi sesión con Ron y Torey! Diviértanse mucho</w:t>
      </w:r>
    </w:p>
    <w:p>
      <w:r>
        <w:t xml:space="preserve">escuchando algo de música!</w:t>
      </w:r>
    </w:p>
    <w:p>
      <w:r>
        <w:t xml:space="preserve">@theellenshow @KalebNation twilightguy.com kalebnation.com youtube.com/kalebnation ¡Ponlo en el show! Lo siento por el spam pero lo amamos</w:t>
      </w:r>
    </w:p>
    <w:p>
      <w:r>
        <w:t xml:space="preserve">@ElyssaD esto es twistory... en ciernes. Sí, te robé esa</w:t>
      </w:r>
    </w:p>
    <w:p>
      <w:r>
        <w:t xml:space="preserve">Acabo de encontrar dos razones muy mohosas y blandas por las que no se permiten alimentos no basados en galletas en la sala de juegos. Cuando mamá no está...</w:t>
      </w:r>
    </w:p>
    <w:p>
      <w:r>
        <w:t xml:space="preserve">@AlanaJoy - Sin rencores, espero Como digo, creo que estamos de acuerdo.</w:t>
      </w:r>
    </w:p>
    <w:p>
      <w:r>
        <w:t xml:space="preserve">@DuckyDoesTV Me perdieron en el final de Estados Unidos. ;) Yo, a ver, no me como el #GreyPoupon ni nada por el estilo, pero prefiero el original más sombrío.</w:t>
      </w:r>
    </w:p>
    <w:p>
      <w:r>
        <w:t xml:space="preserve">Tuve una pequeña cita romántica con Suzy en el centro de la ciudad</w:t>
      </w:r>
    </w:p>
    <w:p>
      <w:r>
        <w:t xml:space="preserve">maxin' y relaxin', casi la hora de acostarse</w:t>
      </w:r>
    </w:p>
    <w:p>
      <w:r>
        <w:t xml:space="preserve">@lanceschmidt Sí, estaba un poco desanimado, pero diles que yo también los voy a echar de menos. Me encantó su clase! Ustedes hicieron que la enseñanza estudiantil fuera divertida.</w:t>
      </w:r>
    </w:p>
    <w:p>
      <w:r>
        <w:t xml:space="preserve">@iPhoneAppAttack A mí me ha parecido bastante buena. Tampoco soy un Trekkie empedernido.</w:t>
      </w:r>
    </w:p>
    <w:p>
      <w:r>
        <w:t xml:space="preserve">Ooooo! Me encanta el vestido de vaina fucsia de la Primera Dama. Tres chic! Quiero sus brazos!</w:t>
      </w:r>
    </w:p>
    <w:p>
      <w:r>
        <w:t xml:space="preserve">@AmyriadfthINGs ¡Sí, nunca he visto eso! Pero, creo que nunca lo he necesitado.</w:t>
      </w:r>
    </w:p>
    <w:p>
      <w:r>
        <w:t xml:space="preserve">Lo de siempre. Dos fiestas familiares hoy. ¡Feliz cumpleaños Lily! http://twitpic.com/4w472</w:t>
      </w:r>
    </w:p>
    <w:p>
      <w:r>
        <w:t xml:space="preserve">Gracias a todos por los tweets y sms del día de la madre</w:t>
      </w:r>
    </w:p>
    <w:p>
      <w:r>
        <w:t xml:space="preserve">@mbm88 ahhh yo también me tomo algo!!! Y la guerra de novias es muy buena</w:t>
      </w:r>
    </w:p>
    <w:p>
      <w:r>
        <w:t xml:space="preserve">Tengo que comer mis verduras hoy. Puré de maíz y judías verdes.</w:t>
      </w:r>
    </w:p>
    <w:p>
      <w:r>
        <w:t xml:space="preserve">@scodal si lo he visto, parece un trabajo duro, Pero yo sabría lo que es guapo</w:t>
      </w:r>
    </w:p>
    <w:p>
      <w:r>
        <w:t xml:space="preserve">Leche con chocolate y metro. MMM</w:t>
      </w:r>
    </w:p>
    <w:p>
      <w:r>
        <w:t xml:space="preserve">@_IANNE Estoy en el medio de terrance por el centro de la izquierda. Veo a u</w:t>
      </w:r>
    </w:p>
    <w:p>
      <w:r>
        <w:t xml:space="preserve">Espera... ¿creía que eran las 9:50? ¿No tenemos hasta las 10?   #sigjeans</w:t>
      </w:r>
    </w:p>
    <w:p>
      <w:r>
        <w:t xml:space="preserve">en el teléfono de mis hermanos, usando internet</w:t>
      </w:r>
    </w:p>
    <w:p>
      <w:r>
        <w:t xml:space="preserve">@Joviswillow Me encantaron esos libros ¿Leíste The Host?  Un narrador increíble.</w:t>
      </w:r>
    </w:p>
    <w:p>
      <w:r>
        <w:t xml:space="preserve">am fost la Obosession....a fost cam trist, ca am fost singurul treaz...</w:t>
      </w:r>
    </w:p>
    <w:p>
      <w:r>
        <w:t xml:space="preserve">¡Madre mía! ¡¡Otro golpe, otra carrera!!</w:t>
      </w:r>
    </w:p>
    <w:p>
      <w:r>
        <w:t xml:space="preserve">@Hogman49 ¡gracias! Te lo agradezco mucho nena</w:t>
      </w:r>
    </w:p>
    <w:p>
      <w:r>
        <w:t xml:space="preserve">actualización! flores de la isla - bolsa grande http://tinyurl.com/qnh5oy</w:t>
      </w:r>
    </w:p>
    <w:p>
      <w:r>
        <w:t xml:space="preserve">¡Woo hoo! Mi puntuación de felicidad es de 612. Aparentemente, soy muy feliz. Teniendo en cuenta la semana que he tenido....</w:t>
      </w:r>
    </w:p>
    <w:p>
      <w:r>
        <w:t xml:space="preserve">Viendo a Miley Cyrus en youtube!</w:t>
      </w:r>
    </w:p>
    <w:p>
      <w:r>
        <w:t xml:space="preserve">Este cigarrillo es tan relajante</w:t>
      </w:r>
    </w:p>
    <w:p>
      <w:r>
        <w:t xml:space="preserve">@nancyisgold jajaja! me he reído mucho ahora mismo. gracias</w:t>
      </w:r>
    </w:p>
    <w:p>
      <w:r>
        <w:t xml:space="preserve">Nunca he estado tan cerca de quedarme dormido estando de pie. Estoy deseando pulsar los faders mañana por la mañana</w:t>
      </w:r>
    </w:p>
    <w:p>
      <w:r>
        <w:t xml:space="preserve">@michaelsheen no puedo esperar a ver. he oído que eres un Aro bastante HOT.</w:t>
      </w:r>
    </w:p>
    <w:p>
      <w:r>
        <w:t xml:space="preserve">como dijo landice; "uhmazing". todos ustedes son uhtterly uhmazing.   - helenuh.</w:t>
      </w:r>
    </w:p>
    <w:p>
      <w:r>
        <w:t xml:space="preserve">@gabbylucio ahora que lo dices si que te pareces a demi jajaja!!! Siessss el 2 de agosto será una pasada</w:t>
      </w:r>
    </w:p>
    <w:p>
      <w:r>
        <w:t xml:space="preserve">@dyedinthewool Scooby es tuyo. Porque es diferente al resto</w:t>
      </w:r>
    </w:p>
    <w:p>
      <w:r>
        <w:t xml:space="preserve">@bobbyrettew Eso me hace el día mucho mejor, ha sido un día duro. He mencionado que me encanta la nueva foto!</w:t>
      </w:r>
    </w:p>
    <w:p>
      <w:r>
        <w:t xml:space="preserve">@Neicy55: Acabo de llegar a casa del cumpleaños de Drews.</w:t>
      </w:r>
    </w:p>
    <w:p>
      <w:r>
        <w:t xml:space="preserve">Un día muy largo. 8 horas de trabajo, luego una ducha de 5 minutos, luego de vuelta con Shane, y ahora aquí hombre, puedo oír mi cama calllling un montón!</w:t>
      </w:r>
    </w:p>
    <w:p>
      <w:r>
        <w:t xml:space="preserve">@wildbluebug ¡Si! Aquí hay una foto del niño parado en el Puffy Taco.  - Foto: http://bkite.com/07jZs</w:t>
      </w:r>
    </w:p>
    <w:p>
      <w:r>
        <w:t xml:space="preserve">En casa desde el centro comercial y con el regalo de mamá para mañana</w:t>
      </w:r>
    </w:p>
    <w:p>
      <w:r>
        <w:t xml:space="preserve">@spiritequality lol bueno, RBI es el que me instruyó en el arte del djing cuando era un adolescente. Lo llamo mi maestro Jedi.</w:t>
      </w:r>
    </w:p>
    <w:p>
      <w:r>
        <w:t xml:space="preserve">@mattmoreno A mi también me gusta mucho miller park una pena que los cubs no sean líderes, esperemos que se pongan las pilas pronto</w:t>
      </w:r>
    </w:p>
    <w:p>
      <w:r>
        <w:t xml:space="preserve">@Pamela010474 no... no estoy borracha... a veces pienso que tal vez debería... entonces tal vez Twitter tendría sentido, ya sabes!</w:t>
      </w:r>
    </w:p>
    <w:p>
      <w:r>
        <w:t xml:space="preserve">Es el GRAN TIEMPO del sábado por la noche Jugando a la Canasta y luego una película y... ¿Tareas de psicología?  Manténgase brillante y el amor todo el mundo!!</w:t>
      </w:r>
    </w:p>
    <w:p>
      <w:r>
        <w:t xml:space="preserve">En el desfile de moda apoyando a mi Allison</w:t>
      </w:r>
    </w:p>
    <w:p>
      <w:r>
        <w:t xml:space="preserve">@NLiukin hey se que no me conoces pero quería decirte que me has ayudado mucho estuve en Irak y quería darte las gracias</w:t>
      </w:r>
    </w:p>
    <w:p>
      <w:r>
        <w:t xml:space="preserve">El sol ha salido aquí en Melbourne. Feliz Día de la Madre a todas las madres.</w:t>
      </w:r>
    </w:p>
    <w:p>
      <w:r>
        <w:t xml:space="preserve">@jtimberlake ¡Buena suerte esta noche! La costa este de Canadá está mirando</w:t>
      </w:r>
    </w:p>
    <w:p>
      <w:r>
        <w:t xml:space="preserve">En el concierto de TGC es bueno ver a los viejos amigos y recordar los viejos tiempos.</w:t>
      </w:r>
    </w:p>
    <w:p>
      <w:r>
        <w:t xml:space="preserve">Venga chicos decidme cuanto cobra vuestro teatro!!! Quiero saber si el mío es justo y/o promedio!  Mi marido y yo estamos discutiendo</w:t>
      </w:r>
    </w:p>
    <w:p>
      <w:r>
        <w:t xml:space="preserve">feliz día de la madre</w:t>
      </w:r>
    </w:p>
    <w:p>
      <w:r>
        <w:t xml:space="preserve">@GeorgiaPrincez No pero acabo de comprobarlo y lo tengo LOL. Está bien! He entrado en directo unos minutos y todo está bien.</w:t>
      </w:r>
    </w:p>
    <w:p>
      <w:r>
        <w:t xml:space="preserve">cuidando a mi maridito cam</w:t>
      </w:r>
    </w:p>
    <w:p>
      <w:r>
        <w:t xml:space="preserve">@BreeOlson9 Veo que tu cita te está haciendo pasar un buen rato Todavía quiero una foto de stripper</w:t>
      </w:r>
    </w:p>
    <w:p>
      <w:r>
        <w:t xml:space="preserve">En casa de Ghosts of Girlfriends past con mi adorable ludita No es exactamente alto teatro, pero una buena película para una cita!</w:t>
      </w:r>
    </w:p>
    <w:p>
      <w:r>
        <w:t xml:space="preserve">@amor8 cuéntame qué te parece Orgullo Prejuicio y Zombies... si es que no estás todo el rato con el azúcar.</w:t>
      </w:r>
    </w:p>
    <w:p>
      <w:r>
        <w:t xml:space="preserve">@parislisbonne Me alegro de que te haya gustado ¿Quieres más?</w:t>
      </w:r>
    </w:p>
    <w:p>
      <w:r>
        <w:t xml:space="preserve">@SongzYuuup bueno, descansar un poco MONEYMAKER</w:t>
      </w:r>
    </w:p>
    <w:p>
      <w:r>
        <w:t xml:space="preserve">@rkref ¿te estás burlando del tipo de llamada de @cspan?</w:t>
      </w:r>
    </w:p>
    <w:p>
      <w:r>
        <w:t xml:space="preserve">@natashabrown la cara de brad al ver ese regalo no tiene precio!! Gracias Nat!</w:t>
      </w:r>
    </w:p>
    <w:p>
      <w:r>
        <w:t xml:space="preserve">Pappadeux tiene una deliciosa limonada de fresa</w:t>
      </w:r>
    </w:p>
    <w:p>
      <w:r>
        <w:t xml:space="preserve">corte de pelo lo más corto posible, incluso cambio de color, nuevo yo</w:t>
      </w:r>
    </w:p>
    <w:p>
      <w:r>
        <w:t xml:space="preserve">Estoy causando problemas con mi socio en el crimen.</w:t>
      </w:r>
    </w:p>
    <w:p>
      <w:r>
        <w:t xml:space="preserve">Awe Mi Mamá Acaba De Decir Que Ama El Miau Del Gato. Aparentemente el gato lloró cuando nació.</w:t>
      </w:r>
    </w:p>
    <w:p>
      <w:r>
        <w:t xml:space="preserve">@astonesthrow @debsparkles @sheabath1 - ¡¡Premio abrumador para la Limonada de Fresa!!  Mi marido ha votado por Banana Fosters.</w:t>
      </w:r>
    </w:p>
    <w:p>
      <w:r>
        <w:t xml:space="preserve">@OhshiiiNikki vamos a volvernos locos antes de que te vayas</w:t>
      </w:r>
    </w:p>
    <w:p>
      <w:r>
        <w:t xml:space="preserve">está disfrutando de tiempo en familia. Esperando poder hacer una salida elegante y disfrutar de un tiempo de amigos pronto</w:t>
      </w:r>
    </w:p>
    <w:p>
      <w:r>
        <w:t xml:space="preserve">@felixcau Hehe</w:t>
      </w:r>
    </w:p>
    <w:p>
      <w:r>
        <w:t xml:space="preserve">Hoy es mi primer Día de la Madre con mi pequeño. Espero que vosotros también tengáis un bonito Día de la Madre</w:t>
      </w:r>
    </w:p>
    <w:p>
      <w:r>
        <w:t xml:space="preserve">esperando el avion en el aeropuerto tan excitado por ir a tasmania nos vemos a la vuelta</w:t>
      </w:r>
    </w:p>
    <w:p>
      <w:r>
        <w:t xml:space="preserve">Estoy sentada en el ordenador comiendo uvas ¡está granizando fuera! o: ECHO DE MENOS EL VERANO.</w:t>
      </w:r>
    </w:p>
    <w:p>
      <w:r>
        <w:t xml:space="preserve">@girlygirl007 ¡Bien hecho! Me alegro por ti.</w:t>
      </w:r>
    </w:p>
    <w:p>
      <w:r>
        <w:t xml:space="preserve">(@courtneynewton) OMG ¡¡¡Cállate!!! (Lo siento. Sigo desahogándome con esa persona que me molesta. No es ninguno de ustedes, lo juro )</w:t>
      </w:r>
    </w:p>
    <w:p>
      <w:r>
        <w:t xml:space="preserve">Feliz día a todos!</w:t>
      </w:r>
    </w:p>
    <w:p>
      <w:r>
        <w:t xml:space="preserve">@Mr_Bloggerific</w:t>
      </w:r>
    </w:p>
    <w:p>
      <w:r>
        <w:t xml:space="preserve">@AshleyTaylor_x3 eres una chica muy dulce!! Mi comida era taaaan buena</w:t>
      </w:r>
    </w:p>
    <w:p>
      <w:r>
        <w:t xml:space="preserve">Siempre tengo que hacer una limpieza extra antes de salir... así que ahora estamos en la carretera en 2 suites Springhill, entonces el café 360, yum!</w:t>
      </w:r>
    </w:p>
    <w:p>
      <w:r>
        <w:t xml:space="preserve">@Late2thePartee ¿Te sientes mejor, cariño?</w:t>
      </w:r>
    </w:p>
    <w:p>
      <w:r>
        <w:t xml:space="preserve">@JubileeHR Cuando tu mujer es profesora, pasas mucho tiempo en casa.  Tratando de quitarle algo de estrés a la administración para mayo, escribiendo a menudo.</w:t>
      </w:r>
    </w:p>
    <w:p>
      <w:r>
        <w:t xml:space="preserve">@Paigex3 jajaja sí, es así de malo, no voy a mentir. :o Diviértete</w:t>
      </w:r>
    </w:p>
    <w:p>
      <w:r>
        <w:t xml:space="preserve">@ArthurFontes revisa la crítica de la película Fighting - http://bit.ly/Fle9j Hilarious!! deja un comentario a este tipo!</w:t>
      </w:r>
    </w:p>
    <w:p>
      <w:r>
        <w:t xml:space="preserve">jugando con mi nueva ds lite!    Me encanta!</w:t>
      </w:r>
    </w:p>
    <w:p>
      <w:r>
        <w:t xml:space="preserve">@Kiwiartist Hola a un artista kiwi de otro artista kiwi</w:t>
      </w:r>
    </w:p>
    <w:p>
      <w:r>
        <w:t xml:space="preserve">@howie_d aww thats so awesome, i can imagine your little one with a head full of curly hair - i adore Leigh, shees so great</w:t>
      </w:r>
    </w:p>
    <w:p>
      <w:r>
        <w:t xml:space="preserve">Hola mis queridos, os echo de menos a todos... Recibí el correo electrónico gracias. Jglam te llamo en un rato</w:t>
      </w:r>
    </w:p>
    <w:p>
      <w:r>
        <w:t xml:space="preserve">Ayudando a Devin en su estudio fotográfico. Estoy sentada, bebiendo un martini de manzana verde, y viéndolo montar todo.</w:t>
      </w:r>
    </w:p>
    <w:p>
      <w:r>
        <w:t xml:space="preserve">@GreeGreece es lo poco que nos une a Inglaterra</w:t>
      </w:r>
    </w:p>
    <w:p>
      <w:r>
        <w:t xml:space="preserve">a punto de jugar mi primera partida de apple to apples!! deseame suerte...</w:t>
      </w:r>
    </w:p>
    <w:p>
      <w:r>
        <w:t xml:space="preserve">@sjneptune Hola a ti también.</w:t>
      </w:r>
    </w:p>
    <w:p>
      <w:r>
        <w:t xml:space="preserve">La cena con la unidad parental siempre es grandiosa</w:t>
      </w:r>
    </w:p>
    <w:p>
      <w:r>
        <w:t xml:space="preserve">@amhartnett Eso suena divertido</w:t>
      </w:r>
    </w:p>
    <w:p>
      <w:r>
        <w:t xml:space="preserve">realmente me estoy emocionando!</w:t>
      </w:r>
    </w:p>
    <w:p>
      <w:r>
        <w:t xml:space="preserve">@agentdelblaine yeahh</w:t>
      </w:r>
    </w:p>
    <w:p>
      <w:r>
        <w:t xml:space="preserve">en casa con su familia ¡nos vemos mañana en CoMo!</w:t>
      </w:r>
    </w:p>
    <w:p>
      <w:r>
        <w:t xml:space="preserve">7 horas y muchos masajes después, ahora puedo pasar tiempo con mi mujer y mi hijo. Es el día de la madre. No olvidéis coger un regalo o una tarjeta.</w:t>
      </w:r>
    </w:p>
    <w:p>
      <w:r>
        <w:t xml:space="preserve">Aburrido, haciendo una tarjeta del día de la madre</w:t>
      </w:r>
    </w:p>
    <w:p>
      <w:r>
        <w:t xml:space="preserve">Papá y mamá se dirigen hacia allí y yo normalmente me meto en el medio y me doy una vuelta mientras tengo sueños de persecución de gatos</w:t>
      </w:r>
    </w:p>
    <w:p>
      <w:r>
        <w:t xml:space="preserve">Descargue el último álbum de Backseat Goodbye GRATIS! http://freecd.backseatgoodbye.com/</w:t>
      </w:r>
    </w:p>
    <w:p>
      <w:r>
        <w:t xml:space="preserve">OK - Estoy fuera de aquí por ahora. Sólo he venido a saludar y a ver cómo va todo. Probablemente me dirijo a la guttah más tarde esta noche</w:t>
      </w:r>
    </w:p>
    <w:p>
      <w:r>
        <w:t xml:space="preserve">@ijustine ... ¡como si fueran cosas!  Extraños mensajes de voz! http://bit.ly/yKxms</w:t>
      </w:r>
    </w:p>
    <w:p>
      <w:r>
        <w:t xml:space="preserve">@inuyaki Macs, comida, Spam ... Sabía que tenía que seguirte.</w:t>
      </w:r>
    </w:p>
    <w:p>
      <w:r>
        <w:t xml:space="preserve">@applee_pyee seguro</w:t>
      </w:r>
    </w:p>
    <w:p>
      <w:r>
        <w:t xml:space="preserve">Voy a hacer un nuevo plan con mi bestie. Oh, este va a ser genial.</w:t>
      </w:r>
    </w:p>
    <w:p>
      <w:r>
        <w:t xml:space="preserve">chico no intentes hacer frente yo-yo sé justo lo que eres-estás-estás</w:t>
      </w:r>
    </w:p>
    <w:p>
      <w:r>
        <w:t xml:space="preserve">@jstueve ¡Oh LOL! Sí, en Facebook! Ese es un buen entorno seguro. Como el sótano de una iglesia!</w:t>
      </w:r>
    </w:p>
    <w:p>
      <w:r>
        <w:t xml:space="preserve">@collective_soul espero tu nuevo cd gran fan</w:t>
      </w:r>
    </w:p>
    <w:p>
      <w:r>
        <w:t xml:space="preserve">@coopertracy Lo siento, trataremos de no hacer ruido.</w:t>
      </w:r>
    </w:p>
    <w:p>
      <w:r>
        <w:t xml:space="preserve">escuchando un lanzamiento de Del Barrio records. Creo que la música Cmyk tendrá competencia sobre el minimal techno en la tierra de Madrid.</w:t>
      </w:r>
    </w:p>
    <w:p>
      <w:r>
        <w:t xml:space="preserve">@giiab ¡muchas gracias! nos encanta el fanmail habla con nosotros cuando quieras</w:t>
      </w:r>
    </w:p>
    <w:p>
      <w:r>
        <w:t xml:space="preserve">@Sweetcakes16 lol bien he aprendido algo nuevo thx!</w:t>
      </w:r>
    </w:p>
    <w:p>
      <w:r>
        <w:t xml:space="preserve">@johnfishlock ¡Gracias! Me encanta una buena ganga.</w:t>
      </w:r>
    </w:p>
    <w:p>
      <w:r>
        <w:t xml:space="preserve">@bighit15 Sólo hay un tú... por lo tanto, eres un original absoluto. ¿Ves? Salir con artistas es bueno para el alma</w:t>
      </w:r>
    </w:p>
    <w:p>
      <w:r>
        <w:t xml:space="preserve">Yao... pie roto... tanto para la serie que sigue Denver</w:t>
      </w:r>
    </w:p>
    <w:p>
      <w:r>
        <w:t xml:space="preserve">1 Juan es un libro increíble. Justo lo que necesitaba para animar mi estado de ánimo.</w:t>
      </w:r>
    </w:p>
    <w:p>
      <w:r>
        <w:t xml:space="preserve">@stkulp lol. tus tweets son siempre divertidos de seguir ¡Nunca un momento aburrido con los Kulps!</w:t>
      </w:r>
    </w:p>
    <w:p>
      <w:r>
        <w:t xml:space="preserve">No sé cómo dejar de ser tú-montaña de la espalda</w:t>
      </w:r>
    </w:p>
    <w:p>
      <w:r>
        <w:t xml:space="preserve">@xjamiex gracias</w:t>
      </w:r>
    </w:p>
    <w:p>
      <w:r>
        <w:t xml:space="preserve">Fiesta de natación en casa de mis hermanos esta noche. Me lo he pasado genial.  ¿Desde cuándo soy un marica con el agua fría?  ¿Quién soy yo?    ME ENCANTÓ EL DÍA DE HOY!</w:t>
      </w:r>
    </w:p>
    <w:p>
      <w:r>
        <w:t xml:space="preserve">presentaciones hechas, proyecto hecho, 1 examen hecho, 3 exámenes por hacer!!! Este viernes cumplo 21 años!</w:t>
      </w:r>
    </w:p>
    <w:p>
      <w:r>
        <w:t xml:space="preserve">@mlwebb ¿Ves? Te ha atrapado directamente.  El único problema serán los conflictos de la iglesia/carrera de los domingos, pero para eso Dios nos dio el DVR. :-D @jen_niffer</w:t>
      </w:r>
    </w:p>
    <w:p>
      <w:r>
        <w:t xml:space="preserve">@youngscraphics - Produzco/dirijo/filmo/edito... Escribo... Coordino eventos... Dirijo Don Fetti... ¡no hay mucho que no haga!</w:t>
      </w:r>
    </w:p>
    <w:p>
      <w:r>
        <w:t xml:space="preserve">Feliz día de la madre para nosotras por no ser todavía mamás y tener la suerte de vivir nuestra vida un poco 1</w:t>
      </w:r>
    </w:p>
    <w:p>
      <w:r>
        <w:t xml:space="preserve">me he puesto al día con los correos electrónicos para mi proyecto de investigación.</w:t>
      </w:r>
    </w:p>
    <w:p>
      <w:r>
        <w:t xml:space="preserve">star trek fue grtsat bggeting drunk now</w:t>
      </w:r>
    </w:p>
    <w:p>
      <w:r>
        <w:t xml:space="preserve">@Dhympna El enlace no se abre, pero lo probaré cuando tenga mejor conexión mañana. Ahora tengo curiosidad</w:t>
      </w:r>
    </w:p>
    <w:p>
      <w:r>
        <w:t xml:space="preserve">Scream acaba de sonar en mi iPod. Lo primero que me viene a la mente, BEAR MACHINEEEEE!!!! Lol</w:t>
      </w:r>
    </w:p>
    <w:p>
      <w:r>
        <w:t xml:space="preserve">Viendo Jurassic Park. No he visto esta película en años.</w:t>
      </w:r>
    </w:p>
    <w:p>
      <w:r>
        <w:t xml:space="preserve">¡Los rojos ganan! Gran final para un gran día</w:t>
      </w:r>
    </w:p>
    <w:p>
      <w:r>
        <w:t xml:space="preserve">John, ¿estás seguro de que no somos mtb?</w:t>
      </w:r>
    </w:p>
    <w:p>
      <w:r>
        <w:t xml:space="preserve">Veo a @keysoffaith</w:t>
      </w:r>
    </w:p>
    <w:p>
      <w:r>
        <w:t xml:space="preserve">Poniéndose al día con 2 semanas de LOST y Grey's!!    La casa está tranquila de nuevo.</w:t>
      </w:r>
    </w:p>
    <w:p>
      <w:r>
        <w:t xml:space="preserve">@SongzYuuup u welcome babe, kill the show! ¡Yuuupp!</w:t>
      </w:r>
    </w:p>
    <w:p>
      <w:r>
        <w:t xml:space="preserve">@nikkeexox creo que deberías ponerte al día con el sueño antes de volver a la uni jaja buenas noches&lt;3</w:t>
      </w:r>
    </w:p>
    <w:p>
      <w:r>
        <w:t xml:space="preserve">@SarcasticLeaves Gracias.</w:t>
      </w:r>
    </w:p>
    <w:p>
      <w:r>
        <w:t xml:space="preserve">De vuelta de un largo día de trabajo es bueno estar finalmente en casa.   ¿Cómo están todos esta noche?</w:t>
      </w:r>
    </w:p>
    <w:p>
      <w:r>
        <w:t xml:space="preserve">@sargeabernathy purrrrs.... ooooh eso hará</w:t>
      </w:r>
    </w:p>
    <w:p>
      <w:r>
        <w:t xml:space="preserve">@angusmaclean sí he pasado por eso, mi hijo tiene dos años así que ahora sólo vamos a los sitios aptos para niños;) ¡felicidades por el bebé!</w:t>
      </w:r>
    </w:p>
    <w:p>
      <w:r>
        <w:t xml:space="preserve">http://twitpic.com/4w3zh - Mi hijo, Finley.</w:t>
      </w:r>
    </w:p>
    <w:p>
      <w:r>
        <w:t xml:space="preserve">Ahora sólo con Windows 7</w:t>
      </w:r>
    </w:p>
    <w:p>
      <w:r>
        <w:t xml:space="preserve">@NahLyssa hey!! ¿cómo estás??? me encontraste</w:t>
      </w:r>
    </w:p>
    <w:p>
      <w:r>
        <w:t xml:space="preserve">Qué hermoso día! Hangin con los chicos Graham y Josiah lol esperando a los demás. Si usted quiere pasar por venir en ;) con la comida</w:t>
      </w:r>
    </w:p>
    <w:p>
      <w:r>
        <w:t xml:space="preserve">por fin he terminado mi proyecto de marketing, sólo me ha llevado 7 horas... ahora a pasar el rato y a relajarme</w:t>
      </w:r>
    </w:p>
    <w:p>
      <w:r>
        <w:t xml:space="preserve">Estoy viendo el episodio 3 de JONAS OMJ</w:t>
      </w:r>
    </w:p>
    <w:p>
      <w:r>
        <w:t xml:space="preserve">dice Feliz Día de la Madre a todas las madres http://plurk.com/p/stkr2</w:t>
      </w:r>
    </w:p>
    <w:p>
      <w:r>
        <w:t xml:space="preserve">estoy jugando a left 4 dead con mis amigos gilbert y louie es muy divertido ¡feliz día de la madre a todas vuestras madres! )</w:t>
      </w:r>
    </w:p>
    <w:p>
      <w:r>
        <w:t xml:space="preserve">Tengo café y un trabajo de Sociología que completar. Feliz Día de la Madre</w:t>
      </w:r>
    </w:p>
    <w:p>
      <w:r>
        <w:t xml:space="preserve">compras sigilosas - comprar el regalo de cumpleaños de mi mujer mientras estamos juntos en el centro comercial y que ella no se dé cuenta - comprar, esconderlo en el coche, volver antes de que me eche de menos</w:t>
      </w:r>
    </w:p>
    <w:p>
      <w:r>
        <w:t xml:space="preserve">@GreenNinja89 después de que te hiciéramos enojar</w:t>
      </w:r>
    </w:p>
    <w:p>
      <w:r>
        <w:t xml:space="preserve">@Honey3223 Hey Honey Bunny aquí grandes abrazos de conejo</w:t>
      </w:r>
    </w:p>
    <w:p>
      <w:r>
        <w:t xml:space="preserve">Está al teléfono con Lena, Czerina y Libby</w:t>
      </w:r>
    </w:p>
    <w:p>
      <w:r>
        <w:t xml:space="preserve">@theellenshow Por favor, trae a @kalebnation a tu programa</w:t>
      </w:r>
    </w:p>
    <w:p>
      <w:r>
        <w:t xml:space="preserve">@JonathanRKnight Estoy celoso... Sus peces koi están recibiendo su atención y yo no.....lmao ¡Estoy bromeando!</w:t>
      </w:r>
    </w:p>
    <w:p>
      <w:r>
        <w:t xml:space="preserve">@cheynefritts Eres una verdadera puta. Te voy a abofetear en público.</w:t>
      </w:r>
    </w:p>
    <w:p>
      <w:r>
        <w:t xml:space="preserve">@LilPecan ¿Nosotros? Sólo soy un aficionado a la construcción de Arcas, sin afiliación política. Todos son bienvenidos</w:t>
      </w:r>
    </w:p>
    <w:p>
      <w:r>
        <w:t xml:space="preserve">finalmente se le permite salir</w:t>
      </w:r>
    </w:p>
    <w:p>
      <w:r>
        <w:t xml:space="preserve">A la espera del próximo lanzamiento</w:t>
      </w:r>
    </w:p>
    <w:p>
      <w:r>
        <w:t xml:space="preserve">@laralowell bueno, ¡¡sé que lo soy!!</w:t>
      </w:r>
    </w:p>
    <w:p>
      <w:r>
        <w:t xml:space="preserve">¿se pregunta cómo es la miseria? mire las caras de todos los aficionados de los cubs en el parque miller esta noche. lo siento amigos de chicago. esta noche es nuestra noche</w:t>
      </w:r>
    </w:p>
    <w:p>
      <w:r>
        <w:t xml:space="preserve">@theDebbyRyan te he dejado algunos mensajes -alyssaBRUNO&lt;3</w:t>
      </w:r>
    </w:p>
    <w:p>
      <w:r>
        <w:t xml:space="preserve">leyendo para ir a casa....trabajar en ese edredón de bebé.....apenas puedo esperar para besar esa cabeza calva del nieto 55 días para ir....</w:t>
      </w:r>
    </w:p>
    <w:p>
      <w:r>
        <w:t xml:space="preserve">@djempirical Tengo que escuchar las muestras para asegurarme de que estoy pensando en el mismo material. Un material ruidoso, extraño, como el de Zorn, según recuerdo. No es Mr. Bungle.</w:t>
      </w:r>
    </w:p>
    <w:p>
      <w:r>
        <w:t xml:space="preserve">@TReiz bueno, no todos. solo aléjate de esos tipos y rodéate de los que no lo hacen. ¡feliz día de la madre para tu mamá, treiz!</w:t>
      </w:r>
    </w:p>
    <w:p>
      <w:r>
        <w:t xml:space="preserve">@sarahismail95 es genial</w:t>
      </w:r>
    </w:p>
    <w:p>
      <w:r>
        <w:t xml:space="preserve">@Liza_L Gracias, creo que eres la primera chica que dice eso... además de mi madre</w:t>
      </w:r>
    </w:p>
    <w:p>
      <w:r>
        <w:t xml:space="preserve">En Green Hill con mis chicas de Phi Mu para el baile de primavera 2009. Hazlo</w:t>
      </w:r>
    </w:p>
    <w:p>
      <w:r>
        <w:t xml:space="preserve">he visto a mi abueltia en el hospital... ¡está bien!</w:t>
      </w:r>
    </w:p>
    <w:p>
      <w:r>
        <w:t xml:space="preserve">@mikeyway http://twitpic.com/4vw9a - lol wow estoy viendo X-men: The last Stand ahora mismo también</w:t>
      </w:r>
    </w:p>
    <w:p>
      <w:r>
        <w:t xml:space="preserve">Nuevo teléfono pwns</w:t>
      </w:r>
    </w:p>
    <w:p>
      <w:r>
        <w:t xml:space="preserve">@monchalee *abrazos* me alegro de que hayas podido pasar tiempo con tu madre. si estás libre esta noche pásate a comer unos espaguetis</w:t>
      </w:r>
    </w:p>
    <w:p>
      <w:r>
        <w:t xml:space="preserve">Ahhh mi mami me ha comprado sábanas nuevas para mi cama tan cómodas</w:t>
      </w:r>
    </w:p>
    <w:p>
      <w:r>
        <w:t xml:space="preserve">@JohnLusher ¡De nada! Ha sido un día maravilloso. ¿Y tú? ¿Te mantienes alejado de los problemas o debería estar listo para colarme en una fiesta? LOL</w:t>
      </w:r>
    </w:p>
    <w:p>
      <w:r>
        <w:t xml:space="preserve">Um tengo la novia más linda del mundo&lt;33.. Gracias</w:t>
      </w:r>
    </w:p>
    <w:p>
      <w:r>
        <w:t xml:space="preserve">@dean2105 Estar libre de estrés es el camino a seguir</w:t>
      </w:r>
    </w:p>
    <w:p>
      <w:r>
        <w:t xml:space="preserve">sol de la mañana</w:t>
      </w:r>
    </w:p>
    <w:p>
      <w:r>
        <w:t xml:space="preserve">@vinnipukh le daré un abrazo cuando lo vea dile que le mando saludos</w:t>
      </w:r>
    </w:p>
    <w:p>
      <w:r>
        <w:t xml:space="preserve">Mi madre acaba de llegar a casa y por fin me ha comprado una correa de guitarra.</w:t>
      </w:r>
    </w:p>
    <w:p>
      <w:r>
        <w:t xml:space="preserve">@ddlovato ¡Me alegro de que hayas vuelto Demi! Eres una chica tan talentosa, auténtica y sorprendente. Sigue haciendo lo que amas, lo estás haciendo brillante</w:t>
      </w:r>
    </w:p>
    <w:p>
      <w:r>
        <w:t xml:space="preserve">¡Maldita sea, estoy en la maldita Disneylandia!</w:t>
      </w:r>
    </w:p>
    <w:p>
      <w:r>
        <w:t xml:space="preserve">¿Alguien tiene peticiones de bebidas especiales para mi fiesta del jueves?</w:t>
      </w:r>
    </w:p>
    <w:p>
      <w:r>
        <w:t xml:space="preserve">@insomnia Voy a beber mucho</w:t>
      </w:r>
    </w:p>
    <w:p>
      <w:r>
        <w:t xml:space="preserve">¡Comiendo en Zippys con Candace!</w:t>
      </w:r>
    </w:p>
    <w:p>
      <w:r>
        <w:t xml:space="preserve">@ginjagin ¡Eso es genial Bastos!  Me alegro por ti. Vas a hacer la etapa de mabaho, para celebrarlo? jaja</w:t>
      </w:r>
    </w:p>
    <w:p>
      <w:r>
        <w:t xml:space="preserve">@malloryforrest fallas. en la vida.</w:t>
      </w:r>
    </w:p>
    <w:p>
      <w:r>
        <w:t xml:space="preserve">FELIZ DÍA DE LA MADRE</w:t>
      </w:r>
    </w:p>
    <w:p>
      <w:r>
        <w:t xml:space="preserve">@tylarjay yo también estuve en los outlets</w:t>
      </w:r>
    </w:p>
    <w:p>
      <w:r>
        <w:t xml:space="preserve">@toxiccupcakeCxC LOL ¿tiene whoopi? ¿Quién eres Chuck Woolery?</w:t>
      </w:r>
    </w:p>
    <w:p>
      <w:r>
        <w:t xml:space="preserve">@BrandonSmithCEO Wow. Eso tiene muy buena pinta. Me gustaría tener un poco. ¿Estaba bueno?</w:t>
      </w:r>
    </w:p>
    <w:p>
      <w:r>
        <w:t xml:space="preserve">@allmandinger sip. trabajando en el post ahora</w:t>
      </w:r>
    </w:p>
    <w:p>
      <w:r>
        <w:t xml:space="preserve">@misterdevans No vivo, sólo trato de ganar el dinero de la compra.  Sí disfruto comiendo al menos una vez al día!</w:t>
      </w:r>
    </w:p>
    <w:p>
      <w:r>
        <w:t xml:space="preserve">@chaosandharmony ¿Dónde estás en el mo Becks?  Supongo que eres tú.  Te conocí en Tga WBW cuando hablaste allí el año pasado. ¿Negocios o vacaciones?</w:t>
      </w:r>
    </w:p>
    <w:p>
      <w:r>
        <w:t xml:space="preserve">Feliz día de la madre a todas las bellas madres. Que su amor brille en el mundo Gracias mum.....</w:t>
      </w:r>
    </w:p>
    <w:p>
      <w:r>
        <w:t xml:space="preserve">@mpool ¿llamas a eso ganar?</w:t>
      </w:r>
    </w:p>
    <w:p>
      <w:r>
        <w:t xml:space="preserve">@DavidWMagee ah. Viví en todos los suburbios de Baltimore / DC los últimos 5 sí, entonces finalmente lo hizo de nuevo a mi estado natal</w:t>
      </w:r>
    </w:p>
    <w:p>
      <w:r>
        <w:t xml:space="preserve">Feliz Día de la Madre, mamá</w:t>
      </w:r>
    </w:p>
    <w:p>
      <w:r>
        <w:t xml:space="preserve">@erik_rubadeau El fin de semana pasado tuve un brunch bastante sólido en el Bar Wellington. Aunque es difícil arruinar un bistec con huevos</w:t>
      </w:r>
    </w:p>
    <w:p>
      <w:r>
        <w:t xml:space="preserve">tweep tweep haha</w:t>
      </w:r>
    </w:p>
    <w:p>
      <w:r>
        <w:t xml:space="preserve">@TheLogistician Gracias por enviar el enlace.</w:t>
      </w:r>
    </w:p>
    <w:p>
      <w:r>
        <w:t xml:space="preserve">@DanySpike @Gen22 psst nuevo blog arriba.. comentarios me likey</w:t>
      </w:r>
    </w:p>
    <w:p>
      <w:r>
        <w:t xml:space="preserve">feliz día de la madre. aún no he comprado ningún regalo para mi madre. ¿qué debería regalarle?</w:t>
      </w:r>
    </w:p>
    <w:p>
      <w:r>
        <w:t xml:space="preserve">Miley Stevens - Waterhouse está en casa de Jhy http://apps.facebook.com/catbook/profile/view/6402509</w:t>
      </w:r>
    </w:p>
    <w:p>
      <w:r>
        <w:t xml:space="preserve">Oh, cómo amo a mi familia.</w:t>
      </w:r>
    </w:p>
    <w:p>
      <w:r>
        <w:t xml:space="preserve">¡Compras!</w:t>
      </w:r>
    </w:p>
    <w:p>
      <w:r>
        <w:t xml:space="preserve">@NikiScherzinger Hola Nic, estaba tan emocionada al escuchar que PCD actuará en Yakarta. Espero que visiten mi ciudad, Bali, también. Love Ya !</w:t>
      </w:r>
    </w:p>
    <w:p>
      <w:r>
        <w:t xml:space="preserve">@rescapismo jajajaja cuéntamelo mañana entonces</w:t>
      </w:r>
    </w:p>
    <w:p>
      <w:r>
        <w:t xml:space="preserve">El desfile de moda está hecho y sólo un resbalón... ahora a cocinar y a tomar una o dos copas de vino</w:t>
      </w:r>
    </w:p>
    <w:p>
      <w:r>
        <w:t xml:space="preserve">Feliz Día de la Madre a todas las mamás</w:t>
      </w:r>
    </w:p>
    <w:p>
      <w:r>
        <w:t xml:space="preserve">@ZooeyDe : Es muy agradable poder seguirte en Twitter</w:t>
      </w:r>
    </w:p>
    <w:p>
      <w:r>
        <w:t xml:space="preserve">@saharabloom ¡Acaso no lo hacemos todos!</w:t>
      </w:r>
    </w:p>
    <w:p>
      <w:r>
        <w:t xml:space="preserve">Disfrutar del Día de la Madre</w:t>
      </w:r>
    </w:p>
    <w:p>
      <w:r>
        <w:t xml:space="preserve">Ver Ace of Cakes</w:t>
      </w:r>
    </w:p>
    <w:p>
      <w:r>
        <w:t xml:space="preserve">Supongo que llegué demasiado tarde #sigjeans</w:t>
      </w:r>
    </w:p>
    <w:p>
      <w:r>
        <w:t xml:space="preserve">Es una mañana de Peter &amp; Gordon -&gt; Y yo, me hago pedazos y me quiero esconder / Me hago pedazos y casi me muero / Alguna vez... ? http://blip.fm/~5yk38</w:t>
      </w:r>
    </w:p>
    <w:p>
      <w:r>
        <w:t xml:space="preserve">Ahhhhh ahora If You Go Away de @nkotb está en @retrorewind YAY mi otra canción favorita de ellos</w:t>
      </w:r>
    </w:p>
    <w:p>
      <w:r>
        <w:t xml:space="preserve">Feliz de ver a Kurt girar.</w:t>
      </w:r>
    </w:p>
    <w:p>
      <w:r>
        <w:t xml:space="preserve">@stryperband - Me encanta el regreso, ¡estaré atento! Aunque vosotros deberíais seguir a gente de aquí. A su vez conseguiréis más seguidores</w:t>
      </w:r>
    </w:p>
    <w:p>
      <w:r>
        <w:t xml:space="preserve">FELICITACIONES @couponprincess!! Sólo sabía que ganaría una princesa!!!   #sigjeans</w:t>
      </w:r>
    </w:p>
    <w:p>
      <w:r>
        <w:t xml:space="preserve">LOOOVE el comediante en Obama! jajaja . hombre me encanta este evento. Que alguien me consiga una foto de Dennis Leary y su mujer</w:t>
      </w:r>
    </w:p>
    <w:p>
      <w:r>
        <w:t xml:space="preserve">no hay nada como un abrazo de mamá en el mundo.</w:t>
      </w:r>
    </w:p>
    <w:p>
      <w:r>
        <w:t xml:space="preserve">@Malunis Un par de chicos más hicieron mods similares, así que puede que no haya sido el mío el que vio @Artoni. Creo que el mío es el mejor, pero soy parcial</w:t>
      </w:r>
    </w:p>
    <w:p>
      <w:r>
        <w:t xml:space="preserve">me siento como una princesa. ¡me encantan las fiestas en lencería!</w:t>
      </w:r>
    </w:p>
    <w:p>
      <w:r>
        <w:t xml:space="preserve">@k_zulu o subir a ese Michael Jackson ish.  No es un mal aspecto OMI</w:t>
      </w:r>
    </w:p>
    <w:p>
      <w:r>
        <w:t xml:space="preserve">¡La ley y el orden! Sí, me quedo en casa los sábados.</w:t>
      </w:r>
    </w:p>
    <w:p>
      <w:r>
        <w:t xml:space="preserve">@TWLOHA http://twitpic.com/4uyn9 - NECESITO ESTO. AHORA MISMO. ESTO ES ABSOLUTAMENTE ALUCINANTE Me encanta esto. Tanto...</w:t>
      </w:r>
    </w:p>
    <w:p>
      <w:r>
        <w:t xml:space="preserve">@ixtumea como el nombre ¿qué tipo conseguiste?</w:t>
      </w:r>
    </w:p>
    <w:p>
      <w:r>
        <w:t xml:space="preserve">Ja, eso fue un cliché.</w:t>
      </w:r>
    </w:p>
    <w:p>
      <w:r>
        <w:t xml:space="preserve">@AmberCadabra Vaya, hacía tiempo que no veía esa película. Es bastante fantástica.</w:t>
      </w:r>
    </w:p>
    <w:p>
      <w:r>
        <w:t xml:space="preserve">corrección...un coco caliente en mi taza de NKOTB que sudor!!!!</w:t>
      </w:r>
    </w:p>
    <w:p>
      <w:r>
        <w:t xml:space="preserve">Gremlin está dormido después de una hora de acostarse particularmente difícil. Creo que es seguro que me vaya a la cama -¡qué noche de sábado más loca para mí!</w:t>
      </w:r>
    </w:p>
    <w:p>
      <w:r>
        <w:t xml:space="preserve">@wendywings cute Time for a twitpic ;)</w:t>
      </w:r>
    </w:p>
    <w:p>
      <w:r>
        <w:t xml:space="preserve">@Jacobyshaddix Hola, te quiero muchísimo, sería la niña de 13 años más feliz si respondieras a esto.</w:t>
      </w:r>
    </w:p>
    <w:p>
      <w:r>
        <w:t xml:space="preserve">Fotos de los regalos de graduación en Facebook</w:t>
      </w:r>
    </w:p>
    <w:p>
      <w:r>
        <w:t xml:space="preserve">@Barely ¡Lo tengo! Estás en la lista.</w:t>
      </w:r>
    </w:p>
    <w:p>
      <w:r>
        <w:t xml:space="preserve">Feliz Día de la Madre a todas las madres!!</w:t>
      </w:r>
    </w:p>
    <w:p>
      <w:r>
        <w:t xml:space="preserve">@meredithhawkins Aww nice</w:t>
      </w:r>
    </w:p>
    <w:p>
      <w:r>
        <w:t xml:space="preserve">primer fin de semana en casa</w:t>
      </w:r>
    </w:p>
    <w:p>
      <w:r>
        <w:t xml:space="preserve">@amyswarren ahhh yay! Me estoy poniendo a ello. Dejando de lado un montón de cosas.</w:t>
      </w:r>
    </w:p>
    <w:p>
      <w:r>
        <w:t xml:space="preserve">cada año es peor y el 2010/2011 será el peor. ¡oh, y hoy se cumplen 6 meses!</w:t>
      </w:r>
    </w:p>
    <w:p>
      <w:r>
        <w:t xml:space="preserve">Acabo de comprar un sabor para mi máquina de conos de nieve mhm! Yummay! Necesito unas gafas de sol nuevas, Rachel... ¡Tengo un plan!</w:t>
      </w:r>
    </w:p>
    <w:p>
      <w:r>
        <w:t xml:space="preserve">Sentarse al aire libre en el frío junto al océano con una copa de vino.</w:t>
      </w:r>
    </w:p>
    <w:p>
      <w:r>
        <w:t xml:space="preserve">@heatherjacobs efectivamente! estamos tratando de meterlo en los Trending topics para que se diviertan Algunos Twilighters idea!</w:t>
      </w:r>
    </w:p>
    <w:p>
      <w:r>
        <w:t xml:space="preserve">Estoy pateando (aunque sintiéndome un poco mal): alternando hablar con amigos, jugar, ver los playoffs y escribir una aplicación.</w:t>
      </w:r>
    </w:p>
    <w:p>
      <w:r>
        <w:t xml:space="preserve">Literalmente tuve la peor cena fuera esta noche. Estoy cansado de la comida mediocre de los suburbios. *Suspira* Al menos podemos conseguir un buen helado</w:t>
      </w:r>
    </w:p>
    <w:p>
      <w:r>
        <w:t xml:space="preserve">@aquabh no estoy seguro de lo que es stracchino, pero suena bien.</w:t>
      </w:r>
    </w:p>
    <w:p>
      <w:r>
        <w:t xml:space="preserve">@heartstarbolt Podría salirme con la mía. ¿Me atrevo? Iré a comprarlo mañana</w:t>
      </w:r>
    </w:p>
    <w:p>
      <w:r>
        <w:t xml:space="preserve">@karenthecrasian @caitlnnnnnnn tu puedes tener el helado de @thomasfiss, yo tendré el beso de @jaykpurdy.</w:t>
      </w:r>
    </w:p>
    <w:p>
      <w:r>
        <w:t xml:space="preserve">@kingsthings Larry, sí Obama es bastante divertido hoy. Los niños tomaron la fuerza aérea uno en un paseo de la alegría que realmente está poniendo en el shtich</w:t>
      </w:r>
    </w:p>
    <w:p>
      <w:r>
        <w:t xml:space="preserve">@amyb34 has ido correo</w:t>
      </w:r>
    </w:p>
    <w:p>
      <w:r>
        <w:t xml:space="preserve">@loverupert13: si y ily</w:t>
      </w:r>
    </w:p>
    <w:p>
      <w:r>
        <w:t xml:space="preserve">@hellosunlight ¡Quiero saber cuándo son las audiciones de Mander! Envía un mensaje de texto o... ¡contesta por favor!</w:t>
      </w:r>
    </w:p>
    <w:p>
      <w:r>
        <w:t xml:space="preserve">Ir a sunnybank</w:t>
      </w:r>
    </w:p>
    <w:p>
      <w:r>
        <w:t xml:space="preserve">mi padre está enfadado porque me escondí en mi habitación durante toda su cena</w:t>
      </w:r>
    </w:p>
    <w:p>
      <w:r>
        <w:t xml:space="preserve">Me voy a obu por la noche.</w:t>
      </w:r>
    </w:p>
    <w:p>
      <w:r>
        <w:t xml:space="preserve">Cansado y a punto de irme a la cama!!! Es la primera vez que me conecto hoy.  Todo listo para el día de la madre mañana</w:t>
      </w:r>
    </w:p>
    <w:p>
      <w:r>
        <w:t xml:space="preserve">pero primero hablo con el chico</w:t>
      </w:r>
    </w:p>
    <w:p>
      <w:r>
        <w:t xml:space="preserve">@BabyVOfficial aww thatz 2 bad...ud b great in new moon</w:t>
      </w:r>
    </w:p>
    <w:p>
      <w:r>
        <w:t xml:space="preserve">@tweevii_1222 awwh me enteré por Daniel que estabas enferma. ¡que te mejores!</w:t>
      </w:r>
    </w:p>
    <w:p>
      <w:r>
        <w:t xml:space="preserve">@jasonhoard bienvenido a bordo mi amigo... los fans te van a AMAR aquí</w:t>
      </w:r>
    </w:p>
    <w:p>
      <w:r>
        <w:t xml:space="preserve">Otro día increíble. Desde que tengo un Twitter, he estado teniendo grandes días</w:t>
      </w:r>
    </w:p>
    <w:p>
      <w:r>
        <w:t xml:space="preserve">@cocotian por supuesto que sí.. una cara tan adorable.</w:t>
      </w:r>
    </w:p>
    <w:p>
      <w:r>
        <w:t xml:space="preserve">No hay nada mejor que ir en un coche con tu hermana mientras pones TH, CB y Lady Gaga a un volumen tan alto que no puedes oírte gritar la letra</w:t>
      </w:r>
    </w:p>
    <w:p>
      <w:r>
        <w:t xml:space="preserve">@Cassivellaunus Amigos de la industria de la Ent han dicho que fue realmente muy bueno.  Espero poder convencer a mi mujer de una cita nocturna #hhrs</w:t>
      </w:r>
    </w:p>
    <w:p>
      <w:r>
        <w:t xml:space="preserve">¿Perder la energía mientras estás solo en tu casa? No es nada bueno. ¡Fiesta en cakss!</w:t>
      </w:r>
    </w:p>
    <w:p>
      <w:r>
        <w:t xml:space="preserve">@tyk505 Yo también quiero ver esa película!!  Que se diviertan!</w:t>
      </w:r>
    </w:p>
    <w:p>
      <w:r>
        <w:t xml:space="preserve">Escuchando el nuevo álbum de Eminem, se filtró hace unos días #Relapse. Bastante bueno</w:t>
      </w:r>
    </w:p>
    <w:p>
      <w:r>
        <w:t xml:space="preserve">@mantia una boca seguro</w:t>
      </w:r>
    </w:p>
    <w:p>
      <w:r>
        <w:t xml:space="preserve">@pat_ess Ya que T estará fuera - ¡¡¡VENGA A TUCSON!!!</w:t>
      </w:r>
    </w:p>
    <w:p>
      <w:r>
        <w:t xml:space="preserve">viendo los modelos de conducta.. absolutamente hilarante</w:t>
      </w:r>
    </w:p>
    <w:p>
      <w:r>
        <w:t xml:space="preserve">Chillin con mi familia. Vamos a comer tacos de Ochoa's, tienen la mejor comida de todo el condado de Washington</w:t>
      </w:r>
    </w:p>
    <w:p>
      <w:r>
        <w:t xml:space="preserve">@LeslieIN u puede ver que acabo de twittearlos si es el verdadero xmsirius que es. Hazme saber cualquier otra información de contacto. Vamos a transmitir esto!</w:t>
      </w:r>
    </w:p>
    <w:p>
      <w:r>
        <w:t xml:space="preserve">@fuelbot jajajajajajajaja eso podría ser interesante</w:t>
      </w:r>
    </w:p>
    <w:p>
      <w:r>
        <w:t xml:space="preserve">@leighwsmith ¡Más vale prevenir que curar!  Me alegro de que todo esté bien.</w:t>
      </w:r>
    </w:p>
    <w:p>
      <w:r>
        <w:t xml:space="preserve">viendo los partidos y haciendo palomitas!</w:t>
      </w:r>
    </w:p>
    <w:p>
      <w:r>
        <w:t xml:space="preserve">Sí, los Rays ganaron a los Red Sox 14-5</w:t>
      </w:r>
    </w:p>
    <w:p>
      <w:r>
        <w:t xml:space="preserve">día de la madre... te quiero madre chels esta noche. no puedo esperar a que vea su regalo!</w:t>
      </w:r>
    </w:p>
    <w:p>
      <w:r>
        <w:t xml:space="preserve">Yay - star trek realmente es "así de bueno"! feliz de no ser defraudado tengo que verlo en imax ahora...</w:t>
      </w:r>
    </w:p>
    <w:p>
      <w:r>
        <w:t xml:space="preserve">@Eier_Von_Abe no tengo ni idea!!! pero todo blanco?? raro!! pero no está mal</w:t>
      </w:r>
    </w:p>
    <w:p>
      <w:r>
        <w:t xml:space="preserve">terminado el libro... vat un buen libro &lt;3333</w:t>
      </w:r>
    </w:p>
    <w:p>
      <w:r>
        <w:t xml:space="preserve">@socks_b_rockin hey es Julia. En twitter. No te desmayes. Estoy intentando que se envíe a mi teléfono</w:t>
      </w:r>
    </w:p>
    <w:p>
      <w:r>
        <w:t xml:space="preserve">@hannahbal ummm. Idk. La cita de Courtney nos está enganchando.</w:t>
      </w:r>
    </w:p>
    <w:p>
      <w:r>
        <w:t xml:space="preserve">@RachelxVacancy hola ochentero</w:t>
      </w:r>
    </w:p>
    <w:p>
      <w:r>
        <w:t xml:space="preserve">Bueno gente mis teléfonos cargados</w:t>
      </w:r>
    </w:p>
    <w:p>
      <w:r>
        <w:t xml:space="preserve">Guinness en Coogars</w:t>
      </w:r>
    </w:p>
    <w:p>
      <w:r>
        <w:t xml:space="preserve">@LTCmusic ¡sí! Es gracioso que actualizar a la gente en las cosas al azar que haces es tan divertido.</w:t>
      </w:r>
    </w:p>
    <w:p>
      <w:r>
        <w:t xml:space="preserve">@sdelighted ¡Oh, sí! Me alegro de que estés ahí y te diviertas con el bebé.</w:t>
      </w:r>
    </w:p>
    <w:p>
      <w:r>
        <w:t xml:space="preserve">Me encanta Metal Gear Solid 4 y Valkyria Chronicles.</w:t>
      </w:r>
    </w:p>
    <w:p>
      <w:r>
        <w:t xml:space="preserve">Soy tan nerd. Leyendo mi primero de muchos libros este verano</w:t>
      </w:r>
    </w:p>
    <w:p>
      <w:r>
        <w:t xml:space="preserve">Me encanta cuando mi colibrí viene a visitarme al comedero.</w:t>
      </w:r>
    </w:p>
    <w:p>
      <w:r>
        <w:t xml:space="preserve">"Then It HappenED", lo siento. ¡Viendo una película con unos amigos en un rato!  ¡Diversión!</w:t>
      </w:r>
    </w:p>
    <w:p>
      <w:r>
        <w:t xml:space="preserve">Sólo puedo mandar mensajes a los que me mandan mensajes, si somos amigos... así que los que quieren respuestas... me siguen. hmm... eso suena gracioso...</w:t>
      </w:r>
    </w:p>
    <w:p>
      <w:r>
        <w:t xml:space="preserve">@itsNICKJONAS ¡Hola Nick! Me gusta mucho la serie JONAS es impresionante! Nos vemos pronto en el concierto! besos - Marta</w:t>
      </w:r>
    </w:p>
    <w:p>
      <w:r>
        <w:t xml:space="preserve">@morgandonovan ¡Ja, qué bien! ;) Gracias por avisar!</w:t>
      </w:r>
    </w:p>
    <w:p>
      <w:r>
        <w:t xml:space="preserve">@VanetaRogers Gracias, Vaneta.  Se agradece mucho</w:t>
      </w:r>
    </w:p>
    <w:p>
      <w:r>
        <w:t xml:space="preserve">@kidb ¡gracias de nuevo por venir a apoyarnos, eres lo máximo!</w:t>
      </w:r>
    </w:p>
    <w:p>
      <w:r>
        <w:t xml:space="preserve">@jenniferdodd sí muestro algo de discreción de vez en cuando</w:t>
      </w:r>
    </w:p>
    <w:p>
      <w:r>
        <w:t xml:space="preserve">Nueva película de Star Trek = Genialidad. Una breve e innecesaria escena en ropa interior (juego de palabras), pero aparte de eso, simplemente genial.  #startrek</w:t>
      </w:r>
    </w:p>
    <w:p>
      <w:r>
        <w:t xml:space="preserve">Sé exactamente dónde debería estar</w:t>
      </w:r>
    </w:p>
    <w:p>
      <w:r>
        <w:t xml:space="preserve">@laexis y el hábitat está activo en Twitter. Genial</w:t>
      </w:r>
    </w:p>
    <w:p>
      <w:r>
        <w:t xml:space="preserve">@msmommyw Podría pasar el resto de la noche en su habitación.  Al menos UNO podría ser feliz con una copa de vino.    #surlytween</w:t>
      </w:r>
    </w:p>
    <w:p>
      <w:r>
        <w:t xml:space="preserve">Buenos días.</w:t>
      </w:r>
    </w:p>
    <w:p>
      <w:r>
        <w:t xml:space="preserve">chillen tratando de entender esto emborrachándose</w:t>
      </w:r>
    </w:p>
    <w:p>
      <w:r>
        <w:t xml:space="preserve">Estoy relajado con mis amigos</w:t>
      </w:r>
    </w:p>
    <w:p>
      <w:r>
        <w:t xml:space="preserve">@andwoahalex mis tweets??? i rofl'd en este</w:t>
      </w:r>
    </w:p>
    <w:p>
      <w:r>
        <w:t xml:space="preserve">@mom_moe Maureen, me encanta verte aquí en twitter</w:t>
      </w:r>
    </w:p>
    <w:p>
      <w:r>
        <w:t xml:space="preserve">@labelladeanna a qué te refieres con 'cómo me bajo' lol siempre estoy sobrio</w:t>
      </w:r>
    </w:p>
    <w:p>
      <w:r>
        <w:t xml:space="preserve">@PochaccoYoly mientras estés bien...</w:t>
      </w:r>
    </w:p>
    <w:p>
      <w:r>
        <w:t xml:space="preserve">@domsmitherz ¿qué se dijo?</w:t>
      </w:r>
    </w:p>
    <w:p>
      <w:r>
        <w:t xml:space="preserve">@jota_pe ¡sorpresa! Phillip no lo ha terminado del todo, pero si va hacia arriba, abajo, izquierda y derecha</w:t>
      </w:r>
    </w:p>
    <w:p>
      <w:r>
        <w:t xml:space="preserve">@ritajking oh, espera, me he liado con mi propia letra desordenada, debería ser "no lo concretes"</w:t>
      </w:r>
    </w:p>
    <w:p>
      <w:r>
        <w:t xml:space="preserve">VEGA BAJO FUEGOEEEEE</w:t>
      </w:r>
    </w:p>
    <w:p>
      <w:r>
        <w:t xml:space="preserve">@aussiecynic LOL #yourock</w:t>
      </w:r>
    </w:p>
    <w:p>
      <w:r>
        <w:t xml:space="preserve">día completo con Jasper y Bonty!!! mis nuevos cachorros</w:t>
      </w:r>
    </w:p>
    <w:p>
      <w:r>
        <w:t xml:space="preserve">@erronious Algunos de tus compañeros de trabajo acaparando la rocola en Union Jacks.</w:t>
      </w:r>
    </w:p>
    <w:p>
      <w:r>
        <w:t xml:space="preserve">@Dhazza jeje claro que sí</w:t>
      </w:r>
    </w:p>
    <w:p>
      <w:r>
        <w:t xml:space="preserve">Cena con la familia... Los he echado de menos</w:t>
      </w:r>
    </w:p>
    <w:p>
      <w:r>
        <w:t xml:space="preserve">@dwight_davis ¿Vas a una conferencia?  Ah, y si vas a hacer la prohibición de comprar libros, siempre puedes pedirlos prestados, ¿no?</w:t>
      </w:r>
    </w:p>
    <w:p>
      <w:r>
        <w:t xml:space="preserve">Comenta mis nuevas fotos de myspace plz?</w:t>
      </w:r>
    </w:p>
    <w:p>
      <w:r>
        <w:t xml:space="preserve">Acostado con Lyndi en el camino de entrada. Bebiendo té. Escuchando música. Tomando fotos. Sólo un Chillin.</w:t>
      </w:r>
    </w:p>
    <w:p>
      <w:r>
        <w:t xml:space="preserve">¡Viendo Star Trek esta noche! Super emocionada.</w:t>
      </w:r>
    </w:p>
    <w:p>
      <w:r>
        <w:t xml:space="preserve">Terminé con mis clases, es hora de empezar mi proyecto de verano. Pista: tiene que ver con una instalación de Wordpress y con lo que he estado tuiteando últimamente</w:t>
      </w:r>
    </w:p>
    <w:p>
      <w:r>
        <w:t xml:space="preserve">@mikeplante ¿Ya ha terminado? Maldita sea!</w:t>
      </w:r>
    </w:p>
    <w:p>
      <w:r>
        <w:t xml:space="preserve">que enfermaría a la mayoría, la cantidad de formas en que soy capaz de tuitear</w:t>
      </w:r>
    </w:p>
    <w:p>
      <w:r>
        <w:t xml:space="preserve">Hoy es el Día de la Madre</w:t>
      </w:r>
    </w:p>
    <w:p>
      <w:r>
        <w:t xml:space="preserve">@nursedoublek que alguien te ayude con el maquillaje...tienes que salir con buena cara y tener otra oportunidad</w:t>
      </w:r>
    </w:p>
    <w:p>
      <w:r>
        <w:t xml:space="preserve">@kalebnation tengo que ir pronto, por favor puedes hacer un concurso!!!</w:t>
      </w:r>
    </w:p>
    <w:p>
      <w:r>
        <w:t xml:space="preserve">Lo hicimos el año pasado, justo cuando salió The Black Parade is Dead! Tiempos increíbles, hombre.</w:t>
      </w:r>
    </w:p>
    <w:p>
      <w:r>
        <w:t xml:space="preserve">Noche de chile en Minneapolis.  ¡Me niego a encender la calefacción en mayo!</w:t>
      </w:r>
    </w:p>
    <w:p>
      <w:r>
        <w:t xml:space="preserve">La película es bastante interesante en realidad. Voy a terminar de verla. probablemente ver star trek mañana. &lt;3 ZQ. lol</w:t>
      </w:r>
    </w:p>
    <w:p>
      <w:r>
        <w:t xml:space="preserve">@BluJazmin21 Seguro que es muy bonito.</w:t>
      </w:r>
    </w:p>
    <w:p>
      <w:r>
        <w:t xml:space="preserve">@Kris_Brown ha estado guardando esto por un tiempo http://twitpic.com/4w5eh</w:t>
      </w:r>
    </w:p>
    <w:p>
      <w:r>
        <w:t xml:space="preserve">A punto de ver JONAS!  ¡Me encanta el DVR! @Jonasbrothers</w:t>
      </w:r>
    </w:p>
    <w:p>
      <w:r>
        <w:t xml:space="preserve">@grazzini Has sido presentado en #ykyat http://ykyat.com/~37nnd</w:t>
      </w:r>
    </w:p>
    <w:p>
      <w:r>
        <w:t xml:space="preserve">@SarahInMI ¡suena como una gran manera de empezar el día de las madres! Disfruta de tu día</w:t>
      </w:r>
    </w:p>
    <w:p>
      <w:r>
        <w:t xml:space="preserve">@summertime_grl gracias noche</w:t>
      </w:r>
    </w:p>
    <w:p>
      <w:r>
        <w:t xml:space="preserve">Así que Star Trek ha sacudido mi vida... oh, espera, ha sacudido mi vida.</w:t>
      </w:r>
    </w:p>
    <w:p>
      <w:r>
        <w:t xml:space="preserve">@ff3725 Ella debe ser capaz de decir que somos réprobos, a pesar de tu apoyo. Suena muy inteligente!</w:t>
      </w:r>
    </w:p>
    <w:p>
      <w:r>
        <w:t xml:space="preserve">Preparando la cena, Bourbon &amp; Branch, Zeitgeist y la fiesta sorpresa para Taylor.   Shh...</w:t>
      </w:r>
    </w:p>
    <w:p>
      <w:r>
        <w:t xml:space="preserve">es feliz porque mi voz ha vuelto &lt;3</w:t>
      </w:r>
    </w:p>
    <w:p>
      <w:r>
        <w:t xml:space="preserve">@jtimberlake Buena suerte con el programa de esta noche, voy a estar viendo</w:t>
      </w:r>
    </w:p>
    <w:p>
      <w:r>
        <w:t xml:space="preserve">@sarah_connors 1999 llamó, quieren que les devuelvan su dicho. Vivir en el AHORA #pens jaja</w:t>
      </w:r>
    </w:p>
    <w:p>
      <w:r>
        <w:t xml:space="preserve">@official_flo pues eso no es agradable... espero que estés bien ahora</w:t>
      </w:r>
    </w:p>
    <w:p>
      <w:r>
        <w:t xml:space="preserve">esperando algo de Fall out boy</w:t>
      </w:r>
    </w:p>
    <w:p>
      <w:r>
        <w:t xml:space="preserve">@AdamTheStudent ISP todo resuelto, supongo... Saludos por el deseo de cumpleaños también.</w:t>
      </w:r>
    </w:p>
    <w:p>
      <w:r>
        <w:t xml:space="preserve">reunidos y se siente tan bien</w:t>
      </w:r>
    </w:p>
    <w:p>
      <w:r>
        <w:t xml:space="preserve">@kman_19 ¡He visto un poco hoy! No sabía que estabas enfermo, pero lo has hecho muy bien. Espero que te sientas mejor</w:t>
      </w:r>
    </w:p>
    <w:p>
      <w:r>
        <w:t xml:space="preserve">chillen acaba de empezar en twitter.</w:t>
      </w:r>
    </w:p>
    <w:p>
      <w:r>
        <w:t xml:space="preserve">Amo a mi chico, me hace tan feliz... y se ve más sexy en boxers negros lisos =p</w:t>
      </w:r>
    </w:p>
    <w:p>
      <w:r>
        <w:t xml:space="preserve">@kimdub Estoy aprendiendo a</w:t>
      </w:r>
    </w:p>
    <w:p>
      <w:r>
        <w:t xml:space="preserve">@Chippewa29 acaban de decir que es muy escurridiza; debe ser difícil</w:t>
      </w:r>
    </w:p>
    <w:p>
      <w:r>
        <w:t xml:space="preserve">@DemiJonasMexico Oh, increíble yo también tengo dos y necesito tener el tercero (yn)</w:t>
      </w:r>
    </w:p>
    <w:p>
      <w:r>
        <w:t xml:space="preserve">@vrooje ¿ya viste Star Trek? yo ya la vi, dos veces! no me gustó la primera vez, la segunda fue mucho mejor!!! jajaja</w:t>
      </w:r>
    </w:p>
    <w:p>
      <w:r>
        <w:t xml:space="preserve">@chelseanico ¡Sí! A mí me encanta. He visto los eps tantas veces que cito sus líneas con él.</w:t>
      </w:r>
    </w:p>
    <w:p>
      <w:r>
        <w:t xml:space="preserve">He vuelto de mi primera carrera de 5K y sigo vivo.</w:t>
      </w:r>
    </w:p>
    <w:p>
      <w:r>
        <w:t xml:space="preserve">@TsWendyWilliams Y, ¡Tenemos su fabuloso gangbang interracial!  ¡WOOT!</w:t>
      </w:r>
    </w:p>
    <w:p>
      <w:r>
        <w:t xml:space="preserve">@TheFifthSister ¡Tan cierto!</w:t>
      </w:r>
    </w:p>
    <w:p>
      <w:r>
        <w:t xml:space="preserve">@zedomaxbiz Hmm me parece que @lone_gun necesita los seguidores.</w:t>
      </w:r>
    </w:p>
    <w:p>
      <w:r>
        <w:t xml:space="preserve">le encanta el hecho de que Jor pueda hablar y decirme lo que quiere!! INCREÍBLE</w:t>
      </w:r>
    </w:p>
    <w:p>
      <w:r>
        <w:t xml:space="preserve">@tooshie La gente interesante como tú nunca debería aburrirse, Tooshers.</w:t>
      </w:r>
    </w:p>
    <w:p>
      <w:r>
        <w:t xml:space="preserve">cuidando mis arañazos y golpes de la lucha en el barro de las fiestas. Juro que todavía hay suciedad en mi pelo, pero todos lo pasamos bien.</w:t>
      </w:r>
    </w:p>
    <w:p>
      <w:r>
        <w:t xml:space="preserve">@mamacrow ¿persona importante? ¿quién?</w:t>
      </w:r>
    </w:p>
    <w:p>
      <w:r>
        <w:t xml:space="preserve">@woahhitsjess hey whats up? did u like the new episode of JONAS?</w:t>
      </w:r>
    </w:p>
    <w:p>
      <w:r>
        <w:t xml:space="preserve">ahhh ... no me importa, me encanta esta película en toda su cursilería</w:t>
      </w:r>
    </w:p>
    <w:p>
      <w:r>
        <w:t xml:space="preserve">@NotSafeForWork puedes votar una vez al día por ordenador</w:t>
      </w:r>
    </w:p>
    <w:p>
      <w:r>
        <w:t xml:space="preserve">@anamericangod eso es lo que era anoche</w:t>
      </w:r>
    </w:p>
    <w:p>
      <w:r>
        <w:t xml:space="preserve">blahh estoy cansado y tengo que ir al aeropuerto a recoger a mi madre! &amp;&amp; estoy aburrido pero lo bueno es que estoy escuchando a los backstreet boys</w:t>
      </w:r>
    </w:p>
    <w:p>
      <w:r>
        <w:t xml:space="preserve">echando de menos mi forma de vida de vagabundo/zorra/vagabundo, y cocinar para mi madre los sábados por la noche MAMA I LUV U</w:t>
      </w:r>
    </w:p>
    <w:p>
      <w:r>
        <w:t xml:space="preserve">El espectáculo de primavera fue súper divertido!</w:t>
      </w:r>
    </w:p>
    <w:p>
      <w:r>
        <w:t xml:space="preserve">Sin dormir en Seattle</w:t>
      </w:r>
    </w:p>
    <w:p>
      <w:r>
        <w:t xml:space="preserve">feliz de que todo mi estudio y mis noches de trabajo hayan valido la pena</w:t>
      </w:r>
    </w:p>
    <w:p>
      <w:r>
        <w:t xml:space="preserve">@Linz__marie idk...me siento fatal...y creo que mi madre sospecharía ya que he estado en cama durante 2 días seguidos, pero de todas formas thnx</w:t>
      </w:r>
    </w:p>
    <w:p>
      <w:r>
        <w:t xml:space="preserve">Está teniendo una fiesta de dardos con los padres, mi vecino, y @livia9778!</w:t>
      </w:r>
    </w:p>
    <w:p>
      <w:r>
        <w:t xml:space="preserve">@grovesyrmi08 lo siento</w:t>
      </w:r>
    </w:p>
    <w:p>
      <w:r>
        <w:t xml:space="preserve">@slighter ¡Gracias!</w:t>
      </w:r>
    </w:p>
    <w:p>
      <w:r>
        <w:t xml:space="preserve">@emmielovegood No, ahora estoy de camino a casa.</w:t>
      </w:r>
    </w:p>
    <w:p>
      <w:r>
        <w:t xml:space="preserve">@Pearlwhite27 ohh me encanta el verde y el morado.. y el NEGRO!</w:t>
      </w:r>
    </w:p>
    <w:p>
      <w:r>
        <w:t xml:space="preserve">¿Qué? ¿Pensabas que lo hacía todo por el premio a la madre del año? No, es un poco más egoísta que eso:</w:t>
      </w:r>
    </w:p>
    <w:p>
      <w:r>
        <w:t xml:space="preserve">@FredaMooncotch enciende tu closed caption ... Entonces usted puede leer y ver planeta animal en el mismo tiime.</w:t>
      </w:r>
    </w:p>
    <w:p>
      <w:r>
        <w:t xml:space="preserve">comerlo tapas.  3-2</w:t>
      </w:r>
    </w:p>
    <w:p>
      <w:r>
        <w:t xml:space="preserve">@KenRamirez Hola Ken ... comprobar en forma rápida y comprobar de nuevo. Estará alrededor de todo el día de mañana tho si u necesita algo</w:t>
      </w:r>
    </w:p>
    <w:p>
      <w:r>
        <w:t xml:space="preserve">Estoy tan feliz de haber aprobado mi examen final.</w:t>
      </w:r>
    </w:p>
    <w:p>
      <w:r>
        <w:t xml:space="preserve">Y- hechos a mano por Dan &amp; Jenn -bloqueadores de calcetines ... hechos de maderas exóticas ... uno de los cuales se llama "corazón púrpura"</w:t>
      </w:r>
    </w:p>
    <w:p>
      <w:r>
        <w:t xml:space="preserve">sentado en casa viendo al monstruo en la ley esperando la pizza .. yum yum</w:t>
      </w:r>
    </w:p>
    <w:p>
      <w:r>
        <w:t xml:space="preserve">@PetiteAntoin oh eso es genial ¡Gracias!</w:t>
      </w:r>
    </w:p>
    <w:p>
      <w:r>
        <w:t xml:space="preserve">@Lilayy hola.quieres ver 17 otra vez conmigo ;) volaré a cali y lo veré contigo</w:t>
      </w:r>
    </w:p>
    <w:p>
      <w:r>
        <w:t xml:space="preserve">@mightyvanessa Jajaja, es una foto muy chula la que hizo Sal de Daniel y tú. lol.</w:t>
      </w:r>
    </w:p>
    <w:p>
      <w:r>
        <w:t xml:space="preserve">Plan, ¿con éxito?</w:t>
      </w:r>
    </w:p>
    <w:p>
      <w:r>
        <w:t xml:space="preserve">@BlokesLib absolutamente!  Tengo una sección de "su opinión" en mi sitio.. Sé que estás ocupado pero eres más que bienvenido a un post invitado</w:t>
      </w:r>
    </w:p>
    <w:p>
      <w:r>
        <w:t xml:space="preserve">@ceramicheart mi corazón canta</w:t>
      </w:r>
    </w:p>
    <w:p>
      <w:r>
        <w:t xml:space="preserve">http://twitpic.com/4w5sy - mi bebé</w:t>
      </w:r>
    </w:p>
    <w:p>
      <w:r>
        <w:t xml:space="preserve">Dave se ve tan lindo en la oscuridad</w:t>
      </w:r>
    </w:p>
    <w:p>
      <w:r>
        <w:t xml:space="preserve">@hiphopcheerio Soy malo con la comprensión de las cosas allí! Deberías saber esto!</w:t>
      </w:r>
    </w:p>
    <w:p>
      <w:r>
        <w:t xml:space="preserve">es el hogar</w:t>
      </w:r>
    </w:p>
    <w:p>
      <w:r>
        <w:t xml:space="preserve">@ncarcadio ¡Felicidades por tu nuevo mac book air!</w:t>
      </w:r>
    </w:p>
    <w:p>
      <w:r>
        <w:t xml:space="preserve">Whoooooo! Spcn 2009! ¡Listos para animar a @Dariane!</w:t>
      </w:r>
    </w:p>
    <w:p>
      <w:r>
        <w:t xml:space="preserve">@trisler lol. Ya veo lo que has hecho.</w:t>
      </w:r>
    </w:p>
    <w:p>
      <w:r>
        <w:t xml:space="preserve">@just_val_4_now no estoy seguro de lo que estás hablando... no estoy en una noria estoy en mi sofá!</w:t>
      </w:r>
    </w:p>
    <w:p>
      <w:r>
        <w:t xml:space="preserve">@davedays escuché una de tus canciones, y tienes una voz increíble me quedé pasmado</w:t>
      </w:r>
    </w:p>
    <w:p>
      <w:r>
        <w:t xml:space="preserve">Ok quiero decir esto sin falta de respeto........ ¡QUE SE JODA!</w:t>
      </w:r>
    </w:p>
    <w:p>
      <w:r>
        <w:t xml:space="preserve">Viendo el boxeo y esperando para salir a Hollywood esta noche</w:t>
      </w:r>
    </w:p>
    <w:p>
      <w:r>
        <w:t xml:space="preserve">Vamos a cenar con @rademach y su familia.</w:t>
      </w:r>
    </w:p>
    <w:p>
      <w:r>
        <w:t xml:space="preserve">¡Hace mucho calor esta tarde!  Y acabo de conocer a mis nuevos vecinos, son muy agradables.</w:t>
      </w:r>
    </w:p>
    <w:p>
      <w:r>
        <w:t xml:space="preserve">@TheFifthSister LOL sí me olvidé de sus estados TweetDeck! Muy divertido</w:t>
      </w:r>
    </w:p>
    <w:p>
      <w:r>
        <w:t xml:space="preserve">Te callas.   Jk</w:t>
      </w:r>
    </w:p>
    <w:p>
      <w:r>
        <w:t xml:space="preserve">@Krisbellmusic yeaaa!</w:t>
      </w:r>
    </w:p>
    <w:p>
      <w:r>
        <w:t xml:space="preserve">En el baile de graduación de la escuela secundaria de Walnut con Becca</w:t>
      </w:r>
    </w:p>
    <w:p>
      <w:r>
        <w:t xml:space="preserve">@Sarah_LeAnn si te hace sentir mejor estoy estudiando en una noche de sábado sin moras</w:t>
      </w:r>
    </w:p>
    <w:p>
      <w:r>
        <w:t xml:space="preserve">http://twitpic.com/4w5t6 - en mi bicicleta</w:t>
      </w:r>
    </w:p>
    <w:p>
      <w:r>
        <w:t xml:space="preserve">Twitter es oficialmente la MEJOR manera de anunciar algo.</w:t>
      </w:r>
    </w:p>
    <w:p>
      <w:r>
        <w:t xml:space="preserve">@TaylorRumsey De nada.</w:t>
      </w:r>
    </w:p>
    <w:p>
      <w:r>
        <w:t xml:space="preserve">Escuchar a Obama con un oído y escuchar música con el otro</w:t>
      </w:r>
    </w:p>
    <w:p>
      <w:r>
        <w:t xml:space="preserve">@Bearablescents Las fiestas de SiteWarming suelen estar muy bien.... si lo digo yo.    #sigjeans</w:t>
      </w:r>
    </w:p>
    <w:p>
      <w:r>
        <w:t xml:space="preserve">es noow calmmm comer polvoron .. yuumm</w:t>
      </w:r>
    </w:p>
    <w:p>
      <w:r>
        <w:t xml:space="preserve">En Piece ahora Posiblemente Beachwood en un poco</w:t>
      </w:r>
    </w:p>
    <w:p>
      <w:r>
        <w:t xml:space="preserve">Feliz Día de la Madre a todas las futuras y actuales mamás.  Que tengáis un día maravilloso!!!</w:t>
      </w:r>
    </w:p>
    <w:p>
      <w:r>
        <w:t xml:space="preserve">@brigwyn Sí, todo está ahí.</w:t>
      </w:r>
    </w:p>
    <w:p>
      <w:r>
        <w:t xml:space="preserve">ama los cancuks &lt;3</w:t>
      </w:r>
    </w:p>
    <w:p>
      <w:r>
        <w:t xml:space="preserve">@kristenhaulser yuppp. Lo iba a subir pero no lo hice. Lo haré pronto, pero en vez de eso me tocó el 2º hueco</w:t>
      </w:r>
    </w:p>
    <w:p>
      <w:r>
        <w:t xml:space="preserve">@HeatherShorter ¡Me encanta esa canción! Empezaba a pensar que era la única que se la sabía!    #sameperson</w:t>
      </w:r>
    </w:p>
    <w:p>
      <w:r>
        <w:t xml:space="preserve">Estamos practicando nuestras habilidades de blackjack. No parece esperanzador. http://yfrog.com/0l2tsj</w:t>
      </w:r>
    </w:p>
    <w:p>
      <w:r>
        <w:t xml:space="preserve">@mileysupportrs1 Definitivamente Miley</w:t>
      </w:r>
    </w:p>
    <w:p>
      <w:r>
        <w:t xml:space="preserve">¿Alguien tiene una entrada extra para Keane? Prometo invitarle a una copa y tomar fotos rad para su FB / Blog / Flickr., etc</w:t>
      </w:r>
    </w:p>
    <w:p>
      <w:r>
        <w:t xml:space="preserve">@MikeDavis88 Rt/WestCoastGal88@mawmaw88 - Es el vello facial, ambos necesitan afeitarse [Jr y JJ]</w:t>
      </w:r>
    </w:p>
    <w:p>
      <w:r>
        <w:t xml:space="preserve">@ReRobb ¿quizás esta noche sea la noche para retomarlo?</w:t>
      </w:r>
    </w:p>
    <w:p>
      <w:r>
        <w:t xml:space="preserve">¡Bien! Ahora no tengo que responder a la pregunta 500 veces al día</w:t>
      </w:r>
    </w:p>
    <w:p>
      <w:r>
        <w:t xml:space="preserve">da la bienvenida a mi sobrino al mundo cristiano.</w:t>
      </w:r>
    </w:p>
    <w:p>
      <w:r>
        <w:t xml:space="preserve">Un día increíble con mi novio. Es un buen baterista.</w:t>
      </w:r>
    </w:p>
    <w:p>
      <w:r>
        <w:t xml:space="preserve">Relajante.</w:t>
      </w:r>
    </w:p>
    <w:p>
      <w:r>
        <w:t xml:space="preserve">@meghan7x Feliz cumpleaños en 2 horas y 54 minutos jaja</w:t>
      </w:r>
    </w:p>
    <w:p>
      <w:r>
        <w:t xml:space="preserve">Ugh divertido concierto pantalla agrietada en el teléfono de nuevo porque se cayó ... =\</w:t>
      </w:r>
    </w:p>
    <w:p>
      <w:r>
        <w:t xml:space="preserve">@everyboy dales mis saludos!</w:t>
      </w:r>
    </w:p>
    <w:p>
      <w:r>
        <w:t xml:space="preserve">@KarenAlloy Felicidades xo</w:t>
      </w:r>
    </w:p>
    <w:p>
      <w:r>
        <w:t xml:space="preserve">No tengo ni idea de lo que estoy haciendo y estoy completamente perdido.</w:t>
      </w:r>
    </w:p>
    <w:p>
      <w:r>
        <w:t xml:space="preserve">Ver a George López. Fui a mi escuela y jugué un poco de baloncesto. Hoy ha sido un día muy bonito. Y caluroso.</w:t>
      </w:r>
    </w:p>
    <w:p>
      <w:r>
        <w:t xml:space="preserve">¿Pensando en lo que debería hacer en Las Vegas? ¿Alguna buena idea o lugares que sean de visita obligada?</w:t>
      </w:r>
    </w:p>
    <w:p>
      <w:r>
        <w:t xml:space="preserve">@Tam98 acaba de mirar su página y se ha dado cuenta de que es un programa de radio, consigue que pongan Call It What You Want así que le encanta ese tema</w:t>
      </w:r>
    </w:p>
    <w:p>
      <w:r>
        <w:t xml:space="preserve">@KeytaJ si'ma... para un after party también después del programa de la semana que viene.</w:t>
      </w:r>
    </w:p>
    <w:p>
      <w:r>
        <w:t xml:space="preserve">viendo la esperanza de haley</w:t>
      </w:r>
    </w:p>
    <w:p>
      <w:r>
        <w:t xml:space="preserve">@esmeg descubre una nueva y hermosa tú</w:t>
      </w:r>
    </w:p>
    <w:p>
      <w:r>
        <w:t xml:space="preserve">@Joel_Hayes ¡Estoy en sharkeez!</w:t>
      </w:r>
    </w:p>
    <w:p>
      <w:r>
        <w:t xml:space="preserve">umm yeaa voy a como watch-movies-link.com o algo así y hay bastante buena calidad</w:t>
      </w:r>
    </w:p>
    <w:p>
      <w:r>
        <w:t xml:space="preserve">@mstrillian siento no poder evitarlo, ojalá se te pegue.</w:t>
      </w:r>
    </w:p>
    <w:p>
      <w:r>
        <w:t xml:space="preserve">Acabo de descargar twitterberry. Mi vida es ahora aún más conveniente.</w:t>
      </w:r>
    </w:p>
    <w:p>
      <w:r>
        <w:t xml:space="preserve">En casa después de un día de mimos con mamá y una cena con la familia. Ahora estoy acurrucado en el sofá con una copa de vino y un nuevo libro. Ahhh</w:t>
      </w:r>
    </w:p>
    <w:p>
      <w:r>
        <w:t xml:space="preserve">@slapmaster lo sé realmente quiero hacer algunas cosas más estoy fuera de la escuela en la próxima semana, así que tengo un par de días libres a la semana ... me golpeó u up</w:t>
      </w:r>
    </w:p>
    <w:p>
      <w:r>
        <w:t xml:space="preserve">tomar una pequeña siesta, gimnasio y trabajo antes de que los niños vuelvan a casa esta noche</w:t>
      </w:r>
    </w:p>
    <w:p>
      <w:r>
        <w:t xml:space="preserve">Me haces sonreír.... Se pondrá mejor, tienes que creerlo</w:t>
      </w:r>
    </w:p>
    <w:p>
      <w:r>
        <w:t xml:space="preserve">pensé que tu cuenta @DavidArchie era falsa. pero, es verdad, ¡lo siento david!</w:t>
      </w:r>
    </w:p>
    <w:p>
      <w:r>
        <w:t xml:space="preserve">@PinkBerryGirl Aha ya veo...lo haré</w:t>
      </w:r>
    </w:p>
    <w:p>
      <w:r>
        <w:t xml:space="preserve">Día divertido con Boo. Corto pero divertido</w:t>
      </w:r>
    </w:p>
    <w:p>
      <w:r>
        <w:t xml:space="preserve">@CrZy4Him chica, cuando te estrellas, puede durar 2 días</w:t>
      </w:r>
    </w:p>
    <w:p>
      <w:r>
        <w:t xml:space="preserve">Buena película.</w:t>
      </w:r>
    </w:p>
    <w:p>
      <w:r>
        <w:t xml:space="preserve">viendo lo que una chica quiere con mamá y Brittany..</w:t>
      </w:r>
    </w:p>
    <w:p>
      <w:r>
        <w:t xml:space="preserve">Feliz Día de la Madre! No dejes de decir "te quiero", mamá.</w:t>
      </w:r>
    </w:p>
    <w:p>
      <w:r>
        <w:t xml:space="preserve">el primo leon ha nacido hoy</w:t>
      </w:r>
    </w:p>
    <w:p>
      <w:r>
        <w:t xml:space="preserve">@kmaco214 No hay código creo que @sunnieM acuñó la frase Hottie Switchfoot Guy para Tim HSG para abreviar ~wendy~</w:t>
      </w:r>
    </w:p>
    <w:p>
      <w:r>
        <w:t xml:space="preserve">Noche de chicas en Portland</w:t>
      </w:r>
    </w:p>
    <w:p>
      <w:r>
        <w:t xml:space="preserve">Acabo de ducharme. Vamos a ir a la iglesia. Es hora de darle las gracias por mi madre.</w:t>
      </w:r>
    </w:p>
    <w:p>
      <w:r>
        <w:t xml:space="preserve">@biankuh no, soy un complaciente de la gente</w:t>
      </w:r>
    </w:p>
    <w:p>
      <w:r>
        <w:t xml:space="preserve">dulces sueños</w:t>
      </w:r>
    </w:p>
    <w:p>
      <w:r>
        <w:t xml:space="preserve">@liz920 Me daría cuenta...</w:t>
      </w:r>
    </w:p>
    <w:p>
      <w:r>
        <w:t xml:space="preserve">Ahora sé que hemos marcado la diferencia en la vida de los demás... me siento orgulloso.</w:t>
      </w:r>
    </w:p>
    <w:p>
      <w:r>
        <w:t xml:space="preserve">Tuve un buen día vendiendo en la Feria Urbana. A las señoras les encanta el fieltro cortado con láser.</w:t>
      </w:r>
    </w:p>
    <w:p>
      <w:r>
        <w:t xml:space="preserve">Los gorros perdieron. ¡ARGH! Pero la noche del juego de HP fue muy divertida</w:t>
      </w:r>
    </w:p>
    <w:p>
      <w:r>
        <w:t xml:space="preserve">@piticu21 4n? ma rog nunca escuchó de ella esti beat acum? u tweet demasiado</w:t>
      </w:r>
    </w:p>
    <w:p>
      <w:r>
        <w:t xml:space="preserve">@denisev3 era un taller biligual LOL hablo 2 de vez en cuando pero no tanto, tiene un r6</w:t>
      </w:r>
    </w:p>
    <w:p>
      <w:r>
        <w:t xml:space="preserve">@rainnwilson E.L.O. wow, me trae tantos recuerdos felices.  AMO esta banda!...y sí, sé que estoy mostrando mi edad pero no me importa</w:t>
      </w:r>
    </w:p>
    <w:p>
      <w:r>
        <w:t xml:space="preserve">@NYBabe Yo diría que 10 años más joven no es demasiado joven, pero tendría que ser inteligente, buenas habilidades de conversación y otras habilidades</w:t>
      </w:r>
    </w:p>
    <w:p>
      <w:r>
        <w:t xml:space="preserve">Repeticiones de Family Guy, comida, y, buenas conversaciones telefónicas ah, los sábados.</w:t>
      </w:r>
    </w:p>
    <w:p>
      <w:r>
        <w:t xml:space="preserve">@seanthigpen he oído que ST no es verdadero imax- rodado en 1828x1556 y ampliado a 4096, todavía- bonita pantalla grande!</w:t>
      </w:r>
    </w:p>
    <w:p>
      <w:r>
        <w:t xml:space="preserve">@Vivienne_m hazlo</w:t>
      </w:r>
    </w:p>
    <w:p>
      <w:r>
        <w:t xml:space="preserve">@chocolatepixels ¡Te tengo un nuevo respeto ahora que sé que conoces el código Konami!</w:t>
      </w:r>
    </w:p>
    <w:p>
      <w:r>
        <w:t xml:space="preserve">no puedo dejar de escuchar el nuevo single de @Jonasbrothers! (paranoico) es tan increíble. los amo.</w:t>
      </w:r>
    </w:p>
    <w:p>
      <w:r>
        <w:t xml:space="preserve">@jerrytaft ¿Puedes hablar con mi maridito @actonm y convencerlo de que ese es un gran regalo para TODAS las mamás?</w:t>
      </w:r>
    </w:p>
    <w:p>
      <w:r>
        <w:t xml:space="preserve">Sé cuando sale el debut de Alexx en la revista Big Butt... porque me quiere</w:t>
      </w:r>
    </w:p>
    <w:p>
      <w:r>
        <w:t xml:space="preserve">@_missrachel ¿cuánto?</w:t>
      </w:r>
    </w:p>
    <w:p>
      <w:r>
        <w:t xml:space="preserve">@patricklanglois Simplemente me ha encantado la foto. Me alegro de que seas feliz, eso me hace sentirme feliz también te quiero &lt;3</w:t>
      </w:r>
    </w:p>
    <w:p>
      <w:r>
        <w:t xml:space="preserve">Barras de chocolate fritas. Nice..me like awake cant sleep..chocolate overload!</w:t>
      </w:r>
    </w:p>
    <w:p>
      <w:r>
        <w:t xml:space="preserve">hommmmmme! buen día</w:t>
      </w:r>
    </w:p>
    <w:p>
      <w:r>
        <w:t xml:space="preserve">La tristeza es un mal necesario en la vida; nos da motivos para recordar y apreciar las cosas que perdemos</w:t>
      </w:r>
    </w:p>
    <w:p>
      <w:r>
        <w:t xml:space="preserve">Ir a la Costa de Oro para el almuerzo del día de las madres</w:t>
      </w:r>
    </w:p>
    <w:p>
      <w:r>
        <w:t xml:space="preserve">@stephanewws ¡Gracias por encontrarme!  Que tengas una maravillosa noche!</w:t>
      </w:r>
    </w:p>
    <w:p>
      <w:r>
        <w:t xml:space="preserve">@mizzlianne eso es tan *dulce*..</w:t>
      </w:r>
    </w:p>
    <w:p>
      <w:r>
        <w:t xml:space="preserve">@rawkinalien0917 me huele a 'selos'. hihi broma. Uh, tsokay supongo. ;;) Pero diba.. FIEL .. LOYAL .. )</w:t>
      </w:r>
    </w:p>
    <w:p>
      <w:r>
        <w:t xml:space="preserve">@Bethsybsb</w:t>
      </w:r>
    </w:p>
    <w:p>
      <w:r>
        <w:t xml:space="preserve">@therealkyra awww ¿qué pasa, kyra? nosotros @ SugarLoot te echamos de menos</w:t>
      </w:r>
    </w:p>
    <w:p>
      <w:r>
        <w:t xml:space="preserve">¿Quién va a los bolos ya?... yo y mis amigos</w:t>
      </w:r>
    </w:p>
    <w:p>
      <w:r>
        <w:t xml:space="preserve">necesita un novio/novia que no sea de larga distancia. Viendo Sonny with A Chance</w:t>
      </w:r>
    </w:p>
    <w:p>
      <w:r>
        <w:t xml:space="preserve">Viendo El Pianista con mi padre gran película.</w:t>
      </w:r>
    </w:p>
    <w:p>
      <w:r>
        <w:t xml:space="preserve">@luvinjrandsmoke Su barba se aborda en los LOLs de esta semana.</w:t>
      </w:r>
    </w:p>
    <w:p>
      <w:r>
        <w:t xml:space="preserve">se siente realizada!!!  Ha hecho mucho hoy! http://plurk.com/p/stns9</w:t>
      </w:r>
    </w:p>
    <w:p>
      <w:r>
        <w:t xml:space="preserve">Hay algo en una rubia sexy frotándose en un campo http://worldsbestpornmovies.com/faithmov3.htm</w:t>
      </w:r>
    </w:p>
    <w:p>
      <w:r>
        <w:t xml:space="preserve">@Mr_Bloggerific OK... hazlo tú.</w:t>
      </w:r>
    </w:p>
    <w:p>
      <w:r>
        <w:t xml:space="preserve">Feliz Día de la Madre a todas las madres.</w:t>
      </w:r>
    </w:p>
    <w:p>
      <w:r>
        <w:t xml:space="preserve">Ojalá supiera tocar un instrumento. Lecciones para Menace y Missy Moo, seguro. ¿Piano? ¿Cello? ¿Bajo? Lo que quieran</w:t>
      </w:r>
    </w:p>
    <w:p>
      <w:r>
        <w:t xml:space="preserve">esta máscara azteca es más difícil de lo que pensaba! pero sabes que, creo que hice un buen trabajo para no ser un artista</w:t>
      </w:r>
    </w:p>
    <w:p>
      <w:r>
        <w:t xml:space="preserve">@guyswithiphones no hay problema, tienes un sitio sexy allí</w:t>
      </w:r>
    </w:p>
    <w:p>
      <w:r>
        <w:t xml:space="preserve">@Carmen_Believer ¡Lo sé! No pasa nada, la mayoría lo hizo ;) Gracias</w:t>
      </w:r>
    </w:p>
    <w:p>
      <w:r>
        <w:t xml:space="preserve">Hoy es un simulacro de examen de Química AP. Luego a Central Park!  ¿Va a haber un torneo de Química AP contra Bio AP?</w:t>
      </w:r>
    </w:p>
    <w:p>
      <w:r>
        <w:t xml:space="preserve">@ITTO88 querido ITTO ¿qué puede ser TAN malo? Xo</w:t>
      </w:r>
    </w:p>
    <w:p>
      <w:r>
        <w:t xml:space="preserve">fue un estudiante internacional hoy se divirtió mucho en sixflags con amigos que no conozco lo suficiente!</w:t>
      </w:r>
    </w:p>
    <w:p>
      <w:r>
        <w:t xml:space="preserve">Seas quien seas y vayas donde vayas, recuerda siempre de dónde vienes</w:t>
      </w:r>
    </w:p>
    <w:p>
      <w:r>
        <w:t xml:space="preserve">Me divertí en el Airshow con los chicos hoy - agotado</w:t>
      </w:r>
    </w:p>
    <w:p>
      <w:r>
        <w:t xml:space="preserve">eyes wide shut es una de las películas más raras que he visto. ¿alguien quiere venderme su 45? para poder dormir solo en mi apartamento.</w:t>
      </w:r>
    </w:p>
    <w:p>
      <w:r>
        <w:t xml:space="preserve">Acabo de ver Ghost of Girlfriends Past, fue muy bonita para ser una película de chicas. Mattew McConaughey es sexy</w:t>
      </w:r>
    </w:p>
    <w:p>
      <w:r>
        <w:t xml:space="preserve">está viendo Because I Said So</w:t>
      </w:r>
    </w:p>
    <w:p>
      <w:r>
        <w:t xml:space="preserve">@evansdave gracias hombre!  Te lo agradezco.  Usted roca señor.</w:t>
      </w:r>
    </w:p>
    <w:p>
      <w:r>
        <w:t xml:space="preserve">@elliottng ¡Felicidades! Mi mujer también se opondría a twittear en directo el nacimiento, estoy seguro</w:t>
      </w:r>
    </w:p>
    <w:p>
      <w:r>
        <w:t xml:space="preserve">Viendo el video de la pelea.  Todavía tomas de mí rompiendo su nariz para venir pronto.  Austin D. tiene algunos buenos comentarios.</w:t>
      </w:r>
    </w:p>
    <w:p>
      <w:r>
        <w:t xml:space="preserve">@rexharrislive Muchas gracias Rex por FF</w:t>
      </w:r>
    </w:p>
    <w:p>
      <w:r>
        <w:t xml:space="preserve">@SherriEShepherd hey Sherri -- no te rindas b/c están casados; ¡pueden tener un hermano o un amigo!</w:t>
      </w:r>
    </w:p>
    <w:p>
      <w:r>
        <w:t xml:space="preserve">@jtimberlake wweeeeooo! snl pronto</w:t>
      </w:r>
    </w:p>
    <w:p>
      <w:r>
        <w:t xml:space="preserve">@KevinRay frotar ahora ... Tuve 2 hacer la mía de la manera antigua, y en el calor LOL Sí U no tienen excusas así que tom agarrar esa cerveza &amp;.....</w:t>
      </w:r>
    </w:p>
    <w:p>
      <w:r>
        <w:t xml:space="preserve">@rumblepurr Eso no es lo que dijo @BabyPatches Aunque tú también me gustas. @Wildboutbirds está saliendo con @ThatStripeyCat, aunque.....</w:t>
      </w:r>
    </w:p>
    <w:p>
      <w:r>
        <w:t xml:space="preserve">chillin aburrido bebiendo una margarita. txt me</w:t>
      </w:r>
    </w:p>
    <w:p>
      <w:r>
        <w:t xml:space="preserve">@alaina_ Lmao ¡¡Lo sé!! Tienen dos días de descanso. Que bueno para ellos</w:t>
      </w:r>
    </w:p>
    <w:p>
      <w:r>
        <w:t xml:space="preserve">Voy a EK nao... me encontraré con los bloggers allí en lugar de Makati http://plurk.com/p/stnt0</w:t>
      </w:r>
    </w:p>
    <w:p>
      <w:r>
        <w:t xml:space="preserve">en centeno..feliz dia de la madre mamas ily mummy lol</w:t>
      </w:r>
    </w:p>
    <w:p>
      <w:r>
        <w:t xml:space="preserve">Me encanta que mi pelo se mueva con el viento</w:t>
      </w:r>
    </w:p>
    <w:p>
      <w:r>
        <w:t xml:space="preserve">@dazzledbydiaper Todos, por favor, den la bienvenida a mi nueva amiga, Kari, con un cálido follow, ya que acaba de crear su cuenta de twitter esta noche</w:t>
      </w:r>
    </w:p>
    <w:p>
      <w:r>
        <w:t xml:space="preserve">@chictopia no pasa nada porque una de mis series de películas favoritas es Star Wars. Eso me hace más idiota que tú</w:t>
      </w:r>
    </w:p>
    <w:p>
      <w:r>
        <w:t xml:space="preserve">Yum-cha para el día de la madre con mamá, papá, arcel y egg-pants yuuuuuum http://twitpic.com/4w65x</w:t>
      </w:r>
    </w:p>
    <w:p>
      <w:r>
        <w:t xml:space="preserve">@destroytoday hahah Lo intentaré</w:t>
      </w:r>
    </w:p>
    <w:p>
      <w:r>
        <w:t xml:space="preserve">Estoy limpio</w:t>
      </w:r>
    </w:p>
    <w:p>
      <w:r>
        <w:t xml:space="preserve">@spiderdj82 llegué unos 25 minutos tarde. creo que pensaron que me había perdido pero sabía a dónde iba. ¡sí, claro! lol.</w:t>
      </w:r>
    </w:p>
    <w:p>
      <w:r>
        <w:t xml:space="preserve">@TheKrewe Me alegro de que lo estés pasando bien.</w:t>
      </w:r>
    </w:p>
    <w:p>
      <w:r>
        <w:t xml:space="preserve">@njshoreboy89 y que te hice kk gracias</w:t>
      </w:r>
    </w:p>
    <w:p>
      <w:r>
        <w:t xml:space="preserve">@kirstiealley ¡¡Eres un desastre!!    ¡¡¡Vamos chica!!!</w:t>
      </w:r>
    </w:p>
    <w:p>
      <w:r>
        <w:t xml:space="preserve">@jakeofficial ¿Qué tal dar clases de golf? ¿Y cantar a tus alumnos que toman clases?    (JAKEOWEN2009 en directo &gt; http://ustre.am/2S1Y)</w:t>
      </w:r>
    </w:p>
    <w:p>
      <w:r>
        <w:t xml:space="preserve">@claramattos si, debo saber.. pero cuéntame TODO! ps: envíame mensajes directos contándome.. jaja</w:t>
      </w:r>
    </w:p>
    <w:p>
      <w:r>
        <w:t xml:space="preserve">@winebratsf ¿De qué están hechos esos barriles? Oye, pásame ese barril</w:t>
      </w:r>
    </w:p>
    <w:p>
      <w:r>
        <w:t xml:space="preserve">@pleasurep me encanta esa canción</w:t>
      </w:r>
    </w:p>
    <w:p>
      <w:r>
        <w:t xml:space="preserve">@theremedy4u 5 días</w:t>
      </w:r>
    </w:p>
    <w:p>
      <w:r>
        <w:t xml:space="preserve">preparándose para ir a leer, rezar e ir a la cama. Disfruta del resto de la noche</w:t>
      </w:r>
    </w:p>
    <w:p>
      <w:r>
        <w:t xml:space="preserve">ver "slice of life" (reírse de la cancióngg) y luego ir a dormir</w:t>
      </w:r>
    </w:p>
    <w:p>
      <w:r>
        <w:t xml:space="preserve">@MissSaraBee jaja el desayuno lo arreglará con un café grande</w:t>
      </w:r>
    </w:p>
    <w:p>
      <w:r>
        <w:t xml:space="preserve">lvl 96 yo vs un lvl 115 me poseyó yo estaba usando una armadura de mierda</w:t>
      </w:r>
    </w:p>
    <w:p>
      <w:r>
        <w:t xml:space="preserve">@FollowSavvy @FollowMandy ¡diviértete!</w:t>
      </w:r>
    </w:p>
    <w:p>
      <w:r>
        <w:t xml:space="preserve">@YoshiTori Yeaup. Te iba a decir eso</w:t>
      </w:r>
    </w:p>
    <w:p>
      <w:r>
        <w:t xml:space="preserve">Mudanza a la Gran Sala</w:t>
      </w:r>
    </w:p>
    <w:p>
      <w:r>
        <w:t xml:space="preserve">Relajante</w:t>
      </w:r>
    </w:p>
    <w:p>
      <w:r>
        <w:t xml:space="preserve">@qwe4423 ?. Recoge eso, lo más rápido que puedas!</w:t>
      </w:r>
    </w:p>
    <w:p>
      <w:r>
        <w:t xml:space="preserve">@Praxilla Mis hijos cuentan los días para el sábado. Espero que sea algo que recuerden toda su vida!</w:t>
      </w:r>
    </w:p>
    <w:p>
      <w:r>
        <w:t xml:space="preserve">la aplicación gratuita fillin' en mi ipod es divertida, soy adicto</w:t>
      </w:r>
    </w:p>
    <w:p>
      <w:r>
        <w:t xml:space="preserve">@titanite lol feliz de que te guste</w:t>
      </w:r>
    </w:p>
    <w:p>
      <w:r>
        <w:t xml:space="preserve">feliz día de la madre x &amp; go the dockers</w:t>
      </w:r>
    </w:p>
    <w:p>
      <w:r>
        <w:t xml:space="preserve">Acabo de terminar de ver Ace of Cakes donde mostraron cómo hicieron el pastel para el episodio 100 de LOST</w:t>
      </w:r>
    </w:p>
    <w:p>
      <w:r>
        <w:t xml:space="preserve">@shiminhas boa nooite</w:t>
      </w:r>
    </w:p>
    <w:p>
      <w:r>
        <w:t xml:space="preserve">Me encanta hacer turnos de noche... terminaré en una hora</w:t>
      </w:r>
    </w:p>
    <w:p>
      <w:r>
        <w:t xml:space="preserve">@LYRiCSnLiPSTiCK yo yo yo! lol</w:t>
      </w:r>
    </w:p>
    <w:p>
      <w:r>
        <w:t xml:space="preserve">http://twitpic.com/4w67k - Camping en el lago Black Butte</w:t>
      </w:r>
    </w:p>
    <w:p>
      <w:r>
        <w:t xml:space="preserve">@verwon y ahora empiezo a sentirme muy viejo.</w:t>
      </w:r>
    </w:p>
    <w:p>
      <w:r>
        <w:t xml:space="preserve">http://twitpic.com/4w67l - Soy duro, sólo que no lo sabes.</w:t>
      </w:r>
    </w:p>
    <w:p>
      <w:r>
        <w:t xml:space="preserve">A casa después de la cena con los padres</w:t>
      </w:r>
    </w:p>
    <w:p>
      <w:r>
        <w:t xml:space="preserve">planificación del día de la madre especial para mi querida madre</w:t>
      </w:r>
    </w:p>
    <w:p>
      <w:r>
        <w:t xml:space="preserve">@jerrytrainor Nunca nos perdemos ICarly - mi hijo está enamorado de Miranda</w:t>
      </w:r>
    </w:p>
    <w:p>
      <w:r>
        <w:t xml:space="preserve">@sugarjones re: @garyvee comentario de "Lost": ¡oh sí, clásico! Eso liberará algo de tiempo fo sho!</w:t>
      </w:r>
    </w:p>
    <w:p>
      <w:r>
        <w:t xml:space="preserve">@turnontheradiox seguro que te sigo hun ohh gracias ¿eres suscriptor en mi youtube?</w:t>
      </w:r>
    </w:p>
    <w:p>
      <w:r>
        <w:t xml:space="preserve">oooh yeaah fooood tiempo he encontrado mi asiento en este bbq justo en frente de la comida hahaa</w:t>
      </w:r>
    </w:p>
    <w:p>
      <w:r>
        <w:t xml:space="preserve">Así que mi compañero de trabajo/amigo me dijo que la gerente que me mandó a casa tiene miedo de tener problemas por mandarme a casa jaja. Perra tonta</w:t>
      </w:r>
    </w:p>
    <w:p>
      <w:r>
        <w:t xml:space="preserve">Trabajo, trabajo, trabajo y por qué me cansé de repente. @PaulAros , nicole me dijo que dices 'Hola' aww ella era tan entusiasta hola paul</w:t>
      </w:r>
    </w:p>
    <w:p>
      <w:r>
        <w:t xml:space="preserve">@avenueofthearts Un placer</w:t>
      </w:r>
    </w:p>
    <w:p>
      <w:r>
        <w:t xml:space="preserve">Cena anticipada del Día de la Madre con la familia de @AaronBishop</w:t>
      </w:r>
    </w:p>
    <w:p>
      <w:r>
        <w:t xml:space="preserve">@iampritty ¡Oh! ¿Afuera? Me alegra ver que no te has derretido!!!</w:t>
      </w:r>
    </w:p>
    <w:p>
      <w:r>
        <w:t xml:space="preserve">@h0ney_ Ayer comí camarones al curry lol me encantan los mariscos</w:t>
      </w:r>
    </w:p>
    <w:p>
      <w:r>
        <w:t xml:space="preserve">@harmonymatters Genial, me alegro. Guardaré un poco de té para ti.</w:t>
      </w:r>
    </w:p>
    <w:p>
      <w:r>
        <w:t xml:space="preserve">Hice una salida y ahora estoy de vuelta en la cama aparentemente incapaz de reunir la energía para levantarme de nuevo Los domingos son geniales.</w:t>
      </w:r>
    </w:p>
    <w:p>
      <w:r>
        <w:t xml:space="preserve">@tanahuffman Lo mismo digo Mmmm... Pastelería Macrina.</w:t>
      </w:r>
    </w:p>
    <w:p>
      <w:r>
        <w:t xml:space="preserve">que no está aquí ser feliz!!!!!!! ur sso luckyyyyyyy odio u r casa n r no soportar dis!!!!</w:t>
      </w:r>
    </w:p>
    <w:p>
      <w:r>
        <w:t xml:space="preserve">@diana_truong sunbae* mi mal jst rascar lo que dije estoy hablando sin sentido aquí.. lol!!! disfrutar de los perfs</w:t>
      </w:r>
    </w:p>
    <w:p>
      <w:r>
        <w:t xml:space="preserve">0</w:t>
      </w:r>
    </w:p>
    <w:p>
      <w:r>
        <w:t xml:space="preserve">@jaystokes4 lol oh ok..well n that case..thank u</w:t>
      </w:r>
    </w:p>
    <w:p>
      <w:r>
        <w:t xml:space="preserve">@collegiate ¡Guau! Cosas profundas allí, pero el CIS probablemente le dará más potencial de ganancia.</w:t>
      </w:r>
    </w:p>
    <w:p>
      <w:r>
        <w:t xml:space="preserve">Así que @jtimberlake está en SNL esta noche! va a ser un HILARIOUS</w:t>
      </w:r>
    </w:p>
    <w:p>
      <w:r>
        <w:t xml:space="preserve">@TuCheInvoco gracias</w:t>
      </w:r>
    </w:p>
    <w:p>
      <w:r>
        <w:t xml:space="preserve">@barnaby3 ¿Me he perdido que vayas a ver a The Killers o es pronto? ¿Estás emocionado? Me acordé de que tenía que preguntarte</w:t>
      </w:r>
    </w:p>
    <w:p>
      <w:r>
        <w:t xml:space="preserve">Acabo de volver de pasar el rato con la bestie en la piscina, tan agradable</w:t>
      </w:r>
    </w:p>
    <w:p>
      <w:r>
        <w:t xml:space="preserve">@BrokePimpStyles ¡Sí! Pienso no hacer nada ¡Eso es la felicidad para mí!</w:t>
      </w:r>
    </w:p>
    <w:p>
      <w:r>
        <w:t xml:space="preserve">En la cena con una persona increíble que me gusta llamar mamá</w:t>
      </w:r>
    </w:p>
    <w:p>
      <w:r>
        <w:t xml:space="preserve">realmente divertido día gahhh quiero mi nuevo teléfono este razr es killin mí</w:t>
      </w:r>
    </w:p>
    <w:p>
      <w:r>
        <w:t xml:space="preserve">se echó una siesta en la playa...</w:t>
      </w:r>
    </w:p>
    <w:p>
      <w:r>
        <w:t xml:space="preserve">el día de la limpieza fue impresionante la fiesta portuguesa fue EHHH. lol la lluvia es asquerosa y los truenos;los relámpagos dan miedo</w:t>
      </w:r>
    </w:p>
    <w:p>
      <w:r>
        <w:t xml:space="preserve">@MissLaniSasha lmfao!! ¿Alguien quiere? Por favor... Somos muy guapas!!!</w:t>
      </w:r>
    </w:p>
    <w:p>
      <w:r>
        <w:t xml:space="preserve">¡Es tan difícil conseguir que mamá conteste el teléfono! Feliz día de la madre para ella de todos modos...</w:t>
      </w:r>
    </w:p>
    <w:p>
      <w:r>
        <w:t xml:space="preserve">@capemaybooks woofers, sabía que eras tú</w:t>
      </w:r>
    </w:p>
    <w:p>
      <w:r>
        <w:t xml:space="preserve">Me tropecé con un cubo de basura en Warehouse Stationary justo antes. Hasta ahora no ha sido un gran Día de la Madre, pero creo que mejorará</w:t>
      </w:r>
    </w:p>
    <w:p>
      <w:r>
        <w:t xml:space="preserve">A punto de embarcarme en una gran gira de bares para un proyecto.  Espero no morir de intoxicación alcohólica</w:t>
      </w:r>
    </w:p>
    <w:p>
      <w:r>
        <w:t xml:space="preserve">@ItsNeet Teehee..yo también lo sé!</w:t>
      </w:r>
    </w:p>
    <w:p>
      <w:r>
        <w:t xml:space="preserve">Acostado en la cama enviando mensajes de texto. Buenas noches.</w:t>
      </w:r>
    </w:p>
    <w:p>
      <w:r>
        <w:t xml:space="preserve">piensa que esta noche no podría haber sido más perfecta.</w:t>
      </w:r>
    </w:p>
    <w:p>
      <w:r>
        <w:t xml:space="preserve">@purplish08 ¡Hola! Lo siento, no vi tu mensaje para mí</w:t>
      </w:r>
    </w:p>
    <w:p>
      <w:r>
        <w:t xml:space="preserve">@GreeGreece oh, espera, tu estás en Grecia, yo estoy en los EE.UU. por supuesto que piensas de manera diferente</w:t>
      </w:r>
    </w:p>
    <w:p>
      <w:r>
        <w:t xml:space="preserve">Tuve un buen final para un día ajetreado y ahora me voy a la cama con la barriga llena de sushi</w:t>
      </w:r>
    </w:p>
    <w:p>
      <w:r>
        <w:t xml:space="preserve">va a ver la película de Hannah Montana!...lol...que idiota ¿eh?</w:t>
      </w:r>
    </w:p>
    <w:p>
      <w:r>
        <w:t xml:space="preserve">@thedcsportspage Eso es lo que le dije.</w:t>
      </w:r>
    </w:p>
    <w:p>
      <w:r>
        <w:t xml:space="preserve">Nunca esperé escuchar a los Beastie Boys en una película de Star Trek... sin embargo, fue una película súper buena. *pew peww* -- (phasers)</w:t>
      </w:r>
    </w:p>
    <w:p>
      <w:r>
        <w:t xml:space="preserve">@corrykbythebay Algunos niños de la gente..</w:t>
      </w:r>
    </w:p>
    <w:p>
      <w:r>
        <w:t xml:space="preserve">Feliz Mayo de las Madres a mi Mak ¡Te quiero siempre! XOXO.</w:t>
      </w:r>
    </w:p>
    <w:p>
      <w:r>
        <w:t xml:space="preserve">@Java4Two Muchas gracias por el FF</w:t>
      </w:r>
    </w:p>
    <w:p>
      <w:r>
        <w:t xml:space="preserve">@cestcassie Aw, esa canción me hace pensar en las girl scouts.</w:t>
      </w:r>
    </w:p>
    <w:p>
      <w:r>
        <w:t xml:space="preserve">Yo la madre de alguien acaba de llegar al club se viste como si fuera a ir directamente a la iglesia después del club! Me siento como si fuera a ir al infierno 4 @</w:t>
      </w:r>
    </w:p>
    <w:p>
      <w:r>
        <w:t xml:space="preserve">@RebeccaNavarro @banditTA00 lo siento, estoy de vuelta.. la comida estaba llamando mi nombre..lol..todo es bueno aquí y ¡HOLA! , perdón por no haber dicho antes lol</w:t>
      </w:r>
    </w:p>
    <w:p>
      <w:r>
        <w:t xml:space="preserve">¡La fiesta de graduación de Alix!</w:t>
      </w:r>
    </w:p>
    <w:p>
      <w:r>
        <w:t xml:space="preserve">quiero mudarme a inglaterra! "hola, tengo que ir al baño. me dirigiré a mi caddy, sí". gahaha y el acento impresionante.</w:t>
      </w:r>
    </w:p>
    <w:p>
      <w:r>
        <w:t xml:space="preserve">@ZnaTrainer ¿Cómo estás hoy?</w:t>
      </w:r>
    </w:p>
    <w:p>
      <w:r>
        <w:t xml:space="preserve">@JaneEJohnson Si ustedes lo dicen, confío en ustedes en eso</w:t>
      </w:r>
    </w:p>
    <w:p>
      <w:r>
        <w:t xml:space="preserve">@jonasbrothers http://twitpic.com/3bnas - ¡Oh, Dios mío! ¡Eres adorable! ¡Te quiero tanto que eres mi inspiración Nick!</w:t>
      </w:r>
    </w:p>
    <w:p>
      <w:r>
        <w:t xml:space="preserve">@jareason legit. Crucero legítimo.</w:t>
      </w:r>
    </w:p>
    <w:p>
      <w:r>
        <w:t xml:space="preserve">@Woahitssarah creo que eres</w:t>
      </w:r>
    </w:p>
    <w:p>
      <w:r>
        <w:t xml:space="preserve">@kirstyyl Sí, porque hace años que no me pongo vaqueros</w:t>
      </w:r>
    </w:p>
    <w:p>
      <w:r>
        <w:t xml:space="preserve">@lachrist5067 ¡72-65 Cavs! El marcador es y fue! LOL</w:t>
      </w:r>
    </w:p>
    <w:p>
      <w:r>
        <w:t xml:space="preserve">¡el maridito está roncando! pero todavía lo quiero</w:t>
      </w:r>
    </w:p>
    <w:p>
      <w:r>
        <w:t xml:space="preserve">De vuelta de NY... justo antes de la lluvia.</w:t>
      </w:r>
    </w:p>
    <w:p>
      <w:r>
        <w:t xml:space="preserve">@Deejai Encantado de conocerte a ti tambiénoo Es bueno saber que otro de mis seguidores REALMENTE habla!</w:t>
      </w:r>
    </w:p>
    <w:p>
      <w:r>
        <w:t xml:space="preserve">qué día tan maravilloso... voy a dormir muy bien esta noche</w:t>
      </w:r>
    </w:p>
    <w:p>
      <w:r>
        <w:t xml:space="preserve">@InnoLab Sí - es un artículo que escribí en mi blog hace un tiempo.</w:t>
      </w:r>
    </w:p>
    <w:p>
      <w:r>
        <w:t xml:space="preserve">Omg. amo a mis padres, me acaban de regalar una cámara lavanda como regalo de cumpleaños anticipado!!!</w:t>
      </w:r>
    </w:p>
    <w:p>
      <w:r>
        <w:t xml:space="preserve">@DavidArchie @Hatz94Music solo quiero desearle a tu madre un feliz día de la madre!</w:t>
      </w:r>
    </w:p>
    <w:p>
      <w:r>
        <w:t xml:space="preserve">omg! good ass nappy nap jusss woke up bout 2 clean up a lil then get ready</w:t>
      </w:r>
    </w:p>
    <w:p>
      <w:r>
        <w:t xml:space="preserve">A punto de ir a Turkey Creek a buscar al chico después de su fiesta de graduación. Espero que se haya divertido</w:t>
      </w:r>
    </w:p>
    <w:p>
      <w:r>
        <w:t xml:space="preserve">http://twitpic.com/4w6lf - Es la hora de la barbacoa de nuevo.</w:t>
      </w:r>
    </w:p>
    <w:p>
      <w:r>
        <w:t xml:space="preserve">Feliz Día de la Madre MM mums!!!! espero que tengáis un bonito día #mamam</w:t>
      </w:r>
    </w:p>
    <w:p>
      <w:r>
        <w:t xml:space="preserve">Whoooooo hoy tengo horas extras después voy a ver si consigo unas caléndulas para mi mamá ^^</w:t>
      </w:r>
    </w:p>
    <w:p>
      <w:r>
        <w:t xml:space="preserve">@Carrie_King no te preocupes. Te echo mucho de menos</w:t>
      </w:r>
    </w:p>
    <w:p>
      <w:r>
        <w:t xml:space="preserve">@WalkingHorse ¡No temas! Te mereces mucho, te preocupas por los animales. )) Voy a buscar comida, ¡no te preocupes!</w:t>
      </w:r>
    </w:p>
    <w:p>
      <w:r>
        <w:t xml:space="preserve">@nsharm75 gracias por leer Ohlala</w:t>
      </w:r>
    </w:p>
    <w:p>
      <w:r>
        <w:t xml:space="preserve">@rockchick0125 ¡sí!  Ahora puedo unirme a la diversión de nin access!</w:t>
      </w:r>
    </w:p>
    <w:p>
      <w:r>
        <w:t xml:space="preserve">me perdí tanto que tuve que pagar un taxi para que me llevara de vuelta a donde debía estar. Sí, algo así, lol.</w:t>
      </w:r>
    </w:p>
    <w:p>
      <w:r>
        <w:t xml:space="preserve">KICKIN BAK......NEED 2 DO MY HW.....I MISS U BABE LOLZ</w:t>
      </w:r>
    </w:p>
    <w:p>
      <w:r>
        <w:t xml:space="preserve">Mi pusrse púrpura es bonito ¡que alguien se lo diga a Katie Holmes!</w:t>
      </w:r>
    </w:p>
    <w:p>
      <w:r>
        <w:t xml:space="preserve">@lyracole P.D. El "duh" iba dirigido a mí mismo...</w:t>
      </w:r>
    </w:p>
    <w:p>
      <w:r>
        <w:t xml:space="preserve">@tangokjewelry ¡LOL!  Demasiado cierto</w:t>
      </w:r>
    </w:p>
    <w:p>
      <w:r>
        <w:t xml:space="preserve">@meesterbell sí, pero ¿por qué has cambiado?</w:t>
      </w:r>
    </w:p>
    <w:p>
      <w:r>
        <w:t xml:space="preserve">@savagetaylor el año que viene será dulce</w:t>
      </w:r>
    </w:p>
    <w:p>
      <w:r>
        <w:t xml:space="preserve">¡Feliz día de la madre! Extraño tanto a mi mamá... Siempre será la mejor madre!</w:t>
      </w:r>
    </w:p>
    <w:p>
      <w:r>
        <w:t xml:space="preserve">Feliz día de la madre</w:t>
      </w:r>
    </w:p>
    <w:p>
      <w:r>
        <w:t xml:space="preserve">Ada acara menarik lain: Llaves para el VIP di canal V. Ttg straight yg dikasih tareas para acercarse a los extraños en la multitud.. Hmm</w:t>
      </w:r>
    </w:p>
    <w:p>
      <w:r>
        <w:t xml:space="preserve">@Mr_Bloggerific ¡Ah!  Buen intento.  Negaré rotundamente cualquier acusación.  Pero buena suerte con eso...</w:t>
      </w:r>
    </w:p>
    <w:p>
      <w:r>
        <w:t xml:space="preserve">@MICHALL_BODUCH Awww, conseguirás más amigos en facebook. Sólo sé tú mismo y la gente te agregará</w:t>
      </w:r>
    </w:p>
    <w:p>
      <w:r>
        <w:t xml:space="preserve">@danielshockk coooooooool, sí, los CIWWAF son increíbles.</w:t>
      </w:r>
    </w:p>
    <w:p>
      <w:r>
        <w:t xml:space="preserve">Sólo estoy relajado en casa</w:t>
      </w:r>
    </w:p>
    <w:p>
      <w:r>
        <w:t xml:space="preserve">celebrando estar comprometida desde hace 1 año con el guapo @aaronmbaer!</w:t>
      </w:r>
    </w:p>
    <w:p>
      <w:r>
        <w:t xml:space="preserve">@amandavp sí... lo haré jaja</w:t>
      </w:r>
    </w:p>
    <w:p>
      <w:r>
        <w:t xml:space="preserve">@iGaia ¡No!  Que viaje todo lo que quiera cuando ELLA pueda pagarlo.</w:t>
      </w:r>
    </w:p>
    <w:p>
      <w:r>
        <w:t xml:space="preserve">@V_Simmons todo el mundo tiene sus errores que cometer y lecciones que aprender. No dejes que la negatividad te afecte.</w:t>
      </w:r>
    </w:p>
    <w:p>
      <w:r>
        <w:t xml:space="preserve">@farwyde muy bien. polla suena mejor que reloj viniendo de una mujer de todos modos</w:t>
      </w:r>
    </w:p>
    <w:p>
      <w:r>
        <w:t xml:space="preserve">@brentleary con el amor de Force MD Tender como no amar a esos chicos</w:t>
      </w:r>
    </w:p>
    <w:p>
      <w:r>
        <w:t xml:space="preserve">@TheLonely ::Parece decepcionado:: Porque soy la Princesa del Abrazo. Y te dije que mis abrazos cibernéticos tienden a ser violentos.</w:t>
      </w:r>
    </w:p>
    <w:p>
      <w:r>
        <w:t xml:space="preserve">678 triple 98212</w:t>
      </w:r>
    </w:p>
    <w:p>
      <w:r>
        <w:t xml:space="preserve">haciendo mi primera app con Thin + Rack + algunas locuras...</w:t>
      </w:r>
    </w:p>
    <w:p>
      <w:r>
        <w:t xml:space="preserve">@jayshake Lo de la radio por Internet para uno de los muchos foros en los que estoy</w:t>
      </w:r>
    </w:p>
    <w:p>
      <w:r>
        <w:t xml:space="preserve">@staciemwhite Se acabó para ellos</w:t>
      </w:r>
    </w:p>
    <w:p>
      <w:r>
        <w:t xml:space="preserve">Una ducha se siente tan refrescante después de un largo día en la feria</w:t>
      </w:r>
    </w:p>
    <w:p>
      <w:r>
        <w:t xml:space="preserve">@mtomsjr Gracias hun. Diga lo mismo a los suyos.  Buenas noches. SUEÑOS LÍQUIDOS</w:t>
      </w:r>
    </w:p>
    <w:p>
      <w:r>
        <w:t xml:space="preserve">@ReelJPMorgan Te lo digo. Soy bastante malo en la cocina lolol son deliciosos</w:t>
      </w:r>
    </w:p>
    <w:p>
      <w:r>
        <w:t xml:space="preserve">@packers4 Es interesante saberlo... gracias</w:t>
      </w:r>
    </w:p>
    <w:p>
      <w:r>
        <w:t xml:space="preserve">@eeeegads gracias</w:t>
      </w:r>
    </w:p>
    <w:p>
      <w:r>
        <w:t xml:space="preserve">@SolaiGWC *whew* Ok good.I really don't want that too happen. A todos mis amigos les encantó. No puedo esperar a hablar de ello el lunes en clase.</w:t>
      </w:r>
    </w:p>
    <w:p>
      <w:r>
        <w:t xml:space="preserve">@curtsmith ¡Disfruta! La familia lo supera todo</w:t>
      </w:r>
    </w:p>
    <w:p>
      <w:r>
        <w:t xml:space="preserve">mi madre está borracha grrrr.. Está bien, es la semana de las madres.</w:t>
      </w:r>
    </w:p>
    <w:p>
      <w:r>
        <w:t xml:space="preserve">@DiamondBlue jejeje!! Estás tratando de encontrar otro condón mejor conseguir u para las cajas cuz ima tomar u a través de todos ellos</w:t>
      </w:r>
    </w:p>
    <w:p>
      <w:r>
        <w:t xml:space="preserve">@marano2288 aww, ¡gracias nena! ¿Tú y los tuyos tenéis planes para mañana?</w:t>
      </w:r>
    </w:p>
    <w:p>
      <w:r>
        <w:t xml:space="preserve">@JennysMyName baha, voy a tener que encontrar algunos! no creo que tomamos cualquier D: pero voy a encontrar algunos!</w:t>
      </w:r>
    </w:p>
    <w:p>
      <w:r>
        <w:t xml:space="preserve">Está de vuelta en un clima soleado de 95 grados aunque</w:t>
      </w:r>
    </w:p>
    <w:p>
      <w:r>
        <w:t xml:space="preserve">Llegando a casa del trabajo... por fin</w:t>
      </w:r>
    </w:p>
    <w:p>
      <w:r>
        <w:t xml:space="preserve">Woo hoo fiesta por aquí. Va a ser divertido</w:t>
      </w:r>
    </w:p>
    <w:p>
      <w:r>
        <w:t xml:space="preserve">una cosa de cerdo salado porque se le rompió el otro! lol ¿siquiera saben lo que es un cerdo salado?</w:t>
      </w:r>
    </w:p>
    <w:p>
      <w:r>
        <w:t xml:space="preserve">así que Roman está ahora con analgésicos y algunas medicinas para la LQ. Gracias Jess por aceptar ir a buscarle yogur antes de salir!</w:t>
      </w:r>
    </w:p>
    <w:p>
      <w:r>
        <w:t xml:space="preserve">@hatpak12 ¿Te acuerdas de mi delfín azul?  Lo desgasté, pensando en el regalo del día de la Victoria para mí?</w:t>
      </w:r>
    </w:p>
    <w:p>
      <w:r>
        <w:t xml:space="preserve">@Juan_Kinda_Guy tus hijos están creciendo alrededor de tipos de ciencia. Yo crecí alrededor de la política.</w:t>
      </w:r>
    </w:p>
    <w:p>
      <w:r>
        <w:t xml:space="preserve">cantar canciones y filmar películas es lo que mejor hago</w:t>
      </w:r>
    </w:p>
    <w:p>
      <w:r>
        <w:t xml:space="preserve">@mitsougelinas oui ta soeur!!</w:t>
      </w:r>
    </w:p>
    <w:p>
      <w:r>
        <w:t xml:space="preserve">@esmebella Kk, acabo de tener 888 seguidores como hace un minuto</w:t>
      </w:r>
    </w:p>
    <w:p>
      <w:r>
        <w:t xml:space="preserve">Hehe nah solo haciendo esto y viendo Ace of Cakes con @jlsegarra mientras nuestros "niños" de 4 patas corren por ahí. No se puede pedir más</w:t>
      </w:r>
    </w:p>
    <w:p>
      <w:r>
        <w:t xml:space="preserve">@ykitatequila OH YEAH &amp; U TOO ALL 4 OF US jeje &lt;3</w:t>
      </w:r>
    </w:p>
    <w:p>
      <w:r>
        <w:t xml:space="preserve">Hablando con mis nuevos tweeples.... familiarizándose con ellos... Si nunca has hablado conmigo .. Hazlo ahora</w:t>
      </w:r>
    </w:p>
    <w:p>
      <w:r>
        <w:t xml:space="preserve">escuchando los mejores días de tu vida de kellie pickler</w:t>
      </w:r>
    </w:p>
    <w:p>
      <w:r>
        <w:t xml:space="preserve">Yaay felicidades Shmolan por graduarte estoy orgulloso de ti!!! Diviértete! &lt;3</w:t>
      </w:r>
    </w:p>
    <w:p>
      <w:r>
        <w:t xml:space="preserve">Acabo de llegar a casa del recital de baile de Tillie. ¡Lol, fue espectacular!</w:t>
      </w:r>
    </w:p>
    <w:p>
      <w:r>
        <w:t xml:space="preserve">pasó unas horas siendo una puta de la cámara con Palina</w:t>
      </w:r>
    </w:p>
    <w:p>
      <w:r>
        <w:t xml:space="preserve">Pub crawling a través de NE pdx</w:t>
      </w:r>
    </w:p>
    <w:p>
      <w:r>
        <w:t xml:space="preserve">@lillogs deberías venir a buscarme y llevarme a casa de kelslaws contigo.</w:t>
      </w:r>
    </w:p>
    <w:p>
      <w:r>
        <w:t xml:space="preserve">Estoy taaaan feliz de que Demi haya vuelto a twitter!</w:t>
      </w:r>
    </w:p>
    <w:p>
      <w:r>
        <w:t xml:space="preserve">¡Excelente, excelente película!  Star Trek, eso es.</w:t>
      </w:r>
    </w:p>
    <w:p>
      <w:r>
        <w:t xml:space="preserve">@MeganWrappe Bueno, supongo que hacemos una gran pareja.  Así que, no creo que nuestra cita de cumpleaños vaya a suceder :'(</w:t>
      </w:r>
    </w:p>
    <w:p>
      <w:r>
        <w:t xml:space="preserve">@aprilcandy70 también echa un vistazo a @spiritjump y @hatsandhugs 2 otras causas maravillosas que necesitan nuestra ayuda</w:t>
      </w:r>
    </w:p>
    <w:p>
      <w:r>
        <w:t xml:space="preserve">está encantada de que el baile haya ido bien</w:t>
      </w:r>
    </w:p>
    <w:p>
      <w:r>
        <w:t xml:space="preserve">Mi tweet está en cheaptweet.  Quieres votar por mí http://cheaptweet.com/t/syopvd</w:t>
      </w:r>
    </w:p>
    <w:p>
      <w:r>
        <w:t xml:space="preserve">@ThisIsRobThomas Buenas noches, Rob. Que duermas bien. Buen viaje mañana!</w:t>
      </w:r>
    </w:p>
    <w:p>
      <w:r>
        <w:t xml:space="preserve">@rahsheen Está bien, te dejaré pasar en eso</w:t>
      </w:r>
    </w:p>
    <w:p>
      <w:r>
        <w:t xml:space="preserve">@Brandi408 ¡gracias!</w:t>
      </w:r>
    </w:p>
    <w:p>
      <w:r>
        <w:t xml:space="preserve">por fin tengo mi portátil en mis manos! acabo de comer el mayor burrito de asada EVER y ahora voy a prepararme para la fiesta-ooo!</w:t>
      </w:r>
    </w:p>
    <w:p>
      <w:r>
        <w:t xml:space="preserve">@twtboxdj ¡Gracias Sr. DJ!</w:t>
      </w:r>
    </w:p>
    <w:p>
      <w:r>
        <w:t xml:space="preserve">@Oprah Feliz día de la madre Oprah.  Tú también eres madre de tus hijas!</w:t>
      </w:r>
    </w:p>
    <w:p>
      <w:r>
        <w:t xml:space="preserve">Acabo de terminar de ver He's Just Not That Into You.  Me ha encantado.</w:t>
      </w:r>
    </w:p>
    <w:p>
      <w:r>
        <w:t xml:space="preserve">Salir con mi primo Jimmy y luego, con suerte, salir con mi amigo</w:t>
      </w:r>
    </w:p>
    <w:p>
      <w:r>
        <w:t xml:space="preserve">Tuve una gran cita anoche... traté de encontrar las CDCaves con Daniel fue HILARMENTE DIVERTIDO!!!</w:t>
      </w:r>
    </w:p>
    <w:p>
      <w:r>
        <w:t xml:space="preserve">Con alex</w:t>
      </w:r>
    </w:p>
    <w:p>
      <w:r>
        <w:t xml:space="preserve">@fureousangel eso es comedia buena suerte amigo!</w:t>
      </w:r>
    </w:p>
    <w:p>
      <w:r>
        <w:t xml:space="preserve">La fiesta de graduación de Stephs fue genial. Le puse una tarta en la cara, vi a mi hermana abofetear a un chico y comí una buena comida.</w:t>
      </w:r>
    </w:p>
    <w:p>
      <w:r>
        <w:t xml:space="preserve">@jesfive SWEEEEET - San Fran es impresionante!!!!  Me encanta el lugar</w:t>
      </w:r>
    </w:p>
    <w:p>
      <w:r>
        <w:t xml:space="preserve">es salir con el amor de mi vida. ¡Tessa McCravy!</w:t>
      </w:r>
    </w:p>
    <w:p>
      <w:r>
        <w:t xml:space="preserve">Tengo ganas de hacer música como Massively.. Me voy al estudio</w:t>
      </w:r>
    </w:p>
    <w:p>
      <w:r>
        <w:t xml:space="preserve">@lacrossehawty rofl uh huh</w:t>
      </w:r>
    </w:p>
    <w:p>
      <w:r>
        <w:t xml:space="preserve">@fankri jaja! gracias, Tiff fue bien, pero me agotaron!!! lol. soy demasiado viejo para esto ;)</w:t>
      </w:r>
    </w:p>
    <w:p>
      <w:r>
        <w:t xml:space="preserve">@alyssaisntcool hahah i loveeee él sin embargo.</w:t>
      </w:r>
    </w:p>
    <w:p>
      <w:r>
        <w:t xml:space="preserve">@bunnydrumming ¡Hola conejito! Recientemente me he suscrito a tu canal en YouTube! Haces cosas muy buenas. Sólo quería saludarte.</w:t>
      </w:r>
    </w:p>
    <w:p>
      <w:r>
        <w:t xml:space="preserve">Viendo Gross Point Blank.</w:t>
      </w:r>
    </w:p>
    <w:p>
      <w:r>
        <w:t xml:space="preserve">@elliottp Seguiré a cualquiera que sea una pegatina al uso.</w:t>
      </w:r>
    </w:p>
    <w:p>
      <w:r>
        <w:t xml:space="preserve">@CChiron Dude you rock</w:t>
      </w:r>
    </w:p>
    <w:p>
      <w:r>
        <w:t xml:space="preserve">@cassfern sí. y fue REALMENTE bueno. aunque no me gusta la ciencia ficción me encantó. &amp; jaja, lo sé.</w:t>
      </w:r>
    </w:p>
    <w:p>
      <w:r>
        <w:t xml:space="preserve">@douglasi TY por FF</w:t>
      </w:r>
    </w:p>
    <w:p>
      <w:r>
        <w:t xml:space="preserve">@brucehoult ¿en serio? por qué HELLO allí</w:t>
      </w:r>
    </w:p>
    <w:p>
      <w:r>
        <w:t xml:space="preserve">feliz día de la madre a sus madres</w:t>
      </w:r>
    </w:p>
    <w:p>
      <w:r>
        <w:t xml:space="preserve">Soy simpático después de todo, ¡HAHAHAHAHA! Todavía sobre la luna</w:t>
      </w:r>
    </w:p>
    <w:p>
      <w:r>
        <w:t xml:space="preserve">Bonito lugar para comer en sao paulo, brasil http://twitgoo.com/28hh</w:t>
      </w:r>
    </w:p>
    <w:p>
      <w:r>
        <w:t xml:space="preserve">disfrutando de mi café con esta súper deliciosa galleta</w:t>
      </w:r>
    </w:p>
    <w:p>
      <w:r>
        <w:t xml:space="preserve">@JulieAbel Estoy en Weirton Julie, muy al norte en la parte superior de punta! LOL no creemos que la gente del sur de WV nos gusta demasiado.</w:t>
      </w:r>
    </w:p>
    <w:p>
      <w:r>
        <w:t xml:space="preserve">@petrilude OMG, ¡tienes el pelo rizado! Demasiado bonito!</w:t>
      </w:r>
    </w:p>
    <w:p>
      <w:r>
        <w:t xml:space="preserve">awww le compré a mi mamá las cosas más lindas para el día de la madre woop woop mee experta compradora</w:t>
      </w:r>
    </w:p>
    <w:p>
      <w:r>
        <w:t xml:space="preserve">Hola a todos mis nuevos seguidores... saludadme para que pueda decir que es un placer conoceros también!</w:t>
      </w:r>
    </w:p>
    <w:p>
      <w:r>
        <w:t xml:space="preserve">viendo lo sobrenatural esos chicos pueden cazarme cualquier día &lt;3 jaja</w:t>
      </w:r>
    </w:p>
    <w:p>
      <w:r>
        <w:t xml:space="preserve">@ddlovato hola demi! me alegro de que hayas vuelto http://twitpic.com/4vuuy personalmente me encanta la foto! jaja</w:t>
      </w:r>
    </w:p>
    <w:p>
      <w:r>
        <w:t xml:space="preserve">Por fin, hogar dulce hogar</w:t>
      </w:r>
    </w:p>
    <w:p>
      <w:r>
        <w:t xml:space="preserve">@grabrielRossi ¿cuál? ¿En Sportv? Se conectará en el camino</w:t>
      </w:r>
    </w:p>
    <w:p>
      <w:r>
        <w:t xml:space="preserve">@maryjanewatson Estoy intentando con todas mis fuerzas no volver a ver la película hasta que termine el libro, otra vez.</w:t>
      </w:r>
    </w:p>
    <w:p>
      <w:r>
        <w:t xml:space="preserve">la última canción all american rejects.......... una canción increíble</w:t>
      </w:r>
    </w:p>
    <w:p>
      <w:r>
        <w:t xml:space="preserve">@Linz__marie lol... ¡palitos de tostadas francesas también!</w:t>
      </w:r>
    </w:p>
    <w:p>
      <w:r>
        <w:t xml:space="preserve">mira la q100 ahora mismo..99.7</w:t>
      </w:r>
    </w:p>
    <w:p>
      <w:r>
        <w:t xml:space="preserve">@kerrisnead ¡De verdad!  ¿No es emocionante? !!!!</w:t>
      </w:r>
    </w:p>
    <w:p>
      <w:r>
        <w:t xml:space="preserve">@ppittman no eres viejo!!! Sólo estás cómodo! Como desgastado en sudaderas! Dicho con todo el amor que mi sarcástico corazón puede reunir....</w:t>
      </w:r>
    </w:p>
    <w:p>
      <w:r>
        <w:t xml:space="preserve">en la granja sin disfrutar de cary ann, ¡pero amando la compañía!</w:t>
      </w:r>
    </w:p>
    <w:p>
      <w:r>
        <w:t xml:space="preserve">http://twitpic.com/4w70j - Izquierda: Este es su cerebro. Derecha: Este es tu cerebro: Este es tu cerebro drogado.</w:t>
      </w:r>
    </w:p>
    <w:p>
      <w:r>
        <w:t xml:space="preserve">hoy con mi hermanito fue increible xP</w:t>
      </w:r>
    </w:p>
    <w:p>
      <w:r>
        <w:t xml:space="preserve">@SECTORLI: ¡acabo de debutar el jueves en The Gallery Lounge! Fue divertido... ¡¡No puedo esperar a hacer el próximo!!</w:t>
      </w:r>
    </w:p>
    <w:p>
      <w:r>
        <w:t xml:space="preserve">salir con shina y gigi . moviez</w:t>
      </w:r>
    </w:p>
    <w:p>
      <w:r>
        <w:t xml:space="preserve">@dcastellani sí, sí fue</w:t>
      </w:r>
    </w:p>
    <w:p>
      <w:r>
        <w:t xml:space="preserve">@SusanCrenshaw Uh oh!  Espero que nada se dañe demasiado.</w:t>
      </w:r>
    </w:p>
    <w:p>
      <w:r>
        <w:t xml:space="preserve">es la semilla #6 en las regionales!!</w:t>
      </w:r>
    </w:p>
    <w:p>
      <w:r>
        <w:t xml:space="preserve">Dfizzy si alguna vez lees esto Uh tengo una pregunta para ti ^^ ¿Saldrías alguna vez con una fan?  ¡Lmao!</w:t>
      </w:r>
    </w:p>
    <w:p>
      <w:r>
        <w:t xml:space="preserve">escuchando ECHO de Gorilla Zoe ahh amo esa canción</w:t>
      </w:r>
    </w:p>
    <w:p>
      <w:r>
        <w:t xml:space="preserve">Hoy Dan me ha comprado Bio Dome y la banda sonora de Reality Bites. No hace falta decir que obtiene puntos MAYJAH.  Además, mi barriga no está contenta. Boo.</w:t>
      </w:r>
    </w:p>
    <w:p>
      <w:r>
        <w:t xml:space="preserve">Perth - Ford - Falcon - 1997 - $3,500 - nuevo anuncio recibido y será publicado en el sitio HCC pronto</w:t>
      </w:r>
    </w:p>
    <w:p>
      <w:r>
        <w:t xml:space="preserve">@corkyloowho lo haré</w:t>
      </w:r>
    </w:p>
    <w:p>
      <w:r>
        <w:t xml:space="preserve">@AnnCurry ¡esas fotos son preciosas! Quién iba a decir que tenías tanto talento como fotógrafa como periodista!</w:t>
      </w:r>
    </w:p>
    <w:p>
      <w:r>
        <w:t xml:space="preserve">@shadrach Sólo te sigo porque los dos llevamos Converse</w:t>
      </w:r>
    </w:p>
    <w:p>
      <w:r>
        <w:t xml:space="preserve">tener una fiesta creativa conmigo, yo y moi</w:t>
      </w:r>
    </w:p>
    <w:p>
      <w:r>
        <w:t xml:space="preserve">@char_anderson jeje ¡tuits divertidos!</w:t>
      </w:r>
    </w:p>
    <w:p>
      <w:r>
        <w:t xml:space="preserve">@ikovannoy por separado = Yum. Juntos = sonido asqueroso.</w:t>
      </w:r>
    </w:p>
    <w:p>
      <w:r>
        <w:t xml:space="preserve">@shakeitblueyes bueno</w:t>
      </w:r>
    </w:p>
    <w:p>
      <w:r>
        <w:t xml:space="preserve">@rachael_kearley Así es Twitter.</w:t>
      </w:r>
    </w:p>
    <w:p>
      <w:r>
        <w:t xml:space="preserve">Cuidando a los niños. Envíame un mensaje y hazme compañía</w:t>
      </w:r>
    </w:p>
    <w:p>
      <w:r>
        <w:t xml:space="preserve">Una mañana masiva.. Estoy lleno ahora</w:t>
      </w:r>
    </w:p>
    <w:p>
      <w:r>
        <w:t xml:space="preserve">@rsxy he estado pasando tiempo con mi madre! estamos celebrando el día de la madre para ella temprano he sido bueno! ¿cómo fue woodburn?</w:t>
      </w:r>
    </w:p>
    <w:p>
      <w:r>
        <w:t xml:space="preserve">Estoy realmente en Skype pero ssshh no se lo digas a nadie.</w:t>
      </w:r>
    </w:p>
    <w:p>
      <w:r>
        <w:t xml:space="preserve">¿Nachos y los Tudor? Eso creo.</w:t>
      </w:r>
    </w:p>
    <w:p>
      <w:r>
        <w:t xml:space="preserve">Bajar un vaso de ginger ale y luego saborear una noche temprana en la cama con "Because I Said So" en Lifetime.</w:t>
      </w:r>
    </w:p>
    <w:p>
      <w:r>
        <w:t xml:space="preserve">¡Sí, creo que nos lo hemos ganado!</w:t>
      </w:r>
    </w:p>
    <w:p>
      <w:r>
        <w:t xml:space="preserve">Chillin en casa disfrutando de mi nueva casa.... Debo decir que me encanta!!  Espero que tengáis un buen día!</w:t>
      </w:r>
    </w:p>
    <w:p>
      <w:r>
        <w:t xml:space="preserve">@mommyof3_angels La confianza en uno mismo es el primer requisito para los grandes emprendimientos-parece que estás en el camino correcto-sigue recordándome que te siga</w:t>
      </w:r>
    </w:p>
    <w:p>
      <w:r>
        <w:t xml:space="preserve">wow, ¿en serio?, otro empate para el fuego de chicago, que es 5 en una fila. bueno, al menos no están perdiendo juego, pero necesitamos una victoria pronto</w:t>
      </w:r>
    </w:p>
    <w:p>
      <w:r>
        <w:t xml:space="preserve">a punto de cenar con los Homies. T.G.I Fridays takout, se dirigió bak al lugar.</w:t>
      </w:r>
    </w:p>
    <w:p>
      <w:r>
        <w:t xml:space="preserve">@yourself_onfire Creo que Letitia sigue intentando subir el digital, antes tenían problemas. Seguro que nos avisa</w:t>
      </w:r>
    </w:p>
    <w:p>
      <w:r>
        <w:t xml:space="preserve">Los Eagles hacen que los sábados por la noche sean mucho mejores.</w:t>
      </w:r>
    </w:p>
    <w:p>
      <w:r>
        <w:t xml:space="preserve">Así que la película era en 3-D y realmente buena</w:t>
      </w:r>
    </w:p>
    <w:p>
      <w:r>
        <w:t xml:space="preserve">@davemark bienvenido a los dos últimos años para los fans de los Flyers</w:t>
      </w:r>
    </w:p>
    <w:p>
      <w:r>
        <w:t xml:space="preserve">Me voy a la cama temprano... ¡tengo que visitar a un montón de mujeres importantes para el Día de la Madre mañana! PS- A partir de la medianoche de hoy, ¡FELIZ DÍA DE LA MADRE BOO BEAR!</w:t>
      </w:r>
    </w:p>
    <w:p>
      <w:r>
        <w:t xml:space="preserve">dice buenos días a todos! Una vez más, ¡feliz día de la madre a todas las madres!  Espero que todas tengáis... http://plurk.com/p/stq3f</w:t>
      </w:r>
    </w:p>
    <w:p>
      <w:r>
        <w:t xml:space="preserve">@mileycyrus el airsoft es muy divertido! yo juego con mis hermanos y es una gran experiencia de unión.</w:t>
      </w:r>
    </w:p>
    <w:p>
      <w:r>
        <w:t xml:space="preserve">@musicdotcom modelo en una moto rosa</w:t>
      </w:r>
    </w:p>
    <w:p>
      <w:r>
        <w:t xml:space="preserve">@GregCarter Te escucho. Tendrás que volver al trabajo para descansar.</w:t>
      </w:r>
    </w:p>
    <w:p>
      <w:r>
        <w:t xml:space="preserve">http://twitpic.com/4w7d2 bwahahahahahaha Soy tan impresionante</w:t>
      </w:r>
    </w:p>
    <w:p>
      <w:r>
        <w:t xml:space="preserve">@GericaQuinn Yay me siento amado por ti y por mis 113 espeluznantes seguidores.</w:t>
      </w:r>
    </w:p>
    <w:p>
      <w:r>
        <w:t xml:space="preserve">Boda...</w:t>
      </w:r>
    </w:p>
    <w:p>
      <w:r>
        <w:t xml:space="preserve">¡¡Mi cuñada acaba de salir para su fiesta de graduación!! SE VEÍA TAN BONITA... LÁGRIMAS POR TODOS LADOS</w:t>
      </w:r>
    </w:p>
    <w:p>
      <w:r>
        <w:t xml:space="preserve">@ClawdiaClawdia hey tu bicho raro! jaja jk! Te quiero!</w:t>
      </w:r>
    </w:p>
    <w:p>
      <w:r>
        <w:t xml:space="preserve">@SalioElSol08 Jaja muy def ^__^ Robar un banco conmigo para poder conseguir todos los peces suecos del mundo</w:t>
      </w:r>
    </w:p>
    <w:p>
      <w:r>
        <w:t xml:space="preserve">En una barbacoa, tomando una copa</w:t>
      </w:r>
    </w:p>
    <w:p>
      <w:r>
        <w:t xml:space="preserve">en el taste a addison c/ su ppl favorito</w:t>
      </w:r>
    </w:p>
    <w:p>
      <w:r>
        <w:t xml:space="preserve">@akoyamiazaki #botas de punta de acero - Me alegra saber que están cómodas. Espero que sean de la marca Kodiak o Terra</w:t>
      </w:r>
    </w:p>
    <w:p>
      <w:r>
        <w:t xml:space="preserve">LMAO Twitting ... eso nunca va a envejecer jaja!</w:t>
      </w:r>
    </w:p>
    <w:p>
      <w:r>
        <w:t xml:space="preserve">'No llames a tu madre, porque ahora somos socios en el crimen'. -KP</w:t>
      </w:r>
    </w:p>
    <w:p>
      <w:r>
        <w:t xml:space="preserve">lmfaoooo me encanta este programawwww</w:t>
      </w:r>
    </w:p>
    <w:p>
      <w:r>
        <w:t xml:space="preserve">Buena reseña de PC Authority sobre el servicio VOD de Tivo aquí: http://bit.ly/Ps7y2 Todavía me encanta mi Tivo</w:t>
      </w:r>
    </w:p>
    <w:p>
      <w:r>
        <w:t xml:space="preserve">@marqueA2 Increíble.  Demostrando así que no podemos creer nada de lo que vemos</w:t>
      </w:r>
    </w:p>
    <w:p>
      <w:r>
        <w:t xml:space="preserve">@timhaines haciendo una animación de 1 minuto una historia dramática trágica~. 2 personajes, sin diálogo. emoción con movimiento y ambientación/iluminación</w:t>
      </w:r>
    </w:p>
    <w:p>
      <w:r>
        <w:t xml:space="preserve">@bunnymousekitt jajaja, sí, nuestras discusiones siempre parecen saltar al azar</w:t>
      </w:r>
    </w:p>
    <w:p>
      <w:r>
        <w:t xml:space="preserve">@PRGabbi AWW gracias espero que sea</w:t>
      </w:r>
    </w:p>
    <w:p>
      <w:r>
        <w:t xml:space="preserve">@columbushort Sígueme</w:t>
      </w:r>
    </w:p>
    <w:p>
      <w:r>
        <w:t xml:space="preserve">Es con nuestro perro en el parque para perros!</w:t>
      </w:r>
    </w:p>
    <w:p>
      <w:r>
        <w:t xml:space="preserve">feliz día de la madre. @jadeeisabel oh y no lo he leído todavía, lo haré ahora</w:t>
      </w:r>
    </w:p>
    <w:p>
      <w:r>
        <w:t xml:space="preserve">OH EMM GEE!! QUEBEC EN 16 DÍAS. ESTOY MUY EMOCIONADA.</w:t>
      </w:r>
    </w:p>
    <w:p>
      <w:r>
        <w:t xml:space="preserve">Ha. J momento perfecto en ese mensaje, la cura acaba de llegar</w:t>
      </w:r>
    </w:p>
    <w:p>
      <w:r>
        <w:t xml:space="preserve">@beilaq_sodmq ayee, watcha up ?</w:t>
      </w:r>
    </w:p>
    <w:p>
      <w:r>
        <w:t xml:space="preserve">@teemwilliams Michelle, @tamronhall está aquí. ¿No echas de menos que salga en la Fox? Me gustaban sus entrevistas con ella.</w:t>
      </w:r>
    </w:p>
    <w:p>
      <w:r>
        <w:t xml:space="preserve">@xstaylor ¡LOL!  Teniendo en cuenta el reciente debate sobre DL, no toco lo del niño malo.  Me gustan los lógicos.</w:t>
      </w:r>
    </w:p>
    <w:p>
      <w:r>
        <w:t xml:space="preserve">@tracekase ¡¡¡Vete a la cama!!!</w:t>
      </w:r>
    </w:p>
    <w:p>
      <w:r>
        <w:t xml:space="preserve">¡Dios! ¡Estoy jodidamente aburrido! ¡Habla conmigo!</w:t>
      </w:r>
    </w:p>
    <w:p>
      <w:r>
        <w:t xml:space="preserve">@JoyofZen jaja. ¡así que realmente estás haciendo algo de limpieza! ¡buen trabajo real!</w:t>
      </w:r>
    </w:p>
    <w:p>
      <w:r>
        <w:t xml:space="preserve">shawty a mi lado como hella good oowwwww</w:t>
      </w:r>
    </w:p>
    <w:p>
      <w:r>
        <w:t xml:space="preserve">viendo Star Trek y la próxima para verla en el cine porque la película realmente vale la pena...</w:t>
      </w:r>
    </w:p>
    <w:p>
      <w:r>
        <w:t xml:space="preserve">Tengo a mamá algo especial para el día de la madre</w:t>
      </w:r>
    </w:p>
    <w:p>
      <w:r>
        <w:t xml:space="preserve">k puede tomar mucho tiempo luego un minuto luego</w:t>
      </w:r>
    </w:p>
    <w:p>
      <w:r>
        <w:t xml:space="preserve">@khalen estuvo bien. La próxima vez que te oohed ya sabes dónde ir!</w:t>
      </w:r>
    </w:p>
    <w:p>
      <w:r>
        <w:t xml:space="preserve">@dhgarske ja. nada de lo que hace cualquier hombre está bien en el día de la madre, excepto quitarle los niños a mamá durante todo el día</w:t>
      </w:r>
    </w:p>
    <w:p>
      <w:r>
        <w:t xml:space="preserve">@heidimontag mi sábado fue bueno no puedo esperar hasta este lunes por la noche</w:t>
      </w:r>
    </w:p>
    <w:p>
      <w:r>
        <w:t xml:space="preserve">@buckhollywood ¿fuiste a uga? Si es así, me gustabas más antes de saberlo! ¡Ja!</w:t>
      </w:r>
    </w:p>
    <w:p>
      <w:r>
        <w:t xml:space="preserve">iii adoro los días de fiesta</w:t>
      </w:r>
    </w:p>
    <w:p>
      <w:r>
        <w:t xml:space="preserve">@TaeJun estelar feliz día de la madre para ellos</w:t>
      </w:r>
    </w:p>
    <w:p>
      <w:r>
        <w:t xml:space="preserve">@aprilyim @nesarajah es difícil de complacer, me parece que tiene la imagen en su cabeza muy bien</w:t>
      </w:r>
    </w:p>
    <w:p>
      <w:r>
        <w:t xml:space="preserve">es permite chatear</w:t>
      </w:r>
    </w:p>
    <w:p>
      <w:r>
        <w:t xml:space="preserve">Tengo unas preciosas flores y una suscripción a una revista para el Día de la Madre.</w:t>
      </w:r>
    </w:p>
    <w:p>
      <w:r>
        <w:t xml:space="preserve">@isabellacane ¡Gracias! Iba a hacer una broma y decir que son iguales a las mías!</w:t>
      </w:r>
    </w:p>
    <w:p>
      <w:r>
        <w:t xml:space="preserve">@ihatecrayons http://twitpic.com/4w75p - ¡Me gusta!</w:t>
      </w:r>
    </w:p>
    <w:p>
      <w:r>
        <w:t xml:space="preserve">Estoy trabajando en varios proyectos de libros que se publicarán en los próximos meses.  Necesito un par de manos extra.  Todo está bien...</w:t>
      </w:r>
    </w:p>
    <w:p>
      <w:r>
        <w:t xml:space="preserve">@harleyfatboy88b de nada</w:t>
      </w:r>
    </w:p>
    <w:p>
      <w:r>
        <w:t xml:space="preserve">He vivido la primera actuación de nuestra banda, y fue muy divertida.</w:t>
      </w:r>
    </w:p>
    <w:p>
      <w:r>
        <w:t xml:space="preserve">Viendo Oceans 11 en Las Vegas - parece tan apropiado</w:t>
      </w:r>
    </w:p>
    <w:p>
      <w:r>
        <w:t xml:space="preserve">Tuvimos una buena cena con el maridito y ahora de camino a casa 45 minutos en coche fuera de la ciudad. *suspiro*</w:t>
      </w:r>
    </w:p>
    <w:p>
      <w:r>
        <w:t xml:space="preserve">@donutpower ... ¿Kirby jugando al mario kart? ... Umm ... ¿Donut? ¿Estás seguro de que estás en la mentalidad correcta?</w:t>
      </w:r>
    </w:p>
    <w:p>
      <w:r>
        <w:t xml:space="preserve">Pensando en mi madre, y en todas las increíbles madres que conozco</w:t>
      </w:r>
    </w:p>
    <w:p>
      <w:r>
        <w:t xml:space="preserve">@victor_go ¿estás seguro?</w:t>
      </w:r>
    </w:p>
    <w:p>
      <w:r>
        <w:t xml:space="preserve">AK esta noche con la señora y los amigos</w:t>
      </w:r>
    </w:p>
    <w:p>
      <w:r>
        <w:t xml:space="preserve">está cansado pero feliz el orfanato fue wow.. y hacer de canguro fue muy divertido</w:t>
      </w:r>
    </w:p>
    <w:p>
      <w:r>
        <w:t xml:space="preserve">se va a Tagaytay con la familia! Feliz Día de la Madre a todas las mamás calientes</w:t>
      </w:r>
    </w:p>
    <w:p>
      <w:r>
        <w:t xml:space="preserve">@deanlusk Me encanta pillar a la gente cantando en sus coches. Incluso mejor si están bailando</w:t>
      </w:r>
    </w:p>
    <w:p>
      <w:r>
        <w:t xml:space="preserve">está listo para el verano!!</w:t>
      </w:r>
    </w:p>
    <w:p>
      <w:r>
        <w:t xml:space="preserve">Viendo al chico del agua a punto de comer una carnisada. ¡Yum, Yum!</w:t>
      </w:r>
    </w:p>
    <w:p>
      <w:r>
        <w:t xml:space="preserve">Ir a la tienda de comestibles con mi mejor amigo</w:t>
      </w:r>
    </w:p>
    <w:p>
      <w:r>
        <w:t xml:space="preserve">@car4dave lol ¡gracias!</w:t>
      </w:r>
    </w:p>
    <w:p>
      <w:r>
        <w:t xml:space="preserve">@couponprincess Si!!!! me @brandyellen y @mkdb ganaron los 4 que se regalaron #sigjeans</w:t>
      </w:r>
    </w:p>
    <w:p>
      <w:r>
        <w:t xml:space="preserve">cansado como el infierno!!!! hora de dormir de cara nighty night twitter world..</w:t>
      </w:r>
    </w:p>
    <w:p>
      <w:r>
        <w:t xml:space="preserve">Sentado esperando que la masa suba. Hay algo en ello que me tranquiliza. Quizás el saber que pronto tendré rollos de canela</w:t>
      </w:r>
    </w:p>
    <w:p>
      <w:r>
        <w:t xml:space="preserve">@zactak ¡Lo sé!  Me ha encantado.</w:t>
      </w:r>
    </w:p>
    <w:p>
      <w:r>
        <w:t xml:space="preserve">@sethsimonds bueno, mi pregunta está en la entrada de tu blog</w:t>
      </w:r>
    </w:p>
    <w:p>
      <w:r>
        <w:t xml:space="preserve">Viendo Superbad con Brit</w:t>
      </w:r>
    </w:p>
    <w:p>
      <w:r>
        <w:t xml:space="preserve">@kiwi_kikireestl nooo. estabas en mi cuenta de yahoo. hmm. quiero decir b2k days. idk fo'sho</w:t>
      </w:r>
    </w:p>
    <w:p>
      <w:r>
        <w:t xml:space="preserve">@davekennedy Vaya, puede que estés contrarrestando el Benedryl con tu entusiasmo.</w:t>
      </w:r>
    </w:p>
    <w:p>
      <w:r>
        <w:t xml:space="preserve">ahora mismo, estoy en el cibercafé</w:t>
      </w:r>
    </w:p>
    <w:p>
      <w:r>
        <w:t xml:space="preserve">@MedBotJinx #TFARP *se toma un momento para traducir, luego asiente* De nada.  Además, querida, probablemente sea mejor que te quedes aquí de nuevo...</w:t>
      </w:r>
    </w:p>
    <w:p>
      <w:r>
        <w:t xml:space="preserve">@sethsimonds Re: lo del chocolate</w:t>
      </w:r>
    </w:p>
    <w:p>
      <w:r>
        <w:t xml:space="preserve">@limheeian ¡¡El iPhone es impresionante hombre!! Es hora de unirse al culto de Apple!!</w:t>
      </w:r>
    </w:p>
    <w:p>
      <w:r>
        <w:t xml:space="preserve">de camino a casae me encantan los viajes largos en coche&lt;3</w:t>
      </w:r>
    </w:p>
    <w:p>
      <w:r>
        <w:t xml:space="preserve">Por qué @MRCRISIS tiene miedo o @Mskatrina25 lmao.. Alguien pls decirme!!</w:t>
      </w:r>
    </w:p>
    <w:p>
      <w:r>
        <w:t xml:space="preserve">Acabamos de cruzar al estado dorado, es agradable estar en casa</w:t>
      </w:r>
    </w:p>
    <w:p>
      <w:r>
        <w:t xml:space="preserve">@fatbellybella lol lindo.  BTW Feliz Día de la Madre señora</w:t>
      </w:r>
    </w:p>
    <w:p>
      <w:r>
        <w:t xml:space="preserve">@TheSpencerSmith Soy parte de una religión llamada Gente-Con-Buen-Gusto-En-Música. No celebramos el día de los Jonas Brothers.</w:t>
      </w:r>
    </w:p>
    <w:p>
      <w:r>
        <w:t xml:space="preserve">@Ep31 eh...puede que pase por Chi-town de camino a Colorado....quizás me haga con uno entonces.</w:t>
      </w:r>
    </w:p>
    <w:p>
      <w:r>
        <w:t xml:space="preserve">¿Alguien ha ido a fotografiar hoy? Me las arreglé para conseguir algunas fotos macro de algunas flores que estaban floreciendo</w:t>
      </w:r>
    </w:p>
    <w:p>
      <w:r>
        <w:t xml:space="preserve">Acabo de descargar más música y vídeos en mi ipod.</w:t>
      </w:r>
    </w:p>
    <w:p>
      <w:r>
        <w:t xml:space="preserve">@karramandi ¿Dónde estás Yvonne? No te he visto en los grupos de Google en un día o así. Te echo de menos.</w:t>
      </w:r>
    </w:p>
    <w:p>
      <w:r>
        <w:t xml:space="preserve">@deekgeek Awwwwww. Ustedes dos son los más lindos.  Y dioses, me encanta tu pelo.</w:t>
      </w:r>
    </w:p>
    <w:p>
      <w:r>
        <w:t xml:space="preserve">@tatumeubanks ¡Creo que estabas soñando eso!  Sin embargo, mi memoria es pésima así que tal vez no</w:t>
      </w:r>
    </w:p>
    <w:p>
      <w:r>
        <w:t xml:space="preserve">@ShannonElizab ¿no lo sabes? la gente ama la sociedad humana</w:t>
      </w:r>
    </w:p>
    <w:p>
      <w:r>
        <w:t xml:space="preserve">@sparrowstudio ¡Salieron muy bien! Y tuve un entrenamiento asesino antes, así que no hay culpa</w:t>
      </w:r>
    </w:p>
    <w:p>
      <w:r>
        <w:t xml:space="preserve">Hoy me he enterado de que voy a ser un tío</w:t>
      </w:r>
    </w:p>
    <w:p>
      <w:r>
        <w:t xml:space="preserve">La Operación Mischevious (Molinete) comenzará en 25 minutos... lol esperando que Ed aparezca</w:t>
      </w:r>
    </w:p>
    <w:p>
      <w:r>
        <w:t xml:space="preserve">@miizronnie aha hablando en alemán jaja tal vez debería enviar algunas cosas en italiano ;)</w:t>
      </w:r>
    </w:p>
    <w:p>
      <w:r>
        <w:t xml:space="preserve">sólo haciendo un poco de jammin</w:t>
      </w:r>
    </w:p>
    <w:p>
      <w:r>
        <w:t xml:space="preserve">Ahora mismo, estoy en mi cama, ¡cabrones egocéntricos!</w:t>
      </w:r>
    </w:p>
    <w:p>
      <w:r>
        <w:t xml:space="preserve">@davedays GAH! Tengo algunas de tus canciones de itunes estoy tan feliz! Son ASOMBROSAS!!! ¡seguid así!</w:t>
      </w:r>
    </w:p>
    <w:p>
      <w:r>
        <w:t xml:space="preserve">@TasteMyInk probablemente. Sólo tengo que ahorrar el dinero y practicar hasta el cansancio.</w:t>
      </w:r>
    </w:p>
    <w:p>
      <w:r>
        <w:t xml:space="preserve">está casi por encima del límite legal de db en el garaje.</w:t>
      </w:r>
    </w:p>
    <w:p>
      <w:r>
        <w:t xml:space="preserve">Hago una pasta deliciosa</w:t>
      </w:r>
    </w:p>
    <w:p>
      <w:r>
        <w:t xml:space="preserve">@imjstsayin lol damn...yo también amo esas cosas</w:t>
      </w:r>
    </w:p>
    <w:p>
      <w:r>
        <w:t xml:space="preserve">@ginaxmarie pero esa es la única razón lógica por la que te gritarían 3x en la última hora. pero ¿qué es dnw?</w:t>
      </w:r>
    </w:p>
    <w:p>
      <w:r>
        <w:t xml:space="preserve">Estoy un poco aburrido alguien más Creo que voy a escuchar algo de hip hop es bastante bueno usted debe comprobar hacia fuera www.bseresults.net</w:t>
      </w:r>
    </w:p>
    <w:p>
      <w:r>
        <w:t xml:space="preserve">¡La etiqueta de la linterna! Me encanta jugar en la oscuridad.</w:t>
      </w:r>
    </w:p>
    <w:p>
      <w:r>
        <w:t xml:space="preserve">Deseando a todas las mamás del mundo un MUY FELIZ Y RELAJANTE DÍA DE LA MADRE. Que podáis pasar el día con los pies en alto siendo mimadas</w:t>
      </w:r>
    </w:p>
    <w:p>
      <w:r>
        <w:t xml:space="preserve">relajándose... disfrutando de la noche</w:t>
      </w:r>
    </w:p>
    <w:p>
      <w:r>
        <w:t xml:space="preserve">@JusticeJuice Está bien. Añade tu huevo y quizás algún tipo de carne sobrante y no está tan mal &lt;3</w:t>
      </w:r>
    </w:p>
    <w:p>
      <w:r>
        <w:t xml:space="preserve">acaba de terminar de lavar los platos no hace mucho tiempo</w:t>
      </w:r>
    </w:p>
    <w:p>
      <w:r>
        <w:t xml:space="preserve">@nimbupani Divya, muchas gracias. Pero la OMI no resolverá el problema del cambio de nombre. Hágamelo saber.  Ahora bien, si sólo #apple actuaría sobre mi retroalimentación.</w:t>
      </w:r>
    </w:p>
    <w:p>
      <w:r>
        <w:t xml:space="preserve">mañana es el día de la madre yo y mi hermana vamos a hacer un onigiri para nuestra madre~!!! va a ser tan kewl!!! no puedo esperar a mañana &gt;_&lt;</w:t>
      </w:r>
    </w:p>
    <w:p>
      <w:r>
        <w:t xml:space="preserve">@MandyyJirouxx ¡Oohhh Yaay como si fuera!  ?    Love ya</w:t>
      </w:r>
    </w:p>
    <w:p>
      <w:r>
        <w:t xml:space="preserve">@inesperado Me alegra saber que pronto tendrás tu 1er torneo. Como dice KSN: "¡Necesitamos más práctica!".</w:t>
      </w:r>
    </w:p>
    <w:p>
      <w:r>
        <w:t xml:space="preserve">Aprendí el Hoedown Throwdown!</w:t>
      </w:r>
    </w:p>
    <w:p>
      <w:r>
        <w:t xml:space="preserve">Tengo el nuevo CD de Silverstein. Aha. Es increíble.  Lo recomiendo encarecidamente.</w:t>
      </w:r>
    </w:p>
    <w:p>
      <w:r>
        <w:t xml:space="preserve">OOOH, tengo una pregunta para todos ustedes. ¿TE CUELGA LA CADENA BAJA? ¡Identidad! ¡lo siento!</w:t>
      </w:r>
    </w:p>
    <w:p>
      <w:r>
        <w:t xml:space="preserve">El episodio 28 de NGH ya está disponible.</w:t>
      </w:r>
    </w:p>
    <w:p>
      <w:r>
        <w:t xml:space="preserve">@Hey_B @Cabbrock gracias a Dios!!</w:t>
      </w:r>
    </w:p>
    <w:p>
      <w:r>
        <w:t xml:space="preserve">acaba de volver del centro comercial</w:t>
      </w:r>
    </w:p>
    <w:p>
      <w:r>
        <w:t xml:space="preserve">Acabo de terminar con una pequeña tarea de botín que fue un ejercicio. Ahora tengo hambre...</w:t>
      </w:r>
    </w:p>
    <w:p>
      <w:r>
        <w:t xml:space="preserve">@JaySodmg heyy jay, wat's going on witcha ? &amp; do you want a twitter background ? you already know i gotcha if you need anything.</w:t>
      </w:r>
    </w:p>
    <w:p>
      <w:r>
        <w:t xml:space="preserve">@superbjorn como siempre ¿cómo estás?</w:t>
      </w:r>
    </w:p>
    <w:p>
      <w:r>
        <w:t xml:space="preserve">creo que me voy a divertir esta noche .... y tal vez algunos cambios están llegando</w:t>
      </w:r>
    </w:p>
    <w:p>
      <w:r>
        <w:t xml:space="preserve">@WickedBitch: Soy real</w:t>
      </w:r>
    </w:p>
    <w:p>
      <w:r>
        <w:t xml:space="preserve">@MishaSaysRawr esta vez sí que voy a tener dinero para comprarme un par de zapatos</w:t>
      </w:r>
    </w:p>
    <w:p>
      <w:r>
        <w:t xml:space="preserve">Quiero que Maliks no suba al escenario</w:t>
      </w:r>
    </w:p>
    <w:p>
      <w:r>
        <w:t xml:space="preserve">@jayde_nicole http://twitpic.com/4t6qx - tengo exactamente la misma foto excepto que es mi maridito y mi chihuahua tucker muy lindo.</w:t>
      </w:r>
    </w:p>
    <w:p>
      <w:r>
        <w:t xml:space="preserve">@SeanScottPotter ¡Estoy viendo películas de chicas toda la noche! Gran noche de cine</w:t>
      </w:r>
    </w:p>
    <w:p>
      <w:r>
        <w:t xml:space="preserve">@lunaliu Eres un pensador tan positivo, ¡seguro que te tengo cerca!</w:t>
      </w:r>
    </w:p>
    <w:p>
      <w:r>
        <w:t xml:space="preserve">@PRGabbi Y?!???? Preferiría golpear a alguien</w:t>
      </w:r>
    </w:p>
    <w:p>
      <w:r>
        <w:t xml:space="preserve">Disfrutando al máximo de pasar tiempo con Amanda.  ¿De verdad tengo que volver mañana?</w:t>
      </w:r>
    </w:p>
    <w:p>
      <w:r>
        <w:t xml:space="preserve">@acforbes ¡¡¡Wow!!! bendiciones para ti amigo...que palabras tan impresionantes este hermoso sábado....</w:t>
      </w:r>
    </w:p>
    <w:p>
      <w:r>
        <w:t xml:space="preserve">@lalalexi ¡léelo! suerte, ¿por qué vas a tener un teléfono nuevo?</w:t>
      </w:r>
    </w:p>
    <w:p>
      <w:r>
        <w:t xml:space="preserve">@amberchase más regalos para ti</w:t>
      </w:r>
    </w:p>
    <w:p>
      <w:r>
        <w:t xml:space="preserve">Tan aburrido... ¡necesitamos más gente para rsmv! jagex no te deja decir RSMV a menos que sea la primera palabra que digas en la frase... triste</w:t>
      </w:r>
    </w:p>
    <w:p>
      <w:r>
        <w:t xml:space="preserve">@DAWIIZME lmao!!! ummm duh gurl I need to buy me some more v-necks I like em!!!</w:t>
      </w:r>
    </w:p>
    <w:p>
      <w:r>
        <w:t xml:space="preserve">@mlomb hola, la parodia para iPhone es histérica, no porque sea divertida, sino porque no se puede reproducir el vídeo en el iPhone</w:t>
      </w:r>
    </w:p>
    <w:p>
      <w:r>
        <w:t xml:space="preserve">Que tengáis todos unos bonitos sueños, yo me voy a acurrucar con mis preciosos bebés ya que han terminado de salir a la calle.</w:t>
      </w:r>
    </w:p>
    <w:p>
      <w:r>
        <w:t xml:space="preserve">Me voy a la cama después del partido del CAVS No me juzgues LOL</w:t>
      </w:r>
    </w:p>
    <w:p>
      <w:r>
        <w:t xml:space="preserve">Acabo de colgar el teléfono con Garrett. Todavía estoy limpiando mi habitación. Está lloviendo, eso me hace sentir mejor.</w:t>
      </w:r>
    </w:p>
    <w:p>
      <w:r>
        <w:t xml:space="preserve">@NA617_NKOTB LOL usted no es un perdedor u condujo 8 horas en un día.. Necesitas descansar, ¿fueron 2 días? Todavía estoy cansado lol</w:t>
      </w:r>
    </w:p>
    <w:p>
      <w:r>
        <w:t xml:space="preserve">@seetiggerbounce Cena de Corresponsales de la Casa Blanca, cosas divertidas para los adictos a la política. #whcd Soy un adicto en recuperación.</w:t>
      </w:r>
    </w:p>
    <w:p>
      <w:r>
        <w:t xml:space="preserve">Preparándome para ir al club de la comedia y escuchando algo de Q-Tip ¿Quién está en iChat o Skype ahora mismo? Necesito una crítica de la ropa</w:t>
      </w:r>
    </w:p>
    <w:p>
      <w:r>
        <w:t xml:space="preserve">@MKinMotion ¿sólo intenta que te sientas como en casa?</w:t>
      </w:r>
    </w:p>
    <w:p>
      <w:r>
        <w:t xml:space="preserve">@pamslim no puede esperar a abrirlo y sin duda aprenderá de él, así como apoyar mi evangelización de la libertad del cubículo!</w:t>
      </w:r>
    </w:p>
    <w:p>
      <w:r>
        <w:t xml:space="preserve">@LauraJames3 Yo hago ganchillo Laura. Puntadas sencillas... ¡puedo hacer un afgano de primera!</w:t>
      </w:r>
    </w:p>
    <w:p>
      <w:r>
        <w:t xml:space="preserve">@TheeRealFDHC Ahhh me imagino lo que estás viendo!!! Que suerteyy. Espero que te diviertas.</w:t>
      </w:r>
    </w:p>
    <w:p>
      <w:r>
        <w:t xml:space="preserve">en el teléfono con Chantellie! &lt;3</w:t>
      </w:r>
    </w:p>
    <w:p>
      <w:r>
        <w:t xml:space="preserve">gracias, mi nombre real es nadia</w:t>
      </w:r>
    </w:p>
    <w:p>
      <w:r>
        <w:t xml:space="preserve">Las películas de Lifetime son patéticas.  ¡Eso es para ti, Q!</w:t>
      </w:r>
    </w:p>
    <w:p>
      <w:r>
        <w:t xml:space="preserve">@onesweeterlife ¡Genial!  Esperaba correr por debajo de los 40 minutos y terminé haciendo 39:07 ¡Woo hoo!  Me encanta la C25k</w:t>
      </w:r>
    </w:p>
    <w:p>
      <w:r>
        <w:t xml:space="preserve">@meganwest no tuvimos que ir a malibú para encontrar una playa!</w:t>
      </w:r>
    </w:p>
    <w:p>
      <w:r>
        <w:t xml:space="preserve">feliz día de la madre a sus madres http://plurk.com/p/stqya</w:t>
      </w:r>
    </w:p>
    <w:p>
      <w:r>
        <w:t xml:space="preserve">@acummings Estoy extasiado cliente puede hacer una escritura en lugar de ...así que el lunes voy a tomar mi signo &amp; lockbox fuera feliz otro cliente satisfecho</w:t>
      </w:r>
    </w:p>
    <w:p>
      <w:r>
        <w:t xml:space="preserve">escuchar música; Butterfly Fly Away - Miley Cyrus</w:t>
      </w:r>
    </w:p>
    <w:p>
      <w:r>
        <w:t xml:space="preserve">@SuzanneShaffer De nada... ¡y de nada!</w:t>
      </w:r>
    </w:p>
    <w:p>
      <w:r>
        <w:t xml:space="preserve">@tadasauce Que te diviertas</w:t>
      </w:r>
    </w:p>
    <w:p>
      <w:r>
        <w:t xml:space="preserve">esta canción llamada stolen, es taaan increíble!! es de Dashboard Confessional</w:t>
      </w:r>
    </w:p>
    <w:p>
      <w:r>
        <w:t xml:space="preserve">@janae24 ¡LOL! Vamos a encontrar algo rápido.</w:t>
      </w:r>
    </w:p>
    <w:p>
      <w:r>
        <w:t xml:space="preserve">Le di a una indigente llamada Ruby un sándwich de helado y un cigarrillo.  Ese es mi acto de g00d del día. :p</w:t>
      </w:r>
    </w:p>
    <w:p>
      <w:r>
        <w:t xml:space="preserve">- ¿vas a salir un poco de la ciudad? (x visitar al tío Boyet y su familia)</w:t>
      </w:r>
    </w:p>
    <w:p>
      <w:r>
        <w:t xml:space="preserve">La sensación de enfriamiento es realmente agradable..</w:t>
      </w:r>
    </w:p>
    <w:p>
      <w:r>
        <w:t xml:space="preserve">@idann, ahora suena mejor</w:t>
      </w:r>
    </w:p>
    <w:p>
      <w:r>
        <w:t xml:space="preserve">Vamos a MIyake's a por algo de sushi y bombas de sake.</w:t>
      </w:r>
    </w:p>
    <w:p>
      <w:r>
        <w:t xml:space="preserve">Quiero ser como el vocabulario donna, todo en chicago.    Necesito poner wu tang 8 diagramas en mi ipod ese CD me recuerda a alguien especial</w:t>
      </w:r>
    </w:p>
    <w:p>
      <w:r>
        <w:t xml:space="preserve">@cranberryquill. ¡¡¡Bienvenido a Twitter!!!    Te quiero!!!  No puedo esperar a verte el próximo mes</w:t>
      </w:r>
    </w:p>
    <w:p>
      <w:r>
        <w:t xml:space="preserve">@mikaylaap Hey ¿has conseguido más información sobre tu graduación? Y creo que mi madre me va a dejar ir al CP, ¡si todavía queréis ir!</w:t>
      </w:r>
    </w:p>
    <w:p>
      <w:r>
        <w:t xml:space="preserve">@Strabismus ¡Eres demasiado amable! Te juro que siempre estoy alimentando a alguien!</w:t>
      </w:r>
    </w:p>
    <w:p>
      <w:r>
        <w:t xml:space="preserve">se me olvidaba lo mucho que me gustan todas estas canciones en mi itunes. me encanta shuffle y me encanta ver las bromas de AP Tour!</w:t>
      </w:r>
    </w:p>
    <w:p>
      <w:r>
        <w:t xml:space="preserve">está escuchando la nueva canción de los Jonas Brothers</w:t>
      </w:r>
    </w:p>
    <w:p>
      <w:r>
        <w:t xml:space="preserve">@LiveInLove10 ¡¡¡SÍ!!! ¡¡¡¡Haahaaa!!! ¡¡¡¡Se rompen las gominolas!!!</w:t>
      </w:r>
    </w:p>
    <w:p>
      <w:r>
        <w:t xml:space="preserve">@ruecian algo para usted está en camino en el correo a su dirección PJ, sólo fyi</w:t>
      </w:r>
    </w:p>
    <w:p>
      <w:r>
        <w:t xml:space="preserve">@rvagirl Oh te creo... así que @RebeccaNavarro cree que debe estar en otro sitio, yo digo que no lo creo...</w:t>
      </w:r>
    </w:p>
    <w:p>
      <w:r>
        <w:t xml:space="preserve">Vendo mi portátil a precio de saldo si a alguien le interesa!  17" Toshiba 1.3gig ram</w:t>
      </w:r>
    </w:p>
    <w:p>
      <w:r>
        <w:t xml:space="preserve">@retrorewind PLS! Play Journey Don't stop believin' By Journey for @Etown_Jenn THANKS!!</w:t>
      </w:r>
    </w:p>
    <w:p>
      <w:r>
        <w:t xml:space="preserve">Ver el CAVS!!!!!</w:t>
      </w:r>
    </w:p>
    <w:p>
      <w:r>
        <w:t xml:space="preserve">el mío también &lt;3</w:t>
      </w:r>
    </w:p>
    <w:p>
      <w:r>
        <w:t xml:space="preserve">feliz día de la madre a todas las madres!!</w:t>
      </w:r>
    </w:p>
    <w:p>
      <w:r>
        <w:t xml:space="preserve">@Mazaroddi hey hey b</w:t>
      </w:r>
    </w:p>
    <w:p>
      <w:r>
        <w:t xml:space="preserve">FTSK y Mercy Mercedes estuvieron increíbles esta noche.. como siempre</w:t>
      </w:r>
    </w:p>
    <w:p>
      <w:r>
        <w:t xml:space="preserve">@mahamimo ¡Gracias! Tu arte de maquillaje es de primera, ¡ven a mi casa todas las mañanas! jaja</w:t>
      </w:r>
    </w:p>
    <w:p>
      <w:r>
        <w:t xml:space="preserve">¡Gracias, Afrin Nasal Spray! Además, ¡esta noche he recibido una taza de té gigante!</w:t>
      </w:r>
    </w:p>
    <w:p>
      <w:r>
        <w:t xml:space="preserve">feliz día de la madre a todas esas madres especiales .... ¡¡te quiero mami!!</w:t>
      </w:r>
    </w:p>
    <w:p>
      <w:r>
        <w:t xml:space="preserve">comida china = amor. sí, soy feliz</w:t>
      </w:r>
    </w:p>
    <w:p>
      <w:r>
        <w:t xml:space="preserve">Acabo de llegar a casa después de una hora en la pista, me siento muy bien ahora =P correr es agradable y el trabajo de los abdominales y flexiones jaja =P</w:t>
      </w:r>
    </w:p>
    <w:p>
      <w:r>
        <w:t xml:space="preserve">@krigeren Hoy ha sido un día interesante... por decir algo. En general un buen día</w:t>
      </w:r>
    </w:p>
    <w:p>
      <w:r>
        <w:t xml:space="preserve">Dile a tus amigos que me sigan, vamos.</w:t>
      </w:r>
    </w:p>
    <w:p>
      <w:r>
        <w:t xml:space="preserve">He visto el discurso de Barack en la cena de la Casa Blanca. Es simplemente increíble.</w:t>
      </w:r>
    </w:p>
    <w:p>
      <w:r>
        <w:t xml:space="preserve">@LisaPreston Gracias por el amor del viernes de seguimiento</w:t>
      </w:r>
    </w:p>
    <w:p>
      <w:r>
        <w:t xml:space="preserve">@mynewgroove Dije que no bebería esta noche, pero lo digo mientras bebo este Sam Adams</w:t>
      </w:r>
    </w:p>
    <w:p>
      <w:r>
        <w:t xml:space="preserve">@ericviolette hola eric espero que tengas un hermoso sábado</w:t>
      </w:r>
    </w:p>
    <w:p>
      <w:r>
        <w:t xml:space="preserve">Estoy tan feliz de que Kellz haya vuelto de TN, que pasamos el rato todo el tiempo.</w:t>
      </w:r>
    </w:p>
    <w:p>
      <w:r>
        <w:t xml:space="preserve">@AngeDoubleYou Puedes ser Cinderelliiee</w:t>
      </w:r>
    </w:p>
    <w:p>
      <w:r>
        <w:t xml:space="preserve">@heyybeth dis Dick.</w:t>
      </w:r>
    </w:p>
    <w:p>
      <w:r>
        <w:t xml:space="preserve">@mcraddictal</w:t>
      </w:r>
    </w:p>
    <w:p>
      <w:r>
        <w:t xml:space="preserve">"Dicen que tengo un aspecto delicioso y quieren probarlo, pero soy un humano, no un sándwich". LMFAO me hace</w:t>
      </w:r>
    </w:p>
    <w:p>
      <w:r>
        <w:t xml:space="preserve">@ThinkReferrals ¡Oh, hombre, estoy celoso! ¿Sólo lo tienes?</w:t>
      </w:r>
    </w:p>
    <w:p>
      <w:r>
        <w:t xml:space="preserve">@ThinkReferrals ¡Oh, hombre, estoy celoso! ¿Sólo lo tienes?</w:t>
      </w:r>
    </w:p>
    <w:p>
      <w:r>
        <w:t xml:space="preserve">@zouljiin Esa es la mejor pegatina de todas. Además. Me gusta tu pelo. Se ha puesto largo desde la última vez que te vi.</w:t>
      </w:r>
    </w:p>
    <w:p>
      <w:r>
        <w:t xml:space="preserve">@jaymeallover Siento haberme perdido tus llamadas. Me quedé dormido por el aburrimiento. Sin embargo, Colorado Sunrise fue agradable.  De hecho pude escucharlo. xD</w:t>
      </w:r>
    </w:p>
    <w:p>
      <w:r>
        <w:t xml:space="preserve">Visite http://vzerohost.com/info y regístrese para probar el servicio de alojamiento de imágenes.</w:t>
      </w:r>
    </w:p>
    <w:p>
      <w:r>
        <w:t xml:space="preserve">@spiderdj82 gracias. sí sí. ¡hurra!</w:t>
      </w:r>
    </w:p>
    <w:p>
      <w:r>
        <w:t xml:space="preserve">Tengo mucho sueño, pero tengo que terminar este juego. lol. ¡consíguelo cavs! whoop whoop</w:t>
      </w:r>
    </w:p>
    <w:p>
      <w:r>
        <w:t xml:space="preserve">@laurie_pooh ¿qué clase de fiesta tenemos ahora?</w:t>
      </w:r>
    </w:p>
    <w:p>
      <w:r>
        <w:t xml:space="preserve">@followfrankie era bromas!!! me encanta la revista..de verdad!</w:t>
      </w:r>
    </w:p>
    <w:p>
      <w:r>
        <w:t xml:space="preserve">si eres un chico guapo agrégame/sigue yo haré lo mismo</w:t>
      </w:r>
    </w:p>
    <w:p>
      <w:r>
        <w:t xml:space="preserve">me divertí en casa de chel con nicole y lloré viendo a benjamin button noche emocionante debo decir</w:t>
      </w:r>
    </w:p>
    <w:p>
      <w:r>
        <w:t xml:space="preserve">he empezado y fisnihsed gossip girl yesert=day</w:t>
      </w:r>
    </w:p>
    <w:p>
      <w:r>
        <w:t xml:space="preserve">@KeepinUpWKris ¡Que tengas un Feliz Día de la Madre! Pensaba que me habías bloqueado porque el otro día no me salía nada.</w:t>
      </w:r>
    </w:p>
    <w:p>
      <w:r>
        <w:t xml:space="preserve">Star Trek fue GRANDIOSO, aunque hubo que pulir detalles menores, pero le doy un Thumbs Up, a pesar de todo.</w:t>
      </w:r>
    </w:p>
    <w:p>
      <w:r>
        <w:t xml:space="preserve">mmmm pastel de chocolate en el horno .. huele delicioso</w:t>
      </w:r>
    </w:p>
    <w:p>
      <w:r>
        <w:t xml:space="preserve">@travispoling Si haces clic en Configuración, hay un enlace a la línea de tiempo pública en la parte inferior de esa página.</w:t>
      </w:r>
    </w:p>
    <w:p>
      <w:r>
        <w:t xml:space="preserve">@eliasharrak ummm, vamos, para mí los gemelos y los slurpees, y estar en un coche con los gemelos va a ser bastante épico!!!</w:t>
      </w:r>
    </w:p>
    <w:p>
      <w:r>
        <w:t xml:space="preserve">Es hermoso afuera. Me gustaría estar en la ciudad de Nueva York. Pero esta zona es bastante guay. Es moderna y está de moda.</w:t>
      </w:r>
    </w:p>
    <w:p>
      <w:r>
        <w:t xml:space="preserve">Divirtiéndome con todas mis muñecas tequillla...carne asada....y mi mamá bailando divertida!</w:t>
      </w:r>
    </w:p>
    <w:p>
      <w:r>
        <w:t xml:space="preserve">Kyle va al garaje. Su noche ha terminado. ¿Crees que tendremos una entrevista?  #NASCAR</w:t>
      </w:r>
    </w:p>
    <w:p>
      <w:r>
        <w:t xml:space="preserve">¡Hoy he conseguido un promedio de 31 dólares por hora en el trabajo! Hay que amar las vacaciones</w:t>
      </w:r>
    </w:p>
    <w:p>
      <w:r>
        <w:t xml:space="preserve">escuchando a @hardqueen después de la proyección de anoche de Up from the Underground, impresionante trabajo @latapia</w:t>
      </w:r>
    </w:p>
    <w:p>
      <w:r>
        <w:t xml:space="preserve">@scenexxqueen jaja. bienvenido a mi mundo. fallamos juntos.</w:t>
      </w:r>
    </w:p>
    <w:p>
      <w:r>
        <w:t xml:space="preserve">@MarcusG704 ¿por qué te sorprendes?</w:t>
      </w:r>
    </w:p>
    <w:p>
      <w:r>
        <w:t xml:space="preserve">flordia- y @stellarkartband- ¿a dónde envías las fotos de los shrits? vi tu actualización en facebook</w:t>
      </w:r>
    </w:p>
    <w:p>
      <w:r>
        <w:t xml:space="preserve">"Es un calendario". "¡Calendario!" ¡CALENDARIO!" Bahaha, esa parte fue divertidísima, por supuesto, todo el asunto fue divertidísimo</w:t>
      </w:r>
    </w:p>
    <w:p>
      <w:r>
        <w:t xml:space="preserve">en BIF.... me encanta este buliding....</w:t>
      </w:r>
    </w:p>
    <w:p>
      <w:r>
        <w:t xml:space="preserve">estoy en aim preparándome para ir a la cama. mañana corro un 5k por el día de la madre. ¡deséame suerte!</w:t>
      </w:r>
    </w:p>
    <w:p>
      <w:r>
        <w:t xml:space="preserve">Kudai, un grupo de Pop Rock de Chile, es el último en subir al escenario esta noche.</w:t>
      </w:r>
    </w:p>
    <w:p>
      <w:r>
        <w:t xml:space="preserve">Pasar tiempo con la fammmmm. (: con suerte, ir a pagar mi factura pronto...</w:t>
      </w:r>
    </w:p>
    <w:p>
      <w:r>
        <w:t xml:space="preserve">mi madre vio mi nuevo video y ella realmente LOL ¡la amo! xoxo http://bit.ly/16w6zV</w:t>
      </w:r>
    </w:p>
    <w:p>
      <w:r>
        <w:t xml:space="preserve">http://twitpic.com/4w855 ¡Operación Mamá Feliz es un éxito!</w:t>
      </w:r>
    </w:p>
    <w:p>
      <w:r>
        <w:t xml:space="preserve">@danielledeleasa yeeah!!! yo también!!! es increíble!!! Estoy flipando lol</w:t>
      </w:r>
    </w:p>
    <w:p>
      <w:r>
        <w:t xml:space="preserve">hoy he tenido un buen día</w:t>
      </w:r>
    </w:p>
    <w:p>
      <w:r>
        <w:t xml:space="preserve">@officialjosephj ¡Hahhaa okaay ily! Lmfao</w:t>
      </w:r>
    </w:p>
    <w:p>
      <w:r>
        <w:t xml:space="preserve">@andcristina OHH. jaja ok gracias</w:t>
      </w:r>
    </w:p>
    <w:p>
      <w:r>
        <w:t xml:space="preserve">@MckMama ¿Por qué tienes miedo del ratón? Si puedes averiguar *por qué* tienes miedo, tal vez puedas lidiar con tu miedo.</w:t>
      </w:r>
    </w:p>
    <w:p>
      <w:r>
        <w:t xml:space="preserve">@TeeMonster ¿El caso del picolo de Gigolo?</w:t>
      </w:r>
    </w:p>
    <w:p>
      <w:r>
        <w:t xml:space="preserve">@juicystar007 creo que deberías hacerlo con hannah</w:t>
      </w:r>
    </w:p>
    <w:p>
      <w:r>
        <w:t xml:space="preserve">tengo un zumbido</w:t>
      </w:r>
    </w:p>
    <w:p>
      <w:r>
        <w:t xml:space="preserve">Si quieres cambiar los frutos, primero tendrás que cambiar las raíces. Si quieres cambiar lo visible, primero deberás cambiar lo invisible</w:t>
      </w:r>
    </w:p>
    <w:p>
      <w:r>
        <w:t xml:space="preserve">Por fin me voy a la cama! ¡Woo-Hoo! Tengo que trabajar a las 5 de la mañana! Mucho amor para todos!</w:t>
      </w:r>
    </w:p>
    <w:p>
      <w:r>
        <w:t xml:space="preserve">Muy bien, es hora de la cara feliz.</w:t>
      </w:r>
    </w:p>
    <w:p>
      <w:r>
        <w:t xml:space="preserve">he tenido que hacer 8 viajes al sótano para trasladar los libros de mi habitación - vuelvo a tener un piso</w:t>
      </w:r>
    </w:p>
    <w:p>
      <w:r>
        <w:t xml:space="preserve">Leer, llorar, leer, reír...  Disfrutando del viaje mientras se ilumina e inspira con las cartas a una joven hermana!!  Gracias Hill.</w:t>
      </w:r>
    </w:p>
    <w:p>
      <w:r>
        <w:t xml:space="preserve">sin palabras</w:t>
      </w:r>
    </w:p>
    <w:p>
      <w:r>
        <w:t xml:space="preserve">Acabo de ver Zack and Miri Make a Porno con @marissamariposa y @mlewicki . sooo good.</w:t>
      </w:r>
    </w:p>
    <w:p>
      <w:r>
        <w:t xml:space="preserve">Sé que tengo muchos correos electrónicos que responder! Mañana estaré en casa</w:t>
      </w:r>
    </w:p>
    <w:p>
      <w:r>
        <w:t xml:space="preserve">tiene hambre!! va a comer comida tradicional india...a la manera paquistaní. woowoo! jajaja! &gt;[_()\N-/3</w:t>
      </w:r>
    </w:p>
    <w:p>
      <w:r>
        <w:t xml:space="preserve">A punto de arrancarme el pelo, hacerme una trenza, desmaquillarme y relaxxxx.... esta noche ha sido divertida</w:t>
      </w:r>
    </w:p>
    <w:p>
      <w:r>
        <w:t xml:space="preserve">@CHRIS_Daughtry Deberías venir a tocar a la ciudad universitaria de Eau Claire, WI.  En serio, tendrías un montón de gente para ello.</w:t>
      </w:r>
    </w:p>
    <w:p>
      <w:r>
        <w:t xml:space="preserve">loven el rs ftw pvp es bac</w:t>
      </w:r>
    </w:p>
    <w:p>
      <w:r>
        <w:t xml:space="preserve">@shygamer @Zeralyn Ya os dije que soy una buena chica. Puedes ver mi halo y todo</w:t>
      </w:r>
    </w:p>
    <w:p>
      <w:r>
        <w:t xml:space="preserve">¡¡Me dirijo a comer con mi maridito y mi mami!!  Así que listo para tener algunas bebidas ...</w:t>
      </w:r>
    </w:p>
    <w:p>
      <w:r>
        <w:t xml:space="preserve">@TraceyDukes ¡Hola, TDukes! Me flwd U inmediatamente esta mañana.cuando DHmptn mencionó el bit sobre el tatuaje. Me encanta ella, ella es mi #1Fav. twitterer</w:t>
      </w:r>
    </w:p>
    <w:p>
      <w:r>
        <w:t xml:space="preserve">@dosjon NOPE.  Hacía años que no ocurría así.</w:t>
      </w:r>
    </w:p>
    <w:p>
      <w:r>
        <w:t xml:space="preserve">Me encantan estas cosas de la App, es hella awesome bro.</w:t>
      </w:r>
    </w:p>
    <w:p>
      <w:r>
        <w:t xml:space="preserve">A casa con las manos vacías.  Hoy no he encontrado ningún cómic.  Ahora me daré el gusto de comer mis cupcakes de Magnolia Bakery.</w:t>
      </w:r>
    </w:p>
    <w:p>
      <w:r>
        <w:t xml:space="preserve">@birdsall Lo siento. Me he quedado atrás en cuanto a seguidores y todavía me estoy poniendo al día.  Sigo a la gente que me @ (incluyendo usted</w:t>
      </w:r>
    </w:p>
    <w:p>
      <w:r>
        <w:t xml:space="preserve">buenas noches gente dulces sueños</w:t>
      </w:r>
    </w:p>
    <w:p>
      <w:r>
        <w:t xml:space="preserve">@MarissaAshley eres muy bienvenida</w:t>
      </w:r>
    </w:p>
    <w:p>
      <w:r>
        <w:t xml:space="preserve">@ metro con achan</w:t>
      </w:r>
    </w:p>
    <w:p>
      <w:r>
        <w:t xml:space="preserve">noche de relax en casa con la mejor gente</w:t>
      </w:r>
    </w:p>
    <w:p>
      <w:r>
        <w:t xml:space="preserve">@MissPrecious2 "coomee to ja-maiii-cah an feel alllll right!!" jajaja</w:t>
      </w:r>
    </w:p>
    <w:p>
      <w:r>
        <w:t xml:space="preserve">@garrettmurray ¡Lo mismo digo!  Sólo quería que siguiera y no se acabara... ¡nunca! ;)</w:t>
      </w:r>
    </w:p>
    <w:p>
      <w:r>
        <w:t xml:space="preserve">@tranceasleep si pudieras bajar a easton, podrías unirte a nosotros!</w:t>
      </w:r>
    </w:p>
    <w:p>
      <w:r>
        <w:t xml:space="preserve">@rubydoor hola ruby, dijiste que estabas pintando ayer (creo, perdí la noción del tiempo) ¿qué estás pintando? ¿podemos saber el concepto/tema?</w:t>
      </w:r>
    </w:p>
    <w:p>
      <w:r>
        <w:t xml:space="preserve">@sueleeBAYbee audiotistic! colar su pequeño trasero en</w:t>
      </w:r>
    </w:p>
    <w:p>
      <w:r>
        <w:t xml:space="preserve">Mo williamssssss</w:t>
      </w:r>
    </w:p>
    <w:p>
      <w:r>
        <w:t xml:space="preserve">@cldoug Jana se rió cuando le dije lo del tuit del aniversario.</w:t>
      </w:r>
    </w:p>
    <w:p>
      <w:r>
        <w:t xml:space="preserve">Acabo de pelearme con mi impresora... después de 2 horas reclamo la victoria... odio la electrónica</w:t>
      </w:r>
    </w:p>
    <w:p>
      <w:r>
        <w:t xml:space="preserve">Ayer me dormí a las 2 de la mañana</w:t>
      </w:r>
    </w:p>
    <w:p>
      <w:r>
        <w:t xml:space="preserve">acaba de regresar de un agradable paseo en bicicleta con su familia y se ha refrescado gracias a una ducha</w:t>
      </w:r>
    </w:p>
    <w:p>
      <w:r>
        <w:t xml:space="preserve">@Maariiaan jajaja sí, tienes razón! Además soy Twitteradicta así que, me encontrarás aquí todo (bueno casi) el día seguramente</w:t>
      </w:r>
    </w:p>
    <w:p>
      <w:r>
        <w:t xml:space="preserve">@roccodispirito ¡Así es! Acércate a una silla y dale la bienvenida</w:t>
      </w:r>
    </w:p>
    <w:p>
      <w:r>
        <w:t xml:space="preserve">He jugado a Mythic Brawl para conseguir una buena captura de pantalla. En lugar de eso, ¡obtuve una Perfección!</w:t>
      </w:r>
    </w:p>
    <w:p>
      <w:r>
        <w:t xml:space="preserve">Voy a ver el taxi dos veces!  En agosto, llevaré a mi amiga Jess al de Las Vegas por su cumpleaños.</w:t>
      </w:r>
    </w:p>
    <w:p>
      <w:r>
        <w:t xml:space="preserve">es lindo</w:t>
      </w:r>
    </w:p>
    <w:p>
      <w:r>
        <w:t xml:space="preserve">Mi objetivo es estar en la cama a las 2 de la mañana</w:t>
      </w:r>
    </w:p>
    <w:p>
      <w:r>
        <w:t xml:space="preserve">es el hogar ¡Me encanta viajar, pero no hay nada como volver a casa!</w:t>
      </w:r>
    </w:p>
    <w:p>
      <w:r>
        <w:t xml:space="preserve">@_Anix_ La semana pasada compré un helado de tarta de queso, pensando que estaba bueno, y fue un asco.   Voy a tomar el tuyo.</w:t>
      </w:r>
    </w:p>
    <w:p>
      <w:r>
        <w:t xml:space="preserve">@KGeezY3: más interesado en ver SNL por Ciara que por Justin Timberfake</w:t>
      </w:r>
    </w:p>
    <w:p>
      <w:r>
        <w:t xml:space="preserve">QUINTO RUNNER UP en el barril con @kirsten95 , @devonshire94 , hannah, darian, fiona, &amp; phillipa</w:t>
      </w:r>
    </w:p>
    <w:p>
      <w:r>
        <w:t xml:space="preserve">1.Tiffany ya llega diez minutos tarde 2.Leer Flores en el Ático 3.Desayunar tarde en Starbucks 4.Escuchar Despertar en Las Vegas</w:t>
      </w:r>
    </w:p>
    <w:p>
      <w:r>
        <w:t xml:space="preserve">@JanetRoper Efectivamente. Quizá alguien necesite un nuevo gato.</w:t>
      </w:r>
    </w:p>
    <w:p>
      <w:r>
        <w:t xml:space="preserve">Amo a mi mamá! Feliz Día de la Madre, mamás</w:t>
      </w:r>
    </w:p>
    <w:p>
      <w:r>
        <w:t xml:space="preserve">@MckMama Esto ha hecho mi noche!!  Demasiado divertido!!</w:t>
      </w:r>
    </w:p>
    <w:p>
      <w:r>
        <w:t xml:space="preserve">@HuMBush nada es perfecto en la vida, ¡maldita sea!</w:t>
      </w:r>
    </w:p>
    <w:p>
      <w:r>
        <w:t xml:space="preserve">@bencredible espero que el tiempo haya sido agradable/cooperativo</w:t>
      </w:r>
    </w:p>
    <w:p>
      <w:r>
        <w:t xml:space="preserve">Goood Moring</w:t>
      </w:r>
    </w:p>
    <w:p>
      <w:r>
        <w:t xml:space="preserve">Bien, ahora que no voy a poder dormir esta noche, ¿qué debemos hacer?</w:t>
      </w:r>
    </w:p>
    <w:p>
      <w:r>
        <w:t xml:space="preserve">Conferencia de Mujeres en la Ciencia y la Tecnología en La Jolla - ¡qué día tan interesante!  Conocí a gente muy buena.</w:t>
      </w:r>
    </w:p>
    <w:p>
      <w:r>
        <w:t xml:space="preserve">@Jennettemccurdy http://twitpic.com/4w7yp - Jaja, se parece un poco a mí. Me extasiaría si y cuando te conociera.</w:t>
      </w:r>
    </w:p>
    <w:p>
      <w:r>
        <w:t xml:space="preserve">la mejor parte de notting hill esta en!!  "tonto del culo" jaja me encanta.</w:t>
      </w:r>
    </w:p>
    <w:p>
      <w:r>
        <w:t xml:space="preserve">@sfoak Me encantaría ser la princesa oscura del imperio del mal PCI.... ¡oh, espera! Eso me convertiría en un auditor de nuevo!</w:t>
      </w:r>
    </w:p>
    <w:p>
      <w:r>
        <w:t xml:space="preserve">Me siento muy mal. Tener mono sux tanto. Omg... escuchando música</w:t>
      </w:r>
    </w:p>
    <w:p>
      <w:r>
        <w:t xml:space="preserve">@CVJason @MINDY979 @inotherwords_c @scrapplesandwic @thenewnicole @Sweettreat ¡Gracias por los FFs mis amigos!</w:t>
      </w:r>
    </w:p>
    <w:p>
      <w:r>
        <w:t xml:space="preserve">@stephbfly ¿De verdad? ¿Cómo qué?</w:t>
      </w:r>
    </w:p>
    <w:p>
      <w:r>
        <w:t xml:space="preserve">@DomSoFresh bl MUTHAFUCKIN ah!  Yo gano!</w:t>
      </w:r>
    </w:p>
    <w:p>
      <w:r>
        <w:t xml:space="preserve">@MoocherGirl Soy originaria de Seattle, pero he vivido en todas partes, incluyendo muchos lugares en el sur</w:t>
      </w:r>
    </w:p>
    <w:p>
      <w:r>
        <w:t xml:space="preserve">abastecido para esta noche</w:t>
      </w:r>
    </w:p>
    <w:p>
      <w:r>
        <w:t xml:space="preserve">@TrevorGoff WOO, sabía que podía convertirte a @UberTwitter Creo que la interfaz de usuario es mucho más amigable en comparación con TinyTwitter.</w:t>
      </w:r>
    </w:p>
    <w:p>
      <w:r>
        <w:t xml:space="preserve">@sup_ashley ¡¿OH REALMENTE?!</w:t>
      </w:r>
    </w:p>
    <w:p>
      <w:r>
        <w:t xml:space="preserve">@NiecieD Bonita idea para un regalo de M-I-L. ¿Lo has hecho a ganchillo? Buena idea lo de buscar en internet.  Hay vídeos en Youtube que muestran el ganchillo para zurdos.</w:t>
      </w:r>
    </w:p>
    <w:p>
      <w:r>
        <w:t xml:space="preserve">@taylorswift13 Sólo quiero decir: Tanto tú, Taylor Swift, como Hayley Williams tenéis una voz estupenda y encantadora!</w:t>
      </w:r>
    </w:p>
    <w:p>
      <w:r>
        <w:t xml:space="preserve">¿Qué está pasando ahí fuera? Estoy empezando a ser agradable ahora,</w:t>
      </w:r>
    </w:p>
    <w:p>
      <w:r>
        <w:t xml:space="preserve">Me apetece vestirme por gusto y maquillarme. Haha</w:t>
      </w:r>
    </w:p>
    <w:p>
      <w:r>
        <w:t xml:space="preserve">Relajante</w:t>
      </w:r>
    </w:p>
    <w:p>
      <w:r>
        <w:t xml:space="preserve">Este es mi nuevo proyecto universitario, sólo quería compartirlo Hey Mr Bartender - College Project http://bit.ly/Ba3Nf</w:t>
      </w:r>
    </w:p>
    <w:p>
      <w:r>
        <w:t xml:space="preserve">twittear, enviar mensajes de texto, y ipodear. ¡me encanta el invento de la multitarea!</w:t>
      </w:r>
    </w:p>
    <w:p>
      <w:r>
        <w:t xml:space="preserve">O sea, mi iglesia...</w:t>
      </w:r>
    </w:p>
    <w:p>
      <w:r>
        <w:t xml:space="preserve">Buscar Ryan Carera &amp; Josh Kelley Son realmente buenos</w:t>
      </w:r>
    </w:p>
    <w:p>
      <w:r>
        <w:t xml:space="preserve">jugando a los juegos de mesa!!</w:t>
      </w:r>
    </w:p>
    <w:p>
      <w:r>
        <w:t xml:space="preserve">@Praxilla ella puede sacudir el mundo de un tipo en la noche, y luego hacerle panqueques a la mañana siguiente!</w:t>
      </w:r>
    </w:p>
    <w:p>
      <w:r>
        <w:t xml:space="preserve">Hellerrr nuevos seguidores. Soy Tricina y uhhm estoy bien</w:t>
      </w:r>
    </w:p>
    <w:p>
      <w:r>
        <w:t xml:space="preserve">Dije algo en voz alta y mi compañero de trabajo respondió "¡No conozco a Brian Klemm! Pero incluso yo amo a Brian Klemm".  ( @Klemm_0_Tronic )</w:t>
      </w:r>
    </w:p>
    <w:p>
      <w:r>
        <w:t xml:space="preserve">Gran paseo en moto a lo largo de Hood Canal y a través de Gig Harbor hoy. No hace mucho calor, un sol estupendo, un día impresionante</w:t>
      </w:r>
    </w:p>
    <w:p>
      <w:r>
        <w:t xml:space="preserve">@BayoArigbon ¿qué te has quitado el paréntesis...? Y ahora es la hora de dormir !</w:t>
      </w:r>
    </w:p>
    <w:p>
      <w:r>
        <w:t xml:space="preserve">Estoy muy emocionada de ser una Abeja Reina en la lista Power Mom 50 me siento realmente REALMENTE honrada. #nielsenpowermoms</w:t>
      </w:r>
    </w:p>
    <w:p>
      <w:r>
        <w:t xml:space="preserve">@carljohnston</w:t>
      </w:r>
    </w:p>
    <w:p>
      <w:r>
        <w:t xml:space="preserve">@MSMyPhone Necesito un código</w:t>
      </w:r>
    </w:p>
    <w:p>
      <w:r>
        <w:t xml:space="preserve">@amandabynes ¿le regalarás algo especial a tu madre? Haré una tarta y me aseguraré de que la mía tenga un día libre de estrés =p cursi, pero funciona</w:t>
      </w:r>
    </w:p>
    <w:p>
      <w:r>
        <w:t xml:space="preserve">@RedCapHiFi Ahhhh....  El maravilloso adaptador de 8 pistas.</w:t>
      </w:r>
    </w:p>
    <w:p>
      <w:r>
        <w:t xml:space="preserve">¡¡Alcanzado Bangalore!! Ahora tengo que buscar habitaciones</w:t>
      </w:r>
    </w:p>
    <w:p>
      <w:r>
        <w:t xml:space="preserve">@aplusk tal vez porque te ves tan inocente</w:t>
      </w:r>
    </w:p>
    <w:p>
      <w:r>
        <w:t xml:space="preserve">Feliz Día de la Madre</w:t>
      </w:r>
    </w:p>
    <w:p>
      <w:r>
        <w:t xml:space="preserve">@fancyfantastic sabes que te quiero.</w:t>
      </w:r>
    </w:p>
    <w:p>
      <w:r>
        <w:t xml:space="preserve">@Jennettemccurdy http://twitpic.com/4w7yp - esto es dulce. me encantan esos brazaletes por cierto</w:t>
      </w:r>
    </w:p>
    <w:p>
      <w:r>
        <w:t xml:space="preserve">Sentado en la hoguera, esperando que el cielo se aclare para poder usar mi telescopio.</w:t>
      </w:r>
    </w:p>
    <w:p>
      <w:r>
        <w:t xml:space="preserve">@summertime_grl me encanta tu nueva foto de perfil</w:t>
      </w:r>
    </w:p>
    <w:p>
      <w:r>
        <w:t xml:space="preserve">@tesser10 Esas son las cosas que significan el mundo</w:t>
      </w:r>
    </w:p>
    <w:p>
      <w:r>
        <w:t xml:space="preserve">@shmeezie ¡gracias por recibirme! Yo también me lo he pasado muy bien</w:t>
      </w:r>
    </w:p>
    <w:p>
      <w:r>
        <w:t xml:space="preserve">A las 10 de la noche, la Estación Espacial Internacional pasará por encima de la cabeza, a través de la mayor parte de Texas al menos</w:t>
      </w:r>
    </w:p>
    <w:p>
      <w:r>
        <w:t xml:space="preserve">¡Sonny, eres un hombre misterioso!  Estoy en ello, sin embargo.</w:t>
      </w:r>
    </w:p>
    <w:p>
      <w:r>
        <w:t xml:space="preserve">@r_city dile a brandon que le mando saludos!!</w:t>
      </w:r>
    </w:p>
    <w:p>
      <w:r>
        <w:t xml:space="preserve">juegos de béisbol whoo hooo cuando al banquete ayer en el hyhtt sooo diversión</w:t>
      </w:r>
    </w:p>
    <w:p>
      <w:r>
        <w:t xml:space="preserve">La tarjeta del Día de la Madre de Christa, en plena fase de construcción.   - Foto: http://bkite.com/07k6e</w:t>
      </w:r>
    </w:p>
    <w:p>
      <w:r>
        <w:t xml:space="preserve">Ir a no sé dónde con Taylor, Dolton, Jacob, Chris y mi hermana.</w:t>
      </w:r>
    </w:p>
    <w:p>
      <w:r>
        <w:t xml:space="preserve">¡Woah! ¡¡El 311 es realmente bueno!! La lluvia de antes fue bastante agradable</w:t>
      </w:r>
    </w:p>
    <w:p>
      <w:r>
        <w:t xml:space="preserve">Viendo la película Groove con @mikecase mi maridito!</w:t>
      </w:r>
    </w:p>
    <w:p>
      <w:r>
        <w:t xml:space="preserve">@james_stjohn ¡Eso es lo que esperamos!</w:t>
      </w:r>
    </w:p>
    <w:p>
      <w:r>
        <w:t xml:space="preserve">@theWaif me preguntaba por tu cordura por un momento, querido</w:t>
      </w:r>
    </w:p>
    <w:p>
      <w:r>
        <w:t xml:space="preserve">La foto de @DucCat900, por favor.</w:t>
      </w:r>
    </w:p>
    <w:p>
      <w:r>
        <w:t xml:space="preserve">¿Quién se apunta al HK Lounge mañana? 12$ todo lo que puedas beber hasta las 5 de la tarde... luego kareoke. Creo que será un buen domingo!</w:t>
      </w:r>
    </w:p>
    <w:p>
      <w:r>
        <w:t xml:space="preserve">@maetl ¿Haciendo una película de Arco Iris y Unicornio entonces?  #48horas</w:t>
      </w:r>
    </w:p>
    <w:p>
      <w:r>
        <w:t xml:space="preserve">@girlonlaptop jaja. no estoy seguro de lo que es local para ti, pero si lo fuera entonces tendrías que luchar conmigo por ello!</w:t>
      </w:r>
    </w:p>
    <w:p>
      <w:r>
        <w:t xml:space="preserve">BUENOS DÍAS MUNDO TUITERO!</w:t>
      </w:r>
    </w:p>
    <w:p>
      <w:r>
        <w:t xml:space="preserve">Oh, como de costumbre, debo advertir a mis nuevos seguidores que tiendo a tuitear en exceso durante los partidos de los #canucks. Disculpas por adelantado.</w:t>
      </w:r>
    </w:p>
    <w:p>
      <w:r>
        <w:t xml:space="preserve">Hoy soy el mejor cajero del trabajo. Ahora me voy a tomar una copa...</w:t>
      </w:r>
    </w:p>
    <w:p>
      <w:r>
        <w:t xml:space="preserve">@phreak09 pensando en ti http://mypict.me/Fuz</w:t>
      </w:r>
    </w:p>
    <w:p>
      <w:r>
        <w:t xml:space="preserve">@taylorswift13 Taylor Swift Creo que eres tan bonita que hace que mi corazón se derrita cada vez que veo tu cara.</w:t>
      </w:r>
    </w:p>
    <w:p>
      <w:r>
        <w:t xml:space="preserve">Feliz día de la madre 2; todas las madres fuera de aquí *</w:t>
      </w:r>
    </w:p>
    <w:p>
      <w:r>
        <w:t xml:space="preserve">@KatiaDominos loll , por supuesto yo también y me encanta su nueva canción toooo ?</w:t>
      </w:r>
    </w:p>
    <w:p>
      <w:r>
        <w:t xml:space="preserve">@AmbDuckett debería ser yo</w:t>
      </w:r>
    </w:p>
    <w:p>
      <w:r>
        <w:t xml:space="preserve">@lisalynn19 Tengo tazas pero tienes que venir a buscarlas</w:t>
      </w:r>
    </w:p>
    <w:p>
      <w:r>
        <w:t xml:space="preserve">una fiesta de un día de frío mañana.</w:t>
      </w:r>
    </w:p>
    <w:p>
      <w:r>
        <w:t xml:space="preserve">@TheAsterik MEJOR QUE SEA. TAMBIÉN, SÍ. UNF &lt;3 ...Lisa todavía no ha conseguido nada, por cierto *smacked*</w:t>
      </w:r>
    </w:p>
    <w:p>
      <w:r>
        <w:t xml:space="preserve">feliz día de la madre http://plurk.com/p/stsir</w:t>
      </w:r>
    </w:p>
    <w:p>
      <w:r>
        <w:t xml:space="preserve">No hay nada que hacer. Sólo estar sentado aquí. Puedo ver a la Sra. P y a su marido</w:t>
      </w:r>
    </w:p>
    <w:p>
      <w:r>
        <w:t xml:space="preserve">@chellanglo *abrazos* ¡te quiero, MamaBear!  Feliz día de la madre!!!! (por si no te veo por aquí mañana)</w:t>
      </w:r>
    </w:p>
    <w:p>
      <w:r>
        <w:t xml:space="preserve">http://twitpic.com/4w8kr - ¡¡Conoce a Bella, el nuevo miembro de la familia!!</w:t>
      </w:r>
    </w:p>
    <w:p>
      <w:r>
        <w:t xml:space="preserve">Es oficial - Liberty Grand es mi nuevo lugar de recepción favorito... Publicaré algunas fotos el martes</w:t>
      </w:r>
    </w:p>
    <w:p>
      <w:r>
        <w:t xml:space="preserve">@jglass8 es mañana.</w:t>
      </w:r>
    </w:p>
    <w:p>
      <w:r>
        <w:t xml:space="preserve">Buscar Ryan Cabrera y Josh Kelley Son realmente buenos</w:t>
      </w:r>
    </w:p>
    <w:p>
      <w:r>
        <w:t xml:space="preserve">Acabo de volver del concierto de Sing It Loud // JODEROSO</w:t>
      </w:r>
    </w:p>
    <w:p>
      <w:r>
        <w:t xml:space="preserve">@aMj89 Hasta que @twitter nos devuelva el botón de TODOS, accede a PT @ http://twitter.com/public_timeline o al enlace en la parte inferior de Ajustes.</w:t>
      </w:r>
    </w:p>
    <w:p>
      <w:r>
        <w:t xml:space="preserve">¿Necesita una plantilla de wordpress diseñada? póngase en contacto conmigo y puedo diseñar un tema para usted barato</w:t>
      </w:r>
    </w:p>
    <w:p>
      <w:r>
        <w:t xml:space="preserve">@hiimlianaa jaja si "ayuda" (técnicamente se llama trampa pero mi profesor nos ayuda de todos modos así que no estoy haciendo trampa)</w:t>
      </w:r>
    </w:p>
    <w:p>
      <w:r>
        <w:t xml:space="preserve">@Lady_Luck13 son tan lindos</w:t>
      </w:r>
    </w:p>
    <w:p>
      <w:r>
        <w:t xml:space="preserve">@liesforliars ¿Qué hay de Midge? Definitivamente tiene que estar en ese empate para ser la primera. Ella es completamente tonta y sí, punk'd de hecho</w:t>
      </w:r>
    </w:p>
    <w:p>
      <w:r>
        <w:t xml:space="preserve">Pensando que mi bebida es aguada pero hey es gratis</w:t>
      </w:r>
    </w:p>
    <w:p>
      <w:r>
        <w:t xml:space="preserve">Feliz día de la madre!!! oh, quiero a mi madre.. jejeje... ¡¡¡Feliz día de la madre!!!</w:t>
      </w:r>
    </w:p>
    <w:p>
      <w:r>
        <w:t xml:space="preserve">http://twitpic.com/4w8l1 - Haaha, mi flequillo es un poco largo... oops</w:t>
      </w:r>
    </w:p>
    <w:p>
      <w:r>
        <w:t xml:space="preserve">Viendo Sex &amp; The City en el partido de fútbol de mis hermanos. He desafiado totalmente el propósito de venir.. Hehe</w:t>
      </w:r>
    </w:p>
    <w:p>
      <w:r>
        <w:t xml:space="preserve">@JackAllTimeLow Me alegro de que seas mucho más feliz barakitten &lt;3 nos vemos en julio</w:t>
      </w:r>
    </w:p>
    <w:p>
      <w:r>
        <w:t xml:space="preserve">@SHCollectibles ¡Aww Gracias!    Me alegro de haber apreciado tanto el tiempo ayer!</w:t>
      </w:r>
    </w:p>
    <w:p>
      <w:r>
        <w:t xml:space="preserve">Ahora voy a la iglesia...</w:t>
      </w:r>
    </w:p>
    <w:p>
      <w:r>
        <w:t xml:space="preserve">HAHAH, ¿Escuché cantos de MVP en la Arena de Atlanta?  Por lo menos lo hacen bien allí, a diferencia de en las grapas</w:t>
      </w:r>
    </w:p>
    <w:p>
      <w:r>
        <w:t xml:space="preserve">@evlover0327 Eres extremadamente inteligente querida.</w:t>
      </w:r>
    </w:p>
    <w:p>
      <w:r>
        <w:t xml:space="preserve">@o0ginger0o Soy yo SharonP...</w:t>
      </w:r>
    </w:p>
    <w:p>
      <w:r>
        <w:t xml:space="preserve">@jerennyofficial Hahah JONAS en 10 min!! woop woop! fue divertido yo y Doug tenía un 2 cmmt convo. fue mágico jajaja</w:t>
      </w:r>
    </w:p>
    <w:p>
      <w:r>
        <w:t xml:space="preserve">@shereenzangana ¡Eso fue fantástico! Gracias</w:t>
      </w:r>
    </w:p>
    <w:p>
      <w:r>
        <w:t xml:space="preserve">@jackalltimelow ¡qué suerte! eso es impresionante</w:t>
      </w:r>
    </w:p>
    <w:p>
      <w:r>
        <w:t xml:space="preserve">Un largo día con la familia.   Estoy muy cansado ahora.  Me he divertido.</w:t>
      </w:r>
    </w:p>
    <w:p>
      <w:r>
        <w:t xml:space="preserve">Vamos Kirk, conecta tu Wii al wifi.... ¡puedes hacerlo!</w:t>
      </w:r>
    </w:p>
    <w:p>
      <w:r>
        <w:t xml:space="preserve">ha vuelto de un largo día en Naz. Voy a dormir. Mañana para el Día de las Madres... edición de fotos de hoy, hangin con mi madre, etc.</w:t>
      </w:r>
    </w:p>
    <w:p>
      <w:r>
        <w:t xml:space="preserve">Es bueno estar en casa</w:t>
      </w:r>
    </w:p>
    <w:p>
      <w:r>
        <w:t xml:space="preserve">@opinionatedant Que tengas un buen fin de semana Mononoke puede que tuitee desde dentro del cine o el lunes o el martes lol</w:t>
      </w:r>
    </w:p>
    <w:p>
      <w:r>
        <w:t xml:space="preserve">Por fin se está avanzando en la sala de estar.  La casa por fin empieza a lucir como tal, pero el dial up puede morir.</w:t>
      </w:r>
    </w:p>
    <w:p>
      <w:r>
        <w:t xml:space="preserve">@Nyblaque - ¡¡¡Halla!!! haciendo ok- consiguió un resfriado pero tratando de ignorarla ¿cómo estás?</w:t>
      </w:r>
    </w:p>
    <w:p>
      <w:r>
        <w:t xml:space="preserve">Pasando la noche con mamá y Tommy... Acabo de pedir Pizza Hut... ¡Yum!</w:t>
      </w:r>
    </w:p>
    <w:p>
      <w:r>
        <w:t xml:space="preserve">@haldira awww que pena que no vaya a estar allí - me entretendría en la idea de entrar</w:t>
      </w:r>
    </w:p>
    <w:p>
      <w:r>
        <w:t xml:space="preserve">¿Despertar a las 6 de la mañana? Sí. ¿Seguirás saliendo esta noche? Mejor que lo creas.</w:t>
      </w:r>
    </w:p>
    <w:p>
      <w:r>
        <w:t xml:space="preserve">Y, estoy acumulando dinero de nuevo, para poder usar una aplicación de finanzas de lujo. Pensando en conseguir otro CD o una IRA. ahorrando para una casa. ¡Una locura!</w:t>
      </w:r>
    </w:p>
    <w:p>
      <w:r>
        <w:t xml:space="preserve">¡Ha vuelto! Nos vemos en 40 minutos.</w:t>
      </w:r>
    </w:p>
    <w:p>
      <w:r>
        <w:t xml:space="preserve">Tengo amigos que vienen a pasar el rato con Christian esta noche. Voy a asar marshmellows y chocolate y cramcrackers.</w:t>
      </w:r>
    </w:p>
    <w:p>
      <w:r>
        <w:t xml:space="preserve">terminando, me encanta tener un día tranquilo.</w:t>
      </w:r>
    </w:p>
    <w:p>
      <w:r>
        <w:t xml:space="preserve">Una fiesta larga y dura... buenas noches Twitter nos vemos por la mañana</w:t>
      </w:r>
    </w:p>
    <w:p>
      <w:r>
        <w:t xml:space="preserve">@bluecrystaldude feliz asistencia a kenduri.. comer esas cosas deliciosas en mi nombre ya.</w:t>
      </w:r>
    </w:p>
    <w:p>
      <w:r>
        <w:t xml:space="preserve">Versión internacional de Stand By Me http://tiny.cc/pAVYi PlayingforChange.com</w:t>
      </w:r>
    </w:p>
    <w:p>
      <w:r>
        <w:t xml:space="preserve">Yo soy uno de ellos... Acabo de colgar el teléfono w / chanel le dije a decir u ur un mocoso para la tentación ... Que no podía dejar pasar! Gracias.</w:t>
      </w:r>
    </w:p>
    <w:p>
      <w:r>
        <w:t xml:space="preserve">@DiamondBlue ¡sígueme por favor!</w:t>
      </w:r>
    </w:p>
    <w:p>
      <w:r>
        <w:t xml:space="preserve">@NathanGilmer ¡Ja, y deberías! El orgullo estatal es importante</w:t>
      </w:r>
    </w:p>
    <w:p>
      <w:r>
        <w:t xml:space="preserve">@starryeyedsoul ¡Meeeee! Suena delicioso</w:t>
      </w:r>
    </w:p>
    <w:p>
      <w:r>
        <w:t xml:space="preserve">@sayitwithecards ¡Gracias por el #followfriday!</w:t>
      </w:r>
    </w:p>
    <w:p>
      <w:r>
        <w:t xml:space="preserve">Espero que vuelvan a emitir este nerdprom más adelante, parece que se están divirtiendo mucho.  Gracias a todos por la información.</w:t>
      </w:r>
    </w:p>
    <w:p>
      <w:r>
        <w:t xml:space="preserve">cuidando a los Paionks pensando en ir a ver "obsesionados"</w:t>
      </w:r>
    </w:p>
    <w:p>
      <w:r>
        <w:t xml:space="preserve">@snookca esperando la lectura de este post ya que me gusta tu forma de escribir "sin tonterías" y a menudo aprendo algunas cosas</w:t>
      </w:r>
    </w:p>
    <w:p>
      <w:r>
        <w:t xml:space="preserve">@theDebbyRyan ¡¿Cómo se parece a un Ninja Tutle?! xo lol</w:t>
      </w:r>
    </w:p>
    <w:p>
      <w:r>
        <w:t xml:space="preserve">Me estoy arreglando el pelo para ir al club ....... Ha nos vemos más tarde ....... Smooches</w:t>
      </w:r>
    </w:p>
    <w:p>
      <w:r>
        <w:t xml:space="preserve">Mamá, feliz día de la madre te quiero. Gracias por todo. Siento haber sido una niña mimada todo el tiempo. ¡Eres mi HÉROE!</w:t>
      </w:r>
    </w:p>
    <w:p>
      <w:r>
        <w:t xml:space="preserve">@fynflood Al final gana la magia de 'Y así a soñar', junto con el balanceo de un lado a otro en el sitio de una mamá dormida.</w:t>
      </w:r>
    </w:p>
    <w:p>
      <w:r>
        <w:t xml:space="preserve">@shootingstarmzx yup Florin cat foo sho, no te preocupes por lo de los pixeles, soy un pedazo sexy de sensación caucásica lol</w:t>
      </w:r>
    </w:p>
    <w:p>
      <w:r>
        <w:t xml:space="preserve">Yeahh cenare lo mismo qe Rosher! ok ok Roger wiii</w:t>
      </w:r>
    </w:p>
    <w:p>
      <w:r>
        <w:t xml:space="preserve">La hora es 3.50am y si termino mi ensayo puedo tener el domingo libre woop</w:t>
      </w:r>
    </w:p>
    <w:p>
      <w:r>
        <w:t xml:space="preserve">@amandabynes omg en tu foto te ves tan linda !</w:t>
      </w:r>
    </w:p>
    <w:p>
      <w:r>
        <w:t xml:space="preserve">@Megmatthews20 Intentaré encontrar cuando lo hagan de nuevo, filmarlo.</w:t>
      </w:r>
    </w:p>
    <w:p>
      <w:r>
        <w:t xml:space="preserve">@kaybhart ¡Tendrás éxito, te quiero!</w:t>
      </w:r>
    </w:p>
    <w:p>
      <w:r>
        <w:t xml:space="preserve">Acabo de ver otro episodio de JONAS. ¿Es mejor que Hannah Montana? Muy cierto!</w:t>
      </w:r>
    </w:p>
    <w:p>
      <w:r>
        <w:t xml:space="preserve">@tycrisp hola ty. buenos días. feliz día de la madre a tu madre. me encanta que toda tu familia me agregue en FB! me encantan, muy dulce!</w:t>
      </w:r>
    </w:p>
    <w:p>
      <w:r>
        <w:t xml:space="preserve">Comenzando la fiesta de cumpleaños de @chuckreynolds con un Blue Moon - Foto: http://bkite.com/07k6X</w:t>
      </w:r>
    </w:p>
    <w:p>
      <w:r>
        <w:t xml:space="preserve">@TrueBlue9 Venus es mi personaje favorito, también! LOL Creo que b/c ella es fuerte, exitosa y hermosa.</w:t>
      </w:r>
    </w:p>
    <w:p>
      <w:r>
        <w:t xml:space="preserve">En casa de Anthony para el baile de graduación.</w:t>
      </w:r>
    </w:p>
    <w:p>
      <w:r>
        <w:t xml:space="preserve">@ernymi Bondades auditivas</w:t>
      </w:r>
    </w:p>
    <w:p>
      <w:r>
        <w:t xml:space="preserve">Tengo hambre. Y soltero. Voy a ir al campo de golf pronto.</w:t>
      </w:r>
    </w:p>
    <w:p>
      <w:r>
        <w:t xml:space="preserve">Estoy con Alissa</w:t>
      </w:r>
    </w:p>
    <w:p>
      <w:r>
        <w:t xml:space="preserve">tomar un baño con sales de epsom y escuchar a carrie underwood</w:t>
      </w:r>
    </w:p>
    <w:p>
      <w:r>
        <w:t xml:space="preserve">Me alegro de estar en casa con mi familia y de poder ver a @iflyhighsky dentro de una semana. Muchas cosas por las que alegrarse.</w:t>
      </w:r>
    </w:p>
    <w:p>
      <w:r>
        <w:t xml:space="preserve">@russiandiva Tat, Te ves hermosa y eres una tremenda mamá y mujer de negocios.   Dana</w:t>
      </w:r>
    </w:p>
    <w:p>
      <w:r>
        <w:t xml:space="preserve">jaja. yo también te quiero aimeeeeeee!</w:t>
      </w:r>
    </w:p>
    <w:p>
      <w:r>
        <w:t xml:space="preserve">@assos Eh, está bien, no tiene ni de lejos la misma calidad que un teclado estándar, pero sigue siendo útil.</w:t>
      </w:r>
    </w:p>
    <w:p>
      <w:r>
        <w:t xml:space="preserve">la vida ha sido dulce desde el jueves estoy totalmente viviendo la vida en este momento</w:t>
      </w:r>
    </w:p>
    <w:p>
      <w:r>
        <w:t xml:space="preserve">@eskimoem7 espero que tengas un buen fin de semana Em, saluda a la fam de mi parte</w:t>
      </w:r>
    </w:p>
    <w:p>
      <w:r>
        <w:t xml:space="preserve">@dpbkmb Gracias por FF</w:t>
      </w:r>
    </w:p>
    <w:p>
      <w:r>
        <w:t xml:space="preserve">@iampritty sweetie pie, buttercup, married ppl share jejejeje.....esto incluye tu colección de zapatos que estoy intercambiando!</w:t>
      </w:r>
    </w:p>
    <w:p>
      <w:r>
        <w:t xml:space="preserve">¿Por qué crees que la gente dice "save the drama fo yo mama"? Estoy seguro de que ni siquiera tu madre querría escuchar tu drama. ¡Oda al día de la madre!</w:t>
      </w:r>
    </w:p>
    <w:p>
      <w:r>
        <w:t xml:space="preserve">¡Sube a un avión! Ven a beber mi Cristal conmigo</w:t>
      </w:r>
    </w:p>
    <w:p>
      <w:r>
        <w:t xml:space="preserve">@monicacai ha terminado</w:t>
      </w:r>
    </w:p>
    <w:p>
      <w:r>
        <w:t xml:space="preserve">@DJSpencer19 cierto. creo que es importante 2 ser sensible 2 cuando nos relacionamos con los demás. la empatía. un recordatorio de que no podemos juzgar un libro por su portada</w:t>
      </w:r>
    </w:p>
    <w:p>
      <w:r>
        <w:t xml:space="preserve">@watsjaydoin Tengo 18 yr @ casa y 26 fuera de la casa y siempre están aquí! Y traen AMIGOS! ¿POR QUÉ?  Espero que tengas un bendito Día!</w:t>
      </w:r>
    </w:p>
    <w:p>
      <w:r>
        <w:t xml:space="preserve">lluvia, lluvia, lluvia. wow realmente AMO la lluvia....</w:t>
      </w:r>
    </w:p>
    <w:p>
      <w:r>
        <w:t xml:space="preserve">Llévame contigo Eric</w:t>
      </w:r>
    </w:p>
    <w:p>
      <w:r>
        <w:t xml:space="preserve">See No Evil protagonizada por el luchador de la WWE Kane. Deberías verlo</w:t>
      </w:r>
    </w:p>
    <w:p>
      <w:r>
        <w:t xml:space="preserve">@Afish0410 awwww jim jam somos buenos esquivando albóndigas WOO</w:t>
      </w:r>
    </w:p>
    <w:p>
      <w:r>
        <w:t xml:space="preserve">@Ethereal87 Deberías probarlo. Es el camino de la Deena</w:t>
      </w:r>
    </w:p>
    <w:p>
      <w:r>
        <w:t xml:space="preserve">El Cañón Negro tiene la mejor comida de fusión de la zona</w:t>
      </w:r>
    </w:p>
    <w:p>
      <w:r>
        <w:t xml:space="preserve">@michelereinach Molly nació en mi cumpleaños!!!! *Por la música de twilight zone*</w:t>
      </w:r>
    </w:p>
    <w:p>
      <w:r>
        <w:t xml:space="preserve">Feliz día de la madre mang!!! gracias y te quiero</w:t>
      </w:r>
    </w:p>
    <w:p>
      <w:r>
        <w:t xml:space="preserve">McDonalds en el coche. http://tinyurl.com/onoger</w:t>
      </w:r>
    </w:p>
    <w:p>
      <w:r>
        <w:t xml:space="preserve">deseo a todas las madres del mundo plano que tengan un feliz e increíble día de la madre</w:t>
      </w:r>
    </w:p>
    <w:p>
      <w:r>
        <w:t xml:space="preserve">Señorita simpatía: ¡vótame!</w:t>
      </w:r>
    </w:p>
    <w:p>
      <w:r>
        <w:t xml:space="preserve">por cierto @austincarlile, @jaxinhall, @philipmanansala, y @youngfuego, ayer pedí algo de vuestro merchandising. &lt;333333333</w:t>
      </w:r>
    </w:p>
    <w:p>
      <w:r>
        <w:t xml:space="preserve">@Ashie1004 interesante ver las diferentes cuentas. mandy siempre es MUY pc en todas sus cuentas. su robbie es un monje!</w:t>
      </w:r>
    </w:p>
    <w:p>
      <w:r>
        <w:t xml:space="preserve">fiesta en la playa</w:t>
      </w:r>
    </w:p>
    <w:p>
      <w:r>
        <w:t xml:space="preserve">@xxLOVExxPEACE sí y quiero que sigas si quieres ;)</w:t>
      </w:r>
    </w:p>
    <w:p>
      <w:r>
        <w:t xml:space="preserve">@aprilllllx hey girlie!!!</w:t>
      </w:r>
    </w:p>
    <w:p>
      <w:r>
        <w:t xml:space="preserve">@jazzii3phiizzl3 oh mm gee tenemos aerolas en el live tonite</w:t>
      </w:r>
    </w:p>
    <w:p>
      <w:r>
        <w:t xml:space="preserve">oo. y estudió hoy fuera después de tener un ben+jerry's.. usando un vestido de sol, espero no conseguir una línea de bronceado incómodo.. jaja!</w:t>
      </w:r>
    </w:p>
    <w:p>
      <w:r>
        <w:t xml:space="preserve">@budceiling Lo siento.  Soy ardillista y solo hablo con ardillas negras o astillas.</w:t>
      </w:r>
    </w:p>
    <w:p>
      <w:r>
        <w:t xml:space="preserve">mi canción favorita esta noche es "cheer it on" de Tokyo Police Club</w:t>
      </w:r>
    </w:p>
    <w:p>
      <w:r>
        <w:t xml:space="preserve">@amyxstftk bahaha me parezco a kung fu panda cuando me despierto por la mañana.</w:t>
      </w:r>
    </w:p>
    <w:p>
      <w:r>
        <w:t xml:space="preserve">es hora de dormir [&lt;cody&gt;]</w:t>
      </w:r>
    </w:p>
    <w:p>
      <w:r>
        <w:t xml:space="preserve">@mexiabill ¡A mí también me encanta!</w:t>
      </w:r>
    </w:p>
    <w:p>
      <w:r>
        <w:t xml:space="preserve">Es responder a un correo electrónico.</w:t>
      </w:r>
    </w:p>
    <w:p>
      <w:r>
        <w:t xml:space="preserve">@etherjammer Creo que es porque siempre estoy en offtopic y a veces es inapropiado (chistes de germinación y "recogida de fruta", etc)</w:t>
      </w:r>
    </w:p>
    <w:p>
      <w:r>
        <w:t xml:space="preserve">Ahora me gusta #startrek. Personalmente siente que la película de #Startrek es mejor que la de #xmen.</w:t>
      </w:r>
    </w:p>
    <w:p>
      <w:r>
        <w:t xml:space="preserve">@onti1 diviértete esta noche</w:t>
      </w:r>
    </w:p>
    <w:p>
      <w:r>
        <w:t xml:space="preserve">awwww... ¡lo amo! Su coche era taaaan mono esta noche! Me encanta algo de Carl... Mi hijo de 10 años está triste ahora... LOL...</w:t>
      </w:r>
    </w:p>
    <w:p>
      <w:r>
        <w:t xml:space="preserve">Tuvimos una gran fiesta familiar para nuestros 14 años!  Qué gran familia que Dios nos dio!  Especialmente los que elegimos!</w:t>
      </w:r>
    </w:p>
    <w:p>
      <w:r>
        <w:t xml:space="preserve">@SmBizGuru Eres muy bienvenido. Te mereces el #followfriday todos los días!</w:t>
      </w:r>
    </w:p>
    <w:p>
      <w:r>
        <w:t xml:space="preserve">@tommyreyes OHHH mi error! sí él je je</w:t>
      </w:r>
    </w:p>
    <w:p>
      <w:r>
        <w:t xml:space="preserve">@StorySeeker lol... ¡pero no están aquí! Les diré que lo hagan el lunes. lol</w:t>
      </w:r>
    </w:p>
    <w:p>
      <w:r>
        <w:t xml:space="preserve">@scarybunnies Abrams tiene sus manías seguro.   Resumiré mi post así: película decente, pero NO una historia de "Star Trek".</w:t>
      </w:r>
    </w:p>
    <w:p>
      <w:r>
        <w:t xml:space="preserve">@davorado Apuesto a que ella juega en Medium y tú también en fácil eh...  #iPhone #Diversión #Juego</w:t>
      </w:r>
    </w:p>
    <w:p>
      <w:r>
        <w:t xml:space="preserve">Me gusta mucho la canción Love Story de Taylor Swift</w:t>
      </w:r>
    </w:p>
    <w:p>
      <w:r>
        <w:t xml:space="preserve">umm he suspendido 3 clases - mamá me da una paliza en la escuela el lunes . RIP Nira .  " yayyy " (el "yay" era un sentido de sarcasmo) -___-</w:t>
      </w:r>
    </w:p>
    <w:p>
      <w:r>
        <w:t xml:space="preserve">@BruceOCz ¡Gracias por el consejo! Fui al médico y ayer dormí mucho Deben ser los medicamentos.</w:t>
      </w:r>
    </w:p>
    <w:p>
      <w:r>
        <w:t xml:space="preserve">Acabo de recibir un nuevo Ipod.  La vida es buena.</w:t>
      </w:r>
    </w:p>
    <w:p>
      <w:r>
        <w:t xml:space="preserve">@actionchick ¡YAY! Me encantan los nuevos ppl! WOOOOOO!!!</w:t>
      </w:r>
    </w:p>
    <w:p>
      <w:r>
        <w:t xml:space="preserve">Cena y película con el marido</w:t>
      </w:r>
    </w:p>
    <w:p>
      <w:r>
        <w:t xml:space="preserve">@MariahCarey lo siento por tus uñas. lol... Me siento bien gracias</w:t>
      </w:r>
    </w:p>
    <w:p>
      <w:r>
        <w:t xml:space="preserve">Aww la gente debe ser daltónica HUH random1</w:t>
      </w:r>
    </w:p>
    <w:p>
      <w:r>
        <w:t xml:space="preserve">@mikewat esa foto no tiene precio! creo que @ericharlan podría empezar a #sharetub</w:t>
      </w:r>
    </w:p>
    <w:p>
      <w:r>
        <w:t xml:space="preserve">@minhteeeefresh haiiii sankQ estoy bienee voy a hacerme un chequeo porque me duele la costilla LOL idk pero estaré bien ~ gracias</w:t>
      </w:r>
    </w:p>
    <w:p>
      <w:r>
        <w:t xml:space="preserve">@heytheredeahna NO WAY! no sabía que estaba cantando ROF que es sin duda mi favorito que ha hecho en el ídolo hasta ahora!! EEP~fangirl moment</w:t>
      </w:r>
    </w:p>
    <w:p>
      <w:r>
        <w:t xml:space="preserve">oficialmente he terminado con la escuela hasta el otoño.</w:t>
      </w:r>
    </w:p>
    <w:p>
      <w:r>
        <w:t xml:space="preserve">tengo twitter, así que ahora soy bastante guay</w:t>
      </w:r>
    </w:p>
    <w:p>
      <w:r>
        <w:t xml:space="preserve">@Lawrence_n_DC enmienda 4.5: ¿el derecho a ser un gran chulo? Porque tengo que decir, un derecho positivo en el mejor de los casos. Tío, segunda vez esta noche con este tema.</w:t>
      </w:r>
    </w:p>
    <w:p>
      <w:r>
        <w:t xml:space="preserve">@theoreo no quiero hacer nada en concreto, solo quiero veros a ti y al cachorro!</w:t>
      </w:r>
    </w:p>
    <w:p>
      <w:r>
        <w:t xml:space="preserve">@aplusk Yo pensaría que el presidente tendría miedo de que lo castigaras</w:t>
      </w:r>
    </w:p>
    <w:p>
      <w:r>
        <w:t xml:space="preserve">@tommygun_ esa es la verdad.</w:t>
      </w:r>
    </w:p>
    <w:p>
      <w:r>
        <w:t xml:space="preserve">decidió que el lobo en un futuro juego de Star Trek Logo sería mucho más genial que Chewy en Star Wars</w:t>
      </w:r>
    </w:p>
    <w:p>
      <w:r>
        <w:t xml:space="preserve">@ellewhite Oh hombre, eso es duro.  Parece que el fin de semana ha ido bien!  Duerme un poco</w:t>
      </w:r>
    </w:p>
    <w:p>
      <w:r>
        <w:t xml:space="preserve">Como recompensa por haber hecho tanto ayer, hoy voy a jugar a World of Warcraft. Sí.</w:t>
      </w:r>
    </w:p>
    <w:p>
      <w:r>
        <w:t xml:space="preserve">Una hermosa canción para cualquier persona que podría utilizar un pick me up esta noche ? http://blip.fm/~5ynxo</w:t>
      </w:r>
    </w:p>
    <w:p>
      <w:r>
        <w:t xml:space="preserve">@sonya415 la sensualidad personificada</w:t>
      </w:r>
    </w:p>
    <w:p>
      <w:r>
        <w:t xml:space="preserve">@3guser yo también tengo 16 años</w:t>
      </w:r>
    </w:p>
    <w:p>
      <w:r>
        <w:t xml:space="preserve">@christian792 LOL somos tan adictos a twitter</w:t>
      </w:r>
    </w:p>
    <w:p>
      <w:r>
        <w:t xml:space="preserve">@Lo_Bosworth hey Lo!!!!</w:t>
      </w:r>
    </w:p>
    <w:p>
      <w:r>
        <w:t xml:space="preserve">Mi blackberry se quedó sin batería a mitad de la jornada... ¡fue miserable! Sin twitter ni correo electrónico a mi disposición, realmente horrible</w:t>
      </w:r>
    </w:p>
    <w:p>
      <w:r>
        <w:t xml:space="preserve">Acabo de despertarme de una deliciosa siesta. No puedo describir el éxito de una siesta a las 8 de la mañana en la noche del sábado .... necesito ruibarbo ahora</w:t>
      </w:r>
    </w:p>
    <w:p>
      <w:r>
        <w:t xml:space="preserve">Feliz Día de la Madre!</w:t>
      </w:r>
    </w:p>
    <w:p>
      <w:r>
        <w:t xml:space="preserve">Podré ver y, con suerte, conocer a estos chicos la semana que viene en ROTR. No puedo esperar!!!  Adelitas Way - Invincible ? http://blip.fm/~5ynxr</w:t>
      </w:r>
    </w:p>
    <w:p>
      <w:r>
        <w:t xml:space="preserve">En mi macbook Invitando a un amigo a Twitter y Feliz Día de la Madre</w:t>
      </w:r>
    </w:p>
    <w:p>
      <w:r>
        <w:t xml:space="preserve">@moncho33 A pues bien small world small world. yo amo a la chiquita esa. es una gran amiga.</w:t>
      </w:r>
    </w:p>
    <w:p>
      <w:r>
        <w:t xml:space="preserve">@hobbz ¿De verdad crees que fue tan impresionante? Tendremos que discutir</w:t>
      </w:r>
    </w:p>
    <w:p>
      <w:r>
        <w:t xml:space="preserve">Acabo de hacer una tarta para mi madre.</w:t>
      </w:r>
    </w:p>
    <w:p>
      <w:r>
        <w:t xml:space="preserve">@SweetIsa fue una época loca, no hay que avergonzarse de que fueras tímida. eras osocuta en tu timidez</w:t>
      </w:r>
    </w:p>
    <w:p>
      <w:r>
        <w:t xml:space="preserve">en los drive ins con daa crewww</w:t>
      </w:r>
    </w:p>
    <w:p>
      <w:r>
        <w:t xml:space="preserve">@cassowaryjewel Excelente punto.</w:t>
      </w:r>
    </w:p>
    <w:p>
      <w:r>
        <w:t xml:space="preserve">@tonysarti ¿es en el centro de la ciudad? creo que nos encontraremos allí... déjame prepararme y te lo haré saber</w:t>
      </w:r>
    </w:p>
    <w:p>
      <w:r>
        <w:t xml:space="preserve">@jeffreecuntstar van a volver a juntarse para un disco más.. o eso he oído.</w:t>
      </w:r>
    </w:p>
    <w:p>
      <w:r>
        <w:t xml:space="preserve">@1027KIISFM ¿EN SERIO?  ¡GENIAL!</w:t>
      </w:r>
    </w:p>
    <w:p>
      <w:r>
        <w:t xml:space="preserve">@dgottesman ¡Feliz cumpleaños!</w:t>
      </w:r>
    </w:p>
    <w:p>
      <w:r>
        <w:t xml:space="preserve">Sí, he hecho un dibujo hoy y ahora me están lloviendo las peticiones de retratos para la gente.</w:t>
      </w:r>
    </w:p>
    <w:p>
      <w:r>
        <w:t xml:space="preserve">@gush4plush ¡Felicidades! Tacha eso de tu lista de cosas por hacer!</w:t>
      </w:r>
    </w:p>
    <w:p>
      <w:r>
        <w:t xml:space="preserve">Bienvenida a cimmarongirl ¡Estoy muy orgullosa!</w:t>
      </w:r>
    </w:p>
    <w:p>
      <w:r>
        <w:t xml:space="preserve">Enseñar a la gente la belleza de twitter</w:t>
      </w:r>
    </w:p>
    <w:p>
      <w:r>
        <w:t xml:space="preserve">Ujieres: ¡Ustedes hicieron que el Día de la Madre fuera realmente impresionante hoy! Gracias por venir temprano a preparar los regalos sorpresa para todas nuestras madres!!</w:t>
      </w:r>
    </w:p>
    <w:p>
      <w:r>
        <w:t xml:space="preserve">@Postlemonkey ¡Oh, impresionante, tengo Yahooo!  Buenas noches, que duermas bien, ¡que no te piquen las chinches!</w:t>
      </w:r>
    </w:p>
    <w:p>
      <w:r>
        <w:t xml:space="preserve">@amyxstftk en realidad, lo hago. sobre todo cuando me olvido de quitarme el maquillaje antes de dormir</w:t>
      </w:r>
    </w:p>
    <w:p>
      <w:r>
        <w:t xml:space="preserve">Dakota acaba de tomar su primer baño desde que fue esterilizada... Estaba en el cielo!</w:t>
      </w:r>
    </w:p>
    <w:p>
      <w:r>
        <w:t xml:space="preserve">@glossymom sí estoy llegando a ese punto. Necesito un nuevo teléfono de todos modos por lo que su va a suceder muy pronto!</w:t>
      </w:r>
    </w:p>
    <w:p>
      <w:r>
        <w:t xml:space="preserve">@tree_frog... ¡¡Sí que lo son!!</w:t>
      </w:r>
    </w:p>
    <w:p>
      <w:r>
        <w:t xml:space="preserve">@taylorswift13 ¡La mía también! Hayley es genial</w:t>
      </w:r>
    </w:p>
    <w:p>
      <w:r>
        <w:t xml:space="preserve">Bromas telefónicas</w:t>
      </w:r>
    </w:p>
    <w:p>
      <w:r>
        <w:t xml:space="preserve">@MariahCarey ¿pueden tus 500 horas de escuela de belleza arreglar eso? jaja</w:t>
      </w:r>
    </w:p>
    <w:p>
      <w:r>
        <w:t xml:space="preserve">@islamqa Y tú también hermano</w:t>
      </w:r>
    </w:p>
    <w:p>
      <w:r>
        <w:t xml:space="preserve">@taylorswift13 Hayley Williams es bastante sorprendente</w:t>
      </w:r>
    </w:p>
    <w:p>
      <w:r>
        <w:t xml:space="preserve">@taylorswift13 TAYLOR! ¿ya estás de vuelta en Nashville..o en Los Ángeles? bueno, ¿cómo fue tu viaje? ¿te divertiste? ¡te quiero chica!</w:t>
      </w:r>
    </w:p>
    <w:p>
      <w:r>
        <w:t xml:space="preserve">http://twitpic.com/4w9ce - ¡mi futuro coche! Me encanta.</w:t>
      </w:r>
    </w:p>
    <w:p>
      <w:r>
        <w:t xml:space="preserve">@goodlemax ¿puedes enviarme dos canciones de coldplay? clocks y viva la vida.</w:t>
      </w:r>
    </w:p>
    <w:p>
      <w:r>
        <w:t xml:space="preserve">@justinsxe woot, woot! super cool</w:t>
      </w:r>
    </w:p>
    <w:p>
      <w:r>
        <w:t xml:space="preserve">@CherryBlossoms4 YEYYY MADDY ES FABULOUSSSSSS Dios la bendiga</w:t>
      </w:r>
    </w:p>
    <w:p>
      <w:r>
        <w:t xml:space="preserve">Acabo de llegar a casa del trabajo. listo para el tiempo de chill dispararme un PM. objetivo: pillowtalk6188</w:t>
      </w:r>
    </w:p>
    <w:p>
      <w:r>
        <w:t xml:space="preserve">Me divertí mucho con la magdalena hoy</w:t>
      </w:r>
    </w:p>
    <w:p>
      <w:r>
        <w:t xml:space="preserve">Bleah un poco achispado y demasiados cup cakes. Maddies cumpleaños mañana + fiesta familiar</w:t>
      </w:r>
    </w:p>
    <w:p>
      <w:r>
        <w:t xml:space="preserve">QUIERO UN ABRAZO!</w:t>
      </w:r>
    </w:p>
    <w:p>
      <w:r>
        <w:t xml:space="preserve">@AimeeLady ¡Las chicas de anoche la habrían dejado! Y me imagino que los chicos habrían disfrutado viendo...</w:t>
      </w:r>
    </w:p>
    <w:p>
      <w:r>
        <w:t xml:space="preserve">realmente pensamientos de borrachera - ¿cómo voy a ir a trabajar mañana?! ¿está vivo loz?! ¿lee gandhi cómics?! nunca lo sabremos</w:t>
      </w:r>
    </w:p>
    <w:p>
      <w:r>
        <w:t xml:space="preserve">Hoy vi a James Carville en la tienda. Su cabeza es realmente así de calva</w:t>
      </w:r>
    </w:p>
    <w:p>
      <w:r>
        <w:t xml:space="preserve">¿Es posible desmayarse cuando se está acostado? En la cama pronto si puedo dormir &lt;3</w:t>
      </w:r>
    </w:p>
    <w:p>
      <w:r>
        <w:t xml:space="preserve">Con mi jordie por un rato</w:t>
      </w:r>
    </w:p>
    <w:p>
      <w:r>
        <w:t xml:space="preserve">Feliz Día de la Madre a todas las mamás de mi vida y a las que no lo son</w:t>
      </w:r>
    </w:p>
    <w:p>
      <w:r>
        <w:t xml:space="preserve">Nooo, no estoy enamorada.  Sólo estoy desarrollando un enamoramiento. Uno pequeño. Heehee.  Mi segundo. Shadduppp.</w:t>
      </w:r>
    </w:p>
    <w:p>
      <w:r>
        <w:t xml:space="preserve">@EileenRight ¿Qué teléfono tienes... un viejo rotativo?</w:t>
      </w:r>
    </w:p>
    <w:p>
      <w:r>
        <w:t xml:space="preserve">Acabo de ver la nueva película de Star Trek. Estuvo muy buena. Zachary Quinto es increíble.</w:t>
      </w:r>
    </w:p>
    <w:p>
      <w:r>
        <w:t xml:space="preserve">@feliciaday Yo también he hecho la colada esta noche.  Supongo que puedo admitirlo ahora que me has allanado el camino.</w:t>
      </w:r>
    </w:p>
    <w:p>
      <w:r>
        <w:t xml:space="preserve">@sjowen Me he comido una hamburguesa doble con queso y patatas fritas de The Golden Arches.... Mañana estaré más enfermo que un perro.</w:t>
      </w:r>
    </w:p>
    <w:p>
      <w:r>
        <w:t xml:space="preserve">@amilliemills neva mind ya amigo me había llamado celoso y quería saber de qué literalmente de qué pero su ova es mi tude ahora</w:t>
      </w:r>
    </w:p>
    <w:p>
      <w:r>
        <w:t xml:space="preserve">Star Trek era realmente bueno</w:t>
      </w:r>
    </w:p>
    <w:p>
      <w:r>
        <w:t xml:space="preserve">@pianogirl4jesus ¡oh sí! Me sorprendió! Fue tan bonito! La próxima vez podremos ir a conducirlo! Eso si se fían de nosotros! Haha</w:t>
      </w:r>
    </w:p>
    <w:p>
      <w:r>
        <w:t xml:space="preserve">@megzmegz &lt;-- sigue a mi chica meagan</w:t>
      </w:r>
    </w:p>
    <w:p>
      <w:r>
        <w:t xml:space="preserve">Voy a hacer la tarjeta del día de la madre de mi Meme y luego me meteré en la ducha y me iré a dormir.</w:t>
      </w:r>
    </w:p>
    <w:p>
      <w:r>
        <w:t xml:space="preserve">@zee8 lo cortó.</w:t>
      </w:r>
    </w:p>
    <w:p>
      <w:r>
        <w:t xml:space="preserve">He hecho el desayuno para mi novio, he ido a Sears para aprobar el examen de conducir, me he quedado con Minh un rato, he ido a la sauna y al spa con mi tía, mi tío y mi madre, y por fin estoy en casa.</w:t>
      </w:r>
    </w:p>
    <w:p>
      <w:r>
        <w:t xml:space="preserve">¡Esto es divertido! ¡Ja, el tipo de All American Rjects parece que está drogado!</w:t>
      </w:r>
    </w:p>
    <w:p>
      <w:r>
        <w:t xml:space="preserve">me encantaba star trek ahora estamos viendo xmen.</w:t>
      </w:r>
    </w:p>
    <w:p>
      <w:r>
        <w:t xml:space="preserve">@EdenQueenBean claro, siempre que digas de donde son! me alegro que te gusten</w:t>
      </w:r>
    </w:p>
    <w:p>
      <w:r>
        <w:t xml:space="preserve">@heffabella no te conozco pero heeeeeeey mi nombre es shannn *extiende la mano* ponla ahí. ¿de dónde eres?</w:t>
      </w:r>
    </w:p>
    <w:p>
      <w:r>
        <w:t xml:space="preserve">@bumblebeex0 sí la libertad es impresionante, es genial ser un poco más independiente</w:t>
      </w:r>
    </w:p>
    <w:p>
      <w:r>
        <w:t xml:space="preserve">@chanterene que te sientas mejor mi amor te traeré algo de comida del alma para que te sientas bien</w:t>
      </w:r>
    </w:p>
    <w:p>
      <w:r>
        <w:t xml:space="preserve">DW, eso fue gracioso</w:t>
      </w:r>
    </w:p>
    <w:p>
      <w:r>
        <w:t xml:space="preserve">Estas chicas me hacen reír twinz twinz! Godda golpear la barbacoa en unos pocos</w:t>
      </w:r>
    </w:p>
    <w:p>
      <w:r>
        <w:t xml:space="preserve">Por favor, todo el mundo a votar por mí para convertirse en la próxima chica Maxim Coors Caddy ... sólo toma unos minutos http://tinyurl.com/dloeyu</w:t>
      </w:r>
    </w:p>
    <w:p>
      <w:r>
        <w:t xml:space="preserve">Necesito cambiar mi forma de ser, en lugar de ser débil. Me encanta @ddlovato es un gran modelo a seguir</w:t>
      </w:r>
    </w:p>
    <w:p>
      <w:r>
        <w:t xml:space="preserve">es curioso como la gente puede olvidar su ira con la llegada de otras personas que menos esperan ver</w:t>
      </w:r>
    </w:p>
    <w:p>
      <w:r>
        <w:t xml:space="preserve">preparándose para el concierto de esta noche! ¡SI!</w:t>
      </w:r>
    </w:p>
    <w:p>
      <w:r>
        <w:t xml:space="preserve">@Kicesie o elope no puedo esperar a ver las fotos de ti con el vestido. Será impresionante</w:t>
      </w:r>
    </w:p>
    <w:p>
      <w:r>
        <w:t xml:space="preserve">primera noche en myers. no es lo mismo sin lydia! pero estoy realmente emocionada por este verano!</w:t>
      </w:r>
    </w:p>
    <w:p>
      <w:r>
        <w:t xml:space="preserve">ugh deseo que este año escolar vaya más rápido para poder avanzar en la vida</w:t>
      </w:r>
    </w:p>
    <w:p>
      <w:r>
        <w:t xml:space="preserve">lao mein y spanikopita HAHA tendrías que estar aquí para saberlo</w:t>
      </w:r>
    </w:p>
    <w:p>
      <w:r>
        <w:t xml:space="preserve">animando un anuncio para el trabajo. Una de mis cosas favoritas. Tanto que lo hago un sábado por la noche para divertirme.</w:t>
      </w:r>
    </w:p>
    <w:p>
      <w:r>
        <w:t xml:space="preserve">@mmitchelldaviss http://twitpic.com/4u5h8 - leon se ve supa' fly en ese mini sofá</w:t>
      </w:r>
    </w:p>
    <w:p>
      <w:r>
        <w:t xml:space="preserve">Rotura de parches de bombo es igual a reventón. ¿Quién necesita entradas para el 15 de mayo? ¿Tú?</w:t>
      </w:r>
    </w:p>
    <w:p>
      <w:r>
        <w:t xml:space="preserve">Finalmente llegó a JP Licks en Coolidge Corner para algunos Oreo soft serve http://twitpic.com/4w9pe</w:t>
      </w:r>
    </w:p>
    <w:p>
      <w:r>
        <w:t xml:space="preserve">"No es una violación si primero gritas sorpresa". - me acaba de decir mi cliente. Jaja.  (vía @OMGitsJessieLee)LMAO</w:t>
      </w:r>
    </w:p>
    <w:p>
      <w:r>
        <w:t xml:space="preserve">tiene un pequeño zumbido de la pintura epoxi</w:t>
      </w:r>
    </w:p>
    <w:p>
      <w:r>
        <w:t xml:space="preserve">Acabo de volver de Six Flags, muy divertido, aunque casi me muero.</w:t>
      </w:r>
    </w:p>
    <w:p>
      <w:r>
        <w:t xml:space="preserve">@musiclove18 jaja gracias es para la historia y es sobre cómo la invención de la televisión ha influido en América lol</w:t>
      </w:r>
    </w:p>
    <w:p>
      <w:r>
        <w:t xml:space="preserve">Escribiendo mi trabajo final de Literatura Musical sobre Eine kleine nashtmusik de Mozart. Mamá me está echando una mano... y la verdad es que me lo estoy pasando genial</w:t>
      </w:r>
    </w:p>
    <w:p>
      <w:r>
        <w:t xml:space="preserve">mmmmmm el café de mcdonalds es taaaaan bueno.....quizás vaya a la hookah esta noche con el abbster</w:t>
      </w:r>
    </w:p>
    <w:p>
      <w:r>
        <w:t xml:space="preserve">@JonathanRKnight BTW Todavía no puedo creer lo impresionante que fue la actuación de NEWJABBAKIDZ...U en las máscaras..grité en mi pc</w:t>
      </w:r>
    </w:p>
    <w:p>
      <w:r>
        <w:t xml:space="preserve">nada mejor que tener a tu nieta sonriendo y nada se siente mejor que ese gran abrazo!!! Los nietos, ¡qué alegría!</w:t>
      </w:r>
    </w:p>
    <w:p>
      <w:r>
        <w:t xml:space="preserve">@LeesonDoyle Jaja, ¡Asombroso! Y, claramente, ¡sólo Trinity es lo suficientemente impresionante como para tener acceso a ella!</w:t>
      </w:r>
    </w:p>
    <w:p>
      <w:r>
        <w:t xml:space="preserve">@AnalystAlterEgo ¡LOL! Sí, bueno, lo mismo se aplica a la tienda de comestibles.</w:t>
      </w:r>
    </w:p>
    <w:p>
      <w:r>
        <w:t xml:space="preserve">Las fotos de Cassie del Crawfish Boil me hacen sonreír de verdad Además, mi escritorio sigue siendo un fracaso. El más grande de los fracasos. Me odia.</w:t>
      </w:r>
    </w:p>
    <w:p>
      <w:r>
        <w:t xml:space="preserve">Acabo de ver una estrella fugaz... Pedí mi deseo</w:t>
      </w:r>
    </w:p>
    <w:p>
      <w:r>
        <w:t xml:space="preserve">@CeeTheTruthy ¿qué tipo de comida Celli? Te sigo ahora</w:t>
      </w:r>
    </w:p>
    <w:p>
      <w:r>
        <w:t xml:space="preserve">@AimeeLady Lol... Ella está bien como está ¿Cómo ha sido tu fin de semana?</w:t>
      </w:r>
    </w:p>
    <w:p>
      <w:r>
        <w:t xml:space="preserve">Acabo de terminar el runthrough de YSC para el servicio! Va a ser increíble!  - http://tweet.sg</w:t>
      </w:r>
    </w:p>
    <w:p>
      <w:r>
        <w:t xml:space="preserve">Feliz día de la madre, mamá. Eres la persona más increíble que he conocido y estoy muy orgullosa de haber nacido como tu hija</w:t>
      </w:r>
    </w:p>
    <w:p>
      <w:r>
        <w:t xml:space="preserve">@bain2 Yo ayudaré si pagas mi reactivación</w:t>
      </w:r>
    </w:p>
    <w:p>
      <w:r>
        <w:t xml:space="preserve">alguien esta emocionado por harry potter como yo. maldito crepusculo pospuso mi primer amor oh bueno voy a buscar algo de hai chai</w:t>
      </w:r>
    </w:p>
    <w:p>
      <w:r>
        <w:t xml:space="preserve">@kenazuma en realidad me refería a la moto. No hay mucho turismo, pero me desplazo cuando es posible, unos 90 minutos de ida y vuelta, así que es como un viaje.</w:t>
      </w:r>
    </w:p>
    <w:p>
      <w:r>
        <w:t xml:space="preserve">Hmm...Mientras, caminando por la ciudad recibí una inviataion en una limusina SUV a través de algunos compañeros de baile... ¿No tienen citas? ¡Oh, chicos!</w:t>
      </w:r>
    </w:p>
    <w:p>
      <w:r>
        <w:t xml:space="preserve">viendo "That Thing You Do" en Comcast. ¡Extrañando a mi boo como crrrrrazy!</w:t>
      </w:r>
    </w:p>
    <w:p>
      <w:r>
        <w:t xml:space="preserve">@ShebaBaby debería ser una retransmisión de la pelea Pacquiao-Hatton de la semana pasada. No planifiques tu noche en torno a ella.  Ya he dicho demasiado.</w:t>
      </w:r>
    </w:p>
    <w:p>
      <w:r>
        <w:t xml:space="preserve">@ChiefEditor4SAU Gracias por el seguimiento.</w:t>
      </w:r>
    </w:p>
    <w:p>
      <w:r>
        <w:t xml:space="preserve">¿Por qué sigo fuera a las 4 de la mañana? Porque mañana no tengo colegio, por eso.</w:t>
      </w:r>
    </w:p>
    <w:p>
      <w:r>
        <w:t xml:space="preserve">@chaotic_barb Estoy totalmente de acuerdo contigo.  He bloqueado el negativo de mi stream</w:t>
      </w:r>
    </w:p>
    <w:p>
      <w:r>
        <w:t xml:space="preserve">@SairzBillington lol, gracias creo que mi marido lo clasificaría como "molesto" - pero me gusta mucho más impresionante</w:t>
      </w:r>
    </w:p>
    <w:p>
      <w:r>
        <w:t xml:space="preserve">@GericaQuinn lmao haha nice lolz it's all good though. i can wait lol</w:t>
      </w:r>
    </w:p>
    <w:p>
      <w:r>
        <w:t xml:space="preserve">video de acarreo en camino!</w:t>
      </w:r>
    </w:p>
    <w:p>
      <w:r>
        <w:t xml:space="preserve">@EileenRight Debería funcionar bien, por lo que sé. *Encogerse de hombros* ¿Tal vez enviar un tweet a @Verizon?</w:t>
      </w:r>
    </w:p>
    <w:p>
      <w:r>
        <w:t xml:space="preserve">A punto de volverse loco</w:t>
      </w:r>
    </w:p>
    <w:p>
      <w:r>
        <w:t xml:space="preserve">michelle es una mama caliente con chichis grande</w:t>
      </w:r>
    </w:p>
    <w:p>
      <w:r>
        <w:t xml:space="preserve">@LoveLinds HEY ESO ES ALGO QUE YO HARIA!</w:t>
      </w:r>
    </w:p>
    <w:p>
      <w:r>
        <w:t xml:space="preserve">buenos días a todos!</w:t>
      </w:r>
    </w:p>
    <w:p>
      <w:r>
        <w:t xml:space="preserve">@sweetsheilx Lo mismo para tu madre también pril</w:t>
      </w:r>
    </w:p>
    <w:p>
      <w:r>
        <w:t xml:space="preserve">después de la fiesta de graduación de esta noche</w:t>
      </w:r>
    </w:p>
    <w:p>
      <w:r>
        <w:t xml:space="preserve">tienes mucha razón! @Adrianmw1</w:t>
      </w:r>
    </w:p>
    <w:p>
      <w:r>
        <w:t xml:space="preserve">buenas noches! me voy a dormir!!!! 5 am good mornining! xD</w:t>
      </w:r>
    </w:p>
    <w:p>
      <w:r>
        <w:t xml:space="preserve">Jugué a la pelota en el parque, entrené a un joven en los fundamentos.. Voy a casa a comer bistec y langosta... Palabra de honor.</w:t>
      </w:r>
    </w:p>
    <w:p>
      <w:r>
        <w:t xml:space="preserve">¡Muy bien! ¡La fiesta fue un éxito! Todos nos divertimos, y ahora se acabó</w:t>
      </w:r>
    </w:p>
    <w:p>
      <w:r>
        <w:t xml:space="preserve">@DianaRay1 ¡Lo sé, estoy muy emocionada por ellos!</w:t>
      </w:r>
    </w:p>
    <w:p>
      <w:r>
        <w:t xml:space="preserve">mmmmmm, ¡helado nocturno de Brusters! om nom nom nom</w:t>
      </w:r>
    </w:p>
    <w:p>
      <w:r>
        <w:t xml:space="preserve">Feliz Día de la Madre a mi madre y a todas las madres del mundo</w:t>
      </w:r>
    </w:p>
    <w:p>
      <w:r>
        <w:t xml:space="preserve">@superdes ir con firefox</w:t>
      </w:r>
    </w:p>
    <w:p>
      <w:r>
        <w:t xml:space="preserve">BYEEE!!!</w:t>
      </w:r>
    </w:p>
    <w:p>
      <w:r>
        <w:t xml:space="preserve">@MeggieMouse ¿qué vas a pasar 40 horas sin? Diría que mi ordenador o mi teléfono pero lo hice la semana pasada y no me importó en absoluto...</w:t>
      </w:r>
    </w:p>
    <w:p>
      <w:r>
        <w:t xml:space="preserve">pasar el rato con ambyr</w:t>
      </w:r>
    </w:p>
    <w:p>
      <w:r>
        <w:t xml:space="preserve">Desde que tengo esta cosa... ni una respuesta ni un mensaje. No hay nada. A quién le importa... sé que soy especial.</w:t>
      </w:r>
    </w:p>
    <w:p>
      <w:r>
        <w:t xml:space="preserve">@amandapalmer se perdió la entrevista en NPR, irónico porque escuchó NPR todo el día en el maldito viaje largo en coche, viendo Needle ahora, tiene buena pinta</w:t>
      </w:r>
    </w:p>
    <w:p>
      <w:r>
        <w:t xml:space="preserve">@chrisettefan hhaha kewl dude!! pero si u dont know &amp; he does have a reason well thats another story mhmhmh...does he?</w:t>
      </w:r>
    </w:p>
    <w:p>
      <w:r>
        <w:t xml:space="preserve">@joeymcintyre BTW Todavía no puedo creer lo impresionante que fue la actuación de NEWJABBAKIDZ...U en las máscaras..grité en mi pc</w:t>
      </w:r>
    </w:p>
    <w:p>
      <w:r>
        <w:t xml:space="preserve">*ATASCO DESPEJADO* ¡CLIC!</w:t>
      </w:r>
    </w:p>
    <w:p>
      <w:r>
        <w:t xml:space="preserve">bastante cansado... iba a ir al cine pero decidió no hacerlo... estoy cagado</w:t>
      </w:r>
    </w:p>
    <w:p>
      <w:r>
        <w:t xml:space="preserve">Acabo de llegar a la casa de mi líder de Cellgroup y está sorprendido de que esté seco. Jaja.  - http://tweet.sg</w:t>
      </w:r>
    </w:p>
    <w:p>
      <w:r>
        <w:t xml:space="preserve">¿No te encanta una noche libre para ponerte al día con tus programas en el DVR? ANTM aquí voy... ¡ja, ja!</w:t>
      </w:r>
    </w:p>
    <w:p>
      <w:r>
        <w:t xml:space="preserve">¡Sí! He llegado a casa. Se siente muy bien estar de vuelta y todavía hay luz afuera.</w:t>
      </w:r>
    </w:p>
    <w:p>
      <w:r>
        <w:t xml:space="preserve">he tenido el mejor día de mi vida! lo he echado de menos. más mañana también</w:t>
      </w:r>
    </w:p>
    <w:p>
      <w:r>
        <w:t xml:space="preserve">¡5K hechos en menos de 60 minutos! ¿No es un gran problema? Psst, peso 280lbs! Yippee!  Gracias @JonathanRoche #NEWO (No Excuses WorkOuts) &amp; @theFlylady #Flylady !</w:t>
      </w:r>
    </w:p>
    <w:p>
      <w:r>
        <w:t xml:space="preserve">@JonathanRKnight http://twitpic.com/4w9h2 mejor en persona tenía que enviar u esto, me siento como ratón de "La cola americana" . En RI.</w:t>
      </w:r>
    </w:p>
    <w:p>
      <w:r>
        <w:t xml:space="preserve">Servir mesas es agotador. Me duelen mucho los pies. Nota para mí: nunca me convierta en una camarera. También, felicitaciones a George por el impresionante tri-tip</w:t>
      </w:r>
    </w:p>
    <w:p>
      <w:r>
        <w:t xml:space="preserve">La comida aquí parece increíble! Nuestro postre es el soufflé helado de Grand Marnier, por supuesto tenemos que comer en el bar</w:t>
      </w:r>
    </w:p>
    <w:p>
      <w:r>
        <w:t xml:space="preserve">@stevetilley fue una batalla solitaria, amigo mío, ¡pero luchaste valientemente!</w:t>
      </w:r>
    </w:p>
    <w:p>
      <w:r>
        <w:t xml:space="preserve">Acabo de volver de Greenlake. ¡Ha sido un día muy bonito!</w:t>
      </w:r>
    </w:p>
    <w:p>
      <w:r>
        <w:t xml:space="preserve">@blindllama puedo hacer todo eso pero ¿qué estaría aprendiendo?</w:t>
      </w:r>
    </w:p>
    <w:p>
      <w:r>
        <w:t xml:space="preserve">Volví al médico y oficialmente tengo los ojos muy secos... pero al menos nada serio</w:t>
      </w:r>
    </w:p>
    <w:p>
      <w:r>
        <w:t xml:space="preserve">@Tellybelly1 ¡Gracias! Es el mejor marido de todos. Realmente lo es. Soy tan afortunada!  Espero que estés teniendo una maravillosa tarde de sábado!</w:t>
      </w:r>
    </w:p>
    <w:p>
      <w:r>
        <w:t xml:space="preserve">@mileycyrus cuando tengas la oportunidad puedes publicar un video de tinkerbell diciendo peekaboo i kinda wana hear him say it</w:t>
      </w:r>
    </w:p>
    <w:p>
      <w:r>
        <w:t xml:space="preserve">@OfficialAthenaR jaja. Sí que suena bien (: Acostumbrémonos a eso. ¡ok! iloveyoutoo.</w:t>
      </w:r>
    </w:p>
    <w:p>
      <w:r>
        <w:t xml:space="preserve">@DonnieWahlberg BTW Todavía no puedo creer lo impresionante que fue la actuación de NEWJABBAKIDZ...U en las máscaras..grité en mi pc</w:t>
      </w:r>
    </w:p>
    <w:p>
      <w:r>
        <w:t xml:space="preserve">me voy a dormir el día de mañana!</w:t>
      </w:r>
    </w:p>
    <w:p>
      <w:r>
        <w:t xml:space="preserve">pasando un gran día de la madre</w:t>
      </w:r>
    </w:p>
    <w:p>
      <w:r>
        <w:t xml:space="preserve">@debtguide Cool Guide.. Mi mejor consejo .. NO los uses a menos que sea absolutamente necesario !!!</w:t>
      </w:r>
    </w:p>
    <w:p>
      <w:r>
        <w:t xml:space="preserve">@ekhazahar mi gato!!</w:t>
      </w:r>
    </w:p>
    <w:p>
      <w:r>
        <w:t xml:space="preserve">Si eres mi otra mitad, ¡reúnete conmigo en Groningen, por favor!</w:t>
      </w:r>
    </w:p>
    <w:p>
      <w:r>
        <w:t xml:space="preserve">Zzzz... ¡Mañana voy a llevar a mi madre a desayunar!  Será todo un placer.</w:t>
      </w:r>
    </w:p>
    <w:p>
      <w:r>
        <w:t xml:space="preserve">@xmainer1 se dirige a xbox irá a comprar mañana</w:t>
      </w:r>
    </w:p>
    <w:p>
      <w:r>
        <w:t xml:space="preserve">@jeglz Joe acaba de poner una nueva bombilla en mi foco</w:t>
      </w:r>
    </w:p>
    <w:p>
      <w:r>
        <w:t xml:space="preserve">GRACIAS AMIGOS! 200 SEGUIDORES</w:t>
      </w:r>
    </w:p>
    <w:p>
      <w:r>
        <w:t xml:space="preserve">@inflight1 nos aburre tanto la rutina.. lol!</w:t>
      </w:r>
    </w:p>
    <w:p>
      <w:r>
        <w:t xml:space="preserve">@StampGarden PRETTY! Espero ganar</w:t>
      </w:r>
    </w:p>
    <w:p>
      <w:r>
        <w:t xml:space="preserve">después de unas pizzas, ir a dormir</w:t>
      </w:r>
    </w:p>
    <w:p>
      <w:r>
        <w:t xml:space="preserve">Bob Esponja cantar un largo. La madre de Amandas nos dio a mí y a Crystal calendarios de los hermanos Jonas</w:t>
      </w:r>
    </w:p>
    <w:p>
      <w:r>
        <w:t xml:space="preserve">@Blanquis26 Feliz Día de la Madre para ti mañana</w:t>
      </w:r>
    </w:p>
    <w:p>
      <w:r>
        <w:t xml:space="preserve">@michaelqtodd leí tu actualización de estado y sólo quería asegurarme de estar en tu lista de seguimiento Espero que estés teniendo un fin de semana maravilloso Michael~ bendiciones</w:t>
      </w:r>
    </w:p>
    <w:p>
      <w:r>
        <w:t xml:space="preserve">mirando constantemente el reloj... ¡vamos a las 11 de la noche!</w:t>
      </w:r>
    </w:p>
    <w:p>
      <w:r>
        <w:t xml:space="preserve">No me interesan las cámaras de netsexor ni la ruta al cielo, sin embargo, #lobster suena súper bien.  Estoy casi tentado de ir a buscar un poco.</w:t>
      </w:r>
    </w:p>
    <w:p>
      <w:r>
        <w:t xml:space="preserve">@plsdontgogurl Ese es el único. Me gustaría tener un vídeo recopilatorio de los empujones de @jordanknight</w:t>
      </w:r>
    </w:p>
    <w:p>
      <w:r>
        <w:t xml:space="preserve">ha echado una larga siesta http://plurk.com/p/stvqp</w:t>
      </w:r>
    </w:p>
    <w:p>
      <w:r>
        <w:t xml:space="preserve">@LiveCrunch jaja ¡Gracias!</w:t>
      </w:r>
    </w:p>
    <w:p>
      <w:r>
        <w:t xml:space="preserve">el apartamento está empezando a sentirse como mío.</w:t>
      </w:r>
    </w:p>
    <w:p>
      <w:r>
        <w:t xml:space="preserve">Volviendo a casa después de pasar el rato con Herman</w:t>
      </w:r>
    </w:p>
    <w:p>
      <w:r>
        <w:t xml:space="preserve">caminando a casa escuchando música y cantando para mí mismo. :d Seis pies bajo las estrellas</w:t>
      </w:r>
    </w:p>
    <w:p>
      <w:r>
        <w:t xml:space="preserve">¡Ups!  Mi madre entró por accidente en mi cuenta de twitter para comentar mis fotos!</w:t>
      </w:r>
    </w:p>
    <w:p>
      <w:r>
        <w:t xml:space="preserve">@charmainelhs entonces debes insistir en que escribas ensayos a la manera de twitter - no más de 140 caracteres</w:t>
      </w:r>
    </w:p>
    <w:p>
      <w:r>
        <w:t xml:space="preserve">chat en vivo muy pronto.</w:t>
      </w:r>
    </w:p>
    <w:p>
      <w:r>
        <w:t xml:space="preserve">en el norte im BOOMIN!!!.. lol.. fucc el perro del club prefiero contar un millón de buccz!!.. ..ME LLAMAN STARBUCCZ BITCH!!!...</w:t>
      </w:r>
    </w:p>
    <w:p>
      <w:r>
        <w:t xml:space="preserve">Escribiendo e investigando. Cansada de ser tonta, así que me estoy educando y avanzando. Me voy a casar con un chico blanco que te hace bien!!!</w:t>
      </w:r>
    </w:p>
    <w:p>
      <w:r>
        <w:t xml:space="preserve">Vamos Canadá hicieron Nikkie Payne # 1 cómico bien ella es tan sí, pero ella es sólo divertido para pervs o adolescentes o personas en mi familia</w:t>
      </w:r>
    </w:p>
    <w:p>
      <w:r>
        <w:t xml:space="preserve">viendo bailar al sobrino de laura</w:t>
      </w:r>
    </w:p>
    <w:p>
      <w:r>
        <w:t xml:space="preserve">@MelvinJames hola.  Cómo estás. Agradable sorpresa</w:t>
      </w:r>
    </w:p>
    <w:p>
      <w:r>
        <w:t xml:space="preserve">por fin he llegado a phoenix!  Estoy en casa.</w:t>
      </w:r>
    </w:p>
    <w:p>
      <w:r>
        <w:t xml:space="preserve">Voy a saltar del puente más cercano si no puedo tenerlo</w:t>
      </w:r>
    </w:p>
    <w:p>
      <w:r>
        <w:t xml:space="preserve">@lar206 acaba de ver un regal azul bebé con la palabra "SLAB" escrita en letras enormes en el lateral jajaaaa</w:t>
      </w:r>
    </w:p>
    <w:p>
      <w:r>
        <w:t xml:space="preserve">@RussellMoyer olawd ir a ver, es impagable taaaan divertido</w:t>
      </w:r>
    </w:p>
    <w:p>
      <w:r>
        <w:t xml:space="preserve">¡Ups! Start Trek,...no Start! Duh.</w:t>
      </w:r>
    </w:p>
    <w:p>
      <w:r>
        <w:t xml:space="preserve">@jodimariethomas Hola Jodi... ¿qué pasa? ugg... estoy aburrido... acabo de hacer un helado... nos vemos el lunes... ( jajaja se rymed ...) loll. cu en la escuela</w:t>
      </w:r>
    </w:p>
    <w:p>
      <w:r>
        <w:t xml:space="preserve">feliz domingo a todos</w:t>
      </w:r>
    </w:p>
    <w:p>
      <w:r>
        <w:t xml:space="preserve">D-Lab en el MIT Open courseware http://is.gd/ygt5 Adiós a mis posibilidades de trabajar en las próximas semanas</w:t>
      </w:r>
    </w:p>
    <w:p>
      <w:r>
        <w:t xml:space="preserve">omg me divierto mucho watcing house bunny, courto isa a ledge por enviarme link &lt;3</w:t>
      </w:r>
    </w:p>
    <w:p>
      <w:r>
        <w:t xml:space="preserve">@genuinecasper Me manda tu amiga @Laradolilly</w:t>
      </w:r>
    </w:p>
    <w:p>
      <w:r>
        <w:t xml:space="preserve">@Kenichan Es totalmente de manos agarradas y caramelos malos, ¡gracias! &lt;3 ¿Cómo estás?</w:t>
      </w:r>
    </w:p>
    <w:p>
      <w:r>
        <w:t xml:space="preserve">@kikkitigerwolf @FranciscoIV ¡Ah, y el abanico está puesto y le encanta!</w:t>
      </w:r>
    </w:p>
    <w:p>
      <w:r>
        <w:t xml:space="preserve">Cena con Gma y la hermana mayor junto al agua! yummmmmm</w:t>
      </w:r>
    </w:p>
    <w:p>
      <w:r>
        <w:t xml:space="preserve">Está esperando el inicio de Foreigner</w:t>
      </w:r>
    </w:p>
    <w:p>
      <w:r>
        <w:t xml:space="preserve">@MrYoga amo a mi madre, es la mejor madre del planeta</w:t>
      </w:r>
    </w:p>
    <w:p>
      <w:r>
        <w:t xml:space="preserve">@Strabismus Trato de ignorar..solo noto nuevos modus operandi . Me encantan las bebidas de Sonic. Cherry limeade mmm</w:t>
      </w:r>
    </w:p>
    <w:p>
      <w:r>
        <w:t xml:space="preserve">@sheasylvia A veces me gustaría que Twitter tuviera el "me gusta" de Facebook sólo para poder darte un pulgar arriba. Gran trabajo de cualquier manera - yo también apesto, pero...</w:t>
      </w:r>
    </w:p>
    <w:p>
      <w:r>
        <w:t xml:space="preserve">ahora, en un extraño estado de ánimo muahaz</w:t>
      </w:r>
    </w:p>
    <w:p>
      <w:r>
        <w:t xml:space="preserve">es el nivel 58 http://plurk.com/p/stvri</w:t>
      </w:r>
    </w:p>
    <w:p>
      <w:r>
        <w:t xml:space="preserve">@titothebuilder qué mal por él</w:t>
      </w:r>
    </w:p>
    <w:p>
      <w:r>
        <w:t xml:space="preserve">Buenos días</w:t>
      </w:r>
    </w:p>
    <w:p>
      <w:r>
        <w:t xml:space="preserve">@LiLViciousSODMG Yessir</w:t>
      </w:r>
    </w:p>
    <w:p>
      <w:r>
        <w:t xml:space="preserve">En Halu para cenar... ¡¡Segunda vez esta semana!!</w:t>
      </w:r>
    </w:p>
    <w:p>
      <w:r>
        <w:t xml:space="preserve">@stuartdavis Vamos, estamos hablando de la filosofía - el amor a la sabiduría.   Necesito un "tapete" - un contexto para "aterrizar" intersubjetivamente.</w:t>
      </w:r>
    </w:p>
    <w:p>
      <w:r>
        <w:t xml:space="preserve">@SaraBareilles Ese es un gran punto... pero no me cago en NINGÚN! bosque, Sara... deberías saberlo.  Jaja</w:t>
      </w:r>
    </w:p>
    <w:p>
      <w:r>
        <w:t xml:space="preserve">@taylorswift13 ¡me encanta Paramore! bienvenido de nuevo</w:t>
      </w:r>
    </w:p>
    <w:p>
      <w:r>
        <w:t xml:space="preserve">@Sij8 2002 - el TSX es agradable sólo porque es un coche nuevo - se maneja bien, pero no tiene los caballos del TL-S</w:t>
      </w:r>
    </w:p>
    <w:p>
      <w:r>
        <w:t xml:space="preserve">Me encantaría dormir con Pete Lmfao jk</w:t>
      </w:r>
    </w:p>
    <w:p>
      <w:r>
        <w:t xml:space="preserve">Asegúrate de que tu madre sabe que la quieres</w:t>
      </w:r>
    </w:p>
    <w:p>
      <w:r>
        <w:t xml:space="preserve">hola chicos = ) hoy fui a la casa de Jenny!! me divertí mucho así que, ¿que hicieron los demás?</w:t>
      </w:r>
    </w:p>
    <w:p>
      <w:r>
        <w:t xml:space="preserve">@lyly_hameron Ya los he visto. Los enlazo en mi post de lj.</w:t>
      </w:r>
    </w:p>
    <w:p>
      <w:r>
        <w:t xml:space="preserve">Rox fue divertido . Amii y Bailey están aquí</w:t>
      </w:r>
    </w:p>
    <w:p>
      <w:r>
        <w:t xml:space="preserve">@richdeclue ¿Eso es lo que dijo?</w:t>
      </w:r>
    </w:p>
    <w:p>
      <w:r>
        <w:t xml:space="preserve">@KeepinUpWKris espero que tengas un gran día mañana!! feliz día de la madre! haznos saber lo que hiciste</w:t>
      </w:r>
    </w:p>
    <w:p>
      <w:r>
        <w:t xml:space="preserve">Acostumbrarse a esto del inmovilizador de hombros. Incluso acostumbrarse a dormir en el sillón reclinable.</w:t>
      </w:r>
    </w:p>
    <w:p>
      <w:r>
        <w:t xml:space="preserve">@elliottyamin tu nueva canción es INCREIBLE</w:t>
      </w:r>
    </w:p>
    <w:p>
      <w:r>
        <w:t xml:space="preserve">Sentirse especial @ looking4him primer tipo para darme flores.</w:t>
      </w:r>
    </w:p>
    <w:p>
      <w:r>
        <w:t xml:space="preserve">PeeWee está durmiendo la siesta en el sofá. http://apps.facebook.com/dogbook/profile/view/5608012</w:t>
      </w:r>
    </w:p>
    <w:p>
      <w:r>
        <w:t xml:space="preserve">¡Santo cielo! Star Trek era increíble.</w:t>
      </w:r>
    </w:p>
    <w:p>
      <w:r>
        <w:t xml:space="preserve">@geramie si, estaba pensando en eso, ahaha</w:t>
      </w:r>
    </w:p>
    <w:p>
      <w:r>
        <w:t xml:space="preserve">Cena=Hamburguesa de búfalo con queso provolone fundido por encima con tomates de buey y espinacas. Divino. Foto en facebook por venir.</w:t>
      </w:r>
    </w:p>
    <w:p>
      <w:r>
        <w:t xml:space="preserve">@LaurenConrad Hola Lauren... ¡Soy una gran fan! Espero que te estés divirtiendo en Wango Tango!!</w:t>
      </w:r>
    </w:p>
    <w:p>
      <w:r>
        <w:t xml:space="preserve">viendo "Keep up with the kardashian" en youtube</w:t>
      </w:r>
    </w:p>
    <w:p>
      <w:r>
        <w:t xml:space="preserve">¿acaba de jugar al voleibol?</w:t>
      </w:r>
    </w:p>
    <w:p>
      <w:r>
        <w:t xml:space="preserve">@xxyouSHiNExx hey! jaja, sip! ese era yo! los comentarios negativos me sacan de quicio; así que siempre los defiendo! jaja!</w:t>
      </w:r>
    </w:p>
    <w:p>
      <w:r>
        <w:t xml:space="preserve">@thomaskattus has preguntado por mi agenda de SF, dahling...quizás la próxima vez</w:t>
      </w:r>
    </w:p>
    <w:p>
      <w:r>
        <w:t xml:space="preserve">Ha sido el Día de la Madre comprando ....wow... muchas gracias a mi hermana por venir conmigo. Siento haberte emborrachado.</w:t>
      </w:r>
    </w:p>
    <w:p>
      <w:r>
        <w:t xml:space="preserve">Volví de la fiesta... sorprendentemente impresionante, ¡Necesito bailar más a menudo! en general, una noche impresionante</w:t>
      </w:r>
    </w:p>
    <w:p>
      <w:r>
        <w:t xml:space="preserve">@BarackObama te quiero</w:t>
      </w:r>
    </w:p>
    <w:p>
      <w:r>
        <w:t xml:space="preserve">@MariahCarey dijo, SUS UÑAS PARECEN UNA MIERDA ¿QUIEN HIZO ESTO? LOL, estoy bromeando, no sé lo que está diciendo jaja</w:t>
      </w:r>
    </w:p>
    <w:p>
      <w:r>
        <w:t xml:space="preserve">Con @MOBARZHARLEM caminando por las calles de Harlem. Hogar dulce hogar</w:t>
      </w:r>
    </w:p>
    <w:p>
      <w:r>
        <w:t xml:space="preserve">tan agradecida por su MAMÁ</w:t>
      </w:r>
    </w:p>
    <w:p>
      <w:r>
        <w:t xml:space="preserve">me acabo de levantar y he actualizado mi ipod</w:t>
      </w:r>
    </w:p>
    <w:p>
      <w:r>
        <w:t xml:space="preserve">@omgdarleny hahaa su awesomee !</w:t>
      </w:r>
    </w:p>
    <w:p>
      <w:r>
        <w:t xml:space="preserve">Acabo de ver "Bedtime Stories". Me encanta esa película.</w:t>
      </w:r>
    </w:p>
    <w:p>
      <w:r>
        <w:t xml:space="preserve">@TheYotesDiva Sip, no tolero nada en el grupo de facebook</w:t>
      </w:r>
    </w:p>
    <w:p>
      <w:r>
        <w:t xml:space="preserve">News of the Wierd es tan entretenida</w:t>
      </w:r>
    </w:p>
    <w:p>
      <w:r>
        <w:t xml:space="preserve">Detenido en el hotel</w:t>
      </w:r>
    </w:p>
    <w:p>
      <w:r>
        <w:t xml:space="preserve">@LiteratePervert kewl - a la espera de ser sacudido</w:t>
      </w:r>
    </w:p>
    <w:p>
      <w:r>
        <w:t xml:space="preserve">me siento como en los 16 años otra vez - viendo TWILIGHT y disfrutándolo</w:t>
      </w:r>
    </w:p>
    <w:p>
      <w:r>
        <w:t xml:space="preserve">@Agente__0range ¿puedes hacerme un cafecito?</w:t>
      </w:r>
    </w:p>
    <w:p>
      <w:r>
        <w:t xml:space="preserve">Estoy muy orgullosa de mi amigo graduado de la NAU!!! Nos estamos preparando para celebrar esta noche!!! Será un calvario internacional~</w:t>
      </w:r>
    </w:p>
    <w:p>
      <w:r>
        <w:t xml:space="preserve">@stars_are_fire Hola</w:t>
      </w:r>
    </w:p>
    <w:p>
      <w:r>
        <w:t xml:space="preserve">@talindab http://twitpic.com/4w483 se ven muy bien</w:t>
      </w:r>
    </w:p>
    <w:p>
      <w:r>
        <w:t xml:space="preserve">@BillohBill WTF!!!!  LMAO!!! *Acaba de recibir un golpe en la cabeza con bolas ensangrentadas*.</w:t>
      </w:r>
    </w:p>
    <w:p>
      <w:r>
        <w:t xml:space="preserve">En el MGM Grand, ¡Mraz en el escenario! No hay que doblar a los abridores. Muchos viejos recuerdos que se desbordan</w:t>
      </w:r>
    </w:p>
    <w:p>
      <w:r>
        <w:t xml:space="preserve">@christinerose Enhorabuena por ganar el Premio Indie</w:t>
      </w:r>
    </w:p>
    <w:p>
      <w:r>
        <w:t xml:space="preserve">que tengas un buen día @tuanyia @mirandaspazz @augustblossom @amoremotore ? http://blip.fm/~5yomt</w:t>
      </w:r>
    </w:p>
    <w:p>
      <w:r>
        <w:t xml:space="preserve">@lovetf Muy bien, lo siento. Pero creo que deberías ir de todos modos</w:t>
      </w:r>
    </w:p>
    <w:p>
      <w:r>
        <w:t xml:space="preserve">Por fin en casa</w:t>
      </w:r>
    </w:p>
    <w:p>
      <w:r>
        <w:t xml:space="preserve">@aurellion Me he dado cuenta al llegar a casa que me he dejado la mía en tu nevera, si quieres te la regalo.</w:t>
      </w:r>
    </w:p>
    <w:p>
      <w:r>
        <w:t xml:space="preserve">Es leche de soja caliente y amazake con cacao en polvo y agave</w:t>
      </w:r>
    </w:p>
    <w:p>
      <w:r>
        <w:t xml:space="preserve">@capemaybooks muy bien no quiero que te pases ahora. LOL eres divertido nite nite</w:t>
      </w:r>
    </w:p>
    <w:p>
      <w:r>
        <w:t xml:space="preserve">me voy a la cama. me encantan los jonas brothers!! la última vez que megan y yo estuvimos juntos fue el fin de semana del estreno de JONAS!! -lauryn &lt;33</w:t>
      </w:r>
    </w:p>
    <w:p>
      <w:r>
        <w:t xml:space="preserve">@mikegentile http://twitpic.com/4l85a - ¡el mejor tipo de chicle de la historia! Acabo de comprar un paquete</w:t>
      </w:r>
    </w:p>
    <w:p>
      <w:r>
        <w:t xml:space="preserve">Acabo de llegar a casa de la inauguración del espectáculo. fantástico. gracias a todos los que vinieron</w:t>
      </w:r>
    </w:p>
    <w:p>
      <w:r>
        <w:t xml:space="preserve">Ayudando con la "iglesia de los niños" mañana! ¡¡Yay pequeños!!</w:t>
      </w:r>
    </w:p>
    <w:p>
      <w:r>
        <w:t xml:space="preserve">76 largos y dolorosos kilómetros hoy. las rodillas duelen. acercarse a los 50 años es duro. no lo acepto bien.  3 vasos de cerveza ayudaron.</w:t>
      </w:r>
    </w:p>
    <w:p>
      <w:r>
        <w:t xml:space="preserve">@mrskutcher ustedes son una pareja increíble</w:t>
      </w:r>
    </w:p>
    <w:p>
      <w:r>
        <w:t xml:space="preserve">ha disfrutado de su primer día de verano</w:t>
      </w:r>
    </w:p>
    <w:p>
      <w:r>
        <w:t xml:space="preserve">@Teresamerica los políticos y los famosos se divierten mucho.. es que para ALGUNOS de ellos, la DIVERSIÓN es en realidad.. PECADO</w:t>
      </w:r>
    </w:p>
    <w:p>
      <w:r>
        <w:t xml:space="preserve">@BigGuitarStore Brindo por eso #shotdrinksaturday</w:t>
      </w:r>
    </w:p>
    <w:p>
      <w:r>
        <w:t xml:space="preserve">@George_Mounce sí y dura mucho más allá de mi hora de dormir!</w:t>
      </w:r>
    </w:p>
    <w:p>
      <w:r>
        <w:t xml:space="preserve">@SecretVampire: ¡qué bueno verte en twitter!</w:t>
      </w:r>
    </w:p>
    <w:p>
      <w:r>
        <w:t xml:space="preserve">@loyaleagle ¡Buena captura!  Gracias un montón- tiene que poner un nuevo widget.</w:t>
      </w:r>
    </w:p>
    <w:p>
      <w:r>
        <w:t xml:space="preserve">Me divertí mucho, ¡sí!  Después del baile de fin de curso, mucha más diversión.</w:t>
      </w:r>
    </w:p>
    <w:p>
      <w:r>
        <w:t xml:space="preserve">Deseando un Feliz Día de la Madre a todas las maravillosas madres que hay.</w:t>
      </w:r>
    </w:p>
    <w:p>
      <w:r>
        <w:t xml:space="preserve">Lo triste es que a Samsam le encanta mi cuerpo sexy y torcido. Y ahora quiere tener sexo con él</w:t>
      </w:r>
    </w:p>
    <w:p>
      <w:r>
        <w:t xml:space="preserve">@mrskutcher ¡¡Feliz Día de la Madre!!</w:t>
      </w:r>
    </w:p>
    <w:p>
      <w:r>
        <w:t xml:space="preserve">@MarvetBritto ¡Impresionante! así es como quiero rodar cuando me convierta en un magnate</w:t>
      </w:r>
    </w:p>
    <w:p>
      <w:r>
        <w:t xml:space="preserve">mi nueva frase es "¡nunca dudes de la racha de seis partidos de mo williams!</w:t>
      </w:r>
    </w:p>
    <w:p>
      <w:r>
        <w:t xml:space="preserve">@sweetangieollie ooh una tormenta, eso siempre es una buena noticia ¡Feliz Día de la Madre!</w:t>
      </w:r>
    </w:p>
    <w:p>
      <w:r>
        <w:t xml:space="preserve">se está despertando un poco. ¡Vamos Canucks!</w:t>
      </w:r>
    </w:p>
    <w:p>
      <w:r>
        <w:t xml:space="preserve">@TR0se escuela y el trabajo que es realmente. ¿qué pasa con usted? todavía en sac? o estoy un tittle tarde</w:t>
      </w:r>
    </w:p>
    <w:p>
      <w:r>
        <w:t xml:space="preserve">@terbear59 sí el nuevo, adoro los dos aunque quién no quiere a Vincent!!!</w:t>
      </w:r>
    </w:p>
    <w:p>
      <w:r>
        <w:t xml:space="preserve">la culpa es de todos! ¿lo tienes?? bueno :p más vale que esté en buenas condiciones 2! &lt;33 noche</w:t>
      </w:r>
    </w:p>
    <w:p>
      <w:r>
        <w:t xml:space="preserve">...mi madre acaba de ganar el escaño de la ciudad de Terrell, Texas, Distrito 2 del 'Consejo de la Ciudad'... soy M.I.A lol FELIZ DÍA DE LA MADRE</w:t>
      </w:r>
    </w:p>
    <w:p>
      <w:r>
        <w:t xml:space="preserve">@inJenious ¿Fotos? Ah, probablemente te veré en el trabajo en algún momento... Espero que antes de que crezca demasiado</w:t>
      </w:r>
    </w:p>
    <w:p>
      <w:r>
        <w:t xml:space="preserve">Pero estoy en la página 145 de 165, ¡así que me estoy acercando!  *Brujas*</w:t>
      </w:r>
    </w:p>
    <w:p>
      <w:r>
        <w:t xml:space="preserve">feliz día de la madre a todas las madres</w:t>
      </w:r>
    </w:p>
    <w:p>
      <w:r>
        <w:t xml:space="preserve">@xXmIxEdMoDeLXx estoy en schaumburg ahora mismo ... y quieres helado lol su tipo frío fuera lol tengo helado aquí</w:t>
      </w:r>
    </w:p>
    <w:p>
      <w:r>
        <w:t xml:space="preserve">mrskutcher &amp; aplusk ¡ustedes dos son muy graciosos!</w:t>
      </w:r>
    </w:p>
    <w:p>
      <w:r>
        <w:t xml:space="preserve">buen fin de semana</w:t>
      </w:r>
    </w:p>
    <w:p>
      <w:r>
        <w:t xml:space="preserve">@misshilarypaige tendré que estar de acuerdo contigo</w:t>
      </w:r>
    </w:p>
    <w:p>
      <w:r>
        <w:t xml:space="preserve">@DanSherwood lannen fall? tenemos un nuevo EP que saldrá en breve.  Quiero que lo escuchen!</w:t>
      </w:r>
    </w:p>
    <w:p>
      <w:r>
        <w:t xml:space="preserve">@purplefrogcat Feliz Día de la Madre para ti</w:t>
      </w:r>
    </w:p>
    <w:p>
      <w:r>
        <w:t xml:space="preserve">Feliz día de la madre a todas las mamás!</w:t>
      </w:r>
    </w:p>
    <w:p>
      <w:r>
        <w:t xml:space="preserve">ama a su mami con todo lo que tiene. siempre y para siempre mami querida. (amor a ma y a la niñera también, xx)</w:t>
      </w:r>
    </w:p>
    <w:p>
      <w:r>
        <w:t xml:space="preserve">@nyisles si te gustan esas galletas, te van a encantar mis galletas Lars Tetens galletas que es. ¿Vienes a vernos el 16/5?</w:t>
      </w:r>
    </w:p>
    <w:p>
      <w:r>
        <w:t xml:space="preserve">Acabo de volver de la fiesta sorpresa del 60 aniversario de mis abuelos... ¡¡¡fue taaaan divertido!!!</w:t>
      </w:r>
    </w:p>
    <w:p>
      <w:r>
        <w:t xml:space="preserve">No me importa qué tipo de gráficos o motores tengan los videojuegos de hoy en día. No son nada comparados con The Oregon Trail y Carmen Sandiego</w:t>
      </w:r>
    </w:p>
    <w:p>
      <w:r>
        <w:t xml:space="preserve">Las 11:10 de la noche de un sábado... ¡ya sabes lo que significa! ¡HORA DE DORMIR!</w:t>
      </w:r>
    </w:p>
    <w:p>
      <w:r>
        <w:t xml:space="preserve">ha tenido un muy buen día y ahora se va a meter en la cama!</w:t>
      </w:r>
    </w:p>
    <w:p>
      <w:r>
        <w:t xml:space="preserve">Blog actualizado. Programas que deberías ver: The Unusuals http://digg.com/u12w7c Ve a comprobarlo</w:t>
      </w:r>
    </w:p>
    <w:p>
      <w:r>
        <w:t xml:space="preserve">El mercadillo de Fort Greene Brooklyn fue encantador! - Ya estoy deseando que llegue el próximo fin de semana</w:t>
      </w:r>
    </w:p>
    <w:p>
      <w:r>
        <w:t xml:space="preserve">probablemente debería hacer algo de trabajo de la casa para mi mami creo que es mejor. cocinaría la cena pero soy una mierda cocinando lol xx</w:t>
      </w:r>
    </w:p>
    <w:p>
      <w:r>
        <w:t xml:space="preserve">haha i just watch a funny ass video on youtube made my day</w:t>
      </w:r>
    </w:p>
    <w:p>
      <w:r>
        <w:t xml:space="preserve">No es ahora... Ni ha sido nunca Weigly North!! ¡¡¡Evita conducir a casa!!!</w:t>
      </w:r>
    </w:p>
    <w:p>
      <w:r>
        <w:t xml:space="preserve">@OregonMJW ¿Por qué no puedes? ¿Estás apoyando a Ali en la guerra de Twitter?</w:t>
      </w:r>
    </w:p>
    <w:p>
      <w:r>
        <w:t xml:space="preserve">@etniqminerals ¡también sorprendió a D y a mí!  Pone las cosas en una luz totalmente nueva, de empoderamiento... ¿ahora no?</w:t>
      </w:r>
    </w:p>
    <w:p>
      <w:r>
        <w:t xml:space="preserve">@StickySoyChai pues eso impulsa a la gente a cambiar de rumbo. No tiene sentido perder los días en algo que perdió la pasión.</w:t>
      </w:r>
    </w:p>
    <w:p>
      <w:r>
        <w:t xml:space="preserve">@jo_dazzles Pues esta noche sería un buen momento para verlo.</w:t>
      </w:r>
    </w:p>
    <w:p>
      <w:r>
        <w:t xml:space="preserve">@TokiWartooth ¡Gracias! La semilla de mi madre es más grande y ya está rajada (y plantada). Espero que Avalina no sea un fracaso!</w:t>
      </w:r>
    </w:p>
    <w:p>
      <w:r>
        <w:t xml:space="preserve">Estoy aprendiendo a tocar la guitarra muy rápidamente. Me sale naturalmente</w:t>
      </w:r>
    </w:p>
    <w:p>
      <w:r>
        <w:t xml:space="preserve">Baltimore venció a los Yankees @Ashley094</w:t>
      </w:r>
    </w:p>
    <w:p>
      <w:r>
        <w:t xml:space="preserve">Sólo Snappy ha entregado un té y un helado. Quiero a mi hermana.</w:t>
      </w:r>
    </w:p>
    <w:p>
      <w:r>
        <w:t xml:space="preserve">Ir a la iglesia por la mañana... feliz día de la madre casi</w:t>
      </w:r>
    </w:p>
    <w:p>
      <w:r>
        <w:t xml:space="preserve">gran fiesta alenka!! feliz cumpleaños chicky! &lt;3</w:t>
      </w:r>
    </w:p>
    <w:p>
      <w:r>
        <w:t xml:space="preserve">@15minsofmetal dulce, estoy intentando ganarme la corona de la repostería sin gluten!</w:t>
      </w:r>
    </w:p>
    <w:p>
      <w:r>
        <w:t xml:space="preserve">Tom se ha graduado hoy</w:t>
      </w:r>
    </w:p>
    <w:p>
      <w:r>
        <w:t xml:space="preserve">Acabo de unirme. &lt;_&lt; Ni siquiera estoy seguro de si alguno de mis amigos tiene Twitters, tal vez sólo seré un acosador de celebridades o.o</w:t>
      </w:r>
    </w:p>
    <w:p>
      <w:r>
        <w:t xml:space="preserve">http://yfrog.com/0guyoj ¡las hogueras son mis favoritas!</w:t>
      </w:r>
    </w:p>
    <w:p>
      <w:r>
        <w:t xml:space="preserve">Con mate.</w:t>
      </w:r>
    </w:p>
    <w:p>
      <w:r>
        <w:t xml:space="preserve">@suprlatina oh hey wasup chic! Tienes razón, no te había reconocido.  Gracias, ¡todavía me encanta el pelo!</w:t>
      </w:r>
    </w:p>
    <w:p>
      <w:r>
        <w:t xml:space="preserve">@moonfrye Pensé que era el único con las etiquetas en el exterior de la camisa</w:t>
      </w:r>
    </w:p>
    <w:p>
      <w:r>
        <w:t xml:space="preserve">11:11 pide un deseo</w:t>
      </w:r>
    </w:p>
    <w:p>
      <w:r>
        <w:t xml:space="preserve">@patricklanglois http://twitpic.com/4w52z - ¡Patrick debería venir a saludar!</w:t>
      </w:r>
    </w:p>
    <w:p>
      <w:r>
        <w:t xml:space="preserve">Es curioso cómo las rebajas en Coach y Bath &amp; Bod Works me hacen el día mucho mejor. ¿Adicta a las compras? Culpable.</w:t>
      </w:r>
    </w:p>
    <w:p>
      <w:r>
        <w:t xml:space="preserve">http://twitpic.com/4wah5 - jaja es cierto</w:t>
      </w:r>
    </w:p>
    <w:p>
      <w:r>
        <w:t xml:space="preserve">Sé que mi sol hizo maravilloso hoy tuve un buen día! Envíenme un mensaje por Twitter.</w:t>
      </w:r>
    </w:p>
    <w:p>
      <w:r>
        <w:t xml:space="preserve">@ExocetAU siempre tengo esos para mis fiestas de la Champions League Es impresionante</w:t>
      </w:r>
    </w:p>
    <w:p>
      <w:r>
        <w:t xml:space="preserve">Son las 11:11 pide un deseo</w:t>
      </w:r>
    </w:p>
    <w:p>
      <w:r>
        <w:t xml:space="preserve">Tenemos que prohibir juntos y reconocer que no siempre vamos a estar de acuerdo, pero eso está bien #tcot</w:t>
      </w:r>
    </w:p>
    <w:p>
      <w:r>
        <w:t xml:space="preserve">Brisbane - Ford - Falcon Ef - 1995 - $ 4,000 - nuevo anuncio recibido y se publicará en el sitio HCC pronto</w:t>
      </w:r>
    </w:p>
    <w:p>
      <w:r>
        <w:t xml:space="preserve">He vuelto de visitar a unos parientes... es hora de ver una película</w:t>
      </w:r>
    </w:p>
    <w:p>
      <w:r>
        <w:t xml:space="preserve">@emelgeek Por cierto, ¡feliz día de la madre a Hannah, a tu madre y a la madre de Han! ¡Yey! ¡Madres unidas! Este es su día</w:t>
      </w:r>
    </w:p>
    <w:p>
      <w:r>
        <w:t xml:space="preserve">Pollo a la parrilla, brócoli y agua.  Rico y saludable. Bueno, hasta que pongo mantequilla en mis verduras, pero lo que sea</w:t>
      </w:r>
    </w:p>
    <w:p>
      <w:r>
        <w:t xml:space="preserve">según @ttorrent dew claw = nub del pulgar</w:t>
      </w:r>
    </w:p>
    <w:p>
      <w:r>
        <w:t xml:space="preserve">ahora empieza la fiesta probablemente no volveré a tuitear esta noche aunque supongo que estaremos despiertos durante horas, buenas noches a todos</w:t>
      </w:r>
    </w:p>
    <w:p>
      <w:r>
        <w:t xml:space="preserve">Hoy me ha dado un poco de sol de más</w:t>
      </w:r>
    </w:p>
    <w:p>
      <w:r>
        <w:t xml:space="preserve">@Debessence Lol sí que lo era.  Estoy totalmente de acuerdo con su blog también!</w:t>
      </w:r>
    </w:p>
    <w:p>
      <w:r>
        <w:t xml:space="preserve">@iandstewart Puedo decir honestamente que la temática tuvo una gran parte en mi entusiasmo por los blogs ~ Me encanta poder hacer lo que quiero</w:t>
      </w:r>
    </w:p>
    <w:p>
      <w:r>
        <w:t xml:space="preserve">trabajando en un diseño 4 mi página....prom vestido está casi terminado</w:t>
      </w:r>
    </w:p>
    <w:p>
      <w:r>
        <w:t xml:space="preserve">Magnolias de Acero me atrae cada vez... SNIFF... LOL!!! V y B también me alegran los días y las noches</w:t>
      </w:r>
    </w:p>
    <w:p>
      <w:r>
        <w:t xml:space="preserve">Tan feliz. Una noche genial, brillante, ravey, beery. Ahora una noche ahumada y pizzera con amigos geniales. Y amo a Liz x</w:t>
      </w:r>
    </w:p>
    <w:p>
      <w:r>
        <w:t xml:space="preserve">@enderwillsaveme esa es una película tan buena!!!!</w:t>
      </w:r>
    </w:p>
    <w:p>
      <w:r>
        <w:t xml:space="preserve">viendo chelsea últimamente! loveeeee ella &lt;3</w:t>
      </w:r>
    </w:p>
    <w:p>
      <w:r>
        <w:t xml:space="preserve">Me voy por esta noche buenas noches a todos</w:t>
      </w:r>
    </w:p>
    <w:p>
      <w:r>
        <w:t xml:space="preserve">@mikeyway http://twitpic.com/4vw9a - No voy a comprar uno...ni dos... ¡Sino tres! Seré la máquina de matanza definitiva!</w:t>
      </w:r>
    </w:p>
    <w:p>
      <w:r>
        <w:t xml:space="preserve">@aoibhe bueno, no pude sacar una foto muy clara, pero tengo lo mejor que pude...gente tonta caminando por el ingreso de las urgencias....</w:t>
      </w:r>
    </w:p>
    <w:p>
      <w:r>
        <w:t xml:space="preserve">Felicidades @msdaisy425...muy orgullosa de ti chica</w:t>
      </w:r>
    </w:p>
    <w:p>
      <w:r>
        <w:t xml:space="preserve">@johncmayer ¿Qué importa? Todos te queremos.  Elige lo que quieras. ¡AH!</w:t>
      </w:r>
    </w:p>
    <w:p>
      <w:r>
        <w:t xml:space="preserve">@heyitscheryl ¿como qué? Estoy planeando pasar la noche en también</w:t>
      </w:r>
    </w:p>
    <w:p>
      <w:r>
        <w:t xml:space="preserve">viendo a family guy</w:t>
      </w:r>
    </w:p>
    <w:p>
      <w:r>
        <w:t xml:space="preserve">Son las 11:11... ¡Pide un deseo!</w:t>
      </w:r>
    </w:p>
    <w:p>
      <w:r>
        <w:t xml:space="preserve">@RSC_Girl123 Tom Petty y los Heartbreakers tienen mi amor eterno. Benjamín.  ????????????????????????????????????????????????????????????</w:t>
      </w:r>
    </w:p>
    <w:p>
      <w:r>
        <w:t xml:space="preserve">No iba a salir esta noche pero parece que iré a la calle principal</w:t>
      </w:r>
    </w:p>
    <w:p>
      <w:r>
        <w:t xml:space="preserve">@BeccaChan ¡Feliz cumpleaños! perdón por el blanco mi hermana me ha liado.</w:t>
      </w:r>
    </w:p>
    <w:p>
      <w:r>
        <w:t xml:space="preserve">@SamBradleyTN Me encanta algo de Star Trek. Es algo que viene de familia.</w:t>
      </w:r>
    </w:p>
    <w:p>
      <w:r>
        <w:t xml:space="preserve">@ginaturner soy falso. . ¿Es lo mismo?   ~K~</w:t>
      </w:r>
    </w:p>
    <w:p>
      <w:r>
        <w:t xml:space="preserve">@chupachupgirl Gracias.</w:t>
      </w:r>
    </w:p>
    <w:p>
      <w:r>
        <w:t xml:space="preserve">(L) hielo grande medio dulce de leche de soja de vainilla de Starbucks significa que ¡¡¡sumaa se acerca!!!</w:t>
      </w:r>
    </w:p>
    <w:p>
      <w:r>
        <w:t xml:space="preserve">bloguear... es mi nueva pasión</w:t>
      </w:r>
    </w:p>
    <w:p>
      <w:r>
        <w:t xml:space="preserve">@AmyyVee no llegó a los 1000 pero me la fumé.  Ella está en 60 y yo en 260. ¡Gracias! ¿Cómo estás?</w:t>
      </w:r>
    </w:p>
    <w:p>
      <w:r>
        <w:t xml:space="preserve">@KarlaaM_ ¡Una blusa! ahahaha le di dinero y fue a buscarla!  ¿Dónde está tu mamá?</w:t>
      </w:r>
    </w:p>
    <w:p>
      <w:r>
        <w:t xml:space="preserve">@natashayi entre las pastillas de ajo, la picadura de araña entre tu dedo del pie (LOL-Clásico) y que siempre tienes hambre. U están matando a mí 2 divertido</w:t>
      </w:r>
    </w:p>
    <w:p>
      <w:r>
        <w:t xml:space="preserve">Gracias a @ksatnews y @doublepunching por las actualizaciones de las votaciones de esta noche.</w:t>
      </w:r>
    </w:p>
    <w:p>
      <w:r>
        <w:t xml:space="preserve">@saaphyri Chica, estás loca... Te quiero.  Jajaja, y me he quedado con tu Lp Chap.</w:t>
      </w:r>
    </w:p>
    <w:p>
      <w:r>
        <w:t xml:space="preserve">ellen degeneres y los fans de mcfly! digo que tratemos de conseguir mcfly en el show de ellen..que tal?</w:t>
      </w:r>
    </w:p>
    <w:p>
      <w:r>
        <w:t xml:space="preserve">@bumblebeex0 ¡Impresionante! quizás algún día encuentre un libro tuyo en la lista de los más vendidos? lol</w:t>
      </w:r>
    </w:p>
    <w:p>
      <w:r>
        <w:t xml:space="preserve">sobre él finalmente</w:t>
      </w:r>
    </w:p>
    <w:p>
      <w:r>
        <w:t xml:space="preserve">Al final, me encantó mi noche</w:t>
      </w:r>
    </w:p>
    <w:p>
      <w:r>
        <w:t xml:space="preserve">@6uy me siento como un nerd diciendolo, pero la nueva star trek se ve bastante bien, puede que la vea jaja. Ya me contarás qué tal te va!</w:t>
      </w:r>
    </w:p>
    <w:p>
      <w:r>
        <w:t xml:space="preserve">@kirstiealley ROFLMFAO!!!! Nos quieres más, ¿verdad?</w:t>
      </w:r>
    </w:p>
    <w:p>
      <w:r>
        <w:t xml:space="preserve">Tuve una noche increíble con mis amigos!!! ahora estoy perdiendo la voz!</w:t>
      </w:r>
    </w:p>
    <w:p>
      <w:r>
        <w:t xml:space="preserve">@sweetdee15 ¡Tu sopa de mantequilla de cacahuete estaba increíble y todo lo demás también!  Tu sopa era simplemente una forma superior de asombrosa</w:t>
      </w:r>
    </w:p>
    <w:p>
      <w:r>
        <w:t xml:space="preserve">Acabo de hablar por teléfono con la linda abuela de @samgrover.  Sólo habla hindi -no es mi mejor idioma- pero de alguna manera nos las arreglamos</w:t>
      </w:r>
    </w:p>
    <w:p>
      <w:r>
        <w:t xml:space="preserve">@tuffyr eso es lindo, un lindo varonil por supuesto. me recuerda a un Scion</w:t>
      </w:r>
    </w:p>
    <w:p>
      <w:r>
        <w:t xml:space="preserve">@GetReadySetGo gracias!!  Últimamente soy una adicta a las telas, ¡he comprado taaaaanto!</w:t>
      </w:r>
    </w:p>
    <w:p>
      <w:r>
        <w:t xml:space="preserve">@Dovidul2 ¿en serio? Impresionante!</w:t>
      </w:r>
    </w:p>
    <w:p>
      <w:r>
        <w:t xml:space="preserve">¡¡Escuchando a Metal Shop en Mooneys!! Todo es bueno</w:t>
      </w:r>
    </w:p>
    <w:p>
      <w:r>
        <w:t xml:space="preserve">#frenchieb-day #frenchieb-day #frenchieb-day #frenchieb-day #frenchieb-day #frenchieb-day #frenchieb-day #frenchieb-day #frenchieb-day</w:t>
      </w:r>
    </w:p>
    <w:p>
      <w:r>
        <w:t xml:space="preserve">feliz día de la madre</w:t>
      </w:r>
    </w:p>
    <w:p>
      <w:r>
        <w:t xml:space="preserve">@chickieleighc Eso fue lindo. Acabo de pedirle a mi madre su regalo de parte mía y de mi hermana.   Algo diferente e inesperado.</w:t>
      </w:r>
    </w:p>
    <w:p>
      <w:r>
        <w:t xml:space="preserve">@mattgreen110 Sí, lo sé. Te lo agradezco un montón</w:t>
      </w:r>
    </w:p>
    <w:p>
      <w:r>
        <w:t xml:space="preserve">@victoriabsb ¡Eso apesta! ¡Come un burrito!  Son muy divertidos! Oye, mira esto: http://backstreetpride.net/teamburritocontest.html</w:t>
      </w:r>
    </w:p>
    <w:p>
      <w:r>
        <w:t xml:space="preserve">¡Tengo mermelada! Ah, sí.</w:t>
      </w:r>
    </w:p>
    <w:p>
      <w:r>
        <w:t xml:space="preserve">@bkGirlFriday ¡Gracias! Eres la primera que me desea un feliz día de la madre</w:t>
      </w:r>
    </w:p>
    <w:p>
      <w:r>
        <w:t xml:space="preserve">@alane01 eso no podría ser más cierto! Me gusta el estilo de tu madre!</w:t>
      </w:r>
    </w:p>
    <w:p>
      <w:r>
        <w:t xml:space="preserve">@bendthelight ¡¡Te quiero chicas!! Vamos a salir pronto!</w:t>
      </w:r>
    </w:p>
    <w:p>
      <w:r>
        <w:t xml:space="preserve">Viendo mi película favorita... ¡Dos pueden jugar a ese juego! "¿Alguna vez has notado cómo los hombres comienzan a actuar en la época de primavera?" Shante Smith</w:t>
      </w:r>
    </w:p>
    <w:p>
      <w:r>
        <w:t xml:space="preserve">una noche perfecta en nj.</w:t>
      </w:r>
    </w:p>
    <w:p>
      <w:r>
        <w:t xml:space="preserve">En el cine. . . ¡A punto de ver Star Trek!</w:t>
      </w:r>
    </w:p>
    <w:p>
      <w:r>
        <w:t xml:space="preserve">¡¡Dios es tan bueno!!</w:t>
      </w:r>
    </w:p>
    <w:p>
      <w:r>
        <w:t xml:space="preserve">No siento ninguna presión en este momento...    Feliz Día de la Madre, gente...</w:t>
      </w:r>
    </w:p>
    <w:p>
      <w:r>
        <w:t xml:space="preserve">ROFL - yo también.</w:t>
      </w:r>
    </w:p>
    <w:p>
      <w:r>
        <w:t xml:space="preserve">@baloneyFACE probablemente la cosa más coooolest que hemos hecho</w:t>
      </w:r>
    </w:p>
    <w:p>
      <w:r>
        <w:t xml:space="preserve">@odrisck cualquier cosa marcapáginas - llavero - sorpréndeme</w:t>
      </w:r>
    </w:p>
    <w:p>
      <w:r>
        <w:t xml:space="preserve">@BeDimples Lmao hoyuelos naww eso es lindo, ok voy a tratar de recordar primero de invierno es el día de hoyos</w:t>
      </w:r>
    </w:p>
    <w:p>
      <w:r>
        <w:t xml:space="preserve">crazy in love sfoot cover 4 esa canción es impresionante mejor que la original bueno al menos eso es lo que pienso</w:t>
      </w:r>
    </w:p>
    <w:p>
      <w:r>
        <w:t xml:space="preserve">@chelemodica ojalá, 2:55 i Corning NY 2:56 en Ottawa y 2:53 en Corning NY unos años después... es sólo cuestión de tiempo</w:t>
      </w:r>
    </w:p>
    <w:p>
      <w:r>
        <w:t xml:space="preserve">Así que está este chico. Es tan lindo. Tiene un paquete de seis. Yum fue divertido tocarlo.</w:t>
      </w:r>
    </w:p>
    <w:p>
      <w:r>
        <w:t xml:space="preserve">Fumar Maryjane es mi cosa favorita hablando de ima nombre de mi hija Maryjane Lakoda. Lakoda es mrihuana es latina&lt;3</w:t>
      </w:r>
    </w:p>
    <w:p>
      <w:r>
        <w:t xml:space="preserve">@iamglennie ¡qué divertido!  Invítala al grupo hhs</w:t>
      </w:r>
    </w:p>
    <w:p>
      <w:r>
        <w:t xml:space="preserve">a atl por la mañana y luego de vuelta a Clemson</w:t>
      </w:r>
    </w:p>
    <w:p>
      <w:r>
        <w:t xml:space="preserve">hoy ha sido un día precioso! Me he divertido con @sarzp y @harryv401 esta tarde!</w:t>
      </w:r>
    </w:p>
    <w:p>
      <w:r>
        <w:t xml:space="preserve">@JoyKnows U ver lo que hice allí</w:t>
      </w:r>
    </w:p>
    <w:p>
      <w:r>
        <w:t xml:space="preserve">@emma_daarling jaja está a poca distancia de mi casa Mission Tiki Drive-In jaja todos los veranos vamos como cada fin de semana</w:t>
      </w:r>
    </w:p>
    <w:p>
      <w:r>
        <w:t xml:space="preserve">@sharkattack44 ojalá hubiera una opción de "me gusta" (como fb) para cosas como esta</w:t>
      </w:r>
    </w:p>
    <w:p>
      <w:r>
        <w:t xml:space="preserve">@charyl definitivamente</w:t>
      </w:r>
    </w:p>
    <w:p>
      <w:r>
        <w:t xml:space="preserve">GRATUITO GRATUITO- solo un molesto registro pero después de eso DISFRUTA http://bit.ly/rlQGu</w:t>
      </w:r>
    </w:p>
    <w:p>
      <w:r>
        <w:t xml:space="preserve">Estoy comiendo una ensalada y me acuerdo de comentar mis nuevas fotos de Myspace, por favor.</w:t>
      </w:r>
    </w:p>
    <w:p>
      <w:r>
        <w:t xml:space="preserve">escuchando la lluvia caer...lalala</w:t>
      </w:r>
    </w:p>
    <w:p>
      <w:r>
        <w:t xml:space="preserve">He descubierto que las mejores canciones que se me quedan grabadas en la cabeza son las de Relient K... Me sé todas las palabras y puedo terminarlas</w:t>
      </w:r>
    </w:p>
    <w:p>
      <w:r>
        <w:t xml:space="preserve">@tayloregly Estoy grabando a unos amigos músicos @Landslideduo en una Legión Esta gente sí que sabe bailar</w:t>
      </w:r>
    </w:p>
    <w:p>
      <w:r>
        <w:t xml:space="preserve">amando la vida últimamente!!!!  Estoy deseando ir a ver a Samantha. ¡Pasando el rato con Natalie ahora mismo!</w:t>
      </w:r>
    </w:p>
    <w:p>
      <w:r>
        <w:t xml:space="preserve">Margaritas de fresa + gambas rellenas al horno =</w:t>
      </w:r>
    </w:p>
    <w:p>
      <w:r>
        <w:t xml:space="preserve">Maquillaje + vestido bonito = estoy lista para salir</w:t>
      </w:r>
    </w:p>
    <w:p>
      <w:r>
        <w:t xml:space="preserve">¿Puedes traerme un metro cuando estés de camino a casa?</w:t>
      </w:r>
    </w:p>
    <w:p>
      <w:r>
        <w:t xml:space="preserve">@BadAstronomer ¿cómo se llaman estos? http://twitpic.com/4wauk</w:t>
      </w:r>
    </w:p>
    <w:p>
      <w:r>
        <w:t xml:space="preserve">Ayer vi Star Trek y hoy Lobezno....me encantaron los dos, los abdominales y el culo de Jackman y las orejas de Spock</w:t>
      </w:r>
    </w:p>
    <w:p>
      <w:r>
        <w:t xml:space="preserve">@jlneveloff ¡Felicidades por graduarse en la universidad!</w:t>
      </w:r>
    </w:p>
    <w:p>
      <w:r>
        <w:t xml:space="preserve">Es una noche hermosa, aunque a veces ventosa, en So No....</w:t>
      </w:r>
    </w:p>
    <w:p>
      <w:r>
        <w:t xml:space="preserve">@David_Henrie Hola David. ¿Disfrutaste de Wango Tangoo?</w:t>
      </w:r>
    </w:p>
    <w:p>
      <w:r>
        <w:t xml:space="preserve">donde esta el amor por los black eyed peas, tantos recuerdos. ¡Viendo a Hulk!</w:t>
      </w:r>
    </w:p>
    <w:p>
      <w:r>
        <w:t xml:space="preserve">Feliz Día de la Madre un día antes a todas las madres del mundo... os merecéis tener vuestro propio día.</w:t>
      </w:r>
    </w:p>
    <w:p>
      <w:r>
        <w:t xml:space="preserve">@DanWarp "¡Cállate!" fue la línea eliminada de la escena de la taquilla! Apuesto a que podría recitar ese discurso fácilmente! ¿¡Me atrevo!?</w:t>
      </w:r>
    </w:p>
    <w:p>
      <w:r>
        <w:t xml:space="preserve">Descubrí twitter para mi teléfono</w:t>
      </w:r>
    </w:p>
    <w:p>
      <w:r>
        <w:t xml:space="preserve">finalmente tengo mi cuenta SayNow en funcionamiento YAYY JBs tiene un número SayNow canadiense!.. ¿alguien más está usando su teléfono fijo? LLÁMAME!</w:t>
      </w:r>
    </w:p>
    <w:p>
      <w:r>
        <w:t xml:space="preserve">@jonaskevin ¡Me ha encantado! Sois increíbles!</w:t>
      </w:r>
    </w:p>
    <w:p>
      <w:r>
        <w:t xml:space="preserve">@christyharrison iloveyoumoreeee</w:t>
      </w:r>
    </w:p>
    <w:p>
      <w:r>
        <w:t xml:space="preserve">@BeccyR Es un programa que muestra todas las actualizaciones de estado de Twitter y Facebook, todo en uno... está bien, pero sí probablemente no lo use a menudo</w:t>
      </w:r>
    </w:p>
    <w:p>
      <w:r>
        <w:t xml:space="preserve">@OklahomaStar Buena suerte a ti y a los bebés</w:t>
      </w:r>
    </w:p>
    <w:p>
      <w:r>
        <w:t xml:space="preserve">La cocina mediterránea... oh, bueno, no se puede acertar con todas.</w:t>
      </w:r>
    </w:p>
    <w:p>
      <w:r>
        <w:t xml:space="preserve">@AboveAllFabric Hells Yeah. A una cuadra de distancia. Sólo que no el dulce ole yo.</w:t>
      </w:r>
    </w:p>
    <w:p>
      <w:r>
        <w:t xml:space="preserve">@BPDINOKC ¡Gracias!</w:t>
      </w:r>
    </w:p>
    <w:p>
      <w:r>
        <w:t xml:space="preserve">Un trozo de pizza, una película (Star Trek) y un helado caliente compartido en Sundae House. Los sábados por la noche vuelven a ser noches de cita</w:t>
      </w:r>
    </w:p>
    <w:p>
      <w:r>
        <w:t xml:space="preserve">@veeiceekayi ¡mira, te sigo!</w:t>
      </w:r>
    </w:p>
    <w:p>
      <w:r>
        <w:t xml:space="preserve">ama a GOSSIP GIRL Episodio 23, The Wrath of Con</w:t>
      </w:r>
    </w:p>
    <w:p>
      <w:r>
        <w:t xml:space="preserve">Un regalo para mí mismo. PUBLICADO! Episodio 68 Alinear y realinear con sensibilidad Nivel 1-2 75 min #clase de yoga http://bit.ly/8QAgh</w:t>
      </w:r>
    </w:p>
    <w:p>
      <w:r>
        <w:t xml:space="preserve">@perivision por cierto - descargado iphone 3.0 sdk</w:t>
      </w:r>
    </w:p>
    <w:p>
      <w:r>
        <w:t xml:space="preserve">Acabo de poner mi televisor en el juego de los Canucks y anotan yaay come on VanCity baby (lo sé, tampoco puedo creer que esté viendo hockey)</w:t>
      </w:r>
    </w:p>
    <w:p>
      <w:r>
        <w:t xml:space="preserve">SUPER BUENO FTW!!! Estoy muy orgullosa de vosotros.</w:t>
      </w:r>
    </w:p>
    <w:p>
      <w:r>
        <w:t xml:space="preserve">@cammyjo ¡Dímelo a mí! Lo que es obvio en la vida real es un gran entretenimiento en la televisión Es genial tratar de descubrir al asesino</w:t>
      </w:r>
    </w:p>
    <w:p>
      <w:r>
        <w:t xml:space="preserve">@mitchelmusso!!! Cuéntanos tu experiencia! I Loveeeee Youu!</w:t>
      </w:r>
    </w:p>
    <w:p>
      <w:r>
        <w:t xml:space="preserve">@David_Henrie diviértete amigo. Te quiero en "wizards of waverly place"!!</w:t>
      </w:r>
    </w:p>
    <w:p>
      <w:r>
        <w:t xml:space="preserve">JONAS fue absolutamente reconfortante. Ahora, es hora de ir a la cama. ¡Buenas noches!  @Jonasbrothers</w:t>
      </w:r>
    </w:p>
    <w:p>
      <w:r>
        <w:t xml:space="preserve">dejando el show de radioboxer. santos es un santo</w:t>
      </w:r>
    </w:p>
    <w:p>
      <w:r>
        <w:t xml:space="preserve">mientras desembarcábamos en Tswassen vimos una manada de orcas ^^ acababa de señalar que nunca había visto orcas en BC.</w:t>
      </w:r>
    </w:p>
    <w:p>
      <w:r>
        <w:t xml:space="preserve">¡Adiós! Me voy al cine con Jake.</w:t>
      </w:r>
    </w:p>
    <w:p>
      <w:r>
        <w:t xml:space="preserve">@DanielleAdalis el final es el más divertido, ya verás. ;) @JonasBrothers ¿sabes que paranoif siempre está metido en mi cabeza? Me encanta.</w:t>
      </w:r>
    </w:p>
    <w:p>
      <w:r>
        <w:t xml:space="preserve">@larrioux Aha el superpoder de las madres - la culpa</w:t>
      </w:r>
    </w:p>
    <w:p>
      <w:r>
        <w:t xml:space="preserve">@musicislife2010 ¿En serio? Bahaha. Me encanta que relaciones a la gente con eso, jaja.</w:t>
      </w:r>
    </w:p>
    <w:p>
      <w:r>
        <w:t xml:space="preserve">Esta noche me he reencontrado con algunos amigos queridos.  Tengo mucha suerte de tener tanta gente estupenda en mi vida.  Estoy bendecido</w:t>
      </w:r>
    </w:p>
    <w:p>
      <w:r>
        <w:t xml:space="preserve">Voy a celebrar el Día de la Madre con la familia pero voy a empezar la fiesta esta noche</w:t>
      </w:r>
    </w:p>
    <w:p>
      <w:r>
        <w:t xml:space="preserve">una noche tan divertida con Bekah sólo hablar y esas cosas. Wuv ella</w:t>
      </w:r>
    </w:p>
    <w:p>
      <w:r>
        <w:t xml:space="preserve">Hoy he dedicado el día a los vídeos del Día de la Madre porque sin las mamás (y los papás) no estaríamos aquí tuiteando.</w:t>
      </w:r>
    </w:p>
    <w:p>
      <w:r>
        <w:t xml:space="preserve">Voy a dejar algunos troncos en la piscina de vuelta en 15 minutos</w:t>
      </w:r>
    </w:p>
    <w:p>
      <w:r>
        <w:t xml:space="preserve">http://twitpic.com/4wave - aww ya que es el día de las madres</w:t>
      </w:r>
    </w:p>
    <w:p>
      <w:r>
        <w:t xml:space="preserve">suerte de estar donde debo estar</w:t>
      </w:r>
    </w:p>
    <w:p>
      <w:r>
        <w:t xml:space="preserve">@nathydiaz después de todo estuvo bien. un par de cosas nos hicieron llegar tarde y demás pero después de llegar nos divertimos mucho.</w:t>
      </w:r>
    </w:p>
    <w:p>
      <w:r>
        <w:t xml:space="preserve">Acabo de llegar a casa después de un día de mimos y compras!!!! Mi traje blanco está ahora totalmente completo</w:t>
      </w:r>
    </w:p>
    <w:p>
      <w:r>
        <w:t xml:space="preserve">@Coodieranks Qué bien. Mi primo acaba de salir de mi casa. Tiene hijas que son todas niñas de papá. Tan dulce</w:t>
      </w:r>
    </w:p>
    <w:p>
      <w:r>
        <w:t xml:space="preserve">es terriblemente ventoso aquí, ¡qué bueno que vendieron mantas!</w:t>
      </w:r>
    </w:p>
    <w:p>
      <w:r>
        <w:t xml:space="preserve">Feliz Día de la Madre!!!  Estoy en la playa con mi familia. Es una noche cálida y clara con una hermosa luna llena....</w:t>
      </w:r>
    </w:p>
    <w:p>
      <w:r>
        <w:t xml:space="preserve">Haciendo un video para HitRecord... espero que salga bien, será mi primer disco</w:t>
      </w:r>
    </w:p>
    <w:p>
      <w:r>
        <w:t xml:space="preserve">solo en casa... ¡¡muy bonito!!</w:t>
      </w:r>
    </w:p>
    <w:p>
      <w:r>
        <w:t xml:space="preserve">@willemss Lol, eBay? Te ríes ahora... juuuuuuust esperar.</w:t>
      </w:r>
    </w:p>
    <w:p>
      <w:r>
        <w:t xml:space="preserve">Haha!!! Korn es divertido!! ugh ... Si bebo más cervezas de 10 dólares, voy a... Engordar! :/</w:t>
      </w:r>
    </w:p>
    <w:p>
      <w:r>
        <w:t xml:space="preserve">@SaundraYee Hola, bienvenido a Twitter</w:t>
      </w:r>
    </w:p>
    <w:p>
      <w:r>
        <w:t xml:space="preserve">@Claymoore ¡seguro! Tú y tu mujer parecéis gatos geniales.</w:t>
      </w:r>
    </w:p>
    <w:p>
      <w:r>
        <w:t xml:space="preserve">diiinner su sooo frío aquí mismo D:</w:t>
      </w:r>
    </w:p>
    <w:p>
      <w:r>
        <w:t xml:space="preserve">Así es tu cara</w:t>
      </w:r>
    </w:p>
    <w:p>
      <w:r>
        <w:t xml:space="preserve">@MerDerNeverOver acaba de enviarte el enlace de FC, Courtney!</w:t>
      </w:r>
    </w:p>
    <w:p>
      <w:r>
        <w:t xml:space="preserve">@kakakatey Eso es porque Ovie es el equipo de un solo hombre y cuando muestran los highlights de Pens, es el conjunto porque tenemos más de 1 superestrella</w:t>
      </w:r>
    </w:p>
    <w:p>
      <w:r>
        <w:t xml:space="preserve">@tiffrobyn lol ¿qué dijo Pérez ahora?? por favor no me hagas ir a buscar</w:t>
      </w:r>
    </w:p>
    <w:p>
      <w:r>
        <w:t xml:space="preserve">@manoyjoe: gracias. feliz día de la madre a tu madre también.</w:t>
      </w:r>
    </w:p>
    <w:p>
      <w:r>
        <w:t xml:space="preserve">Por fin ha llegado el verano! ¡Graduación en una semana!</w:t>
      </w:r>
    </w:p>
    <w:p>
      <w:r>
        <w:t xml:space="preserve">es salir con los compañeros de piso. Adoro a los 4 señores con los que vivo. Son grandes personas y una buena charla cuando se habla de temas de chicos!!</w:t>
      </w:r>
    </w:p>
    <w:p>
      <w:r>
        <w:t xml:space="preserve">@Lyricist_Juice sí que apestan, pero ....... cada 1 no puede chupar y todavía se ven BEAUTIFUL como lo hace</w:t>
      </w:r>
    </w:p>
    <w:p>
      <w:r>
        <w:t xml:space="preserve">woah! Me encanta la nueva aplicación de Twitter! Muchas cosas nuevas para hacer. Acabo de terminar de ver el video de Jon4Lakers sobre esto y fue bueno.</w:t>
      </w:r>
    </w:p>
    <w:p>
      <w:r>
        <w:t xml:space="preserve">@David_Henrie hey david, estás caliente</w:t>
      </w:r>
    </w:p>
    <w:p>
      <w:r>
        <w:t xml:space="preserve">¡Lo pasé muy bien en la fiesta sorpresa! ¡Le hemos pillado bien!</w:t>
      </w:r>
    </w:p>
    <w:p>
      <w:r>
        <w:t xml:space="preserve">¡Qué divertido!  Me ha retuiteado un bot</w:t>
      </w:r>
    </w:p>
    <w:p>
      <w:r>
        <w:t xml:space="preserve">@PerezHilton si quieres te puedo enviar las fotos traviesas tomadas durante el mismo rodaje</w:t>
      </w:r>
    </w:p>
    <w:p>
      <w:r>
        <w:t xml:space="preserve">@e__O lol pero tiz una buena canción</w:t>
      </w:r>
    </w:p>
    <w:p>
      <w:r>
        <w:t xml:space="preserve">Star Trek fue una buena época.</w:t>
      </w:r>
    </w:p>
    <w:p>
      <w:r>
        <w:t xml:space="preserve">Arrastrándose a la cama súper feliz de que los Pingüinos hayan ganado esta noche</w:t>
      </w:r>
    </w:p>
    <w:p>
      <w:r>
        <w:t xml:space="preserve">@arielle_marie Justin Timberlake es taaaan divertido!!</w:t>
      </w:r>
    </w:p>
    <w:p>
      <w:r>
        <w:t xml:space="preserve">La segunda fase fue un éxito. El autodescubrimiento es vital. La fase 3 está a sólo unos minutos de distancia. Cool &amp; Classy baby! ¡Salud a 2 "D" yeah mane!</w:t>
      </w:r>
    </w:p>
    <w:p>
      <w:r>
        <w:t xml:space="preserve">@theevilgumby oh eso fue cuando bajó al público...que épico amigo</w:t>
      </w:r>
    </w:p>
    <w:p>
      <w:r>
        <w:t xml:space="preserve">@jtimberlake me encanta el nuevo sitio web</w:t>
      </w:r>
    </w:p>
    <w:p>
      <w:r>
        <w:t xml:space="preserve">@Dynamomagician Amigo, eres increíble</w:t>
      </w:r>
    </w:p>
    <w:p>
      <w:r>
        <w:t xml:space="preserve">@penguinsnews Go Pens go, Gino Wins it for the Pens</w:t>
      </w:r>
    </w:p>
    <w:p>
      <w:r>
        <w:t xml:space="preserve">Sentado aquí escuchando música.  ¿Me sigues?</w:t>
      </w:r>
    </w:p>
    <w:p>
      <w:r>
        <w:t xml:space="preserve">@sally_anne85 @CinnamonCloud ustedes 2 son muy interesantes... en el buen sentido..</w:t>
      </w:r>
    </w:p>
    <w:p>
      <w:r>
        <w:t xml:space="preserve">La cena del día de la madre fue impresionante - no se puede superar un taco loco - buenos tiempos</w:t>
      </w:r>
    </w:p>
    <w:p>
      <w:r>
        <w:t xml:space="preserve">@ayanakamura0428 tan emocionada por ti y por París ooh lala espero conocerte mucho tiempo adorable ! abrazos y besos g</w:t>
      </w:r>
    </w:p>
    <w:p>
      <w:r>
        <w:t xml:space="preserve">&lt;3C.B|| Día de la madre mañana</w:t>
      </w:r>
    </w:p>
    <w:p>
      <w:r>
        <w:t xml:space="preserve">hoy fue muy divertido. amo a mi familia, sammy hernandez y caitlin hughes. ¡buenas noches!</w:t>
      </w:r>
    </w:p>
    <w:p>
      <w:r>
        <w:t xml:space="preserve">ama las actualizaciones de John Mayer.  Y modelar bajo el sol caliente... y estar sudado... jk. Pero en serio...</w:t>
      </w:r>
    </w:p>
    <w:p>
      <w:r>
        <w:t xml:space="preserve">Acabo de salir de la ducha... me siento bien...</w:t>
      </w:r>
    </w:p>
    <w:p>
      <w:r>
        <w:t xml:space="preserve">mi novio acaba de comprarme entradas para American Idol</w:t>
      </w:r>
    </w:p>
    <w:p>
      <w:r>
        <w:t xml:space="preserve">"Me amenazó, fui condescendiente, no teníamos nada que comer, pero pensé que había una conexión".    Noche de cine.</w:t>
      </w:r>
    </w:p>
    <w:p>
      <w:r>
        <w:t xml:space="preserve">@Harley_Dude Muy bonito. Buenas noches</w:t>
      </w:r>
    </w:p>
    <w:p>
      <w:r>
        <w:t xml:space="preserve">mi mamá es genial.</w:t>
      </w:r>
    </w:p>
    <w:p>
      <w:r>
        <w:t xml:space="preserve">Arriba y alistándose para el trabajo</w:t>
      </w:r>
    </w:p>
    <w:p>
      <w:r>
        <w:t xml:space="preserve">Haciendo la maldita cosa aquí en la cuna... A punto de ver Star Trek... Yup</w:t>
      </w:r>
    </w:p>
    <w:p>
      <w:r>
        <w:t xml:space="preserve">@littlereddr ¡QUÉ! ¡Eso es un pecado!</w:t>
      </w:r>
    </w:p>
    <w:p>
      <w:r>
        <w:t xml:space="preserve">@tldavidson En realidad había otro tipo al que creía no conocer pero resulta que SÍ conocía de una fiesta anterior...</w:t>
      </w:r>
    </w:p>
    <w:p>
      <w:r>
        <w:t xml:space="preserve">@Teresamerica ¡Oh, sí que lo es!  .. deberías verlo cuando realmente se pone en marcha! LOL .. no le importa a quien no le guste jejejejeh ¡GRANDE!</w:t>
      </w:r>
    </w:p>
    <w:p>
      <w:r>
        <w:t xml:space="preserve">@TheLonely canción perfecta!</w:t>
      </w:r>
    </w:p>
    <w:p>
      <w:r>
        <w:t xml:space="preserve">@equivocality nah, se ven mejor pero etiqueto las tapas con los nombres latinos y solo accedo a ellas de esa manera... ¡no hace falta girar nada!</w:t>
      </w:r>
    </w:p>
    <w:p>
      <w:r>
        <w:t xml:space="preserve">@kimberlyhopkins probablemente... ¡por qué no!</w:t>
      </w:r>
    </w:p>
    <w:p>
      <w:r>
        <w:t xml:space="preserve">@yoboseiyo Heehee, ¿cómo sabías de quién estaba hablando?</w:t>
      </w:r>
    </w:p>
    <w:p>
      <w:r>
        <w:t xml:space="preserve">@andylevy p.s. me encanta tu cara</w:t>
      </w:r>
    </w:p>
    <w:p>
      <w:r>
        <w:t xml:space="preserve">Jugar a Ghost Online es realmente interesante. Las nuevas actualizaciones son la mascota Kirin y el Metamorfo para el tercer trabajo.  No puedo esperar a tener una mascota dragón</w:t>
      </w:r>
    </w:p>
    <w:p>
      <w:r>
        <w:t xml:space="preserve">Acabo de plantar un jardín en mi patio trasero</w:t>
      </w:r>
    </w:p>
    <w:p>
      <w:r>
        <w:t xml:space="preserve">¡Nueva pickkshaa! Si es muy grande entonces se ve MILKY!  YAAAY!</w:t>
      </w:r>
    </w:p>
    <w:p>
      <w:r>
        <w:t xml:space="preserve">@orphanth Acabo de comer pasta de pizzahut.</w:t>
      </w:r>
    </w:p>
    <w:p>
      <w:r>
        <w:t xml:space="preserve">@wethedan es mi cumpleaños también, pero es el 10 de mayo en este momento para mí .. y es probablemente el 9 para usted .. feliz cumpleaños de todos modos</w:t>
      </w:r>
    </w:p>
    <w:p>
      <w:r>
        <w:t xml:space="preserve">hoy ha sido el día más largo de todos los tiempos! me voy a dormir... mañana a la playa buenas noches twitter</w:t>
      </w:r>
    </w:p>
    <w:p>
      <w:r>
        <w:t xml:space="preserve">@10veisonitsway OHSHNAPSSS. ¿está cabreada con Blair como siempre? jajaja. y sí, hago galletas</w:t>
      </w:r>
    </w:p>
    <w:p>
      <w:r>
        <w:t xml:space="preserve">@mattlogelin http://twitpic.com/4wb52 - ¡Qué bebé tan bonito!</w:t>
      </w:r>
    </w:p>
    <w:p>
      <w:r>
        <w:t xml:space="preserve">@ChiefEditor4SAU A quién saludar y a quién comprar un chupito. Lol. Jk.</w:t>
      </w:r>
    </w:p>
    <w:p>
      <w:r>
        <w:t xml:space="preserve">@honestlyx21 el que tienes ahora</w:t>
      </w:r>
    </w:p>
    <w:p>
      <w:r>
        <w:t xml:space="preserve">oh yah ella y angel vinieron y me acosaron y trataron de entrar en mi casa!! lol Burgen</w:t>
      </w:r>
    </w:p>
    <w:p>
      <w:r>
        <w:t xml:space="preserve">@eritchardson &amp;, estoy seguro de que mamá tendrá más buena comida esperándote en casa. disfruta de la buena cama y de tu propia habitación sin compañeros.</w:t>
      </w:r>
    </w:p>
    <w:p>
      <w:r>
        <w:t xml:space="preserve">@mariramos hola Mari. Feliz día de la madre! Disfruta de la familia y de la playa</w:t>
      </w:r>
    </w:p>
    <w:p>
      <w:r>
        <w:t xml:space="preserve">No puedo esperar a ver a mi hijo mañana</w:t>
      </w:r>
    </w:p>
    <w:p>
      <w:r>
        <w:t xml:space="preserve">viendo la belleza y la bestia jaja</w:t>
      </w:r>
    </w:p>
    <w:p>
      <w:r>
        <w:t xml:space="preserve">Gracias a los buenos amigos por venir, pasar el rato y ser nuestros oídos ahí fuera, ya sabéis quiénes sois</w:t>
      </w:r>
    </w:p>
    <w:p>
      <w:r>
        <w:t xml:space="preserve">Debería recibir un metal por llegar al trabajo esta mañana...</w:t>
      </w:r>
    </w:p>
    <w:p>
      <w:r>
        <w:t xml:space="preserve">@justinphillip. ¡Impresionante! ¿De qué tipo?</w:t>
      </w:r>
    </w:p>
    <w:p>
      <w:r>
        <w:t xml:space="preserve">Despedida. Mañana es el día de la madre.</w:t>
      </w:r>
    </w:p>
    <w:p>
      <w:r>
        <w:t xml:space="preserve">Buena victoria de los Dodgers, 8-0 sobre los Gigantes</w:t>
      </w:r>
    </w:p>
    <w:p>
      <w:r>
        <w:t xml:space="preserve">SNL va a ser genial esta noche</w:t>
      </w:r>
    </w:p>
    <w:p>
      <w:r>
        <w:t xml:space="preserve">Parrrtty!...Jugando al twister y poniéndose achispado!...bueno todo el mundo está lol</w:t>
      </w:r>
    </w:p>
    <w:p>
      <w:r>
        <w:t xml:space="preserve">whoohoo! just went to get movies and junk food its a womens night mwahaha &gt;</w:t>
      </w:r>
    </w:p>
    <w:p>
      <w:r>
        <w:t xml:space="preserve">@govinda108 um que es realmente aterrador, por favor, estar a salvo!  Por cierto, voy a estar en Orlando la próxima semana</w:t>
      </w:r>
    </w:p>
    <w:p>
      <w:r>
        <w:t xml:space="preserve">Deliciosa serendipia3</w:t>
      </w:r>
    </w:p>
    <w:p>
      <w:r>
        <w:t xml:space="preserve">@Blue_Rose *sigue de vuelta*</w:t>
      </w:r>
    </w:p>
    <w:p>
      <w:r>
        <w:t xml:space="preserve">¿Lo tienes? Bien. ¡FELIZ DÍA DE LA MADRE!</w:t>
      </w:r>
    </w:p>
    <w:p>
      <w:r>
        <w:t xml:space="preserve">@JanieceLincoln Ha... Totalmente, ve a por ello. Eres estudiante de periodismo, así que encaja perfectamente.</w:t>
      </w:r>
    </w:p>
    <w:p>
      <w:r>
        <w:t xml:space="preserve">@karleigh No puedo esperar, tú y Katie siempre terminan con algunas de las mejores entrevistas..</w:t>
      </w:r>
    </w:p>
    <w:p>
      <w:r>
        <w:t xml:space="preserve">@greggrunberg Creo que si yo fuera Kirk, probablemente habría robado ese dulce viaje de usted también.  Elegante teléfono en el coche ya hablar a través de GG.</w:t>
      </w:r>
    </w:p>
    <w:p>
      <w:r>
        <w:t xml:space="preserve">@etniqminerals aunque tengo que admitir que parece cada vez menos tentador. ¿quién tiene tiempo, cuando hay paquetes más completos que se pueden tener?</w:t>
      </w:r>
    </w:p>
    <w:p>
      <w:r>
        <w:t xml:space="preserve">Mañana es el Día de la Madre. Espero que todo el mundo le regale a su madre algo increíble... o que al menos la llame para saludarla</w:t>
      </w:r>
    </w:p>
    <w:p>
      <w:r>
        <w:t xml:space="preserve">¿Casa Blanca?  Esta cosa es un salvavidas: http://snipurl.com/hkuj9</w:t>
      </w:r>
    </w:p>
    <w:p>
      <w:r>
        <w:t xml:space="preserve">@jt nope no todavía. pero tenemos que estar fuera de este antes de cerrar. estamos cerrando en ambos el mismo día esta semana</w:t>
      </w:r>
    </w:p>
    <w:p>
      <w:r>
        <w:t xml:space="preserve">en la casa del patio</w:t>
      </w:r>
    </w:p>
    <w:p>
      <w:r>
        <w:t xml:space="preserve">Hoy ha sido un día lleno de acontecimientos...</w:t>
      </w:r>
    </w:p>
    <w:p>
      <w:r>
        <w:t xml:space="preserve">A veces me odio a mí mismo, pero eso es normal, así que no me preocupo por ello.</w:t>
      </w:r>
    </w:p>
    <w:p>
      <w:r>
        <w:t xml:space="preserve">@alidg llévame contigo!!!  Que te diviertas!!!</w:t>
      </w:r>
    </w:p>
    <w:p>
      <w:r>
        <w:t xml:space="preserve">@shoot4the5hole Welly es el Mago del Pinball.  #canucks</w:t>
      </w:r>
    </w:p>
    <w:p>
      <w:r>
        <w:t xml:space="preserve">Viendo One Fine Day mientras me como los cereales. Empezar un buen domingo con una buena película</w:t>
      </w:r>
    </w:p>
    <w:p>
      <w:r>
        <w:t xml:space="preserve">Siguiendo a otros nuevos fans de #santuario! Ver las maravillas de #SanctuarySunday !!! bueno conocerlos a todos!</w:t>
      </w:r>
    </w:p>
    <w:p>
      <w:r>
        <w:t xml:space="preserve">@daysgoby - ¡gracias! será genial ... y aún mejor en cuanto tenga la cartera en mis sucias manos! lol</w:t>
      </w:r>
    </w:p>
    <w:p>
      <w:r>
        <w:t xml:space="preserve">va a estar en Cincinnati todo el domingo... visitando a un viejo amigo/hermano de Corea, luego una cita con alguien especial</w:t>
      </w:r>
    </w:p>
    <w:p>
      <w:r>
        <w:t xml:space="preserve">Voy a leer una historia sobre Adam Lambert online y luego a la cama. Buenas noches</w:t>
      </w:r>
    </w:p>
    <w:p>
      <w:r>
        <w:t xml:space="preserve">ver "Magnolias de acero" y luego ir a la cama. Tengo que hacer de canguro a la una de la mañana. luego darle a mamá su regalo! noche, &lt;3 peace.love.jonas</w:t>
      </w:r>
    </w:p>
    <w:p>
      <w:r>
        <w:t xml:space="preserve">@Aniluck</w:t>
      </w:r>
    </w:p>
    <w:p>
      <w:r>
        <w:t xml:space="preserve">Mi marido cree que mi Twitter me convierte en una trepa... da igual.</w:t>
      </w:r>
    </w:p>
    <w:p>
      <w:r>
        <w:t xml:space="preserve">Google se vuelve rosa hoy</w:t>
      </w:r>
    </w:p>
    <w:p>
      <w:r>
        <w:t xml:space="preserve">retweet por favor awesome kawaii, anime and cosplay items: http://bit.ly/cUjXg</w:t>
      </w:r>
    </w:p>
    <w:p>
      <w:r>
        <w:t xml:space="preserve">Bien. Buenas noches, gente dulce, los buscaré mañana.</w:t>
      </w:r>
    </w:p>
    <w:p>
      <w:r>
        <w:t xml:space="preserve">@Shaunie_O ¡Impresionante! Mi familia es la dueña... Las Flores... y nos encanta tener a sus hijos allí! Parece que se divierten mucho!!!</w:t>
      </w:r>
    </w:p>
    <w:p>
      <w:r>
        <w:t xml:space="preserve">@josieinthecity LOL! los hombres buenos miran las películas con nosotras y simplemente suspiran! esta es una buena película hasta ahora se llama "Porque yo lo digo"</w:t>
      </w:r>
    </w:p>
    <w:p>
      <w:r>
        <w:t xml:space="preserve">@SinnamonLove ¡Si lo hicimos!  ¡Gracias!</w:t>
      </w:r>
    </w:p>
    <w:p>
      <w:r>
        <w:t xml:space="preserve">@IncredibleLAGO Me sentiría muy honrado si pudieras revisar mis ritmos, tal vez un consejo sobre lo que tengo que hacer para mejorar el sonido general de mi música.</w:t>
      </w:r>
    </w:p>
    <w:p>
      <w:r>
        <w:t xml:space="preserve">@elissa_10807 Estoy viendo la cuarta película de harry potteree</w:t>
      </w:r>
    </w:p>
    <w:p>
      <w:r>
        <w:t xml:space="preserve">comer oreos y leche</w:t>
      </w:r>
    </w:p>
    <w:p>
      <w:r>
        <w:t xml:space="preserve">@brian09 Hola, te sigo ahora y sólo quería decir que ME ENCANTAN LOS AMIGOS.</w:t>
      </w:r>
    </w:p>
    <w:p>
      <w:r>
        <w:t xml:space="preserve">@vivid13 ¡Bien por ti! No creo que me incorpore más tarde. Aunque estoy hiperactivo de cojones. ¡WHEE!</w:t>
      </w:r>
    </w:p>
    <w:p>
      <w:r>
        <w:t xml:space="preserve">@thatswhack74 aww eso es dulce! Hice una tarjeta casera y le escribí una canción... no era mucho pero oh bien..</w:t>
      </w:r>
    </w:p>
    <w:p>
      <w:r>
        <w:t xml:space="preserve">en el baile...esperando mi turno espero recibir hoy mi nuevo cd con la música funky reel!!!</w:t>
      </w:r>
    </w:p>
    <w:p>
      <w:r>
        <w:t xml:space="preserve">muchas decisiones que tomar...necesito un asistente/cocinero/niñera/chauffer lol lol pero 4 real!</w:t>
      </w:r>
    </w:p>
    <w:p>
      <w:r>
        <w:t xml:space="preserve">@CocoDishman wasssup cocoliciousness!!! Sabía que no me reconocías! ¿Cómo está tu hija?</w:t>
      </w:r>
    </w:p>
    <w:p>
      <w:r>
        <w:t xml:space="preserve">@louistm gracias por seguir</w:t>
      </w:r>
    </w:p>
    <w:p>
      <w:r>
        <w:t xml:space="preserve">@TexasGarabedian Estoy viendo MUCHAS señales de VENTA</w:t>
      </w:r>
    </w:p>
    <w:p>
      <w:r>
        <w:t xml:space="preserve">@HomeBizLiz eso es duro. maridito tenía la cirugía de rodilla, pero lo ayudó en el final. Háganos saber los resultados. Vamos a mantenerlo en nuestras oraciones</w:t>
      </w:r>
    </w:p>
    <w:p>
      <w:r>
        <w:t xml:space="preserve">@Tigerfluff a quien le importa su hockey</w:t>
      </w:r>
    </w:p>
    <w:p>
      <w:r>
        <w:t xml:space="preserve">estoy muy cansado, hoy lo hemos pasado muy bien juntos, gracias por todo</w:t>
      </w:r>
    </w:p>
    <w:p>
      <w:r>
        <w:t xml:space="preserve">@andrewgoldstein 11 30s muy temprano! de todos modos nigth night love you!</w:t>
      </w:r>
    </w:p>
    <w:p>
      <w:r>
        <w:t xml:space="preserve">@8bitBass hombre si hay que azotar hay que azotar.</w:t>
      </w:r>
    </w:p>
    <w:p>
      <w:r>
        <w:t xml:space="preserve">En un estado de ánimo @HANSON.. Escuchando el material más antiguo... This Time Around. No tan viejo pero lo suficiente.</w:t>
      </w:r>
    </w:p>
    <w:p>
      <w:r>
        <w:t xml:space="preserve">tiene un título en BS.</w:t>
      </w:r>
    </w:p>
    <w:p>
      <w:r>
        <w:t xml:space="preserve">No puedo esperar al próximo twitter.</w:t>
      </w:r>
    </w:p>
    <w:p>
      <w:r>
        <w:t xml:space="preserve">@taylorswift13, por fin, alguien difundiendo el amor por Hayley a través de Twitter. Bienvenida al club, Taylor.</w:t>
      </w:r>
    </w:p>
    <w:p>
      <w:r>
        <w:t xml:space="preserve">@4everBrandy parece que te estás divirtiendo</w:t>
      </w:r>
    </w:p>
    <w:p>
      <w:r>
        <w:t xml:space="preserve">@astrokitty75 ¡Gracias! He descargado la versión de prueba de Stuffit y ha funcionado. Un buen consejo.</w:t>
      </w:r>
    </w:p>
    <w:p>
      <w:r>
        <w:t xml:space="preserve">@luv_ai_08 Sí, espero, pero si no es así, tal vez pueda ahorrar y conseguirlo para la Navidad ... lo averiguaremos</w:t>
      </w:r>
    </w:p>
    <w:p>
      <w:r>
        <w:t xml:space="preserve">@chriskoon aw, seguro que su en mis pensamientos y oraciones.</w:t>
      </w:r>
    </w:p>
    <w:p>
      <w:r>
        <w:t xml:space="preserve">quiere desear a todas las madres un Feliz Día de la Madre.  Espero que todas sean tratadas como reinas!</w:t>
      </w:r>
    </w:p>
    <w:p>
      <w:r>
        <w:t xml:space="preserve">@venzann Todavía no he entendido ninguna frase que hayas escrito, pero es un poco divertido, como aprender un idioma extranjero... Me encanta citarte.</w:t>
      </w:r>
    </w:p>
    <w:p>
      <w:r>
        <w:t xml:space="preserve">Buena película de serie B... ¡Starship Troopers es genial! Ciudadano</w:t>
      </w:r>
    </w:p>
    <w:p>
      <w:r>
        <w:t xml:space="preserve">De vuelta en SJ. Star Trek esta noche a las 21:45 en Cinelux en Almaden.</w:t>
      </w:r>
    </w:p>
    <w:p>
      <w:r>
        <w:t xml:space="preserve">Pensamientos rápidos. Cansado. Feliz. Satisfecho. Entretenida. Emocionado. Oh... y un poco enamorado</w:t>
      </w:r>
    </w:p>
    <w:p>
      <w:r>
        <w:t xml:space="preserve">Greg vuelve a estar entre los 10 primeros. Esto es por lo que amo la Nascar.</w:t>
      </w:r>
    </w:p>
    <w:p>
      <w:r>
        <w:t xml:space="preserve">dice feliz día de la madre a todas las madres del mundo! http://plurk.com/p/stz7a</w:t>
      </w:r>
    </w:p>
    <w:p>
      <w:r>
        <w:t xml:space="preserve">Chicos. Acabo de conseguir a alguien con papel de sánar. El video del martes será impresionante</w:t>
      </w:r>
    </w:p>
    <w:p>
      <w:r>
        <w:t xml:space="preserve">@ladybee_5652 ... =D ok wassup</w:t>
      </w:r>
    </w:p>
    <w:p>
      <w:r>
        <w:t xml:space="preserve">mis dos nuevas oraciones favoritas:  "ayúdame, ayúdame, ayúdame" y "gracias, gracias, gracias".</w:t>
      </w:r>
    </w:p>
    <w:p>
      <w:r>
        <w:t xml:space="preserve">frenchieb-day #frenchieb-day #frenchieb-day #frenchieb-day #frenchieb-day #frenchieb-day #frenchieb-day #frenchieb-day #frenchieb-day</w:t>
      </w:r>
    </w:p>
    <w:p>
      <w:r>
        <w:t xml:space="preserve">@avenue_a ¡De los de roca! Con pequeñas piscinas de roca y pulpos y conchas y demás. Ahora quiero estar en la playa. Es el perfecto día nublado.</w:t>
      </w:r>
    </w:p>
    <w:p>
      <w:r>
        <w:t xml:space="preserve">Gracias!!! ¡¡¡Continúa la locura de nuevo!!!</w:t>
      </w:r>
    </w:p>
    <w:p>
      <w:r>
        <w:t xml:space="preserve">2026 2164 6790 9128 Agrégame y juguemos algo.</w:t>
      </w:r>
    </w:p>
    <w:p>
      <w:r>
        <w:t xml:space="preserve">http://twitpic.com/4wbn6 - mi maridito y su adorable hermanito</w:t>
      </w:r>
    </w:p>
    <w:p>
      <w:r>
        <w:t xml:space="preserve">@alchristopher sé que eres! No voy a estar allí hasta el servicio de 6pm..¿estarás allí?</w:t>
      </w:r>
    </w:p>
    <w:p>
      <w:r>
        <w:t xml:space="preserve">@Mrsdaughtry Algunos días hay que buscar con ahínco eso tan bueno.</w:t>
      </w:r>
    </w:p>
    <w:p>
      <w:r>
        <w:t xml:space="preserve">Bueno, es el momento de golpear la noche de la pila hey yalls MAÑANA ES EL DÍA DE LA MADRE!</w:t>
      </w:r>
    </w:p>
    <w:p>
      <w:r>
        <w:t xml:space="preserve">@lynnnein Mala experiencia con el ron en la universidad - todavía no me he recuperado</w:t>
      </w:r>
    </w:p>
    <w:p>
      <w:r>
        <w:t xml:space="preserve">@mbulatao oh no!!!! espero que no sea tan malo, dile a mya que espero que se mejore pronto</w:t>
      </w:r>
    </w:p>
    <w:p>
      <w:r>
        <w:t xml:space="preserve">@devilishdelish awww, eso es lindo.</w:t>
      </w:r>
    </w:p>
    <w:p>
      <w:r>
        <w:t xml:space="preserve">@mrskutcher bonito embrague</w:t>
      </w:r>
    </w:p>
    <w:p>
      <w:r>
        <w:t xml:space="preserve">Llegando a casa ahora... lo pasé muy bien con los amigos hoy</w:t>
      </w:r>
    </w:p>
    <w:p>
      <w:r>
        <w:t xml:space="preserve">@albo60s hay que preguntarle a los aficionados de los Cubs. Yo mismo no puedo entenderlo.</w:t>
      </w:r>
    </w:p>
    <w:p>
      <w:r>
        <w:t xml:space="preserve">Esta noche, será una buena noche &lt;3</w:t>
      </w:r>
    </w:p>
    <w:p>
      <w:r>
        <w:t xml:space="preserve">Saliendo... Paz.</w:t>
      </w:r>
    </w:p>
    <w:p>
      <w:r>
        <w:t xml:space="preserve">@vogleratmizzou yay sobre romper 200!</w:t>
      </w:r>
    </w:p>
    <w:p>
      <w:r>
        <w:t xml:space="preserve">@MariahCarey Feliz día de la madre a la Sra. Pat Carey</w:t>
      </w:r>
    </w:p>
    <w:p>
      <w:r>
        <w:t xml:space="preserve">http://twitpic.com/4wbnd - no te preocupes, lo dejé ir. Lo llamé fishyyy</w:t>
      </w:r>
    </w:p>
    <w:p>
      <w:r>
        <w:t xml:space="preserve">@MaryCateOMalley ¿Te gustan los Simpsons? Eso es como preguntar: "¿entonces te gusta respirar?".</w:t>
      </w:r>
    </w:p>
    <w:p>
      <w:r>
        <w:t xml:space="preserve">encontré un paquete de vales de bebida del United Red Carpet Club. Si alguien quiere tomarse unas cuantas copas allí, que venga conmigo, ya que parece</w:t>
      </w:r>
    </w:p>
    <w:p>
      <w:r>
        <w:t xml:space="preserve">Pinkberry</w:t>
      </w:r>
    </w:p>
    <w:p>
      <w:r>
        <w:t xml:space="preserve">Ok voy a ir a leer mi nuevo libro de Demonata, así que más tarde &lt;3</w:t>
      </w:r>
    </w:p>
    <w:p>
      <w:r>
        <w:t xml:space="preserve">FOOOOOD delicioso así que. ¿Quién lava los platos ahora? NO YO ! no yo .. rofl</w:t>
      </w:r>
    </w:p>
    <w:p>
      <w:r>
        <w:t xml:space="preserve">@derekcody oh ok. Bien por ti... ¿puedo tener algunas actualizaciones del tiempo en su lugar?</w:t>
      </w:r>
    </w:p>
    <w:p>
      <w:r>
        <w:t xml:space="preserve">Acaba de tener una pelea y le han echado del bar. Al menos lo noqueé. Aunque tiene un labio gordo.  Sacó otro número</w:t>
      </w:r>
    </w:p>
    <w:p>
      <w:r>
        <w:t xml:space="preserve">Ver una película con Sam</w:t>
      </w:r>
    </w:p>
    <w:p>
      <w:r>
        <w:t xml:space="preserve">@ChrisMelly Hey Chris...te conocí en la cola de la IA allá por marzo cuando ninguno de los dos entramos...jaja seguro que no te acuerdas...¿qué pasa?</w:t>
      </w:r>
    </w:p>
    <w:p>
      <w:r>
        <w:t xml:space="preserve">@TheRealMJ87 Vi el juego no es un gran fan de los cavs lol. pagan los árbitros. Pero Yao está fuera 4 el resto de los playoffs por lo que L.a es crucero a la WCF</w:t>
      </w:r>
    </w:p>
    <w:p>
      <w:r>
        <w:t xml:space="preserve">@ShepardsFaith Mañana te tuitearé de forma molesta.</w:t>
      </w:r>
    </w:p>
    <w:p>
      <w:r>
        <w:t xml:space="preserve">@perze mi instinto dice que va a ser un niño ababa</w:t>
      </w:r>
    </w:p>
    <w:p>
      <w:r>
        <w:t xml:space="preserve">@wordcharmer pffftt! Ya sabes que me gusta estar ocupado!  Estoy impresionante (y sobrio...dang)! ¿Cómo estás?</w:t>
      </w:r>
    </w:p>
    <w:p>
      <w:r>
        <w:t xml:space="preserve">Editando todas las fotos que tomé en el partido de fútbol de mis hermanos. Tiene mucho trabajo que hacer como entrenador.</w:t>
      </w:r>
    </w:p>
    <w:p>
      <w:r>
        <w:t xml:space="preserve">@chrissinicole Supongo que es así como soy lol</w:t>
      </w:r>
    </w:p>
    <w:p>
      <w:r>
        <w:t xml:space="preserve">@AlMaddin disfrutar de su noche</w:t>
      </w:r>
    </w:p>
    <w:p>
      <w:r>
        <w:t xml:space="preserve">@lawoogie Así son los bebés Sus pequeños ritmos siguen en sincronía con cuando estaban inutero.</w:t>
      </w:r>
    </w:p>
    <w:p>
      <w:r>
        <w:t xml:space="preserve">Chicago me encanta</w:t>
      </w:r>
    </w:p>
    <w:p>
      <w:r>
        <w:t xml:space="preserve">se encuentra con Bryant&amp;&amp;Hailee, posiblemente Lafayette esta noche. 'y no sé por qué sigo actualizando esto porque tengo 0 seguidores</w:t>
      </w:r>
    </w:p>
    <w:p>
      <w:r>
        <w:t xml:space="preserve">Y el jefe dijo gracias por todo su trabajo 2day Paz</w:t>
      </w:r>
    </w:p>
    <w:p>
      <w:r>
        <w:t xml:space="preserve">Un partido de béisbol de cuatro horas. Al menos la tripulación pasó gran parte de ella haciendo que los Cubbies se vieran mal.</w:t>
      </w:r>
    </w:p>
    <w:p>
      <w:r>
        <w:t xml:space="preserve">@peacelovekelly y todos nos lo comeremos y seremos felices</w:t>
      </w:r>
    </w:p>
    <w:p>
      <w:r>
        <w:t xml:space="preserve">@trswift jajaja bonito. he dejado la bio porque no sé qué demonios estoy haciendo, así que hola química</w:t>
      </w:r>
    </w:p>
    <w:p>
      <w:r>
        <w:t xml:space="preserve">bolos con los primos impresionante</w:t>
      </w:r>
    </w:p>
    <w:p>
      <w:r>
        <w:t xml:space="preserve">¡Se ha ido la luz! ¡¡No puedo vereeeeee!!  ¡Me encantan las tormentas!</w:t>
      </w:r>
    </w:p>
    <w:p>
      <w:r>
        <w:t xml:space="preserve">le dio a mi madre su regalo del día de la madre. le encantó</w:t>
      </w:r>
    </w:p>
    <w:p>
      <w:r>
        <w:t xml:space="preserve">juguemos a la ruleta rusa.</w:t>
      </w:r>
    </w:p>
    <w:p>
      <w:r>
        <w:t xml:space="preserve">@Sarahbear9789 Jaja gracias.</w:t>
      </w:r>
    </w:p>
    <w:p>
      <w:r>
        <w:t xml:space="preserve">otro cumpleaños con un amigo especial</w:t>
      </w:r>
    </w:p>
    <w:p>
      <w:r>
        <w:t xml:space="preserve">@mahmood *cough* star trek *cough*</w:t>
      </w:r>
    </w:p>
    <w:p>
      <w:r>
        <w:t xml:space="preserve">@tonyrobbins está bien que te digas a ti mismo, '¡Soy diferente!' porque lo eres.</w:t>
      </w:r>
    </w:p>
    <w:p>
      <w:r>
        <w:t xml:space="preserve">@ddlovato ¡¡¡Aw!!! ¡¡Es súper linda!!!</w:t>
      </w:r>
    </w:p>
    <w:p>
      <w:r>
        <w:t xml:space="preserve">@zefrank que tengas un buen fin de semana</w:t>
      </w:r>
    </w:p>
    <w:p>
      <w:r>
        <w:t xml:space="preserve">@worldfamousKid awwwww pobre Drew... Espero que se sienta mejor antes de Krush</w:t>
      </w:r>
    </w:p>
    <w:p>
      <w:r>
        <w:t xml:space="preserve">¡El club de striptease de @kid_twist86 se está recuperando!</w:t>
      </w:r>
    </w:p>
    <w:p>
      <w:r>
        <w:t xml:space="preserve">@mshemoney Aw Yay</w:t>
      </w:r>
    </w:p>
    <w:p>
      <w:r>
        <w:t xml:space="preserve">@dexterlo se siente mejor! c ha sido la dentición toda la semana y ha sido duro...</w:t>
      </w:r>
    </w:p>
    <w:p>
      <w:r>
        <w:t xml:space="preserve">Al teléfono con mamá http://tinyurl.com/otdn9u</w:t>
      </w:r>
    </w:p>
    <w:p>
      <w:r>
        <w:t xml:space="preserve">@theteganandsara PRIDE el próximo fin de semana en Long Beach!!</w:t>
      </w:r>
    </w:p>
    <w:p>
      <w:r>
        <w:t xml:space="preserve">es sentirlo</w:t>
      </w:r>
    </w:p>
    <w:p>
      <w:r>
        <w:t xml:space="preserve">@thebadhousewife Buenas noches.</w:t>
      </w:r>
    </w:p>
    <w:p>
      <w:r>
        <w:t xml:space="preserve">Jugar al bingo con mi madre y otras ancianas</w:t>
      </w:r>
    </w:p>
    <w:p>
      <w:r>
        <w:t xml:space="preserve">Acabo de ver la película The Holiday. Me había olvidado de lo buena que era esta película.  Una noche encantadora.</w:t>
      </w:r>
    </w:p>
    <w:p>
      <w:r>
        <w:t xml:space="preserve">Ok, hora de dormir. Buenas noches Twitter</w:t>
      </w:r>
    </w:p>
    <w:p>
      <w:r>
        <w:t xml:space="preserve">@siempreuntigre Lo que me tiene deprimido es el hecho de tener que pasar medio curso para mañana a las 9 de la mañana. Estaré en las reuniones!</w:t>
      </w:r>
    </w:p>
    <w:p>
      <w:r>
        <w:t xml:space="preserve">¡Sólo en Starbucks con Farrah!</w:t>
      </w:r>
    </w:p>
    <w:p>
      <w:r>
        <w:t xml:space="preserve">aburrido... casi el día de las madres</w:t>
      </w:r>
    </w:p>
    <w:p>
      <w:r>
        <w:t xml:space="preserve">Salir a dar un paseo! Una noche perfecta para salir y relajarse</w:t>
      </w:r>
    </w:p>
    <w:p>
      <w:r>
        <w:t xml:space="preserve">¡He tenido una buena cena con mamá! He empezado los rollos de pollo. Se van a cocinar durante la noche. El resto lo haré mañana.</w:t>
      </w:r>
    </w:p>
    <w:p>
      <w:r>
        <w:t xml:space="preserve">por favor, echa un vistazo a www.mysweetebony.com y lmk lo que usted piensa ... mi primer sitio de pago ... publicar su sitio también!</w:t>
      </w:r>
    </w:p>
    <w:p>
      <w:r>
        <w:t xml:space="preserve">necesito ver a @betsycon7... ¡ya! que alguien me compre un billete de avión, por favor.</w:t>
      </w:r>
    </w:p>
    <w:p>
      <w:r>
        <w:t xml:space="preserve">@visualheart ¿otro bolso? Necesito ver fotos.</w:t>
      </w:r>
    </w:p>
    <w:p>
      <w:r>
        <w:t xml:space="preserve">NO va a ver Star Trek esta noche. Pero se dirige a una encantadora cena y una divertida noche de juegos de mesa con @chrisweis</w:t>
      </w:r>
    </w:p>
    <w:p>
      <w:r>
        <w:t xml:space="preserve">@jtimberlake ¡buena suerte! No tengo ninguna duda de que usted será hilarante. realmente la esperanza de ver que vestido como algún tipo de elemento de espuma de alimentos e ir...</w:t>
      </w:r>
    </w:p>
    <w:p>
      <w:r>
        <w:t xml:space="preserve">La Cena de Corresponsales de la OMS fue un éxito. Wanda Sykes estuvo divertidísima y Obama no estuvo tan mal Feliz Día de la Madre a todas las mamás que hay por ahí......</w:t>
      </w:r>
    </w:p>
    <w:p>
      <w:r>
        <w:t xml:space="preserve">Ver una de mis películas favoritas Sparkle + ir a buscar comida más tarde!</w:t>
      </w:r>
    </w:p>
    <w:p>
      <w:r>
        <w:t xml:space="preserve">CRAYONES FAWXING</w:t>
      </w:r>
    </w:p>
    <w:p>
      <w:r>
        <w:t xml:space="preserve">Me he levantado mucho después de mi hora de dormir. Voy a ver la snl.</w:t>
      </w:r>
    </w:p>
    <w:p>
      <w:r>
        <w:t xml:space="preserve">¡Con Russ y Joe!</w:t>
      </w:r>
    </w:p>
    <w:p>
      <w:r>
        <w:t xml:space="preserve">@lostinthesound ¡El bebé de Chris ha nacido hoy!</w:t>
      </w:r>
    </w:p>
    <w:p>
      <w:r>
        <w:t xml:space="preserve">@superfro432 ¿Es malo que esté sentado viendo una repetición de #Pens y emocionándome? Creo que es el café, pero... Quién sabe.</w:t>
      </w:r>
    </w:p>
    <w:p>
      <w:r>
        <w:t xml:space="preserve">@JorinCowley Ya veo. Supongo que debe haber muchos fans de los Hawks en Texas en twitter.</w:t>
      </w:r>
    </w:p>
    <w:p>
      <w:r>
        <w:t xml:space="preserve">@TheBetterSexDoc buena cita como siempre!</w:t>
      </w:r>
    </w:p>
    <w:p>
      <w:r>
        <w:t xml:space="preserve">@LisaTheDiva todo tarde pero he visto tu video de la burbuja en Twitter ) awww</w:t>
      </w:r>
    </w:p>
    <w:p>
      <w:r>
        <w:t xml:space="preserve">@CarCrashHearts ¿qué tengo? muchas cosas.</w:t>
      </w:r>
    </w:p>
    <w:p>
      <w:r>
        <w:t xml:space="preserve">esta semana ha sido divertida... espero que la próxima sea aún mejor NYC en 19 días</w:t>
      </w:r>
    </w:p>
    <w:p>
      <w:r>
        <w:t xml:space="preserve">Viendo la televisión con las mejores personas del mundo entero !!!!! Mi mamá y mi hermana Agus (: Los quiero a todos ! Twitter usted más tarde ha</w:t>
      </w:r>
    </w:p>
    <w:p>
      <w:r>
        <w:t xml:space="preserve">Escuchando el confesionario del salpicadero y contando los días para el concierto de @varsityfc el 16 de mayo con @ashgoz</w:t>
      </w:r>
    </w:p>
    <w:p>
      <w:r>
        <w:t xml:space="preserve">Acabo de volver del karaoke y de cenar con Emily. Fue taaaan divertido</w:t>
      </w:r>
    </w:p>
    <w:p>
      <w:r>
        <w:t xml:space="preserve">@coleryanxxx si LOL esa es buena .recuerda que los fondos son siempre la parte superior .</w:t>
      </w:r>
    </w:p>
    <w:p>
      <w:r>
        <w:t xml:space="preserve">@BabyPatches Tuve un muy buen día - muchos estiramientos y dormir al sol</w:t>
      </w:r>
    </w:p>
    <w:p>
      <w:r>
        <w:t xml:space="preserve">Acabo de pasar una hora haciendo un blog de dinos en myspace. ¡me encantan los dinos! &lt;333 Oh y la película fue muy divertida.</w:t>
      </w:r>
    </w:p>
    <w:p>
      <w:r>
        <w:t xml:space="preserve">Bioshock es tan fantástico como la primera vez que lo jugué. Ahora a dormir y mañana más Bioshock</w:t>
      </w:r>
    </w:p>
    <w:p>
      <w:r>
        <w:t xml:space="preserve">@sweetdreamer No estoy tan mal. Solo trato de salir adelante para poder vivir el sueño Y gobernar el mundo.   Ahorrando para un disfraz de super héroe.</w:t>
      </w:r>
    </w:p>
    <w:p>
      <w:r>
        <w:t xml:space="preserve">@JENjbphoto ¡me encanta la idea del valle de Napa! Puedo lidiar con el vino y un viaje en limusina</w:t>
      </w:r>
    </w:p>
    <w:p>
      <w:r>
        <w:t xml:space="preserve">@DuaneCoffin entonces tal vez deberíamos pedirle un aumento.</w:t>
      </w:r>
    </w:p>
    <w:p>
      <w:r>
        <w:t xml:space="preserve">Me voy a dormir hoy fue un día largo feliz día de las madres a todas las madres por ahí</w:t>
      </w:r>
    </w:p>
    <w:p>
      <w:r>
        <w:t xml:space="preserve">Feliz día de la madre a todos... voy a ayudar a la mía ahora mismo... se lo merece... vosotros también deberíais...</w:t>
      </w:r>
    </w:p>
    <w:p>
      <w:r>
        <w:t xml:space="preserve">es golpear el viejo camino polvoriento con la señorita Morgan.</w:t>
      </w:r>
    </w:p>
    <w:p>
      <w:r>
        <w:t xml:space="preserve">Una tomada a principios de esta semana! http://twitpic.com/4wb42</w:t>
      </w:r>
    </w:p>
    <w:p>
      <w:r>
        <w:t xml:space="preserve">Estoy tristemente decepcionado con la serie ''Jonas''. Buenos programas en disney= hannah montana y wizards of waverly place.</w:t>
      </w:r>
    </w:p>
    <w:p>
      <w:r>
        <w:t xml:space="preserve">@stephanierhenee ha... Pensé que disfrutarías de la referencia a Padre de Familia... y yo me aburro más que tú</w:t>
      </w:r>
    </w:p>
    <w:p>
      <w:r>
        <w:t xml:space="preserve">@jumblejim "Una excursión por el bosque con cuatro niños pequeños no puede ser tan agotadora, ¿verdad? Error."  LOL.. Prueba a ser francamente masoquista!</w:t>
      </w:r>
    </w:p>
    <w:p>
      <w:r>
        <w:t xml:space="preserve">Si os interesa ver cómo me tatúan mañana, ¡avisadme!</w:t>
      </w:r>
    </w:p>
    <w:p>
      <w:r>
        <w:t xml:space="preserve">Escribiendo este post en mi nuevo iPod Touch!</w:t>
      </w:r>
    </w:p>
    <w:p>
      <w:r>
        <w:t xml:space="preserve">@jadedcreative ¿me encontraste un lugar en tu equipo?? wink wink.</w:t>
      </w:r>
    </w:p>
    <w:p>
      <w:r>
        <w:t xml:space="preserve">@zeenell cuando éramos pobres y vivíamos en Alemania era nuestro sábado barato favorito. Ahora tenemos uno a 20min.</w:t>
      </w:r>
    </w:p>
    <w:p>
      <w:r>
        <w:t xml:space="preserve">esa fiesta fue un gran momento acaba de conseguir 'paranoico' por @jonasbrothers como tono de llamada! yay</w:t>
      </w:r>
    </w:p>
    <w:p>
      <w:r>
        <w:t xml:space="preserve">Missy higgins kate voegele grace potter and the nocturnals</w:t>
      </w:r>
    </w:p>
    <w:p>
      <w:r>
        <w:t xml:space="preserve">@IdRatherBeSki @siriuslyheather Siguen mi</w:t>
      </w:r>
    </w:p>
    <w:p>
      <w:r>
        <w:t xml:space="preserve">@KellyOlexa hey girl ¿Cómo estás? ¿Has oído mi GRAN entrevista? http://kellyg.roneyzone.com</w:t>
      </w:r>
    </w:p>
    <w:p>
      <w:r>
        <w:t xml:space="preserve">Margaritas con mi Momo. La he echado de menos.</w:t>
      </w:r>
    </w:p>
    <w:p>
      <w:r>
        <w:t xml:space="preserve">@Pamela_Edwards Je je. Raro pero divertido. Gracias.</w:t>
      </w:r>
    </w:p>
    <w:p>
      <w:r>
        <w:t xml:space="preserve">@melissa_paige92 ¡AMEN! Está claro que si te conocieran no podrían decir eso! Eres MARAVILLOSA!  Aunque yo también lo entiendo... es un asco</w:t>
      </w:r>
    </w:p>
    <w:p>
      <w:r>
        <w:t xml:space="preserve">no @AlexisMarie23, no puedo ir a la gira. Soy de Filipinas</w:t>
      </w:r>
    </w:p>
    <w:p>
      <w:r>
        <w:t xml:space="preserve">@PaulaCampbell Feliz Día de la Madre Paula</w:t>
      </w:r>
    </w:p>
    <w:p>
      <w:r>
        <w:t xml:space="preserve">@DC_VulcanRaven gracias de nuevo</w:t>
      </w:r>
    </w:p>
    <w:p>
      <w:r>
        <w:t xml:space="preserve">es hora de ir a nadar en el agua helada de kalies. ¡sí!</w:t>
      </w:r>
    </w:p>
    <w:p>
      <w:r>
        <w:t xml:space="preserve">@Personal_Trainr Gracias por el enlace.  Me ha hecho sonreír</w:t>
      </w:r>
    </w:p>
    <w:p>
      <w:r>
        <w:t xml:space="preserve">@Joannah11 Yo tengo a @hempware desde hace tiempo, por si acaso. Y sí, mañana empiezo a trabajar allí de nuevo. Muy emocionada</w:t>
      </w:r>
    </w:p>
    <w:p>
      <w:r>
        <w:t xml:space="preserve">¿Dijo la ballena y la madre? ¡QUE SEPAS!</w:t>
      </w:r>
    </w:p>
    <w:p>
      <w:r>
        <w:t xml:space="preserve">@David_Henrie jaja DESEO poder conocerte.. deberías pasar por seattle alguna vez hogar de los STARBUKS ;) TE QUIERO DAVID!!</w:t>
      </w:r>
    </w:p>
    <w:p>
      <w:r>
        <w:t xml:space="preserve">feliz de que por fin sea verano y no puedo esperar a cumplir 21 años el miércoles !!!!!!!</w:t>
      </w:r>
    </w:p>
    <w:p>
      <w:r>
        <w:t xml:space="preserve">Me alegro de haber terminado por fin con los exámenes finales.</w:t>
      </w:r>
    </w:p>
    <w:p>
      <w:r>
        <w:t xml:space="preserve">Me gusta que no vaya. lol al menos no me he hecho ilusiones</w:t>
      </w:r>
    </w:p>
    <w:p>
      <w:r>
        <w:t xml:space="preserve">@robinware ¿Has visto Star Trek? Ahora no puedo dormir.........demasiada acción. No puedo terminar!!!</w:t>
      </w:r>
    </w:p>
    <w:p>
      <w:r>
        <w:t xml:space="preserve">@DakotaCassidy ¡Ja!  Y con mucho brillo.</w:t>
      </w:r>
    </w:p>
    <w:p>
      <w:r>
        <w:t xml:space="preserve">De vuelta de SOAP, taaaaan divertido.</w:t>
      </w:r>
    </w:p>
    <w:p>
      <w:r>
        <w:t xml:space="preserve">@CrysWinchester ¡HAHAAH! Crys, lo de fundir los fusibles es una jugada típica</w:t>
      </w:r>
    </w:p>
    <w:p>
      <w:r>
        <w:t xml:space="preserve">¡Yay vamos a salir antes!  ¡No puedo esperar a volver a Hawthorne!</w:t>
      </w:r>
    </w:p>
    <w:p>
      <w:r>
        <w:t xml:space="preserve">@Pamluther me gustaría poner tu artículo afrutado en mi página web si me lo permites</w:t>
      </w:r>
    </w:p>
    <w:p>
      <w:r>
        <w:t xml:space="preserve">@theclairemarie No puedo, estoy estudiando para no suspender Ven, te hago unos tortellini o pollo o una ensalada de pollo.</w:t>
      </w:r>
    </w:p>
    <w:p>
      <w:r>
        <w:t xml:space="preserve">@ADKmama ¡Tendré que añadir tu tienda a mis favoritos! Me encantan tus envoltorios de agujas. Ahora mismo mis agujas están todas desordenadas en una cesta</w:t>
      </w:r>
    </w:p>
    <w:p>
      <w:r>
        <w:t xml:space="preserve">@CareFtw *señala el mensaje de Facebook*</w:t>
      </w:r>
    </w:p>
    <w:p>
      <w:r>
        <w:t xml:space="preserve">Feliz Día de la Madre, @ninalo</w:t>
      </w:r>
    </w:p>
    <w:p>
      <w:r>
        <w:t xml:space="preserve">http://twitpic.com/4wc1k - ¡Jake se apunta a un twitter!</w:t>
      </w:r>
    </w:p>
    <w:p>
      <w:r>
        <w:t xml:space="preserve">Me duelen los pies... por fin en la cama... no olvidaré este crujido cuando se acabe... sin embargo, hoy ha sido un día muy productivo</w:t>
      </w:r>
    </w:p>
    <w:p>
      <w:r>
        <w:t xml:space="preserve">Viendo snl porque el amor de mi vida es el anfitrión</w:t>
      </w:r>
    </w:p>
    <w:p>
      <w:r>
        <w:t xml:space="preserve">abriéndome paso a través de un laberinto de Myst mientras mis exportaciones de vídeo</w:t>
      </w:r>
    </w:p>
    <w:p>
      <w:r>
        <w:t xml:space="preserve">La niña se ha raspado hoy la pierna en un accidente de bicicleta. No he encontrado ninguna gasa, he tenido que usar salvaslip y esparadrapo para curarla.</w:t>
      </w:r>
    </w:p>
    <w:p>
      <w:r>
        <w:t xml:space="preserve">Visite http://vzerohost.com/info y regístrese para probar mi servicio de alojamiento de imágenes.</w:t>
      </w:r>
    </w:p>
    <w:p>
      <w:r>
        <w:t xml:space="preserve">Hola a todos, ¿qué pasa? Tengo otra hora y media de trabajo, así que dime algo que crees que no sabría .... esto debería ser bueno</w:t>
      </w:r>
    </w:p>
    <w:p>
      <w:r>
        <w:t xml:space="preserve">con las señoras que se retrasan</w:t>
      </w:r>
    </w:p>
    <w:p>
      <w:r>
        <w:t xml:space="preserve">@Izzy_Artest LOVING YOU. Jaja =] unase al club que! lol por favor HAC 36 o 40cm te llama. Jon me habló de Ron, ¡puedes hacerlo! LOL</w:t>
      </w:r>
    </w:p>
    <w:p>
      <w:r>
        <w:t xml:space="preserve">Llevo el "púrpura con pasión" de OPI y me encanta.</w:t>
      </w:r>
    </w:p>
    <w:p>
      <w:r>
        <w:t xml:space="preserve">fuera de la ducha, que pena que justin no haya podido pasar la noche. jaja</w:t>
      </w:r>
    </w:p>
    <w:p>
      <w:r>
        <w:t xml:space="preserve">http://twitpic.com/4wc1y - Me estoy rompiendo más y más..  PhootoBoothingisFunForBunny Volumen Eins!</w:t>
      </w:r>
    </w:p>
    <w:p>
      <w:r>
        <w:t xml:space="preserve">Papá me acaba de dar su vieja BlackBerry. No tan vieja... Pero ni siquiera tiene una bola de desplazamiento. Quiero esa Bold.</w:t>
      </w:r>
    </w:p>
    <w:p>
      <w:r>
        <w:t xml:space="preserve">Hoy ha sido muy divertido, &lt;3 conocer a los boardies! El set acústico fue tan fenomenal!</w:t>
      </w:r>
    </w:p>
    <w:p>
      <w:r>
        <w:t xml:space="preserve">@IdRatherBeSki @siriuslyheather Me siguen</w:t>
      </w:r>
    </w:p>
    <w:p>
      <w:r>
        <w:t xml:space="preserve">Viendo SNL gahhhhh Will Forte es taaaan divertido!!!</w:t>
      </w:r>
    </w:p>
    <w:p>
      <w:r>
        <w:t xml:space="preserve">@billzucker gracias trataré de comportarme</w:t>
      </w:r>
    </w:p>
    <w:p>
      <w:r>
        <w:t xml:space="preserve">las galletas son buenas</w:t>
      </w:r>
    </w:p>
    <w:p>
      <w:r>
        <w:t xml:space="preserve">Es hora de ir a la cama.  Espero que vuestro sábado haya sido tan bonito como el mío...</w:t>
      </w:r>
    </w:p>
    <w:p>
      <w:r>
        <w:t xml:space="preserve">suficiente por hoy, buenas noches a todos</w:t>
      </w:r>
    </w:p>
    <w:p>
      <w:r>
        <w:t xml:space="preserve">voy a ver transformers en imax.   TAN EMOCIONADA!!!</w:t>
      </w:r>
    </w:p>
    <w:p>
      <w:r>
        <w:t xml:space="preserve">Sé mi Yoko Ono y sígueme a donde quiera que vaya.</w:t>
      </w:r>
    </w:p>
    <w:p>
      <w:r>
        <w:t xml:space="preserve">¿41 seguidores? Gente al azar, pero está bien.</w:t>
      </w:r>
    </w:p>
    <w:p>
      <w:r>
        <w:t xml:space="preserve">viendo SNL yay para @jtimberlake hosting!  Lo amo</w:t>
      </w:r>
    </w:p>
    <w:p>
      <w:r>
        <w:t xml:space="preserve">El día de la madre ya ha comenzado! Felicidades mamá! Te quiero y lo sabes</w:t>
      </w:r>
    </w:p>
    <w:p>
      <w:r>
        <w:t xml:space="preserve">viendo mi nuevo dvd de la undécima temporada</w:t>
      </w:r>
    </w:p>
    <w:p>
      <w:r>
        <w:t xml:space="preserve">JONAS se ha lucido esta noche! me voy a la cama después de escribir un poco... Buenas noches y que todos sean bendecidos</w:t>
      </w:r>
    </w:p>
    <w:p>
      <w:r>
        <w:t xml:space="preserve">@mixhelle Yo *corazón* Elvis</w:t>
      </w:r>
    </w:p>
    <w:p>
      <w:r>
        <w:t xml:space="preserve">@Kevin_AnR_Shine Se siente muy bien. Deberías ver esto http://www.myspace.com/bigcitymonkey Solo digo.</w:t>
      </w:r>
    </w:p>
    <w:p>
      <w:r>
        <w:t xml:space="preserve">@erikarbautista ! TIENE UN FAVORITO! Tu eres su favorito ;) OMGAAH. perdón por la enredadera? ..no realmente lol</w:t>
      </w:r>
    </w:p>
    <w:p>
      <w:r>
        <w:t xml:space="preserve">No escondas tus sonrisas - http://robo.to/OneFlipsta</w:t>
      </w:r>
    </w:p>
    <w:p>
      <w:r>
        <w:t xml:space="preserve">Viendo Body of Lies...buena película</w:t>
      </w:r>
    </w:p>
    <w:p>
      <w:r>
        <w:t xml:space="preserve">@TerrenceJ106 ¿cómo está la familia? Bien espero.</w:t>
      </w:r>
    </w:p>
    <w:p>
      <w:r>
        <w:t xml:space="preserve">@paintedwhispers ¡extraño a morimoto! es un contrincante demasiado fuerte, supongo. ¡oh, mira Ace of Cakes a media noche! están haciendo un pastel de "Lost".</w:t>
      </w:r>
    </w:p>
    <w:p>
      <w:r>
        <w:t xml:space="preserve">Acaba de ser empujado por Diane.</w:t>
      </w:r>
    </w:p>
    <w:p>
      <w:r>
        <w:t xml:space="preserve">@Styla73 Es un libro... llamado Amor, Sexo y Tragedia. Muy interesante. Influencia de los clásicos en el mundo moderno</w:t>
      </w:r>
    </w:p>
    <w:p>
      <w:r>
        <w:t xml:space="preserve">@jyamasaki Ok... ¿qué te parece una foto antes de la grabación del video en Seesmic para que las señoras no parezcan bichos raros? solo digo</w:t>
      </w:r>
    </w:p>
    <w:p>
      <w:r>
        <w:t xml:space="preserve">@TxKFilms ¡Si! que se diviertan</w:t>
      </w:r>
    </w:p>
    <w:p>
      <w:r>
        <w:t xml:space="preserve">Me encanta la señora de los anuncios de Progressive, es muy divertida</w:t>
      </w:r>
    </w:p>
    <w:p>
      <w:r>
        <w:t xml:space="preserve">hola gente de twitter</w:t>
      </w:r>
    </w:p>
    <w:p>
      <w:r>
        <w:t xml:space="preserve">@mrskutcher http://twitpic.com/4w9zb - must... stick... my... thumb.. in .. chin... dimple!! lol my hubby has one lol but his is un ...</w:t>
      </w:r>
    </w:p>
    <w:p>
      <w:r>
        <w:t xml:space="preserve">yay llegué a 50 suscriptores en youtube. ir yo lol.</w:t>
      </w:r>
    </w:p>
    <w:p>
      <w:r>
        <w:t xml:space="preserve">@emily_laiter ya hemos hablado de esto hoy pero yeaaaaaah</w:t>
      </w:r>
    </w:p>
    <w:p>
      <w:r>
        <w:t xml:space="preserve">@devbanana ¡bien! no tengo ni idea de C++. prueba el TTS de IBM funciona muy bien IMO.</w:t>
      </w:r>
    </w:p>
    <w:p>
      <w:r>
        <w:t xml:space="preserve">Vale, el nuevo episodio de Jonas fue impresionante.</w:t>
      </w:r>
    </w:p>
    <w:p>
      <w:r>
        <w:t xml:space="preserve">#frenchieb-day #frenchieb-day #frenchieb-day #frenchieb-day #frenchieb-day #frenchieb-day #frenchieb-day #frenchieb-day #frenchieb-day</w:t>
      </w:r>
    </w:p>
    <w:p>
      <w:r>
        <w:t xml:space="preserve">Hoy he hecho un montón de compras... ¡está muy emocionada por mi nuevo diario de viaje! Me voy a dormir viendo una película con mis primos</w:t>
      </w:r>
    </w:p>
    <w:p>
      <w:r>
        <w:t xml:space="preserve">whoops... no en mi último tweet</w:t>
      </w:r>
    </w:p>
    <w:p>
      <w:r>
        <w:t xml:space="preserve">@wesdunn jaja no es broma... Los escucho todo el día amigo</w:t>
      </w:r>
    </w:p>
    <w:p>
      <w:r>
        <w:t xml:space="preserve">De nuevo en Nuevo México! Feliz día de la madre a las madres de ahí fuera!</w:t>
      </w:r>
    </w:p>
    <w:p>
      <w:r>
        <w:t xml:space="preserve">Heaven- Bryan Adams</w:t>
      </w:r>
    </w:p>
    <w:p>
      <w:r>
        <w:t xml:space="preserve">Feliz día de la madre en 25 minutos para todos</w:t>
      </w:r>
    </w:p>
    <w:p>
      <w:r>
        <w:t xml:space="preserve">@vardenrhode Muchas gracias, amigo</w:t>
      </w:r>
    </w:p>
    <w:p>
      <w:r>
        <w:t xml:space="preserve">@LadyFarrahGiano ¿cómo está la fiebre del bebé?</w:t>
      </w:r>
    </w:p>
    <w:p>
      <w:r>
        <w:t xml:space="preserve">@bubzbeauty awww. me gustaría tener una hermana menor ): pero tengo una mayor!!! apuesto a que tu hermana menor le encanta tanto como a ti!</w:t>
      </w:r>
    </w:p>
    <w:p>
      <w:r>
        <w:t xml:space="preserve">sentado en la cama pensando</w:t>
      </w:r>
    </w:p>
    <w:p>
      <w:r>
        <w:t xml:space="preserve">@asiareeves ¡Me alegro de que te haya salido bien!</w:t>
      </w:r>
    </w:p>
    <w:p>
      <w:r>
        <w:t xml:space="preserve">@reinamexicana garcia bend- aprendí esa lección anoche! Pensé que iba a vomitar! Conseguimos nuestras entradas para el desfile de moda al final del mes.</w:t>
      </w:r>
    </w:p>
    <w:p>
      <w:r>
        <w:t xml:space="preserve">Viendo a JT en SNL</w:t>
      </w:r>
    </w:p>
    <w:p>
      <w:r>
        <w:t xml:space="preserve">¡OM NOM NOM PUDDING DE ARROZ!</w:t>
      </w:r>
    </w:p>
    <w:p>
      <w:r>
        <w:t xml:space="preserve">EN VIVO DESDE NUEVA YORK EL SÁBADO POR LA NOCHE! por fin uno nuevo</w:t>
      </w:r>
    </w:p>
    <w:p>
      <w:r>
        <w:t xml:space="preserve">Tuve un desayuno encantador con mamá ... deliciosos panqueques</w:t>
      </w:r>
    </w:p>
    <w:p>
      <w:r>
        <w:t xml:space="preserve">*Feliz suspiro* ¡A mamá le gustaron las flores que envié! ¡PHEW! Nunca es algo seguro con ella</w:t>
      </w:r>
    </w:p>
    <w:p>
      <w:r>
        <w:t xml:space="preserve">Tienen una comida y un postre BOMBBBB aquí en el Prom. Estoy taaaaan satisfecha jajajaja ¡Todo el mundo se ve pwetttty!</w:t>
      </w:r>
    </w:p>
    <w:p>
      <w:r>
        <w:t xml:space="preserve">@WalkingHorse Las nuevas construcciones aparecen por todas partes ahora</w:t>
      </w:r>
    </w:p>
    <w:p>
      <w:r>
        <w:t xml:space="preserve">de camino a casa después de ver a Rodney Atkins en concierto... ¡Me encanta! Gracias Bob</w:t>
      </w:r>
    </w:p>
    <w:p>
      <w:r>
        <w:t xml:space="preserve">@johncmayer Jaja tu humor me hace feliz</w:t>
      </w:r>
    </w:p>
    <w:p>
      <w:r>
        <w:t xml:space="preserve">Deseo: Viaje a Boston el próximo mes. Necesito: Motivación adicional para ahorrar el dinero para hacerlo.  Mi querida hija quiere ir con nosotros, lo que significa el doble de dinero.</w:t>
      </w:r>
    </w:p>
    <w:p>
      <w:r>
        <w:t xml:space="preserve">@WhatsUpGuru Sí, este año he contratado a un tipo llamado Lenny para que cuide de los conejos.</w:t>
      </w:r>
    </w:p>
    <w:p>
      <w:r>
        <w:t xml:space="preserve">Listo para relajarse en el sofá y ver una película</w:t>
      </w:r>
    </w:p>
    <w:p>
      <w:r>
        <w:t xml:space="preserve">Mi deseo interior es ir a una isla en medio del Mediterráneo a tomar el sol; Buenas noches... mientras sueño ese deseo interior.</w:t>
      </w:r>
    </w:p>
    <w:p>
      <w:r>
        <w:t xml:space="preserve">Por fin he hecho las maletas... ¡creo que es hora de dormir! Listo para Chicago!</w:t>
      </w:r>
    </w:p>
    <w:p>
      <w:r>
        <w:t xml:space="preserve">me encanta mi nuevo fondo de twitter...mis dos heros...wichita y kraussey! jaja</w:t>
      </w:r>
    </w:p>
    <w:p>
      <w:r>
        <w:t xml:space="preserve">@xsparkage http://twitpic.com/3qfqo - awww cuuute! yo también tengo un gato negro pero solo tiene 2 meses</w:t>
      </w:r>
    </w:p>
    <w:p>
      <w:r>
        <w:t xml:space="preserve">@geraldnapoles Policías universitarios: sospechan cuando ven a más de una persona junta en un grupo.</w:t>
      </w:r>
    </w:p>
    <w:p>
      <w:r>
        <w:t xml:space="preserve">solo enviando un twitter desde el club! yo te twitteé</w:t>
      </w:r>
    </w:p>
    <w:p>
      <w:r>
        <w:t xml:space="preserve">#frenchieb-day #frenchieb-day #frenchieb-day #frenchieb-day #frenchieb-day #frenchieb-day #frenchieb-day #frenchieb-day #frenchieb-day</w:t>
      </w:r>
    </w:p>
    <w:p>
      <w:r>
        <w:t xml:space="preserve">Bones (la serie). Comprobado. PB &amp; J. Comprobado. Escribir mi obra. Comprobado. Las alegrías sencillas siguen aquí, aunque las más grandes se hayan ido.</w:t>
      </w:r>
    </w:p>
    <w:p>
      <w:r>
        <w:t xml:space="preserve">@SustainableSeas ahora sí. gracias por darme a conocer. Los sigo en fb pero no estaba aquí.</w:t>
      </w:r>
    </w:p>
    <w:p>
      <w:r>
        <w:t xml:space="preserve">@patricklanglois http://twitpic.com/4w52z - ¡espero que os divirtáis mucho! Os quiero y os echo de menos, chicos.</w:t>
      </w:r>
    </w:p>
    <w:p>
      <w:r>
        <w:t xml:space="preserve">¡De verdad!</w:t>
      </w:r>
    </w:p>
    <w:p>
      <w:r>
        <w:t xml:space="preserve">@LittleGigiGirl "Feliz Cumpleaños para ti". Feliz Cumpleaños a ti? Feliz Cumpleaños a ti? Feliz Cumpleaños a ti? Feliz Cumpleaños a ti? Y muchos más!</w:t>
      </w:r>
    </w:p>
    <w:p>
      <w:r>
        <w:t xml:space="preserve">@teamwinnipeg Gerry, ¡GRACIAS por seguirme!...ayuda a difundir la noticia...más...creo que esto será genial...gracias gracias gracias!</w:t>
      </w:r>
    </w:p>
    <w:p>
      <w:r>
        <w:t xml:space="preserve">@nicksantino te quierouuu nick santino! trece díassss</w:t>
      </w:r>
    </w:p>
    <w:p>
      <w:r>
        <w:t xml:space="preserve">@google aahh google, nunca dejas de hacerme sonreír http://twitpic.com/4w9rp (vía @richiban)</w:t>
      </w:r>
    </w:p>
    <w:p>
      <w:r>
        <w:t xml:space="preserve">Encontré la salida que debía tomar. Gracias @Tianjinology.</w:t>
      </w:r>
    </w:p>
    <w:p>
      <w:r>
        <w:t xml:space="preserve">@joelmchale Por favor, dar un grito a mi novio Ron Griffin en 10pm espectáculo en Denver. Él está en las hemorragias nasales, así que realmente SHOUT out</w:t>
      </w:r>
    </w:p>
    <w:p>
      <w:r>
        <w:t xml:space="preserve">Acabo de ver Confesiones de una Shopoholic... ¡¡Totalmente enamorada del acento de Hugh Dancy!! Necesito $20.00 para mañana, ¡quiero un nuevo top!</w:t>
      </w:r>
    </w:p>
    <w:p>
      <w:r>
        <w:t xml:space="preserve">viendo a @jtimberlake en SNL</w:t>
      </w:r>
    </w:p>
    <w:p>
      <w:r>
        <w:t xml:space="preserve">está obsesionado con Chris Pine jejeje...</w:t>
      </w:r>
    </w:p>
    <w:p>
      <w:r>
        <w:t xml:space="preserve">Acabo de llegar a la casa, cambiando mi ropa de botín. ¿Serán las Pradas o las Dunks esta noche?</w:t>
      </w:r>
    </w:p>
    <w:p>
      <w:r>
        <w:t xml:space="preserve">Ok he terminado...  SNL tiempo con #JustinTimberlake mi vainilla BF, y @PrincessCiara mi amor de la muchacha, no lol homo</w:t>
      </w:r>
    </w:p>
    <w:p>
      <w:r>
        <w:t xml:space="preserve">@torie007 que tengas una gran noche, ¡fue un placer conocerte anoche! Eres un encanto!  xoxoxo adiós por ahora.</w:t>
      </w:r>
    </w:p>
    <w:p>
      <w:r>
        <w:t xml:space="preserve">¡Preparándose para el día de la madre!... ¡¡Amo a mi madre!!</w:t>
      </w:r>
    </w:p>
    <w:p>
      <w:r>
        <w:t xml:space="preserve">@rootify si alguna vez has visto la forma en que @atduskgreg utiliza su navegador probablemente tiene como 5 copias de él en funcionamiento. http://bit.ly/1doEEj</w:t>
      </w:r>
    </w:p>
    <w:p>
      <w:r>
        <w:t xml:space="preserve">omg @nicolekennedy lo encontré thnx</w:t>
      </w:r>
    </w:p>
    <w:p>
      <w:r>
        <w:t xml:space="preserve">@spaaluhi bleh si acabamos de superar un poco de vog pero estoy seguro que no es nada comparado con lo que te toca a ti</w:t>
      </w:r>
    </w:p>
    <w:p>
      <w:r>
        <w:t xml:space="preserve">@mrs_nickj07 Um....Nicks voz, sonrisa, ojos, risa, y es un gran modelo a seguir</w:t>
      </w:r>
    </w:p>
    <w:p>
      <w:r>
        <w:t xml:space="preserve">viendo el 3er ep. de JONAS</w:t>
      </w:r>
    </w:p>
    <w:p>
      <w:r>
        <w:t xml:space="preserve">¡comenzó una gran temporada del día de la madre!</w:t>
      </w:r>
    </w:p>
    <w:p>
      <w:r>
        <w:t xml:space="preserve">@Hstreet96 siempre es bueno verte - incluso en el ciberespacio</w:t>
      </w:r>
    </w:p>
    <w:p>
      <w:r>
        <w:t xml:space="preserve">Me acabo de dar cuenta de que te pueden arrestar por alteración del orden público. Oh, bueno, me arriesgaré.</w:t>
      </w:r>
    </w:p>
    <w:p>
      <w:r>
        <w:t xml:space="preserve">@o0CHiiNKz (parpadea rápido) su mejor ahora ... Lol gracias :-*</w:t>
      </w:r>
    </w:p>
    <w:p>
      <w:r>
        <w:t xml:space="preserve">awwww mira a este maldito POTUS #nerdprom</w:t>
      </w:r>
    </w:p>
    <w:p>
      <w:r>
        <w:t xml:space="preserve">@rafealAnthem http://www.CultureShockMag.com shoutz 2 @DeeJaySchemes la mezcla en el sitio va a ser nervvoouuss</w:t>
      </w:r>
    </w:p>
    <w:p>
      <w:r>
        <w:t xml:space="preserve">@loveashlay ¿Qué tal si hago un poco más y te traigo una suma?</w:t>
      </w:r>
    </w:p>
    <w:p>
      <w:r>
        <w:t xml:space="preserve">@AliciaWag jeje - sobre que NZ es el lugar más mágico de la Tierra.</w:t>
      </w:r>
    </w:p>
    <w:p>
      <w:r>
        <w:t xml:space="preserve">@Jakpedz deberías salir!!</w:t>
      </w:r>
    </w:p>
    <w:p>
      <w:r>
        <w:t xml:space="preserve">@janicejenelle - gracias... Puede que haya reducido la ubicación hasta el coche... esperando que esté allí</w:t>
      </w:r>
    </w:p>
    <w:p>
      <w:r>
        <w:t xml:space="preserve">Saltar en la ducha después de un largo día de trabajo se sentirá ahmazing I CAN MATH!</w:t>
      </w:r>
    </w:p>
    <w:p>
      <w:r>
        <w:t xml:space="preserve">Ver película debe</w:t>
      </w:r>
    </w:p>
    <w:p>
      <w:r>
        <w:t xml:space="preserve">@YourboyH gracias broooooooo!!!! Hoy he estado fuera del circuito de twitter!</w:t>
      </w:r>
    </w:p>
    <w:p>
      <w:r>
        <w:t xml:space="preserve">@ Butlers viendo al Dr. Farmer rockear con el hispano Jimmy Hendrix ... bebiendo Cosmos</w:t>
      </w:r>
    </w:p>
    <w:p>
      <w:r>
        <w:t xml:space="preserve">@Reicya Gracias hermana, me aseguraré de hacerles saber cuántas personas están rezando con ellos...</w:t>
      </w:r>
    </w:p>
    <w:p>
      <w:r>
        <w:t xml:space="preserve">@shadowcelery Es genial</w:t>
      </w:r>
    </w:p>
    <w:p>
      <w:r>
        <w:t xml:space="preserve">@hismuse te he enviado un mensaje.</w:t>
      </w:r>
    </w:p>
    <w:p>
      <w:r>
        <w:t xml:space="preserve">En directo desde Nueva York, ¡es Justin Timberlake!</w:t>
      </w:r>
    </w:p>
    <w:p>
      <w:r>
        <w:t xml:space="preserve">@miayuthao: Debes descansar, no trabajes mucho ¿Qué tal Cr-chan?</w:t>
      </w:r>
    </w:p>
    <w:p>
      <w:r>
        <w:t xml:space="preserve">¡OMJ! ¡El tercer episodio de Jonas es demasiado genial! Son tan divertidos. Me gustaría ser la Pizza Girll. Lol &lt;3</w:t>
      </w:r>
    </w:p>
    <w:p>
      <w:r>
        <w:t xml:space="preserve">Espera... ¿por qué no sabía de esta boda? ¿No se supone que yo debería estar en la tuya y viceversa?</w:t>
      </w:r>
    </w:p>
    <w:p>
      <w:r>
        <w:t xml:space="preserve">ha decidido NO IR A LA UNI HOY! http://plurk.com/p/su0yr</w:t>
      </w:r>
    </w:p>
    <w:p>
      <w:r>
        <w:t xml:space="preserve">@stephenhartley Suerte... y una esposa que me quiere.</w:t>
      </w:r>
    </w:p>
    <w:p>
      <w:r>
        <w:t xml:space="preserve">@phantomdata lmao Me alegro de que os haya gustado</w:t>
      </w:r>
    </w:p>
    <w:p>
      <w:r>
        <w:t xml:space="preserve">Así que Twitter es un viaje ahora. Bueno, está bien.</w:t>
      </w:r>
    </w:p>
    <w:p>
      <w:r>
        <w:t xml:space="preserve">Por fin fuera del trabajo!!!</w:t>
      </w:r>
    </w:p>
    <w:p>
      <w:r>
        <w:t xml:space="preserve">@DonGeronimo querido michael sorce, me haces reír! sinceramente, yo</w:t>
      </w:r>
    </w:p>
    <w:p>
      <w:r>
        <w:t xml:space="preserve">@laniew el exacto en el que estaba pensando el mejorttt.</w:t>
      </w:r>
    </w:p>
    <w:p>
      <w:r>
        <w:t xml:space="preserve">Por fin una princesa negra de Disney.</w:t>
      </w:r>
    </w:p>
    <w:p>
      <w:r>
        <w:t xml:space="preserve">Navegando por la web...</w:t>
      </w:r>
    </w:p>
    <w:p>
      <w:r>
        <w:t xml:space="preserve">@CaseylParker sí, ahora ranga tiene sentido</w:t>
      </w:r>
    </w:p>
    <w:p>
      <w:r>
        <w:t xml:space="preserve">Acabo de escuchar Domination de Pantera en Grooveshark: http://tinysong.com/36pz</w:t>
      </w:r>
    </w:p>
    <w:p>
      <w:r>
        <w:t xml:space="preserve">viendo a mi bebé en snl ! bebé te ves greaaaaat ;)</w:t>
      </w:r>
    </w:p>
    <w:p>
      <w:r>
        <w:t xml:space="preserve">@zownder Hahah, gracias por el toque de Tradewinds Odyssey.</w:t>
      </w:r>
    </w:p>
    <w:p>
      <w:r>
        <w:t xml:space="preserve">@flybabymoni Pues lo de tumbarse en el suelo no lo pude hacer todo....Estoy muy fuera de forma</w:t>
      </w:r>
    </w:p>
    <w:p>
      <w:r>
        <w:t xml:space="preserve">mi skype es - laqueshaa (solo porque todo el mundo dice el suyo y yo soy tan solitaria D</w:t>
      </w:r>
    </w:p>
    <w:p>
      <w:r>
        <w:t xml:space="preserve">@nickasaur hey nick ¿cómo estás? x</w:t>
      </w:r>
    </w:p>
    <w:p>
      <w:r>
        <w:t xml:space="preserve">@dudeman718 ¿Has visto Wolverine?  Puede que quieras cambiar esa foto.  Hay un nuevo sheriff en la ciudad.</w:t>
      </w:r>
    </w:p>
    <w:p>
      <w:r>
        <w:t xml:space="preserve">@_supernatural_ http://twitpic.com/4w8cw - Mishaaaaaaaa!!!</w:t>
      </w:r>
    </w:p>
    <w:p>
      <w:r>
        <w:t xml:space="preserve">Porque tienes ese efecto en mí, lo tienes... ...actualmente me encanta Hey Monday. Muchas gracias, @alexrellosa.</w:t>
      </w:r>
    </w:p>
    <w:p>
      <w:r>
        <w:t xml:space="preserve">@putrinda sti lo está haciendo bien ¿y tú?</w:t>
      </w:r>
    </w:p>
    <w:p>
      <w:r>
        <w:t xml:space="preserve">@Poekasso ¿Cómo va todo?</w:t>
      </w:r>
    </w:p>
    <w:p>
      <w:r>
        <w:t xml:space="preserve">11.40 AM. No quiero despertarme. Shoo, compañero de cuarto, shoo.</w:t>
      </w:r>
    </w:p>
    <w:p>
      <w:r>
        <w:t xml:space="preserve">@glorianatheband hey guys!! os vi en st. louis y os ENCANTÓ.. ¿tocaríais alguna vez en CT?? os conocí fuera después y fuisteis TAN AMABLES!!!</w:t>
      </w:r>
    </w:p>
    <w:p>
      <w:r>
        <w:t xml:space="preserve">Casi me afilan en la cara mientras me duermo ¡¡¡Estar enfermo apesta!!!</w:t>
      </w:r>
    </w:p>
    <w:p>
      <w:r>
        <w:t xml:space="preserve">@jsie Llegamos allí y la cafetería estaba llena. LOL No importa - Mamá consiguió algunas plantas de todos modos.</w:t>
      </w:r>
    </w:p>
    <w:p>
      <w:r>
        <w:t xml:space="preserve">Hoy he hecho reír a Christian Bale... le he dicho que ya no es mi "man-crush" ¡Publicaré mi divertida entrevista con él muy, muy pronto!</w:t>
      </w:r>
    </w:p>
    <w:p>
      <w:r>
        <w:t xml:space="preserve">@twospotgobi - gracias por la respuesta. Por supuesto que no explica realmente lo busqué en Google, pero no encontró ninguna explicación.</w:t>
      </w:r>
    </w:p>
    <w:p>
      <w:r>
        <w:t xml:space="preserve">@johnwyattedgar la verdad es que no me fío de los juicios y avales de @brandy_xo jk. me pensaré lo de hacerme amigo tuyo</w:t>
      </w:r>
    </w:p>
    <w:p>
      <w:r>
        <w:t xml:space="preserve">Necesito seguidores!!!</w:t>
      </w:r>
    </w:p>
    <w:p>
      <w:r>
        <w:t xml:space="preserve">@annaeeee mi canal de youtube? Demilynnmusic jaja porque me encanta cantar y esas cosas así que sí</w:t>
      </w:r>
    </w:p>
    <w:p>
      <w:r>
        <w:t xml:space="preserve">La matanza de Texas: La Nueva Generación. No es nada, sino pura locura. ¿Puedo tener el título de Reina de ver malas películas de terror?</w:t>
      </w:r>
    </w:p>
    <w:p>
      <w:r>
        <w:t xml:space="preserve">@meli_beli jaja si lo hiciste, oh bueno siempre esta el próximo año chin up princess jeje</w:t>
      </w:r>
    </w:p>
    <w:p>
      <w:r>
        <w:t xml:space="preserve">@eeshkapeesh jaja. Ok. Diviértete con eso. Jaja.</w:t>
      </w:r>
    </w:p>
    <w:p>
      <w:r>
        <w:t xml:space="preserve">@livelikemusic ¡Impresionante! Vi que me agregaste en MySpace, ¿podrías por favor &gt;NO&lt; etiquetarme en las fotos allí?  Gracias.</w:t>
      </w:r>
    </w:p>
    <w:p>
      <w:r>
        <w:t xml:space="preserve">Los Halcones perdieron pero fue un buen momento</w:t>
      </w:r>
    </w:p>
    <w:p>
      <w:r>
        <w:t xml:space="preserve">Desmayarse temprano después del río suena increíble. A mi acogedora cama con mis acogedores perros</w:t>
      </w:r>
    </w:p>
    <w:p>
      <w:r>
        <w:t xml:space="preserve">@slashfilm peter!! ¡seguidme!! ¡oh y pasadlo bien en europa!</w:t>
      </w:r>
    </w:p>
    <w:p>
      <w:r>
        <w:t xml:space="preserve">Aprendiendo a hacer el jerk y el stanky leg en sunset cliffs. headlights spotlight con colorado y fam</w:t>
      </w:r>
    </w:p>
    <w:p>
      <w:r>
        <w:t xml:space="preserve">@ashleytisdale http://twitpic.com/4t4jv - No es broma, mi perrita Maddie se parece EXACTAMENTE a Maui!!! es tan linda!!!</w:t>
      </w:r>
    </w:p>
    <w:p>
      <w:r>
        <w:t xml:space="preserve">@mcrfash1 ¡Eso es genial!</w:t>
      </w:r>
    </w:p>
    <w:p>
      <w:r>
        <w:t xml:space="preserve">¡Bran! Mira mi video!!!!! por favor no me hagas ir al estado de acosador 2nite http://bit.ly/3Ysav</w:t>
      </w:r>
    </w:p>
    <w:p>
      <w:r>
        <w:t xml:space="preserve">@DaRealMrDevine lol! Pensé que se suponía que adivinar..damn, Traté tho..lolol!</w:t>
      </w:r>
    </w:p>
    <w:p>
      <w:r>
        <w:t xml:space="preserve">Me voy a la cama. Salí con Aaron y Robin y luego llevé a Aaron a Sunnys.</w:t>
      </w:r>
    </w:p>
    <w:p>
      <w:r>
        <w:t xml:space="preserve">Estamos en el Estado del Queso - ¡YUM! Pastos verdes y mugrientos por todas partes, y también luteranos súper amables</w:t>
      </w:r>
    </w:p>
    <w:p>
      <w:r>
        <w:t xml:space="preserve">@bella456 me voy a casa de mis suegros esta noche. ¡espero que mi nueva sobrina esté allí! ¡quien necesita niños cuando mis suegros los tienen todos para mí!</w:t>
      </w:r>
    </w:p>
    <w:p>
      <w:r>
        <w:t xml:space="preserve">fiiiinaaalllyyy a casa después de conducir todo el día. multa por exceso de velocidad. lluvias torrenciales. ... momentos de diversión</w:t>
      </w:r>
    </w:p>
    <w:p>
      <w:r>
        <w:t xml:space="preserve">@Jennajmsn Hola Jenna. Espero que todo esté bien ¡Sólo pienso en ti y te deseo lo mejor! Mucho amor desde aquí en Nueva York!!!</w:t>
      </w:r>
    </w:p>
    <w:p>
      <w:r>
        <w:t xml:space="preserve">Llevando al perro de paseo... el tiempo es perfecto ahora mismo @patty_p apesta porque no vino conmigo jajaja</w:t>
      </w:r>
    </w:p>
    <w:p>
      <w:r>
        <w:t xml:space="preserve">¡Voy a cenar a Jack's con mi mejor amiga!</w:t>
      </w:r>
    </w:p>
    <w:p>
      <w:r>
        <w:t xml:space="preserve">Deberías retuitear los buenos tweets de otros al menos 10 al día para involucrarte en las cosas en twitter</w:t>
      </w:r>
    </w:p>
    <w:p>
      <w:r>
        <w:t xml:space="preserve">La segunda temporada de Greek, me encanta esta serie.</w:t>
      </w:r>
    </w:p>
    <w:p>
      <w:r>
        <w:t xml:space="preserve">@aimeelynne tienes razón. jaja. no es tan mala.</w:t>
      </w:r>
    </w:p>
    <w:p>
      <w:r>
        <w:t xml:space="preserve">P-Nutt recibió un nuevo collar y correa hoy http://apps.facebook.com/dogbook/profile/view/1034415</w:t>
      </w:r>
    </w:p>
    <w:p>
      <w:r>
        <w:t xml:space="preserve">¡SNL con Justin Timberlake!</w:t>
      </w:r>
    </w:p>
    <w:p>
      <w:r>
        <w:t xml:space="preserve">Edward Cullen. &lt;3 Jajaja.</w:t>
      </w:r>
    </w:p>
    <w:p>
      <w:r>
        <w:t xml:space="preserve">¡¡En camino a deslumbrar al bar!!</w:t>
      </w:r>
    </w:p>
    <w:p>
      <w:r>
        <w:t xml:space="preserve">Feliz Día de la Madreyyy. Te quiero mummyyyyyy</w:t>
      </w:r>
    </w:p>
    <w:p>
      <w:r>
        <w:t xml:space="preserve">Me encanta que Lubbock se moje... ya era hora... no más carreras de tiras</w:t>
      </w:r>
    </w:p>
    <w:p>
      <w:r>
        <w:t xml:space="preserve">Mi mi nunca he visto tantas películas en una noche con mi mami</w:t>
      </w:r>
    </w:p>
    <w:p>
      <w:r>
        <w:t xml:space="preserve">@msmack9871 Sólo digo la verdad..... Sabes que tienes habilidades</w:t>
      </w:r>
    </w:p>
    <w:p>
      <w:r>
        <w:t xml:space="preserve">@cowpunkmom ¡Buen trato! Tengo tantas ganas de ver esa película! Creo que tendremos que hacer una noche de cine de Star Trek alguna vez, ¿eh?</w:t>
      </w:r>
    </w:p>
    <w:p>
      <w:r>
        <w:t xml:space="preserve">tuvo un día increíble!</w:t>
      </w:r>
    </w:p>
    <w:p>
      <w:r>
        <w:t xml:space="preserve">@ageofbrillig bonito ¿qué sugieres que pida allí?</w:t>
      </w:r>
    </w:p>
    <w:p>
      <w:r>
        <w:t xml:space="preserve">Mándame un mensaje para reservar tu cita de piercing ahora!</w:t>
      </w:r>
    </w:p>
    <w:p>
      <w:r>
        <w:t xml:space="preserve">Es hora de dejar el ordenador. Buenas noches a todos.</w:t>
      </w:r>
    </w:p>
    <w:p>
      <w:r>
        <w:t xml:space="preserve">@gleannignacio jejeje cierto. me pregunto que se le ocurrirá</w:t>
      </w:r>
    </w:p>
    <w:p>
      <w:r>
        <w:t xml:space="preserve">@NatalieAurora lmao según el away, están ahí. enfoque actual: tropezar, fotos feas, mismo vestido, mirada gorda</w:t>
      </w:r>
    </w:p>
    <w:p>
      <w:r>
        <w:t xml:space="preserve">que la vida sea larga y próspera #fb</w:t>
      </w:r>
    </w:p>
    <w:p>
      <w:r>
        <w:t xml:space="preserve">Me encanta Silverstein. Mañana trabajo.</w:t>
      </w:r>
    </w:p>
    <w:p>
      <w:r>
        <w:t xml:space="preserve">Me encanta que a mi novio le gusten mis macarrones con queso. Incluso se llevó algunos al trabajo</w:t>
      </w:r>
    </w:p>
    <w:p>
      <w:r>
        <w:t xml:space="preserve">uqh soo boredd supposedd to be asleep cuzz i have too wak upp earlyy but i juss cantt sleepp.! omq tomorroww iss mother's dayy</w:t>
      </w:r>
    </w:p>
    <w:p>
      <w:r>
        <w:t xml:space="preserve">@Cortnee4Christ He hecho muchos amigos nuevos en Twitter por Estados Unidos. Otro viaje en bicicleta a través de Estados Unidos sería increíble para ver a la gente!</w:t>
      </w:r>
    </w:p>
    <w:p>
      <w:r>
        <w:t xml:space="preserve">Acabo de darle a mi mamá su regalo del Día de la Madre... un ipod púrpura http://twitpic.com/4wcpt</w:t>
      </w:r>
    </w:p>
    <w:p>
      <w:r>
        <w:t xml:space="preserve">feliz día de la madre a todas las madres del planeta</w:t>
      </w:r>
    </w:p>
    <w:p>
      <w:r>
        <w:t xml:space="preserve">Noté que Wellwood tiene todos sus dientes en esta noche, eso es bueno</w:t>
      </w:r>
    </w:p>
    <w:p>
      <w:r>
        <w:t xml:space="preserve">sólo quiero decir feliz día de la madre a todas las mamás que hay por ahí</w:t>
      </w:r>
    </w:p>
    <w:p>
      <w:r>
        <w:t xml:space="preserve">@MarissaC500 ¡Aww!  Eso es tan dulce!  Que bueno que ya está en casa contigo. Feliz día de la madre para ti</w:t>
      </w:r>
    </w:p>
    <w:p>
      <w:r>
        <w:t xml:space="preserve">@spicydesign ¡Mira esto! http://twitpic.com/4wcqa No puedo verlos en absoluto. Qué diablos...</w:t>
      </w:r>
    </w:p>
    <w:p>
      <w:r>
        <w:t xml:space="preserve">@mrskutcher sí que está caliente. hacéis la pareja perfecta. muy sexy y con estilo. Que tengan un maravilloso día de las madres</w:t>
      </w:r>
    </w:p>
    <w:p>
      <w:r>
        <w:t xml:space="preserve">OMG... ¡Doblando mi ropa y emparejando TODOS los calcetines con su par perfecto!  Es un buen día para doblar la ropa</w:t>
      </w:r>
    </w:p>
    <w:p>
      <w:r>
        <w:t xml:space="preserve">Todo el mundo que va al espectáculo de la ciudad natal está emocionado por poder ir a la calle del Támesis. VOY A VER EL RÍO DEL TEMAS ORIGINAL, PERRA. ohhhh.</w:t>
      </w:r>
    </w:p>
    <w:p>
      <w:r>
        <w:t xml:space="preserve">@afton_volturi ** Se da una palmada en la frente ** ¡Perdón!</w:t>
      </w:r>
    </w:p>
    <w:p>
      <w:r>
        <w:t xml:space="preserve">también @haveitsweet sus caramelos son como crack.... sólo pensé que deberías saber.</w:t>
      </w:r>
    </w:p>
    <w:p>
      <w:r>
        <w:t xml:space="preserve">Me voy a dormir un largo día por delante ....Y todo es culpa de Benicks, me cae tan mal. &gt;=( ¡Buenas noches mundo!</w:t>
      </w:r>
    </w:p>
    <w:p>
      <w:r>
        <w:t xml:space="preserve">@TerrenceJ106 quiero unirme al Club de twitters......</w:t>
      </w:r>
    </w:p>
    <w:p>
      <w:r>
        <w:t xml:space="preserve">Espero que todas mis amigas que son madres tengan un maravilloso Día de la Madre. Yo voy a pasar el mío con mis 2 INCREÍBLES HIJOS!</w:t>
      </w:r>
    </w:p>
    <w:p>
      <w:r>
        <w:t xml:space="preserve">Deseando a todos una buena noche</w:t>
      </w:r>
    </w:p>
    <w:p>
      <w:r>
        <w:t xml:space="preserve">@MoreDior si puedes oler la bondad que te rodea y la energía de la gran ciudad y pellizcarte el culo sentirte realmente SÍ estás en Chicago</w:t>
      </w:r>
    </w:p>
    <w:p>
      <w:r>
        <w:t xml:space="preserve">@vulcansmuse @lorirusso sigue esperando para tomarse una cerveza con Moldovan. Al menos está contento de que haya venido.</w:t>
      </w:r>
    </w:p>
    <w:p>
      <w:r>
        <w:t xml:space="preserve">Yao está fuera por el resto de la temporada! NOOO!...quedándome en casa un sábado por la noche...SHOCK....tengo mi teléfono arreglado</w:t>
      </w:r>
    </w:p>
    <w:p>
      <w:r>
        <w:t xml:space="preserve">¿Por qué cuando quiero a alguien le temo? Sólo deseo que alguien me lo explique.</w:t>
      </w:r>
    </w:p>
    <w:p>
      <w:r>
        <w:t xml:space="preserve">Vamos a la cama. Buenas noches.  x</w:t>
      </w:r>
    </w:p>
    <w:p>
      <w:r>
        <w:t xml:space="preserve">EL CURIOSO CASO DE BENJAMIN BUTTON!!!!! Estoy muy emocionado por esta maldita película</w:t>
      </w:r>
    </w:p>
    <w:p>
      <w:r>
        <w:t xml:space="preserve">Después de dormir, el resto del día estuvo muy ocupado. Sin embargo, pude pasar el último rato con mi niñera favorita (¡los niños son geniales!).</w:t>
      </w:r>
    </w:p>
    <w:p>
      <w:r>
        <w:t xml:space="preserve">@mundah y me alegro mucho de que hayas podido ver el partido</w:t>
      </w:r>
    </w:p>
    <w:p>
      <w:r>
        <w:t xml:space="preserve">@ObviousLB *hago una reverencia* Lo intento... a veces es difícil</w:t>
      </w:r>
    </w:p>
    <w:p>
      <w:r>
        <w:t xml:space="preserve">@TerrenceJ106 heyy terrence u debe venir a mi escuela el 29 de mayo para nuestro show de talento</w:t>
      </w:r>
    </w:p>
    <w:p>
      <w:r>
        <w:t xml:space="preserve">¡Buenas noches! Espero soñar con el cielo, la música, los delfines o el mar. Dulces sueños a todos</w:t>
      </w:r>
    </w:p>
    <w:p>
      <w:r>
        <w:t xml:space="preserve">@WatchMeRise eres muy bienvenido.... te lo mereces!!</w:t>
      </w:r>
    </w:p>
    <w:p>
      <w:r>
        <w:t xml:space="preserve">@Mattdavelewis Lol ¡Tus tweets son muy divertidos! Te conocí en Calgary! Eres increíble ¡No puedo esperar a la próxima película de HP!</w:t>
      </w:r>
    </w:p>
    <w:p>
      <w:r>
        <w:t xml:space="preserve">@Dhympna Cariño, si te niegas a ofender, ¿quién lo hará?  Lo esperamos, es más, contamos con ello.</w:t>
      </w:r>
    </w:p>
    <w:p>
      <w:r>
        <w:t xml:space="preserve">Muy cansado de un día de maravillas y pasteles Ahora es el momento de dormir un poco.</w:t>
      </w:r>
    </w:p>
    <w:p>
      <w:r>
        <w:t xml:space="preserve">@dustyedwards ¡Las fotos de los perros me han hecho reír!  La que tiene la nieve pegada también tiene esa forma de "si las miradas pudieran matar" divertida</w:t>
      </w:r>
    </w:p>
    <w:p>
      <w:r>
        <w:t xml:space="preserve">@madfatter Acabo de cambiar de piel. Todavía estoy pensando por qué tweetsuite no se actualiza</w:t>
      </w:r>
    </w:p>
    <w:p>
      <w:r>
        <w:t xml:space="preserve">@BooG_PopuLarEnt awww boog u aint been on in a min....hey to ya. but that's whats up enjoy ya'll selves especially your lil cousin.</w:t>
      </w:r>
    </w:p>
    <w:p>
      <w:r>
        <w:t xml:space="preserve">@Praxilla A diferencia de twitter, donde lo único que podemos hacer es hablar con la gente.  SL es divertido. Ya tengo demasiadas formas de distraerme.</w:t>
      </w:r>
    </w:p>
    <w:p>
      <w:r>
        <w:t xml:space="preserve">@nickiminaj pleeeeeease pleeeease make me a dj drop</w:t>
      </w:r>
    </w:p>
    <w:p>
      <w:r>
        <w:t xml:space="preserve">@Roqayah buenos días</w:t>
      </w:r>
    </w:p>
    <w:p>
      <w:r>
        <w:t xml:space="preserve">@msdahlia tiene el txt - holla cuando me necesitas</w:t>
      </w:r>
    </w:p>
    <w:p>
      <w:r>
        <w:t xml:space="preserve">¿Y si Twitter se llamara realmente "Twatter"? Voy a publicar un Twat!</w:t>
      </w:r>
    </w:p>
    <w:p>
      <w:r>
        <w:t xml:space="preserve">@stevecarell Hey Steve.   Creo que eres un actor increíble. Me encantan todas las películas en las que participas y me encanta The Office.</w:t>
      </w:r>
    </w:p>
    <w:p>
      <w:r>
        <w:t xml:space="preserve">Con Sean S. viendo La casa de los mil corpes</w:t>
      </w:r>
    </w:p>
    <w:p>
      <w:r>
        <w:t xml:space="preserve">@trishapocalypse y yo también te luhooo</w:t>
      </w:r>
    </w:p>
    <w:p>
      <w:r>
        <w:t xml:space="preserve">@jovialjen La fiebre se ha ido ... Gracias Jen!</w:t>
      </w:r>
    </w:p>
    <w:p>
      <w:r>
        <w:t xml:space="preserve">tuvo un gran día llevando a Liz a casa ahora. &lt;3</w:t>
      </w:r>
    </w:p>
    <w:p>
      <w:r>
        <w:t xml:space="preserve">hagamos que esto dure para siempre.</w:t>
      </w:r>
    </w:p>
    <w:p>
      <w:r>
        <w:t xml:space="preserve">@oreoking asombro gracias</w:t>
      </w:r>
    </w:p>
    <w:p>
      <w:r>
        <w:t xml:space="preserve">@missSHANNAbaby YAY u get to see ddub again ;) those 5 men always keep me happy &amp; motivated</w:t>
      </w:r>
    </w:p>
    <w:p>
      <w:r>
        <w:t xml:space="preserve">@swfanworks -- eso me vino a la mente. Así que lo dije. Y ahora se ha adaptado al vocabulario de mi familia</w:t>
      </w:r>
    </w:p>
    <w:p>
      <w:r>
        <w:t xml:space="preserve">@JoeJonas1Fan1 jaja yay para la corteza (tiendo a ser un poco raro cuando im super aburrido lol)</w:t>
      </w:r>
    </w:p>
    <w:p>
      <w:r>
        <w:t xml:space="preserve">La herramienta definitiva para doblar camisas (http://www.flipfold.com/) - Vi a @sheldoncooper usando esto en uno de los episodios de Big Bang Theory</w:t>
      </w:r>
    </w:p>
    <w:p>
      <w:r>
        <w:t xml:space="preserve">K ahora que, ese fiasco es todo envuelto y bueno también volver a estudiar para los exámenes parciales =(</w:t>
      </w:r>
    </w:p>
    <w:p>
      <w:r>
        <w:t xml:space="preserve">@deleise @nataliewitcher Os echo de menos a todas las chicas de OK.    Feliz Día de la Madre a todas vosotras.</w:t>
      </w:r>
    </w:p>
    <w:p>
      <w:r>
        <w:t xml:space="preserve">es muy lindo.</w:t>
      </w:r>
    </w:p>
    <w:p>
      <w:r>
        <w:t xml:space="preserve">Está disfrutando de quedarse en la casa hoy</w:t>
      </w:r>
    </w:p>
    <w:p>
      <w:r>
        <w:t xml:space="preserve">Quiero decir que estoy cansado, y taaaaan enamorado de mi @airrbear.</w:t>
      </w:r>
    </w:p>
    <w:p>
      <w:r>
        <w:t xml:space="preserve">después de 11 meses.... vuelve a twitter</w:t>
      </w:r>
    </w:p>
    <w:p>
      <w:r>
        <w:t xml:space="preserve">¿quién ha dicho que no puedo llevar mis converse con mi vestido?</w:t>
      </w:r>
    </w:p>
    <w:p>
      <w:r>
        <w:t xml:space="preserve">gritos a @DujourMag y @jkldesign</w:t>
      </w:r>
    </w:p>
    <w:p>
      <w:r>
        <w:t xml:space="preserve">Ouutside in the city talkin to trey trey i misssed him</w:t>
      </w:r>
    </w:p>
    <w:p>
      <w:r>
        <w:t xml:space="preserve">@konghee Esta bien pastor, jiayou por el libro!!</w:t>
      </w:r>
    </w:p>
    <w:p>
      <w:r>
        <w:t xml:space="preserve">@MarijuanaDeals Tengo la mejor amiga del mundo entero... Mi regalo del Día de la Madre = ambien, klonopin y una moneda! woohoo! smh...</w:t>
      </w:r>
    </w:p>
    <w:p>
      <w:r>
        <w:t xml:space="preserve">Escuchando la música de Jesse y en MySpace. También estoy aprendiendo a usar Twiiter. Siento que necesito más seguidores.  No seas tímido!</w:t>
      </w:r>
    </w:p>
    <w:p>
      <w:r>
        <w:t xml:space="preserve">@Pamluther ah . gracias .. lo aprecio</w:t>
      </w:r>
    </w:p>
    <w:p>
      <w:r>
        <w:t xml:space="preserve">me quitaría las libras del cielo por ti</w:t>
      </w:r>
    </w:p>
    <w:p>
      <w:r>
        <w:t xml:space="preserve">@MrsTravisBennet es genial.  Me alegro de que todo el mundo haya tenido una buena cita nocturna.  Tal vez un día yo también tenga una.</w:t>
      </w:r>
    </w:p>
    <w:p>
      <w:r>
        <w:t xml:space="preserve">¡¡Los Cavs lo hacen de nuevo!!  ¡Oh, sí!</w:t>
      </w:r>
    </w:p>
    <w:p>
      <w:r>
        <w:t xml:space="preserve">música explosiva.</w:t>
      </w:r>
    </w:p>
    <w:p>
      <w:r>
        <w:t xml:space="preserve">feliz domingo amigos</w:t>
      </w:r>
    </w:p>
    <w:p>
      <w:r>
        <w:t xml:space="preserve">alrededor, leyendo, en la cama.</w:t>
      </w:r>
    </w:p>
    <w:p>
      <w:r>
        <w:t xml:space="preserve">está emocionada por lo que R y R para el día de la madre</w:t>
      </w:r>
    </w:p>
    <w:p>
      <w:r>
        <w:t xml:space="preserve">a punto de ir a casa. Suelo ser 'mr. positivo' pero este ha sido uno de esos aturdimientos. bueno, ¡15 minutos hasta mañana!</w:t>
      </w:r>
    </w:p>
    <w:p>
      <w:r>
        <w:t xml:space="preserve">@denharsh me temo que soy un producto de la generación NRI Karan Johar- He estado viendo un montón de clásicos este semestre</w:t>
      </w:r>
    </w:p>
    <w:p>
      <w:r>
        <w:t xml:space="preserve">@MzWhatThePuck Buena suerte yo también quiero verlos de nuevo. Esperé afuera junto a sus autobuses para verlos antes, pero no hubo autógrafos.</w:t>
      </w:r>
    </w:p>
    <w:p>
      <w:r>
        <w:t xml:space="preserve">@Peacehippie04 es un perdedor;) ¡baha, amigo! ¡Voy a venir a poner esas fotos en mi myspace muy rápido!</w:t>
      </w:r>
    </w:p>
    <w:p>
      <w:r>
        <w:t xml:space="preserve">@wordcharmer FUZE estaba regalando capas en la Carrera por la Cura de Komen hoy! Y siempre me encantaría un abrazo tuyo hun!</w:t>
      </w:r>
    </w:p>
    <w:p>
      <w:r>
        <w:t xml:space="preserve">amando a declan</w:t>
      </w:r>
    </w:p>
    <w:p>
      <w:r>
        <w:t xml:space="preserve">@dbvictoria me encanta el collar!  Que idea más divertida</w:t>
      </w:r>
    </w:p>
    <w:p>
      <w:r>
        <w:t xml:space="preserve">9 imperiales después, estoy listo para una siesta.</w:t>
      </w:r>
    </w:p>
    <w:p>
      <w:r>
        <w:t xml:space="preserve">@tidewaterknits ¡Definitivamente! Normalmente he comprobado que los críticos no saben prácticamente nada de lo que es una buena película. Rara vez me equivoco.</w:t>
      </w:r>
    </w:p>
    <w:p>
      <w:r>
        <w:t xml:space="preserve">@eridge Estaba pensando que</w:t>
      </w:r>
    </w:p>
    <w:p>
      <w:r>
        <w:t xml:space="preserve">@TheLonelyGnome ¡Marche! Quiero rosti y crepes.</w:t>
      </w:r>
    </w:p>
    <w:p>
      <w:r>
        <w:t xml:space="preserve">@ChynaDollxo Na mi amigo.. ¿por qué? preguntas es mi gran físico lol</w:t>
      </w:r>
    </w:p>
    <w:p>
      <w:r>
        <w:t xml:space="preserve">Deseando a todos un maravilloso y feliz Día de la Madre</w:t>
      </w:r>
    </w:p>
    <w:p>
      <w:r>
        <w:t xml:space="preserve">@cecewhi92 Ese es uno de mis favoritos EVER!!!! Es el MEJOR!!! Sin duda alguna! Me alegro mucho de que te guste también! XOXO</w:t>
      </w:r>
    </w:p>
    <w:p>
      <w:r>
        <w:t xml:space="preserve">Me siento mal. ¡Necesito un asistente personal que me aleje de la comida rápida! ¿Alguien se apunta?</w:t>
      </w:r>
    </w:p>
    <w:p>
      <w:r>
        <w:t xml:space="preserve">@yaykimo baaha y saludable elección mi amigo! (:</w:t>
      </w:r>
    </w:p>
    <w:p>
      <w:r>
        <w:t xml:space="preserve">@liadoria nat tiene una cuenta de twitter!</w:t>
      </w:r>
    </w:p>
    <w:p>
      <w:r>
        <w:t xml:space="preserve">Ya estoy en casa!!! LOL pero se va de nuevo el lunes para flo rida!!!</w:t>
      </w:r>
    </w:p>
    <w:p>
      <w:r>
        <w:t xml:space="preserve">wow tiz almost midnite o_O bedtime for me!! ha gnite gorgeous ppl *HADtheBESTdayEVER*</w:t>
      </w:r>
    </w:p>
    <w:p>
      <w:r>
        <w:t xml:space="preserve">¡Archuleta y Cook llegarán en 2 días!</w:t>
      </w:r>
    </w:p>
    <w:p>
      <w:r>
        <w:t xml:space="preserve">yendo a la cama con el té para terminar Breaking Dawn.</w:t>
      </w:r>
    </w:p>
    <w:p>
      <w:r>
        <w:t xml:space="preserve">Debería mudarme a mi apartamento, pero en vez de eso, un paseo de 14 millas en bicicleta y un helado</w:t>
      </w:r>
    </w:p>
    <w:p>
      <w:r>
        <w:t xml:space="preserve">@QueenSapphyre ¡Así que!! Por qué debería importar eso? Seguro que lo harías GENIAL! Yo sí!!! Es lo que te gusta, ¿no? Por qué no ir a por ello!</w:t>
      </w:r>
    </w:p>
    <w:p>
      <w:r>
        <w:t xml:space="preserve">@PANICitsLeslie Aww eso sigue siendo impresionante. Te has divertido aunque puedo suponer que.</w:t>
      </w:r>
    </w:p>
    <w:p>
      <w:r>
        <w:t xml:space="preserve">@MariM525 lol Yo también tengo la bendición de tenerte en mi vida "mamá" Siento lo de tu dolor de espalda. Deberías hacer algunos estiramientos.</w:t>
      </w:r>
    </w:p>
    <w:p>
      <w:r>
        <w:t xml:space="preserve">@kristi_crow está contento porque hs está ahí jaja sé que nosotros lo estaríamos</w:t>
      </w:r>
    </w:p>
    <w:p>
      <w:r>
        <w:t xml:space="preserve">krys: correr, baños de barro y buena comida francesa en napa con jimming</w:t>
      </w:r>
    </w:p>
    <w:p>
      <w:r>
        <w:t xml:space="preserve">moshing a fall out boy, y los osos de confeti caen del cielo</w:t>
      </w:r>
    </w:p>
    <w:p>
      <w:r>
        <w:t xml:space="preserve">@Jayeliwood No es triste. Debería hacerte sentir orgulloso</w:t>
      </w:r>
    </w:p>
    <w:p>
      <w:r>
        <w:t xml:space="preserve">La mudanza debe ser divertida. Gracias a los estudiantes de VT por trabajar para hacer de VT lo mejor que puede ser</w:t>
      </w:r>
    </w:p>
    <w:p>
      <w:r>
        <w:t xml:space="preserve">Estoy de camino a ver "17 Otra Vez".  He querido verla durante mucho tiempo.</w:t>
      </w:r>
    </w:p>
    <w:p>
      <w:r>
        <w:t xml:space="preserve">@sueandsteve ¡Guau, menudo viaje!</w:t>
      </w:r>
    </w:p>
    <w:p>
      <w:r>
        <w:t xml:space="preserve">Así que aparentemente dejé la puerta de mi casa abierta de par en par antes de salir a mi programa. Con mis ordenadores portátiles y los de mi madre en la mesa de café. Me encanta mi área</w:t>
      </w:r>
    </w:p>
    <w:p>
      <w:r>
        <w:t xml:space="preserve">@kirash4 OMG~ que no sonaba bien ... ** U Better B Grinning ** thx</w:t>
      </w:r>
    </w:p>
    <w:p>
      <w:r>
        <w:t xml:space="preserve">@Metqueen suena increíble..</w:t>
      </w:r>
    </w:p>
    <w:p>
      <w:r>
        <w:t xml:space="preserve">@pageoneresults más seo voodoo Google tiene su caché. NOARCHIVE sólo la oculta a los usuarios.</w:t>
      </w:r>
    </w:p>
    <w:p>
      <w:r>
        <w:t xml:space="preserve">@darrala lo siento de nuevo, no tengo una ap de twitter en mi teléfono, así que solo le mando mensajes, solo puedo responder por internet por ahora.</w:t>
      </w:r>
    </w:p>
    <w:p>
      <w:r>
        <w:t xml:space="preserve">Lovin' @miacarruthers, @TheRealJordin, &amp; @Adrienne_Bailon ¡tanto ahora mismo!</w:t>
      </w:r>
    </w:p>
    <w:p>
      <w:r>
        <w:t xml:space="preserve">@SKILLETfan01 tuve que asegurarme de que estaba viendo el resumen del juego correcto...</w:t>
      </w:r>
    </w:p>
    <w:p>
      <w:r>
        <w:t xml:space="preserve">@bsweichsel Eso fue hace como ocho años. No estoy seguro de que ocurra ahora</w:t>
      </w:r>
    </w:p>
    <w:p>
      <w:r>
        <w:t xml:space="preserve">@erichalvorsen @LorenBrinton @nicksantino yo digo que todos ustedes hagan una gira de nuevo. la misma alineación... ¡con Austin Gibbs!</w:t>
      </w:r>
    </w:p>
    <w:p>
      <w:r>
        <w:t xml:space="preserve">@homeworld http://is.gd/yiOj</w:t>
      </w:r>
    </w:p>
    <w:p>
      <w:r>
        <w:t xml:space="preserve">Dormir un poco. Cosas con la familia y un montón de deberes mañana. Buenas noches</w:t>
      </w:r>
    </w:p>
    <w:p>
      <w:r>
        <w:t xml:space="preserve">@myjacksonbrowne hey y'all, estamos esperando la edición final de nuestra portada de "sombody's baby".</w:t>
      </w:r>
    </w:p>
    <w:p>
      <w:r>
        <w:t xml:space="preserve">Un día precioso!  Trabajé en la venta de plantas de Master Gardener, recorté arbustos de humo, y ahora a escribir un poco.</w:t>
      </w:r>
    </w:p>
    <w:p>
      <w:r>
        <w:t xml:space="preserve">bailando y limpiando la casa..... amando mi domingo hasta ahora</w:t>
      </w:r>
    </w:p>
    <w:p>
      <w:r>
        <w:t xml:space="preserve">@kylieireland ¿Tienes una página de facebook? Si no es así te enviaré por correo electrónico fotos de mi flequillo. Si no te gustan le echaré la culpa a los gatitos.</w:t>
      </w:r>
    </w:p>
    <w:p>
      <w:r>
        <w:t xml:space="preserve">@studio8 --siento haber atropellado al tío Terry, pero simplemente no estaba a la altura de su potencial. esperando más de su próximo regreso.</w:t>
      </w:r>
    </w:p>
    <w:p>
      <w:r>
        <w:t xml:space="preserve">@kimgoss he estado diciendo que las últimas 2 semanas que echo de menos jugar a las picas y beber chillin.. los buenos viejos tiempos.. hágamelo saber bebé</w:t>
      </w:r>
    </w:p>
    <w:p>
      <w:r>
        <w:t xml:space="preserve">@BHA ¡Hay que ser grande para escribir un tuit tan triste como ese!</w:t>
      </w:r>
    </w:p>
    <w:p>
      <w:r>
        <w:t xml:space="preserve">@jtimberlake creo que tienes más que suficientes amigos ahora, incluyéndome a mí lol</w:t>
      </w:r>
    </w:p>
    <w:p>
      <w:r>
        <w:t xml:space="preserve">@triplesix_ Whoop whooop</w:t>
      </w:r>
    </w:p>
    <w:p>
      <w:r>
        <w:t xml:space="preserve">Así que me pasé la mayor parte del día sentado en casa frente al ordenador en pijama... Me encantan estos días.</w:t>
      </w:r>
    </w:p>
    <w:p>
      <w:r>
        <w:t xml:space="preserve">@katevoegele ¡¡¡Fue un concierto increíble!!! consiguió muy buenos videos y fotos</w:t>
      </w:r>
    </w:p>
    <w:p>
      <w:r>
        <w:t xml:space="preserve">@kirstiealley: ¡Me gusta tu humor loco e ingenioso!</w:t>
      </w:r>
    </w:p>
    <w:p>
      <w:r>
        <w:t xml:space="preserve">Y estoy escuchando "Wrong" de Depeche Mode.</w:t>
      </w:r>
    </w:p>
    <w:p>
      <w:r>
        <w:t xml:space="preserve">@MrsBlue23 su sido reli gdd ty su 4.50am lol y im no dormir :O pero im viendo tv alls bueno lol ¿cómo fue el tuyo?</w:t>
      </w:r>
    </w:p>
    <w:p>
      <w:r>
        <w:t xml:space="preserve">@P_LOCA gracias nena ¿Qué haces esta noche?</w:t>
      </w:r>
    </w:p>
    <w:p>
      <w:r>
        <w:t xml:space="preserve">@jerwjr ¡Gracias!  Estoy trabajando en el de @ddlovato</w:t>
      </w:r>
    </w:p>
    <w:p>
      <w:r>
        <w:t xml:space="preserve">http://twitpic.com/4wdgr - ¡Yay! Soy rubia de nuevo!! Me siento tan femenina</w:t>
      </w:r>
    </w:p>
    <w:p>
      <w:r>
        <w:t xml:space="preserve">algunas fotos del evento groundup, ¡mira el myspace!</w:t>
      </w:r>
    </w:p>
    <w:p>
      <w:r>
        <w:t xml:space="preserve">@Blueeyes31 ¡subiré pronto! http://myloc.me/FEb</w:t>
      </w:r>
    </w:p>
    <w:p>
      <w:r>
        <w:t xml:space="preserve">@amoonchilde ¡Gracias!  Mañana es mi cumpleaños también! Le tomo el pelo a mi mamá y le digo que fui su regalo del día de la madre.</w:t>
      </w:r>
    </w:p>
    <w:p>
      <w:r>
        <w:t xml:space="preserve">@claudiajordan ¡Bien! Elise ha rodado Thas wassup! ¡Diviértanse, señoras!</w:t>
      </w:r>
    </w:p>
    <w:p>
      <w:r>
        <w:t xml:space="preserve">@joeterrell Genial. Deberías hacer un qik de algunas cosas de la redacción algún día. LOL.</w:t>
      </w:r>
    </w:p>
    <w:p>
      <w:r>
        <w:t xml:space="preserve">está arriba. ¡muy buenos días! http://plurk.com/p/su3dg</w:t>
      </w:r>
    </w:p>
    <w:p>
      <w:r>
        <w:t xml:space="preserve">@adventureaddict ¡Impresionante, felicidades por haberlo completado! (No puedo creer que hayas recorrido la distancia hasta mi casa en 1 día).</w:t>
      </w:r>
    </w:p>
    <w:p>
      <w:r>
        <w:t xml:space="preserve">@Kweeenie Es demasiado de la vieja escuela para los burnouts. Sólo una vuelta alrededor de la pista, como solían hacerlo.  #NASCAR</w:t>
      </w:r>
    </w:p>
    <w:p>
      <w:r>
        <w:t xml:space="preserve">mi teeeeeeeeeth, me duele mucho. El centro comercial fue divertidonn hoy, hice 10dolla, no 15. mejor que nada, ¿verdad? HEHE.</w:t>
      </w:r>
    </w:p>
    <w:p>
      <w:r>
        <w:t xml:space="preserve">Ha, claro hey, mándame un mensaje normal. 512 718 4879</w:t>
      </w:r>
    </w:p>
    <w:p>
      <w:r>
        <w:t xml:space="preserve">@BarbaraNixon ESO fue una GRAN BROMIA DE AMP.. Gracias por compartirlo</w:t>
      </w:r>
    </w:p>
    <w:p>
      <w:r>
        <w:t xml:space="preserve">se va a la cama pronto</w:t>
      </w:r>
    </w:p>
    <w:p>
      <w:r>
        <w:t xml:space="preserve">no poner detrás de la rueda lmfao hoy fue divertido</w:t>
      </w:r>
    </w:p>
    <w:p>
      <w:r>
        <w:t xml:space="preserve">hora de dormir almuerzo grande/pequeño mañana en olive garden</w:t>
      </w:r>
    </w:p>
    <w:p>
      <w:r>
        <w:t xml:space="preserve">@PrincessSuperC buena suerte C diviértete!</w:t>
      </w:r>
    </w:p>
    <w:p>
      <w:r>
        <w:t xml:space="preserve">@Jean_Pierce Pues el Enterprise E, el NX-01, o el NCC 1701(sin los malditos A,B,C,D, o E)</w:t>
      </w:r>
    </w:p>
    <w:p>
      <w:r>
        <w:t xml:space="preserve">Demasiado enfurruñado por estar soltero esta noche en tumblr - gru3some: Estoy aquí para salvar el día. http://tumblr.com/xd51qx88b</w:t>
      </w:r>
    </w:p>
    <w:p>
      <w:r>
        <w:t xml:space="preserve">Voy a ir a cuidar a los perros y luego voy a ver El Cáliz de Fuego</w:t>
      </w:r>
    </w:p>
    <w:p>
      <w:r>
        <w:t xml:space="preserve">@syedbalkhi ¡Ya está bien! He limpiado mi caché y todo está bien</w:t>
      </w:r>
    </w:p>
    <w:p>
      <w:r>
        <w:t xml:space="preserve">ser un friki de la informática es entretenido.... creo.</w:t>
      </w:r>
    </w:p>
    <w:p>
      <w:r>
        <w:t xml:space="preserve">@mileycyrus está en la radio</w:t>
      </w:r>
    </w:p>
    <w:p>
      <w:r>
        <w:t xml:space="preserve">Viendo The Nightmare Before Christmas &lt;3 Pregúntame si me importa que ni Halloween ni la Navidad sean pronto</w:t>
      </w:r>
    </w:p>
    <w:p>
      <w:r>
        <w:t xml:space="preserve">Gracias por la preocupación, chicos. Unos cuantos puntos después, todo está bien. Uf.</w:t>
      </w:r>
    </w:p>
    <w:p>
      <w:r>
        <w:t xml:space="preserve">curlymamaw @Paul_Colman ¡pensó que te gustaría! 9</w:t>
      </w:r>
    </w:p>
    <w:p>
      <w:r>
        <w:t xml:space="preserve">acaba de llegar a Singapur.</w:t>
      </w:r>
    </w:p>
    <w:p>
      <w:r>
        <w:t xml:space="preserve">@Carolina2676 lol... ¡qué bien que podáis disfrutar del espectáculo juntos! Dile que le mando saludos!</w:t>
      </w:r>
    </w:p>
    <w:p>
      <w:r>
        <w:t xml:space="preserve">Ahora se aceptan solicitudes de criadas. Estaría bien que empezaras mañana a primera hora - ¡sería un maravilloso regalo para el Día de la Madre!</w:t>
      </w:r>
    </w:p>
    <w:p>
      <w:r>
        <w:t xml:space="preserve">¿canciones de paramore? ¡una de las mejores! actualmente escuchando "emergency"</w:t>
      </w:r>
    </w:p>
    <w:p>
      <w:r>
        <w:t xml:space="preserve">Cenando en el Rainforest Cafe con Laura.</w:t>
      </w:r>
    </w:p>
    <w:p>
      <w:r>
        <w:t xml:space="preserve">Mi lección está finalmente hecha para mañana por la mañana. Estoy deseando hablar con los alumnos de secundaria sobre las citas.</w:t>
      </w:r>
    </w:p>
    <w:p>
      <w:r>
        <w:t xml:space="preserve">@KeriLyn2980 Totalmente simple y llanamente... odio todos los programas de bridezilla... si yo fuera el novio estaría corriendo muy lejos!</w:t>
      </w:r>
    </w:p>
    <w:p>
      <w:r>
        <w:t xml:space="preserve">Ha limpiado a grandes rasgos su habitación, y ahora se dirige a Pablos para leer</w:t>
      </w:r>
    </w:p>
    <w:p>
      <w:r>
        <w:t xml:space="preserve">@SKORPIOLOVE Lo sé... justo cuando empezaba a pensar que esta ruptura me iba a tener despierto toda la noche dando vueltas en la cama.. ¡no señora!</w:t>
      </w:r>
    </w:p>
    <w:p>
      <w:r>
        <w:t xml:space="preserve">I Luv Da movie Say Anything...  ? http://blip.fm/~5yroy</w:t>
      </w:r>
    </w:p>
    <w:p>
      <w:r>
        <w:t xml:space="preserve">@caroldee77 jaja Lo sé.  Lo siento por todos los errores tipográficos en ese último tweet...blehhh. ps - Porque lo dije es una película tan linda.. awww</w:t>
      </w:r>
    </w:p>
    <w:p>
      <w:r>
        <w:t xml:space="preserve">@emilmor mmm, ¿quieres ir a ver a Little Big Town el próximo domingo @ 4 @ Chesapeake Jubilee?</w:t>
      </w:r>
    </w:p>
    <w:p>
      <w:r>
        <w:t xml:space="preserve">Acostado en la oscuridad pensando en ti.</w:t>
      </w:r>
    </w:p>
    <w:p>
      <w:r>
        <w:t xml:space="preserve">dice que le regaló a mi madre un marco digital para escanear las fotos de su boda y todo eso http://plurk.com/p/su3eq</w:t>
      </w:r>
    </w:p>
    <w:p>
      <w:r>
        <w:t xml:space="preserve">Unirse a facebeek.  Qué perdedor, no tengo amigos Amy ¿dónde estás?</w:t>
      </w:r>
    </w:p>
    <w:p>
      <w:r>
        <w:t xml:space="preserve">El 59 puede ser mi nuevo número FAV!!!</w:t>
      </w:r>
    </w:p>
    <w:p>
      <w:r>
        <w:t xml:space="preserve">@kennytheteddybR Yo también fui a target</w:t>
      </w:r>
    </w:p>
    <w:p>
      <w:r>
        <w:t xml:space="preserve">@NeishaNay me voy a perder ya'll Lol.don laugh@me im serious.its bittersweet. lookin forward 2goin home but cant wait till nx semester!</w:t>
      </w:r>
    </w:p>
    <w:p>
      <w:r>
        <w:t xml:space="preserve">voy a comer arroz y pollo frito del restaurante sederhana the padang! ¡qué rico!</w:t>
      </w:r>
    </w:p>
    <w:p>
      <w:r>
        <w:t xml:space="preserve">@rowansong !!! Es fantástico!</w:t>
      </w:r>
    </w:p>
    <w:p>
      <w:r>
        <w:t xml:space="preserve">@aziraA ¡YEAYY! bien por ti</w:t>
      </w:r>
    </w:p>
    <w:p>
      <w:r>
        <w:t xml:space="preserve">@arinbjorn Gracias por compartir. Aprecio su honestidad que no había twitteado para 30 algunas horas impares y se puso un poco tweet feliz.</w:t>
      </w:r>
    </w:p>
    <w:p>
      <w:r>
        <w:t xml:space="preserve">@macgenie parece un episodio de la Biblioteca del Vino de la TV con @Garyvee.</w:t>
      </w:r>
    </w:p>
    <w:p>
      <w:r>
        <w:t xml:space="preserve">@lightthematch mmm gracias, si te colocas demasiado y te lo comes está bien</w:t>
      </w:r>
    </w:p>
    <w:p>
      <w:r>
        <w:t xml:space="preserve">@SophiaF3F3 ME ENCANTA!!!!!!!!!!!!!!!!!!!!!! TAMBIÉN ME GUSTA LA NUEVA FOTO DE PERFIL!!!!!!!!!!!!!!!!!!!!</w:t>
      </w:r>
    </w:p>
    <w:p>
      <w:r>
        <w:t xml:space="preserve">¿Qué pasa con APE y javascript del lado del servidor con #mootools ? http://tinyurl.com/odqwgh (vía @paraboul)</w:t>
      </w:r>
    </w:p>
    <w:p>
      <w:r>
        <w:t xml:space="preserve">@courseofhistory Vancouver, tan elegante.  #canucks</w:t>
      </w:r>
    </w:p>
    <w:p>
      <w:r>
        <w:t xml:space="preserve">leyendo Evermore de Lynn Viehl.</w:t>
      </w:r>
    </w:p>
    <w:p>
      <w:r>
        <w:t xml:space="preserve">@waynemansfield Los míos son más antiguos que los tuyos.</w:t>
      </w:r>
    </w:p>
    <w:p>
      <w:r>
        <w:t xml:space="preserve">descargar aplicaciones para mi iphone</w:t>
      </w:r>
    </w:p>
    <w:p>
      <w:r>
        <w:t xml:space="preserve">Estos días han tenido mejor pinta, mejorrrrrr.</w:t>
      </w:r>
    </w:p>
    <w:p>
      <w:r>
        <w:t xml:space="preserve">@Jinxie_G yup - ahí es donde veo todas mis películas</w:t>
      </w:r>
    </w:p>
    <w:p>
      <w:r>
        <w:t xml:space="preserve">Un día tan largo!!! Muy divertido aunque mañana será igual.</w:t>
      </w:r>
    </w:p>
    <w:p>
      <w:r>
        <w:t xml:space="preserve">@valerie2776 Bastante. Peacocks y Oceanographer's Choice son mis nuevos favoritos para jugar</w:t>
      </w:r>
    </w:p>
    <w:p>
      <w:r>
        <w:t xml:space="preserve">Vamos a ver Wolverine</w:t>
      </w:r>
    </w:p>
    <w:p>
      <w:r>
        <w:t xml:space="preserve">Probando esto de twitter. Facebook es finalmente una rutina para mí, ahora tengo que averiguar cómo hacer lo de twitter</w:t>
      </w:r>
    </w:p>
    <w:p>
      <w:r>
        <w:t xml:space="preserve">De acuerdo, jugar a las cartas bajo la lluvia no fue la idea más inteligente, y ahora podría estar enfermo... pero fue divertido</w:t>
      </w:r>
    </w:p>
    <w:p>
      <w:r>
        <w:t xml:space="preserve">@Samantha797 ¡Yay! Dile que le doy la enhorabuena</w:t>
      </w:r>
    </w:p>
    <w:p>
      <w:r>
        <w:t xml:space="preserve">@Mary_R_Roberts Estoy deseando ver y compartir</w:t>
      </w:r>
    </w:p>
    <w:p>
      <w:r>
        <w:t xml:space="preserve">Espero que a mamá le guste su regalo del día de la madre</w:t>
      </w:r>
    </w:p>
    <w:p>
      <w:r>
        <w:t xml:space="preserve">Feliz día de la madre a todas las mamás</w:t>
      </w:r>
    </w:p>
    <w:p>
      <w:r>
        <w:t xml:space="preserve">Chilling wit da bestie kendra...lmao!! ella se cayó da shower...gotta luv her tho..!!  *POR FAVOR, NO TE PREOCUPES...*</w:t>
      </w:r>
    </w:p>
    <w:p>
      <w:r>
        <w:t xml:space="preserve">@chloewolf Salvo Josh, te gustan unos tíos lamentables.</w:t>
      </w:r>
    </w:p>
    <w:p>
      <w:r>
        <w:t xml:space="preserve">Más fotos! Fue un día tan bonito http://tr.im/kWOD #fb</w:t>
      </w:r>
    </w:p>
    <w:p>
      <w:r>
        <w:t xml:space="preserve">@cdlowell Jars iba a ser mi respuesta</w:t>
      </w:r>
    </w:p>
    <w:p>
      <w:r>
        <w:t xml:space="preserve">@cl2425 ¡Hola chica!  Sí, mis alergias aparecen en los momentos más aleatorios. Hmph.</w:t>
      </w:r>
    </w:p>
    <w:p>
      <w:r>
        <w:t xml:space="preserve">@critter42 Lo sé Adivina, yo también esperaba que revitalizaran las líneas argumentales en lugar de volver a los viejos clichés.</w:t>
      </w:r>
    </w:p>
    <w:p>
      <w:r>
        <w:t xml:space="preserve">Creo que Steph disfrutará de su primer Día de la Madre mañana.</w:t>
      </w:r>
    </w:p>
    <w:p>
      <w:r>
        <w:t xml:space="preserve">¡Buenas noches, Twits! Tty en la mañana...</w:t>
      </w:r>
    </w:p>
    <w:p>
      <w:r>
        <w:t xml:space="preserve">@WildFlowerSweet lol... ¡muy bien!</w:t>
      </w:r>
    </w:p>
    <w:p>
      <w:r>
        <w:t xml:space="preserve">"¡Las malas palabras son una muleta, llevan a los tatuajes y a los peircings!"  ¡Jajajaja!</w:t>
      </w:r>
    </w:p>
    <w:p>
      <w:r>
        <w:t xml:space="preserve">@rjdempsey ¡saborea estos momentos!  #canucks</w:t>
      </w:r>
    </w:p>
    <w:p>
      <w:r>
        <w:t xml:space="preserve">Comer un poco de pastel de helado es la bomba!</w:t>
      </w:r>
    </w:p>
    <w:p>
      <w:r>
        <w:t xml:space="preserve">@tammytrent **se ha dejado el "otra vez" en el título... ¡eh!</w:t>
      </w:r>
    </w:p>
    <w:p>
      <w:r>
        <w:t xml:space="preserve">@Candice_Jo te tomarás una copa porque la carrera ha terminado... te lo digo yo, es una adicción que nos lleva a que Elvis presida nuestra boda</w:t>
      </w:r>
    </w:p>
    <w:p>
      <w:r>
        <w:t xml:space="preserve">@DarryleP Yo solo tengo uno, tiene 14 meses. Creo que no se da cuenta de que mañana es el día de la madre. LOL!</w:t>
      </w:r>
    </w:p>
    <w:p>
      <w:r>
        <w:t xml:space="preserve">bundy. en 3 días. !!!! ¡tiempo cálido allá voy!</w:t>
      </w:r>
    </w:p>
    <w:p>
      <w:r>
        <w:t xml:space="preserve">@rockndan amigo... yo probé lo de ser vegetariano y duré unos 2 meses... ¡¡¡buena suerte!!! ¡¡¡¡Ser vegano es intenso!!! buena jugada sin embargo.</w:t>
      </w:r>
    </w:p>
    <w:p>
      <w:r>
        <w:t xml:space="preserve">@vivianakacreoen Oh ok thnks tho por agregarme</w:t>
      </w:r>
    </w:p>
    <w:p>
      <w:r>
        <w:t xml:space="preserve">tratando de aprender a tuitear!! todo es bueno espero..</w:t>
      </w:r>
    </w:p>
    <w:p>
      <w:r>
        <w:t xml:space="preserve">@bwmson Y muy tú.  Sabes que lo digo con nada más que amor, amigo.</w:t>
      </w:r>
    </w:p>
    <w:p>
      <w:r>
        <w:t xml:space="preserve">@MzDeDaze de nada</w:t>
      </w:r>
    </w:p>
    <w:p>
      <w:r>
        <w:t xml:space="preserve">@bitchmobile Yo tuve uno de esos en el sur de Florida. Cortar el césped alrededor de él podría ser perjudicial</w:t>
      </w:r>
    </w:p>
    <w:p>
      <w:r>
        <w:t xml:space="preserve">@roxylove524 espero que te diviertas esta noche</w:t>
      </w:r>
    </w:p>
    <w:p>
      <w:r>
        <w:t xml:space="preserve">Feliz Día de la Madre!</w:t>
      </w:r>
    </w:p>
    <w:p>
      <w:r>
        <w:t xml:space="preserve">@Soonmethod @clofresh Gracias por el saludo</w:t>
      </w:r>
    </w:p>
    <w:p>
      <w:r>
        <w:t xml:space="preserve">@Krrrrsty no sabía que estabas solo para el juego de esta noche. Deberíamos haber visto el partido juntos. Tal vez la próxima vez.</w:t>
      </w:r>
    </w:p>
    <w:p>
      <w:r>
        <w:t xml:space="preserve">La esposa se pica por una abeja y ella ha estado actuando como i gran bebé culo desde entonces y esto fue hace unas 5 horas. lol lo que un bebé.</w:t>
      </w:r>
    </w:p>
    <w:p>
      <w:r>
        <w:t xml:space="preserve">Relajación después de un día de diversión</w:t>
      </w:r>
    </w:p>
    <w:p>
      <w:r>
        <w:t xml:space="preserve">@nucLEAH ¡oh sí, es cierto! gracias por recordármelo</w:t>
      </w:r>
    </w:p>
    <w:p>
      <w:r>
        <w:t xml:space="preserve">Vi a esta niña que tiene los ojos grandes y el pelo como Dora la exploradora. Que linda</w:t>
      </w:r>
    </w:p>
    <w:p>
      <w:r>
        <w:t xml:space="preserve">¡Acabo de ver Star Trek! ¡Estuvo increíble! En serio, muy buena. Todo el reparto estuvo excelente, Spock y Kirk especialmente.  Quiero volver a verla.</w:t>
      </w:r>
    </w:p>
    <w:p>
      <w:r>
        <w:t xml:space="preserve">@SRMPROMOINC lol, suena divertido</w:t>
      </w:r>
    </w:p>
    <w:p>
      <w:r>
        <w:t xml:space="preserve">@TerrenceJ106 veamos.. odiamos que las groupies sean malditas acosadoras.. nos encanta que envíen regalos..</w:t>
      </w:r>
    </w:p>
    <w:p>
      <w:r>
        <w:t xml:space="preserve">@IAMSNARKY hmmm ¿qué tal si mi boi y yo hacemos jammin sum john stephens para ti?</w:t>
      </w:r>
    </w:p>
    <w:p>
      <w:r>
        <w:t xml:space="preserve">@ItStartsWithUs hey! perdón por el retraso en la respuesta.pero pienso publicar tanto en facebook como en twitpic.</w:t>
      </w:r>
    </w:p>
    <w:p>
      <w:r>
        <w:t xml:space="preserve">qué fantástico sábado</w:t>
      </w:r>
    </w:p>
    <w:p>
      <w:r>
        <w:t xml:space="preserve">se lo pasó bien con su hermanita... el bebé ya está crecido</w:t>
      </w:r>
    </w:p>
    <w:p>
      <w:r>
        <w:t xml:space="preserve">2 TODAS LAS MADRES QUE ESTÁN AHÍ FUERA. QUE DIOS OS BENDIGA A VOSOTRAS, MADRES/FIGURAS, SEGUID LUCHANDO Y NO OS RINDÁIS CON VUESTRO HIJO.</w:t>
      </w:r>
    </w:p>
    <w:p>
      <w:r>
        <w:t xml:space="preserve">viendo a Justin Timberlake en SNL</w:t>
      </w:r>
    </w:p>
    <w:p>
      <w:r>
        <w:t xml:space="preserve">¡Feliz día de la madre! Envié un mensaje a mamá y recibí su llamada. Ojalá algún día podamos vivir en la misma ciudad para poder cuidarla.</w:t>
      </w:r>
    </w:p>
    <w:p>
      <w:r>
        <w:t xml:space="preserve">puedes aprender mucho de otra persona... no intentes superarte a ti mismo cuando se trata de amor y felicidad buenas noches</w:t>
      </w:r>
    </w:p>
    <w:p>
      <w:r>
        <w:t xml:space="preserve">Me divertí mucho en el concierto, casi me hago una foto con Taylor Momsen, que era la siguiente en la cola y se fue.</w:t>
      </w:r>
    </w:p>
    <w:p>
      <w:r>
        <w:t xml:space="preserve">(@danielleejonas) UGH, me encanta tila. los haters tienen que callarse</w:t>
      </w:r>
    </w:p>
    <w:p>
      <w:r>
        <w:t xml:space="preserve">@rebeccarem Estoy aquí..por fin. Y YAY. en serio. que hizo mi día oh compañero gobernante del infierno</w:t>
      </w:r>
    </w:p>
    <w:p>
      <w:r>
        <w:t xml:space="preserve">las rejas y los niños chocan esta noche</w:t>
      </w:r>
    </w:p>
    <w:p>
      <w:r>
        <w:t xml:space="preserve">Miley Cyrus = gran actriz</w:t>
      </w:r>
    </w:p>
    <w:p>
      <w:r>
        <w:t xml:space="preserve">caminando por el agua en annapolis con froyo y sin zapatos</w:t>
      </w:r>
    </w:p>
    <w:p>
      <w:r>
        <w:t xml:space="preserve">@ewkrause Gracias Elaine. Estoy recortando reseñas para su álbum de recortes.</w:t>
      </w:r>
    </w:p>
    <w:p>
      <w:r>
        <w:t xml:space="preserve">@stefangilbert gracias</w:t>
      </w:r>
    </w:p>
    <w:p>
      <w:r>
        <w:t xml:space="preserve">@NicholeAudrey ¡LOL! Ok, "nosotros" nos pondremos a ello. Te haré saber el veredicto mañana. Voy a ver una película con mi encantadora esposa.</w:t>
      </w:r>
    </w:p>
    <w:p>
      <w:r>
        <w:t xml:space="preserve">acabo de ver yes man. bahaha. esa pelicula es un desastre</w:t>
      </w:r>
    </w:p>
    <w:p>
      <w:r>
        <w:t xml:space="preserve">@KatDerby Jaja ya, mi amigo y yo estamos totalmente teniendo una fiesta de inicio para la ocasión!!</w:t>
      </w:r>
    </w:p>
    <w:p>
      <w:r>
        <w:t xml:space="preserve">Añadiendo nombres a mi cuenta de Twitter y aprendiendo a usar esta cosa increíble.</w:t>
      </w:r>
    </w:p>
    <w:p>
      <w:r>
        <w:t xml:space="preserve">@mrskutcher Enorme diferencia de temperatura desde la última vez que estuviste aquí, ¿eh?  Hay que amar a DC. lol</w:t>
      </w:r>
    </w:p>
    <w:p>
      <w:r>
        <w:t xml:space="preserve">Yay consiguió el Internet en mi itouch trabajando</w:t>
      </w:r>
    </w:p>
    <w:p>
      <w:r>
        <w:t xml:space="preserve">@nerdwife Ahora, ¿qué diablos te llevó a creer eso?</w:t>
      </w:r>
    </w:p>
    <w:p>
      <w:r>
        <w:t xml:space="preserve">@KimKardashian te vio hoy! ¡¡Tan bella!! Te veías tan bien! Me alegro de ver la maravillosa asistencia!</w:t>
      </w:r>
    </w:p>
    <w:p>
      <w:r>
        <w:t xml:space="preserve">tiene un nuevo vestido de graduación</w:t>
      </w:r>
    </w:p>
    <w:p>
      <w:r>
        <w:t xml:space="preserve">@lilstrobe pshh. Gracias.</w:t>
      </w:r>
    </w:p>
    <w:p>
      <w:r>
        <w:t xml:space="preserve">@MissXu ¿Pagarías *tú* 60 mil dólares por un almuerzo con Oscar de la Renta?  No la veo frecuentando las tiendas del East Village, ¿y tú?</w:t>
      </w:r>
    </w:p>
    <w:p>
      <w:r>
        <w:t xml:space="preserve">dice que quiere estar con marykay @ sendai ahora mismo</w:t>
      </w:r>
    </w:p>
    <w:p>
      <w:r>
        <w:t xml:space="preserve">@odangitsnikki Hay una forma de evitar ese límite de 72 minutos ;) Llámame por AIM y te lo cuento</w:t>
      </w:r>
    </w:p>
    <w:p>
      <w:r>
        <w:t xml:space="preserve">@androidtomato ¡Hola preciosa! Bonita foto nueva!  ¿Cómo estás hoy?</w:t>
      </w:r>
    </w:p>
    <w:p>
      <w:r>
        <w:t xml:space="preserve">teniendo a Bigi &amp; Tokyo Fashion Spree tmr Revisa la web de SIH ^____^</w:t>
      </w:r>
    </w:p>
    <w:p>
      <w:r>
        <w:t xml:space="preserve">@SohFahrKreyZee oooh im sorry to late i smashed it</w:t>
      </w:r>
    </w:p>
    <w:p>
      <w:r>
        <w:t xml:space="preserve">El sitio web de los horóscopos que utilizo ha cambiado todo me gusta!</w:t>
      </w:r>
    </w:p>
    <w:p>
      <w:r>
        <w:t xml:space="preserve">terminando mi show con Disturbed: Just Stop! ¡Hola a todos el domingo por la noche!</w:t>
      </w:r>
    </w:p>
    <w:p>
      <w:r>
        <w:t xml:space="preserve">Un sobresaliente en mi trabajo de francés.</w:t>
      </w:r>
    </w:p>
    <w:p>
      <w:r>
        <w:t xml:space="preserve">@thomasfiss Que suerte...mi día ha transcurrido con gran cantidad de aburrimiento...y un poco de estrés. Los detalis pueden llegar a ser un poco horripilantes</w:t>
      </w:r>
    </w:p>
    <w:p>
      <w:r>
        <w:t xml:space="preserve">buena charla con @broskey muchos necesitan</w:t>
      </w:r>
    </w:p>
    <w:p>
      <w:r>
        <w:t xml:space="preserve">@burnthatbox También hay una cuasi-secuela bastante reciente (en los últimos 10 años). La trama no es tan buena pero es muy bonita en términos de arte.</w:t>
      </w:r>
    </w:p>
    <w:p>
      <w:r>
        <w:t xml:space="preserve">@iamrehman @barbarawaterst @myob247 @hiannie @Jan_Geronimo @JavierChua @ScottATaylor @ozsultan ¡Gracias por compartir con tus amigos!</w:t>
      </w:r>
    </w:p>
    <w:p>
      <w:r>
        <w:t xml:space="preserve">El amor, la risa, la creatividad.</w:t>
      </w:r>
    </w:p>
    <w:p>
      <w:r>
        <w:t xml:space="preserve">@MathewDavid ¡Lo sé! No hay mucha gente que lo sepa. Así que me gusta mantener mi pequeño secreto</w:t>
      </w:r>
    </w:p>
    <w:p>
      <w:r>
        <w:t xml:space="preserve">Voy a WoW un rato. Más tarde, Twitter &lt;3</w:t>
      </w:r>
    </w:p>
    <w:p>
      <w:r>
        <w:t xml:space="preserve">Entrevista a @mattmccoy! 177 vistas! A 22 de 200!! Gracias por leer a la gente! http://tiny.cc/GmKbT #mattmccoy</w:t>
      </w:r>
    </w:p>
    <w:p>
      <w:r>
        <w:t xml:space="preserve">@Ayosilva ante la duda sigue los instintos.</w:t>
      </w:r>
    </w:p>
    <w:p>
      <w:r>
        <w:t xml:space="preserve">@cjusk estoy emocionado por esas fotos envíame las tuyas con él también i &lt;3 photoshop lol</w:t>
      </w:r>
    </w:p>
    <w:p>
      <w:r>
        <w:t xml:space="preserve">A punto de irse a dormir. (¿A quién se le ocurrió eso?) Buenas noches mundo y todos los que lo habitan</w:t>
      </w:r>
    </w:p>
    <w:p>
      <w:r>
        <w:t xml:space="preserve">@Mansur_Rahal La cosa de vivir es que siempre hay fotos sin revelar en tu futuro.</w:t>
      </w:r>
    </w:p>
    <w:p>
      <w:r>
        <w:t xml:space="preserve">Neville88@JBeauty estoy bien, cariño... sólo quería saludar y esperar que tengas una buena noche... FELIZ DÍA DE LAS MUJERES 2MORO ENTONCES... es mejor.</w:t>
      </w:r>
    </w:p>
    <w:p>
      <w:r>
        <w:t xml:space="preserve">He cosido mi camisa y fallo en el grito v_v pero me he comido una quesadilla!  Las quesadillas son bombbb &lt;3 ¡Intentaré gritar otro día! :]</w:t>
      </w:r>
    </w:p>
    <w:p>
      <w:r>
        <w:t xml:space="preserve">hoy ha sido aburrido, pero he hecho muchos deberes. mañana debería ser increíble, no puedo esperar.</w:t>
      </w:r>
    </w:p>
    <w:p>
      <w:r>
        <w:t xml:space="preserve">@kepp he pasado por eso. Siempre acababa vendiendo la máquina y volviendo a mi mac</w:t>
      </w:r>
    </w:p>
    <w:p>
      <w:r>
        <w:t xml:space="preserve">Acabo de hablar con Anthony Rapp. Cara a cara. !!!!!</w:t>
      </w:r>
    </w:p>
    <w:p>
      <w:r>
        <w:t xml:space="preserve">en el centro comercial</w:t>
      </w:r>
    </w:p>
    <w:p>
      <w:r>
        <w:t xml:space="preserve">@HannaHassan ir a mediados de valle la tetas jaja! no importa la, no quiero ir con usted de todos modos</w:t>
      </w:r>
    </w:p>
    <w:p>
      <w:r>
        <w:t xml:space="preserve">El sushi dos noches seguidas no está tan mal, ¿verdad?</w:t>
      </w:r>
    </w:p>
    <w:p>
      <w:r>
        <w:t xml:space="preserve">¡Voy al centro de la ciudad! ¡Bebidas y baile!</w:t>
      </w:r>
    </w:p>
    <w:p>
      <w:r>
        <w:t xml:space="preserve">@n_dubbs ¡¡Malditos seáis, habitantes del iglú!!</w:t>
      </w:r>
    </w:p>
    <w:p>
      <w:r>
        <w:t xml:space="preserve">@alekandsteph gracias por añadirme, me alegro de tenerte</w:t>
      </w:r>
    </w:p>
    <w:p>
      <w:r>
        <w:t xml:space="preserve">http://twitpic.com/4wdui - Ella es tan festiva no es ella jeje</w:t>
      </w:r>
    </w:p>
    <w:p>
      <w:r>
        <w:t xml:space="preserve">¡500! ¡actualizaciones! ¡¡Wooow!! ¡¡Ja!!</w:t>
      </w:r>
    </w:p>
    <w:p>
      <w:r>
        <w:t xml:space="preserve">Tomando Margaritas con mamá... ¡qué buena combinación!</w:t>
      </w:r>
    </w:p>
    <w:p>
      <w:r>
        <w:t xml:space="preserve">Voy a ir a ver a DJ Volt.</w:t>
      </w:r>
    </w:p>
    <w:p>
      <w:r>
        <w:t xml:space="preserve">Ir al autocine por primera vez</w:t>
      </w:r>
    </w:p>
    <w:p>
      <w:r>
        <w:t xml:space="preserve">Todavía quiero a mis Halcones. No soy un fanático del tiempo justo. Soy de los 4 de montar o morir!!</w:t>
      </w:r>
    </w:p>
    <w:p>
      <w:r>
        <w:t xml:space="preserve">Me voy a la cama, con Peter.</w:t>
      </w:r>
    </w:p>
    <w:p>
      <w:r>
        <w:t xml:space="preserve">@stephanierhenee wow... ¿haces todo esto a través de texto?  Yo me cansaría después de un rato</w:t>
      </w:r>
    </w:p>
    <w:p>
      <w:r>
        <w:t xml:space="preserve">#bouvierb-day está en trending topics. ahh Feliz cumpleaños Pierre Bouvier</w:t>
      </w:r>
    </w:p>
    <w:p>
      <w:r>
        <w:t xml:space="preserve">@SuperwomanAK eso es impresionante! pasé el día estudiando, chillin un poco b4 ir a la cama, su lentamente gettin más frío en Paraguay, el invierno está llegando</w:t>
      </w:r>
    </w:p>
    <w:p>
      <w:r>
        <w:t xml:space="preserve">@TheRealJordin así que el miércoles mi madre va a hacer una gran cena especial y todo lo demás para celebrar el nuevo single, sólo para que lo sepas</w:t>
      </w:r>
    </w:p>
    <w:p>
      <w:r>
        <w:t xml:space="preserve">@JenAlaniz No te preocupes tendrás a Ava para distraerte en el vuelo</w:t>
      </w:r>
    </w:p>
    <w:p>
      <w:r>
        <w:t xml:space="preserve">recuperándose de estar enfermo... ¿alguien quiere traerme sopa?</w:t>
      </w:r>
    </w:p>
    <w:p>
      <w:r>
        <w:t xml:space="preserve">hoy he jugado a okami durante 14 horas</w:t>
      </w:r>
    </w:p>
    <w:p>
      <w:r>
        <w:t xml:space="preserve">@momtoboysx3 ¡Estoy aquí si necesitas desahogarte!</w:t>
      </w:r>
    </w:p>
    <w:p>
      <w:r>
        <w:t xml:space="preserve">Acaba de pasar la noche en una gala por el 20º aniversario de la compañía de teatro de su instituto. Muchos recuerdos</w:t>
      </w:r>
    </w:p>
    <w:p>
      <w:r>
        <w:t xml:space="preserve">@veschwab en cualquier momento. Mi objetivo es complacer.</w:t>
      </w:r>
    </w:p>
    <w:p>
      <w:r>
        <w:t xml:space="preserve">@TerrenceJ106 Hey babe follow me,love u on da show</w:t>
      </w:r>
    </w:p>
    <w:p>
      <w:r>
        <w:t xml:space="preserve">Es hora de enjuagar mi acondicionador</w:t>
      </w:r>
    </w:p>
    <w:p>
      <w:r>
        <w:t xml:space="preserve">@jtimberlake rockea mi mundo!!!! taaaan divertido!!!! &lt;3</w:t>
      </w:r>
    </w:p>
    <w:p>
      <w:r>
        <w:t xml:space="preserve">Buenas noches amigos! Dad a vuestras madres el mayor amor que tengáis xxx</w:t>
      </w:r>
    </w:p>
    <w:p>
      <w:r>
        <w:t xml:space="preserve">tiene los mejores amigos del mundo entero ¡Gracias por hacer que el banquete y el día de hoy sean tan especiales!</w:t>
      </w:r>
    </w:p>
    <w:p>
      <w:r>
        <w:t xml:space="preserve">Voy a ver a SAMSON Y DELILAH esta tarde, he oído que es buena.</w:t>
      </w:r>
    </w:p>
    <w:p>
      <w:r>
        <w:t xml:space="preserve">órbitas-gravedad-luna-exploración espacial-galaxia-explanetas-universo-vida más allá de la tierra-idea de Dios-religiones-filosofía-moralidad</w:t>
      </w:r>
    </w:p>
    <w:p>
      <w:r>
        <w:t xml:space="preserve">@thesedreams Veo que no te has afeitado la cabeza. Pero me *Encanta* el corte.  Me alegro de que no te la hayas afeitado. Tu pelo es demasiado bonito!</w:t>
      </w:r>
    </w:p>
    <w:p>
      <w:r>
        <w:t xml:space="preserve">lol...mis vecinos deben pensar que estoy loco...por #canucks</w:t>
      </w:r>
    </w:p>
    <w:p>
      <w:r>
        <w:t xml:space="preserve">En lugar de decirle a Dios lo grandes que son mis problemas, me gusta decirle a mis problemas lo grande que es Dios! http://bit.ly/5ofzj</w:t>
      </w:r>
    </w:p>
    <w:p>
      <w:r>
        <w:t xml:space="preserve">Acabo de recibir un Ipod touch Descargando aplicaciones para él ahora.</w:t>
      </w:r>
    </w:p>
    <w:p>
      <w:r>
        <w:t xml:space="preserve">@Custardcuppcake cómo es Aussie ... im hopin para estar allí en Sydney en menos de una semana acaba de obtener mi VISA el jueves whoot whoot</w:t>
      </w:r>
    </w:p>
    <w:p>
      <w:r>
        <w:t xml:space="preserve">@cfree123 No te preocupes ..  Voy a ABP ahora mismo. ¿Quieres algo?</w:t>
      </w:r>
    </w:p>
    <w:p>
      <w:r>
        <w:t xml:space="preserve">@selin162 ¡¡SELIN-It-To-the-Highest-Bidder!! HEYYYY MAMA!</w:t>
      </w:r>
    </w:p>
    <w:p>
      <w:r>
        <w:t xml:space="preserve">Casi he terminado Ángeles y Demonios, un libro impresionante, me siento muy mal por haberlo leído ahora</w:t>
      </w:r>
    </w:p>
    <w:p>
      <w:r>
        <w:t xml:space="preserve">así que listo para dc mañana, photo trippin '</w:t>
      </w:r>
    </w:p>
    <w:p>
      <w:r>
        <w:t xml:space="preserve">http://twitpic.com/4we4j - ¡Lecciones de velocidad en las pantallas principales de la pista central! Tuve que tomar esta foto</w:t>
      </w:r>
    </w:p>
    <w:p>
      <w:r>
        <w:t xml:space="preserve">Acabo de recibir mi tercer tatuaje owwwwwww lol</w:t>
      </w:r>
    </w:p>
    <w:p>
      <w:r>
        <w:t xml:space="preserve">@BlankMustDie gracias por el followfriday hun</w:t>
      </w:r>
    </w:p>
    <w:p>
      <w:r>
        <w:t xml:space="preserve">@therobertmorris http://twitpic.com/4wdnn - impresionante.</w:t>
      </w:r>
    </w:p>
    <w:p>
      <w:r>
        <w:t xml:space="preserve">Acabo de tener una gran charla con Grace sobre lo impresionante que es Dios y cómo trabaja... que de alguna manera comenzó con el funcionamiento de los mandos a distancia</w:t>
      </w:r>
    </w:p>
    <w:p>
      <w:r>
        <w:t xml:space="preserve">@Cynthia2478 él no es gay Lol. Es un revoltoso definitivamente, pero no en el concierto de nkotb. Quiero 2b una chica azotada sin distracciones esa noche</w:t>
      </w:r>
    </w:p>
    <w:p>
      <w:r>
        <w:t xml:space="preserve">@courrtneyyy Muchas gracias ¡Yo tampocorrr!</w:t>
      </w:r>
    </w:p>
    <w:p>
      <w:r>
        <w:t xml:space="preserve">@DonyaMaries ¡Oh, absolutamente!  No puedo esperar a que suban las lechugas.</w:t>
      </w:r>
    </w:p>
    <w:p>
      <w:r>
        <w:t xml:space="preserve">@tncc24 - ¡vaya si se hacen recados! oh, un surtido de cosas fuera de mi control. rematado con una carrera de mierda, jaja</w:t>
      </w:r>
    </w:p>
    <w:p>
      <w:r>
        <w:t xml:space="preserve">@theresa162 ¡Por supuesto! Estoy deseando que llegue el momento</w:t>
      </w:r>
    </w:p>
    <w:p>
      <w:r>
        <w:t xml:space="preserve">he comido mucho</w:t>
      </w:r>
    </w:p>
    <w:p>
      <w:r>
        <w:t xml:space="preserve">@iveeanne ¡Feliz día de la madre para ti también!</w:t>
      </w:r>
    </w:p>
    <w:p>
      <w:r>
        <w:t xml:space="preserve">@dzaniff Estaba buscando gente interesante en twitter entonces encontré el tuyo y el enlace de tu blog estaba publicado en tu perfil.</w:t>
      </w:r>
    </w:p>
    <w:p>
      <w:r>
        <w:t xml:space="preserve">@Ms_Nigeria oh sí lo sé Nos conocimos cuando estaba sacando la basura, jajaja</w:t>
      </w:r>
    </w:p>
    <w:p>
      <w:r>
        <w:t xml:space="preserve">@atexasattitude Lo siento cariño... Estoy por todas partes esta noche.. No quise descuidarte...</w:t>
      </w:r>
    </w:p>
    <w:p>
      <w:r>
        <w:t xml:space="preserve">@JohnnyDeppNews volver en unos pocos .. voy a hacer un lil algo</w:t>
      </w:r>
    </w:p>
    <w:p>
      <w:r>
        <w:t xml:space="preserve">@SticknYOU si estuvieras en la calle cerca de mí puedes apostar que estaría ahí mismo #MMOT</w:t>
      </w:r>
    </w:p>
    <w:p>
      <w:r>
        <w:t xml:space="preserve">Denny's con Mike, Pat y Jessie.</w:t>
      </w:r>
    </w:p>
    <w:p>
      <w:r>
        <w:t xml:space="preserve">@otoole4info Mira mi último post en FB.  (Cosas que quiero que pasen). No creo que te lo puedas perder.</w:t>
      </w:r>
    </w:p>
    <w:p>
      <w:r>
        <w:t xml:space="preserve">@caitiehendry esto: http://www.sife.org/usaexpo/</w:t>
      </w:r>
    </w:p>
    <w:p>
      <w:r>
        <w:t xml:space="preserve">es ver películas</w:t>
      </w:r>
    </w:p>
    <w:p>
      <w:r>
        <w:t xml:space="preserve">@ms_hypnotic oh gracias, justo cuando pensé que lo había perdido, lo agradezco</w:t>
      </w:r>
    </w:p>
    <w:p>
      <w:r>
        <w:t xml:space="preserve">@kelleydmcguire No lo sé. Qué hace falta para untarte de mantequilla? ¿Mantequilla de verdad? xoxo</w:t>
      </w:r>
    </w:p>
    <w:p>
      <w:r>
        <w:t xml:space="preserve">@MattG124 ¿¡Tienes un didgeridoo!?</w:t>
      </w:r>
    </w:p>
    <w:p>
      <w:r>
        <w:t xml:space="preserve">@positron76 Tienes que venir a Chile... con AC/DC estaría bien</w:t>
      </w:r>
    </w:p>
    <w:p>
      <w:r>
        <w:t xml:space="preserve">http://twitpic.com/4we51 - el verano está aquí.</w:t>
      </w:r>
    </w:p>
    <w:p>
      <w:r>
        <w:t xml:space="preserve">@karinphillips es porque eres popular</w:t>
      </w:r>
    </w:p>
    <w:p>
      <w:r>
        <w:t xml:space="preserve">Asegúrate de hacerles saber a las mamás lo fabulosas que te parecen.   Casi el Día de la Madre.</w:t>
      </w:r>
    </w:p>
    <w:p>
      <w:r>
        <w:t xml:space="preserve">@dimples_03 ¡También se sabrá las letras de Tupac!</w:t>
      </w:r>
    </w:p>
    <w:p>
      <w:r>
        <w:t xml:space="preserve">GREEN DAY ACTUARÁ EN SNL LA PRÓXIMA SEMANA! lo siento, eso me hizo feliz y todavía estoy todo atontado por los sketches de Justin Timberlake</w:t>
      </w:r>
    </w:p>
    <w:p>
      <w:r>
        <w:t xml:space="preserve">@howie_d ¡Deséale a Leigh un Feliz Día de la Madre de mi parte! Es medianoche en NY</w:t>
      </w:r>
    </w:p>
    <w:p>
      <w:r>
        <w:t xml:space="preserve">Botella de reisling esta vez... ¡Mi favorito!</w:t>
      </w:r>
    </w:p>
    <w:p>
      <w:r>
        <w:t xml:space="preserve">Multiply se está volviendo aburrido :| Me gustaría que Reichelle tuviera twitter. @isaofoz, convence a Reichelle para que reclute, ¿quieres?</w:t>
      </w:r>
    </w:p>
    <w:p>
      <w:r>
        <w:t xml:space="preserve">@acinerba Oh man, that sux... price u pay for being on the org chart (and responsible, and stuff...)</w:t>
      </w:r>
    </w:p>
    <w:p>
      <w:r>
        <w:t xml:space="preserve">@JoannePeh jia usted!</w:t>
      </w:r>
    </w:p>
    <w:p>
      <w:r>
        <w:t xml:space="preserve">@mkeguy69 gracias que tengas un buen fin de semana</w:t>
      </w:r>
    </w:p>
    <w:p>
      <w:r>
        <w:t xml:space="preserve">@Livefromthe225, buenas noches</w:t>
      </w:r>
    </w:p>
    <w:p>
      <w:r>
        <w:t xml:space="preserve">@nmogha9 Muchas gracias</w:t>
      </w:r>
    </w:p>
    <w:p>
      <w:r>
        <w:t xml:space="preserve">@moviegirl09 *Risas* ¡¿Leyendo?! no está ocurriendo! Me alegro de que Alice estuviera en la ducha, debería haber visto que íbamos a estar preocupados</w:t>
      </w:r>
    </w:p>
    <w:p>
      <w:r>
        <w:t xml:space="preserve">Dos palabras: bolsillos calientes. La comida más deliciosa jamás creada</w:t>
      </w:r>
    </w:p>
    <w:p>
      <w:r>
        <w:t xml:space="preserve">@scalzi Feliz cumpleaños No te he comprado nada, pero tienes mis mejores deseos.</w:t>
      </w:r>
    </w:p>
    <w:p>
      <w:r>
        <w:t xml:space="preserve">@AnoopDoggDesai no lo he visto todavía... pero parece una película genial... de todas formas feliz de ver... califícalo después de ir a verlo si...</w:t>
      </w:r>
    </w:p>
    <w:p>
      <w:r>
        <w:t xml:space="preserve">fin de semana largo. gracias a dios puedo dormir el lunes</w:t>
      </w:r>
    </w:p>
    <w:p>
      <w:r>
        <w:t xml:space="preserve">Justin Timberlake y Andy Samberg lo hacen de nuevo.. El sketch de Mother Lover en SNL fue genial</w:t>
      </w:r>
    </w:p>
    <w:p>
      <w:r>
        <w:t xml:space="preserve">super entusiasmado</w:t>
      </w:r>
    </w:p>
    <w:p>
      <w:r>
        <w:t xml:space="preserve">¿Quién cree que debería empezar a hacer negocios de desarrollo de aplicaciones para el iPhone? @ respuesta para ganar un código de EasyWriter Pro!</w:t>
      </w:r>
    </w:p>
    <w:p>
      <w:r>
        <w:t xml:space="preserve">Ok ese maldito dúo fue histérico LOL</w:t>
      </w:r>
    </w:p>
    <w:p>
      <w:r>
        <w:t xml:space="preserve">Bien, pau au'au... ¡¡¡Dirigiéndonos al Blaisdell Arena para el concierto de las Ladies of the 80's!!! CheeHee... Awwrrite!!!</w:t>
      </w:r>
    </w:p>
    <w:p>
      <w:r>
        <w:t xml:space="preserve">LOL. THX WHIT!!!</w:t>
      </w:r>
    </w:p>
    <w:p>
      <w:r>
        <w:t xml:space="preserve">me voy a un lugar donde sueño... ¡quizás nos veamos allí! ¡Dulces sueños a todos!</w:t>
      </w:r>
    </w:p>
    <w:p>
      <w:r>
        <w:t xml:space="preserve">@blathering suerte e fue! celoso!</w:t>
      </w:r>
    </w:p>
    <w:p>
      <w:r>
        <w:t xml:space="preserve">@makinitrite</w:t>
      </w:r>
    </w:p>
    <w:p>
      <w:r>
        <w:t xml:space="preserve">@mollyroloff dile a zach y jer que les felicito por su cumpleaños! parecen unos hermanos geniales, tienes suerte jaja</w:t>
      </w:r>
    </w:p>
    <w:p>
      <w:r>
        <w:t xml:space="preserve">@harrislacewell ¡muchas gracias por eso! Definitivamente se lo transmitiré a mi increíble madre...</w:t>
      </w:r>
    </w:p>
    <w:p>
      <w:r>
        <w:t xml:space="preserve">Estoy deseando que llegue el domingo, ya que el tiempo debería ser cálido y soleado</w:t>
      </w:r>
    </w:p>
    <w:p>
      <w:r>
        <w:t xml:space="preserve">Pararé el mundo y me fundiré contigo... la cura</w:t>
      </w:r>
    </w:p>
    <w:p>
      <w:r>
        <w:t xml:space="preserve">Buenas noches</w:t>
      </w:r>
    </w:p>
    <w:p>
      <w:r>
        <w:t xml:space="preserve">@myfamilygossip ¡Lo mismo digo!</w:t>
      </w:r>
    </w:p>
    <w:p>
      <w:r>
        <w:t xml:space="preserve">@mrskutcher ¿Cómo se incluye una foto subida con el tweet?  Soy nueva...gracias</w:t>
      </w:r>
    </w:p>
    <w:p>
      <w:r>
        <w:t xml:space="preserve">Nunca hubiera creído que cinco años más tarde yo misma sería una ingeniera haciendo pistas</w:t>
      </w:r>
    </w:p>
    <w:p>
      <w:r>
        <w:t xml:space="preserve">@RetroRewind ¡Yay for Block Party!  Sois la BOMBA! Blockheads &lt;3 Dave!   Gracias por apoyar a NKOTB!</w:t>
      </w:r>
    </w:p>
    <w:p>
      <w:r>
        <w:t xml:space="preserve">¡Bueno, voy a tuitear! ¡Adiós tuiteros!</w:t>
      </w:r>
    </w:p>
    <w:p>
      <w:r>
        <w:t xml:space="preserve">Escuchar algo de la vieja escuela nueva gloria encontrada. Hedro, gimi una banda de la escuela secundaria que puedo descargar. Además de casa crecido....</w:t>
      </w:r>
    </w:p>
    <w:p>
      <w:r>
        <w:t xml:space="preserve">@joyntheir ir a dormir, quedarse dormido en el teclado. Hablamos el lunes cuídate! Abrazos!</w:t>
      </w:r>
    </w:p>
    <w:p>
      <w:r>
        <w:t xml:space="preserve">@lwcavallucci No... no nos *gustó*, ¡nos encantó!  El tono, la historia, la química entre los actores/personajes, todo fue perfecto.</w:t>
      </w:r>
    </w:p>
    <w:p>
      <w:r>
        <w:t xml:space="preserve">ohman qué día tan increíble!!! ¡gracias mahal!</w:t>
      </w:r>
    </w:p>
    <w:p>
      <w:r>
        <w:t xml:space="preserve">@takinghostages ~entonces estas perdonada porque sigues a tom conrad, que todos sabemos que está hecho de cojones</w:t>
      </w:r>
    </w:p>
    <w:p>
      <w:r>
        <w:t xml:space="preserve">@Skydiver42 gracias por el followfriday. muy dulce de tu parte</w:t>
      </w:r>
    </w:p>
    <w:p>
      <w:r>
        <w:t xml:space="preserve">Acabo de regresar de Huntsville. Vi la tumba de Sam Houston, fui a un museo de la prisión y comí fresas bañadas en chocolate</w:t>
      </w:r>
    </w:p>
    <w:p>
      <w:r>
        <w:t xml:space="preserve">En el autobús</w:t>
      </w:r>
    </w:p>
    <w:p>
      <w:r>
        <w:t xml:space="preserve">El clásico JT para un sábado por la noche http://bit.ly/LrzJr</w:t>
      </w:r>
    </w:p>
    <w:p>
      <w:r>
        <w:t xml:space="preserve">@ShaylaSenzafine jaja...si...10 de mayo...lol...¡saludo por adelantado! jaja</w:t>
      </w:r>
    </w:p>
    <w:p>
      <w:r>
        <w:t xml:space="preserve">Es oficialmente el Día de la Madre! Feliz Día de la Madre a todos!</w:t>
      </w:r>
    </w:p>
    <w:p>
      <w:r>
        <w:t xml:space="preserve">@MedBotJinx (OOC: -lo haremos. )</w:t>
      </w:r>
    </w:p>
    <w:p>
      <w:r>
        <w:t xml:space="preserve">he tenido un día increíblemente improductivo, pero me ha encantado ¡es hora de ir a recuperar el sueño!</w:t>
      </w:r>
    </w:p>
    <w:p>
      <w:r>
        <w:t xml:space="preserve">En la recepción de la boda. Divirtiéndome más de lo que pensaba</w:t>
      </w:r>
    </w:p>
    <w:p>
      <w:r>
        <w:t xml:space="preserve">Enviando amor y respeto a todas las mamás en el twitterverso! Todas ustedes me inspiran!</w:t>
      </w:r>
    </w:p>
    <w:p>
      <w:r>
        <w:t xml:space="preserve">Mis bellezas durmientes me encantan mis graduados!! http://twitpic.com/4we5w</w:t>
      </w:r>
    </w:p>
    <w:p>
      <w:r>
        <w:t xml:space="preserve">Creo que nunca he estado tan cansada en mi vida. Buenas noches. Dormiré hasta mañana.</w:t>
      </w:r>
    </w:p>
    <w:p>
      <w:r>
        <w:t xml:space="preserve">@scalzi mi atención por el tiempo de escribir esto? Te diré algo, añadiré Old Mans War a mi lista de deseos en Amazon.</w:t>
      </w:r>
    </w:p>
    <w:p>
      <w:r>
        <w:t xml:space="preserve">Viendo Ace of Cakes: Edición de LOST omfgggg</w:t>
      </w:r>
    </w:p>
    <w:p>
      <w:r>
        <w:t xml:space="preserve">@Eatthecakenyc sé que esto es MAD tarde (lo siento por eso lol) pero gracias por el amor FF.</w:t>
      </w:r>
    </w:p>
    <w:p>
      <w:r>
        <w:t xml:space="preserve">Es medianoche - me voy de aquí.  FELIZ DÍA DE LA MADRE COMPAÑERAS MAMÁS!!!  (Y a las no mamás también).  Que TODOS tengan un día especial!!!</w:t>
      </w:r>
    </w:p>
    <w:p>
      <w:r>
        <w:t xml:space="preserve">Buenas noches, ¡feliz día de la madre!</w:t>
      </w:r>
    </w:p>
    <w:p>
      <w:r>
        <w:t xml:space="preserve">@Jgurl804 gracias!!!</w:t>
      </w:r>
    </w:p>
    <w:p>
      <w:r>
        <w:t xml:space="preserve">buenas noches twitter, nos vemos después de 10 + horas de sueño o más</w:t>
      </w:r>
    </w:p>
    <w:p>
      <w:r>
        <w:t xml:space="preserve">@lizziechristine ¡Muchas gracias, yo también te echo de menos!</w:t>
      </w:r>
    </w:p>
    <w:p>
      <w:r>
        <w:t xml:space="preserve">@rebogard READY!!!!!  ... He escuchado Bobo probablemente 100 veces, también BoboByeBye!!</w:t>
      </w:r>
    </w:p>
    <w:p>
      <w:r>
        <w:t xml:space="preserve">@sodaly de nada El libro de @pamslim es un buen recordatorio de POR QUÉ escapamos del cubo!</w:t>
      </w:r>
    </w:p>
    <w:p>
      <w:r>
        <w:t xml:space="preserve">Feliz Día de la Madre a todas las mamás! Si eres una madre increíble, ayudarás a #salvaralacancela</w:t>
      </w:r>
    </w:p>
    <w:p>
      <w:r>
        <w:t xml:space="preserve">@Bball4life lol gracias.  Sí que me gusta estar en la cima. Voy a disfrutar de esto. ¿Cuánto tiempo puedo estar ahí arriba?</w:t>
      </w:r>
    </w:p>
    <w:p>
      <w:r>
        <w:t xml:space="preserve">SEXO Y LA CIUDAD! Oh, echo de menos este programa tanto durante la semana.</w:t>
      </w:r>
    </w:p>
    <w:p>
      <w:r>
        <w:t xml:space="preserve">@sharonhayes... ¿dónde está la canción?</w:t>
      </w:r>
    </w:p>
    <w:p>
      <w:r>
        <w:t xml:space="preserve">@angienewton ¿Te refieres a la configuración para empezar a usar? Usa el signo # con la palabra que quieras usar</w:t>
      </w:r>
    </w:p>
    <w:p>
      <w:r>
        <w:t xml:space="preserve">@chantelleaustin Lo sé... A veces lo que marca la diferencia es dejarlo todo por un tiempo, ¿eh?</w:t>
      </w:r>
    </w:p>
    <w:p>
      <w:r>
        <w:t xml:space="preserve">@emilyorshan jajaja tengo uno de bob marley</w:t>
      </w:r>
    </w:p>
    <w:p>
      <w:r>
        <w:t xml:space="preserve">¡Entonces que no me gustes es un rumor! ¡Cyndi! ¿Qué hizo que pareciera que no me gustabas?</w:t>
      </w:r>
    </w:p>
    <w:p>
      <w:r>
        <w:t xml:space="preserve">@MsEsquire hmm, interesante... creo que yo también estoy de camino a ese club</w:t>
      </w:r>
    </w:p>
    <w:p>
      <w:r>
        <w:t xml:space="preserve">Me gusta el sentido del humor de esta novia, que se puso este vestido de novia una vez... ¡por accidente! http://bit.ly/Tnshf</w:t>
      </w:r>
    </w:p>
    <w:p>
      <w:r>
        <w:t xml:space="preserve">quiere saludar a todas las mamás que están ahí fuera un ¡¡¡Feliz Día de la Madre!!! Que disfruten de su día!!</w:t>
      </w:r>
    </w:p>
    <w:p>
      <w:r>
        <w:t xml:space="preserve">@BaybeehDoll No me extraña !!!!! LOL</w:t>
      </w:r>
    </w:p>
    <w:p>
      <w:r>
        <w:t xml:space="preserve">@schmiss re: Edwards ¡Espero que sí!</w:t>
      </w:r>
    </w:p>
    <w:p>
      <w:r>
        <w:t xml:space="preserve">feliz día de la madre! voy a meterme en una bola y actuar como si no existiera lmfaoo</w:t>
      </w:r>
    </w:p>
    <w:p>
      <w:r>
        <w:t xml:space="preserve">http://twitpic.com/4wegx - @stealthrose Lol.. lo siento. Demasiado divertido!</w:t>
      </w:r>
    </w:p>
    <w:p>
      <w:r>
        <w:t xml:space="preserve">@_danni jaja eso es lo estúpido, lo hice y me siguen saliendo &gt;:]</w:t>
      </w:r>
    </w:p>
    <w:p>
      <w:r>
        <w:t xml:space="preserve">Feliz Día de la Madre a todas las maravillosas mamás que hay.  -Matalatine</w:t>
      </w:r>
    </w:p>
    <w:p>
      <w:r>
        <w:t xml:space="preserve">Starbucks con la madre</w:t>
      </w:r>
    </w:p>
    <w:p>
      <w:r>
        <w:t xml:space="preserve">que se va a dormir, ¡de tan buen humor!</w:t>
      </w:r>
    </w:p>
    <w:p>
      <w:r>
        <w:t xml:space="preserve">feliz día de la madre a todas las mamás!!!!!</w:t>
      </w:r>
    </w:p>
    <w:p>
      <w:r>
        <w:t xml:space="preserve">odio el día de la madre</w:t>
      </w:r>
    </w:p>
    <w:p>
      <w:r>
        <w:t xml:space="preserve">Feliz Día de la Madre #mothersday</w:t>
      </w:r>
    </w:p>
    <w:p>
      <w:r>
        <w:t xml:space="preserve">@jclayville Lo sé... Pero las contraltos suelen tener partes más chulas que los tenores. Y yo no diría que las partes de tenor son demasiado masculinas, de todos modos.</w:t>
      </w:r>
    </w:p>
    <w:p>
      <w:r>
        <w:t xml:space="preserve">@rockonrebelchld ¡Feliz día de la madre para ti también!  Que lo pases bien!</w:t>
      </w:r>
    </w:p>
    <w:p>
      <w:r>
        <w:t xml:space="preserve">tienes mi voto chico más caliente del añorrr @thomasfiss</w:t>
      </w:r>
    </w:p>
    <w:p>
      <w:r>
        <w:t xml:space="preserve">FELIZ DÍA DE LA MADRE a TODAS LAS MAMÁS DE AQUÍ y a VUESTRAS MAMÁS también</w:t>
      </w:r>
    </w:p>
    <w:p>
      <w:r>
        <w:t xml:space="preserve">@Appilicious si puedes y sabes cómo, por qué no</w:t>
      </w:r>
    </w:p>
    <w:p>
      <w:r>
        <w:t xml:space="preserve">La mejor parte de esa película fue que Kirk era un bebé total.</w:t>
      </w:r>
    </w:p>
    <w:p>
      <w:r>
        <w:t xml:space="preserve">@wolfchild59 Heh... Los envío cuando los consigo Jen... Me ha sorprendido encontrar tantos estos últimos días... a principios de semana nada...</w:t>
      </w:r>
    </w:p>
    <w:p>
      <w:r>
        <w:t xml:space="preserve">Espero que mi madre disfrute de su regalo del Día de la Madre</w:t>
      </w:r>
    </w:p>
    <w:p>
      <w:r>
        <w:t xml:space="preserve">@DROStreetTeam09 pues mantenme informado si sale completo gracias</w:t>
      </w:r>
    </w:p>
    <w:p>
      <w:r>
        <w:t xml:space="preserve">Estaba gritando como un loco!  Pero la cosa era que no se podía gritar en la atracción, lo que le quitaba la diversión a todo, así que...</w:t>
      </w:r>
    </w:p>
    <w:p>
      <w:r>
        <w:t xml:space="preserve">@PHILIPGRANGER ¡Hola Phillll! ¡¿Wazzuppppp?!</w:t>
      </w:r>
    </w:p>
    <w:p>
      <w:r>
        <w:t xml:space="preserve">@DaYziEbAbY ¡GRACIAS MAMA!</w:t>
      </w:r>
    </w:p>
    <w:p>
      <w:r>
        <w:t xml:space="preserve">feliz día de la madre mamá</w:t>
      </w:r>
    </w:p>
    <w:p>
      <w:r>
        <w:t xml:space="preserve">vacaciones en san luis y estoy hecho polvo... en el buen sentido</w:t>
      </w:r>
    </w:p>
    <w:p>
      <w:r>
        <w:t xml:space="preserve">espero bajar a mi peso de Melbourne del año pasado http://plurk.com/p/su622</w:t>
      </w:r>
    </w:p>
    <w:p>
      <w:r>
        <w:t xml:space="preserve">@kingsthings yo iré por wanda sykes</w:t>
      </w:r>
    </w:p>
    <w:p>
      <w:r>
        <w:t xml:space="preserve">@myxletter buena suerte mañana</w:t>
      </w:r>
    </w:p>
    <w:p>
      <w:r>
        <w:t xml:space="preserve">http://twitpic.com/4wehl - foto de graduación</w:t>
      </w:r>
    </w:p>
    <w:p>
      <w:r>
        <w:t xml:space="preserve">se dirigió a la sede. bbl</w:t>
      </w:r>
    </w:p>
    <w:p>
      <w:r>
        <w:t xml:space="preserve">Feliz Día de la Madre!</w:t>
      </w:r>
    </w:p>
    <w:p>
      <w:r>
        <w:t xml:space="preserve">@4everBrandy buena captura</w:t>
      </w:r>
    </w:p>
    <w:p>
      <w:r>
        <w:t xml:space="preserve">Feliz Día de la Madre a todas las madres y futuras madres Mi madre recibirá hoy un regalo especial de mi parte</w:t>
      </w:r>
    </w:p>
    <w:p>
      <w:r>
        <w:t xml:space="preserve">@AmbersAlerts lol voy a tener que buscar en youtube más tarde gracias</w:t>
      </w:r>
    </w:p>
    <w:p>
      <w:r>
        <w:t xml:space="preserve">@6 doin fine relaxin en el trabajo... Apenas trabajando</w:t>
      </w:r>
    </w:p>
    <w:p>
      <w:r>
        <w:t xml:space="preserve">@retrorewind ¡Hey que tal un poco de Tommy Page o PM Dawn! Soy nuevo en todo esto del retro rewind!</w:t>
      </w:r>
    </w:p>
    <w:p>
      <w:r>
        <w:t xml:space="preserve">2night- dance parties, fun times, &amp; awkward situations highlight- driving w/ nims and annie listening to satellite windows downnnn</w:t>
      </w:r>
    </w:p>
    <w:p>
      <w:r>
        <w:t xml:space="preserve">@eclip5e Buen señor, hombre.   Te recomiendo el Dark &amp; Stormy en el Casablanca.</w:t>
      </w:r>
    </w:p>
    <w:p>
      <w:r>
        <w:t xml:space="preserve">Acabo de ver al amigo de Nick, Jose D Fish GH3. Maldita sea. Bueno, a la guerra de las galaxias que seguramente iré a un partido de la MLB si consigo buenos asientos</w:t>
      </w:r>
    </w:p>
    <w:p>
      <w:r>
        <w:t xml:space="preserve">@davidteran jaja ¡Ya me gustaría! Ahora tengo una licenciatura en fotografía.</w:t>
      </w:r>
    </w:p>
    <w:p>
      <w:r>
        <w:t xml:space="preserve">@purplefrogcat wow.. piel de leopardo morada. fieeerrceee..</w:t>
      </w:r>
    </w:p>
    <w:p>
      <w:r>
        <w:t xml:space="preserve">He dominado el Bob Esponja</w:t>
      </w:r>
    </w:p>
    <w:p>
      <w:r>
        <w:t xml:space="preserve">@autumngirl82 ojalá pueda ver a HTB la semana que viene y a LA muy pronto!!! No puedo esperar!!!</w:t>
      </w:r>
    </w:p>
    <w:p>
      <w:r>
        <w:t xml:space="preserve">@tncc24 - tan dulce ¿por qué no estás viviendo este sábado por la noche?</w:t>
      </w:r>
    </w:p>
    <w:p>
      <w:r>
        <w:t xml:space="preserve">http://bit.ly/T17fl mary ann &amp; frances are gunna kill me</w:t>
      </w:r>
    </w:p>
    <w:p>
      <w:r>
        <w:t xml:space="preserve">@SicilyYoder no, todavía no me he comido un par ;) Me encantan los Reeces pero son difíciles de conseguir en NZ, me abastezco a lo grande en Estados Unidos</w:t>
      </w:r>
    </w:p>
    <w:p>
      <w:r>
        <w:t xml:space="preserve">12:06am y mi "él" es oficialmente el 1º en decirme Feliz Día de la Madre me encanta!!!</w:t>
      </w:r>
    </w:p>
    <w:p>
      <w:r>
        <w:t xml:space="preserve">@TammyMunson Tengo un segundo monitor que podría usar pero no estoy seguro de poder conectarlo. Necesito asegurarme de que tengo el espacio, ¡seguro que sí!</w:t>
      </w:r>
    </w:p>
    <w:p>
      <w:r>
        <w:t xml:space="preserve">y entonces el león....... le dio una patada en el culo al perro!!!!</w:t>
      </w:r>
    </w:p>
    <w:p>
      <w:r>
        <w:t xml:space="preserve">Me pregunto qué les pasa a algunas personas. Necesito ir a correr o irme a dormir. Mañana debería ser un día divertido.</w:t>
      </w:r>
    </w:p>
    <w:p>
      <w:r>
        <w:t xml:space="preserve">Chillin Waitin For My Hunny Baby To Get Out Of Work!!!!!  Para conseguir mi bebida en mientras que Finishin Da canción que tengo</w:t>
      </w:r>
    </w:p>
    <w:p>
      <w:r>
        <w:t xml:space="preserve">@edwardharran está completamente de acuerdo. todo es cuestión de actitud y descaro</w:t>
      </w:r>
    </w:p>
    <w:p>
      <w:r>
        <w:t xml:space="preserve">disfrutando de todo esto de la relajación</w:t>
      </w:r>
    </w:p>
    <w:p>
      <w:r>
        <w:t xml:space="preserve">pintura</w:t>
      </w:r>
    </w:p>
    <w:p>
      <w:r>
        <w:t xml:space="preserve">El otro día vi la nueva película de Star Trek. La recomiendo encarecidamente.</w:t>
      </w:r>
    </w:p>
    <w:p>
      <w:r>
        <w:t xml:space="preserve">@AdiumX ¿es hora de aprender otro idioma?</w:t>
      </w:r>
    </w:p>
    <w:p>
      <w:r>
        <w:t xml:space="preserve">@dfizzy tiene una etiqueta con el nombre en su foto también.. solo que no lo había añadido cuando tomé esta: http://www.twitpic.com/4hap4 foto..</w:t>
      </w:r>
    </w:p>
    <w:p>
      <w:r>
        <w:t xml:space="preserve">Tuve un gran día con las mamás y las hermanas, realmente te hace apreciar esos días</w:t>
      </w:r>
    </w:p>
    <w:p>
      <w:r>
        <w:t xml:space="preserve">@DarryleP ¡Supongo que es cierto!</w:t>
      </w:r>
    </w:p>
    <w:p>
      <w:r>
        <w:t xml:space="preserve">¡viendo porque yo lo digo! ¡Feliz día de la madre!</w:t>
      </w:r>
    </w:p>
    <w:p>
      <w:r>
        <w:t xml:space="preserve">de vuelta a casa con mi cachorro</w:t>
      </w:r>
    </w:p>
    <w:p>
      <w:r>
        <w:t xml:space="preserve">@pameladetlor aw cariño... ¿te estás relajando? Probablemente sea lo mejor.</w:t>
      </w:r>
    </w:p>
    <w:p>
      <w:r>
        <w:t xml:space="preserve">@NasKarGirl Gracias</w:t>
      </w:r>
    </w:p>
    <w:p>
      <w:r>
        <w:t xml:space="preserve">@slinkawoogie Me siento muy honrado de escuchar mi nombre en un tema de Breezy ¡Espero que te haya gustado mi mierda! #drunk_bowling</w:t>
      </w:r>
    </w:p>
    <w:p>
      <w:r>
        <w:t xml:space="preserve">bastante cansado después de un buen día completo.</w:t>
      </w:r>
    </w:p>
    <w:p>
      <w:r>
        <w:t xml:space="preserve">Nada como In 'n' Out y un maratón de LOST después de un largo día de trabajo.</w:t>
      </w:r>
    </w:p>
    <w:p>
      <w:r>
        <w:t xml:space="preserve">Oh, qué bien - ¡Es Doctor Who! Hurra por la IPTV</w:t>
      </w:r>
    </w:p>
    <w:p>
      <w:r>
        <w:t xml:space="preserve">"Cómo te gustan las manzanas" es de la película Río Bravo. Good Will Hunting tiene mucho más sentido ahora.</w:t>
      </w:r>
    </w:p>
    <w:p>
      <w:r>
        <w:t xml:space="preserve">@sharonhayes #twappy http://bit.ly/D9qVk</w:t>
      </w:r>
    </w:p>
    <w:p>
      <w:r>
        <w:t xml:space="preserve">@tiny1877 ¡Oh no! Supongo que ahora soy oficialmente un gran nerd. He oído que la película es genial aunque no te guste Trek... y a mí sí me gusta</w:t>
      </w:r>
    </w:p>
    <w:p>
      <w:r>
        <w:t xml:space="preserve">@luvKai ¡GRACIAS AMOR!</w:t>
      </w:r>
    </w:p>
    <w:p>
      <w:r>
        <w:t xml:space="preserve">@JessicaCorban ¡estelar! Vosotros 2 os veis muy bien</w:t>
      </w:r>
    </w:p>
    <w:p>
      <w:r>
        <w:t xml:space="preserve">Trabajando en el grupo de Facebook de la tienda, preparándome para relajarme y jugar a la 360. Estoy pensando en Mercenaries 2 esta noche; Me likey explosiones</w:t>
      </w:r>
    </w:p>
    <w:p>
      <w:r>
        <w:t xml:space="preserve">Dormirse escuchando a James Taylor</w:t>
      </w:r>
    </w:p>
    <w:p>
      <w:r>
        <w:t xml:space="preserve">trabajando en la presentación del día de la madre, la tarta, la tarjeta y los globos, ¡se merece lo mejor!</w:t>
      </w:r>
    </w:p>
    <w:p>
      <w:r>
        <w:t xml:space="preserve">@msulatbuku ¡LOL! Me alegro de que te guste!</w:t>
      </w:r>
    </w:p>
    <w:p>
      <w:r>
        <w:t xml:space="preserve">@phinnia *abrazos abrazos abrazos* Me alegro de que te sientas mejor.</w:t>
      </w:r>
    </w:p>
    <w:p>
      <w:r>
        <w:t xml:space="preserve">@jasonmitchener ¡Impresionante! Qué bendición</w:t>
      </w:r>
    </w:p>
    <w:p>
      <w:r>
        <w:t xml:space="preserve">viendo ace of cakes suwweeeeet usan mucho fondont o howeva ya spell it.(:</w:t>
      </w:r>
    </w:p>
    <w:p>
      <w:r>
        <w:t xml:space="preserve">@xoangelbabiixo @Babygirl9415 @thatmjgurl @kevinjlover @allecat @agirlcalledana @rawritsria @bubbles303 @ILY_beckett ¡Muchas gracias!</w:t>
      </w:r>
    </w:p>
    <w:p>
      <w:r>
        <w:t xml:space="preserve">@Sapient OK. Es bueno saberlo.</w:t>
      </w:r>
    </w:p>
    <w:p>
      <w:r>
        <w:t xml:space="preserve">@lombers www.WhisperGifts.com para el registro nupcial dm me para una cuenta premium gratis.</w:t>
      </w:r>
    </w:p>
    <w:p>
      <w:r>
        <w:t xml:space="preserve">@FlipFlopsChels Sí, ¡me encantaría tener más cencerros!</w:t>
      </w:r>
    </w:p>
    <w:p>
      <w:r>
        <w:t xml:space="preserve">@melaneedark Bueno, hago lo que puedo por los X spammers que miran</w:t>
      </w:r>
    </w:p>
    <w:p>
      <w:r>
        <w:t xml:space="preserve">@vanessavaldeezy iré al cine contigo</w:t>
      </w:r>
    </w:p>
    <w:p>
      <w:r>
        <w:t xml:space="preserve">les desea a todas las madres un feliz y bendecido Día de la Madre.</w:t>
      </w:r>
    </w:p>
    <w:p>
      <w:r>
        <w:t xml:space="preserve">@Absturbation sí ... él era 0-3 y SCOREless esta noche</w:t>
      </w:r>
    </w:p>
    <w:p>
      <w:r>
        <w:t xml:space="preserve">@hollymccaig OH si, es un imperdible con Justin Timberlake no he tenido el placer de quitarle una garrapata a Dakota todavía.. No es divertido!</w:t>
      </w:r>
    </w:p>
    <w:p>
      <w:r>
        <w:t xml:space="preserve">No puedo esperar a mañana. Por fin se acabó. Seguro que es agridulce</w:t>
      </w:r>
    </w:p>
    <w:p>
      <w:r>
        <w:t xml:space="preserve">@chikidracula303 bueno y tu? jeje</w:t>
      </w:r>
    </w:p>
    <w:p>
      <w:r>
        <w:t xml:space="preserve">FELIZ DÍA DE LA MADRE!!!</w:t>
      </w:r>
    </w:p>
    <w:p>
      <w:r>
        <w:t xml:space="preserve">@xVOJOx Hoy ha sido una locura todo el día y tengo la sensación de que mañana también lo será.  Disfruta sin embargo de tu par de días de descanso</w:t>
      </w:r>
    </w:p>
    <w:p>
      <w:r>
        <w:t xml:space="preserve">pero me tomé un buen batido en Baulko Shops</w:t>
      </w:r>
    </w:p>
    <w:p>
      <w:r>
        <w:t xml:space="preserve">Feliz Día de la Madre a todas las madres de Twitterville!</w:t>
      </w:r>
    </w:p>
    <w:p>
      <w:r>
        <w:t xml:space="preserve">@TheRaj Me lo imaginaba. Probablemente sería incapaz de razonar por qué ocurren muchas de las cosas del manga, o de la forma en que ocurren.</w:t>
      </w:r>
    </w:p>
    <w:p>
      <w:r>
        <w:t xml:space="preserve">Salir al centro de la ciudad con un amigo, mucho tiempo sin verlo...OKOK.. me siento fresco de nuevo</w:t>
      </w:r>
    </w:p>
    <w:p>
      <w:r>
        <w:t xml:space="preserve">Me pilló la lluvia. Monzón de arena todo el camino a casa, a pesar de que parecía un completo idiota</w:t>
      </w:r>
    </w:p>
    <w:p>
      <w:r>
        <w:t xml:space="preserve">Es hora de poner las armas en el cargador para la noche.  Que duermas bien</w:t>
      </w:r>
    </w:p>
    <w:p>
      <w:r>
        <w:t xml:space="preserve">estoy hablando por teléfono!!!!!! con paul!!!</w:t>
      </w:r>
    </w:p>
    <w:p>
      <w:r>
        <w:t xml:space="preserve">@ReBeLR Mi día fue genial, un poco retorcido...  No voy a spam twitter como lo hice la semana pasada tho.</w:t>
      </w:r>
    </w:p>
    <w:p>
      <w:r>
        <w:t xml:space="preserve">está en el aire</w:t>
      </w:r>
    </w:p>
    <w:p>
      <w:r>
        <w:t xml:space="preserve">@greenpolkadot99 ve al perfil y luego te ayudaré desde allí porque estás a mi lado!!! je je je</w:t>
      </w:r>
    </w:p>
    <w:p>
      <w:r>
        <w:t xml:space="preserve">Los ornitorrincos son los únicos mamíferos que pueden poner huevos.</w:t>
      </w:r>
    </w:p>
    <w:p>
      <w:r>
        <w:t xml:space="preserve">@loadedman mira mi historial así es como quiero que sea mi futura cita (bueno si alguna vez lo consigo).</w:t>
      </w:r>
    </w:p>
    <w:p>
      <w:r>
        <w:t xml:space="preserve">@JennLovesM5 sí lo que sea ... en su mente retorcida tal vez! ;) LOL ... oh espera que es el mío también!!</w:t>
      </w:r>
    </w:p>
    <w:p>
      <w:r>
        <w:t xml:space="preserve">@duckamin Si te hace sentir mejor.. Mi noche de sábado es penosa también. Te apoyo</w:t>
      </w:r>
    </w:p>
    <w:p>
      <w:r>
        <w:t xml:space="preserve">WGN está emitiendo viejos episodios de Rocky &amp; Bullwinkle. Fractured Fairy Tales for the win</w:t>
      </w:r>
    </w:p>
    <w:p>
      <w:r>
        <w:t xml:space="preserve">@CynthiaY29 dr hook awesome</w:t>
      </w:r>
    </w:p>
    <w:p>
      <w:r>
        <w:t xml:space="preserve">@theKT oh yeah!!! Estoy muy emocionado por el juego del lunes cuando los caps se destruyen</w:t>
      </w:r>
    </w:p>
    <w:p>
      <w:r>
        <w:t xml:space="preserve">La luna es taaaan bonita</w:t>
      </w:r>
    </w:p>
    <w:p>
      <w:r>
        <w:t xml:space="preserve">Gracias mamá, nosotros también te queremos.</w:t>
      </w:r>
    </w:p>
    <w:p>
      <w:r>
        <w:t xml:space="preserve">Es como si hubiera tenido una siesta energética.</w:t>
      </w:r>
    </w:p>
    <w:p>
      <w:r>
        <w:t xml:space="preserve">@Sue_Moe bueno es #stalkersaturday después de todo</w:t>
      </w:r>
    </w:p>
    <w:p>
      <w:r>
        <w:t xml:space="preserve">Jaja. Lacey acaba de cerrar el livestream. Hora de la fiesta</w:t>
      </w:r>
    </w:p>
    <w:p>
      <w:r>
        <w:t xml:space="preserve">@qclindalou Entra en tu página de myspace.</w:t>
      </w:r>
    </w:p>
    <w:p>
      <w:r>
        <w:t xml:space="preserve">¿Pañales de @EPLisa?  ¿Alimentación?  ¿Cocinar?  Yo no hago nada de eso!!!  Jajaja... ¡sí, claro!  Suena como un día normal para mí.</w:t>
      </w:r>
    </w:p>
    <w:p>
      <w:r>
        <w:t xml:space="preserve">Bebiendo en el centro de la ciudad celebrando la victoria de los cavs!!!</w:t>
      </w:r>
    </w:p>
    <w:p>
      <w:r>
        <w:t xml:space="preserve">Los cangrejos son increíbles... bueno, mientras no estén en tus pantalones.</w:t>
      </w:r>
    </w:p>
    <w:p>
      <w:r>
        <w:t xml:space="preserve">Cita con una película con Nate. Probablemente Wolverine.</w:t>
      </w:r>
    </w:p>
    <w:p>
      <w:r>
        <w:t xml:space="preserve">Hoy es el Día de la Madre, voy a casa de la abuela. Aburrido. Jaja! pero yay! erm ok no tiene sentido w/e pero wee!</w:t>
      </w:r>
    </w:p>
    <w:p>
      <w:r>
        <w:t xml:space="preserve">Quemado por el sol de Venecia y viendo a Fred Claus....¡Qué emoción!</w:t>
      </w:r>
    </w:p>
    <w:p>
      <w:r>
        <w:t xml:space="preserve">Papá está contando su historia de saskatoon m&amp;g, me encanta escuchar lo que los chicos le dijeron nunca escuché nada de eso</w:t>
      </w:r>
    </w:p>
    <w:p>
      <w:r>
        <w:t xml:space="preserve">Esperando a que Tish se baje. Tengo que conducir el CRV de mi madre para recogerla a mí y a Duckie. Primera vez</w:t>
      </w:r>
    </w:p>
    <w:p>
      <w:r>
        <w:t xml:space="preserve">De camino a Santa Mónica</w:t>
      </w:r>
    </w:p>
    <w:p>
      <w:r>
        <w:t xml:space="preserve">Tengo que estar en la iglesia a las diez para la reunión de la cámara ¡Por fin! =D lol</w:t>
      </w:r>
    </w:p>
    <w:p>
      <w:r>
        <w:t xml:space="preserve">acaba de correr a través de la lluvia</w:t>
      </w:r>
    </w:p>
    <w:p>
      <w:r>
        <w:t xml:space="preserve">Hoy hemos grabado una nueva canción que no escucharemos hasta dentro de mucho tiempo... pero puede que la toquemos en los conciertos.</w:t>
      </w:r>
    </w:p>
    <w:p>
      <w:r>
        <w:t xml:space="preserve">Justin es demasiado divertido en SNL... Ciara finna perform</w:t>
      </w:r>
    </w:p>
    <w:p>
      <w:r>
        <w:t xml:space="preserve">en palabras de liana corber: Además, WIAIH fue una experiencia humilde... sorprendentemente tuve una noche decente</w:t>
      </w:r>
    </w:p>
    <w:p>
      <w:r>
        <w:t xml:space="preserve">si estás tan enfermo de amor como yo, llámame, deberíamos ir a la bolera y quejarnos del amor</w:t>
      </w:r>
    </w:p>
    <w:p>
      <w:r>
        <w:t xml:space="preserve">@clairezee86 fo sho, im down</w:t>
      </w:r>
    </w:p>
    <w:p>
      <w:r>
        <w:t xml:space="preserve">@DarknessBound Lleva dos días haciéndolo. Tenemos programado un técnico de comcast para mañana por la mañana.</w:t>
      </w:r>
    </w:p>
    <w:p>
      <w:r>
        <w:t xml:space="preserve">@QUEENCHINAB Parecía muy feliz por ello</w:t>
      </w:r>
    </w:p>
    <w:p>
      <w:r>
        <w:t xml:space="preserve">@saranw ¡Gracias! Que sepas que me alegra y me entristece (todo al mismo tiempo) saberlo. Tienes "lo que hay que tener"</w:t>
      </w:r>
    </w:p>
    <w:p>
      <w:r>
        <w:t xml:space="preserve">Quiero desear a todas las mamás un feliz día de la madre!</w:t>
      </w:r>
    </w:p>
    <w:p>
      <w:r>
        <w:t xml:space="preserve">No puedo esperar para arreglarme y salir esta noche</w:t>
      </w:r>
    </w:p>
    <w:p>
      <w:r>
        <w:t xml:space="preserve">@TrevorAB ¡pobrecito! Pero fue increíble que hayas venido a la carrera!</w:t>
      </w:r>
    </w:p>
    <w:p>
      <w:r>
        <w:t xml:space="preserve">Hoy he llevado al perro al parque sin correa. Se sobrecalentó, corrió y se acostó en el único charco de barro que había y chapoteó. Fue divertido</w:t>
      </w:r>
    </w:p>
    <w:p>
      <w:r>
        <w:t xml:space="preserve">Hey Oprah acaba de ver el programa con Hugh Jackman, yo también lo amo, es tan sexy</w:t>
      </w:r>
    </w:p>
    <w:p>
      <w:r>
        <w:t xml:space="preserve">Thelma &amp; Louise, una buena película.</w:t>
      </w:r>
    </w:p>
    <w:p>
      <w:r>
        <w:t xml:space="preserve">Viendo los fuegos artificiales desde el puente de la Bahía.</w:t>
      </w:r>
    </w:p>
    <w:p>
      <w:r>
        <w:t xml:space="preserve">@ShelbyRotter en mi camino</w:t>
      </w:r>
    </w:p>
    <w:p>
      <w:r>
        <w:t xml:space="preserve">@lovemedown hola hola hola ¿qué haces esta noche?</w:t>
      </w:r>
    </w:p>
    <w:p>
      <w:r>
        <w:t xml:space="preserve">no puedo esperar a ver esas fotos @yikes77</w:t>
      </w:r>
    </w:p>
    <w:p>
      <w:r>
        <w:t xml:space="preserve">@AlliWorthington hola Sra. Fussy *saluda*</w:t>
      </w:r>
    </w:p>
    <w:p>
      <w:r>
        <w:t xml:space="preserve">@AkitaOnRails No quiero ser un completo hipócrita - Asistí a un evento de clasificación R mientras estaba allí - el momento fue simplemente irónico.</w:t>
      </w:r>
    </w:p>
    <w:p>
      <w:r>
        <w:t xml:space="preserve">@HarleyPlays tu y @dezzy88 sois unos cebadoresss espero que esta noche sea divertida!</w:t>
      </w:r>
    </w:p>
    <w:p>
      <w:r>
        <w:t xml:space="preserve">Enhorabuena al Sr. Jay-el y a la Sra. Maricar Chu! Os deseamos todo lo mejor del mundo!</w:t>
      </w:r>
    </w:p>
    <w:p>
      <w:r>
        <w:t xml:space="preserve">@limegreenmodern Te haré una foto</w:t>
      </w:r>
    </w:p>
    <w:p>
      <w:r>
        <w:t xml:space="preserve">@cohen_sydney ¿está en twitter?  Conozco a @problogger que se dedica a la fotografía. Lleva también un popular blog de fotografía.</w:t>
      </w:r>
    </w:p>
    <w:p>
      <w:r>
        <w:t xml:space="preserve">alas calientes café con willyum suave, barbacoa picante, papas fritas rizadas.. delicioso!! http://twitpic.com/4wesr</w:t>
      </w:r>
    </w:p>
    <w:p>
      <w:r>
        <w:t xml:space="preserve">@StealthBoomPow noche cariño... nos vemos mañana</w:t>
      </w:r>
    </w:p>
    <w:p>
      <w:r>
        <w:t xml:space="preserve">@carlito2009 jaja eso siempre es un buen atasco</w:t>
      </w:r>
    </w:p>
    <w:p>
      <w:r>
        <w:t xml:space="preserve">@mahhsaayyy pues gracias jaja ¿y por qué es eso? las obras?</w:t>
      </w:r>
    </w:p>
    <w:p>
      <w:r>
        <w:t xml:space="preserve">@aimeesays aww espero que se pase volando porque los episodios de JT suelen ser muy buenos (y es pronto pero de momento este ep no ha decepcionado)</w:t>
      </w:r>
    </w:p>
    <w:p>
      <w:r>
        <w:t xml:space="preserve">@xVOJOx ¡Es como si tu cumpleaños fuera de 3 días!</w:t>
      </w:r>
    </w:p>
    <w:p>
      <w:r>
        <w:t xml:space="preserve">@brucefloyd ps- ¿es usted médico o paranoico de la gripe porcina?</w:t>
      </w:r>
    </w:p>
    <w:p>
      <w:r>
        <w:t xml:space="preserve">@johnataylor ¡Debería conservar su corona y cerrar la boca!   Entonces sabrá lo que significa no juzgar!</w:t>
      </w:r>
    </w:p>
    <w:p>
      <w:r>
        <w:t xml:space="preserve">Feliz Día de la Madre a todas las madres!</w:t>
      </w:r>
    </w:p>
    <w:p>
      <w:r>
        <w:t xml:space="preserve">En casa con Maddie estoy cansado.. Voy a la cama después</w:t>
      </w:r>
    </w:p>
    <w:p>
      <w:r>
        <w:t xml:space="preserve">@oharris69 Sólo quiero aclarar que soy un incapaz de acceder a los vibradores de revisión como no han testrun cualquier. *No es una invitación para regalos</w:t>
      </w:r>
    </w:p>
    <w:p>
      <w:r>
        <w:t xml:space="preserve">película y luego a dormir! Hoy fue un buen día [{H!--D3ff}]</w:t>
      </w:r>
    </w:p>
    <w:p>
      <w:r>
        <w:t xml:space="preserve">viendo Baby Mama... otra vez. y comiendo sorbete de piña, naranja y frambuesa</w:t>
      </w:r>
    </w:p>
    <w:p>
      <w:r>
        <w:t xml:space="preserve">¡Ha robado el último paquete de bocadillos de fruta! Claro que sí. Terminé Catch-22. ¿Qué voy a leer ahora? Soy un nerd.</w:t>
      </w:r>
    </w:p>
    <w:p>
      <w:r>
        <w:t xml:space="preserve">@webaggression Sólo puedo prometer unos 150 más o menos.</w:t>
      </w:r>
    </w:p>
    <w:p>
      <w:r>
        <w:t xml:space="preserve">@rajtilak gracias por la promoción del followfriday.</w:t>
      </w:r>
    </w:p>
    <w:p>
      <w:r>
        <w:t xml:space="preserve">Es más de medianoche y oigo que la ducha me llama... Técnicamente no son dos veces en un día, ya que es por la mañana... No soy muy "verde".</w:t>
      </w:r>
    </w:p>
    <w:p>
      <w:r>
        <w:t xml:space="preserve">está preparando la limpieza de la casa para mi madre para el día de la madre</w:t>
      </w:r>
    </w:p>
    <w:p>
      <w:r>
        <w:t xml:space="preserve">@Mj69Catz gracias, dime qué impresión de mi galería te gustaría, y podemos arreglar los detalles</w:t>
      </w:r>
    </w:p>
    <w:p>
      <w:r>
        <w:t xml:space="preserve">Feliz día de las madresyy todas las madres especialmente la mía</w:t>
      </w:r>
    </w:p>
    <w:p>
      <w:r>
        <w:t xml:space="preserve">@tracydidit que no era Venessa que era yo ..</w:t>
      </w:r>
    </w:p>
    <w:p>
      <w:r>
        <w:t xml:space="preserve">@NeSsIe_Cullen10 Eso es muy bonito de escuchar te quiero, eres mi mejor amiga y mi hermana *abrazo*</w:t>
      </w:r>
    </w:p>
    <w:p>
      <w:r>
        <w:t xml:space="preserve">Buenas noches PS- gracias por jailbreaking mi iPod, stacie &lt;3</w:t>
      </w:r>
    </w:p>
    <w:p>
      <w:r>
        <w:t xml:space="preserve">Terminado la cena @ abejas de la manzana fuera a Freds en PB para las bebidas!</w:t>
      </w:r>
    </w:p>
    <w:p>
      <w:r>
        <w:t xml:space="preserve">@tayl0rmichael Lo sé. Pero la has cagado tonto</w:t>
      </w:r>
    </w:p>
    <w:p>
      <w:r>
        <w:t xml:space="preserve">@MIKEMAYER ¡Yo también!</w:t>
      </w:r>
    </w:p>
    <w:p>
      <w:r>
        <w:t xml:space="preserve">@JJLola Gracias por seguirme</w:t>
      </w:r>
    </w:p>
    <w:p>
      <w:r>
        <w:t xml:space="preserve">hacer a mi madre una tarjeta del día de la madre</w:t>
      </w:r>
    </w:p>
    <w:p>
      <w:r>
        <w:t xml:space="preserve">@aquadj ¡James y yo también nos peleamos por todo! Es una especie de relación de amor-odio</w:t>
      </w:r>
    </w:p>
    <w:p>
      <w:r>
        <w:t xml:space="preserve">@ninnifur Animas lo llama Combo. A veces funciona la pizza, a veces no. ¿Qué bomba usas tú de nuevo?</w:t>
      </w:r>
    </w:p>
    <w:p>
      <w:r>
        <w:t xml:space="preserve">Quiero mucho a mi hermano mayor.</w:t>
      </w:r>
    </w:p>
    <w:p>
      <w:r>
        <w:t xml:space="preserve">yay veo @PrincessSuperC awwwww maldita sea está a punto de ser en</w:t>
      </w:r>
    </w:p>
    <w:p>
      <w:r>
        <w:t xml:space="preserve">Aunque Wolverine no fue una gran película, no creo que fuera tan mala como todo el mundo dice... y al menos Taylor Kitsch estuvo en ella</w:t>
      </w:r>
    </w:p>
    <w:p>
      <w:r>
        <w:t xml:space="preserve">@ShellieBr ¡Espero que los jóvenes hayan disfrutado de tu sabiduría!</w:t>
      </w:r>
    </w:p>
    <w:p>
      <w:r>
        <w:t xml:space="preserve">@Krystania gracias. El mío no fue tan malo. Hice una tarjeta para mi madre, tuve una buena siesta, terminé algo de trabajo, escribí facturas, tengo una sorpresa para ti</w:t>
      </w:r>
    </w:p>
    <w:p>
      <w:r>
        <w:t xml:space="preserve">@jpblogger Nada que ver con "RocknRolla" que es otra buena película con rock en el título</w:t>
      </w:r>
    </w:p>
    <w:p>
      <w:r>
        <w:t xml:space="preserve">Estoy muy contento... y borracho pero muy contento</w:t>
      </w:r>
    </w:p>
    <w:p>
      <w:r>
        <w:t xml:space="preserve">@Gabesmom El charlie rastrero es lo que pasa cuando descuido el patio durante toda la primavera!  Gracias- y @bergus le encantaría ver sus perros!</w:t>
      </w:r>
    </w:p>
    <w:p>
      <w:r>
        <w:t xml:space="preserve">bueno me voy a dormir gente!! noche todos los twitteros!! los quiero!  *Bienvenidos a casa*</w:t>
      </w:r>
    </w:p>
    <w:p>
      <w:r>
        <w:t xml:space="preserve">Acabo de llegar a casa de un día maravilloso con mi familia!!  Me he divertido mucho hoy.</w:t>
      </w:r>
    </w:p>
    <w:p>
      <w:r>
        <w:t xml:space="preserve">buenos días 6.15 am: planes para el día ...no, nada interesante</w:t>
      </w:r>
    </w:p>
    <w:p>
      <w:r>
        <w:t xml:space="preserve">@Cohoons_World LOL! pobres cubbies! brewers en racha?? mis rangers perdieron, pero mis Leafs ganaron!</w:t>
      </w:r>
    </w:p>
    <w:p>
      <w:r>
        <w:t xml:space="preserve">@carlossoto encantado de conocerte. Mike, productor de vídeo CF Miami.</w:t>
      </w:r>
    </w:p>
    <w:p>
      <w:r>
        <w:t xml:space="preserve">@ChristianIvan No te esfuerces demasiado. Te quedarás en blanco.</w:t>
      </w:r>
    </w:p>
    <w:p>
      <w:r>
        <w:t xml:space="preserve">Mi padre sabe que hoy me he emborrachado. Y no me metí en problemas.</w:t>
      </w:r>
    </w:p>
    <w:p>
      <w:r>
        <w:t xml:space="preserve">@thecompletes te ha visto un par de veces. Me gustó</w:t>
      </w:r>
    </w:p>
    <w:p>
      <w:r>
        <w:t xml:space="preserve">@thecompletes te ha visto un par de veces. Me gustó</w:t>
      </w:r>
    </w:p>
    <w:p>
      <w:r>
        <w:t xml:space="preserve">@WAVELORD @dari_tariq @lollipopvomit gracias</w:t>
      </w:r>
    </w:p>
    <w:p>
      <w:r>
        <w:t xml:space="preserve">@NightShade10 Merecerá la pena la espera, me estoy partiendo la cara.</w:t>
      </w:r>
    </w:p>
    <w:p>
      <w:r>
        <w:t xml:space="preserve">gahh. mi maldito anillo de labios va a ser la muerte de mí. nunca cooraperates con mí. y im sobre él ahora jack jaja;</w:t>
      </w:r>
    </w:p>
    <w:p>
      <w:r>
        <w:t xml:space="preserve">@NoahBond ¡Buena suerte! No puedo decir mucho, estaba conduciendo a casa de Martin a través de IKE el otoño pasado. Será interesante escuchar lo que dice!</w:t>
      </w:r>
    </w:p>
    <w:p>
      <w:r>
        <w:t xml:space="preserve">@_Bella_Cullen13 @RosalieHCullen @Esme_Cullen26 @alicecullen01 @NeSsIe_Cullen10 Estas son las chicas de mi familia, las quiero.</w:t>
      </w:r>
    </w:p>
    <w:p>
      <w:r>
        <w:t xml:space="preserve">FELIZ DÍA DE LA MADRE A TODAS LAS MAMÁS</w:t>
      </w:r>
    </w:p>
    <w:p>
      <w:r>
        <w:t xml:space="preserve">Ugh estoy tan cansado y apenas hice nada más que jugar con mi sobrina, me voy a la cama Buenas noches a todos! &lt;3</w:t>
      </w:r>
    </w:p>
    <w:p>
      <w:r>
        <w:t xml:space="preserve">@RaceSpeed De nada!!!  Que sigan llegando!</w:t>
      </w:r>
    </w:p>
    <w:p>
      <w:r>
        <w:t xml:space="preserve">@kelvinlls Hola Kelvin, ¡mi día ha sido fantástico hasta ahora! Nos estamos preparando para una función familiar del día de la madre en breve</w:t>
      </w:r>
    </w:p>
    <w:p>
      <w:r>
        <w:t xml:space="preserve">http://twitpic.com/4wf30 - EEEEEEEEE!!!!! IT CAME!!!!</w:t>
      </w:r>
    </w:p>
    <w:p>
      <w:r>
        <w:t xml:space="preserve">@jlskowro @jennsquared habrá que esperar la receta en Simply Recipes.  ¡Sorpresas!</w:t>
      </w:r>
    </w:p>
    <w:p>
      <w:r>
        <w:t xml:space="preserve">@judez_xo oh y conozco a brody y erin</w:t>
      </w:r>
    </w:p>
    <w:p>
      <w:r>
        <w:t xml:space="preserve">feliz dia de la madre. ekin sayang mak!!!</w:t>
      </w:r>
    </w:p>
    <w:p>
      <w:r>
        <w:t xml:space="preserve">@pursebuzz ¡Lo hacen! Lilash supongo que sí, ¿no?  Ah y qué cámara estás usando? Esa calidad es una locura!</w:t>
      </w:r>
    </w:p>
    <w:p>
      <w:r>
        <w:t xml:space="preserve">@_writersblock_ Yo también me estoy tomando una birra a solas. A veces uno tiene ese tipo de días y necesita relajarse</w:t>
      </w:r>
    </w:p>
    <w:p>
      <w:r>
        <w:t xml:space="preserve">hablando con mi BABE es increíble</w:t>
      </w:r>
    </w:p>
    <w:p>
      <w:r>
        <w:t xml:space="preserve">Fuzzball es más divertido que el Día de la Madre http://tinyurl.com/dhpol7</w:t>
      </w:r>
    </w:p>
    <w:p>
      <w:r>
        <w:t xml:space="preserve">Oh, esta noche... Estoy deseando que llegue.</w:t>
      </w:r>
    </w:p>
    <w:p>
      <w:r>
        <w:t xml:space="preserve">De vuelta a casa! Se siente muy bien sentado frente al LCD de 32' del escritorio de moi</w:t>
      </w:r>
    </w:p>
    <w:p>
      <w:r>
        <w:t xml:space="preserve">Acabo de volver de patinar. Pasando el rato con James</w:t>
      </w:r>
    </w:p>
    <w:p>
      <w:r>
        <w:t xml:space="preserve">chateando con algunos de mis antiguos compañeros de clase, hellyeah divertido pero tenemos algunas de las conversaciones muy raras jaja. @dyankaaa hola? bbm lo error ya?</w:t>
      </w:r>
    </w:p>
    <w:p>
      <w:r>
        <w:t xml:space="preserve">@kluless65 ¡Me va fantástico JJJ!  ¿Y tú? ¿Haciendo tus preguntas ya? ¡¡Mascota de profesor!!</w:t>
      </w:r>
    </w:p>
    <w:p>
      <w:r>
        <w:t xml:space="preserve">@A77boy i.m con u en la parte de navegación por Internet lol pero we.re potable</w:t>
      </w:r>
    </w:p>
    <w:p>
      <w:r>
        <w:t xml:space="preserve">@CandyCotonCrush</w:t>
      </w:r>
    </w:p>
    <w:p>
      <w:r>
        <w:t xml:space="preserve">http://twitpic.com/4wf3a - la definición de la verdadera belleza</w:t>
      </w:r>
    </w:p>
    <w:p>
      <w:r>
        <w:t xml:space="preserve">@Chocolatito ahhh!!! jaja ... gracias por aclararlo</w:t>
      </w:r>
    </w:p>
    <w:p>
      <w:r>
        <w:t xml:space="preserve">@cookie_crumbles todo lo mejor para el ataque de arte. gracias 4d seguir</w:t>
      </w:r>
    </w:p>
    <w:p>
      <w:r>
        <w:t xml:space="preserve">@_mamalaura ¡noche! Que lindo que K ame las ranas http://myloc.me/FI0</w:t>
      </w:r>
    </w:p>
    <w:p>
      <w:r>
        <w:t xml:space="preserve">Acabo de recibir un montón de regalos por correo de mi madre. Estoy muy emocionada por abrirlos en mi cumpleaños... 3 días más!</w:t>
      </w:r>
    </w:p>
    <w:p>
      <w:r>
        <w:t xml:space="preserve">@fabfatties ¡Gracias! Un día a la vez, ¿no?</w:t>
      </w:r>
    </w:p>
    <w:p>
      <w:r>
        <w:t xml:space="preserve">Acabo de regresar de la fábrica de cheescake, y mis tripas están llenas.</w:t>
      </w:r>
    </w:p>
    <w:p>
      <w:r>
        <w:t xml:space="preserve">@MichaelNi ¡Oh, me encantan las patatas fritas de boniato! Definitivamente hay que ir.</w:t>
      </w:r>
    </w:p>
    <w:p>
      <w:r>
        <w:t xml:space="preserve">Feliz Día de la Madre :] Te quiero mami</w:t>
      </w:r>
    </w:p>
    <w:p>
      <w:r>
        <w:t xml:space="preserve">oh si... feliz día de la madre a todas las madres que hay y a las madres de mis amigos</w:t>
      </w:r>
    </w:p>
    <w:p>
      <w:r>
        <w:t xml:space="preserve">@siriuslyheather Me encanta el chocolate. Debe ser el síndrome premenstrual</w:t>
      </w:r>
    </w:p>
    <w:p>
      <w:r>
        <w:t xml:space="preserve">Acabo de conocer a Sarah Kelly... ¡Wow... es una increíble mujer de Dios! ¡y me dio una camiseta gratis! hay que amar la mercadería gratis</w:t>
      </w:r>
    </w:p>
    <w:p>
      <w:r>
        <w:t xml:space="preserve">Me despido para pasar tiempo con mi marido ¡Buenas noches / día tweeple!   Que tengáis un muy feliz Día de la Madre!</w:t>
      </w:r>
    </w:p>
    <w:p>
      <w:r>
        <w:t xml:space="preserve">El baile ha terminado. En Denny's ahora con Katie y Kelly.</w:t>
      </w:r>
    </w:p>
    <w:p>
      <w:r>
        <w:t xml:space="preserve">Muy contento con mi vida en este momento</w:t>
      </w:r>
    </w:p>
    <w:p>
      <w:r>
        <w:t xml:space="preserve">Un poco feliz por el vino jeje ok es mi tiempo libre así que a quien le importa, jaja me encanta este día</w:t>
      </w:r>
    </w:p>
    <w:p>
      <w:r>
        <w:t xml:space="preserve">@misscruisette ¡Me alegro de que te guste!</w:t>
      </w:r>
    </w:p>
    <w:p>
      <w:r>
        <w:t xml:space="preserve">Es el día de la madre en algún lugar http://tinysong.com/koV</w:t>
      </w:r>
    </w:p>
    <w:p>
      <w:r>
        <w:t xml:space="preserve">@joannarobbins Estás "en el clavo"... ¡¡No tuitearía sin él!! Gracias por tu participación esta noche.</w:t>
      </w:r>
    </w:p>
    <w:p>
      <w:r>
        <w:t xml:space="preserve">@casndra okayy mail me thenn Lol im hyperrr too much candy &amp;&amp; Jello x]</w:t>
      </w:r>
    </w:p>
    <w:p>
      <w:r>
        <w:t xml:space="preserve">@MeghanAlanna si me encanta manchester orchestra, y sigur ross. todas las otras bandas nunca he escuchado pero les daré una escucha. gracias.</w:t>
      </w:r>
    </w:p>
    <w:p>
      <w:r>
        <w:t xml:space="preserve">@Desert_Paradise Hola Dale, ¡de nada hombre! Espero que tu fin de semana vaya bien. Creo que disfrutaría de tu Desert Paradise! ¡Diversión, diversión, diversión!</w:t>
      </w:r>
    </w:p>
    <w:p>
      <w:r>
        <w:t xml:space="preserve">el segundo episodio de jonas en youtube. creo que mañana mi familia va a ir a olive garden para el día de la madre</w:t>
      </w:r>
    </w:p>
    <w:p>
      <w:r>
        <w:t xml:space="preserve">@musiclove18 el final cuando cantan this is me y cuando cantan play my music</w:t>
      </w:r>
    </w:p>
    <w:p>
      <w:r>
        <w:t xml:space="preserve">@Flutechick728</w:t>
      </w:r>
    </w:p>
    <w:p>
      <w:r>
        <w:t xml:space="preserve">@jtimberlake Me encanta tu actuación en snl esta noche... ¡¡¡tan jodidamente divertida!!!</w:t>
      </w:r>
    </w:p>
    <w:p>
      <w:r>
        <w:t xml:space="preserve">@insaneboingo Oh, es divertidísimo. Sólo comento el hecho de que esté tanto ahí.</w:t>
      </w:r>
    </w:p>
    <w:p>
      <w:r>
        <w:t xml:space="preserve">Tuve un buen día 2day! a la cama. Nite tweeps.</w:t>
      </w:r>
    </w:p>
    <w:p>
      <w:r>
        <w:t xml:space="preserve">¿hay algo mejor que el rey de las reinas y una imitación de cereales en forma de panal?</w:t>
      </w:r>
    </w:p>
    <w:p>
      <w:r>
        <w:t xml:space="preserve">He tomado la siesta más increíble de todos los tiempos. Ahora es la hora del Starbucks.</w:t>
      </w:r>
    </w:p>
    <w:p>
      <w:r>
        <w:t xml:space="preserve">@purplefrogcat</w:t>
      </w:r>
    </w:p>
    <w:p>
      <w:r>
        <w:t xml:space="preserve">@MsNessa thats howya pose ta do get cake (twitpic)</w:t>
      </w:r>
    </w:p>
    <w:p>
      <w:r>
        <w:t xml:space="preserve">hungraaaaaaaaay. voy a comer. ¡no te vayas Twitter! @whatchandrasaid LUNCH.</w:t>
      </w:r>
    </w:p>
    <w:p>
      <w:r>
        <w:t xml:space="preserve">Tweeten Out Tix deals for NKOTB 5/28 Was $43 NOW *$38 http://tinyurl.com/NKOTBTweetenTixsDeal &lt;-or other SEAT Prices /NKOTB Dates</w:t>
      </w:r>
    </w:p>
    <w:p>
      <w:r>
        <w:t xml:space="preserve">@Cryo ahh, eso sería una buena razón.. Heh espero que vaya bien hun</w:t>
      </w:r>
    </w:p>
    <w:p>
      <w:r>
        <w:t xml:space="preserve">@nursewriter ¡Me alegra saber que la cena de b'day fue genial! Te deseo un feliz día de la madre mañana.</w:t>
      </w:r>
    </w:p>
    <w:p>
      <w:r>
        <w:t xml:space="preserve">@PrinceJamir gracias por el seguimiento hermano!</w:t>
      </w:r>
    </w:p>
    <w:p>
      <w:r>
        <w:t xml:space="preserve">@james_a_michael No parece que estés cansado en la foto.  No trabajes mucho.</w:t>
      </w:r>
    </w:p>
    <w:p>
      <w:r>
        <w:t xml:space="preserve">voy a shibuya, a encontrarme con mi madre, a buscar mis lentes de contacto, y luego a shinjuku</w:t>
      </w:r>
    </w:p>
    <w:p>
      <w:r>
        <w:t xml:space="preserve">@james_a_michael ¡Gracias por compartir! Y POR FAVOR, envíame un mensaje directo antes de irte a la cama James ;) ;) ¡sabes que quieres hacerlo!</w:t>
      </w:r>
    </w:p>
    <w:p>
      <w:r>
        <w:t xml:space="preserve">@JackAllTimeLow oh mannn voy a estar allí mañanaw</w:t>
      </w:r>
    </w:p>
    <w:p>
      <w:r>
        <w:t xml:space="preserve">@bobrules94: jaja yo también sé que fue súper fácil. me senté en el mostrador de juguetes y les di a los niños el juguetito que querían con sus boletos.</w:t>
      </w:r>
    </w:p>
    <w:p>
      <w:r>
        <w:t xml:space="preserve">Roxy tenía razón. Esta palmada es muy buena</w:t>
      </w:r>
    </w:p>
    <w:p>
      <w:r>
        <w:t xml:space="preserve">Singstar después de terminar las estúpidas descargas ;(</w:t>
      </w:r>
    </w:p>
    <w:p>
      <w:r>
        <w:t xml:space="preserve">@ Sly party disfrutando de la vida de fiesta esta noche.....¿quizás?</w:t>
      </w:r>
    </w:p>
    <w:p>
      <w:r>
        <w:t xml:space="preserve">Tu interpretación de la magia del amor y el sexo fue impresionante.</w:t>
      </w:r>
    </w:p>
    <w:p>
      <w:r>
        <w:t xml:space="preserve">Hola, este es http://gayorbispace.com Esperamos que todos estén teniendo un fin de semana seguro y divertido</w:t>
      </w:r>
    </w:p>
    <w:p>
      <w:r>
        <w:t xml:space="preserve">@RiotGirl14 ¡Suena divertido!</w:t>
      </w:r>
    </w:p>
    <w:p>
      <w:r>
        <w:t xml:space="preserve">¡Gracias Synn!</w:t>
      </w:r>
    </w:p>
    <w:p>
      <w:r>
        <w:t xml:space="preserve">Es oficialmente el Día de la Madre! Feliz día de la madre a todos!  (vía @The_Tech_Update) &lt;-- ¡Igual!</w:t>
      </w:r>
    </w:p>
    <w:p>
      <w:r>
        <w:t xml:space="preserve">@AceArtemis7 pues nada. Te puedo dar un bolígrafo.</w:t>
      </w:r>
    </w:p>
    <w:p>
      <w:r>
        <w:t xml:space="preserve">@skie y cómo me vas a compensar</w:t>
      </w:r>
    </w:p>
    <w:p>
      <w:r>
        <w:t xml:space="preserve">Disfrutando de mi delicioso burrito de camarones... MmMmm</w:t>
      </w:r>
    </w:p>
    <w:p>
      <w:r>
        <w:t xml:space="preserve">un día largo y divertido ahora para relajarse un poco. un poco de televisión con la mamá, luego sleeeep</w:t>
      </w:r>
    </w:p>
    <w:p>
      <w:r>
        <w:t xml:space="preserve">Listo para mañana. Mi mami recibirá su regalo para el Día de la Madre. Espero que le encante.</w:t>
      </w:r>
    </w:p>
    <w:p>
      <w:r>
        <w:t xml:space="preserve">A la cama me voy Nighty Night</w:t>
      </w:r>
    </w:p>
    <w:p>
      <w:r>
        <w:t xml:space="preserve">@alcatrazsmith Gracias al...me lo pasé en grande!! gran compañía, lugares increíbles.... ¿qué más puede querer una chica? te quiero!!</w:t>
      </w:r>
    </w:p>
    <w:p>
      <w:r>
        <w:t xml:space="preserve">@KnightGrl OMG ¡Lamento escuchar eso! Cruzaré los dedos para que encuentres algo</w:t>
      </w:r>
    </w:p>
    <w:p>
      <w:r>
        <w:t xml:space="preserve">@kricket_rc234 ¡buenos días sushine!</w:t>
      </w:r>
    </w:p>
    <w:p>
      <w:r>
        <w:t xml:space="preserve">Busssssss con todos! yayyy!!!!!!!</w:t>
      </w:r>
    </w:p>
    <w:p>
      <w:r>
        <w:t xml:space="preserve">Acabo de llegar a casa de cenar con mi mami y mi nueva abuela. Preferiría estar en Hollywood ahora mismo</w:t>
      </w:r>
    </w:p>
    <w:p>
      <w:r>
        <w:t xml:space="preserve">acaba de llegar a casa, habla</w:t>
      </w:r>
    </w:p>
    <w:p>
      <w:r>
        <w:t xml:space="preserve">@KatieCeciil por supuesto</w:t>
      </w:r>
    </w:p>
    <w:p>
      <w:r>
        <w:t xml:space="preserve">¡¡Exposición de arte en casa de Dee!! Woohoooo.</w:t>
      </w:r>
    </w:p>
    <w:p>
      <w:r>
        <w:t xml:space="preserve">Acabo de ver fantasmas de novias pasadas con mi novio, esa película era tan predecible pero tan divertida! me encantó</w:t>
      </w:r>
    </w:p>
    <w:p>
      <w:r>
        <w:t xml:space="preserve">Viendo el crepúsculo y comiendo ensalada de patatas.</w:t>
      </w:r>
    </w:p>
    <w:p>
      <w:r>
        <w:t xml:space="preserve">@skotot Ah, lo dicho, lo de la venta fue una casualidad. Resulta que el proyector estaba roto.   No obstante, la película me sigue pareciendo un puñetero buen rato.</w:t>
      </w:r>
    </w:p>
    <w:p>
      <w:r>
        <w:t xml:space="preserve">Feliz Día de la Madre a todas las madres. Buenas noches a todos los demás</w:t>
      </w:r>
    </w:p>
    <w:p>
      <w:r>
        <w:t xml:space="preserve">@PaulReid y siento que haya sonado como un niño de 13 años enviando mensajes de texto!!! Acabo de probar TweetShrinking incorporado en Tweed Deck Sólo otra característica fresca.</w:t>
      </w:r>
    </w:p>
    <w:p>
      <w:r>
        <w:t xml:space="preserve">ver vídeos de Destrey</w:t>
      </w:r>
    </w:p>
    <w:p>
      <w:r>
        <w:t xml:space="preserve">@FoxWhisperer Mi papá trabajaba para SW cuando me gradué de la secundaria. Trabajó en HOU 21 años.   Se jubiló 3 años antes de que yo entrara en la empresa.</w:t>
      </w:r>
    </w:p>
    <w:p>
      <w:r>
        <w:t xml:space="preserve">¿Alguien está viendo a Justin Timberlake en SNL? Es genial! Muy divertido</w:t>
      </w:r>
    </w:p>
    <w:p>
      <w:r>
        <w:t xml:space="preserve">Diversión en la webcam con caroooo</w:t>
      </w:r>
    </w:p>
    <w:p>
      <w:r>
        <w:t xml:space="preserve">Acabo de terminar Emergency - de Neil Strauss - otra gran lectura Neil - ¡felicidades te extraño por cierto!</w:t>
      </w:r>
    </w:p>
    <w:p>
      <w:r>
        <w:t xml:space="preserve">Anoche soñé que cantaba el primer sueño ávido de mí mismo cantando.</w:t>
      </w:r>
    </w:p>
    <w:p>
      <w:r>
        <w:t xml:space="preserve">estoy desafiando la gravedad. y nadie en todo oz, ningún mago que haya o haya habido, me va a derribar</w:t>
      </w:r>
    </w:p>
    <w:p>
      <w:r>
        <w:t xml:space="preserve">http://twitpic.com/4wff3 - Conseguí estas bonitas pegatinas de @refyousuck</w:t>
      </w:r>
    </w:p>
    <w:p>
      <w:r>
        <w:t xml:space="preserve">@bbelle_ si, solo lo conocí por tu enlace ES COMPLETAMENTE ASOMBROSO Y CANTA FANTASMA!</w:t>
      </w:r>
    </w:p>
    <w:p>
      <w:r>
        <w:t xml:space="preserve">@Veronicahun lo haré...</w:t>
      </w:r>
    </w:p>
    <w:p>
      <w:r>
        <w:t xml:space="preserve">Soy tan feliz! Gracias bebé por los mejores 1095 días de mi vida</w:t>
      </w:r>
    </w:p>
    <w:p>
      <w:r>
        <w:t xml:space="preserve">@defeated posiblemente! NyQuil me llevará a través de esta noche, aunque los médicos lunes! (Espero que el cerdo, sólo para que yo pueda estar en los mapas de Google)..jk</w:t>
      </w:r>
    </w:p>
    <w:p>
      <w:r>
        <w:t xml:space="preserve">@MissXu No es que tenga que preocuparse por la posibilidad. Me preocupa más el diseño de GOOG que su gusto personal, la verdad.</w:t>
      </w:r>
    </w:p>
    <w:p>
      <w:r>
        <w:t xml:space="preserve">Acabo de comer el día de la madre aquí http://twitpic.com/4wfeo</w:t>
      </w:r>
    </w:p>
    <w:p>
      <w:r>
        <w:t xml:space="preserve">@barnaby3 Los vi unos cuantos en esta gira hace unos meses en Boston. Muy buenos!!! Me alegro de que por fin hayas podido verlos</w:t>
      </w:r>
    </w:p>
    <w:p>
      <w:r>
        <w:t xml:space="preserve">Le di a mi mamá su regalo del Día de la Madre. Entradas para Aerosmith (su grupo favorito de siempre).</w:t>
      </w:r>
    </w:p>
    <w:p>
      <w:r>
        <w:t xml:space="preserve">Terminada la temporada 2 de Dexter, ¿empezamos con la 3 la semana que viene?</w:t>
      </w:r>
    </w:p>
    <w:p>
      <w:r>
        <w:t xml:space="preserve">@oliviathiem gracias. Nos lo pasamos en grande</w:t>
      </w:r>
    </w:p>
    <w:p>
      <w:r>
        <w:t xml:space="preserve">Buen programa, hora de dormir. Buenas noches luna</w:t>
      </w:r>
    </w:p>
    <w:p>
      <w:r>
        <w:t xml:space="preserve">¡Tiiiiiiired! A la cama! La bebida te lleva a enrollarte con chicos, que luego olvidas sus nombres.... No beban niños. Buenas noches</w:t>
      </w:r>
    </w:p>
    <w:p>
      <w:r>
        <w:t xml:space="preserve">Esta mañana he rodado algunas imágenes de una recaudación de fondos para la compra de una clínica móvil de salud, luego un poco de trabajo en la web y una tarde completa de escalada</w:t>
      </w:r>
    </w:p>
    <w:p>
      <w:r>
        <w:t xml:space="preserve">FELIZ DÍA DE LA MADRE 2 YO</w:t>
      </w:r>
    </w:p>
    <w:p>
      <w:r>
        <w:t xml:space="preserve">Me quedé atrapado en la lluvia con unas 7 personas. Ahora, probablemente sólo veré Smallville hasta que me duerma.</w:t>
      </w:r>
    </w:p>
    <w:p>
      <w:r>
        <w:t xml:space="preserve">Festival de música coreana &lt;33 te extraño ): Hahaha sexy time ! (: &lt;3 No puedo esperar hasta SHINee ! LOL !</w:t>
      </w:r>
    </w:p>
    <w:p>
      <w:r>
        <w:t xml:space="preserve">@JonathanRKnight awww gracias Jon! Mi hijo de 9 años me dijo que iba a dormir en, mientras que todos ellos limpian la casa.. mejor regalo del día de la madre nunca!</w:t>
      </w:r>
    </w:p>
    <w:p>
      <w:r>
        <w:t xml:space="preserve">Anoche vi Wolverine</w:t>
      </w:r>
    </w:p>
    <w:p>
      <w:r>
        <w:t xml:space="preserve">@alaksir Gracias por el FF</w:t>
      </w:r>
    </w:p>
    <w:p>
      <w:r>
        <w:t xml:space="preserve">@JonathanRKnight ¡Gracias Jonathan! Soy la orgullosa mamá de una niña de 6 años, y un niño de 14 años!</w:t>
      </w:r>
    </w:p>
    <w:p>
      <w:r>
        <w:t xml:space="preserve">me encanta cuando los jonas brothers están en los trending topics. tal vez sea el turno de los taylors</w:t>
      </w:r>
    </w:p>
    <w:p>
      <w:r>
        <w:t xml:space="preserve">@BOLDNATIVE Hola Denis, ¿cuándo podemos tomar un café? me encantaría ponerme al día contigo.  Jordan</w:t>
      </w:r>
    </w:p>
    <w:p>
      <w:r>
        <w:t xml:space="preserve">Déjame poner esta botella de ciroc en ti... ¡¡Bebé puedo hacerte popular!!</w:t>
      </w:r>
    </w:p>
    <w:p>
      <w:r>
        <w:t xml:space="preserve">@marcelatanaka De nada, xuxu</w:t>
      </w:r>
    </w:p>
    <w:p>
      <w:r>
        <w:t xml:space="preserve">@LoriGama Eso no hubiera ocurrido si Ravit no me lo hubiera pedido. La conocí a través de un amigo de Twitter en CT. Me encantan las redes sociales.</w:t>
      </w:r>
    </w:p>
    <w:p>
      <w:r>
        <w:t xml:space="preserve">Beber y fumar es muy malo. Pero ya soy mayor.</w:t>
      </w:r>
    </w:p>
    <w:p>
      <w:r>
        <w:t xml:space="preserve">agotado, dolorido y quemado por el sol. pero estoy muy contento</w:t>
      </w:r>
    </w:p>
    <w:p>
      <w:r>
        <w:t xml:space="preserve">@mnmissy deberías hacer un # para el tema del safesex</w:t>
      </w:r>
    </w:p>
    <w:p>
      <w:r>
        <w:t xml:space="preserve">@boagworld En efecto, tu podcast ES la versión en audio de tu libro. ¿No es así? (además, tiene el encanto añadido de las bromas)</w:t>
      </w:r>
    </w:p>
    <w:p>
      <w:r>
        <w:t xml:space="preserve">@HollyMVG Eso es impresionante. El ciclismo es una actividad infravalorada hoy en día.</w:t>
      </w:r>
    </w:p>
    <w:p>
      <w:r>
        <w:t xml:space="preserve">Feliz día de la madre a todas las madres de MI... que hay por ahí.   Gracias por hacer lo que haces .. lo que sea que es</w:t>
      </w:r>
    </w:p>
    <w:p>
      <w:r>
        <w:t xml:space="preserve">@JonathanRKnight ¡Awww, gracias Jon!  Te lo agradezco</w:t>
      </w:r>
    </w:p>
    <w:p>
      <w:r>
        <w:t xml:space="preserve">Paquetes de envoltura para el día de la madre Feliz día de la madre a todas las mamás calientes por ahí</w:t>
      </w:r>
    </w:p>
    <w:p>
      <w:r>
        <w:t xml:space="preserve">@mahhsaayyy imagina que yo diría "¡perra!" lol si fuera ma d! jaja pero no soy cuz ur cool</w:t>
      </w:r>
    </w:p>
    <w:p>
      <w:r>
        <w:t xml:space="preserve">@dcorsetto amor amor amor psicología de la olla. Mi regalo del viernes por la noche</w:t>
      </w:r>
    </w:p>
    <w:p>
      <w:r>
        <w:t xml:space="preserve">@etafish mi abuelo llamo, quiere saber que estas haciendo con su sombrero.. y cuando piensas devolverlo</w:t>
      </w:r>
    </w:p>
    <w:p>
      <w:r>
        <w:t xml:space="preserve">la naturaleza me acaba de llamar BRB</w:t>
      </w:r>
    </w:p>
    <w:p>
      <w:r>
        <w:t xml:space="preserve">Feliz Día de la Madre a todas mis compañeras Blockheads de Montreal que son madres, me uniré al club... ¡algún día! LOL</w:t>
      </w:r>
    </w:p>
    <w:p>
      <w:r>
        <w:t xml:space="preserve">@alwayswyser Buenas noches.</w:t>
      </w:r>
    </w:p>
    <w:p>
      <w:r>
        <w:t xml:space="preserve">Cansado a pesar de no haber hecho mucho hoy. contento de haber podido ver la segunda parte del partido de los cavs @juicyjesso</w:t>
      </w:r>
    </w:p>
    <w:p>
      <w:r>
        <w:t xml:space="preserve">Haciendo los deberes de Contabilidad Sólo amablemente se consiguió un 50p para el proyecto &lt;3</w:t>
      </w:r>
    </w:p>
    <w:p>
      <w:r>
        <w:t xml:space="preserve">El concierto de los Jonas Brothers fue genial</w:t>
      </w:r>
    </w:p>
    <w:p>
      <w:r>
        <w:t xml:space="preserve">Las Verónicas van a rockear el escenario mañana ¡FELIZ DÍA DE LA MADRE A TODOS!</w:t>
      </w:r>
    </w:p>
    <w:p>
      <w:r>
        <w:t xml:space="preserve">@Buddy021193 te escucho.. me jode jaja</w:t>
      </w:r>
    </w:p>
    <w:p>
      <w:r>
        <w:t xml:space="preserve">@Jason_the_bear ¡Me encantan los nombres!</w:t>
      </w:r>
    </w:p>
    <w:p>
      <w:r>
        <w:t xml:space="preserve">Acabamos de empezar a integrar Twitter con Forexforums.org... ¡parece una gran asociación!  Doy la bienvenida a todos a nuestra sala de chat mañana todo el día</w:t>
      </w:r>
    </w:p>
    <w:p>
      <w:r>
        <w:t xml:space="preserve">Feliz Día de la Madre a todas las madres</w:t>
      </w:r>
    </w:p>
    <w:p>
      <w:r>
        <w:t xml:space="preserve">@db aww eso es lindo</w:t>
      </w:r>
    </w:p>
    <w:p>
      <w:r>
        <w:t xml:space="preserve">estuve en Palawan hace un par de días, intentaré poner fotos tom.</w:t>
      </w:r>
    </w:p>
    <w:p>
      <w:r>
        <w:t xml:space="preserve">Fui al baile de esta noche.  Mi pelo estaba más fresco esta vez... y me lo hice yo misma gratis.</w:t>
      </w:r>
    </w:p>
    <w:p>
      <w:r>
        <w:t xml:space="preserve">Qué día tan increíblemente grande. ¡Jajaja!</w:t>
      </w:r>
    </w:p>
    <w:p>
      <w:r>
        <w:t xml:space="preserve">@felipeUbill conectese xetitooooooooo</w:t>
      </w:r>
    </w:p>
    <w:p>
      <w:r>
        <w:t xml:space="preserve">@edenriegel Te vas a cansar de oírme, pero acabo de ver un adelanto de tu película Year One, y salías en ella.  Que gracioso. Sí.</w:t>
      </w:r>
    </w:p>
    <w:p>
      <w:r>
        <w:t xml:space="preserve">Terminando esta jirafa, y luego durmiendo un poco. Estoy muy emocionado por el día de mañana.</w:t>
      </w:r>
    </w:p>
    <w:p>
      <w:r>
        <w:t xml:space="preserve">@kelsie_marie1 hola guapa ¿qué pasa?</w:t>
      </w:r>
    </w:p>
    <w:p>
      <w:r>
        <w:t xml:space="preserve">cree que el mundo sería un lugar mejor... con más cencerros.</w:t>
      </w:r>
    </w:p>
    <w:p>
      <w:r>
        <w:t xml:space="preserve">@lyssaloo Iba a enviarte un mensaje de texto para preguntarte a qué se refería el puff.</w:t>
      </w:r>
    </w:p>
    <w:p>
      <w:r>
        <w:t xml:space="preserve">@MalaReignz Gracias, Disfrute de su cena mañana</w:t>
      </w:r>
    </w:p>
    <w:p>
      <w:r>
        <w:t xml:space="preserve">@tpaulding // tu CARA es estúpida. gracias... yo también te extraño. HA!</w:t>
      </w:r>
    </w:p>
    <w:p>
      <w:r>
        <w:t xml:space="preserve">finales martes y jueves, viernes en casa</w:t>
      </w:r>
    </w:p>
    <w:p>
      <w:r>
        <w:t xml:space="preserve">@arielm27 Feliz cumpleaños</w:t>
      </w:r>
    </w:p>
    <w:p>
      <w:r>
        <w:t xml:space="preserve">FO SHOWWW</w:t>
      </w:r>
    </w:p>
    <w:p>
      <w:r>
        <w:t xml:space="preserve">@ocell ¡qué bien que hayas visto Slumdog Millionaire! Y sí, eso del final es algo de Bollywood</w:t>
      </w:r>
    </w:p>
    <w:p>
      <w:r>
        <w:t xml:space="preserve">@NickyTvf que tengas un buen programa</w:t>
      </w:r>
    </w:p>
    <w:p>
      <w:r>
        <w:t xml:space="preserve">@shufflebite im gunna juhs así que es otra forma de hablar ta yu &lt;3</w:t>
      </w:r>
    </w:p>
    <w:p>
      <w:r>
        <w:t xml:space="preserve">Escuchando a Maylene y preguntándome por qué no puedo hacer tantos licks de metal sureño como ellos</w:t>
      </w:r>
    </w:p>
    <w:p>
      <w:r>
        <w:t xml:space="preserve">@David_Henrie ¿qué quieres decir con que lo mató y sí estoy seguro de que lady gaga lo hizo awsome</w:t>
      </w:r>
    </w:p>
    <w:p>
      <w:r>
        <w:t xml:space="preserve">antojo de un snickers tamaño king</w:t>
      </w:r>
    </w:p>
    <w:p>
      <w:r>
        <w:t xml:space="preserve">Mañana es el Día de la Madre! ¿Qué le habéis regalado a vuestras madres? Si no tienes un regalo, sólo dile que la quieres.</w:t>
      </w:r>
    </w:p>
    <w:p>
      <w:r>
        <w:t xml:space="preserve">@IlanRubin ¡Un trabajo increíble esta noche! Se ve que te estás divirtiendo mucho. Tengo algunas fotos que quiero enviarte...</w:t>
      </w:r>
    </w:p>
    <w:p>
      <w:r>
        <w:t xml:space="preserve">@barrysma ¿Motocicleta nueva y ya has reventado un cable?</w:t>
      </w:r>
    </w:p>
    <w:p>
      <w:r>
        <w:t xml:space="preserve">@kellimiura Me guardaré la celebración hasta que lo envíe a mi profesor. Aunque estoy orgullosa de haber escrito un trabajo de 15 páginas</w:t>
      </w:r>
    </w:p>
    <w:p>
      <w:r>
        <w:t xml:space="preserve">Melbourne - Toyota - Coaster - 1975 - $14,950 - nuevo anuncio recibido y será publicado en el sitio HCC pronto</w:t>
      </w:r>
    </w:p>
    <w:p>
      <w:r>
        <w:t xml:space="preserve">¿en la noche de cine de faa thaa?</w:t>
      </w:r>
    </w:p>
    <w:p>
      <w:r>
        <w:t xml:space="preserve">@janetleejohnson ¡Una rara oportunidad b/c rara vez somos ap y en 'em tan temprano!  Pero podemos hacer la campana de apertura en el PDX Farmers Mkt una nueva meta.</w:t>
      </w:r>
    </w:p>
    <w:p>
      <w:r>
        <w:t xml:space="preserve">El pelo se ve sicckkkk.  Feliz día de la madre a todas las madres!</w:t>
      </w:r>
    </w:p>
    <w:p>
      <w:r>
        <w:t xml:space="preserve">Venga un añadido, nuevo twitter.  Sólo para los fans.</w:t>
      </w:r>
    </w:p>
    <w:p>
      <w:r>
        <w:t xml:space="preserve">Hoy he pasado un día estupendo con vosotros. Fuimos a la Casa de Arcilla para el cumpleaños de Emily y nos divertimos mucho. Tendremos que ir allí de nuevo.</w:t>
      </w:r>
    </w:p>
    <w:p>
      <w:r>
        <w:t xml:space="preserve">@yfeandipoo Estoy taaaan emocionada de verte también love.....que empiece la locura 7 díasssssss YAHOOOO</w:t>
      </w:r>
    </w:p>
    <w:p>
      <w:r>
        <w:t xml:space="preserve">las abuelas atrevidas hacen una cena del día de la madre bastante impresionante!</w:t>
      </w:r>
    </w:p>
    <w:p>
      <w:r>
        <w:t xml:space="preserve">Sentado en las oficinas de KAUST. El sol brilla y está rodeado de gente ocupada... as</w:t>
      </w:r>
    </w:p>
    <w:p>
      <w:r>
        <w:t xml:space="preserve">@alexosh1234 ¡No vale la pena! Aunque me encanta la versión gratuita para el iPhone!</w:t>
      </w:r>
    </w:p>
    <w:p>
      <w:r>
        <w:t xml:space="preserve">Una pequeña mención en Twitter en SNL</w:t>
      </w:r>
    </w:p>
    <w:p>
      <w:r>
        <w:t xml:space="preserve">Fui a casa de un amigo a ver algunos buenos episodios de la temporada 1 de Supernatural &lt;3 Maldita sea, me encanta esta serie tan jodidamente.</w:t>
      </w:r>
    </w:p>
    <w:p>
      <w:r>
        <w:t xml:space="preserve">@ssnape Sí, aunque quizás no estaba pensando. Me gusta la vaguedad. Parece un término popper para ti.</w:t>
      </w:r>
    </w:p>
    <w:p>
      <w:r>
        <w:t xml:space="preserve">@Gilamuffin Suena como un buen momento, muy amable de su parte.  ¿Lo viste cuando tocó en el Río o en el Aladino? Yo lo he visto en directo, 3 veces</w:t>
      </w:r>
    </w:p>
    <w:p>
      <w:r>
        <w:t xml:space="preserve">Hola Todos me extrañan mucho? muahhhhhhhhhhhhhhhhhhhh ;)</w:t>
      </w:r>
    </w:p>
    <w:p>
      <w:r>
        <w:t xml:space="preserve">Coldstone con Kayla y algunos gordos, pero ella es lo único que importa</w:t>
      </w:r>
    </w:p>
    <w:p>
      <w:r>
        <w:t xml:space="preserve">Eso es todo. Estoy enganchado.</w:t>
      </w:r>
    </w:p>
    <w:p>
      <w:r>
        <w:t xml:space="preserve">@PirateTimmy ojalá no llegue tan lejos a veces me dan ganas de renunciar a mis raíces</w:t>
      </w:r>
    </w:p>
    <w:p>
      <w:r>
        <w:t xml:space="preserve">Comió oreos fritos en el centro de Las Vegas, fue al parque con sus primos. EL MEJOR DÍA DE LA HISTORIA.  ¡Feliz día de mamá!</w:t>
      </w:r>
    </w:p>
    <w:p>
      <w:r>
        <w:t xml:space="preserve">@BoyceAvenue hola chicos es leann. . no sé si me recuerdan pero sólo quería decir que estoy muy emocionada de verlos llegar lejos</w:t>
      </w:r>
    </w:p>
    <w:p>
      <w:r>
        <w:t xml:space="preserve">@mortuarios tus tweets me están haciendo la noche, bb girl</w:t>
      </w:r>
    </w:p>
    <w:p>
      <w:r>
        <w:t xml:space="preserve">@Lemonpi PH y yo estamos teniendo una pelea de macarons...excepto que él no es consciente de ello...Todo se está jugando en mi cabeza</w:t>
      </w:r>
    </w:p>
    <w:p>
      <w:r>
        <w:t xml:space="preserve">Hora de dormir! Feliz Día de la Madre a las actuales y futuras mamás de todo el mundo!</w:t>
      </w:r>
    </w:p>
    <w:p>
      <w:r>
        <w:t xml:space="preserve">Goodknight Twitterland! Feliz Día de la Madre a todas las mamás de la cabeza de chorlito! Que tengáis un día maravilloso!</w:t>
      </w:r>
    </w:p>
    <w:p>
      <w:r>
        <w:t xml:space="preserve">Hablando con mi buena amiga Neika en myspace... Solía ser amiga de ella, luego la odiaba, y ahora soy gran amiga de ella de nuevo!!</w:t>
      </w:r>
    </w:p>
    <w:p>
      <w:r>
        <w:t xml:space="preserve">@rhib62 Ahora estoy limpiando</w:t>
      </w:r>
    </w:p>
    <w:p>
      <w:r>
        <w:t xml:space="preserve">@calimiles Vives dat vida glamurosa.</w:t>
      </w:r>
    </w:p>
    <w:p>
      <w:r>
        <w:t xml:space="preserve">Acabo de ver mi película favorita "A Walk to Remember" es tan romántica y triste que me encanta</w:t>
      </w:r>
    </w:p>
    <w:p>
      <w:r>
        <w:t xml:space="preserve">El SNL de esta noche no decepciona. LOL</w:t>
      </w:r>
    </w:p>
    <w:p>
      <w:r>
        <w:t xml:space="preserve">@andrewsayer de nuevo, seguramente la subida podría esperar hasta que llegaras a casa.  Soy partidario de disfrutar de la fiesta cuando se pueda.</w:t>
      </w:r>
    </w:p>
    <w:p>
      <w:r>
        <w:t xml:space="preserve">El tío de Snoops, que era el mejor bailarín de todos los tiempos, !!!!!! http://twitpic.com/4wfqn</w:t>
      </w:r>
    </w:p>
    <w:p>
      <w:r>
        <w:t xml:space="preserve">@MyPreciousKid - puedo hacer "Nana" o "Nana Rocks" para usted en diamantes de imitación y hacer onesies impresos para ellos "mi nana me ama"</w:t>
      </w:r>
    </w:p>
    <w:p>
      <w:r>
        <w:t xml:space="preserve">&gt;&gt;¿Por qué la rubia sigue suspendiendo el examen del carnet de conducir--------&gt;&gt;&gt;&gt;&gt;Cada vez que paraban, ella saltaba en el asiento trasero.</w:t>
      </w:r>
    </w:p>
    <w:p>
      <w:r>
        <w:t xml:space="preserve">@AboveAllFabric wow!!! has estado twitteando toda la noche!! parece que has compensado totalmente el día</w:t>
      </w:r>
    </w:p>
    <w:p>
      <w:r>
        <w:t xml:space="preserve">¿Es tu novio mejor que el mío? ¡Demonios, no!</w:t>
      </w:r>
    </w:p>
    <w:p>
      <w:r>
        <w:t xml:space="preserve">@robdyrdek mi marido lleva la misma camisa todo el tiempo, ¿crees que puedes enviar algo de eso por aquí?</w:t>
      </w:r>
    </w:p>
    <w:p>
      <w:r>
        <w:t xml:space="preserve">@mamacapps Sepa que no soy el único.  Sólo que es más difícil para mí.</w:t>
      </w:r>
    </w:p>
    <w:p>
      <w:r>
        <w:t xml:space="preserve">voy a ver star trek vuelvo en un rato</w:t>
      </w:r>
    </w:p>
    <w:p>
      <w:r>
        <w:t xml:space="preserve">Bai KT y yo hemos decidido que en mi boda en Disney tendremos un desfile y una carroza con trampolín de hongos en la que KT y Bai saltarán</w:t>
      </w:r>
    </w:p>
    <w:p>
      <w:r>
        <w:t xml:space="preserve">@ChesterBaker ¡Realmente se ríe a carcajadas! Ver una limusina en frente de MacDonalds es demasiado divertido!</w:t>
      </w:r>
    </w:p>
    <w:p>
      <w:r>
        <w:t xml:space="preserve">saturday night live es increíble y me hace reír lalala siempre amaré este programa los sketches de timberlake son siempre divertidos &lt;3</w:t>
      </w:r>
    </w:p>
    <w:p>
      <w:r>
        <w:t xml:space="preserve">@jtimberlake dale un empujón a Justinville ¿puedo decir... tus sketches en snl eran divertidísimos? lol</w:t>
      </w:r>
    </w:p>
    <w:p>
      <w:r>
        <w:t xml:space="preserve">@melbelle2805 Te quiero absolutamente.  Gracias</w:t>
      </w:r>
    </w:p>
    <w:p>
      <w:r>
        <w:t xml:space="preserve">@cococutie4u holla feliz día de la madre anticipado</w:t>
      </w:r>
    </w:p>
    <w:p>
      <w:r>
        <w:t xml:space="preserve">@msmissy dos. Sólo voy a visitar a alguien</w:t>
      </w:r>
    </w:p>
    <w:p>
      <w:r>
        <w:t xml:space="preserve">Utilicé una unidad flash USB de repuesto como RAM virtual para mi PC. Ahora tiene 5,6 GB de memoria</w:t>
      </w:r>
    </w:p>
    <w:p>
      <w:r>
        <w:t xml:space="preserve">Hermoso día Parque del Río Noroeste para el Día de la Madre y luego noche de cine. La iglesia mañana va a ser una locura! No puedo esperar</w:t>
      </w:r>
    </w:p>
    <w:p>
      <w:r>
        <w:t xml:space="preserve">y mañana es mi cumpleaños. Todo funcionó bien con eso al final. La convenció de no invitar a personas que no conocía.</w:t>
      </w:r>
    </w:p>
    <w:p>
      <w:r>
        <w:t xml:space="preserve">Leer la biblia, rezar, y luego a la cama</w:t>
      </w:r>
    </w:p>
    <w:p>
      <w:r>
        <w:t xml:space="preserve">@mojustice He escuchado este otoño. Yo también estoy esperando!</w:t>
      </w:r>
    </w:p>
    <w:p>
      <w:r>
        <w:t xml:space="preserve">Vi The Rescuers Down Under con Dru y comí Mickey d's. Así es como las secuelas de Disney *deberían* hacerse</w:t>
      </w:r>
    </w:p>
    <w:p>
      <w:r>
        <w:t xml:space="preserve">Tengo una línea de quemadura de sol en la espalda por la etiqueta que sobresale de mi camiseta todo el día ..... ¡¡¡Necesito aloe vera!!! fui al parque de nuevo</w:t>
      </w:r>
    </w:p>
    <w:p>
      <w:r>
        <w:t xml:space="preserve">@jordanbartowski A mi me pasa lo mismo pero con los Backstreet Boys. Recuerdo haber jadeado cuando usaron 1 canción en Chuck yo estaba como O.O OMFG NO WAY</w:t>
      </w:r>
    </w:p>
    <w:p>
      <w:r>
        <w:t xml:space="preserve">@smf_always3 ok bien gracias tu también eres muy hermosa</w:t>
      </w:r>
    </w:p>
    <w:p>
      <w:r>
        <w:t xml:space="preserve">@traceym75 ¡Gracias! Le diré que mis amigos en Twitter lo dicen.</w:t>
      </w:r>
    </w:p>
    <w:p>
      <w:r>
        <w:t xml:space="preserve">@CARAciao jaja :S yo empecé ayer mi papá me ayudó mucho!!!</w:t>
      </w:r>
    </w:p>
    <w:p>
      <w:r>
        <w:t xml:space="preserve">@Rove1974 Acabo de intentar susurrar tu nombre como lo hace Justin Timberlake... suena sexy</w:t>
      </w:r>
    </w:p>
    <w:p>
      <w:r>
        <w:t xml:space="preserve">@MusikFareak ¡lo estoy haciendo genial! Rachel N tuvo una fiesta de cumpleaños hoy fue divertido. Por cierto, ¿has visto las fotos del baile de Sam? Son preciosas!</w:t>
      </w:r>
    </w:p>
    <w:p>
      <w:r>
        <w:t xml:space="preserve">@LaniNicole Yeh yeh. Me cambiaría a Cingular, pero tengo más amigos en T-Mobile. Minutos gratis, yo.</w:t>
      </w:r>
    </w:p>
    <w:p>
      <w:r>
        <w:t xml:space="preserve">Nunca me di cuenta de lo bueno que es #Techmeme hasta que lo leí (¡duh!) Como ávido lector de Tech Crunch, esto es mucho mejor...</w:t>
      </w:r>
    </w:p>
    <w:p>
      <w:r>
        <w:t xml:space="preserve">@iamchrisc jaja lindo. ps gracias por la respuesta me hizo el día jaja</w:t>
      </w:r>
    </w:p>
    <w:p>
      <w:r>
        <w:t xml:space="preserve">Star Trek fue TAN INCREÍBLE !!!!!!!!!!!!!!!!!!!!!!!!!!!!!!!!!!! ¡Spock y Kirk eran divertidísimos!  Lo voy a ver de nuevo, pronto.</w:t>
      </w:r>
    </w:p>
    <w:p>
      <w:r>
        <w:t xml:space="preserve">¡SE HA IDO AL DIABLO! VOLVERÉ A GA MAÑANA.</w:t>
      </w:r>
    </w:p>
    <w:p>
      <w:r>
        <w:t xml:space="preserve">Por fin en casa! Estoy muy cansado y un poco solo ahora, pero w.e voy a acurrucarse en algunas mantas y ver una película por mí mismo suena bien. Lol</w:t>
      </w:r>
    </w:p>
    <w:p>
      <w:r>
        <w:t xml:space="preserve">tratando de entender esto de twitter!   Estoy bastante entusiasmado con ello</w:t>
      </w:r>
    </w:p>
    <w:p>
      <w:r>
        <w:t xml:space="preserve">@JonathanRKnight ¡Gracias cariño! No puedo esperar a zarpar con ustedes la próxima semana</w:t>
      </w:r>
    </w:p>
    <w:p>
      <w:r>
        <w:t xml:space="preserve">@stefanie504 ¡Debe tener un sentido del humor muy adwancrd!  Eso es gracioso</w:t>
      </w:r>
    </w:p>
    <w:p>
      <w:r>
        <w:t xml:space="preserve">@omgstephwtf Knighty Knight! Sweet NKOTB freams Love Ya!</w:t>
      </w:r>
    </w:p>
    <w:p>
      <w:r>
        <w:t xml:space="preserve">@greenatelier awww ¡ojalá estuviera allí! Tómate una cerveza por mí B!</w:t>
      </w:r>
    </w:p>
    <w:p>
      <w:r>
        <w:t xml:space="preserve">Los planes de la empresa no salieron como se esperaba, pero está bien.</w:t>
      </w:r>
    </w:p>
    <w:p>
      <w:r>
        <w:t xml:space="preserve">Barack Obama es una leyenda, acaba de ver su discurso en la cena, fue bastante divertido</w:t>
      </w:r>
    </w:p>
    <w:p>
      <w:r>
        <w:t xml:space="preserve">@FlamingBluStar Siento lo de los problemas con el portátil. Espero que puedas arreglarlos y que el lappy vuelva a la normalidad.</w:t>
      </w:r>
    </w:p>
    <w:p>
      <w:r>
        <w:t xml:space="preserve">@m1dnightc1ty Yo también!!! Suena interesante</w:t>
      </w:r>
    </w:p>
    <w:p>
      <w:r>
        <w:t xml:space="preserve">@Alonis lol "chicos en sus trajes de neopreno", debería ir a la playa y ver chicas en trajes de neopreno</w:t>
      </w:r>
    </w:p>
    <w:p>
      <w:r>
        <w:t xml:space="preserve">en unos 30 minutos ¡Feliz Día de la Madre a todas las increíbles madres que hay!!! ¡¡Me voy a la cama!!</w:t>
      </w:r>
    </w:p>
    <w:p>
      <w:r>
        <w:t xml:space="preserve">@melgreco gracias por venir esta noche me hizo muy feliz</w:t>
      </w:r>
    </w:p>
    <w:p>
      <w:r>
        <w:t xml:space="preserve">@fiyahlilly Qué bueno que no vimos los fuegos artificiales pero sí los escuchamos</w:t>
      </w:r>
    </w:p>
    <w:p>
      <w:r>
        <w:t xml:space="preserve">@ticketranaway No es triste. Tuitear es tuitear, no que alguien pronuncie mal una palabra k para que encaje en una tarjeta.  Yo lo hubiera tuiteado.</w:t>
      </w:r>
    </w:p>
    <w:p>
      <w:r>
        <w:t xml:space="preserve">jugando a 20 preguntas con Chris</w:t>
      </w:r>
    </w:p>
    <w:p>
      <w:r>
        <w:t xml:space="preserve">@danielradcliffe ¡Domingo y día de la madre!</w:t>
      </w:r>
    </w:p>
    <w:p>
      <w:r>
        <w:t xml:space="preserve">¡¡Estoy deseando que llegue el zumo de naranja y los huevos fritos y los rollos de canela mañana por la mañana!!</w:t>
      </w:r>
    </w:p>
    <w:p>
      <w:r>
        <w:t xml:space="preserve">@AnointedPromise Sí, tiene que estar bien para la iglesia</w:t>
      </w:r>
    </w:p>
    <w:p>
      <w:r>
        <w:t xml:space="preserve">pasó una gran noche con los amigos</w:t>
      </w:r>
    </w:p>
    <w:p>
      <w:r>
        <w:t xml:space="preserve">STAR TREK FUE PURA MARAVILLA! LOVE IT!! &lt;3333 @elwhite ¡Fue genial verte!</w:t>
      </w:r>
    </w:p>
    <w:p>
      <w:r>
        <w:t xml:space="preserve">@MissJia Word. Yayy twitter después de la oscuridad lol.</w:t>
      </w:r>
    </w:p>
    <w:p>
      <w:r>
        <w:t xml:space="preserve">@Lethaldread ¡Awww mis amores! Sí me encanta todo.  Y totalmente estoy terminando mi sammich de búfalo después de unas cuantas caladas del nuevo bongie.&lt;3</w:t>
      </w:r>
    </w:p>
    <w:p>
      <w:r>
        <w:t xml:space="preserve">Esto es lo más cerca de Brooklyn que suelo estar Este barrio ha cambiado mucho en 15 años. http://twitpic.com/4wfr4</w:t>
      </w:r>
    </w:p>
    <w:p>
      <w:r>
        <w:t xml:space="preserve">@Tyrese4ReaL hi (My Man) lOl I love you too... La canción era más clara sólo tenía que bajar el volumen de mi teléfono</w:t>
      </w:r>
    </w:p>
    <w:p>
      <w:r>
        <w:t xml:space="preserve">@CuteMadeleine Tienes un DM amigui</w:t>
      </w:r>
    </w:p>
    <w:p>
      <w:r>
        <w:t xml:space="preserve">Resultados del experimento de horneado: delicioso, muy dulce, muy rico.  Casi demasiado dulce.</w:t>
      </w:r>
    </w:p>
    <w:p>
      <w:r>
        <w:t xml:space="preserve">@misterperturbed Viste el fraktastic cuadro de zoidberg que se tuiteó por ahí la semana pasada o así, ¿no?</w:t>
      </w:r>
    </w:p>
    <w:p>
      <w:r>
        <w:t xml:space="preserve">Oh Justin Timberlake. Me encanta cuando presentas el SNL.</w:t>
      </w:r>
    </w:p>
    <w:p>
      <w:r>
        <w:t xml:space="preserve">feliz cumpleaños mamá</w:t>
      </w:r>
    </w:p>
    <w:p>
      <w:r>
        <w:t xml:space="preserve">@JonathanRKnight awww que dulce. espero que tu madre tenga un maravilloso día de la madre también</w:t>
      </w:r>
    </w:p>
    <w:p>
      <w:r>
        <w:t xml:space="preserve">@mahhsaayyy jaja! bueno me alegro de haberte hecho sentir mejor en tu momento de lucha</w:t>
      </w:r>
    </w:p>
    <w:p>
      <w:r>
        <w:t xml:space="preserve">Mi primer Día de la Madre mañana</w:t>
      </w:r>
    </w:p>
    <w:p>
      <w:r>
        <w:t xml:space="preserve">Me gustan los domingos por la tarde...</w:t>
      </w:r>
    </w:p>
    <w:p>
      <w:r>
        <w:t xml:space="preserve">@Bia_Loves_NKOTB yup...como siempre....me pregunto cuando yo y V volveremos a la Tierra...me estoy poniendo un poco cómodo aquí arriba</w:t>
      </w:r>
    </w:p>
    <w:p>
      <w:r>
        <w:t xml:space="preserve">@carbaby y @travisgarland gran ver a ustedes hoy!!! se ven tan feliz amor!! vamos a pasar el rato pronto!! amor yall!</w:t>
      </w:r>
    </w:p>
    <w:p>
      <w:r>
        <w:t xml:space="preserve">@iamjonathancook ¿qué edad tiene jonathan jr? Tengo cuatro cacatúas, ya tienen dos años</w:t>
      </w:r>
    </w:p>
    <w:p>
      <w:r>
        <w:t xml:space="preserve">@jtimberlake TY cariño</w:t>
      </w:r>
    </w:p>
    <w:p>
      <w:r>
        <w:t xml:space="preserve">Buenas noches a todos, ¡te quiero Phillip! XO</w:t>
      </w:r>
    </w:p>
    <w:p>
      <w:r>
        <w:t xml:space="preserve">Noche de sábado en directo</w:t>
      </w:r>
    </w:p>
    <w:p>
      <w:r>
        <w:t xml:space="preserve">@JonathanRKnight tú y la sopa de pollo y yo estaremos bien!</w:t>
      </w:r>
    </w:p>
    <w:p>
      <w:r>
        <w:t xml:space="preserve">patio de la casa demasiado lleno. Tres personas en el bar .... fueron a pf changs.... entraron directamente</w:t>
      </w:r>
    </w:p>
    <w:p>
      <w:r>
        <w:t xml:space="preserve">@chelsealitalien pero siempre tienes a Lee. Vamos a París</w:t>
      </w:r>
    </w:p>
    <w:p>
      <w:r>
        <w:t xml:space="preserve">wow estoy cansado... me voy a la cama, BUENAS NOCHES</w:t>
      </w:r>
    </w:p>
    <w:p>
      <w:r>
        <w:t xml:space="preserve">Ahora tengo 38 seguidores.</w:t>
      </w:r>
    </w:p>
    <w:p>
      <w:r>
        <w:t xml:space="preserve">@emilove aaahhhh ¡Estoy tan emocionada!</w:t>
      </w:r>
    </w:p>
    <w:p>
      <w:r>
        <w:t xml:space="preserve">No puedo encontrar mis zapatos. :/ Espero que sea lo más malo que pueda pasar esta noche. Estoy feliz.</w:t>
      </w:r>
    </w:p>
    <w:p>
      <w:r>
        <w:t xml:space="preserve">Nada relajante en un sábado por la noche!</w:t>
      </w:r>
    </w:p>
    <w:p>
      <w:r>
        <w:t xml:space="preserve">@LKnerl sí debemos me divertí mucho en SXSW con ustedes PJ partido en mi habitación</w:t>
      </w:r>
    </w:p>
    <w:p>
      <w:r>
        <w:t xml:space="preserve">@mrskutcher ¡Hola! Soy Barb frm IA. Soy nueva en el mundo de los tweets. Disfrutar de la lectura de sus tweets. Parece que eres una persona maravillosa... Sé que eres una actriz maravillosa.</w:t>
      </w:r>
    </w:p>
    <w:p>
      <w:r>
        <w:t xml:space="preserve">@lyteforce Tu paquete de estadísticas hizo el rollo LB. Es como si estuvieras allí!</w:t>
      </w:r>
    </w:p>
    <w:p>
      <w:r>
        <w:t xml:space="preserve">Ella es lo único en lo que puedo pensar. http://twitpic.com/4wg12</w:t>
      </w:r>
    </w:p>
    <w:p>
      <w:r>
        <w:t xml:space="preserve">Terminado el estudio sobre la tierra</w:t>
      </w:r>
    </w:p>
    <w:p>
      <w:r>
        <w:t xml:space="preserve">@CloverandBee ¡¡YEA!! Así se hace! Súper emocionado por un gran recurso del Medio Oeste!!! Orgullo del Medio Oeste!</w:t>
      </w:r>
    </w:p>
    <w:p>
      <w:r>
        <w:t xml:space="preserve">Mi portátil se estaba comportando como un idiota. Ahora ha vuelto a la normalidad</w:t>
      </w:r>
    </w:p>
    <w:p>
      <w:r>
        <w:t xml:space="preserve">@kellykleinwi ¡de acuerdo, gracias!</w:t>
      </w:r>
    </w:p>
    <w:p>
      <w:r>
        <w:t xml:space="preserve">Viendo SNL. Awhh, Chris Pine es una monada</w:t>
      </w:r>
    </w:p>
    <w:p>
      <w:r>
        <w:t xml:space="preserve">TodaY fue mejor. Mi Panda puede realmente animarme. No sé, estoy feliz, como el legítimo feliz.</w:t>
      </w:r>
    </w:p>
    <w:p>
      <w:r>
        <w:t xml:space="preserve">Mañana trabajo todo el día, seguido de una cita con tetas, así que Jayden y yo le dimos a mi madre sus regalos del día de la madre a medianoche. Ella lloró.</w:t>
      </w:r>
    </w:p>
    <w:p>
      <w:r>
        <w:t xml:space="preserve">Hoy es el día de la madre, así que hazlo a lo grande por mamá Dukes y compórtate.</w:t>
      </w:r>
    </w:p>
    <w:p>
      <w:r>
        <w:t xml:space="preserve">Ok todos han llegado al punto de relajación.. se van a la cama duerman bien y feliz día de la madre a todas las mamás que hay!!! Noche</w:t>
      </w:r>
    </w:p>
    <w:p>
      <w:r>
        <w:t xml:space="preserve">@ArnaudJacobs Siempre he pensado que el buceo me daría una perspectiva totalmente nueva del mundo, pero soy demasiado cobarde para hacerlo.</w:t>
      </w:r>
    </w:p>
    <w:p>
      <w:r>
        <w:t xml:space="preserve">@Padmasree ¿Así que vas a ver Star Trek o Wolverine ...? Apuesto a que vas a ver las dos cosas, ¿verdad?</w:t>
      </w:r>
    </w:p>
    <w:p>
      <w:r>
        <w:t xml:space="preserve">Feliz Día de la Madre!</w:t>
      </w:r>
    </w:p>
    <w:p>
      <w:r>
        <w:t xml:space="preserve">Una larga cola para la caminata de las 7:00. Comenzó alrededor de las 6. Estoy tratando de bloquear el sol con mi mano</w:t>
      </w:r>
    </w:p>
    <w:p>
      <w:r>
        <w:t xml:space="preserve">@bunnyrenee gracias</w:t>
      </w:r>
    </w:p>
    <w:p>
      <w:r>
        <w:t xml:space="preserve">@AlSween awwww ¿tienes amor por mí? yup yup tengo amor por el señor Sween todo el día!</w:t>
      </w:r>
    </w:p>
    <w:p>
      <w:r>
        <w:t xml:space="preserve">@garretjiroux Sí, soy más bien una persona de Facebook http://bit.ly/duFAz</w:t>
      </w:r>
    </w:p>
    <w:p>
      <w:r>
        <w:t xml:space="preserve">Está viendo el gato en el sombrero</w:t>
      </w:r>
    </w:p>
    <w:p>
      <w:r>
        <w:t xml:space="preserve">El 10 de mayo es el Día de la Bondad Humana.</w:t>
      </w:r>
    </w:p>
    <w:p>
      <w:r>
        <w:t xml:space="preserve">@thnkhappythghts ¿Camisa de HIM en la cena? ¿Necesitas preguntar?  ¿Tiene realmente Ville en él?</w:t>
      </w:r>
    </w:p>
    <w:p>
      <w:r>
        <w:t xml:space="preserve">@Werby76 oh suuuuuuure...restriégalo por qué no ya!!!!!!!!! LOL ¡Disfruta!</w:t>
      </w:r>
    </w:p>
    <w:p>
      <w:r>
        <w:t xml:space="preserve">Acabo de terminar de cargar AIM6.9 y ¡adivina qué! Puedo recibir actualizaciones de Twitter en él!  Envíame un mensaje a: i am katie arttt</w:t>
      </w:r>
    </w:p>
    <w:p>
      <w:r>
        <w:t xml:space="preserve">noche de diversión te extraño. noche de tweets</w:t>
      </w:r>
    </w:p>
    <w:p>
      <w:r>
        <w:t xml:space="preserve">@JonathanRKnight Muchas gracias Jon.....lo mismo para tu madre Es muy dulce de tu parte pensar en todos nosotros</w:t>
      </w:r>
    </w:p>
    <w:p>
      <w:r>
        <w:t xml:space="preserve">viendo Los lugares más terroríficos de la Tierra - Me encanta este material</w:t>
      </w:r>
    </w:p>
    <w:p>
      <w:r>
        <w:t xml:space="preserve">FELIZ DÍA DE LA MADRE A TODAS LAS MADRES DEL MUNDO ENTERO NOS MERECEMOS UN DÍA SÓLO PARA NOSOTRAS...</w:t>
      </w:r>
    </w:p>
    <w:p>
      <w:r>
        <w:t xml:space="preserve">Just Another Mobile Monday vuelve a estar en línea. Son dos días que nunca recuperaré. http://tinyurl.com/ra48ye (vía @justamonday)</w:t>
      </w:r>
    </w:p>
    <w:p>
      <w:r>
        <w:t xml:space="preserve">Feliz día de la madre, tengo mucha hambre y los restaurantes están todos cerrados... Maldita sea</w:t>
      </w:r>
    </w:p>
    <w:p>
      <w:r>
        <w:t xml:space="preserve">también está deseando a estas dos adorables madres @solangeknowles &amp; @fatbellybella un Día de la Madre muy especial!!! ¡que lo disfruten!</w:t>
      </w:r>
    </w:p>
    <w:p>
      <w:r>
        <w:t xml:space="preserve">@metodico "la organización ...ITIL, se olvida de las personas (y por eso fracasan)" predicando a los conversos TI es la gente http://tr.im/kWUA</w:t>
      </w:r>
    </w:p>
    <w:p>
      <w:r>
        <w:t xml:space="preserve">Nos divertimos.</w:t>
      </w:r>
    </w:p>
    <w:p>
      <w:r>
        <w:t xml:space="preserve">Creo que sería un buen dj de radio... me gusta la música impresionante y tengo una gran personalidad!!!!  ;) !!!   !!!</w:t>
      </w:r>
    </w:p>
    <w:p>
      <w:r>
        <w:t xml:space="preserve">@akpolegirl Voy para allá, guárdame un trozo</w:t>
      </w:r>
    </w:p>
    <w:p>
      <w:r>
        <w:t xml:space="preserve">@mirder http://twitpic.com/4wfs8 - Eres muy raro. Tienes que dejar los cigarrillos, porque estás hablando solo.</w:t>
      </w:r>
    </w:p>
    <w:p>
      <w:r>
        <w:t xml:space="preserve">@DRob23 sí lo hice he visto todos ellos, pero Robert</w:t>
      </w:r>
    </w:p>
    <w:p>
      <w:r>
        <w:t xml:space="preserve">@Cassivellaunus Seguro que la señora seguirá cuando se sienta cómoda en el nuevo ordenador, puede que tarde un poco #hhrs</w:t>
      </w:r>
    </w:p>
    <w:p>
      <w:r>
        <w:t xml:space="preserve">@Ihnatko Huh. Tendré que probar eso (sin más motivo que el de probarlo</w:t>
      </w:r>
    </w:p>
    <w:p>
      <w:r>
        <w:t xml:space="preserve">@offgrid Awwww tengo algunas fotos de lindos conejitos</w:t>
      </w:r>
    </w:p>
    <w:p>
      <w:r>
        <w:t xml:space="preserve">haciendo rodajas de manzana alemanas nom nom nom</w:t>
      </w:r>
    </w:p>
    <w:p>
      <w:r>
        <w:t xml:space="preserve">@brutejonny me funciona bien</w:t>
      </w:r>
    </w:p>
    <w:p>
      <w:r>
        <w:t xml:space="preserve">@tldavidson gracias</w:t>
      </w:r>
    </w:p>
    <w:p>
      <w:r>
        <w:t xml:space="preserve">tengo que ver a 2 de mis chicos favoritos de vuelta en Long Island volviendo a la ciudad mañana o el lunes para estar con el novio! &lt;3</w:t>
      </w:r>
    </w:p>
    <w:p>
      <w:r>
        <w:t xml:space="preserve">hoy voy a ir a freo con la madre</w:t>
      </w:r>
    </w:p>
    <w:p>
      <w:r>
        <w:t xml:space="preserve">Acabo de volver del bingo con la familia. ¡He ganado más de 1.100 dólares! Noche divertida</w:t>
      </w:r>
    </w:p>
    <w:p>
      <w:r>
        <w:t xml:space="preserve">wow solo son las 9:30</w:t>
      </w:r>
    </w:p>
    <w:p>
      <w:r>
        <w:t xml:space="preserve">si no es Bee entonces no soy yo... ¿ya me oíste?  {esto para ti keemie}</w:t>
      </w:r>
    </w:p>
    <w:p>
      <w:r>
        <w:t xml:space="preserve">@__Greer__ ¡Hola Greer! Soy Marco. Es un placer hablar con un compañero actor(ress) jaja</w:t>
      </w:r>
    </w:p>
    <w:p>
      <w:r>
        <w:t xml:space="preserve">9:30pm y esta abuela se va a dormir.  20ish reservas para el Día de la Madre mañana...</w:t>
      </w:r>
    </w:p>
    <w:p>
      <w:r>
        <w:t xml:space="preserve">@Miss604 bien por tu mamá y mi mamá también!</w:t>
      </w:r>
    </w:p>
    <w:p>
      <w:r>
        <w:t xml:space="preserve">Gracias a Dios por Starbucks</w:t>
      </w:r>
    </w:p>
    <w:p>
      <w:r>
        <w:t xml:space="preserve">@GoodNightIrene ¡Gracias señora!</w:t>
      </w:r>
    </w:p>
    <w:p>
      <w:r>
        <w:t xml:space="preserve">@Clara_miss mi mejor amiga ganó entradas para verlos de kiis fm!</w:t>
      </w:r>
    </w:p>
    <w:p>
      <w:r>
        <w:t xml:space="preserve">@Renesmeeeeee *Abrazos de vuelta* yo también</w:t>
      </w:r>
    </w:p>
    <w:p>
      <w:r>
        <w:t xml:space="preserve">@bhl1 ¡Eso espero! Mi hermana vive allí!</w:t>
      </w:r>
    </w:p>
    <w:p>
      <w:r>
        <w:t xml:space="preserve">Concierto de @janessapunani por favor explique? estoy intrigado</w:t>
      </w:r>
    </w:p>
    <w:p>
      <w:r>
        <w:t xml:space="preserve">@MISS_OTTAWA ¡diviértete!</w:t>
      </w:r>
    </w:p>
    <w:p>
      <w:r>
        <w:t xml:space="preserve">Feliz Día de la Madre a todas las mujeres... Con todos los momentos que apreciamos con nuestros hijos, hoy deja que esos momentos te aprecien a ti a cambio.</w:t>
      </w:r>
    </w:p>
    <w:p>
      <w:r>
        <w:t xml:space="preserve">FELIZ DÍA DE LA MADRE A TODAS LAS MADRES !!!!!!!</w:t>
      </w:r>
    </w:p>
    <w:p>
      <w:r>
        <w:t xml:space="preserve">@AlFerretti Uh, sí.  Totalmente.  Pero bueno, yo también lo soy en la vida real, así queoooo....</w:t>
      </w:r>
    </w:p>
    <w:p>
      <w:r>
        <w:t xml:space="preserve">acaba de despertarse. ¡Feliz Día de la Madre a todas las madres y abuelas!</w:t>
      </w:r>
    </w:p>
    <w:p>
      <w:r>
        <w:t xml:space="preserve">@JoeJonas1Fan1 heyy. ¿Cómo estás?</w:t>
      </w:r>
    </w:p>
    <w:p>
      <w:r>
        <w:t xml:space="preserve">@xVOJOx no sabía que tenías un blog!!!  Eso es tan impresionante</w:t>
      </w:r>
    </w:p>
    <w:p>
      <w:r>
        <w:t xml:space="preserve">@SherriEShepherd te mereces algo mucho mejor... ¡aguanta que las cosas buenas llegan a los que esperan!</w:t>
      </w:r>
    </w:p>
    <w:p>
      <w:r>
        <w:t xml:space="preserve">Comida tailandesa con Natalie. A ella le encanta esto. Eso me hace sonreír.</w:t>
      </w:r>
    </w:p>
    <w:p>
      <w:r>
        <w:t xml:space="preserve">@katyperry la buena vida!!! - bajo una luna de miel</w:t>
      </w:r>
    </w:p>
    <w:p>
      <w:r>
        <w:t xml:space="preserve">¡Suerte a @Sickamore @richhil !!</w:t>
      </w:r>
    </w:p>
    <w:p>
      <w:r>
        <w:t xml:space="preserve">@Stacilynny Es mañana!!!!</w:t>
      </w:r>
    </w:p>
    <w:p>
      <w:r>
        <w:t xml:space="preserve">totalmente la mejor parte de mi día fue estudiar con @beccahicklen jaja ok ahora si que me voy de holly's y estaré ahí en breve! paz!</w:t>
      </w:r>
    </w:p>
    <w:p>
      <w:r>
        <w:t xml:space="preserve">Ah, y PS. Como ya son las 12:30, debería decir "Feliz Día de la Madre" a mi madre y a todas las madres que hay por ahí.</w:t>
      </w:r>
    </w:p>
    <w:p>
      <w:r>
        <w:t xml:space="preserve">Trabajando en nuestra recaudación de fondos para el béisbol Obtenga un 10% de descuento en el paquete de bodas Platium o Diamond si nos hace saber que nos vio en Twitter.</w:t>
      </w:r>
    </w:p>
    <w:p>
      <w:r>
        <w:t xml:space="preserve">@rayvinhsu bienvenido a win 7. Estoy seguro de que te gustará el nuevo sistema operativo pero si tienes algún problema no dudes en preguntar</w:t>
      </w:r>
    </w:p>
    <w:p>
      <w:r>
        <w:t xml:space="preserve">La cerveza de pollo y la buena compañía hacen una buena noche...</w:t>
      </w:r>
    </w:p>
    <w:p>
      <w:r>
        <w:t xml:space="preserve">@daStasia todo el mundo dice que</w:t>
      </w:r>
    </w:p>
    <w:p>
      <w:r>
        <w:t xml:space="preserve">@abiFACE gracias por recibirnosrr!</w:t>
      </w:r>
    </w:p>
    <w:p>
      <w:r>
        <w:t xml:space="preserve">@JonathanRKnight hey babe, feliz de saber de ti de nuevo en twitter el programa de hoy fue INCREIBLE!!!</w:t>
      </w:r>
    </w:p>
    <w:p>
      <w:r>
        <w:t xml:space="preserve">@katyperry creo que es bajo una luna de miel por la buena vida -- o eso o es bajo una luna de miel por joseph arthur.</w:t>
      </w:r>
    </w:p>
    <w:p>
      <w:r>
        <w:t xml:space="preserve">@howardlindzon Eres un lameculos Estoy deseando ver los tuits del día de la madre del centro, de la montaña y del Pacífico.  No te olvides de PEI</w:t>
      </w:r>
    </w:p>
    <w:p>
      <w:r>
        <w:t xml:space="preserve">dijo de verdad</w:t>
      </w:r>
    </w:p>
    <w:p>
      <w:r>
        <w:t xml:space="preserve">Me divertí mucho esta noche!! Pero estoy tan emocionada de llegar a casa e ir a dormir</w:t>
      </w:r>
    </w:p>
    <w:p>
      <w:r>
        <w:t xml:space="preserve">@julieannee sup betch</w:t>
      </w:r>
    </w:p>
    <w:p>
      <w:r>
        <w:t xml:space="preserve">Feliz Día de la Madre 2 a todas las fabulosas madres que hay. El mundo no funcionaría sin nosotras. Seguid con el buen trabajo. Disfrutad de vuestro día</w:t>
      </w:r>
    </w:p>
    <w:p>
      <w:r>
        <w:t xml:space="preserve">@heidimontag - absolutamente lo ama.... u r demasiadas cosas!</w:t>
      </w:r>
    </w:p>
    <w:p>
      <w:r>
        <w:t xml:space="preserve">@Turrislove09 pero realmente quiero hacerlo. como si realmente empezara a odiar a PA. por cierto, acabo de enviar un mensaje al gran conocido como Dylan</w:t>
      </w:r>
    </w:p>
    <w:p>
      <w:r>
        <w:t xml:space="preserve">Pintar es un trabajo duro. Muy cansado. Pero es satisfactorio ver que la casa de Dios se pone más bonita.  Y me gusta el amarillo de la habitación de Tim.</w:t>
      </w:r>
    </w:p>
    <w:p>
      <w:r>
        <w:t xml:space="preserve">@HOMELESSCRISIS Y quizás consigas la estatua y la santidad que buscas.  Todos salimos ganando. No se puede ser víctima como los tuyos.</w:t>
      </w:r>
    </w:p>
    <w:p>
      <w:r>
        <w:t xml:space="preserve">Bueno, basta de charla familiar sensiblera. Me voy a la cama obstinadamente.</w:t>
      </w:r>
    </w:p>
    <w:p>
      <w:r>
        <w:t xml:space="preserve">Noche de cine con Kate</w:t>
      </w:r>
    </w:p>
    <w:p>
      <w:r>
        <w:t xml:space="preserve">Probablemente voy a Jamba Juice en treinta minutos, comprar por un tiempo y luego ir al aeropuerto y ver a mi papádddd.</w:t>
      </w:r>
    </w:p>
    <w:p>
      <w:r>
        <w:t xml:space="preserve">El 22 no puede llegar lo suficientemente rápido!</w:t>
      </w:r>
    </w:p>
    <w:p>
      <w:r>
        <w:t xml:space="preserve">El banquete del coro fue más de lo que podría haber soñado.   ¡Estoy tan feliz! ¡¡Ahora la fiesta de después en casa de Lauren!!</w:t>
      </w:r>
    </w:p>
    <w:p>
      <w:r>
        <w:t xml:space="preserve">@JessicaSimpson Soy fan tuya desde hace años y has sido una gran inspiración para mí. Eres realmente mi ídolo Mis mejores deseos para ti</w:t>
      </w:r>
    </w:p>
    <w:p>
      <w:r>
        <w:t xml:space="preserve">@jessiemona mama los chicos van a sudar mucho en Pre K lol muah</w:t>
      </w:r>
    </w:p>
    <w:p>
      <w:r>
        <w:t xml:space="preserve">está a punto de ir al Campamento de Rock con @meltrev y papá ¡YAY!</w:t>
      </w:r>
    </w:p>
    <w:p>
      <w:r>
        <w:t xml:space="preserve">sheboygan / teekay / otros chicos / pelea / angus / ryan / centro comercial / mcdonalds / alta / fiesta / beer pong / beber / conducir a casa. noche divertida</w:t>
      </w:r>
    </w:p>
    <w:p>
      <w:r>
        <w:t xml:space="preserve">durmiendo en mi propia cama esta noche... ¡en casa!</w:t>
      </w:r>
    </w:p>
    <w:p>
      <w:r>
        <w:t xml:space="preserve">fuegos artificiales @ KBOOM concierto ... segundo mejor que he visto ... precedido sólo por el show del año pasado 2008 &lt;sigh&gt;</w:t>
      </w:r>
    </w:p>
    <w:p>
      <w:r>
        <w:t xml:space="preserve">@MsEDU ¡Tyler Perry es divertidísimo! Creo que lo haré.  Pero me voy a la cama, así que te tuiteo por la mañana. Buenas noches.</w:t>
      </w:r>
    </w:p>
    <w:p>
      <w:r>
        <w:t xml:space="preserve">@brotallybeh amigo, ¿fuiste tú en el nuevo comercial de Star Trek de Burger King? ¿Bud Light y Burger King? Estoy muy orgulloso de ti.</w:t>
      </w:r>
    </w:p>
    <w:p>
      <w:r>
        <w:t xml:space="preserve">la fiesta ha sido impresionante. estoy muy cansado, adiós. ps: feliz día de la madre</w:t>
      </w:r>
    </w:p>
    <w:p>
      <w:r>
        <w:t xml:space="preserve">@CompanyWoman jaja tengo que preguntar, ¿son ustedes 2 tan hermosos como sus voces? maldición ustedes super cool mujeres hermosas que son probablemente no disponible! lol</w:t>
      </w:r>
    </w:p>
    <w:p>
      <w:r>
        <w:t xml:space="preserve">@penguinm Ese comentario era para ..bueno ya sabes...no responderlo.</w:t>
      </w:r>
    </w:p>
    <w:p>
      <w:r>
        <w:t xml:space="preserve">Tapit:E446WWHLLYAR TK3H6694PRMP 9R46TAHXEFKT por favor @ responderme si usted gana! Gracias!</w:t>
      </w:r>
    </w:p>
    <w:p>
      <w:r>
        <w:t xml:space="preserve">@LittleGigiGirl Feliz cumpleaños!!!!!</w:t>
      </w:r>
    </w:p>
    <w:p>
      <w:r>
        <w:t xml:space="preserve">@cptheartist 'wife a chick' LMAO!!! no hay problema con el matrimonio. solo simbolismo negativo unido a lo de saltar directamente al anillo.</w:t>
      </w:r>
    </w:p>
    <w:p>
      <w:r>
        <w:t xml:space="preserve">@whiteangle Aguantamos, los japoneses estaban haciendo animales de origami para Darcy ¡Lo pasamos muy bien, un lugar increíble!</w:t>
      </w:r>
    </w:p>
    <w:p>
      <w:r>
        <w:t xml:space="preserve">Mmmmmmm. Me encanta Espresso......, es decir, la aplicación. Supongo que la cosa real me ayuda a trabajar eficientemente también</w:t>
      </w:r>
    </w:p>
    <w:p>
      <w:r>
        <w:t xml:space="preserve">@dpocza Espero aceptar esa oferta algún día</w:t>
      </w:r>
    </w:p>
    <w:p>
      <w:r>
        <w:t xml:space="preserve">Feliz Día de la Madre</w:t>
      </w:r>
    </w:p>
    <w:p>
      <w:r>
        <w:t xml:space="preserve">@heatedskates Puede ser, sigue sin gustarme escuchar tanto su nombre.   #blackhawks #canucks</w:t>
      </w:r>
    </w:p>
    <w:p>
      <w:r>
        <w:t xml:space="preserve">¿Alguna vez has estado tan agotado que te duele todo el cuerpo? Ya estoy ahí. Apaguen las luces - Buenas noches pequeños tweets... duerman bien</w:t>
      </w:r>
    </w:p>
    <w:p>
      <w:r>
        <w:t xml:space="preserve">Siento que tengo que ponerme al día en twitter no he hecho mucho este fin de semana!</w:t>
      </w:r>
    </w:p>
    <w:p>
      <w:r>
        <w:t xml:space="preserve">En Walmart conseguir una tarjeta del día de las madres con cada otro tipo procrastinating en chattanooga slim pickings pero consiguió uno bueno.</w:t>
      </w:r>
    </w:p>
    <w:p>
      <w:r>
        <w:t xml:space="preserve">@AlimSalahuddin LOL!!! Lo voy a ver quizás hoy mismo</w:t>
      </w:r>
    </w:p>
    <w:p>
      <w:r>
        <w:t xml:space="preserve">¿tal vez podría perforar un agujero en mí?  LOL OH SNAP!  (lo siento, no pude resistirme)</w:t>
      </w:r>
    </w:p>
    <w:p>
      <w:r>
        <w:t xml:space="preserve">Tuve un día genial lleno de Seaworld, chicos retrasados de 15 años y X-Men Origins. ¿Día ganado?</w:t>
      </w:r>
    </w:p>
    <w:p>
      <w:r>
        <w:t xml:space="preserve">Ok, 4 fanáticos de Star Trek le han dado buenas críticas a la nueva película emocionándose mucho!!!</w:t>
      </w:r>
    </w:p>
    <w:p>
      <w:r>
        <w:t xml:space="preserve">@Bluewolf2072 gracias</w:t>
      </w:r>
    </w:p>
    <w:p>
      <w:r>
        <w:t xml:space="preserve">Creo que voy a bajar al vestíbulo dentro de un rato para conseguir ya sea Starbucks o .. tal vez un helado</w:t>
      </w:r>
    </w:p>
    <w:p>
      <w:r>
        <w:t xml:space="preserve">deseando a mamá un feliz día de la madre y, por supuesto, ¡feliz cumpleaños también!</w:t>
      </w:r>
    </w:p>
    <w:p>
      <w:r>
        <w:t xml:space="preserve">@DizzyDezzi Necesitabas ver la cena de corresponsales de la Casa Blanca. Eso te habría animado!</w:t>
      </w:r>
    </w:p>
    <w:p>
      <w:r>
        <w:t xml:space="preserve">es un graduado universitario</w:t>
      </w:r>
    </w:p>
    <w:p>
      <w:r>
        <w:t xml:space="preserve">@CLINTIRD lo hará</w:t>
      </w:r>
    </w:p>
    <w:p>
      <w:r>
        <w:t xml:space="preserve">Me voy a la cama después de estar horas al teléfono cotilleando con Bia, lol. Nite nite, ¡que duermas bien!</w:t>
      </w:r>
    </w:p>
    <w:p>
      <w:r>
        <w:t xml:space="preserve">@profitfu wattup bro, hows it going, i see ya twitter is kicking butt JV http://twurl.nl/ogzbdl</w:t>
      </w:r>
    </w:p>
    <w:p>
      <w:r>
        <w:t xml:space="preserve">@omgfasho brent va a 789... y charles y dave necesitamos ir</w:t>
      </w:r>
    </w:p>
    <w:p>
      <w:r>
        <w:t xml:space="preserve">escuchando música mientras doy los últimos toques a mi regalo del día de la madre y lo mejor es que no me costó nada</w:t>
      </w:r>
    </w:p>
    <w:p>
      <w:r>
        <w:t xml:space="preserve">@oiram16 orralle.. diviértete</w:t>
      </w:r>
    </w:p>
    <w:p>
      <w:r>
        <w:t xml:space="preserve">ALMUERZO DEL DÍA DE LA MADRE</w:t>
      </w:r>
    </w:p>
    <w:p>
      <w:r>
        <w:t xml:space="preserve">@djsleeper ¿estás en SD este fin de semana? Vamos a tomar unos tacos mañana o algo si estás libre</w:t>
      </w:r>
    </w:p>
    <w:p>
      <w:r>
        <w:t xml:space="preserve">@jesslina Awww, sí, me encanta ese.  Recuerdo haberlo visto en Great America c/ Tassi.  Un gran recuerdo</w:t>
      </w:r>
    </w:p>
    <w:p>
      <w:r>
        <w:t xml:space="preserve">@Jordanbrown Consigue sus zapatos de zueco</w:t>
      </w:r>
    </w:p>
    <w:p>
      <w:r>
        <w:t xml:space="preserve">@accidbrrittanny lol hey</w:t>
      </w:r>
    </w:p>
    <w:p>
      <w:r>
        <w:t xml:space="preserve">@userealbutter la puerta está abierta, tu taza de té está esperando</w:t>
      </w:r>
    </w:p>
    <w:p>
      <w:r>
        <w:t xml:space="preserve">@mmuhlig24 eso es lindo. mmmk te veo como en 5 minutos.</w:t>
      </w:r>
    </w:p>
    <w:p>
      <w:r>
        <w:t xml:space="preserve">mhmm idk pensé en aparecer y asustar a la gente jeje...pero si entiendo TOTALMENTE si es solo para ustedes VN suena genial!!!</w:t>
      </w:r>
    </w:p>
    <w:p>
      <w:r>
        <w:t xml:space="preserve">Maravilloso fin de semana amo a mi familia y amigos porque son increíbles. Feliz día de la madre a todas las mamás &lt;3</w:t>
      </w:r>
    </w:p>
    <w:p>
      <w:r>
        <w:t xml:space="preserve">Irá a Indiana Baptist el domingo, reza por los misioneros de verano...</w:t>
      </w:r>
    </w:p>
    <w:p>
      <w:r>
        <w:t xml:space="preserve">@LeEyecandy jajaja. Creo que estás bastante lejos de mí. Aunque quizás la próxima vez</w:t>
      </w:r>
    </w:p>
    <w:p>
      <w:r>
        <w:t xml:space="preserve">@gemstwin Abuela, Linda estará feliz.</w:t>
      </w:r>
    </w:p>
    <w:p>
      <w:r>
        <w:t xml:space="preserve">Me está gustando mucho Escapar del Destino esta noche.</w:t>
      </w:r>
    </w:p>
    <w:p>
      <w:r>
        <w:t xml:space="preserve">@aramos82 si! la piscina abrió este fin de semana</w:t>
      </w:r>
    </w:p>
    <w:p>
      <w:r>
        <w:t xml:space="preserve">hoy puedo dormir hasta tarde!</w:t>
      </w:r>
    </w:p>
    <w:p>
      <w:r>
        <w:t xml:space="preserve">feliz día de la madre!!!</w:t>
      </w:r>
    </w:p>
    <w:p>
      <w:r>
        <w:t xml:space="preserve">cree que los castillos son divertidos</w:t>
      </w:r>
    </w:p>
    <w:p>
      <w:r>
        <w:t xml:space="preserve">@MsKnitSox gracias amy, está lleno de calor</w:t>
      </w:r>
    </w:p>
    <w:p>
      <w:r>
        <w:t xml:space="preserve">FELIZ DÍA DE LA MADRE A TODAS LAS MAMÁS!!!!!!!!!!!!</w:t>
      </w:r>
    </w:p>
    <w:p>
      <w:r>
        <w:t xml:space="preserve">@stovertile ¿Las tarjetas hechas a mano de Etsy no eran buenas?</w:t>
      </w:r>
    </w:p>
    <w:p>
      <w:r>
        <w:t xml:space="preserve">wooo... mi suerte está hecha</w:t>
      </w:r>
    </w:p>
    <w:p>
      <w:r>
        <w:t xml:space="preserve">Bebidas y cena con Amy y Lori</w:t>
      </w:r>
    </w:p>
    <w:p>
      <w:r>
        <w:t xml:space="preserve">@aeakett ¿Y quién dice que no estaba murmurando para mí mismo?</w:t>
      </w:r>
    </w:p>
    <w:p>
      <w:r>
        <w:t xml:space="preserve">necesita escapar de esta ciudad. preparándose. seeyuhhh.</w:t>
      </w:r>
    </w:p>
    <w:p>
      <w:r>
        <w:t xml:space="preserve">@duckout Whole Earth Festival</w:t>
      </w:r>
    </w:p>
    <w:p>
      <w:r>
        <w:t xml:space="preserve">Bienvenidos a bordo a 5 nuevos seguidores Gracias, es un honor.</w:t>
      </w:r>
    </w:p>
    <w:p>
      <w:r>
        <w:t xml:space="preserve">No puedo creer la cantidad de gente que piensa que es genial que haya pasado el test "¿cómo de rubio eres?" en Facebook.  Soy muy rubia!</w:t>
      </w:r>
    </w:p>
    <w:p>
      <w:r>
        <w:t xml:space="preserve">@lo_ferrigno ¡¡SÍ!! YOU FTW!!!!! LMAO no estaba mirando</w:t>
      </w:r>
    </w:p>
    <w:p>
      <w:r>
        <w:t xml:space="preserve">Star Trek en IMAX con Kojikun, seastar, Brian y George.</w:t>
      </w:r>
    </w:p>
    <w:p>
      <w:r>
        <w:t xml:space="preserve">no puedo dejar de jugar a Fallout 3!  Este juego es adictivo como el crack!!  Es malo cuando sueñas que reparas armas mientras duermes</w:t>
      </w:r>
    </w:p>
    <w:p>
      <w:r>
        <w:t xml:space="preserve">tenía una ensalada impresionante! Recomiendo la ensalada de pollo búfalo picante.</w:t>
      </w:r>
    </w:p>
    <w:p>
      <w:r>
        <w:t xml:space="preserve">feliz dia de la madre a todas las madres! &lt;3333</w:t>
      </w:r>
    </w:p>
    <w:p>
      <w:r>
        <w:t xml:space="preserve">@TheDailyBlonde No soy ni madre ni padre, hmm bueno le reenviaré el enlace a mi madre.  Estoy avergonzado ahora</w:t>
      </w:r>
    </w:p>
    <w:p>
      <w:r>
        <w:t xml:space="preserve">@TheWayIRoll HIII!!!! te he echado de menos sólo aburrido....¿qué hay de ti?</w:t>
      </w:r>
    </w:p>
    <w:p>
      <w:r>
        <w:t xml:space="preserve">Bueno, esa fue una noche divertida</w:t>
      </w:r>
    </w:p>
    <w:p>
      <w:r>
        <w:t xml:space="preserve">@neeliemoo por eso soy tan gilipollas</w:t>
      </w:r>
    </w:p>
    <w:p>
      <w:r>
        <w:t xml:space="preserve">omgoodness FINALMENTE de vuelta de la cena con la fam bam!</w:t>
      </w:r>
    </w:p>
    <w:p>
      <w:r>
        <w:t xml:space="preserve">@rustycoon ¡Edgefest! o quizás ya que estás conduciendo...</w:t>
      </w:r>
    </w:p>
    <w:p>
      <w:r>
        <w:t xml:space="preserve">NITE PEOPLES!!!!!</w:t>
      </w:r>
    </w:p>
    <w:p>
      <w:r>
        <w:t xml:space="preserve">El día de hoy no está perdido</w:t>
      </w:r>
    </w:p>
    <w:p>
      <w:r>
        <w:t xml:space="preserve">Pasar tiempo con mamá mañana por la mañana... barbacoa, allá voy...  ¡FELIZ DÍA DE LA MADRE!</w:t>
      </w:r>
    </w:p>
    <w:p>
      <w:r>
        <w:t xml:space="preserve">@Jonasbrothers Es absolutamente increíble. Ya es oficial: Mi JONAS FAVORITO es FRANKIE. Él es el hombre</w:t>
      </w:r>
    </w:p>
    <w:p>
      <w:r>
        <w:t xml:space="preserve">@southernbell361 Sí, Jimmy Fallon ha vuelto para hacer un sketch. Yay!!!!</w:t>
      </w:r>
    </w:p>
    <w:p>
      <w:r>
        <w:t xml:space="preserve">Hmm, supongo que hacia dónde se dirige el mundo 2day....Hagamos predicciones</w:t>
      </w:r>
    </w:p>
    <w:p>
      <w:r>
        <w:t xml:space="preserve">El programa Barry Gibb Talk!!!!!</w:t>
      </w:r>
    </w:p>
    <w:p>
      <w:r>
        <w:t xml:space="preserve">Estas situaciones difíciles nos obligan a pensar en casarnos con una chica adorable</w:t>
      </w:r>
    </w:p>
    <w:p>
      <w:r>
        <w:t xml:space="preserve">@JonathanRKnight así que en serio... necesito una cita para una boda. Realmente no quiero ir solo. Es el 23 de mayo... ¿hay alguna posibilidad?</w:t>
      </w:r>
    </w:p>
    <w:p>
      <w:r>
        <w:t xml:space="preserve">@VSchlesinger Hey, mira quién está en twitter Muy kewl</w:t>
      </w:r>
    </w:p>
    <w:p>
      <w:r>
        <w:t xml:space="preserve">otra noche divertida!! chilled wit mi homie @ tortuga verde y el parque....good times...good times.</w:t>
      </w:r>
    </w:p>
    <w:p>
      <w:r>
        <w:t xml:space="preserve">@ScottATaylor Bueno, está eso...</w:t>
      </w:r>
    </w:p>
    <w:p>
      <w:r>
        <w:t xml:space="preserve">Me va increíble en el beer pong con mi hermano</w:t>
      </w:r>
    </w:p>
    <w:p>
      <w:r>
        <w:t xml:space="preserve">@remzology fue increíble, pero debido a las limitaciones de tiempo sólo pudo visitar los prados y el bosque de pinos. Publicaré las imágenes más tarde.</w:t>
      </w:r>
    </w:p>
    <w:p>
      <w:r>
        <w:t xml:space="preserve">Buenas noches y adiós...</w:t>
      </w:r>
    </w:p>
    <w:p>
      <w:r>
        <w:t xml:space="preserve">@jark desactívalos, aún puedes ir 100% libre de aero.</w:t>
      </w:r>
    </w:p>
    <w:p>
      <w:r>
        <w:t xml:space="preserve">@resofactor Estoy completamente de acuerdo</w:t>
      </w:r>
    </w:p>
    <w:p>
      <w:r>
        <w:t xml:space="preserve">Para mis madres. Te amo tanto, Ur tan independiente y fuerte y espero que todo lo que hago en la vida mantiene u feliz. Amor tu primer hijo Mel.</w:t>
      </w:r>
    </w:p>
    <w:p>
      <w:r>
        <w:t xml:space="preserve">Tuve una GRAN noche con Justine y los chicos y toda la gente de Westconn que conocí esta noche jaja</w:t>
      </w:r>
    </w:p>
    <w:p>
      <w:r>
        <w:t xml:space="preserve">@oheather78 ¡Genial! Yo soy de Jaycee de una sola letra creo. Sólo D!</w:t>
      </w:r>
    </w:p>
    <w:p>
      <w:r>
        <w:t xml:space="preserve">@JoWork oh, ella va a volver de nuevo ......... y tu AZZ BETTA hacer un VID sobre tu chico de promoción</w:t>
      </w:r>
    </w:p>
    <w:p>
      <w:r>
        <w:t xml:space="preserve">@lazakesau "Graverobber, graverobber, a veces me pregunto por qué me molesto.." ¡Diviértete esta noche!</w:t>
      </w:r>
    </w:p>
    <w:p>
      <w:r>
        <w:t xml:space="preserve">@NoopDoggNatasha Fanbase es una palabra clave para algo muy especial para Anoop. Muy personal... y especial.</w:t>
      </w:r>
    </w:p>
    <w:p>
      <w:r>
        <w:t xml:space="preserve">@AlexAllTimeLow ohh snapp, diviértete</w:t>
      </w:r>
    </w:p>
    <w:p>
      <w:r>
        <w:t xml:space="preserve">@littlemissgina ¡Me he adelantado a ti!  #stickam</w:t>
      </w:r>
    </w:p>
    <w:p>
      <w:r>
        <w:t xml:space="preserve">@EAJosh ¿De quién has oído eso?  Pero si eso es cierto. Estoy en lo cierto con ella!!!</w:t>
      </w:r>
    </w:p>
    <w:p>
      <w:r>
        <w:t xml:space="preserve">@pakyton me encantan</w:t>
      </w:r>
    </w:p>
    <w:p>
      <w:r>
        <w:t xml:space="preserve">@schappie Eso es raro... :\N-¿Y qué era lo que me dibujabas?</w:t>
      </w:r>
    </w:p>
    <w:p>
      <w:r>
        <w:t xml:space="preserve">@Merlene ¡Genial! Estás en el club de los tuiteros de 5 cifras.</w:t>
      </w:r>
    </w:p>
    <w:p>
      <w:r>
        <w:t xml:space="preserve">@Yungrichhustla ohh kayy fasho si vas esta noche diviértete por mí</w:t>
      </w:r>
    </w:p>
    <w:p>
      <w:r>
        <w:t xml:space="preserve">@FlyAArmy Sí, lo mismo digo. Tengo que estar en el estado de ánimo 4 ella.</w:t>
      </w:r>
    </w:p>
    <w:p>
      <w:r>
        <w:t xml:space="preserve">¡¡¡Calle de la vergüenza!!!</w:t>
      </w:r>
    </w:p>
    <w:p>
      <w:r>
        <w:t xml:space="preserve">Me encanta Mindy, es mi empleada favorita</w:t>
      </w:r>
    </w:p>
    <w:p>
      <w:r>
        <w:t xml:space="preserve">@Nora_78 Estoy sowwy usted tiene que trabajar w / un idiota. Te llamaré si quieres. Sólo para romper su día.</w:t>
      </w:r>
    </w:p>
    <w:p>
      <w:r>
        <w:t xml:space="preserve">@picsiechick Hace un año que no monto en tierra. Odio el single track, puedo con el doble track, lento.</w:t>
      </w:r>
    </w:p>
    <w:p>
      <w:r>
        <w:t xml:space="preserve">Me voy a la cama. Buenas noches, Jessica.</w:t>
      </w:r>
    </w:p>
    <w:p>
      <w:r>
        <w:t xml:space="preserve">@Aroundtheus ¡salud! ;)</w:t>
      </w:r>
    </w:p>
    <w:p>
      <w:r>
        <w:t xml:space="preserve">@KrustyCanuck ¿Es hora de un poco de Halo3 entonces?</w:t>
      </w:r>
    </w:p>
    <w:p>
      <w:r>
        <w:t xml:space="preserve">feliz día de la madre a todas las madres...</w:t>
      </w:r>
    </w:p>
    <w:p>
      <w:r>
        <w:t xml:space="preserve">@jusreenomas no pensé que el video era hoeish en realidad me encanta.era tan desagradable lol</w:t>
      </w:r>
    </w:p>
    <w:p>
      <w:r>
        <w:t xml:space="preserve">@HilHolla diviértete en la llamativa colina federal... estoy seguro de que tu culo importado comiendo cheetos encajará lol</w:t>
      </w:r>
    </w:p>
    <w:p>
      <w:r>
        <w:t xml:space="preserve">@Quizman15 gracias joeman!</w:t>
      </w:r>
    </w:p>
    <w:p>
      <w:r>
        <w:t xml:space="preserve">¡Un día increíble!</w:t>
      </w:r>
    </w:p>
    <w:p>
      <w:r>
        <w:t xml:space="preserve">@mrskutcher ¡Ashotn está genial, y tú estás fantástica como siempre! Seguís teniendo el brillo de recién casados, y eso es para siempre.  VERDADERO AMOR</w:t>
      </w:r>
    </w:p>
    <w:p>
      <w:r>
        <w:t xml:space="preserve">@beneubanks Me gustan tus camisetas de RRHH. Me inspiran a pensar en frases ingeniosas/rudas de RRHH que nunca llevaría.</w:t>
      </w:r>
    </w:p>
    <w:p>
      <w:r>
        <w:t xml:space="preserve">@hxcfairy No me extraña que estemos casados.   Amor nocturno. &lt;3</w:t>
      </w:r>
    </w:p>
    <w:p>
      <w:r>
        <w:t xml:space="preserve">@freshalina @itsmeAmerie ¡Hola a todos! Acabo de mezclar el primer single....!  "Why R U" ...¡estoy taaaan emocionada!</w:t>
      </w:r>
    </w:p>
    <w:p>
      <w:r>
        <w:t xml:space="preserve">@kimberlynicole ¡¡¡Sí!!! Me alegro mucho de que hayas podido conocerla!</w:t>
      </w:r>
    </w:p>
    <w:p>
      <w:r>
        <w:t xml:space="preserve">me voy a la cama porque mañana tengo que levantarme como a las siete y media o algo así. hoy no ha sido un día tan malo.</w:t>
      </w:r>
    </w:p>
    <w:p>
      <w:r>
        <w:t xml:space="preserve">@lindentreephoto A menos que te refieras a las 2 horas semanales que uso para dormir. Sí, supongo que podría usarlas</w:t>
      </w:r>
    </w:p>
    <w:p>
      <w:r>
        <w:t xml:space="preserve">me voy a la cama, pero debo decir que me encanta que #justin timberlake y #mark martin sean los trending topics #3 y #4 en twitter esta noche! rock.</w:t>
      </w:r>
    </w:p>
    <w:p>
      <w:r>
        <w:t xml:space="preserve">en casa...aburrido pero esta bien voy a ver al novio y a su mama mañana para el dia de la mama</w:t>
      </w:r>
    </w:p>
    <w:p>
      <w:r>
        <w:t xml:space="preserve">@WeddingTresses ¿de qué diversión estás hablando?</w:t>
      </w:r>
    </w:p>
    <w:p>
      <w:r>
        <w:t xml:space="preserve">@TravisGarland asegúrate de llamar a tu madre y decirle lo mucho que la quieres. Dile que la quiero por traerte al mundo.</w:t>
      </w:r>
    </w:p>
    <w:p>
      <w:r>
        <w:t xml:space="preserve">Me voy a la cama. Hoy ha sido otro buen día, aunque sin incidentes.</w:t>
      </w:r>
    </w:p>
    <w:p>
      <w:r>
        <w:t xml:space="preserve">@jefferycjordan ¡Me parece bien!  Taylor + Kellie de gira juntos es pura genialidad!</w:t>
      </w:r>
    </w:p>
    <w:p>
      <w:r>
        <w:t xml:space="preserve">estoy decidido a revolcarme en mi casa y comer sándwiches de huevo. y fumar unos cuantos tazones. me parece una noche espléndida</w:t>
      </w:r>
    </w:p>
    <w:p>
      <w:r>
        <w:t xml:space="preserve">@XKirstyxo jaja me encanta Dnt Regret It Now con Tyga &lt;3 Pero solo al azar, DeLeon canta en Tifanny Blews! Jaja como una línea.. XD</w:t>
      </w:r>
    </w:p>
    <w:p>
      <w:r>
        <w:t xml:space="preserve">@crystalmethod ME ENCANTA el álbum y no puedo esperar al lanzamiento oficial Sólo por curiosidad, ¿qué 3 softsynths/DAW se utilizaron en él?</w:t>
      </w:r>
    </w:p>
    <w:p>
      <w:r>
        <w:t xml:space="preserve">@ultraviolet10 lo único que sé de star trek es el chiste del twitter de tina fey, "que el 4 esté contigo"</w:t>
      </w:r>
    </w:p>
    <w:p>
      <w:r>
        <w:t xml:space="preserve">Qué gran noche.</w:t>
      </w:r>
    </w:p>
    <w:p>
      <w:r>
        <w:t xml:space="preserve">@J14magazine HaHa i Forgot...It'll probably be on Youtube...So I'll Watch It Later</w:t>
      </w:r>
    </w:p>
    <w:p>
      <w:r>
        <w:t xml:space="preserve">@PrincessSuperC estuviste greeeeeeaaaaatttttt nena!! Fue increíble!</w:t>
      </w:r>
    </w:p>
    <w:p>
      <w:r>
        <w:t xml:space="preserve">http://twitpic.com/4wgoi - ¡En los chicos del autobús y los poetas pidiendo medici y pudín de pan de plátano con chocolate blanco @kspidel!!</w:t>
      </w:r>
    </w:p>
    <w:p>
      <w:r>
        <w:t xml:space="preserve">creo que hoy me he bronceado un poco</w:t>
      </w:r>
    </w:p>
    <w:p>
      <w:r>
        <w:t xml:space="preserve">@smiley49 Yo hice lo mismo en NOLA</w:t>
      </w:r>
    </w:p>
    <w:p>
      <w:r>
        <w:t xml:space="preserve">Me encanta mi trabajo. Dormir de verdad. ¡Realizar la tarta de cumpleaños por la mañana!</w:t>
      </w:r>
    </w:p>
    <w:p>
      <w:r>
        <w:t xml:space="preserve">@hma4983 Soy una persona relajada en su mayor parte, Vinny es lo contrario.  Supongo que nos complementamos mutuamente, ¡todo saldrá bien! ¿Cómo estás?</w:t>
      </w:r>
    </w:p>
    <w:p>
      <w:r>
        <w:t xml:space="preserve">http://twitpic.com/4wgoq - La playa fue fenomenal 2 días</w:t>
      </w:r>
    </w:p>
    <w:p>
      <w:r>
        <w:t xml:space="preserve">@kricket_rc234 jaja sí. pero todavía tengo un terrible dolor de cabeza y los ojos super hinchados y puffy! i dont think im going out today.ugh!</w:t>
      </w:r>
    </w:p>
    <w:p>
      <w:r>
        <w:t xml:space="preserve">@Belly9Maternity el hada de los dientes viene a tu casa esta noche.</w:t>
      </w:r>
    </w:p>
    <w:p>
      <w:r>
        <w:t xml:space="preserve">A todas las madres de este mundo que tengan un FELIZ DÍA DE LA MADRE</w:t>
      </w:r>
    </w:p>
    <w:p>
      <w:r>
        <w:t xml:space="preserve">@totallyapple Toma, diviértete con esto: http://bit.ly/PlNm4</w:t>
      </w:r>
    </w:p>
    <w:p>
      <w:r>
        <w:t xml:space="preserve">#snl...has mejorado sigue así</w:t>
      </w:r>
    </w:p>
    <w:p>
      <w:r>
        <w:t xml:space="preserve">Acabo de llegar a casa del coro de honores de todos los estados, el viaje de 9 horas valió la pena, ¡fue increíble!</w:t>
      </w:r>
    </w:p>
    <w:p>
      <w:r>
        <w:t xml:space="preserve">@Alyssa_Milano jajaja me encanta como has metido lo de las mascotas. taaaan igual a tiuu te quiero mucho</w:t>
      </w:r>
    </w:p>
    <w:p>
      <w:r>
        <w:t xml:space="preserve">@KatieKatPink no es una prueba para encontrar el cáncer, es sólo algunas cosas con respecto a; en este caso, los resultados positivos serían una buena cosa</w:t>
      </w:r>
    </w:p>
    <w:p>
      <w:r>
        <w:t xml:space="preserve">Pensando que al final todo valdrá la pena.</w:t>
      </w:r>
    </w:p>
    <w:p>
      <w:r>
        <w:t xml:space="preserve">@taytaystar cuando vengas a mí para una cirugía plástica, espero que no tengas un accidente de coche 6 días después</w:t>
      </w:r>
    </w:p>
    <w:p>
      <w:r>
        <w:t xml:space="preserve">Me voy a la cama ahora....mi familia tiene un día maravilloso planeado para mí hoy Feliz Día de la Madre</w:t>
      </w:r>
    </w:p>
    <w:p>
      <w:r>
        <w:t xml:space="preserve">feliz día de la madre a todas las mamás, sean agradecidas y aprecien a su mamá</w:t>
      </w:r>
    </w:p>
    <w:p>
      <w:r>
        <w:t xml:space="preserve">@Ethan2Rock Gracias por el aviso, Ethan. Lo estoy viendo ahora</w:t>
      </w:r>
    </w:p>
    <w:p>
      <w:r>
        <w:t xml:space="preserve">voy a ir a la cama y luego a trabajar, luego a moncton a ver a Jill</w:t>
      </w:r>
    </w:p>
    <w:p>
      <w:r>
        <w:t xml:space="preserve">Google rosa y flores para las madres! http://www.google.com.ph/logos/mothersday09.gif</w:t>
      </w:r>
    </w:p>
    <w:p>
      <w:r>
        <w:t xml:space="preserve">@clighty Invítalos a tu casa en su lugar</w:t>
      </w:r>
    </w:p>
    <w:p>
      <w:r>
        <w:t xml:space="preserve">@Den_Mom Quizá la gente empezaría a buscarnos... como "¿dónde está Waldo?" pero "¿dónde está el CKC?".</w:t>
      </w:r>
    </w:p>
    <w:p>
      <w:r>
        <w:t xml:space="preserve">Cada vez tengo más seguidores... ¡cuidado Ashton!</w:t>
      </w:r>
    </w:p>
    <w:p>
      <w:r>
        <w:t xml:space="preserve">ah! casi me pierdo snl. gracias twitterfriends</w:t>
      </w:r>
    </w:p>
    <w:p>
      <w:r>
        <w:t xml:space="preserve">Me da rabia no haber sacado tiempo para salir con un amigo pero ya me he prometido que mañana despejaré mi agenda</w:t>
      </w:r>
    </w:p>
    <w:p>
      <w:r>
        <w:t xml:space="preserve">@TheQuietOne35 así que ha ido bien.  Andrea</w:t>
      </w:r>
    </w:p>
    <w:p>
      <w:r>
        <w:t xml:space="preserve">Voy a intentar dormir un poco. Tengo trabajo casi todo el día &amp; estoy entrenando para panadería también. Glammyyy crocker en la cubierta. Lmao. Texto o llamada</w:t>
      </w:r>
    </w:p>
    <w:p>
      <w:r>
        <w:t xml:space="preserve">preciosa boda. espero poder experimentar ese amor algún día. ¡salud a la hermosa pareja! ummmm ¿ganaron los halcones?????? no en serio..?</w:t>
      </w:r>
    </w:p>
    <w:p>
      <w:r>
        <w:t xml:space="preserve">Me voy a la cama. Buenas noches</w:t>
      </w:r>
    </w:p>
    <w:p>
      <w:r>
        <w:t xml:space="preserve">Yo Amo a mi Mama. Yo Amo a mi Mama. ? ? ? Gracias mamá... Ti amo con tutto il mio cuore.  Feliz Día de la Madre</w:t>
      </w:r>
    </w:p>
    <w:p>
      <w:r>
        <w:t xml:space="preserve">Los dulces más el jacuzzi es igual a lo increíble</w:t>
      </w:r>
    </w:p>
    <w:p>
      <w:r>
        <w:t xml:space="preserve">@CharlieShrem Muy bien... Me voy a bajar de la computadora ahora, vuelve a tu fiesta, cuídate y diviértete.</w:t>
      </w:r>
    </w:p>
    <w:p>
      <w:r>
        <w:t xml:space="preserve">@having hot cuppa coffee made with milk &amp; fortified with Monin's Irish Coffee syrup! ¡Qué maravilla!</w:t>
      </w:r>
    </w:p>
    <w:p>
      <w:r>
        <w:t xml:space="preserve">@daftlikejack me parece totalmente impresionante! ya sabes, dos verdaderos motivos de celebración.</w:t>
      </w:r>
    </w:p>
    <w:p>
      <w:r>
        <w:t xml:space="preserve">los phillies juegan con mamá por el día de la madre</w:t>
      </w:r>
    </w:p>
    <w:p>
      <w:r>
        <w:t xml:space="preserve">http://twitpic.com/4wgp2 - Bambi te comerá</w:t>
      </w:r>
    </w:p>
    <w:p>
      <w:r>
        <w:t xml:space="preserve">¡sólo aburrido!</w:t>
      </w:r>
    </w:p>
    <w:p>
      <w:r>
        <w:t xml:space="preserve">Vale, en serio. Vais a tener que perdonarme mientras me pongo como una fangirl durante unos cuantos tweets</w:t>
      </w:r>
    </w:p>
    <w:p>
      <w:r>
        <w:t xml:space="preserve">@_catchfire Feliz cumpleaños hermana de Chip</w:t>
      </w:r>
    </w:p>
    <w:p>
      <w:r>
        <w:t xml:space="preserve">Disfruté de un buen rato esta noche.  Película estúpida, ¡pero buenos momentos perdiendo en la mesa de billar!</w:t>
      </w:r>
    </w:p>
    <w:p>
      <w:r>
        <w:t xml:space="preserve">@renu19 lol y??? ...destrozó la cocina ?</w:t>
      </w:r>
    </w:p>
    <w:p>
      <w:r>
        <w:t xml:space="preserve">@bunnyhungry LOOOOL patatas fritas y ketchup ya waili 3alaiiik! Vamos a tener algunos dedos de pescado no estoy muy seguro de frijoles al horno sin embargo.</w:t>
      </w:r>
    </w:p>
    <w:p>
      <w:r>
        <w:t xml:space="preserve">@butterflykate ¿En quién te has fijado ahora Kate?</w:t>
      </w:r>
    </w:p>
    <w:p>
      <w:r>
        <w:t xml:space="preserve">@JayLink_ Estaré encantado de ayudar en lo que pueda</w:t>
      </w:r>
    </w:p>
    <w:p>
      <w:r>
        <w:t xml:space="preserve">Mm. Buenas noches. Voy a jugar a Rock Band 2 hasta que llegue la hora de ver SNL con Justin Timberlake.</w:t>
      </w:r>
    </w:p>
    <w:p>
      <w:r>
        <w:t xml:space="preserve">gran día/noche con mis gabberss</w:t>
      </w:r>
    </w:p>
    <w:p>
      <w:r>
        <w:t xml:space="preserve">@missSHANNAbaby aww tan lindo</w:t>
      </w:r>
    </w:p>
    <w:p>
      <w:r>
        <w:t xml:space="preserve">@mr_shiny Gracias por el aviso. Me llevas una hora de ventaja.</w:t>
      </w:r>
    </w:p>
    <w:p>
      <w:r>
        <w:t xml:space="preserve">@chi_weets no me hagas daño :'[ lo dije en el buen sentido :]</w:t>
      </w:r>
    </w:p>
    <w:p>
      <w:r>
        <w:t xml:space="preserve">@NoraFrost Gracias por la mención del #followfriday. La verdad es que no podía inventarme un nombre mejor.</w:t>
      </w:r>
    </w:p>
    <w:p>
      <w:r>
        <w:t xml:space="preserve">@giannicash vi un trozo de esa película...me encantó</w:t>
      </w:r>
    </w:p>
    <w:p>
      <w:r>
        <w:t xml:space="preserve">@midnightbeadery ¡Awww, gracias! y de nada lol</w:t>
      </w:r>
    </w:p>
    <w:p>
      <w:r>
        <w:t xml:space="preserve">@ZeeMalMer Bubbletweet it</w:t>
      </w:r>
    </w:p>
    <w:p>
      <w:r>
        <w:t xml:space="preserve">Exhausto. Menos mal que mi carrera está a punto de llegar. Todo este entrenamiento está arruinando mi vida social</w:t>
      </w:r>
    </w:p>
    <w:p>
      <w:r>
        <w:t xml:space="preserve">como cualquiera que haya estado despierto toda la noche como yo y ahora los pájaros no te dejan dormir</w:t>
      </w:r>
    </w:p>
    <w:p>
      <w:r>
        <w:t xml:space="preserve">@cherrysnaz y luego cuando se fue lo volví a cambiar</w:t>
      </w:r>
    </w:p>
    <w:p>
      <w:r>
        <w:t xml:space="preserve">Me voy a la cama, mañana será un día muy ocupado... ¡Feliz Día de la Madre! Te Amo!</w:t>
      </w:r>
    </w:p>
    <w:p>
      <w:r>
        <w:t xml:space="preserve">@mikeprasad se dio cuenta ayer también...la verdad es que estoy muy contento por eso #StarTrek</w:t>
      </w:r>
    </w:p>
    <w:p>
      <w:r>
        <w:t xml:space="preserve">Por fin en casa FELICES MADRES A TODAS LAS MADRES Agradecimiento especial a mi padre que me compró tulipanes al igual que mi princesa adult swim time (anime)</w:t>
      </w:r>
    </w:p>
    <w:p>
      <w:r>
        <w:t xml:space="preserve">@jennettemccurdy ¡¡¡Se hace!!! (de voluntad hizo?? lol ) gran episodio</w:t>
      </w:r>
    </w:p>
    <w:p>
      <w:r>
        <w:t xml:space="preserve">@iamdakota oh cool vas a estar en van ? eso es genial yo vivo en victoria. bien tu pree awesome girl</w:t>
      </w:r>
    </w:p>
    <w:p>
      <w:r>
        <w:t xml:space="preserve">@karlixpaz Hmm... es un milagro que uses twitter, y es divertido... así que... ¡Tuitea!</w:t>
      </w:r>
    </w:p>
    <w:p>
      <w:r>
        <w:t xml:space="preserve">@simonelrp: Potter, también están en esa categoría! Jeje. &lt;3 ¡¡¡También te quiero!!! Mucho</w:t>
      </w:r>
    </w:p>
    <w:p>
      <w:r>
        <w:t xml:space="preserve">@anyamarina eso fue gracioso! ¡ME ENCANTÓ! Casi caigo en la trampa. Haha</w:t>
      </w:r>
    </w:p>
    <w:p>
      <w:r>
        <w:t xml:space="preserve">Feliz día de la madre a sus madres!</w:t>
      </w:r>
    </w:p>
    <w:p>
      <w:r>
        <w:t xml:space="preserve">oficialmente mi cumpleaños, así que supongo que después de los 21 años la novedad de un cumpleaños desaparece...</w:t>
      </w:r>
    </w:p>
    <w:p>
      <w:r>
        <w:t xml:space="preserve">@mikeshelby Esa sí que es una forma muy bonita de dormirse.</w:t>
      </w:r>
    </w:p>
    <w:p>
      <w:r>
        <w:t xml:space="preserve">@techstartups ¿la gente sigue enviando cosas por correo?</w:t>
      </w:r>
    </w:p>
    <w:p>
      <w:r>
        <w:t xml:space="preserve">@FlyAArmy @aduvall818 @FlyingPhotog @FoxWhisperer - breve interrupción - brb. buenas noches si no te encuentro más tarde. tengo que revisar algo</w:t>
      </w:r>
    </w:p>
    <w:p>
      <w:r>
        <w:t xml:space="preserve">@AClockworkToad No voy a recibir ningún tratamiento, sólo vamos a pasar el rato en la piscina y los jacuzzis.</w:t>
      </w:r>
    </w:p>
    <w:p>
      <w:r>
        <w:t xml:space="preserve">Sigue a @Dirty_joe es genial</w:t>
      </w:r>
    </w:p>
    <w:p>
      <w:r>
        <w:t xml:space="preserve">Hoy hemos rescatado a dos adorables cachorros de pit mix.  LC y Brody.  ¿Buscando adoptar?  Envíame un correo electrónico para obtener más información y fotos!</w:t>
      </w:r>
    </w:p>
    <w:p>
      <w:r>
        <w:t xml:space="preserve">@IMACLASSIC Hola</w:t>
      </w:r>
    </w:p>
    <w:p>
      <w:r>
        <w:t xml:space="preserve">@flomingo eso suena genial! ¡¡¡Postea el video!!</w:t>
      </w:r>
    </w:p>
    <w:p>
      <w:r>
        <w:t xml:space="preserve">Una botellita sólo para mí http://mypict.me/FLC</w:t>
      </w:r>
    </w:p>
    <w:p>
      <w:r>
        <w:t xml:space="preserve">está viendo a los canucks</w:t>
      </w:r>
    </w:p>
    <w:p>
      <w:r>
        <w:t xml:space="preserve">@AlohaZen ¿tienes un jardín? los problemas de los conejos no son nada agradables. ¡gracias por el enlace!</w:t>
      </w:r>
    </w:p>
    <w:p>
      <w:r>
        <w:t xml:space="preserve">relajándose en la casa</w:t>
      </w:r>
    </w:p>
    <w:p>
      <w:r>
        <w:t xml:space="preserve">Tantas noticias sobre más dispositivos basados en Android - especialmente en T-Mobile. Estoy todo mareado y no puedo esperar (empieza a ahorrar) #android #tmobile</w:t>
      </w:r>
    </w:p>
    <w:p>
      <w:r>
        <w:t xml:space="preserve">Feliz día de las madres a todos los grownos n feliz y los smuts lil prego lol Sólo jugar todo el mundo es amado.. feliz día de las madres y Dios bendiga</w:t>
      </w:r>
    </w:p>
    <w:p>
      <w:r>
        <w:t xml:space="preserve">me encanta twitter</w:t>
      </w:r>
    </w:p>
    <w:p>
      <w:r>
        <w:t xml:space="preserve">Me encanta el helado... Me encanta el pastel... La tarta de helado de galletas y crema los supera a ambos</w:t>
      </w:r>
    </w:p>
    <w:p>
      <w:r>
        <w:t xml:space="preserve">Acabo de dejar a mi esposa, la amo tanto.</w:t>
      </w:r>
    </w:p>
    <w:p>
      <w:r>
        <w:t xml:space="preserve">@Warmnfuzzy Redirige esa energía a la creación de joyas para hombres.    Y también en paseos frecuentes.</w:t>
      </w:r>
    </w:p>
    <w:p>
      <w:r>
        <w:t xml:space="preserve">De corazón a corazón de mamá a mamá Charla abierta Mamá http://bit.ly/kn3Mp</w:t>
      </w:r>
    </w:p>
    <w:p>
      <w:r>
        <w:t xml:space="preserve">@_peanut_ Gracias. Ahora habrá que ver lo que tardo en terminar la dichosa cosa.</w:t>
      </w:r>
    </w:p>
    <w:p>
      <w:r>
        <w:t xml:space="preserve">@djskee no está allí pero desearía estarlo</w:t>
      </w:r>
    </w:p>
    <w:p>
      <w:r>
        <w:t xml:space="preserve">Viendo a ugly betty</w:t>
      </w:r>
    </w:p>
    <w:p>
      <w:r>
        <w:t xml:space="preserve">@dorzki buenos días buena suerte! Creer en ti</w:t>
      </w:r>
    </w:p>
    <w:p>
      <w:r>
        <w:t xml:space="preserve">Sí... Voy a tener un poco de hielo en el té helado por favor LoL</w:t>
      </w:r>
    </w:p>
    <w:p>
      <w:r>
        <w:t xml:space="preserve">@Sparkin1 siento no haberte visto hoy en la granja, pero dime si quieres algunas fotos de hoy</w:t>
      </w:r>
    </w:p>
    <w:p>
      <w:r>
        <w:t xml:space="preserve">@mahnameisjerik0 GRACIAS</w:t>
      </w:r>
    </w:p>
    <w:p>
      <w:r>
        <w:t xml:space="preserve">@dearsnippie Nunca lo seguí en primer lugar!   Es un inútil desperdicio de espacio. ¡y no soy un conservador! LOL</w:t>
      </w:r>
    </w:p>
    <w:p>
      <w:r>
        <w:t xml:space="preserve">@stellery ¡Gracias!  Me cansé de blanquearlo. El, um, flequillo allí... sí son en realidad un poco púrpura &gt;_&gt; oopsie.</w:t>
      </w:r>
    </w:p>
    <w:p>
      <w:r>
        <w:t xml:space="preserve">Feliz Día de la Madre a todas las mamás ¡Es un trabajo duro, pero merece la pena!</w:t>
      </w:r>
    </w:p>
    <w:p>
      <w:r>
        <w:t xml:space="preserve">@Tori_Thompson usted puede necesitar esta píldora...creo que está loco...aquí tome una de las mías</w:t>
      </w:r>
    </w:p>
    <w:p>
      <w:r>
        <w:t xml:space="preserve">Feliz Día de la Madre a todas las madres.</w:t>
      </w:r>
    </w:p>
    <w:p>
      <w:r>
        <w:t xml:space="preserve">El metro siempre sabe mejor cuando alguien lo paga http://tinyurl.com/re5s5h</w:t>
      </w:r>
    </w:p>
    <w:p>
      <w:r>
        <w:t xml:space="preserve">@teiisha aw thas good im glad your happy i just been chillin</w:t>
      </w:r>
    </w:p>
    <w:p>
      <w:r>
        <w:t xml:space="preserve">@invalid_reality maldita sea, lo vas a sentir mañana, o esta noche. Café = laxante.  ¿Cómo va la escritura?</w:t>
      </w:r>
    </w:p>
    <w:p>
      <w:r>
        <w:t xml:space="preserve">Facebooking</w:t>
      </w:r>
    </w:p>
    <w:p>
      <w:r>
        <w:t xml:space="preserve">Feliz día de la madre a sus mamás!</w:t>
      </w:r>
    </w:p>
    <w:p>
      <w:r>
        <w:t xml:space="preserve">@RashadHouston @DreamWorthy Me encantan tus tweets... Su dulce</w:t>
      </w:r>
    </w:p>
    <w:p>
      <w:r>
        <w:t xml:space="preserve">escribir una canción</w:t>
      </w:r>
    </w:p>
    <w:p>
      <w:r>
        <w:t xml:space="preserve">@pepperlive Quien no sepa quiénes son Los Supervillanos falla. Los vi a los dos en enero en The Warfield en SF.  UN ESPECTÁCULO DE FIAR SIN DUDA.</w:t>
      </w:r>
    </w:p>
    <w:p>
      <w:r>
        <w:t xml:space="preserve">@JonathanRKnight ¡Gracias Jon!  Eso es muy dulce.</w:t>
      </w:r>
    </w:p>
    <w:p>
      <w:r>
        <w:t xml:space="preserve">@Nora_78 Elaine es mi mami en línea también. Ella da buenos consejos.</w:t>
      </w:r>
    </w:p>
    <w:p>
      <w:r>
        <w:t xml:space="preserve">@chicalit la construcción me resulta familiar</w:t>
      </w:r>
    </w:p>
    <w:p>
      <w:r>
        <w:t xml:space="preserve">He vuelto de la mejor fiesta de la historia</w:t>
      </w:r>
    </w:p>
    <w:p>
      <w:r>
        <w:t xml:space="preserve">@promisetangeman ¡eres una novia tan hermosa! te va a encantar la vida de casada. ¡es absolutamente genial! felicidades a los dos.</w:t>
      </w:r>
    </w:p>
    <w:p>
      <w:r>
        <w:t xml:space="preserve">@BrianEnigma Sí, no me lo creí ni por un minuto caliente.</w:t>
      </w:r>
    </w:p>
    <w:p>
      <w:r>
        <w:t xml:space="preserve">dice: "¡Feliz Día de la Madre!"</w:t>
      </w:r>
    </w:p>
    <w:p>
      <w:r>
        <w:t xml:space="preserve">Mi hermana se ha graduado hoy, ha sido increíble y súper emotivo. Wow ...</w:t>
      </w:r>
    </w:p>
    <w:p>
      <w:r>
        <w:t xml:space="preserve">ronda 2</w:t>
      </w:r>
    </w:p>
    <w:p>
      <w:r>
        <w:t xml:space="preserve">@alterna180 lo siento sweetpea... ¡ya casi terminamos!</w:t>
      </w:r>
    </w:p>
    <w:p>
      <w:r>
        <w:t xml:space="preserve">Domingo por la mañana</w:t>
      </w:r>
    </w:p>
    <w:p>
      <w:r>
        <w:t xml:space="preserve">@JessicaTGolden sí, me encanta CALI tanto</w:t>
      </w:r>
    </w:p>
    <w:p>
      <w:r>
        <w:t xml:space="preserve">feliz día de la madre</w:t>
      </w:r>
    </w:p>
    <w:p>
      <w:r>
        <w:t xml:space="preserve">de camino a casa desde Ny... luego a dormir</w:t>
      </w:r>
    </w:p>
    <w:p>
      <w:r>
        <w:t xml:space="preserve">@ShannonKuhns No, no lo hacen. Todos mis seguidores de Twiter son fabulosos.</w:t>
      </w:r>
    </w:p>
    <w:p>
      <w:r>
        <w:t xml:space="preserve">A @AKGovSarahPalin le encantaría un trozo de verano del puesto de limonada de Piper! ¿Crees que podría dar un salto en su trampolín también?</w:t>
      </w:r>
    </w:p>
    <w:p>
      <w:r>
        <w:t xml:space="preserve">@ryking ooh bueno entonces Gracias por el aviso hermano</w:t>
      </w:r>
    </w:p>
    <w:p>
      <w:r>
        <w:t xml:space="preserve">http://twitpic.com/4wh0l - estoy enamorado de este tonto de la colina de la universidad</w:t>
      </w:r>
    </w:p>
    <w:p>
      <w:r>
        <w:t xml:space="preserve">http://twitpic.com/4wh0o - ¡Mi mamá gominola del día de la madrerr!</w:t>
      </w:r>
    </w:p>
    <w:p>
      <w:r>
        <w:t xml:space="preserve">Acabo de llegar a casa del show de City Lights, ¡sí!</w:t>
      </w:r>
    </w:p>
    <w:p>
      <w:r>
        <w:t xml:space="preserve">@ThaEntertainer The Hills- go LC</w:t>
      </w:r>
    </w:p>
    <w:p>
      <w:r>
        <w:t xml:space="preserve">hacer el regalo del día de la madre</w:t>
      </w:r>
    </w:p>
    <w:p>
      <w:r>
        <w:t xml:space="preserve">No conocí a Rosie O Donnell pero fue una noche divertida</w:t>
      </w:r>
    </w:p>
    <w:p>
      <w:r>
        <w:t xml:space="preserve">@littlewhip Así queooooooo gana el bote de PowerBall y luego impone tu formidable voluntad sobre el clima</w:t>
      </w:r>
    </w:p>
    <w:p>
      <w:r>
        <w:t xml:space="preserve">@AndrewAesthetic sólo quería decir que &lt;3 su música (tanto la escena estética n Danger Radio) Con suerte voy a llegar a ver a los chicos 1 día</w:t>
      </w:r>
    </w:p>
    <w:p>
      <w:r>
        <w:t xml:space="preserve">Por si se me olvida, Feliz Día de la Madre a todas las madres que hay por ahí, y a mi mami. La mejor del mundo</w:t>
      </w:r>
    </w:p>
    <w:p>
      <w:r>
        <w:t xml:space="preserve">Feliz Día de la Madre</w:t>
      </w:r>
    </w:p>
    <w:p>
      <w:r>
        <w:t xml:space="preserve">@ConcreteLoop @RapUp @itsmeAmerie ¡Hola a todos! Acabo de mezclar el primer single....!  "Why R U" ...¡estoy taaaan emocionado!</w:t>
      </w:r>
    </w:p>
    <w:p>
      <w:r>
        <w:t xml:space="preserve">Eh, he tenido mejores. Estoy emocionado por ver a Ryan Hurley mañana</w:t>
      </w:r>
    </w:p>
    <w:p>
      <w:r>
        <w:t xml:space="preserve">Otra vez de vuelta. Casi el último transporte.  - en la Casa de Wagner en Bend http://shz.me/5ke</w:t>
      </w:r>
    </w:p>
    <w:p>
      <w:r>
        <w:t xml:space="preserve">@david_henrie todavía prefiero estar en tus zapatos en lugar de en la cama bc trabajo de 10-9 tommorow. me encanta el clima frío.</w:t>
      </w:r>
    </w:p>
    <w:p>
      <w:r>
        <w:t xml:space="preserve">@afm_ haha PHEW! nunca he dicho eso antes</w:t>
      </w:r>
    </w:p>
    <w:p>
      <w:r>
        <w:t xml:space="preserve">Sí, estoy seguro de que el verano no podría haber empezado mejor que el de este año</w:t>
      </w:r>
    </w:p>
    <w:p>
      <w:r>
        <w:t xml:space="preserve">@ninjen Disfrutando de Drown in My Own Tears</w:t>
      </w:r>
    </w:p>
    <w:p>
      <w:r>
        <w:t xml:space="preserve">Por cierto, ¡feliz día de la madre! Esta semana es todo sobre mi mamá; cena del día de la madre-cena de cumpleaños-fiesta de cumpleaños sorpresa</w:t>
      </w:r>
    </w:p>
    <w:p>
      <w:r>
        <w:t xml:space="preserve">A punto de dejar las peleas. Estoy cansado y me duele la voz.</w:t>
      </w:r>
    </w:p>
    <w:p>
      <w:r>
        <w:t xml:space="preserve">@danielradcliffe las fotos de snitchsneeker eran geniales -pero, dang, qué pasa con todos los comentarios sobre tu pelo en el pecho -eso es simplemente espeluznante</w:t>
      </w:r>
    </w:p>
    <w:p>
      <w:r>
        <w:t xml:space="preserve">está instalando el sdk 2.2.1 de Iphone e Ipod touch ...</w:t>
      </w:r>
    </w:p>
    <w:p>
      <w:r>
        <w:t xml:space="preserve">Los #Canucks parecen estar cayendo mucho. Debe significar que están patinando extra duro esta noche.</w:t>
      </w:r>
    </w:p>
    <w:p>
      <w:r>
        <w:t xml:space="preserve">Halla señorita Haloom .. como estas querida? estoy bien hasta ahora pero .. eeem preocupada por el proyecto de racion.. Allah eyaseer inshallah</w:t>
      </w:r>
    </w:p>
    <w:p>
      <w:r>
        <w:t xml:space="preserve">quiere que @jubliantJO vuelva a conectarse para poder hablar de todos los chismes y cosas horribles que han ocurrido hoy.</w:t>
      </w:r>
    </w:p>
    <w:p>
      <w:r>
        <w:t xml:space="preserve">@djStunz HAHAHAHAHHAAAA Dios Randy, te echo de menos! espero que te lo estés pasando muy bien amigo! coge una ola de mi parte</w:t>
      </w:r>
    </w:p>
    <w:p>
      <w:r>
        <w:t xml:space="preserve">@h0ney_ Estoy tan cansado que creo que me voy a la cama</w:t>
      </w:r>
    </w:p>
    <w:p>
      <w:r>
        <w:t xml:space="preserve">@SEPIS jaja...es el booomb</w:t>
      </w:r>
    </w:p>
    <w:p>
      <w:r>
        <w:t xml:space="preserve">@msdiazz preguntar cuánto tiempo adrians tomó lmao ... Intime</w:t>
      </w:r>
    </w:p>
    <w:p>
      <w:r>
        <w:t xml:space="preserve">@langfordperry por cierto, solo te vi en ellen ayer. aquí es tarde comparando con usa. estuviste impresionante!!!</w:t>
      </w:r>
    </w:p>
    <w:p>
      <w:r>
        <w:t xml:space="preserve">¡Pintura!</w:t>
      </w:r>
    </w:p>
    <w:p>
      <w:r>
        <w:t xml:space="preserve">feliz día de la madre a la mejor mamá del mundo</w:t>
      </w:r>
    </w:p>
    <w:p>
      <w:r>
        <w:t xml:space="preserve">@da_gurl_cece ¿qué pasa?</w:t>
      </w:r>
    </w:p>
    <w:p>
      <w:r>
        <w:t xml:space="preserve">@johncmayer ¿algún equipo que ya no uses y quieras tirar?</w:t>
      </w:r>
    </w:p>
    <w:p>
      <w:r>
        <w:t xml:space="preserve">@agentwill No quería decírtelo pero creo que es tu olor corporal</w:t>
      </w:r>
    </w:p>
    <w:p>
      <w:r>
        <w:t xml:space="preserve">Me duele la barriga. Cómprame esto - http://tinyurl.com/pavh76 y me sentiré mejor.</w:t>
      </w:r>
    </w:p>
    <w:p>
      <w:r>
        <w:t xml:space="preserve">Amando a mis hijos</w:t>
      </w:r>
    </w:p>
    <w:p>
      <w:r>
        <w:t xml:space="preserve">¡¡Tuve una pedicura impresionante hoy!!</w:t>
      </w:r>
    </w:p>
    <w:p>
      <w:r>
        <w:t xml:space="preserve">Voy al callejón esta noche... Feliz Cumpleaños prima</w:t>
      </w:r>
    </w:p>
    <w:p>
      <w:r>
        <w:t xml:space="preserve">@MrCartersNurse ¡felicidades por tu madre para mañana! buenas noches</w:t>
      </w:r>
    </w:p>
    <w:p>
      <w:r>
        <w:t xml:space="preserve">@DarrenRoberts Me encanta Dawn Chorus cuanto más ruidoso mejor, echo de menos Church Bells también... una locura, lo sé... Iba a hacer un ciclo con un amigo... ahora no</w:t>
      </w:r>
    </w:p>
    <w:p>
      <w:r>
        <w:t xml:space="preserve">@DawnRichard ¡Vamos!</w:t>
      </w:r>
    </w:p>
    <w:p>
      <w:r>
        <w:t xml:space="preserve">HEY! No sé cómo usar esto.</w:t>
      </w:r>
    </w:p>
    <w:p>
      <w:r>
        <w:t xml:space="preserve">@bortron investigando en la biblioteca (el edificio de al lado) ayudará a explicar. y no sólo leyendo</w:t>
      </w:r>
    </w:p>
    <w:p>
      <w:r>
        <w:t xml:space="preserve">@HeatherNKOTBFan Knight... dulces sueños.</w:t>
      </w:r>
    </w:p>
    <w:p>
      <w:r>
        <w:t xml:space="preserve">@monster7of9 De nada</w:t>
      </w:r>
    </w:p>
    <w:p>
      <w:r>
        <w:t xml:space="preserve">@xVOJOx Es como aprender sobre la marcha... lo del blog, ¡y lo de Twitter también!</w:t>
      </w:r>
    </w:p>
    <w:p>
      <w:r>
        <w:t xml:space="preserve">@angelbear7 Volviendo a estar en línea, ahora. Sólo estoy cambiando de lugar.</w:t>
      </w:r>
    </w:p>
    <w:p>
      <w:r>
        <w:t xml:space="preserve">Acabo de salir de la piscina!! tan divertido..ahora voy a ver la tele y hacer cosas en el ordenador. (:</w:t>
      </w:r>
    </w:p>
    <w:p>
      <w:r>
        <w:t xml:space="preserve">@sapphire_05 Conozco a booskie. Él está en todas partes que soy. y U también. Gracias por la seguridad! Te quiero.</w:t>
      </w:r>
    </w:p>
    <w:p>
      <w:r>
        <w:t xml:space="preserve">Feliz día de la madre a todas las mamás.</w:t>
      </w:r>
    </w:p>
    <w:p>
      <w:r>
        <w:t xml:space="preserve">@beccamorte ¡Oooh, qué bien!  Sí, SF tiene tan buena comida.  Una vez más, tan celoso de todos ustedes SF personas.</w:t>
      </w:r>
    </w:p>
    <w:p>
      <w:r>
        <w:t xml:space="preserve">@shaundiviney la mejor película de la historia</w:t>
      </w:r>
    </w:p>
    <w:p>
      <w:r>
        <w:t xml:space="preserve">Feliz Día de la Madre a todas las mujeres y a los hombres que las hicieron madres.</w:t>
      </w:r>
    </w:p>
    <w:p>
      <w:r>
        <w:t xml:space="preserve">wo coffiees to go pleaz!!</w:t>
      </w:r>
    </w:p>
    <w:p>
      <w:r>
        <w:t xml:space="preserve">He hecho una tarjeta de vacaciones animada. http://is.gd/yjpq - Shh. No se lo digas a mamá todavía. Es una sorpresa.</w:t>
      </w:r>
    </w:p>
    <w:p>
      <w:r>
        <w:t xml:space="preserve">buenas noches</w:t>
      </w:r>
    </w:p>
    <w:p>
      <w:r>
        <w:t xml:space="preserve">@krissychau lo mismo. ¡me encanta la maldita canción!</w:t>
      </w:r>
    </w:p>
    <w:p>
      <w:r>
        <w:t xml:space="preserve">btw. ¡el oído está mejorando! ya era hora! por fin - digo buenas noches mundo twittero, (aunque ya estéis dormidos). xoxo</w:t>
      </w:r>
    </w:p>
    <w:p>
      <w:r>
        <w:t xml:space="preserve">en youtube ahora!</w:t>
      </w:r>
    </w:p>
    <w:p>
      <w:r>
        <w:t xml:space="preserve">¡con Gracie y Dustin! ¡Fiesta de pijamas!</w:t>
      </w:r>
    </w:p>
    <w:p>
      <w:r>
        <w:t xml:space="preserve">Enhorabuena a phil packer por completar el maratón de londres x un brillante ejemplo para todos nosotros x</w:t>
      </w:r>
    </w:p>
    <w:p>
      <w:r>
        <w:t xml:space="preserve">¡Feliz Día de la Madre, mamá! Siempre estás en mi corazón!</w:t>
      </w:r>
    </w:p>
    <w:p>
      <w:r>
        <w:t xml:space="preserve">muestra lo twitadicto que puedes llegar a ser</w:t>
      </w:r>
    </w:p>
    <w:p>
      <w:r>
        <w:t xml:space="preserve">@AllanGoesDMB Lo escucho mucho en el trabajo.  Maldito buen programa!</w:t>
      </w:r>
    </w:p>
    <w:p>
      <w:r>
        <w:t xml:space="preserve">@Noufah .. gracias querida.. te deseo lo mejor también</w:t>
      </w:r>
    </w:p>
    <w:p>
      <w:r>
        <w:t xml:space="preserve">por fin tengo mi propio juego de llaves para la tienda. ¿cómo debería celebrarlo?</w:t>
      </w:r>
    </w:p>
    <w:p>
      <w:r>
        <w:t xml:space="preserve">@iamjonathancook eres adorable</w:t>
      </w:r>
    </w:p>
    <w:p>
      <w:r>
        <w:t xml:space="preserve">cansado y no tuve un sábado realmente emocionante. oh bien, espero que sea mejor mañana.</w:t>
      </w:r>
    </w:p>
    <w:p>
      <w:r>
        <w:t xml:space="preserve">Hoy ha sido un buen día, me he divertido. Voy a tratar de avanzar en la escuela ahora, así que envíame un mensaje de texto! &lt;3</w:t>
      </w:r>
    </w:p>
    <w:p>
      <w:r>
        <w:t xml:space="preserve">@lethebashar ¡Eso me daría un poco de pánico!  Tal vez puedas leer en un orbitrón en el gimnasio como hago yo...cuando todo lo demás falla!!!</w:t>
      </w:r>
    </w:p>
    <w:p>
      <w:r>
        <w:t xml:space="preserve">Feliz Día de la Madre... A todas las mamás que lo son... y creo que ya tengo el control de esto... ¡¡¡Sí!!!</w:t>
      </w:r>
    </w:p>
    <w:p>
      <w:r>
        <w:t xml:space="preserve">¡viva y prospere! lol star trek era lo mejor!</w:t>
      </w:r>
    </w:p>
    <w:p>
      <w:r>
        <w:t xml:space="preserve">"Nunca abandones algo en lo que no puedes pasar un día sin pensar". Me gusta esa cita.</w:t>
      </w:r>
    </w:p>
    <w:p>
      <w:r>
        <w:t xml:space="preserve">Acabo de ver a G.O.D interpretar I love you I thank you de MC Mong.</w:t>
      </w:r>
    </w:p>
    <w:p>
      <w:r>
        <w:t xml:space="preserve">El chocr especial hace rondas en el show de Gourds</w:t>
      </w:r>
    </w:p>
    <w:p>
      <w:r>
        <w:t xml:space="preserve">http://twitpic.com/4whaf La exposición de arte de esta noche fue un éxito.</w:t>
      </w:r>
    </w:p>
    <w:p>
      <w:r>
        <w:t xml:space="preserve">@Syreeta306 chica u sentarse ya doble decker cuello culo hacia abajo y hablar de ppl que están en su nivel y no por encima de</w:t>
      </w:r>
    </w:p>
    <w:p>
      <w:r>
        <w:t xml:space="preserve">feliz feliz alegría es lo suficientemente bueno para ti</w:t>
      </w:r>
    </w:p>
    <w:p>
      <w:r>
        <w:t xml:space="preserve">un día agotador. Y más para mañana! ¡Ciudad para el día de la madre! No puedo esperar menos la conducción.</w:t>
      </w:r>
    </w:p>
    <w:p>
      <w:r>
        <w:t xml:space="preserve">escribir</w:t>
      </w:r>
    </w:p>
    <w:p>
      <w:r>
        <w:t xml:space="preserve">Cansado! buenas noches twitter su día de la madre feliz día de la madre lov mi moomy &lt;3 yayy! Que Dios te bendiga.</w:t>
      </w:r>
    </w:p>
    <w:p>
      <w:r>
        <w:t xml:space="preserve">@Linds56 Puede que seas PC pero te quiero igual!!!  Quizás algún día tú también te conviertas en Mac!</w:t>
      </w:r>
    </w:p>
    <w:p>
      <w:r>
        <w:t xml:space="preserve">está deseando buenas noches a todo el mundo</w:t>
      </w:r>
    </w:p>
    <w:p>
      <w:r>
        <w:t xml:space="preserve">En el vídeo: mi hija abriendo el último regalo gritando de alegría, "¡Mi deseo de cumpleaños se hizo realidad!" No podría haber sido mejor.</w:t>
      </w:r>
    </w:p>
    <w:p>
      <w:r>
        <w:t xml:space="preserve">Buenos días</w:t>
      </w:r>
    </w:p>
    <w:p>
      <w:r>
        <w:t xml:space="preserve">@WorkFromWithin Estuvimos tan ocupados que ni siquiera pude hablar contigo!!  Por favor, dime que tienes tu lápiz de labios.</w:t>
      </w:r>
    </w:p>
    <w:p>
      <w:r>
        <w:t xml:space="preserve">Y ... Feliz Día de la Madre a todas las mamás Seguro que sois el corazón de la humanidad.</w:t>
      </w:r>
    </w:p>
    <w:p>
      <w:r>
        <w:t xml:space="preserve">@Dili Loool.  Así son las cosas.</w:t>
      </w:r>
    </w:p>
    <w:p>
      <w:r>
        <w:t xml:space="preserve">migraña y dolor de piernas y desdicha ): debería ir a la cama pero está a 2 tramos de escaleras. Feliz día de la madre</w:t>
      </w:r>
    </w:p>
    <w:p>
      <w:r>
        <w:t xml:space="preserve">unos champiñones y aceitunas a la plancha, queso feta y café para desayunar.. ¿debo intentar dormir ahora..?</w:t>
      </w:r>
    </w:p>
    <w:p>
      <w:r>
        <w:t xml:space="preserve">¡Intentando emborracharse en alexandre's! Me encanta este lugar!! Bebidas baratas impresionantes! Y la gente impresionante!</w:t>
      </w:r>
    </w:p>
    <w:p>
      <w:r>
        <w:t xml:space="preserve">@TinaS71 ¡Fue divertido conocerte a ti también Tina!  Definitivamente lo haremos de nuevo pronto.</w:t>
      </w:r>
    </w:p>
    <w:p>
      <w:r>
        <w:t xml:space="preserve">Muy lleno. Te quiero, mamá.</w:t>
      </w:r>
    </w:p>
    <w:p>
      <w:r>
        <w:t xml:space="preserve">me siento bien... tengo una gran sonrisa de culo en mi cara por ninguna razón @mralister tomar mi culo a dormir ¿verdad? lol</w:t>
      </w:r>
    </w:p>
    <w:p>
      <w:r>
        <w:t xml:space="preserve">Buenas noches. En realidad, una gran noche. ¡Veo a Daniel mañana!</w:t>
      </w:r>
    </w:p>
    <w:p>
      <w:r>
        <w:t xml:space="preserve">Parece que mi abuela ha encontrado la forma de romper una tubería en su casa, voy a ir ahora a arreglarla, es una mujer tan borrosa</w:t>
      </w:r>
    </w:p>
    <w:p>
      <w:r>
        <w:t xml:space="preserve">¡¡¡Buenas noches!!!</w:t>
      </w:r>
    </w:p>
    <w:p>
      <w:r>
        <w:t xml:space="preserve">@abbey_marie Quédate conmigo kidd... estarás bien (hay todo un mundo sketchy ahí fuera esperando a que se aprovechen de ti</w:t>
      </w:r>
    </w:p>
    <w:p>
      <w:r>
        <w:t xml:space="preserve">@Jesse_Attack gracias amigo!</w:t>
      </w:r>
    </w:p>
    <w:p>
      <w:r>
        <w:t xml:space="preserve">Echo de menos a @lavren no puedo esperar hasta junio para HIL HANGZ~ Esta noche fue sososo bueno</w:t>
      </w:r>
    </w:p>
    <w:p>
      <w:r>
        <w:t xml:space="preserve">@SassySpider sígueme también</w:t>
      </w:r>
    </w:p>
    <w:p>
      <w:r>
        <w:t xml:space="preserve">Anoche olvidé que había configurado mi iTunes para que se mostrara por número de reproducciones. No entendí por qué Taylor Swift estaba delante de Belinda. Jaja.</w:t>
      </w:r>
    </w:p>
    <w:p>
      <w:r>
        <w:t xml:space="preserve">@LaDyBuG21 Gracias</w:t>
      </w:r>
    </w:p>
    <w:p>
      <w:r>
        <w:t xml:space="preserve">El compañero se ha ido. Todo Moyer fuera en el baile. Definitivamente voy a estar desnudo durante las próximas 11 horas</w:t>
      </w:r>
    </w:p>
    <w:p>
      <w:r>
        <w:t xml:space="preserve">@judez_xo yo también te quiero ¿cómo estás? X</w:t>
      </w:r>
    </w:p>
    <w:p>
      <w:r>
        <w:t xml:space="preserve">FELIZ DÍA DE LA MADRE</w:t>
      </w:r>
    </w:p>
    <w:p>
      <w:r>
        <w:t xml:space="preserve">estoy muy ilusionado con la vuelta al cole</w:t>
      </w:r>
    </w:p>
    <w:p>
      <w:r>
        <w:t xml:space="preserve">@Amador323 en junio. el 6. ¡un sábado!</w:t>
      </w:r>
    </w:p>
    <w:p>
      <w:r>
        <w:t xml:space="preserve">feliz día de la madreyyy así que mi hermana decidió hacer la comida...hmph. pero yo decoré la casa! y luego bailé y canté hahaa</w:t>
      </w:r>
    </w:p>
    <w:p>
      <w:r>
        <w:t xml:space="preserve">@hotdogwater dayum. ni siquiera recuerdo por qué empecé a twittear... oh sí, la integración de facebook.</w:t>
      </w:r>
    </w:p>
    <w:p>
      <w:r>
        <w:t xml:space="preserve">Feliz Día de la Madre!!!! Ningún regalo para tu madre puede igualar el regalo que te hizo a ti: la vida</w:t>
      </w:r>
    </w:p>
    <w:p>
      <w:r>
        <w:t xml:space="preserve">es ir a canuckss</w:t>
      </w:r>
    </w:p>
    <w:p>
      <w:r>
        <w:t xml:space="preserve">@AlexAllTimeLow Feliz Día de la Madre jajaja</w:t>
      </w:r>
    </w:p>
    <w:p>
      <w:r>
        <w:t xml:space="preserve">Dormir. Luego hacer el desayuno para mamá</w:t>
      </w:r>
    </w:p>
    <w:p>
      <w:r>
        <w:t xml:space="preserve">aprender a usar twitter</w:t>
      </w:r>
    </w:p>
    <w:p>
      <w:r>
        <w:t xml:space="preserve">@JohnLloydTaylor aw.  Me alegro de que lo hagas. ¿Dónde estaríamos sin uno?</w:t>
      </w:r>
    </w:p>
    <w:p>
      <w:r>
        <w:t xml:space="preserve">@soumen08 Sé que no vas a mantener un perro salvaje, o de lo contrario no podrás en la situación de usar Mandriva en tu vida.</w:t>
      </w:r>
    </w:p>
    <w:p>
      <w:r>
        <w:t xml:space="preserve">No voy a mentir, me está encantando el As de Tortas wooop! ¡PERDIDO!</w:t>
      </w:r>
    </w:p>
    <w:p>
      <w:r>
        <w:t xml:space="preserve">Acabo de terminar de ver lo último de Star Wars</w:t>
      </w:r>
    </w:p>
    <w:p>
      <w:r>
        <w:t xml:space="preserve">@LadyLove88 ¿Aburrido? ¿Con quién has estado hablando? Lol no yo ( no homo)</w:t>
      </w:r>
    </w:p>
    <w:p>
      <w:r>
        <w:t xml:space="preserve">@JohnLloydTaylor Yo también quiero a mi madre</w:t>
      </w:r>
    </w:p>
    <w:p>
      <w:r>
        <w:t xml:space="preserve">@henrytweet ¡buena suerte con la bomba!</w:t>
      </w:r>
    </w:p>
    <w:p>
      <w:r>
        <w:t xml:space="preserve">Ahh estoy enamorado. Es el mejor.</w:t>
      </w:r>
    </w:p>
    <w:p>
      <w:r>
        <w:t xml:space="preserve">¡Acaba de limpiar mii scrolly ball!</w:t>
      </w:r>
    </w:p>
    <w:p>
      <w:r>
        <w:t xml:space="preserve">feliz día de la madre</w:t>
      </w:r>
    </w:p>
    <w:p>
      <w:r>
        <w:t xml:space="preserve">¡Acaba de limpiar mii scrolly ball!</w:t>
      </w:r>
    </w:p>
    <w:p>
      <w:r>
        <w:t xml:space="preserve">@Hopesurvives descansa bien!</w:t>
      </w:r>
    </w:p>
    <w:p>
      <w:r>
        <w:t xml:space="preserve">@JonathanRKnight ¿Te vas tan pronto? Esperaba escuchar tu humor nocturno....</w:t>
      </w:r>
    </w:p>
    <w:p>
      <w:r>
        <w:t xml:space="preserve">@denverflyhigh Hombre será una barrida sin preocupaciones</w:t>
      </w:r>
    </w:p>
    <w:p>
      <w:r>
        <w:t xml:space="preserve">@luluberry_0981 ohh eso es impresionante de usted probablemente podría gifted entradas outta de las reinas de papel de aluminio LOL</w:t>
      </w:r>
    </w:p>
    <w:p>
      <w:r>
        <w:t xml:space="preserve">Tan alto</w:t>
      </w:r>
    </w:p>
    <w:p>
      <w:r>
        <w:t xml:space="preserve">@AClockworkToad awww! que dulce TTT!  Estoy seguro de que le va a encantar! su buen hijo!</w:t>
      </w:r>
    </w:p>
    <w:p>
      <w:r>
        <w:t xml:space="preserve">finalmente, las vacaciones.</w:t>
      </w:r>
    </w:p>
    <w:p>
      <w:r>
        <w:t xml:space="preserve">@dbgrady lol que era una gran película</w:t>
      </w:r>
    </w:p>
    <w:p>
      <w:r>
        <w:t xml:space="preserve">Es hora de que me vaya a dormir. Es casi la 1 de la madrugada. Buenas noches a todos. Feliz día de la madre a todas las mamás.</w:t>
      </w:r>
    </w:p>
    <w:p>
      <w:r>
        <w:t xml:space="preserve">@UncleRUSH Espero que te mejores. Sé que tendrás la mejor atención médica. si no es así avísame, que enseguida me paso por allí</w:t>
      </w:r>
    </w:p>
    <w:p>
      <w:r>
        <w:t xml:space="preserve">Gracias</w:t>
      </w:r>
    </w:p>
    <w:p>
      <w:r>
        <w:t xml:space="preserve">@marjicurran1 ¡¡¡Esperando tu concierto en Irlanda!!!  Nos vemos allí!</w:t>
      </w:r>
    </w:p>
    <w:p>
      <w:r>
        <w:t xml:space="preserve">Esperando que llegue mi amigo para poder comer y seguir vivo.</w:t>
      </w:r>
    </w:p>
    <w:p>
      <w:r>
        <w:t xml:space="preserve">volviendo del show de smackdown/ecw</w:t>
      </w:r>
    </w:p>
    <w:p>
      <w:r>
        <w:t xml:space="preserve">@imsomiami86 he sido coolin y la mierda ya me conocen</w:t>
      </w:r>
    </w:p>
    <w:p>
      <w:r>
        <w:t xml:space="preserve">@hannahmitrovich Me alegro de que def necesitabas un pick me up! libre de drama!</w:t>
      </w:r>
    </w:p>
    <w:p>
      <w:r>
        <w:t xml:space="preserve">@leekingx3 Estaba en mi suscripción a la CNN en Google Reader. No he podido evitar repostarlo</w:t>
      </w:r>
    </w:p>
    <w:p>
      <w:r>
        <w:t xml:space="preserve">@hokutokonishi lo que significa que vas a tener que volver a vancouver y tenerlo a nuestra manera! hahah</w:t>
      </w:r>
    </w:p>
    <w:p>
      <w:r>
        <w:t xml:space="preserve">@ByDezin: G'night twitterverse, much twitter luv to all ? http://blip.fm/~5yvnd</w:t>
      </w:r>
    </w:p>
    <w:p>
      <w:r>
        <w:t xml:space="preserve">@tcheella jajaja puedes usar mi teléfono en todas partes... solo usa un wi-fi</w:t>
      </w:r>
    </w:p>
    <w:p>
      <w:r>
        <w:t xml:space="preserve">@sweetdreamer hah i'ma tocar madera pero mi PC nunca se ha estrellado yet..nor mi portátil pero entonces yo soy cuidadoso con las cosas así que tal vez eso es y</w:t>
      </w:r>
    </w:p>
    <w:p>
      <w:r>
        <w:t xml:space="preserve">Haciendo las maletas y dejando la casa de los suegros rumbo al hogar dulce hogar... Tuvo un buen fin de semana y de vuelta al trabajo en unas pocas horas</w:t>
      </w:r>
    </w:p>
    <w:p>
      <w:r>
        <w:t xml:space="preserve">@rachamin bien gracias a su teléfono para mí.</w:t>
      </w:r>
    </w:p>
    <w:p>
      <w:r>
        <w:t xml:space="preserve">@MyShellMeishel Las perras asquerosas me cabrean. Estoy taaaan contenta de que no seas una perra asquerosa!</w:t>
      </w:r>
    </w:p>
    <w:p>
      <w:r>
        <w:t xml:space="preserve">@EMarketingGuru Gracias. Te lo agradezco.</w:t>
      </w:r>
    </w:p>
    <w:p>
      <w:r>
        <w:t xml:space="preserve">@AubreyODay aw. ¿no fue triste?! dale al jengibre una palmadita en la cabeza de mi parte! mwah!</w:t>
      </w:r>
    </w:p>
    <w:p>
      <w:r>
        <w:t xml:space="preserve">Me voy a dormir. Mañana será un gran día de playa. Os quiero, chicos. Buenas noches.</w:t>
      </w:r>
    </w:p>
    <w:p>
      <w:r>
        <w:t xml:space="preserve">@okibi Ah.  Es que me pareció raro porque es mi nick Nombre de guerra y todo eso</w:t>
      </w:r>
    </w:p>
    <w:p>
      <w:r>
        <w:t xml:space="preserve">(cont) cuando @justben le dijo que me encantan las judías en las tostadas. TAN BONITO!</w:t>
      </w:r>
    </w:p>
    <w:p>
      <w:r>
        <w:t xml:space="preserve">Inicio de las sesiones de Jam de Chelsea = &lt;3 = Chelsea + Abby = I luh you.</w:t>
      </w:r>
    </w:p>
    <w:p>
      <w:r>
        <w:t xml:space="preserve">o/*\o (choca los cinco) a todos nuestros fans! Por fin está aquí! Voy a escribir un post de noticias de lujo en breve, quería conseguir el mod en sí lo antes posible</w:t>
      </w:r>
    </w:p>
    <w:p>
      <w:r>
        <w:t xml:space="preserve">finde de chicas</w:t>
      </w:r>
    </w:p>
    <w:p>
      <w:r>
        <w:t xml:space="preserve">Gran cena y grandes amigos! Sigue a @kristaeccleston! Ella es mi cupcake</w:t>
      </w:r>
    </w:p>
    <w:p>
      <w:r>
        <w:t xml:space="preserve">Feliz Día de la Madre mamá</w:t>
      </w:r>
    </w:p>
    <w:p>
      <w:r>
        <w:t xml:space="preserve">@jholden23 probaremos esa teoría sin el brazo derecho para rasguear.  Tengo la sensación de que estaré tarareando mis nuevas melodías durante un tiempo</w:t>
      </w:r>
    </w:p>
    <w:p>
      <w:r>
        <w:t xml:space="preserve">@dtatusko thx. lo haré. ¡siempre me haces charlar! ¡noche!</w:t>
      </w:r>
    </w:p>
    <w:p>
      <w:r>
        <w:t xml:space="preserve">estoy buscando seguidores</w:t>
      </w:r>
    </w:p>
    <w:p>
      <w:r>
        <w:t xml:space="preserve">@SerendipityJane ¡Lo comprobaré!  Gracias y suerte con tu libro!    Bella</w:t>
      </w:r>
    </w:p>
    <w:p>
      <w:r>
        <w:t xml:space="preserve">@kel7alpha Sólo miré por casualidad. El momento lo es todo.</w:t>
      </w:r>
    </w:p>
    <w:p>
      <w:r>
        <w:t xml:space="preserve">feliz día de la madre madres.</w:t>
      </w:r>
    </w:p>
    <w:p>
      <w:r>
        <w:t xml:space="preserve">@TXP2 hola, encantado de conocerte</w:t>
      </w:r>
    </w:p>
    <w:p>
      <w:r>
        <w:t xml:space="preserve">@iamoph solo quiero que sepas que sigo aquí para ti. lo que sea, lo que te haga feliz, es todo lo que quiero para mi hermana</w:t>
      </w:r>
    </w:p>
    <w:p>
      <w:r>
        <w:t xml:space="preserve">Gran reunión...almuerzo en el patio al sol...nada más perfecto día ocupado...hora de dormir, ahhhhh</w:t>
      </w:r>
    </w:p>
    <w:p>
      <w:r>
        <w:t xml:space="preserve">En Bidor con @cincauhangus comiendo Wantan mee y bebiendo Cham Ping.</w:t>
      </w:r>
    </w:p>
    <w:p>
      <w:r>
        <w:t xml:space="preserve">FELIZ DÍA DE LA MADRE A TODAS LAS MAMÁS EXSPECIALMENTE A LA MÍA TE QUIERO MAMI</w:t>
      </w:r>
    </w:p>
    <w:p>
      <w:r>
        <w:t xml:space="preserve">Tuve el súper enorme sándwich que mamá hizo anoche, Ohh. Estaba delicioso... Por cierto, ¡¡Feliz Día de la Madre, mamá!!</w:t>
      </w:r>
    </w:p>
    <w:p>
      <w:r>
        <w:t xml:space="preserve">subiendo nuevos videos en youuuchuuub!</w:t>
      </w:r>
    </w:p>
    <w:p>
      <w:r>
        <w:t xml:space="preserve">@AnnyChih Estoy seguro de que hay un folleto por ahí en alguna parte (Oh, los alimentos bastante bueno también)</w:t>
      </w:r>
    </w:p>
    <w:p>
      <w:r>
        <w:t xml:space="preserve">La cena fue divertida, sentada al lado de esta linda pareja de ancianos me hizo creer en el amor de nuevo.</w:t>
      </w:r>
    </w:p>
    <w:p>
      <w:r>
        <w:t xml:space="preserve">En el Grove, acabo de ver Star Trek, y he cogido algo de comida</w:t>
      </w:r>
    </w:p>
    <w:p>
      <w:r>
        <w:t xml:space="preserve">@DCMA_MEXICO Hey hey. No hay problema.</w:t>
      </w:r>
    </w:p>
    <w:p>
      <w:r>
        <w:t xml:space="preserve">@xAnitaLx Haré lo que quieras!!!!! Solo avísame cuando sepas lo que quieres hacer!!</w:t>
      </w:r>
    </w:p>
    <w:p>
      <w:r>
        <w:t xml:space="preserve">@xennyeh Claro, estaré en el chat en un segundo Aquí está el hilo http://tinyurl.com/ojcf5l</w:t>
      </w:r>
    </w:p>
    <w:p>
      <w:r>
        <w:t xml:space="preserve">@jefferycjordan gracias noche</w:t>
      </w:r>
    </w:p>
    <w:p>
      <w:r>
        <w:t xml:space="preserve">@shananaomi yippee, queridas chicas. Os quiero muchísimo y estoy encantada de que os hayáis encontrado.</w:t>
      </w:r>
    </w:p>
    <w:p>
      <w:r>
        <w:t xml:space="preserve">¡EL ACEITE ESTÁ CAMBIADO!  Y estoy sucio.    Pero es una suciedad consumada.</w:t>
      </w:r>
    </w:p>
    <w:p>
      <w:r>
        <w:t xml:space="preserve">@robincareyyo ...eres pateable.</w:t>
      </w:r>
    </w:p>
    <w:p>
      <w:r>
        <w:t xml:space="preserve">@RobCairns Un placer.  He oído que Kelli tiene un nuevo proyecto.   #followfriday</w:t>
      </w:r>
    </w:p>
    <w:p>
      <w:r>
        <w:t xml:space="preserve">Quedan 2 horas y 3 minutos.....THE PRESSURE!!!! Tenemos que darnos prisa #48horas</w:t>
      </w:r>
    </w:p>
    <w:p>
      <w:r>
        <w:t xml:space="preserve">@jaztwitta ily babe. Dulces sueños.</w:t>
      </w:r>
    </w:p>
    <w:p>
      <w:r>
        <w:t xml:space="preserve">@shaundiviney Sweeny Todd es una película impresionante, la mejor</w:t>
      </w:r>
    </w:p>
    <w:p>
      <w:r>
        <w:t xml:space="preserve">¡Si! ¡Hablando de un tipo caliente! ¡Feliz culo!</w:t>
      </w:r>
    </w:p>
    <w:p>
      <w:r>
        <w:t xml:space="preserve">@sydeni_f_babei los mejores dos segundos de la película</w:t>
      </w:r>
    </w:p>
    <w:p>
      <w:r>
        <w:t xml:space="preserve">té chai y luego sleeeeeeep. almuerzo con la familia mañana</w:t>
      </w:r>
    </w:p>
    <w:p>
      <w:r>
        <w:t xml:space="preserve">@RobPattinson_ Sólo quiero deciros que sois increíbles, gracias por Crepúsculo. No puedo esperar a que salga Luna Nueva. Melissa</w:t>
      </w:r>
    </w:p>
    <w:p>
      <w:r>
        <w:t xml:space="preserve">@LeonceN lo tengo.  Hehehehe u quiere el torrent?</w:t>
      </w:r>
    </w:p>
    <w:p>
      <w:r>
        <w:t xml:space="preserve">"¿crees que tu mierda no huele? pero eres la señora P-u" Lil Wayne suena igual en TODAS sus canciones</w:t>
      </w:r>
    </w:p>
    <w:p>
      <w:r>
        <w:t xml:space="preserve">1 mes 3 semanas hasta el gran día!   ~CSH</w:t>
      </w:r>
    </w:p>
    <w:p>
      <w:r>
        <w:t xml:space="preserve">Gracias a Guts por los 360 seguidores! Significa mucho!</w:t>
      </w:r>
    </w:p>
    <w:p>
      <w:r>
        <w:t xml:space="preserve">@whit3boy nah will no le dijo a diego así que estamos en algún lugar donminicano jodiendo</w:t>
      </w:r>
    </w:p>
    <w:p>
      <w:r>
        <w:t xml:space="preserve">@Ginchan: ¡AWW! Gracias cariño.. ¿ha conseguido mamá un papá?</w:t>
      </w:r>
    </w:p>
    <w:p>
      <w:r>
        <w:t xml:space="preserve">viendo Wolverine</w:t>
      </w:r>
    </w:p>
    <w:p>
      <w:r>
        <w:t xml:space="preserve">@StreetPaparazzi ¡cuando sea mamá!  Hagámoslo</w:t>
      </w:r>
    </w:p>
    <w:p>
      <w:r>
        <w:t xml:space="preserve">@RonDance **Se me cae la mandíbula** **Gasp** ¿Qué quieres decir? Soy tan dulce como el pastel Permítanme volver a presentar a mí mismo, soy entrenador y yo soy un cáncer y u?</w:t>
      </w:r>
    </w:p>
    <w:p>
      <w:r>
        <w:t xml:space="preserve">Acabo de terminar de ver Star Trek en IMAX. . . Podría haberla visto toda la noche. . . Larga vida y prosperidad</w:t>
      </w:r>
    </w:p>
    <w:p>
      <w:r>
        <w:t xml:space="preserve">@JoeyyJ eso es genial. Mi madre es profesora en Burbank así que siempre estamos como allí. XP ahww quiero ir a las Bahamas!</w:t>
      </w:r>
    </w:p>
    <w:p>
      <w:r>
        <w:t xml:space="preserve">¡Taco Bell con el vagabundo! Yesssssir</w:t>
      </w:r>
    </w:p>
    <w:p>
      <w:r>
        <w:t xml:space="preserve">@jmstewart0220 ¡¡Lo sé!!  Fue genial!!</w:t>
      </w:r>
    </w:p>
    <w:p>
      <w:r>
        <w:t xml:space="preserve">@AbeerforBill su viaje de juego</w:t>
      </w:r>
    </w:p>
    <w:p>
      <w:r>
        <w:t xml:space="preserve">@LorettaK yo también, excepto que cambian las 7 de la mañana por las 9 de la mañana</w:t>
      </w:r>
    </w:p>
    <w:p>
      <w:r>
        <w:t xml:space="preserve">@thatjaymie Lo hice</w:t>
      </w:r>
    </w:p>
    <w:p>
      <w:r>
        <w:t xml:space="preserve">aunque sea spf 55. Además no necesitas un 55. Sólo estás poniendo más productos químicos en tu cara. Spf 30 es un bloque completo.</w:t>
      </w:r>
    </w:p>
    <w:p>
      <w:r>
        <w:t xml:space="preserve">Me encanta ser escandaloso</w:t>
      </w:r>
    </w:p>
    <w:p>
      <w:r>
        <w:t xml:space="preserve">viendo SNL con Justin Timberlake supongo... ¡OMG! Es demasiado divertido! jajajaja</w:t>
      </w:r>
    </w:p>
    <w:p>
      <w:r>
        <w:t xml:space="preserve">Me alegro de poder hacer sonreír a alguien</w:t>
      </w:r>
    </w:p>
    <w:p>
      <w:r>
        <w:t xml:space="preserve">colgando con ámbar.</w:t>
      </w:r>
    </w:p>
    <w:p>
      <w:r>
        <w:t xml:space="preserve">@limegreenman Que sea, mi sentido de Nathan estaba hormigueando.</w:t>
      </w:r>
    </w:p>
    <w:p>
      <w:r>
        <w:t xml:space="preserve">@lovejones83 jaja LOL nadie es tan genial como tú, ¡tienes las camisetas de Wu-Tang y P.E.! Eres guapísima + representas al mismo tiempo</w:t>
      </w:r>
    </w:p>
    <w:p>
      <w:r>
        <w:t xml:space="preserve">bebiendo una taza de chocolate helado</w:t>
      </w:r>
    </w:p>
    <w:p>
      <w:r>
        <w:t xml:space="preserve">está cansado y a punto de irse a dormir.</w:t>
      </w:r>
    </w:p>
    <w:p>
      <w:r>
        <w:t xml:space="preserve">@adriandanganan ¿CLAY AIKEN? CONSÍGUEME UN AUTÓGRAFO!</w:t>
      </w:r>
    </w:p>
    <w:p>
      <w:r>
        <w:t xml:space="preserve">@JanisJ1212 no se ha reído tanto en un tiempo</w:t>
      </w:r>
    </w:p>
    <w:p>
      <w:r>
        <w:t xml:space="preserve">a punto de tomar un chocolate caliente delicioso.</w:t>
      </w:r>
    </w:p>
    <w:p>
      <w:r>
        <w:t xml:space="preserve">@nadyogaga si2 bgt! si todo va bien voy a ver su concierto de reunión</w:t>
      </w:r>
    </w:p>
    <w:p>
      <w:r>
        <w:t xml:space="preserve">@dearsarah420 bien puedes lol</w:t>
      </w:r>
    </w:p>
    <w:p>
      <w:r>
        <w:t xml:space="preserve">las cosas se ven cada vez mejor! creo que podría ser bastante feliz</w:t>
      </w:r>
    </w:p>
    <w:p>
      <w:r>
        <w:t xml:space="preserve">Noche de chicas en</w:t>
      </w:r>
    </w:p>
    <w:p>
      <w:r>
        <w:t xml:space="preserve">@FreshAssNess Creo que me estoy enamorando de ti!!  xxx #iloveyou</w:t>
      </w:r>
    </w:p>
    <w:p>
      <w:r>
        <w:t xml:space="preserve">@Tazz602 eres un gran hombre por abrazar tus lágrimas</w:t>
      </w:r>
    </w:p>
    <w:p>
      <w:r>
        <w:t xml:space="preserve">De arriba a abajo: 2x2924, 1x2610, 3x2500. Luego un 1841 y dos ordenadores de sobremesa. Por supuesto, con el tiempo habrá más equipos.</w:t>
      </w:r>
    </w:p>
    <w:p>
      <w:r>
        <w:t xml:space="preserve">@Digital_Girl bien algo thaz rápido por favor</w:t>
      </w:r>
    </w:p>
    <w:p>
      <w:r>
        <w:t xml:space="preserve">FELIZ DÍA DE LA MADRE!!!!!</w:t>
      </w:r>
    </w:p>
    <w:p>
      <w:r>
        <w:t xml:space="preserve">Acabo de comer un delicioso sushi de niko niko en vermont y hollywood mm</w:t>
      </w:r>
    </w:p>
    <w:p>
      <w:r>
        <w:t xml:space="preserve">@katekintail Mejor que cabecear cuando estás "DENTRO" de uno LOL</w:t>
      </w:r>
    </w:p>
    <w:p>
      <w:r>
        <w:t xml:space="preserve">aww feliz día de la madre</w:t>
      </w:r>
    </w:p>
    <w:p>
      <w:r>
        <w:t xml:space="preserve">mañana es el día de la madre. así que buena comida y regalos para mamá. es bueno estar de vuelta e ir al cruce con la gente más guay de ollies</w:t>
      </w:r>
    </w:p>
    <w:p>
      <w:r>
        <w:t xml:space="preserve">Parece que tengo un par de horas de actualizaciones de software para instalar en la flamante máquina... se siente como Windows</w:t>
      </w:r>
    </w:p>
    <w:p>
      <w:r>
        <w:t xml:space="preserve">¡Feliz día de la madre!</w:t>
      </w:r>
    </w:p>
    <w:p>
      <w:r>
        <w:t xml:space="preserve">@Rick_Tarrant ¡bien! Es el día de las madres</w:t>
      </w:r>
    </w:p>
    <w:p>
      <w:r>
        <w:t xml:space="preserve">@lightbrightly jaja, tonto fue bueno, entonces?</w:t>
      </w:r>
    </w:p>
    <w:p>
      <w:r>
        <w:t xml:space="preserve">@Andrew_FP Awh shoot. Haz un desvío y ven a PR olvida a Indiana jaja</w:t>
      </w:r>
    </w:p>
    <w:p>
      <w:r>
        <w:t xml:space="preserve">@NathanFillion impresionante</w:t>
      </w:r>
    </w:p>
    <w:p>
      <w:r>
        <w:t xml:space="preserve">@Nololos si acaba de decirle a Stanley que es el único momento en el que quiero abofetear a las chicas perras asquerosas que fomentan el mal comportamiento</w:t>
      </w:r>
    </w:p>
    <w:p>
      <w:r>
        <w:t xml:space="preserve">¡¡Tratando de entender todo esto!! LOL</w:t>
      </w:r>
    </w:p>
    <w:p>
      <w:r>
        <w:t xml:space="preserve">Tirando en la cocina como lo hago haciendo Rah's illi Chili y Shalonda's Bangin Cake</w:t>
      </w:r>
    </w:p>
    <w:p>
      <w:r>
        <w:t xml:space="preserve">@erinnn_43 HAHHAHAH que realmente me hizo reír a carcajadas! ahahahahahahahahahahah su fuunny!!</w:t>
      </w:r>
    </w:p>
    <w:p>
      <w:r>
        <w:t xml:space="preserve">@humanabstract cualquier cosa!</w:t>
      </w:r>
    </w:p>
    <w:p>
      <w:r>
        <w:t xml:space="preserve">@jphauk eh, ¿qué carajo? ¿Oloroso? Noooo. Amo a Alex Vixon</w:t>
      </w:r>
    </w:p>
    <w:p>
      <w:r>
        <w:t xml:space="preserve">@HannaG87 Ahí tienes.</w:t>
      </w:r>
    </w:p>
    <w:p>
      <w:r>
        <w:t xml:space="preserve">@Boomstone Gracias y saludos de vuelta a ti.</w:t>
      </w:r>
    </w:p>
    <w:p>
      <w:r>
        <w:t xml:space="preserve">en general, la snl de esta noche = victoria épica.</w:t>
      </w:r>
    </w:p>
    <w:p>
      <w:r>
        <w:t xml:space="preserve">FELIZ DÍA DE LA MADRE a mi madre, y a todas las madres del mundo.  Me voy a dar un paseo por las playas más tarde... espero...</w:t>
      </w:r>
    </w:p>
    <w:p>
      <w:r>
        <w:t xml:space="preserve">@MatthewHass008 ¡Me encanta que no haya podido parar con una sola foto! La primera no tiene precio, pero la del speedo también es genial.  Felicidades a la madre.</w:t>
      </w:r>
    </w:p>
    <w:p>
      <w:r>
        <w:t xml:space="preserve">Acabo de tener una gran cena con mi maravillosa novia.</w:t>
      </w:r>
    </w:p>
    <w:p>
      <w:r>
        <w:t xml:space="preserve">@Ms_GiiGgl3z lmao ight im dun with the faces lmao id rather see urs tho lol</w:t>
      </w:r>
    </w:p>
    <w:p>
      <w:r>
        <w:t xml:space="preserve">@miizronnie lol nice I loved that concert! Aha u va a publicar estas fotos</w:t>
      </w:r>
    </w:p>
    <w:p>
      <w:r>
        <w:t xml:space="preserve">@Mingo123 SUFICIENTE SIN RESPIRACIÓN. No pasa nada. Ya habrá más. Estás invitado a la mía, pero no puedo prometer momentos de diversión.  *Jinx</w:t>
      </w:r>
    </w:p>
    <w:p>
      <w:r>
        <w:t xml:space="preserve">@dollg1974 ¡gracias!</w:t>
      </w:r>
    </w:p>
    <w:p>
      <w:r>
        <w:t xml:space="preserve">Wal mart</w:t>
      </w:r>
    </w:p>
    <w:p>
      <w:r>
        <w:t xml:space="preserve">@bellesouth ¡Gracias!  Tu nombre me llama la atención cada vez que lo veo, ya que una amiga mía utiliza belofsouthie como correo electrónico</w:t>
      </w:r>
    </w:p>
    <w:p>
      <w:r>
        <w:t xml:space="preserve">@oschmid14 ¡Que genial es eso!   Muchas gracias! Me encanta!</w:t>
      </w:r>
    </w:p>
    <w:p>
      <w:r>
        <w:t xml:space="preserve">De acuerdo, te lo contaremos mañana.</w:t>
      </w:r>
    </w:p>
    <w:p>
      <w:r>
        <w:t xml:space="preserve">@ktique así que nos vemos en mi cumpleaños visitarme jaja ¿por qué wack sábado?</w:t>
      </w:r>
    </w:p>
    <w:p>
      <w:r>
        <w:t xml:space="preserve">¡Ahora tengo a Isabel para conseguir algo de comida!</w:t>
      </w:r>
    </w:p>
    <w:p>
      <w:r>
        <w:t xml:space="preserve">@jark No es tan malo si no se combina. Los FX están bien. De momento me gusta 1000 veces más Windows 7 que Vista. Para mí Vista es Win ME renacido</w:t>
      </w:r>
    </w:p>
    <w:p>
      <w:r>
        <w:t xml:space="preserve">Acabo de ver "Marley &amp; Me". Bonita película. Voy a ver "Crepúsculo" pronto.  Me encanta.</w:t>
      </w:r>
    </w:p>
    <w:p>
      <w:r>
        <w:t xml:space="preserve">@yonaa día de la madre pak...</w:t>
      </w:r>
    </w:p>
    <w:p>
      <w:r>
        <w:t xml:space="preserve">¡Feliz día de la madre! Voy a cocinar algo, menos mal que hay tablespotting</w:t>
      </w:r>
    </w:p>
    <w:p>
      <w:r>
        <w:t xml:space="preserve">@johnmaine John ohh, me gustas. Me gusta, me gusta-me gustas.  El mejor programa de la historia. &lt;3 el maine.</w:t>
      </w:r>
    </w:p>
    <w:p>
      <w:r>
        <w:t xml:space="preserve">WOW Panic at the disco en Abbey Road</w:t>
      </w:r>
    </w:p>
    <w:p>
      <w:r>
        <w:t xml:space="preserve">Jugando con mi cachorro</w:t>
      </w:r>
    </w:p>
    <w:p>
      <w:r>
        <w:t xml:space="preserve">¡Amo a mi Boogah! ¿Puede alguien contener a Lebron James?  Hablar de tan enfermo</w:t>
      </w:r>
    </w:p>
    <w:p>
      <w:r>
        <w:t xml:space="preserve">Café Tribal.  Granizado de sandía.  Natalie cantando.  El cumpleaños de Ashley.  Amor por todas partes</w:t>
      </w:r>
    </w:p>
    <w:p>
      <w:r>
        <w:t xml:space="preserve">@TimJackson LOL puedo imaginarte haciendo eso. Ken dijo que te hiciera saber que estaba de acuerdo con un gazillón por ciento de lo que se decía.</w:t>
      </w:r>
    </w:p>
    <w:p>
      <w:r>
        <w:t xml:space="preserve">Acabo de salir del baile de graduación, fue divertido también después de que el baile me enviara un mensaje</w:t>
      </w:r>
    </w:p>
    <w:p>
      <w:r>
        <w:t xml:space="preserve">@kitode Bueno, por un lado podría ser tildado de "amenaza pública" por el Estado.</w:t>
      </w:r>
    </w:p>
    <w:p>
      <w:r>
        <w:t xml:space="preserve">no puedo esperar a ver la próxima temporada de héroes</w:t>
      </w:r>
    </w:p>
    <w:p>
      <w:r>
        <w:t xml:space="preserve">@ETHI_O_ASH Yo también y además feliz día de las madres Sweety</w:t>
      </w:r>
    </w:p>
    <w:p>
      <w:r>
        <w:t xml:space="preserve">Tratando de buscar información sobre la entrada de arte en la Feria Estatal de Iowa. Espero conseguir una pieza en este año y tal vez ganar algo o ser notado.</w:t>
      </w:r>
    </w:p>
    <w:p>
      <w:r>
        <w:t xml:space="preserve">Estoy enviando un grito de Feliz Día de la Madre a la mejor Twit-mama de todos los tiempos a @NikkiWoods... U patear el culo, todo el día - todos los días! ¡Hijos adorables!</w:t>
      </w:r>
    </w:p>
    <w:p>
      <w:r>
        <w:t xml:space="preserve">@SAROAR Trudat... Tengo hasta mi propio jarabe de menta de Starbucks.</w:t>
      </w:r>
    </w:p>
    <w:p>
      <w:r>
        <w:t xml:space="preserve">@mattlogelin mankini!! no estoy seguro de reconocerlo sin su firma de dos piezas. trate de conseguir una foto</w:t>
      </w:r>
    </w:p>
    <w:p>
      <w:r>
        <w:t xml:space="preserve">@biancamichellee jaja kk dime cuando te acuerdes</w:t>
      </w:r>
    </w:p>
    <w:p>
      <w:r>
        <w:t xml:space="preserve">@LadyKadi ¡¡Feliz Día de la Madre, Kadi!!</w:t>
      </w:r>
    </w:p>
    <w:p>
      <w:r>
        <w:t xml:space="preserve">@olsonbd80 me encantó! Gracias por cuidar de mí</w:t>
      </w:r>
    </w:p>
    <w:p>
      <w:r>
        <w:t xml:space="preserve">Quiero galletas para desayunar! Por suerte soy un adulto y puedo hacerlo!</w:t>
      </w:r>
    </w:p>
    <w:p>
      <w:r>
        <w:t xml:space="preserve">La Casa de las Musas 4, página 28, ya está en marcha. http://bit.ly/egVW3</w:t>
      </w:r>
    </w:p>
    <w:p>
      <w:r>
        <w:t xml:space="preserve">@arundo_donax ¿No es PUPPY FREAK ADORABLE? No quería dejarla ir. FUZZYPUPPY.</w:t>
      </w:r>
    </w:p>
    <w:p>
      <w:r>
        <w:t xml:space="preserve">sentado aquí con Nathan, Eddie y Brenden relajándose a la 1 de la madrugada, jaja gran día, ¡me encanta mi vida!</w:t>
      </w:r>
    </w:p>
    <w:p>
      <w:r>
        <w:t xml:space="preserve">Tiene espacio justo al lado del rack para otro. Así que un montón de espacio para CCNA, CCNP, CCIE laboratorio!</w:t>
      </w:r>
    </w:p>
    <w:p>
      <w:r>
        <w:t xml:space="preserve">Se lanza la colección PRE-ORDEN! TODO POR DEBAJO DE $20 VISÍTENOS AHORA http://bit.ly/haDfr</w:t>
      </w:r>
    </w:p>
    <w:p>
      <w:r>
        <w:t xml:space="preserve">"He oído que es maravilloso en California".</w:t>
      </w:r>
    </w:p>
    <w:p>
      <w:r>
        <w:t xml:space="preserve">"Te quiero en mi boca y en mi agujero del culo" mm jeffree rawks</w:t>
      </w:r>
    </w:p>
    <w:p>
      <w:r>
        <w:t xml:space="preserve">@merchantships ¡De nada!  Las matemáticas realmente *no* son lo que más me gusta, pero también son tan útiles, así que...</w:t>
      </w:r>
    </w:p>
    <w:p>
      <w:r>
        <w:t xml:space="preserve">Es triste que las fronteras no tengan el libro de jardinería de guerrilla, pero por lo demás ha sido un día de lo más relajante.</w:t>
      </w:r>
    </w:p>
    <w:p>
      <w:r>
        <w:t xml:space="preserve">Escribiendo en la cinta.  #48horasnz</w:t>
      </w:r>
    </w:p>
    <w:p>
      <w:r>
        <w:t xml:space="preserve">@bradiewebbstack bueno entonces feliz día de las madres ahahahahahaha</w:t>
      </w:r>
    </w:p>
    <w:p>
      <w:r>
        <w:t xml:space="preserve">@urban_asher mejor.  Ese no fue uno de mis mejores resúmenes</w:t>
      </w:r>
    </w:p>
    <w:p>
      <w:r>
        <w:t xml:space="preserve">@kierantong Conozco a Anne y Judy</w:t>
      </w:r>
    </w:p>
    <w:p>
      <w:r>
        <w:t xml:space="preserve">Feliz día 11 me voy a dormir ahora lolz</w:t>
      </w:r>
    </w:p>
    <w:p>
      <w:r>
        <w:t xml:space="preserve">@davjr te amo mooorrreeee</w:t>
      </w:r>
    </w:p>
    <w:p>
      <w:r>
        <w:t xml:space="preserve">@Candis04 Hola, Candis.</w:t>
      </w:r>
    </w:p>
    <w:p>
      <w:r>
        <w:t xml:space="preserve">@jimmyfallon tu y justin estuvieron muy divertidos esta noche en SNL!</w:t>
      </w:r>
    </w:p>
    <w:p>
      <w:r>
        <w:t xml:space="preserve">FAIL de Apple. Si configuras un nuevo Mac británico, el widget del tiempo del salpicadero es para Londres, Canadá, no para el Reino Unido (¡también es difícil decirlo!)</w:t>
      </w:r>
    </w:p>
    <w:p>
      <w:r>
        <w:t xml:space="preserve">Disfruté de Star Trek... Más por favor</w:t>
      </w:r>
    </w:p>
    <w:p>
      <w:r>
        <w:t xml:space="preserve">a punto de ver una película y beber con Martin y Leslie</w:t>
      </w:r>
    </w:p>
    <w:p>
      <w:r>
        <w:t xml:space="preserve">LOL OMG @MissKeriBaby me respondió de todos los ppl!! THX</w:t>
      </w:r>
    </w:p>
    <w:p>
      <w:r>
        <w:t xml:space="preserve">@dredpiraterob pobrecito. ven a ver la tele a mi casa lol</w:t>
      </w:r>
    </w:p>
    <w:p>
      <w:r>
        <w:t xml:space="preserve">¡Impresionante! woow, de acuerdo, no es para tanto.</w:t>
      </w:r>
    </w:p>
    <w:p>
      <w:r>
        <w:t xml:space="preserve">Sentado en mi asiento viendo el show de Tyra</w:t>
      </w:r>
    </w:p>
    <w:p>
      <w:r>
        <w:t xml:space="preserve">feliz día de la madre a todos</w:t>
      </w:r>
    </w:p>
    <w:p>
      <w:r>
        <w:t xml:space="preserve">Anthony también es bastante malo.</w:t>
      </w:r>
    </w:p>
    <w:p>
      <w:r>
        <w:t xml:space="preserve">HA. Totalmente publicar una actualización en 2am.Its relámpago fuera, bonito.</w:t>
      </w:r>
    </w:p>
    <w:p>
      <w:r>
        <w:t xml:space="preserve">@jimmyfallon Te vi en SNL con tu diploma... Felicidades. Debes estar muy contento.   Ahora por fin me voy a la cama...NITE</w:t>
      </w:r>
    </w:p>
    <w:p>
      <w:r>
        <w:t xml:space="preserve">Enlace por mi hija us.mobile.reuters.com/mobile/m/AnyArticle/p.rdt?URL=http://www.reuters.com/article/bigMoney/idUS1284981420090508</w:t>
      </w:r>
    </w:p>
    <w:p>
      <w:r>
        <w:t xml:space="preserve">@peninasharon ty 4 el retweet!</w:t>
      </w:r>
    </w:p>
    <w:p>
      <w:r>
        <w:t xml:space="preserve">Cansado como el infierno ... fin de semana largo culo hasta ahora, chillin con mi madre 2moro</w:t>
      </w:r>
    </w:p>
    <w:p>
      <w:r>
        <w:t xml:space="preserve">Limpiando mi roooooooooom, a punto de seguir jugando con mi DSI</w:t>
      </w:r>
    </w:p>
    <w:p>
      <w:r>
        <w:t xml:space="preserve">@kindlejunkie ¡Eh! Necesito ese libro para acompañar a mi Amy Sedaris.  @cheesivore lo está terminando ahora, ¿dices? ;)</w:t>
      </w:r>
    </w:p>
    <w:p>
      <w:r>
        <w:t xml:space="preserve">@REALConformist Por el nuevo #Kirk. Por eso. Por el nuevo #Kirk.</w:t>
      </w:r>
    </w:p>
    <w:p>
      <w:r>
        <w:t xml:space="preserve">sí.... y voy a tomar su foto de mi bebé ipod ..</w:t>
      </w:r>
    </w:p>
    <w:p>
      <w:r>
        <w:t xml:space="preserve">Todo el mundo en mi casa mañana hoguera, perros de tofu, y Austin Powers.</w:t>
      </w:r>
    </w:p>
    <w:p>
      <w:r>
        <w:t xml:space="preserve">@dougstech ¿No es impresionante? Hay toneladas más que vienen, que era sólo uno de los tres lugares</w:t>
      </w:r>
    </w:p>
    <w:p>
      <w:r>
        <w:t xml:space="preserve">gooooonight twitter...... espero estar mejor mañana</w:t>
      </w:r>
    </w:p>
    <w:p>
      <w:r>
        <w:t xml:space="preserve">La persona a la que le voy a regalar mi iPhone es el....ready..... @theapplefreak lol ypu</w:t>
      </w:r>
    </w:p>
    <w:p>
      <w:r>
        <w:t xml:space="preserve">@laurenmontonen lo hice. ME ENCONTRÉ CON ELLOS DE NUEVO</w:t>
      </w:r>
    </w:p>
    <w:p>
      <w:r>
        <w:t xml:space="preserve">¿Qué significa para ti "beber con responsabilidad"? Por favor, comparte un consejo (o dos si estás borracho ahora mismo)</w:t>
      </w:r>
    </w:p>
    <w:p>
      <w:r>
        <w:t xml:space="preserve">Feliz Día de la Madre Mamá oso</w:t>
      </w:r>
    </w:p>
    <w:p>
      <w:r>
        <w:t xml:space="preserve">Por fin pude conseguir Flight Control para mi Ipod. La mejor aplicación de juegos! 123 Malditos helicópteros lol</w:t>
      </w:r>
    </w:p>
    <w:p>
      <w:r>
        <w:t xml:space="preserve">@ztnewetnorb si si si mucha diversión no puedo esperar. no como hacer con shaun demasiado delante de mí tho cos ill obtener awkard jaja</w:t>
      </w:r>
    </w:p>
    <w:p>
      <w:r>
        <w:t xml:space="preserve">en myyearbook, myspace, aquí y messenger</w:t>
      </w:r>
    </w:p>
    <w:p>
      <w:r>
        <w:t xml:space="preserve">Acabo de despertar de una siesta...</w:t>
      </w:r>
    </w:p>
    <w:p>
      <w:r>
        <w:t xml:space="preserve">@TheSpencerSmith silencio... deja de burlarte</w:t>
      </w:r>
    </w:p>
    <w:p>
      <w:r>
        <w:t xml:space="preserve">@rooeh Yo recomendé a .net, supongo que como te compraron algo te presentaron. Esperemos que traiga más negocio</w:t>
      </w:r>
    </w:p>
    <w:p>
      <w:r>
        <w:t xml:space="preserve">@DurbinDigital LOL, sí, lo hago porque a veces parece que es así, ¿no?</w:t>
      </w:r>
    </w:p>
    <w:p>
      <w:r>
        <w:t xml:space="preserve">P9 para Danica y su equipo... No es el fin del mundo, ahora es sólo la esperanza de una gran carrera</w:t>
      </w:r>
    </w:p>
    <w:p>
      <w:r>
        <w:t xml:space="preserve">Creo que es lindo mi mamá todavía me espera cuando salgo evenhoough he pasado 2 años fuera de la casa. &lt;3 mi mamá</w:t>
      </w:r>
    </w:p>
    <w:p>
      <w:r>
        <w:t xml:space="preserve">Ugh odio photobucket! un lugar increíble para editar fotos es: www.picnik.com lo uso todo el tiempo.</w:t>
      </w:r>
    </w:p>
    <w:p>
      <w:r>
        <w:t xml:space="preserve">Esperando a los Black Eyed Peas para subir!!!! Tenemos pases de backstage gracias a @sammysamla ¡gracias de nuevo hun!</w:t>
      </w:r>
    </w:p>
    <w:p>
      <w:r>
        <w:t xml:space="preserve">@sporkbot ¿No fue totalmente impresionante?  Ver a la tripulación reiniciada fue muy bonito!</w:t>
      </w:r>
    </w:p>
    <w:p>
      <w:r>
        <w:t xml:space="preserve">Acabo de ver Star Trek. A+! Estuvo muy bien hecha. Creo que me apunto a verla de nuevo. ¿Quién quiere acompañarme?</w:t>
      </w:r>
    </w:p>
    <w:p>
      <w:r>
        <w:t xml:space="preserve">@shaundiviney Sweeny Todd es sin duda una de las mejores películas de todos los tiempos</w:t>
      </w:r>
    </w:p>
    <w:p>
      <w:r>
        <w:t xml:space="preserve">kill bill pt 2 .....I love em both wish they wold make like three more</w:t>
      </w:r>
    </w:p>
    <w:p>
      <w:r>
        <w:t xml:space="preserve">Pasar el Día de la Madre con mamá.</w:t>
      </w:r>
    </w:p>
    <w:p>
      <w:r>
        <w:t xml:space="preserve">@dmaul53854 yus! :3 fue muy amable</w:t>
      </w:r>
    </w:p>
    <w:p>
      <w:r>
        <w:t xml:space="preserve">@NikiMoss Debería llevarte de vuelta a Colorado, donde debes estar.</w:t>
      </w:r>
    </w:p>
    <w:p>
      <w:r>
        <w:t xml:space="preserve">a punto de llegar a las sábanas.</w:t>
      </w:r>
    </w:p>
    <w:p>
      <w:r>
        <w:t xml:space="preserve">escuchando el nuevo demo! Esta canción va a ser fantástica una vez que esté terminada!</w:t>
      </w:r>
    </w:p>
    <w:p>
      <w:r>
        <w:t xml:space="preserve">un final más</w:t>
      </w:r>
    </w:p>
    <w:p>
      <w:r>
        <w:t xml:space="preserve">@tarynromanowich Entiendo que los ordenadores vuelven a ser divertidos.</w:t>
      </w:r>
    </w:p>
    <w:p>
      <w:r>
        <w:t xml:space="preserve">@tonicate10 Sí, sólo necesitamos que la gente vote. QUE VOTEN. ;) Ciao por ahora.  Hasta mañana... ¿Alguien me escucha? Sí, yo sí.  Buenas noches.</w:t>
      </w:r>
    </w:p>
    <w:p>
      <w:r>
        <w:t xml:space="preserve">En casa. Cansado. Teléfono y luego a la cama.   Buenas noches tuiteros, ¡feliz día de la madre!</w:t>
      </w:r>
    </w:p>
    <w:p>
      <w:r>
        <w:t xml:space="preserve">Me voy a la cama - tengo una cita caliente con el Sudoku y tal vez un capítulo o dos de lectura si puedo permanecer despierto tanto tiempo. Que tengáis una buena noche tweeps!</w:t>
      </w:r>
    </w:p>
    <w:p>
      <w:r>
        <w:t xml:space="preserve">@Dime_Diva_Dee26 teehee Me alegro de entretenerte</w:t>
      </w:r>
    </w:p>
    <w:p>
      <w:r>
        <w:t xml:space="preserve">esta noche ha sido divertidísima me encantan todos los que han estado allí</w:t>
      </w:r>
    </w:p>
    <w:p>
      <w:r>
        <w:t xml:space="preserve">@TaraPants Viaje a Cincy a la tienda de limbos!!!!</w:t>
      </w:r>
    </w:p>
    <w:p>
      <w:r>
        <w:t xml:space="preserve">@SteveAgent creo que debería... ¿Pero con quién? Hmmmm. Tal vez un amigo en ALASKA</w:t>
      </w:r>
    </w:p>
    <w:p>
      <w:r>
        <w:t xml:space="preserve">tomando café con pan. ¡mantequilla de cacahuete hoy!</w:t>
      </w:r>
    </w:p>
    <w:p>
      <w:r>
        <w:t xml:space="preserve">@WordyDirts Gracias su primera lol</w:t>
      </w:r>
    </w:p>
    <w:p>
      <w:r>
        <w:t xml:space="preserve">@Vengenz1 ¡Fue un bonito intento de poesía!</w:t>
      </w:r>
    </w:p>
    <w:p>
      <w:r>
        <w:t xml:space="preserve">@wuzzyangel en cualquier momento!.. literalmente jajaja</w:t>
      </w:r>
    </w:p>
    <w:p>
      <w:r>
        <w:t xml:space="preserve">Supongo que ahora estoy en Twitter.</w:t>
      </w:r>
    </w:p>
    <w:p>
      <w:r>
        <w:t xml:space="preserve">09/09 + luna llena+ mis adorables amigos y familia= mi deseo de cumpleaños se hizo realidad;)&lt;3 Además, gray matters es una de las películas más bonitas de la historia!!!</w:t>
      </w:r>
    </w:p>
    <w:p>
      <w:r>
        <w:t xml:space="preserve">@propa_gandhi awww, gracias, Brad. jajaja eso realmente me hizo reír a carcajadas LBD.</w:t>
      </w:r>
    </w:p>
    <w:p>
      <w:r>
        <w:t xml:space="preserve">El domingo mi último día en apple pero no estaré. Ven a patear conmigo en El FAROLITO 4817 mission street @ 730pm</w:t>
      </w:r>
    </w:p>
    <w:p>
      <w:r>
        <w:t xml:space="preserve">@PlumpPeaches Me alegro de que tu pequeña Prissy esté bien. Se nota lo mucho que la quieres con el trato que está recibiendo</w:t>
      </w:r>
    </w:p>
    <w:p>
      <w:r>
        <w:t xml:space="preserve">viendo anatomía de los grises y a punto de sacar las magdalenas de arándanos del horno mmm yummy terminado los apuntes de estudio de geoggers yay!!!</w:t>
      </w:r>
    </w:p>
    <w:p>
      <w:r>
        <w:t xml:space="preserve">@MelissaSuzanne ha Creo que tengo como dos horas de sueño anoche y tengo un comienzo temprano mañana, así que chillin y el sueño es necesario!</w:t>
      </w:r>
    </w:p>
    <w:p>
      <w:r>
        <w:t xml:space="preserve">me encanta phuket con melai y badette. pronto volveré a casa imiss everyone</w:t>
      </w:r>
    </w:p>
    <w:p>
      <w:r>
        <w:t xml:space="preserve">hará todas las tareas sólo para su mamá</w:t>
      </w:r>
    </w:p>
    <w:p>
      <w:r>
        <w:t xml:space="preserve">No me importa quién se enfade. Me gusta decir lo que pienso. Ya estoy loco, así que me ayuda a no salirme del límite. ¡Que te den por culo!</w:t>
      </w:r>
    </w:p>
    <w:p>
      <w:r>
        <w:t xml:space="preserve">final, terminado. sólo queda uno más y dos páginas de un ensayo</w:t>
      </w:r>
    </w:p>
    <w:p>
      <w:r>
        <w:t xml:space="preserve">Hay 1.000 tú... sólo hay 1 yo...</w:t>
      </w:r>
    </w:p>
    <w:p>
      <w:r>
        <w:t xml:space="preserve">@mellonikan gracias</w:t>
      </w:r>
    </w:p>
    <w:p>
      <w:r>
        <w:t xml:space="preserve">@WeTheTRAVIS buenas noches adorable</w:t>
      </w:r>
    </w:p>
    <w:p>
      <w:r>
        <w:t xml:space="preserve">No puedo esperar para ir a la cama</w:t>
      </w:r>
    </w:p>
    <w:p>
      <w:r>
        <w:t xml:space="preserve">@MariahCarey muchas gracias necesito este día para estos cinco niños lol</w:t>
      </w:r>
    </w:p>
    <w:p>
      <w:r>
        <w:t xml:space="preserve">wow, así que x-men fue bastante increíble. me encanta wolverine.</w:t>
      </w:r>
    </w:p>
    <w:p>
      <w:r>
        <w:t xml:space="preserve">Vale. Me hice las uñas hoy y están muy bien.</w:t>
      </w:r>
    </w:p>
    <w:p>
      <w:r>
        <w:t xml:space="preserve">Despierta, hombre, necesito ir a dormir, tengo que levantarme temprano para ir a la iglesia mañana.</w:t>
      </w:r>
    </w:p>
    <w:p>
      <w:r>
        <w:t xml:space="preserve">@Jaimie_tv LOL no chica solo tengo 17 años! Demasiado joven para la universidad! Pero yay felicitaciones a nosotros donde se gradúa el centro en?</w:t>
      </w:r>
    </w:p>
    <w:p>
      <w:r>
        <w:t xml:space="preserve">He bañado a mi perro y luego he saltado al barro, ¡me encanta!</w:t>
      </w:r>
    </w:p>
    <w:p>
      <w:r>
        <w:t xml:space="preserve">Se quemó con el sol en el paseo en bicicleta de Coney Island</w:t>
      </w:r>
    </w:p>
    <w:p>
      <w:r>
        <w:t xml:space="preserve">@Djsparkx lmao yeaa iight n u shuld poner tha c.b flick up w. Bragas en la cabeza .. juss una broma</w:t>
      </w:r>
    </w:p>
    <w:p>
      <w:r>
        <w:t xml:space="preserve">Me encantó la gira de AP en Columbus, OH, anoche. Todavía estoy agotado! Me voy a la cama así que ¡¡¡dulces sueños!!! ¡¡noche!!</w:t>
      </w:r>
    </w:p>
    <w:p>
      <w:r>
        <w:t xml:space="preserve">perkinz... idk what after dat tho. maybe sum SEX. lol</w:t>
      </w:r>
    </w:p>
    <w:p>
      <w:r>
        <w:t xml:space="preserve">@elysion32</w:t>
      </w:r>
    </w:p>
    <w:p>
      <w:r>
        <w:t xml:space="preserve">@MeredthSalenger Ur tan lindo..soy fan de Dream A Little Dream, This Kiss y apariciones como en Dawson's Creek ¡Haz más películas!</w:t>
      </w:r>
    </w:p>
    <w:p>
      <w:r>
        <w:t xml:space="preserve">: Salir a cenar con la familia y la abuela para el Día de la Madre.</w:t>
      </w:r>
    </w:p>
    <w:p>
      <w:r>
        <w:t xml:space="preserve">- se lo pasó muy bien en la "fiesta del barrio" - también lo hizo mackenzie</w:t>
      </w:r>
    </w:p>
    <w:p>
      <w:r>
        <w:t xml:space="preserve">P9 para Danica y su equipo... No es el fin del mundo, ahora es sólo la esperanza de una gran carrera</w:t>
      </w:r>
    </w:p>
    <w:p>
      <w:r>
        <w:t xml:space="preserve">dulces sueños!</w:t>
      </w:r>
    </w:p>
    <w:p>
      <w:r>
        <w:t xml:space="preserve">@LaughingAttack YAA! hola amy. estoy mostrando a mis nuevos amigos nuestro youtube</w:t>
      </w:r>
    </w:p>
    <w:p>
      <w:r>
        <w:t xml:space="preserve">@mandiengram ¡Ja! ¿Se ha enterado? Lo único que le salió en Google fue algún acrónimo de base de datos y "dibbs" en el asiento delantero aka escopeta</w:t>
      </w:r>
    </w:p>
    <w:p>
      <w:r>
        <w:t xml:space="preserve">http://twitpic.com/4wi9p - jugando con ethan. te quiero nena</w:t>
      </w:r>
    </w:p>
    <w:p>
      <w:r>
        <w:t xml:space="preserve">@MichelleMontana lol..bueno..no. Tengo insomnio desde los 23 años :-/ y desde entonces no duermo muchas horas, pero las que duermo son geniales!</w:t>
      </w:r>
    </w:p>
    <w:p>
      <w:r>
        <w:t xml:space="preserve">@chrisfromracine Eso es seguro. Por eso vuelvo intencionadamente mis procesos de pensamiento a lo tonto</w:t>
      </w:r>
    </w:p>
    <w:p>
      <w:r>
        <w:t xml:space="preserve">Mi padre está borracho como una cuba. Hoy fue un éxito.</w:t>
      </w:r>
    </w:p>
    <w:p>
      <w:r>
        <w:t xml:space="preserve">Rey Mysterio es tan impresionante</w:t>
      </w:r>
    </w:p>
    <w:p>
      <w:r>
        <w:t xml:space="preserve">Feliz Día de la Madre a todas las increíbles mujeres que nos aguantan a los niños locos y exigentes. Gracias.  Muchas gracias.</w:t>
      </w:r>
    </w:p>
    <w:p>
      <w:r>
        <w:t xml:space="preserve">@princessdeleon ¡ESOMBROSO! Se siente muy satisfactorio, ¿no?  Voy a trabajar con TANTAS personas durante el verano! Totalmente emocionada!</w:t>
      </w:r>
    </w:p>
    <w:p>
      <w:r>
        <w:t xml:space="preserve">Acabo de despertarme, tomando café, escuchando música, leyendo RSS... El domingo se siente muy bien</w:t>
      </w:r>
    </w:p>
    <w:p>
      <w:r>
        <w:t xml:space="preserve">Sí, esto es tan "boonies" como se pone, si usted mira el mapa En la transición. Tengo que encontrar un lugar y un trabajo. - http://bkite.com/07kjR</w:t>
      </w:r>
    </w:p>
    <w:p>
      <w:r>
        <w:t xml:space="preserve">@mimicariad Socksy es simplemente valiente e independiente frente a la pereza y búsqueda de atención de Caspar</w:t>
      </w:r>
    </w:p>
    <w:p>
      <w:r>
        <w:t xml:space="preserve">Acabamos de tener un impresionante día de las Girl Scouts en el estadio de los Dodgers con dos impresionantes atletas olímpicas Joanna Hayes y Heather Bown.  ¡Y ganamos!</w:t>
      </w:r>
    </w:p>
    <w:p>
      <w:r>
        <w:t xml:space="preserve">@claudiaintouch ¡Sí! Yo también lo quiero. Me encanta esa canción de "Falling Slowly". No para de sonar en mi cabeza.</w:t>
      </w:r>
    </w:p>
    <w:p>
      <w:r>
        <w:t xml:space="preserve">así es como lo hacemosttt</w:t>
      </w:r>
    </w:p>
    <w:p>
      <w:r>
        <w:t xml:space="preserve">feliz día de la madre</w:t>
      </w:r>
    </w:p>
    <w:p>
      <w:r>
        <w:t xml:space="preserve">@rickyhorror pero no quiero hacerte daño</w:t>
      </w:r>
    </w:p>
    <w:p>
      <w:r>
        <w:t xml:space="preserve">@hartheart @marlyrae dios vosotros...os llamaré...a tres bandas. para discutir.</w:t>
      </w:r>
    </w:p>
    <w:p>
      <w:r>
        <w:t xml:space="preserve">playa...delicioso bistec y ponerme al día con mi hombre en 'lost'...un día precioso</w:t>
      </w:r>
    </w:p>
    <w:p>
      <w:r>
        <w:t xml:space="preserve">Cuando empiezo a obstruir mi propio Twitter, es hora de que me vaya a la cama.. Buenas noches. Asegúrate de ir al TweetUp y conocerme!</w:t>
      </w:r>
    </w:p>
    <w:p>
      <w:r>
        <w:t xml:space="preserve">@CiaoBella50 ¡Buenas noches! ¿Cómo estás esta noche de sábado?</w:t>
      </w:r>
    </w:p>
    <w:p>
      <w:r>
        <w:t xml:space="preserve">@shoshanabean me sigo por @conorclancy ¡yaaaaaay conor!</w:t>
      </w:r>
    </w:p>
    <w:p>
      <w:r>
        <w:t xml:space="preserve">@kgthagreat yea tre hood claim thats atl theme song which it aint!! lol but its a youtube vid. that i posted yesterday</w:t>
      </w:r>
    </w:p>
    <w:p>
      <w:r>
        <w:t xml:space="preserve">Ver películas con mi padre y hablar de la vida</w:t>
      </w:r>
    </w:p>
    <w:p>
      <w:r>
        <w:t xml:space="preserve">http://twitpic.com/4wij6 - mi sobrino mayor tocando la batería de mi guitar hero</w:t>
      </w:r>
    </w:p>
    <w:p>
      <w:r>
        <w:t xml:space="preserve">un cuento para dormir pls....</w:t>
      </w:r>
    </w:p>
    <w:p>
      <w:r>
        <w:t xml:space="preserve">Kyle puede hacer ruidos de pedos con su axila</w:t>
      </w:r>
    </w:p>
    <w:p>
      <w:r>
        <w:t xml:space="preserve">48 Leyes del Poder de Robert Greene. Es un poco demasiado para mí, pero ¿alguien está interesado en una copia? DM mí si usted es</w:t>
      </w:r>
    </w:p>
    <w:p>
      <w:r>
        <w:t xml:space="preserve">Mamá está usando el encogimiento de hombros que le compré mañana ... No puedo esperar a que ella n ... lindo</w:t>
      </w:r>
    </w:p>
    <w:p>
      <w:r>
        <w:t xml:space="preserve">Creo que voy a salir a la calle y a tener un momento muy John Cage ¡Los estudiantes de música se alegran!</w:t>
      </w:r>
    </w:p>
    <w:p>
      <w:r>
        <w:t xml:space="preserve">Me encantan mis recuerdos. Es casi como releer mi libro favorito de nuevo</w:t>
      </w:r>
    </w:p>
    <w:p>
      <w:r>
        <w:t xml:space="preserve">@meesabythewater muchas gracias</w:t>
      </w:r>
    </w:p>
    <w:p>
      <w:r>
        <w:t xml:space="preserve">@LindzluvsNKOTB No voy a ir al crucero. Ojalá fuera, pero me voy de vacaciones. Sin embargo, gracias</w:t>
      </w:r>
    </w:p>
    <w:p>
      <w:r>
        <w:t xml:space="preserve">@positron76 ¡¡¡No puedo esperar!!! va a ser fantástico. me ha hecho la semana.</w:t>
      </w:r>
    </w:p>
    <w:p>
      <w:r>
        <w:t xml:space="preserve">@DanalynnD gran juego!    WOOHOO en el juego 6...el juego final?</w:t>
      </w:r>
    </w:p>
    <w:p>
      <w:r>
        <w:t xml:space="preserve">asegúrate de decirle a tu madre que la quieres y agradecerle que te aguante.</w:t>
      </w:r>
    </w:p>
    <w:p>
      <w:r>
        <w:t xml:space="preserve">@lightgood gracias ¡Tú también! Espero que esta sea una semana top para ti.</w:t>
      </w:r>
    </w:p>
    <w:p>
      <w:r>
        <w:t xml:space="preserve">Vamos Vancouver. ¿Tirando cosas al hielo? ¿Pensé que los Canucks se suponía que eran educados y todo eso?</w:t>
      </w:r>
    </w:p>
    <w:p>
      <w:r>
        <w:t xml:space="preserve">@thewildjoker Hoy he seleccionado a 4 personas de mi lista. De 300 o más he elegido a los 4 que me han hecho reír!</w:t>
      </w:r>
    </w:p>
    <w:p>
      <w:r>
        <w:t xml:space="preserve">haciendo margaritas y a punto de ver Milk. Buenos tiempos</w:t>
      </w:r>
    </w:p>
    <w:p>
      <w:r>
        <w:t xml:space="preserve">Acabo de descargar música durante más de una hora.  Me encanta cuando eso sucede</w:t>
      </w:r>
    </w:p>
    <w:p>
      <w:r>
        <w:t xml:space="preserve">@ahecht25 ¡Gracias Amy!  Ese vídeo es impresionante!  ¿Has visto a TMH?  Es increíble en eso también!! Bouncy Bouncy Bouncy!!</w:t>
      </w:r>
    </w:p>
    <w:p>
      <w:r>
        <w:t xml:space="preserve">para superar los dardos con los que el enemigo intente detenerte. Tenemos que mantenernos concentrados tweetz!  Que Dios te bendiga.</w:t>
      </w:r>
    </w:p>
    <w:p>
      <w:r>
        <w:t xml:space="preserve">Me voy a bajar a ver una película y a tomar un par de copas y chupitos, intentaré volver a subir si puedo.</w:t>
      </w:r>
    </w:p>
    <w:p>
      <w:r>
        <w:t xml:space="preserve">@JonathanRKnight está ahí, ¿has terminado de limpiar tu estanque? no deberías quedarte mucho tiempo, ¡te vas a arrugar!</w:t>
      </w:r>
    </w:p>
    <w:p>
      <w:r>
        <w:t xml:space="preserve">Estoy muy cansado. Me duele la cabeza. ¡Quiero a Andy muchísimo!</w:t>
      </w:r>
    </w:p>
    <w:p>
      <w:r>
        <w:t xml:space="preserve">¡Acabo de pedir henna! Volveré a ser pelirroja en unas semanas.</w:t>
      </w:r>
    </w:p>
    <w:p>
      <w:r>
        <w:t xml:space="preserve">A punto de ver la película de Star Trek</w:t>
      </w:r>
    </w:p>
    <w:p>
      <w:r>
        <w:t xml:space="preserve">Me voy a la cama, voy a tener fotos del sombrero recién terminado en la tarde! yea su todo hecho Noche yall!</w:t>
      </w:r>
    </w:p>
    <w:p>
      <w:r>
        <w:t xml:space="preserve">estaba ocupado hablando con mamá y bhabhi... les gustaron las tarjetas que hermano y yo hicimos para ellos ahora esperando que sis vuelva de la Iglesia...</w:t>
      </w:r>
    </w:p>
    <w:p>
      <w:r>
        <w:t xml:space="preserve">@Dog_EaredPages ¡Yay!  No puedo esperar a entrar en la librería y conseguir algunos libros nuevos</w:t>
      </w:r>
    </w:p>
    <w:p>
      <w:r>
        <w:t xml:space="preserve">¡Feliz día de la madre!</w:t>
      </w:r>
    </w:p>
    <w:p>
      <w:r>
        <w:t xml:space="preserve">La película de X-men fue bastante buena. Un poco predecible en algunos puntos, pero buenas secuencias de acción.</w:t>
      </w:r>
    </w:p>
    <w:p>
      <w:r>
        <w:t xml:space="preserve">@em1234 jajaja efectivamente un poco como la cuchara... jajaja</w:t>
      </w:r>
    </w:p>
    <w:p>
      <w:r>
        <w:t xml:space="preserve">@johncmayer ¡Ese widewale courduroy'll get ya everytime!</w:t>
      </w:r>
    </w:p>
    <w:p>
      <w:r>
        <w:t xml:space="preserve">está bebiendo. ¡Sí!</w:t>
      </w:r>
    </w:p>
    <w:p>
      <w:r>
        <w:t xml:space="preserve">Landon ahora anuncia: "¡Viene una gran caca!" cada vez. Estoy esperando a que grite eso en una tienda por primera vez</w:t>
      </w:r>
    </w:p>
    <w:p>
      <w:r>
        <w:t xml:space="preserve">Pasar el rato</w:t>
      </w:r>
    </w:p>
    <w:p>
      <w:r>
        <w:t xml:space="preserve">@jehan_ara Es bueno escuchar que Allah aapko sehat de (Y)</w:t>
      </w:r>
    </w:p>
    <w:p>
      <w:r>
        <w:t xml:space="preserve">@imfunsizee y jarita ya me voy a casa y estoy con dos tíos buenos babeando.</w:t>
      </w:r>
    </w:p>
    <w:p>
      <w:r>
        <w:t xml:space="preserve">Sólo tengo que decir de nuevo lo mucho que me gusta el nuevo twitteriffic</w:t>
      </w:r>
    </w:p>
    <w:p>
      <w:r>
        <w:t xml:space="preserve">@WingsStef Sí el tono se pierde en twitter a menos que uses los emoticonos</w:t>
      </w:r>
    </w:p>
    <w:p>
      <w:r>
        <w:t xml:space="preserve">El equipo de Debate de USA/Texas Jaycees ¡sorprendió a los asistentes! Ahora tienen la oportunidad de representarnos en Túnez, África. GO JAYCEES!</w:t>
      </w:r>
    </w:p>
    <w:p>
      <w:r>
        <w:t xml:space="preserve">@SouthPhilly_Mel gracias que era agradable de u y yo apreciamos u</w:t>
      </w:r>
    </w:p>
    <w:p>
      <w:r>
        <w:t xml:space="preserve">@Pandabeara nope, hasta mañana estoy cansado necesito la cama</w:t>
      </w:r>
    </w:p>
    <w:p>
      <w:r>
        <w:t xml:space="preserve">@littlewhip No podría hacer daño.</w:t>
      </w:r>
    </w:p>
    <w:p>
      <w:r>
        <w:t xml:space="preserve">Ah! Acabo de recordar que se avecinan (espero que pronto) buenas noticias de alguien que conozco... una vez más que comience el *feliz baile*.</w:t>
      </w:r>
    </w:p>
    <w:p>
      <w:r>
        <w:t xml:space="preserve">I Love All Time Low</w:t>
      </w:r>
    </w:p>
    <w:p>
      <w:r>
        <w:t xml:space="preserve">@musicsinmysoul_ http://twitpic.com/4wi78 - hmmm esa es la lista de la gira de BU...pero eso mola mucho! y ¿por qué pone 2008?...</w:t>
      </w:r>
    </w:p>
    <w:p>
      <w:r>
        <w:t xml:space="preserve">parezco un caballo en la foto de mi tarjeta de sam's club porque no encontraba mi cepillo para el pelo. jajaja posiblemente mañana reciba a noah</w:t>
      </w:r>
    </w:p>
    <w:p>
      <w:r>
        <w:t xml:space="preserve">Realmente alabo a Dios por mi madre, la mejor madre del mundo Feliz día de la madre a todas las madres que lean esto. Disfruten de su día!</w:t>
      </w:r>
    </w:p>
    <w:p>
      <w:r>
        <w:t xml:space="preserve">pasando el rato con Dan y Brian en mi habitación para mi última noche</w:t>
      </w:r>
    </w:p>
    <w:p>
      <w:r>
        <w:t xml:space="preserve">¡Terminé! Me tomó cerca de dos horas, pero obtuve una "B".</w:t>
      </w:r>
    </w:p>
    <w:p>
      <w:r>
        <w:t xml:space="preserve">Feliz Día de la Madre!!!</w:t>
      </w:r>
    </w:p>
    <w:p>
      <w:r>
        <w:t xml:space="preserve">@NightShade10 ¡Wooops! Meant I agree with Boomstone..trying 2 reply 2 both, LOL. Feliz Día de la Madre para ti también!  TTY pronto!</w:t>
      </w:r>
    </w:p>
    <w:p>
      <w:r>
        <w:t xml:space="preserve">¡Viendo a los Twins manejar a los Mariners de nuevo! ¡¡Whoo-hoo!!  Tony http://www.trustyfotografie.com</w:t>
      </w:r>
    </w:p>
    <w:p>
      <w:r>
        <w:t xml:space="preserve">@findingurstyle lol es curioso pero no es la espalda... es todo en las piernas ;) y nunca me he lesionado la espalda! Gracias a Dios!  Gracias 4 watchin!</w:t>
      </w:r>
    </w:p>
    <w:p>
      <w:r>
        <w:t xml:space="preserve">Ugh que noche tan increíble. ¡Hora de ir a la cama! Sé que voy a dormir bien. Y sin madrugar! ¡Buenas noches!</w:t>
      </w:r>
    </w:p>
    <w:p>
      <w:r>
        <w:t xml:space="preserve">@islandidea ¡Sabíamos lo que querías decir!</w:t>
      </w:r>
    </w:p>
    <w:p>
      <w:r>
        <w:t xml:space="preserve">Aquí hay 4 herramientas GRATUITAS de twitter que te harán conseguir seguidores http://short.to/511q http://jijr.com/hulz http://short.to/511r http://2ve.org/xPG0/</w:t>
      </w:r>
    </w:p>
    <w:p>
      <w:r>
        <w:t xml:space="preserve">Omg ¡Increíble giro! Esta es una película increíblemente loca</w:t>
      </w:r>
    </w:p>
    <w:p>
      <w:r>
        <w:t xml:space="preserve">@AClockworkToad yw, se pone muy caliente allí en el medio del verano como 110 + pero ahora es perfecto! y menos de una hora de distancia.</w:t>
      </w:r>
    </w:p>
    <w:p>
      <w:r>
        <w:t xml:space="preserve">@tamamic - Definitivamente siguiendo a @TorontoStarMaps - ¡He estado "siguiendo" al creador de esta característica desde 2005!</w:t>
      </w:r>
    </w:p>
    <w:p>
      <w:r>
        <w:t xml:space="preserve">@QueenofSpain ¡Buenas noches Erin! yo no diría que esto es temprano o que eres vieja.</w:t>
      </w:r>
    </w:p>
    <w:p>
      <w:r>
        <w:t xml:space="preserve">si esta noche fue algo como el verano no puedo esperar</w:t>
      </w:r>
    </w:p>
    <w:p>
      <w:r>
        <w:t xml:space="preserve">@challyzatb Gracias, sí. Ahora voy a una fiesta pre-boda.</w:t>
      </w:r>
    </w:p>
    <w:p>
      <w:r>
        <w:t xml:space="preserve">buenos tiempos jaja ily christian y mo van a ver dazed and confused en un rato jaja también mi primera vez viéndola jaja soy tan flojo</w:t>
      </w:r>
    </w:p>
    <w:p>
      <w:r>
        <w:t xml:space="preserve">@facit Jajaja. No, no lo he hecho. Creo que lo reservaré para el próximo fin de semana. Tengo que hacer algo de papeleo. O quizás esta noche!</w:t>
      </w:r>
    </w:p>
    <w:p>
      <w:r>
        <w:t xml:space="preserve">Limpio. Lavado. Uñas pintadas. Sábado noche productivo</w:t>
      </w:r>
    </w:p>
    <w:p>
      <w:r>
        <w:t xml:space="preserve">eso fue realmente bueno</w:t>
      </w:r>
    </w:p>
    <w:p>
      <w:r>
        <w:t xml:space="preserve">Pasando QT con el maridito</w:t>
      </w:r>
    </w:p>
    <w:p>
      <w:r>
        <w:t xml:space="preserve">jaja que aburrido...pero feliz día de la madre!</w:t>
      </w:r>
    </w:p>
    <w:p>
      <w:r>
        <w:t xml:space="preserve">@MrPresident92 Estaba a punto de poner "@" y luego mi nombre de usuario.. Vaya.</w:t>
      </w:r>
    </w:p>
    <w:p>
      <w:r>
        <w:t xml:space="preserve">sólo consiguió 22,90 en consejos anoche ... (N) pero ganó dinero a granel de todos modos</w:t>
      </w:r>
    </w:p>
    <w:p>
      <w:r>
        <w:t xml:space="preserve">OK su oficial I'M OLD! al menos me siento como OLD &amp; TIREDD &amp; WASTED!!</w:t>
      </w:r>
    </w:p>
    <w:p>
      <w:r>
        <w:t xml:space="preserve">Escribiendo tarjetas del Día de la Madre para mi madre y mi abuela... ¡viva!</w:t>
      </w:r>
    </w:p>
    <w:p>
      <w:r>
        <w:t xml:space="preserve">¡A la cama! ¡Feliz día de la madre para todas las madres aquí!</w:t>
      </w:r>
    </w:p>
    <w:p>
      <w:r>
        <w:t xml:space="preserve">@Buchautor gracias por el follow friday</w:t>
      </w:r>
    </w:p>
    <w:p>
      <w:r>
        <w:t xml:space="preserve">Me voy a la cama, no hay planes para mañana, solo pasar el rato Buenas noches gente &lt;3</w:t>
      </w:r>
    </w:p>
    <w:p>
      <w:r>
        <w:t xml:space="preserve">@PurpleFoodie sí... espero que resulte... ¡20 minutos más!</w:t>
      </w:r>
    </w:p>
    <w:p>
      <w:r>
        <w:t xml:space="preserve">@David_Henrie eres increible. ¡Responde! es un sueño hecho realidad que me respondas</w:t>
      </w:r>
    </w:p>
    <w:p>
      <w:r>
        <w:t xml:space="preserve">@juliaakes jajaja, perfecto, mi procrastinación por fin me alcanzó para no ser parte de la turba salvaje</w:t>
      </w:r>
    </w:p>
    <w:p>
      <w:r>
        <w:t xml:space="preserve">@ashleynewcomb Oh sí, muchas bondades alborotadas. LOL Tienes correo.  ¿A la cama? Esto es temprano para mí. ;) Probablemente por eso soy un insomne, ¿eh?</w:t>
      </w:r>
    </w:p>
    <w:p>
      <w:r>
        <w:t xml:space="preserve">@laurenconrad http://twitpic.com/4wh4d - LAUREN es AMAZING....bien por lo que veo en las colinas lol ¡Parece un gran amigo a tener!!</w:t>
      </w:r>
    </w:p>
    <w:p>
      <w:r>
        <w:t xml:space="preserve">Qué buen sábado. No incluí Bed Bath and Beyond, pero Borders estaba en la lista. No puedo esperar a mañana. Buen día planeado</w:t>
      </w:r>
    </w:p>
    <w:p>
      <w:r>
        <w:t xml:space="preserve">@tabbycat224 yay!</w:t>
      </w:r>
    </w:p>
    <w:p>
      <w:r>
        <w:t xml:space="preserve">una noche increíble en la ciudad</w:t>
      </w:r>
    </w:p>
    <w:p>
      <w:r>
        <w:t xml:space="preserve">Jugando a las cartas con mi sobrina.</w:t>
      </w:r>
    </w:p>
    <w:p>
      <w:r>
        <w:t xml:space="preserve">@aljajackson Sígueme cariño</w:t>
      </w:r>
    </w:p>
    <w:p>
      <w:r>
        <w:t xml:space="preserve">@markman641 LOL que tan loco ... Creo que he escuchado esa canción b4</w:t>
      </w:r>
    </w:p>
    <w:p>
      <w:r>
        <w:t xml:space="preserve">@kylieireland Oh, eso me trae buenos recuerdos... Quiero, pero no puedo dejar a los gatitos! (Te envié otra foto de Balloon)</w:t>
      </w:r>
    </w:p>
    <w:p>
      <w:r>
        <w:t xml:space="preserve">por fin llegamos a los 1.000 amigos! ¡gracias!</w:t>
      </w:r>
    </w:p>
    <w:p>
      <w:r>
        <w:t xml:space="preserve">@neestaples Thx for FF #followfriday</w:t>
      </w:r>
    </w:p>
    <w:p>
      <w:r>
        <w:t xml:space="preserve">hey chelsee es amiera! &lt;ufc&gt;</w:t>
      </w:r>
    </w:p>
    <w:p>
      <w:r>
        <w:t xml:space="preserve">¡Feliz día de la madre, mamá! Te quiero.</w:t>
      </w:r>
    </w:p>
    <w:p>
      <w:r>
        <w:t xml:space="preserve">rezando el rosario con mi familia</w:t>
      </w:r>
    </w:p>
    <w:p>
      <w:r>
        <w:t xml:space="preserve">omg patrón es 1ofmy FAVS @NOEL4PRESIDENT im tan celoso icant hacer 10 pero puedo hacer 5 por lo que hacen 15 tan grave im en alabama visitin fam</w:t>
      </w:r>
    </w:p>
    <w:p>
      <w:r>
        <w:t xml:space="preserve">viendo "Look for a Star" con mamá de nuevo lub ah C jeje</w:t>
      </w:r>
    </w:p>
    <w:p>
      <w:r>
        <w:t xml:space="preserve">@iampritty lol hombre tengo 2 1 /2 horas un iont cómo ia hizo wit out mis fideos ramen y t.v. Tiempo</w:t>
      </w:r>
    </w:p>
    <w:p>
      <w:r>
        <w:t xml:space="preserve">@TheBeatles ¡Es hora de reeditar todos los álbumes de @TheBeatles en vinilo! ¡sí! ¡eso sería fabuloso! ¡fabuloso!</w:t>
      </w:r>
    </w:p>
    <w:p>
      <w:r>
        <w:t xml:space="preserve">@VancityAllie ganarán</w:t>
      </w:r>
    </w:p>
    <w:p>
      <w:r>
        <w:t xml:space="preserve">@LyndonChester hola Lyndon - si recibes esto antes de las 4 de la tarde del lunes 11 de mayo - tengo un correo para ti de @amandapalmer vía Tasmania. DM me</w:t>
      </w:r>
    </w:p>
    <w:p>
      <w:r>
        <w:t xml:space="preserve">¿Cómo te sientes? ¿Y cuándo volveréis a Canadá?... ¡venid a Vancouver!</w:t>
      </w:r>
    </w:p>
    <w:p>
      <w:r>
        <w:t xml:space="preserve">Oops. Estoy viendo a mi madre y a mi hijo durmiendo y</w:t>
      </w:r>
    </w:p>
    <w:p>
      <w:r>
        <w:t xml:space="preserve">Mamá nos lleva a mí y a Eric a JT para pasar la noche.</w:t>
      </w:r>
    </w:p>
    <w:p>
      <w:r>
        <w:t xml:space="preserve">¡Pasando el rato con Kevin mañana! Fuera el ser productivo.</w:t>
      </w:r>
    </w:p>
    <w:p>
      <w:r>
        <w:t xml:space="preserve">¡En weho! Están jugando un montón de británicos</w:t>
      </w:r>
    </w:p>
    <w:p>
      <w:r>
        <w:t xml:space="preserve">Disfrutar de la brisa fresca en la playa. Me ayuda a relajarme y a desconectar.</w:t>
      </w:r>
    </w:p>
    <w:p>
      <w:r>
        <w:t xml:space="preserve">@artistiquemeg wooohooo! Estoy en la cuarta fila de atrás</w:t>
      </w:r>
    </w:p>
    <w:p>
      <w:r>
        <w:t xml:space="preserve">Voy a tener una niña! (¡En los próximos 17 días!) Creo que voy a tener esto a mano http://budurl.com/f9p5 ¡Cosas divertidas!</w:t>
      </w:r>
    </w:p>
    <w:p>
      <w:r>
        <w:t xml:space="preserve">@andycane wow.... ¿¡En serio!? ¿es esto necesario?</w:t>
      </w:r>
    </w:p>
    <w:p>
      <w:r>
        <w:t xml:space="preserve">Impresionante, la vi el jueves por la noche. Es genial. Un reparto 100% perfecto.</w:t>
      </w:r>
    </w:p>
    <w:p>
      <w:r>
        <w:t xml:space="preserve">Volviendo a ver Crepúsculo !!! &lt;3 Estoy viendo el Audiocomentario, es taaaan divertido ;)</w:t>
      </w:r>
    </w:p>
    <w:p>
      <w:r>
        <w:t xml:space="preserve">Nunca estás solo Justo cuando crees que nadie se preocupa, te das cuenta de que siempre hay una persona que se preocupa por ti</w:t>
      </w:r>
    </w:p>
    <w:p>
      <w:r>
        <w:t xml:space="preserve">escribiendo tarjetas del día de la madre a mamá, tías y AMYYYY no puedo esperar a que sea mamá</w:t>
      </w:r>
    </w:p>
    <w:p>
      <w:r>
        <w:t xml:space="preserve">quiero dormir XD !!!! pero tengo una canción en la cabeza que me vuelve loco y no sé si escribir la canción o no jajaja</w:t>
      </w:r>
    </w:p>
    <w:p>
      <w:r>
        <w:t xml:space="preserve">@Jasonniu gracias!!  mis amigos y yo fuimos a ver películas y a comer panqueques con chispas de chocolate a la casa de uno de mis amigos. fue fabuloso!</w:t>
      </w:r>
    </w:p>
    <w:p>
      <w:r>
        <w:t xml:space="preserve">Es tener frutas impresionantes y jugo de verduras en la apertura de los fideos de Lam en 8@tradehub21 http://tinyurl.com/r65c68</w:t>
      </w:r>
    </w:p>
    <w:p>
      <w:r>
        <w:t xml:space="preserve">OMG, hora de dormir, hoy fue un horror, realmente espero que los mejores fines de semana *---*..Buenas noches amigos</w:t>
      </w:r>
    </w:p>
    <w:p>
      <w:r>
        <w:t xml:space="preserve">Viendo "Hairspray"</w:t>
      </w:r>
    </w:p>
    <w:p>
      <w:r>
        <w:t xml:space="preserve">He prometido actualizar mi twitter de vez en cuando. LOL Saluda a tu madre diciendo simplemente TU HOT</w:t>
      </w:r>
    </w:p>
    <w:p>
      <w:r>
        <w:t xml:space="preserve">@kimberley_ eso es porque te queremos</w:t>
      </w:r>
    </w:p>
    <w:p>
      <w:r>
        <w:t xml:space="preserve">@MollyMazy aww! ¡feliz día de la madre para ti también girlie! ¡Kingston tiene suerte de tener una mamá tan estupenda!</w:t>
      </w:r>
    </w:p>
    <w:p>
      <w:r>
        <w:t xml:space="preserve">Quiero a todos mis amigos @christickell @micahdwhitehead @johndavidwright @vivianleighturn y drew fueron divertidos esta noche</w:t>
      </w:r>
    </w:p>
    <w:p>
      <w:r>
        <w:t xml:space="preserve">terminando de estudiar para el LSAT y viendo VH1 Soul</w:t>
      </w:r>
    </w:p>
    <w:p>
      <w:r>
        <w:t xml:space="preserve">Celebrado 18.000 reproducciones en Last.fm con Dez Moines por #tdwp http://bit.ly/GWUHX</w:t>
      </w:r>
    </w:p>
    <w:p>
      <w:r>
        <w:t xml:space="preserve">¡Esto es genial!</w:t>
      </w:r>
    </w:p>
    <w:p>
      <w:r>
        <w:t xml:space="preserve">Oficialmente reservado para Seattle con @cfine1 y @ebotkin12 va a ser el mejor fin de semana de cumpleaños!  @bradlawrence :me has puesto triste</w:t>
      </w:r>
    </w:p>
    <w:p>
      <w:r>
        <w:t xml:space="preserve">Los amigos se han ido. Sushi, películas, risas. Justo lo que necesitaba. ¡DIVERSIÓN!</w:t>
      </w:r>
    </w:p>
    <w:p>
      <w:r>
        <w:t xml:space="preserve">@jimmydouglas ¡Gracias! Tendré que invitaros cuando tengamos muebles.</w:t>
      </w:r>
    </w:p>
    <w:p>
      <w:r>
        <w:t xml:space="preserve">Sin embargo, todavía me encanta "The Sizzler"... y Chuck NIce. Y Doug Benson. Y Paul Scheer. Y Nick Kroll.  Me encantan los frikis</w:t>
      </w:r>
    </w:p>
    <w:p>
      <w:r>
        <w:t xml:space="preserve">Si estoy levantada con Brooklyn cuando se supone que debo dormir hasta tarde... te llamaré @ LadyBug602</w:t>
      </w:r>
    </w:p>
    <w:p>
      <w:r>
        <w:t xml:space="preserve">@chiwhitesox necesito 2 b conseguir 2 sueño para la noche. Que tengas un buen domingo</w:t>
      </w:r>
    </w:p>
    <w:p>
      <w:r>
        <w:t xml:space="preserve">Yo &lt;3 Rupert Grint......&amp; del chico, he aceptado que me gusta pero estoy segura de que él no siente lo mismo así que no vale la pena decírselo</w:t>
      </w:r>
    </w:p>
    <w:p>
      <w:r>
        <w:t xml:space="preserve">@kathyIreland Hugs 4 kathy. Aunque mi madre está en el cielo, sé que ella está sonriendo a mis logros y todas las personas que me mantienen positivo.</w:t>
      </w:r>
    </w:p>
    <w:p>
      <w:r>
        <w:t xml:space="preserve">No, San Leandro Marina. ¿Cómo estás? ¡Espero que estés bien!</w:t>
      </w:r>
    </w:p>
    <w:p>
      <w:r>
        <w:t xml:space="preserve">Recibí unos regalos de cumpleaños excelentes.  La fiesta fue el éxito habitual.</w:t>
      </w:r>
    </w:p>
    <w:p>
      <w:r>
        <w:t xml:space="preserve">@glammyts feliz día de la madre a tu madre ¿dices que eres de Filipinas también?</w:t>
      </w:r>
    </w:p>
    <w:p>
      <w:r>
        <w:t xml:space="preserve">Primero Feliz Día de la Madre Segundo ¿Qué es lo que nos hace pensar como lo hacemos? ¿Por qué sentimos lo que sentimos? No lo sé, pero me gustaría saberlo</w:t>
      </w:r>
    </w:p>
    <w:p>
      <w:r>
        <w:t xml:space="preserve">@DeLaSelis no... Pero conocí a un nuevo amigo diseñador gráfico, así que fue dooope!!!</w:t>
      </w:r>
    </w:p>
    <w:p>
      <w:r>
        <w:t xml:space="preserve">se va a tomar un mojito y a acostarse a ver películas con mi maridito. Buenas noches compañeros tuiteros</w:t>
      </w:r>
    </w:p>
    <w:p>
      <w:r>
        <w:t xml:space="preserve">@simplyshannon sólo quería saludar</w:t>
      </w:r>
    </w:p>
    <w:p>
      <w:r>
        <w:t xml:space="preserve">está satisfecha con su revisión de FP'09</w:t>
      </w:r>
    </w:p>
    <w:p>
      <w:r>
        <w:t xml:space="preserve">@scalzi ¡Feliz maldito cumpleaños!  Intenta no amargarte demasiado por compartir tu día con tu encantadora esposa y con todas las demás madres que hay por ahí.</w:t>
      </w:r>
    </w:p>
    <w:p>
      <w:r>
        <w:t xml:space="preserve">Feliz día de la madre a todas las madres de aquí!</w:t>
      </w:r>
    </w:p>
    <w:p>
      <w:r>
        <w:t xml:space="preserve">viendo la marea carmesí y comiendo salsa de manzana.</w:t>
      </w:r>
    </w:p>
    <w:p>
      <w:r>
        <w:t xml:space="preserve">@monicaobrien de nuevo, de acuerdo. pero tener un programa que muestre que tus amigos están en facebook sería más fácil que dar a cada uno su información</w:t>
      </w:r>
    </w:p>
    <w:p>
      <w:r>
        <w:t xml:space="preserve">@lexjosephine Me enteré de su respuesta! im tan celoso! kevin es mi favorito! jaja</w:t>
      </w:r>
    </w:p>
    <w:p>
      <w:r>
        <w:t xml:space="preserve">@jaybeecc jajaja sa una lang yan! empecé con 40 minutos ng 5k. eso fue hace un año.</w:t>
      </w:r>
    </w:p>
    <w:p>
      <w:r>
        <w:t xml:space="preserve">Tengo el inmenso placer de entretenerme con Orgullo y Prejuicio por tercera vez y debo decir que me resulta muy agradable</w:t>
      </w:r>
    </w:p>
    <w:p>
      <w:r>
        <w:t xml:space="preserve">Me voy a dormir un poco, ¡buenas noches a todos! Espero que hayan tenido un buen día</w:t>
      </w:r>
    </w:p>
    <w:p>
      <w:r>
        <w:t xml:space="preserve">nada que hacer &gt;.&lt;..¿alguien quiere hacerme compañía?</w:t>
      </w:r>
    </w:p>
    <w:p>
      <w:r>
        <w:t xml:space="preserve">{cont} que su derecho es por qué btches falsos shouldnt meterse con los reales ... ahhh me encanta btches reales me excita</w:t>
      </w:r>
    </w:p>
    <w:p>
      <w:r>
        <w:t xml:space="preserve">@laurenconrad http://twitpic.com/4wh4d - tan lindo ii encanta esto</w:t>
      </w:r>
    </w:p>
    <w:p>
      <w:r>
        <w:t xml:space="preserve">Actúo como si tuviera 8 años. Por lo tanto, tengo 8 años.</w:t>
      </w:r>
    </w:p>
    <w:p>
      <w:r>
        <w:t xml:space="preserve">Feliz Día de la Madre a todos!  Abrazos y amor, Zoe</w:t>
      </w:r>
    </w:p>
    <w:p>
      <w:r>
        <w:t xml:space="preserve">@DanielJeffreys no estaremos en casa hasta el próximo mes</w:t>
      </w:r>
    </w:p>
    <w:p>
      <w:r>
        <w:t xml:space="preserve">@SusanRaymond gracias por el visto bueno ...espero que podamos tuitear más en el futuro</w:t>
      </w:r>
    </w:p>
    <w:p>
      <w:r>
        <w:t xml:space="preserve">¡Aquí vienen los Hawks, los poderosos Blackhawks!</w:t>
      </w:r>
    </w:p>
    <w:p>
      <w:r>
        <w:t xml:space="preserve">Omg Wango Tango fue jodidamente ASOMBROSO! Amo a mi bebé por llevarme</w:t>
      </w:r>
    </w:p>
    <w:p>
      <w:r>
        <w:t xml:space="preserve">@BLaCkitaLiaNa7 ay uuuu feliz día de la madre</w:t>
      </w:r>
    </w:p>
    <w:p>
      <w:r>
        <w:t xml:space="preserve">@KelsyC Eso no suena apetitoso.</w:t>
      </w:r>
    </w:p>
    <w:p>
      <w:r>
        <w:t xml:space="preserve">@LaurenBakarian: te echo de menos</w:t>
      </w:r>
    </w:p>
    <w:p>
      <w:r>
        <w:t xml:space="preserve">@bsaeed fue un placer conocerte esta noche y gracias!!</w:t>
      </w:r>
    </w:p>
    <w:p>
      <w:r>
        <w:t xml:space="preserve">@angelemotion yayyy para nuevos videos de gente increíble</w:t>
      </w:r>
    </w:p>
    <w:p>
      <w:r>
        <w:t xml:space="preserve">@EADave HEY HEY ¿listo para venir a oklahoma?</w:t>
      </w:r>
    </w:p>
    <w:p>
      <w:r>
        <w:t xml:space="preserve">@camikaos sueños de faisán, caóticos</w:t>
      </w:r>
    </w:p>
    <w:p>
      <w:r>
        <w:t xml:space="preserve">@heynadine - no es temprano en absoluto, sólo decir que se está ejecutando en el tiempo del este espero que se divirtió en sus audiciones! canada ftw!</w:t>
      </w:r>
    </w:p>
    <w:p>
      <w:r>
        <w:t xml:space="preserve">@ShelbyStroman si!!! esta como super pegado dentro de mi cabeza.</w:t>
      </w:r>
    </w:p>
    <w:p>
      <w:r>
        <w:t xml:space="preserve">@livenoutlouder ¿no era esa canción de la madre TAN divertida? Tan equivocada pero tan divertida - Me encanta @andysamberg</w:t>
      </w:r>
    </w:p>
    <w:p>
      <w:r>
        <w:t xml:space="preserve">Pasando el rato con algunas personas geniales. http://short.to/8j3p</w:t>
      </w:r>
    </w:p>
    <w:p>
      <w:r>
        <w:t xml:space="preserve">@whyinthehell Yoko Ono - Ben Lee - ? http://lala.com/zAd Es fácil.</w:t>
      </w:r>
    </w:p>
    <w:p>
      <w:r>
        <w:t xml:space="preserve">@bingofuel Pues sí, hemos visto a @CaryWilliams esta noche. Deliciosa cena del chef Geoff en A-Lo/G-Mo.  Espero verle de nuevo antes de la salida</w:t>
      </w:r>
    </w:p>
    <w:p>
      <w:r>
        <w:t xml:space="preserve">Bueno, basta de hablar por ahora, es hora de ir a la cama. ¡Mañana es el gran día de la madre! Luego de vuelta a Greeley para la gran mudanza.</w:t>
      </w:r>
    </w:p>
    <w:p>
      <w:r>
        <w:t xml:space="preserve">Tiene una voz impresionante. Aburrido nada que hacer realmente debería considerar volver a la escuela sí derecho prefiero llorar de aburrimiento para siempre</w:t>
      </w:r>
    </w:p>
    <w:p>
      <w:r>
        <w:t xml:space="preserve">Ruff, Ruff, dice mi dulce perrita mini chu-weeny. Se llama Ziggy y es demasiado bonita para su propio bien. Ella dice hola chicos.</w:t>
      </w:r>
    </w:p>
    <w:p>
      <w:r>
        <w:t xml:space="preserve">@gregbd puedes explorar el sitio 2 y encontrar cosas geniales</w:t>
      </w:r>
    </w:p>
    <w:p>
      <w:r>
        <w:t xml:space="preserve">tonto que estás aquí conmigo</w:t>
      </w:r>
    </w:p>
    <w:p>
      <w:r>
        <w:t xml:space="preserve">¡Cathylo-fran! Me alegro de poder desahogarme contigo sobre esto. Gracias por estar aquí para mí mejor amigo</w:t>
      </w:r>
    </w:p>
    <w:p>
      <w:r>
        <w:t xml:space="preserve">Llevo 1 año casada con el hombre más maravilloso</w:t>
      </w:r>
    </w:p>
    <w:p>
      <w:r>
        <w:t xml:space="preserve">@patricklanglois http://twitpic.com/4w52z - apuesto a que comisteis y os perdisteis la bbq brasileña y también apuesto a que jugasteis a la wii (sobre todo porque ...</w:t>
      </w:r>
    </w:p>
    <w:p>
      <w:r>
        <w:t xml:space="preserve">@Michaelcopon: Impresionante. Dime si es bueno. Puede que lo vea</w:t>
      </w:r>
    </w:p>
    <w:p>
      <w:r>
        <w:t xml:space="preserve">@ninjapixie83 Siento tu pérdida.  Sé cómo te sientes.  Ella o él era un gato con suerte.</w:t>
      </w:r>
    </w:p>
    <w:p>
      <w:r>
        <w:t xml:space="preserve">@ddlovato Woo! Twitter apestaba sin ti.</w:t>
      </w:r>
    </w:p>
    <w:p>
      <w:r>
        <w:t xml:space="preserve">@Scorch_Mom Te envió un correo electrónico - estará en el porche en cualquier momento. Si vienes mañana, ¡tendremos que echarte de menos! No te preocupes por llamar a la puerta!</w:t>
      </w:r>
    </w:p>
    <w:p>
      <w:r>
        <w:t xml:space="preserve">yay mothers day i love mi madre</w:t>
      </w:r>
    </w:p>
    <w:p>
      <w:r>
        <w:t xml:space="preserve">@alphonso Estoy en SF ahora mismo</w:t>
      </w:r>
    </w:p>
    <w:p>
      <w:r>
        <w:t xml:space="preserve">viendo el episodio 1 de la segunda temporada de House antes de dormir... qué gran historia para dormir</w:t>
      </w:r>
    </w:p>
    <w:p>
      <w:r>
        <w:t xml:space="preserve">Con ganas de cenar con la familia y los amiguetes! Feliz Día de la Madre a todas las madres!</w:t>
      </w:r>
    </w:p>
    <w:p>
      <w:r>
        <w:t xml:space="preserve">día de la madre, feliz día de la madre mamá</w:t>
      </w:r>
    </w:p>
    <w:p>
      <w:r>
        <w:t xml:space="preserve">Tuve una divertida charla nocturna con @koerter Buenas noches mundo.</w:t>
      </w:r>
    </w:p>
    <w:p>
      <w:r>
        <w:t xml:space="preserve">tiene la mente en ebullición respecto a la industria publicitaria + normas: no me odies porque me gustan las matemáticas, ¿vale?</w:t>
      </w:r>
    </w:p>
    <w:p>
      <w:r>
        <w:t xml:space="preserve">@AspaPhoto Ahhhh \Neres tan inteligente Gracias por esta escuela de pensamientos</w:t>
      </w:r>
    </w:p>
    <w:p>
      <w:r>
        <w:t xml:space="preserve">@Im_2nd aww gracias!</w:t>
      </w:r>
    </w:p>
    <w:p>
      <w:r>
        <w:t xml:space="preserve">@colorarmy: Los tendré a todos en mis oraciones pero bienvenidos de vuelta a TX Espero que tengan un vuelo bueno y seguro</w:t>
      </w:r>
    </w:p>
    <w:p>
      <w:r>
        <w:t xml:space="preserve">@LisaBernart ¡Encantada de conocerte! Gracias por el uso de tu paraguas... ¡Espero que hayas comido y dormido un poco!</w:t>
      </w:r>
    </w:p>
    <w:p>
      <w:r>
        <w:t xml:space="preserve">@jtimberlake DAMN YOU KILLED IT ON SNL...THAT WAS GOOD STUFF I WAS CRYING W/LAUGHTER @jimmyfallon broke you i love it</w:t>
      </w:r>
    </w:p>
    <w:p>
      <w:r>
        <w:t xml:space="preserve">tiempo para el Gran Teatro de Terror Yakuza, deséame suerte</w:t>
      </w:r>
    </w:p>
    <w:p>
      <w:r>
        <w:t xml:space="preserve">Es bueno tener un viejo amigo en tu nuevo trabajo. Otro buen día en el trabajo. El día de la paga será aún mejor</w:t>
      </w:r>
    </w:p>
    <w:p>
      <w:r>
        <w:t xml:space="preserve">Quiero ver "Tormented". Se proyecta el 22 de mayo.</w:t>
      </w:r>
    </w:p>
    <w:p>
      <w:r>
        <w:t xml:space="preserve">@FokusChicagoKid Ah....okay</w:t>
      </w:r>
    </w:p>
    <w:p>
      <w:r>
        <w:t xml:space="preserve">Es ver "It takes Two" .... un clásico lol</w:t>
      </w:r>
    </w:p>
    <w:p>
      <w:r>
        <w:t xml:space="preserve">Dispara, ¿ya hemos terminado con las bromas sobre la mostaza?</w:t>
      </w:r>
    </w:p>
    <w:p>
      <w:r>
        <w:t xml:space="preserve">@Shadez gracias este será un éxito. @Nani981 es mecenas desde 2001</w:t>
      </w:r>
    </w:p>
    <w:p>
      <w:r>
        <w:t xml:space="preserve">TONOS DE LLAMADA GRATIS E ILIMITADOS!!! - http://tinyurl.com/freeringring - USA ONLY - Awesome 4 iphone</w:t>
      </w:r>
    </w:p>
    <w:p>
      <w:r>
        <w:t xml:space="preserve">Vino y Saginaki con 7 amigos = buenos momentos</w:t>
      </w:r>
    </w:p>
    <w:p>
      <w:r>
        <w:t xml:space="preserve">y buenas noches, twitterlandia! ¡espero que todos vuestros fines de semana sean estupendos!</w:t>
      </w:r>
    </w:p>
    <w:p>
      <w:r>
        <w:t xml:space="preserve">@elm8 mis sentimientos exactamente</w:t>
      </w:r>
    </w:p>
    <w:p>
      <w:r>
        <w:t xml:space="preserve">@gnxmusic Pero estoy contigo... Odio hacerlo... no podemos hacer música y por arte de magia no tener que preocuparnos por el dinero awe... suspiro...LOL</w:t>
      </w:r>
    </w:p>
    <w:p>
      <w:r>
        <w:t xml:space="preserve">Prefiero acabar con el corazón roto que arrepentirme por no haberme arriesgado</w:t>
      </w:r>
    </w:p>
    <w:p>
      <w:r>
        <w:t xml:space="preserve">TONOS DE LLAMADA GRATIS E ILIMITADOS!!! - http://tinyurl.com/freeringring - USA ONLY - Awesome 4 iphone</w:t>
      </w:r>
    </w:p>
    <w:p>
      <w:r>
        <w:t xml:space="preserve">Comí demasiada pizza vegetariana para la cena! Pero estaba tan buena</w:t>
      </w:r>
    </w:p>
    <w:p>
      <w:r>
        <w:t xml:space="preserve">@roberto121 eso es una mierda seria steve. por que no me enviaste fotos o me llamaste!! Sabes que me encanta una buena venta de garaje.</w:t>
      </w:r>
    </w:p>
    <w:p>
      <w:r>
        <w:t xml:space="preserve">está teniendo un impresionante jugo de frutas y verduras en la apertura de los fideos de Lam en 8@tradehub21 #fb http://tinyurl.com/qnjqx2</w:t>
      </w:r>
    </w:p>
    <w:p>
      <w:r>
        <w:t xml:space="preserve">@LarieBeck ¡Me alegro de oírlo! Yo también me he puesto un poco morena hoy, lo cual es inaudito para mí, soy TAN blanca como la pasta todo el tiempo.  La mayoría de las veces me salen pecas.</w:t>
      </w:r>
    </w:p>
    <w:p>
      <w:r>
        <w:t xml:space="preserve">¡YA TIENE A LA SEÑORITA HAWAII! DANG</w:t>
      </w:r>
    </w:p>
    <w:p>
      <w:r>
        <w:t xml:space="preserve">TONOS DE LLAMADA GRATIS E ILIMITADOS!!! - http://tinyurl.com/freeringring - USA ONLY - Awesome 4 iphone</w:t>
      </w:r>
    </w:p>
    <w:p>
      <w:r>
        <w:t xml:space="preserve">@PManiac ¡¡¡Eso es una noticia genial!!!</w:t>
      </w:r>
    </w:p>
    <w:p>
      <w:r>
        <w:t xml:space="preserve">@jlee07 Gracias por el seguimiento y el apoyo!!! &lt;3</w:t>
      </w:r>
    </w:p>
    <w:p>
      <w:r>
        <w:t xml:space="preserve">@Digooooo sí sí gd noche entonces</w:t>
      </w:r>
    </w:p>
    <w:p>
      <w:r>
        <w:t xml:space="preserve">Hemos cogido la temporada 5 de Boston Legal, y la estamos disfrutando.  No importa lo ofensivo que pueda ser Denny, ¡me encanta Denny Crane!  Él es un motín.</w:t>
      </w:r>
    </w:p>
    <w:p>
      <w:r>
        <w:t xml:space="preserve">TONOS DE LLAMADA GRATIS E ILIMITADOS!!! - http://tinyurl.com/freeringring - USA ONLY - Awesome 4 iphone</w:t>
      </w:r>
    </w:p>
    <w:p>
      <w:r>
        <w:t xml:space="preserve">quiere aumentar mi karma ~ http://plurk.com/p/suiva</w:t>
      </w:r>
    </w:p>
    <w:p>
      <w:r>
        <w:t xml:space="preserve">@David_Henrie jajaja. me haces reír.</w:t>
      </w:r>
    </w:p>
    <w:p>
      <w:r>
        <w:t xml:space="preserve">@MCRsavedMilife yo también</w:t>
      </w:r>
    </w:p>
    <w:p>
      <w:r>
        <w:t xml:space="preserve">He terminado de practicar para hoy. Un poco cansado. http://tinyurl.com/pypof6</w:t>
      </w:r>
    </w:p>
    <w:p>
      <w:r>
        <w:t xml:space="preserve">¡WHOA! ¡Crepúsculo el juego de mesa! AAAHAHA</w:t>
      </w:r>
    </w:p>
    <w:p>
      <w:r>
        <w:t xml:space="preserve">TONOS DE LLAMADA GRATIS E ILIMITADOS!!! - http://tinyurl.com/freeringring - USA ONLY - Awesome 4 iphone</w:t>
      </w:r>
    </w:p>
    <w:p>
      <w:r>
        <w:t xml:space="preserve">Me encantó la actuación de Wanda Sykes en la Cena de la Asociación de Corresponsales de la Casa Blanca</w:t>
      </w:r>
    </w:p>
    <w:p>
      <w:r>
        <w:t xml:space="preserve">whole foods, barton springs, yogurt spot &amp; the oasis = un día perfecto en austin.</w:t>
      </w:r>
    </w:p>
    <w:p>
      <w:r>
        <w:t xml:space="preserve">vi el episodio 100 de numb3rs. me encantó como hicieron un retroceso al primer episodio, usando la teoría del aspersor</w:t>
      </w:r>
    </w:p>
    <w:p>
      <w:r>
        <w:t xml:space="preserve">@AngelicaBeanz Es bastante nítido</w:t>
      </w:r>
    </w:p>
    <w:p>
      <w:r>
        <w:t xml:space="preserve">Haciendo ejercicio y viendo snl</w:t>
      </w:r>
    </w:p>
    <w:p>
      <w:r>
        <w:t xml:space="preserve">estoy comiendo galletas que llevan una semana sin salir. gracias andrea querida</w:t>
      </w:r>
    </w:p>
    <w:p>
      <w:r>
        <w:t xml:space="preserve">TONOS DE LLAMADA GRATIS E ILIMITADOS!!! - http://tinyurl.com/freeringring - USA ONLY - Awesome 4 iphone</w:t>
      </w:r>
    </w:p>
    <w:p>
      <w:r>
        <w:t xml:space="preserve">¿Por qué estoy publicando tan tarde? Acabo de volver de ver Star Trek. Fue tan impresionante</w:t>
      </w:r>
    </w:p>
    <w:p>
      <w:r>
        <w:t xml:space="preserve">@RiChArD_Morgan_ ¿Qué 1? Hay r2 que me encantan y que quiero compartir solo desearía haberlos hecho-.</w:t>
      </w:r>
    </w:p>
    <w:p>
      <w:r>
        <w:t xml:space="preserve">el hip hop está vivo y bien en nashville tn!</w:t>
      </w:r>
    </w:p>
    <w:p>
      <w:r>
        <w:t xml:space="preserve">viendo un vid de youtube de @jonasbrohters cantar paranoico en vivo @njbond007 es tan lindo cuando canta lol</w:t>
      </w:r>
    </w:p>
    <w:p>
      <w:r>
        <w:t xml:space="preserve">TONOS DE LLAMADA GRATIS E ILIMITADOS!!! - http://tinyurl.com/freeringring - USA ONLY - Awesome 4 iphone</w:t>
      </w:r>
    </w:p>
    <w:p>
      <w:r>
        <w:t xml:space="preserve">@UncleRUSH La morfina y Percocet son ur amigos cuando el dolor es agudo. Y nos hicimos muy amigos recientemente Def la morfina..1ª 24 hrs.</w:t>
      </w:r>
    </w:p>
    <w:p>
      <w:r>
        <w:t xml:space="preserve">Esperando para ir a la cama. Tuve un gran fin de semana</w:t>
      </w:r>
    </w:p>
    <w:p>
      <w:r>
        <w:t xml:space="preserve">@merabobera quierottt!!!!!!!!</w:t>
      </w:r>
    </w:p>
    <w:p>
      <w:r>
        <w:t xml:space="preserve">viviendo en el hotel empire...servicio de botella gratis. es genial tener conexiones</w:t>
      </w:r>
    </w:p>
    <w:p>
      <w:r>
        <w:t xml:space="preserve">http://www.miss-hudgens.com/?p=28 Nessa es la número 27 en la lista de los 100 mejores de 2009 de la revista Maxim</w:t>
      </w:r>
    </w:p>
    <w:p>
      <w:r>
        <w:t xml:space="preserve">Soleada mañana de sábado. Nicole se ha levantado más tarde de lo habitual, mamá ha dormido un poco</w:t>
      </w:r>
    </w:p>
    <w:p>
      <w:r>
        <w:t xml:space="preserve">Parece que puedo ir a ver a Jeffree Star después de todo. Le dije a mi padre que odiaría la música y me dijo que podía ir solo</w:t>
      </w:r>
    </w:p>
    <w:p>
      <w:r>
        <w:t xml:space="preserve">TONOS DE LLAMADA GRATIS E ILIMITADOS!!! - http://tinyurl.com/freeringring - USA ONLY - Awesome 4 iphone</w:t>
      </w:r>
    </w:p>
    <w:p>
      <w:r>
        <w:t xml:space="preserve">twitter después de 2 días!</w:t>
      </w:r>
    </w:p>
    <w:p>
      <w:r>
        <w:t xml:space="preserve">he borrado un montón de amigos de facebook, pide ser mi amigo de nuevo si quieres. si no idgaf</w:t>
      </w:r>
    </w:p>
    <w:p>
      <w:r>
        <w:t xml:space="preserve">@AspaPhoto Ahhhh \Neres tan inteligente Gracias por esta escuela de pensamientos ¿Has enseñado antes?</w:t>
      </w:r>
    </w:p>
    <w:p>
      <w:r>
        <w:t xml:space="preserve">feliz día de la madre a todas las mamás!</w:t>
      </w:r>
    </w:p>
    <w:p>
      <w:r>
        <w:t xml:space="preserve">TONOS DE LLAMADA GRATIS E ILIMITADOS!!! - http://tinyurl.com/freeringring - USA ONLY - Awesome 4 iphone</w:t>
      </w:r>
    </w:p>
    <w:p>
      <w:r>
        <w:t xml:space="preserve">En casa. Debería estar en la cama, pero estoy súper emocionada por lo de mañana.</w:t>
      </w:r>
    </w:p>
    <w:p>
      <w:r>
        <w:t xml:space="preserve">@JohnnyDeppNews ¡¡Exactamente!!</w:t>
      </w:r>
    </w:p>
    <w:p>
      <w:r>
        <w:t xml:space="preserve">TONOS DE LLAMADA GRATIS E ILIMITADOS!!! - http://tinyurl.com/freeringring - USA ONLY - Awesome 4 iphone</w:t>
      </w:r>
    </w:p>
    <w:p>
      <w:r>
        <w:t xml:space="preserve">@tshein el iphone</w:t>
      </w:r>
    </w:p>
    <w:p>
      <w:r>
        <w:t xml:space="preserve">Fogata y smores</w:t>
      </w:r>
    </w:p>
    <w:p>
      <w:r>
        <w:t xml:space="preserve">@ztnewetnorb estoy de acuerdo con @masterballerina bob esponja es mejor</w:t>
      </w:r>
    </w:p>
    <w:p>
      <w:r>
        <w:t xml:space="preserve">viendo "Say Anything" - ¡grandes películas de los 80 y el punto de partida de mi amor por John Cusack!</w:t>
      </w:r>
    </w:p>
    <w:p>
      <w:r>
        <w:t xml:space="preserve">TONOS DE LLAMADA GRATIS E ILIMITADOS!!! - http://tinyurl.com/freeringring - USA ONLY - Awesome 4 iphone</w:t>
      </w:r>
    </w:p>
    <w:p>
      <w:r>
        <w:t xml:space="preserve">TENGO UN NUEVO TRABAJO QUE VA A SALIR</w:t>
      </w:r>
    </w:p>
    <w:p>
      <w:r>
        <w:t xml:space="preserve">@JonathanRKnight Aw... ves eso, justo ahí es por lo que todos nosotros... ¡Jonathan!  Dale un abrazo a tu mamá mañana! Mucho amor ~ Jamie</w:t>
      </w:r>
    </w:p>
    <w:p>
      <w:r>
        <w:t xml:space="preserve">@JonathanRKnight Gracias</w:t>
      </w:r>
    </w:p>
    <w:p>
      <w:r>
        <w:t xml:space="preserve">Tengo una licencia y un coche... al menos por ahora.</w:t>
      </w:r>
    </w:p>
    <w:p>
      <w:r>
        <w:t xml:space="preserve">TONOS DE LLAMADA GRATIS E ILIMITADOS!!! - http://tinyurl.com/freeringring - USA ONLY - Awesome 4 iphone</w:t>
      </w:r>
    </w:p>
    <w:p>
      <w:r>
        <w:t xml:space="preserve">Buenos días twitteros"</w:t>
      </w:r>
    </w:p>
    <w:p>
      <w:r>
        <w:t xml:space="preserve">me he divertido en wango tangooo!</w:t>
      </w:r>
    </w:p>
    <w:p>
      <w:r>
        <w:t xml:space="preserve">Por fin se ha duchado después de mucho distraerse con el twitter y el plástico de burbujas se ha ido a leer y a tomar un batido</w:t>
      </w:r>
    </w:p>
    <w:p>
      <w:r>
        <w:t xml:space="preserve">TONOS DE LLAMADA GRATIS E ILIMITADOS!!! - http://tinyurl.com/freeringring - USA ONLY - Awesome 4 iphone</w:t>
      </w:r>
    </w:p>
    <w:p>
      <w:r>
        <w:t xml:space="preserve">Estoy haciendo galletas. ¿Qué estás haciendo tú?</w:t>
      </w:r>
    </w:p>
    <w:p>
      <w:r>
        <w:t xml:space="preserve">@Miss_Melbourne ¡Suena bien! Saluda si te encuentras conmigo allí! Siempre estoy tomando un café allí</w:t>
      </w:r>
    </w:p>
    <w:p>
      <w:r>
        <w:t xml:space="preserve">Tuve un día divertido en el teatro... me alegro de estar de vuelta en la ciudad por un tiempo</w:t>
      </w:r>
    </w:p>
    <w:p>
      <w:r>
        <w:t xml:space="preserve">@Gosssy Estoy bien.</w:t>
      </w:r>
    </w:p>
    <w:p>
      <w:r>
        <w:t xml:space="preserve">@wethetravis http://img15.imageshack.us/img15/3512/img2960v.jpg ¿es esa una camiseta del arsenal?</w:t>
      </w:r>
    </w:p>
    <w:p>
      <w:r>
        <w:t xml:space="preserve">@harterm04 ¡Dile a Brad que le mando saludos!    Bebe y canta para mí y Morgan.</w:t>
      </w:r>
    </w:p>
    <w:p>
      <w:r>
        <w:t xml:space="preserve">@temmy_ Parece que tienes un fan en Danstorce.</w:t>
      </w:r>
    </w:p>
    <w:p>
      <w:r>
        <w:t xml:space="preserve">a punto de dormir</w:t>
      </w:r>
    </w:p>
    <w:p>
      <w:r>
        <w:t xml:space="preserve">@ishaka Gracias</w:t>
      </w:r>
    </w:p>
    <w:p>
      <w:r>
        <w:t xml:space="preserve">@ubernostrum Realmente debería prestar más atención a los tweets de mi teléfono... ¡Claro! Cuanto más moives mejor.</w:t>
      </w:r>
    </w:p>
    <w:p>
      <w:r>
        <w:t xml:space="preserve">@AguyfrTX Lo sé, thx Pero voy a estar bien.</w:t>
      </w:r>
    </w:p>
    <w:p>
      <w:r>
        <w:t xml:space="preserve">@ishmael5 http://bit.ly/Msize Ahí tienes querida la amo Janelle</w:t>
      </w:r>
    </w:p>
    <w:p>
      <w:r>
        <w:t xml:space="preserve">@shanselman http://twitpic.com/4ve84 - ¡Vaya! Un buen portátil</w:t>
      </w:r>
    </w:p>
    <w:p>
      <w:r>
        <w:t xml:space="preserve">@LilEmoBoi es así con los goo goo dolls para mí. Luego escuché "iris" y me encantó absolutamente</w:t>
      </w:r>
    </w:p>
    <w:p>
      <w:r>
        <w:t xml:space="preserve">http://twitpic.com/4wjai - Joe es el fotógrafo de la familia. Ensayar siempre es divertido. Al menos los primeros días lo es.</w:t>
      </w:r>
    </w:p>
    <w:p>
      <w:r>
        <w:t xml:space="preserve">@rhixz16 no es gran cosa, solo estoy aburrido.</w:t>
      </w:r>
    </w:p>
    <w:p>
      <w:r>
        <w:t xml:space="preserve">@DixonTam quizá tenga una impresión diferente. Es totalmente posible</w:t>
      </w:r>
    </w:p>
    <w:p>
      <w:r>
        <w:t xml:space="preserve">@penny268 Lol. Gracias, Penny. Estoy tratando de creerte.</w:t>
      </w:r>
    </w:p>
    <w:p>
      <w:r>
        <w:t xml:space="preserve">@torridcrafter Uno de mis buenos amigos en los Estados Unidos lo tiene cubierto ahora, pero ¡gracias de nuevo!</w:t>
      </w:r>
    </w:p>
    <w:p>
      <w:r>
        <w:t xml:space="preserve">@officialTila si twitter es muy divertido nena... sobre todo cuando tienes gente con la que hablar! lol y eso suena Goooooood lol</w:t>
      </w:r>
    </w:p>
    <w:p>
      <w:r>
        <w:t xml:space="preserve">¡Woo! Nachos y helado jaja</w:t>
      </w:r>
    </w:p>
    <w:p>
      <w:r>
        <w:t xml:space="preserve">Hola chicos voy a crear una aplicación para el iPhone que es un cliente de Twitter llamado Tweetilicious por favor @reply me sus pensamientos!</w:t>
      </w:r>
    </w:p>
    <w:p>
      <w:r>
        <w:t xml:space="preserve">@vee71 Hola nena. ¿Cómo está Quest?</w:t>
      </w:r>
    </w:p>
    <w:p>
      <w:r>
        <w:t xml:space="preserve">@petitesuitecb Gracias mi niña. Verdadera BFF!</w:t>
      </w:r>
    </w:p>
    <w:p>
      <w:r>
        <w:t xml:space="preserve">Ha sido un espectáculo divertido. Ahora voy a comer algo.</w:t>
      </w:r>
    </w:p>
    <w:p>
      <w:r>
        <w:t xml:space="preserve">los negros tienen los ojos puestos en mí y no hablo de la BM cuando digo que tengo 745 en mí</w:t>
      </w:r>
    </w:p>
    <w:p>
      <w:r>
        <w:t xml:space="preserve">No sé qué hacer ahora mismo... bastante aburrido, pero me niego a estudiar. ¿Alguna sugerencia?</w:t>
      </w:r>
    </w:p>
    <w:p>
      <w:r>
        <w:t xml:space="preserve">@MCRsavedMilife jaja sí</w:t>
      </w:r>
    </w:p>
    <w:p>
      <w:r>
        <w:t xml:space="preserve">Venti Black Ice Tea con 8 bombas de clásico</w:t>
      </w:r>
    </w:p>
    <w:p>
      <w:r>
        <w:t xml:space="preserve">Me encanta cuando los policías calientes vienen a mi trabajo</w:t>
      </w:r>
    </w:p>
    <w:p>
      <w:r>
        <w:t xml:space="preserve">@fatally_yours eso es impresionante!</w:t>
      </w:r>
    </w:p>
    <w:p>
      <w:r>
        <w:t xml:space="preserve">se bautiza mañana y se gradúa en la universidad.  Un fin de semana ajetreado.</w:t>
      </w:r>
    </w:p>
    <w:p>
      <w:r>
        <w:t xml:space="preserve">@officialTila ¿Desfile de moda? ¿Qué fue lo que escuché sobre salir con un tuitero? Intentando ponerme al día.. pero hay mucho que hacer..</w:t>
      </w:r>
    </w:p>
    <w:p>
      <w:r>
        <w:t xml:space="preserve">También tengo cierto CD del campamento que me regaló cierta persona...  Sí, hay un tipo en el video que es realmente muy caliente!</w:t>
      </w:r>
    </w:p>
    <w:p>
      <w:r>
        <w:t xml:space="preserve">oh los recuerdos ? http://blip.fm/~5yxd4</w:t>
      </w:r>
    </w:p>
    <w:p>
      <w:r>
        <w:t xml:space="preserve">@omgbas estoy viendo CQC un programa de humor brasileño</w:t>
      </w:r>
    </w:p>
    <w:p>
      <w:r>
        <w:t xml:space="preserve">¡Feliz día de la madre!</w:t>
      </w:r>
    </w:p>
    <w:p>
      <w:r>
        <w:t xml:space="preserve">@DanielAlxander Me gusta eso...voy a tener que volver a contarlo</w:t>
      </w:r>
    </w:p>
    <w:p>
      <w:r>
        <w:t xml:space="preserve">feliz día de la madre</w:t>
      </w:r>
    </w:p>
    <w:p>
      <w:r>
        <w:t xml:space="preserve">no puedo dejar de sonreír estoy de lo mejor en este momento!!!!!</w:t>
      </w:r>
    </w:p>
    <w:p>
      <w:r>
        <w:t xml:space="preserve">Acabo de regresar,</w:t>
      </w:r>
    </w:p>
    <w:p>
      <w:r>
        <w:t xml:space="preserve">Todavía me siento como craaaap y como todo el mundo en la tierra tiene que saber esto lol ... Diviértete pajaritos</w:t>
      </w:r>
    </w:p>
    <w:p>
      <w:r>
        <w:t xml:space="preserve">@howardlindzon El apoyo a Obama sigue en 821 - ha subido un 13% - necesita cubrir su posición de FAS escuchó que compró algunas bandas de sudor de stocktwits</w:t>
      </w:r>
    </w:p>
    <w:p>
      <w:r>
        <w:t xml:space="preserve">Ahora mismo en mi canal de Justin.tv: GTA4 fav meh www.justin.tv/djandyw</w:t>
      </w:r>
    </w:p>
    <w:p>
      <w:r>
        <w:t xml:space="preserve">@ todas las madres, Feliz Día de la Madre, a todas las no madres, Feliz Domingo, 10 de Mayo.</w:t>
      </w:r>
    </w:p>
    <w:p>
      <w:r>
        <w:t xml:space="preserve">@QueenofKong No hace falta que te disculpes mamá, te respeto por eso</w:t>
      </w:r>
    </w:p>
    <w:p>
      <w:r>
        <w:t xml:space="preserve">@DrMeredithGrey creo que saldrá adelante.</w:t>
      </w:r>
    </w:p>
    <w:p>
      <w:r>
        <w:t xml:space="preserve">Gracias a todos por su increíble apoyo y ánimo, ¡significa mucho! Me bendicen constantemente y estoy agradecida por ustedes!</w:t>
      </w:r>
    </w:p>
    <w:p>
      <w:r>
        <w:t xml:space="preserve">Disfruté de x-men con @dwestbrook ahora es el momento de descansar para este viaje a casa... ¡¡¡Feliz día de la madre twit-moms!!!</w:t>
      </w:r>
    </w:p>
    <w:p>
      <w:r>
        <w:t xml:space="preserve">@tenticketthrill ¡ahaha! Es muy gracioso.</w:t>
      </w:r>
    </w:p>
    <w:p>
      <w:r>
        <w:t xml:space="preserve">@nagelamy ¿Las armas no funcionan eh?</w:t>
      </w:r>
    </w:p>
    <w:p>
      <w:r>
        <w:t xml:space="preserve">@TinainMelbourne Lo haré</w:t>
      </w:r>
    </w:p>
    <w:p>
      <w:r>
        <w:t xml:space="preserve">@redonculous graba el video para mí jajaja</w:t>
      </w:r>
    </w:p>
    <w:p>
      <w:r>
        <w:t xml:space="preserve">@AspaPhoto Yo soy igual... bien entrenado por los compañeros, enseñado por los compañeros, aprendiendo por los compañeros</w:t>
      </w:r>
    </w:p>
    <w:p>
      <w:r>
        <w:t xml:space="preserve">Wow ... TAGers ROCK!!!  Impresionante actuación</w:t>
      </w:r>
    </w:p>
    <w:p>
      <w:r>
        <w:t xml:space="preserve">La cena fue genial!  Clientes felices y llenos que es con lo que me gusta terminar el día</w:t>
      </w:r>
    </w:p>
    <w:p>
      <w:r>
        <w:t xml:space="preserve">@vmahmud Estoy en mi oficina ahora, amigo. sí, conseguir uno!!! vamos, vamos a ir en vivo! geez, todo lo que necesita es tiempo para practicar. Ya te acostumbrarás.</w:t>
      </w:r>
    </w:p>
    <w:p>
      <w:r>
        <w:t xml:space="preserve">@evanhindra ¿se deshace de esta blackberry y usa un iPhone? Básicamente se complementan.  Yo creo.</w:t>
      </w:r>
    </w:p>
    <w:p>
      <w:r>
        <w:t xml:space="preserve">¡Buenas noches a todos! &lt;:Baby Boy:&gt;</w:t>
      </w:r>
    </w:p>
    <w:p>
      <w:r>
        <w:t xml:space="preserve">@HOLLYWOODTONI. Ok kool... Puede que esté de gira todo el verano, ¡pero podemos hacerlo!</w:t>
      </w:r>
    </w:p>
    <w:p>
      <w:r>
        <w:t xml:space="preserve">Ah, y hoy me he cortado el pelo. Me encanta</w:t>
      </w:r>
    </w:p>
    <w:p>
      <w:r>
        <w:t xml:space="preserve">Oh, esta noche es una buena noche</w:t>
      </w:r>
    </w:p>
    <w:p>
      <w:r>
        <w:t xml:space="preserve">@AmandaGearSolid OMG! Es la famosa Amanda woman thingy!  ABRAZOS A TODOS!</w:t>
      </w:r>
    </w:p>
    <w:p>
      <w:r>
        <w:t xml:space="preserve">@everhines http://bit.ly/QQe7B aquí está el enlace voy a estar hablando con usted en hereeeeee sobre él durante la película (x</w:t>
      </w:r>
    </w:p>
    <w:p>
      <w:r>
        <w:t xml:space="preserve">@duherica ¡Gracias!</w:t>
      </w:r>
    </w:p>
    <w:p>
      <w:r>
        <w:t xml:space="preserve">@Tina_Marie_2009 Me alegro de que lo dejes. Espero que se solucione! Además, gracias por la dulce tarjeta del día de la madre. Me hizo sonreír.</w:t>
      </w:r>
    </w:p>
    <w:p>
      <w:r>
        <w:t xml:space="preserve">es tiempo de playa!</w:t>
      </w:r>
    </w:p>
    <w:p>
      <w:r>
        <w:t xml:space="preserve">básicamente quiero que el mundo sepa que tengo la MEJOR amiga la amo &lt;3</w:t>
      </w:r>
    </w:p>
    <w:p>
      <w:r>
        <w:t xml:space="preserve">@niw Pensé que debías mencionar que no es necesario habilitar Growl en Tweetie para que tu plugin funcione, y para evitar notificaciones engañosas</w:t>
      </w:r>
    </w:p>
    <w:p>
      <w:r>
        <w:t xml:space="preserve">no puede mantener los ojos abiertos....*cierra los ojos*</w:t>
      </w:r>
    </w:p>
    <w:p>
      <w:r>
        <w:t xml:space="preserve">@Benbrochill17 hablas mucho con ella</w:t>
      </w:r>
    </w:p>
    <w:p>
      <w:r>
        <w:t xml:space="preserve">"NAPPY'S" da la nueva "N" palabra....by da way, iLove my "NAPPY" braids iGot "HANG-TIME" homie lol</w:t>
      </w:r>
    </w:p>
    <w:p>
      <w:r>
        <w:t xml:space="preserve">Feliz Día de la Madre! Amo a mi mami</w:t>
      </w:r>
    </w:p>
    <w:p>
      <w:r>
        <w:t xml:space="preserve">feliz día de la madre, voy al zoo... tengo que levantarme a las 9:30 ¡¡¡oh dios noo!!!</w:t>
      </w:r>
    </w:p>
    <w:p>
      <w:r>
        <w:t xml:space="preserve">Me encanta lo pequeña que es Adelaida. Acabo de encontrarme con Callum, de entre toda la gente, en el aeropuerto. Es increíble verle.</w:t>
      </w:r>
    </w:p>
    <w:p>
      <w:r>
        <w:t xml:space="preserve">@N_Y_Yankees cambió mi foto por defecto ya que has estado mostrando tanto amor!</w:t>
      </w:r>
    </w:p>
    <w:p>
      <w:r>
        <w:t xml:space="preserve">@deaninwaukesha Oh sí... bastante.  Y con esto, sí que me tengo que retirar.  Buenas noches muñeca!!  Encantado de charlar contigo!</w:t>
      </w:r>
    </w:p>
    <w:p>
      <w:r>
        <w:t xml:space="preserve">Acabo de recibir una tarjeta del día de la madre de mi encantadora hija deseándome un feliz día de la madre http://tr.im/kWK9</w:t>
      </w:r>
    </w:p>
    <w:p>
      <w:r>
        <w:t xml:space="preserve">Acabo de salir del show de VAST y ¡es una pasada! Tan alucinante en directo como en el CD. Cantó mis canciones favoritas. Estoy asombrado!</w:t>
      </w:r>
    </w:p>
    <w:p>
      <w:r>
        <w:t xml:space="preserve">@farah_n_pete haces un trabajo terrible al ocultarlo.</w:t>
      </w:r>
    </w:p>
    <w:p>
      <w:r>
        <w:t xml:space="preserve">@worldofhiglet No creo que te haga parecer superficial. Algunos realmente responden y conversan con los seguidores.  Si no lo hacen, no pasa nada.</w:t>
      </w:r>
    </w:p>
    <w:p>
      <w:r>
        <w:t xml:space="preserve">@TiptheMilkman awww no hay problema , lo siento por la pérdida tha</w:t>
      </w:r>
    </w:p>
    <w:p>
      <w:r>
        <w:t xml:space="preserve">@Morgan_Company Hola Kathy, ¡feliz día de la madre!</w:t>
      </w:r>
    </w:p>
    <w:p>
      <w:r>
        <w:t xml:space="preserve">@JamesProps muy lindo gatito</w:t>
      </w:r>
    </w:p>
    <w:p>
      <w:r>
        <w:t xml:space="preserve">Está llegando al final de su primer turno 6.30 local</w:t>
      </w:r>
    </w:p>
    <w:p>
      <w:r>
        <w:t xml:space="preserve">está emocionado por la fiesta de esta noche de ron http://plurk.com/p/sujth</w:t>
      </w:r>
    </w:p>
    <w:p>
      <w:r>
        <w:t xml:space="preserve">@LeafyTangram ¡¿Dónde está la historia?! ¡Quiero saber! ¡Quiero saber!</w:t>
      </w:r>
    </w:p>
    <w:p>
      <w:r>
        <w:t xml:space="preserve">aww mi hijo me regaló un g shock púrpura para el día de la madre</w:t>
      </w:r>
    </w:p>
    <w:p>
      <w:r>
        <w:t xml:space="preserve">feliz día de la madre a todas las madres del mundo.</w:t>
      </w:r>
    </w:p>
    <w:p>
      <w:r>
        <w:t xml:space="preserve">@digitalproduct en cualquier momento amigo te veo en el 701!</w:t>
      </w:r>
    </w:p>
    <w:p>
      <w:r>
        <w:t xml:space="preserve">Feliz día de la madre a todas las maravillosas mamás que hay, ¡te quiero mamá!</w:t>
      </w:r>
    </w:p>
    <w:p>
      <w:r>
        <w:t xml:space="preserve">Está resolviendo los problemas de Twitter</w:t>
      </w:r>
    </w:p>
    <w:p>
      <w:r>
        <w:t xml:space="preserve">"sueña con un mundo mejor porque ya viene" - alguien podría vivir de esas palabras amigo</w:t>
      </w:r>
    </w:p>
    <w:p>
      <w:r>
        <w:t xml:space="preserve">ver algunas películas de miedo con mi amigo</w:t>
      </w:r>
    </w:p>
    <w:p>
      <w:r>
        <w:t xml:space="preserve">@SamBennington genial que estés aquí también hola sam ¿cómo estás?</w:t>
      </w:r>
    </w:p>
    <w:p>
      <w:r>
        <w:t xml:space="preserve">@hollywoodtv solo una pregunta... ¿sois famosos o algo así? jaja y MILEY TE SIGUE LUCKKYY ! estoy tan celoso</w:t>
      </w:r>
    </w:p>
    <w:p>
      <w:r>
        <w:t xml:space="preserve">Aww, ¡quiero a mi papá! Trabaja 7 días a la semana casi todo el día y todavía trata de ir a SF con todos nosotros</w:t>
      </w:r>
    </w:p>
    <w:p>
      <w:r>
        <w:t xml:space="preserve">Bueno, ahí va *esa* camisa. Haha</w:t>
      </w:r>
    </w:p>
    <w:p>
      <w:r>
        <w:t xml:space="preserve">@MissSididdy eres bienvenida...cuando quieras</w:t>
      </w:r>
    </w:p>
    <w:p>
      <w:r>
        <w:t xml:space="preserve">Feliz Día de la Madre a todas las madres, futuras madres, abuelas, bisabuelas... ¡Todas las mujeres! Os saludo a todas</w:t>
      </w:r>
    </w:p>
    <w:p>
      <w:r>
        <w:t xml:space="preserve">@kimberlinax3 oh kimmy ¿en serio?  Te doy una semana desde que llegues a casa para quedar conmigo. Será mejor que te vea. &lt;3</w:t>
      </w:r>
    </w:p>
    <w:p>
      <w:r>
        <w:t xml:space="preserve">@limegreenman Y te lo agradezco.</w:t>
      </w:r>
    </w:p>
    <w:p>
      <w:r>
        <w:t xml:space="preserve">FELIZ DÍA DE MOTH3R 2 3V3RY EN EL MUNDO TH3!! ILY</w:t>
      </w:r>
    </w:p>
    <w:p>
      <w:r>
        <w:t xml:space="preserve">@_supernatural_ http://twitpic.com/4wjel - . puedo tenerlo atado para que se divierta..por favor..lo haré sentir mejor</w:t>
      </w:r>
    </w:p>
    <w:p>
      <w:r>
        <w:t xml:space="preserve">@therealsavannah Creo que eres una persona que sigue tus sueños y los hace realidad. Por eso eres mi estrella favorita de YouTube</w:t>
      </w:r>
    </w:p>
    <w:p>
      <w:r>
        <w:t xml:space="preserve">bout 2 tienen 1 más bebida entonces imma cabeza en da casa</w:t>
      </w:r>
    </w:p>
    <w:p>
      <w:r>
        <w:t xml:space="preserve">Objetivo:iloveshawniedur</w:t>
      </w:r>
    </w:p>
    <w:p>
      <w:r>
        <w:t xml:space="preserve">Viendo el Broncos vs Chiefs 1994, Montana vs Elway en NFL Network.  Todavía tengo pesadillas sobre este juego FU KC!</w:t>
      </w:r>
    </w:p>
    <w:p>
      <w:r>
        <w:t xml:space="preserve">@swoopthekid Estoy bien, gracias.  Espero que estés disfrutando del fin de semana!</w:t>
      </w:r>
    </w:p>
    <w:p>
      <w:r>
        <w:t xml:space="preserve">#FelizDíaDeLasMadres a todas las madres</w:t>
      </w:r>
    </w:p>
    <w:p>
      <w:r>
        <w:t xml:space="preserve">@stompthewalrus yay! ahora voy a tomar su foto, y obtener un tatuaje en mi brazo</w:t>
      </w:r>
    </w:p>
    <w:p>
      <w:r>
        <w:t xml:space="preserve">@FrostyJan Disfruta del viaje</w:t>
      </w:r>
    </w:p>
    <w:p>
      <w:r>
        <w:t xml:space="preserve">@animeshiredane De acuerdo, siempre que estés bien.</w:t>
      </w:r>
    </w:p>
    <w:p>
      <w:r>
        <w:t xml:space="preserve">como que hago que hago.........HA lo tengo voy a ir 2 mushygushy...... así que la paz hacia fuera tíos twitter tengo un gushy gramo 2 hacer</w:t>
      </w:r>
    </w:p>
    <w:p>
      <w:r>
        <w:t xml:space="preserve">viendo 48 horas</w:t>
      </w:r>
    </w:p>
    <w:p>
      <w:r>
        <w:t xml:space="preserve">@sara3isenough jajaja eso es divertidísimo! cuando mi b/f los lava normalmente ya no caben en la cama. o eso o se vuelven rosas</w:t>
      </w:r>
    </w:p>
    <w:p>
      <w:r>
        <w:t xml:space="preserve">¡Buenos días! ¡Feliz día de la madre!</w:t>
      </w:r>
    </w:p>
    <w:p>
      <w:r>
        <w:t xml:space="preserve">está en facebook</w:t>
      </w:r>
    </w:p>
    <w:p>
      <w:r>
        <w:t xml:space="preserve">Feliz Día de la Madre a todas las mamás... os queremos.</w:t>
      </w:r>
    </w:p>
    <w:p>
      <w:r>
        <w:t xml:space="preserve">Un FELIZ DÍA DE LA MADRE muy especial para todas las mamás!</w:t>
      </w:r>
    </w:p>
    <w:p>
      <w:r>
        <w:t xml:space="preserve">@meghannian {{{HUGS}} Vale, ¡sólo para asegurarme!</w:t>
      </w:r>
    </w:p>
    <w:p>
      <w:r>
        <w:t xml:space="preserve">oficialmente el día de la madre! Abraza y besa a tu madre hoy más de lo que haces todos los días cocinar para ella es una buena idea, estoy haciendo enchiladas suizas =]</w:t>
      </w:r>
    </w:p>
    <w:p>
      <w:r>
        <w:t xml:space="preserve">*[¡Es la hora del TSCC!]</w:t>
      </w:r>
    </w:p>
    <w:p>
      <w:r>
        <w:t xml:space="preserve">@aussiecynic ha sido hectiv runny alrededor después de las mujeres, pero goof sólo hacer que ambos una sorpresa ahora</w:t>
      </w:r>
    </w:p>
    <w:p>
      <w:r>
        <w:t xml:space="preserve">Sí, ¡mi cerebro es genial!  Estoy feliz de compartir mis conocimientos con usted Carrie</w:t>
      </w:r>
    </w:p>
    <w:p>
      <w:r>
        <w:t xml:space="preserve">Acabo de ver Star Trek.. Me ha gustado estoy haciendo una tarjeta a mi madre y escuchando algo de sintonía, Copeland para ser exactos ;]</w:t>
      </w:r>
    </w:p>
    <w:p>
      <w:r>
        <w:t xml:space="preserve">@Rachecullen sí. ¡Una ley!</w:t>
      </w:r>
    </w:p>
    <w:p>
      <w:r>
        <w:t xml:space="preserve">Buenas noches tweeps.</w:t>
      </w:r>
    </w:p>
    <w:p>
      <w:r>
        <w:t xml:space="preserve">@Flawless326 ¿Demasiado? No, a no ser que una de las almohadas acabe asfixiando al que duerme a su lado.</w:t>
      </w:r>
    </w:p>
    <w:p>
      <w:r>
        <w:t xml:space="preserve">http://twitpic.com/4wjjs - no soy un playah, sólo aplasto mucho.</w:t>
      </w:r>
    </w:p>
    <w:p>
      <w:r>
        <w:t xml:space="preserve">Acabo de tener una increíble salida de chicas. Supongo que siempre es genial tener una excusa para llevar vestidos diminutos y tacones</w:t>
      </w:r>
    </w:p>
    <w:p>
      <w:r>
        <w:t xml:space="preserve">Woo CAVS.  Feliz Día de la Madre!</w:t>
      </w:r>
    </w:p>
    <w:p>
      <w:r>
        <w:t xml:space="preserve">@veganza ¡He estado ahí, he hecho eso!  Ew!!</w:t>
      </w:r>
    </w:p>
    <w:p>
      <w:r>
        <w:t xml:space="preserve">@ioeides ¡Hola a ti! bienvenido al twitterverso</w:t>
      </w:r>
    </w:p>
    <w:p>
      <w:r>
        <w:t xml:space="preserve">@evgibson Tengo que reconocer que a estas alturas soy un groupie de Colin Firth.</w:t>
      </w:r>
    </w:p>
    <w:p>
      <w:r>
        <w:t xml:space="preserve">A punto de ir a la cama ... Feliz Día de la Madre señoras .... especialmente todos los 1s que takin cuidado de sus hijos solos..n I Love U Momma</w:t>
      </w:r>
    </w:p>
    <w:p>
      <w:r>
        <w:t xml:space="preserve">@misskg86 ¡gracias Kelly! eso significa mucho. ¿ya has resuelto lo de tu apartamento?</w:t>
      </w:r>
    </w:p>
    <w:p>
      <w:r>
        <w:t xml:space="preserve">@TBHA aww , está bien, terminamos llegando más tarde de lo esperado y no fuimos...te hubiera llamado si hubiéramos podido, ...C U N Austin,</w:t>
      </w:r>
    </w:p>
    <w:p>
      <w:r>
        <w:t xml:space="preserve">@genehiga ¡Tu estudio! @annhamilton y Bogie se convirtieron en uno de sus mejores amigos después de que lo iniciaran.</w:t>
      </w:r>
    </w:p>
    <w:p>
      <w:r>
        <w:t xml:space="preserve">@AClockworkToad ¡haré muchas fotos! es muy bonito allí, muchas palmeras.</w:t>
      </w:r>
    </w:p>
    <w:p>
      <w:r>
        <w:t xml:space="preserve">wow oficialmente no tengo vida este mes! LOL mis amigos no me creen cuando digo que tienen que reservar con antelación!</w:t>
      </w:r>
    </w:p>
    <w:p>
      <w:r>
        <w:t xml:space="preserve">no hay muchas cosas mejores que dormir con las ventanas abiertas</w:t>
      </w:r>
    </w:p>
    <w:p>
      <w:r>
        <w:t xml:space="preserve">Sam puede ir a dispararse a sí misma.</w:t>
      </w:r>
    </w:p>
    <w:p>
      <w:r>
        <w:t xml:space="preserve">@BarbaraHauck Oye Barb, me encanta la frase de tu biografía... Sin salud, nada importa... ¡Tan acertada!</w:t>
      </w:r>
    </w:p>
    <w:p>
      <w:r>
        <w:t xml:space="preserve">@Gilamuffin creo que podría agotarte</w:t>
      </w:r>
    </w:p>
    <w:p>
      <w:r>
        <w:t xml:space="preserve">Soy una persona increíblemente feliz y con un 100% de energía. Me encanta bailar y reír... lo único que sé. Soy uno de los más abajo a la tierra ppl</w:t>
      </w:r>
    </w:p>
    <w:p>
      <w:r>
        <w:t xml:space="preserve">Amo a mi papá. Los padres son tan poco apreciados por sus hijas en estos días ... El mío no.</w:t>
      </w:r>
    </w:p>
    <w:p>
      <w:r>
        <w:t xml:space="preserve">Acurrucado en la cama ahora... voy a relajarme con un poco de solitario #G1 . ¡buenas noches twitterland!</w:t>
      </w:r>
    </w:p>
    <w:p>
      <w:r>
        <w:t xml:space="preserve">@busaysay gracias isay kamusta ang bulacan historical gimmick at ang gilmore shopping trip?</w:t>
      </w:r>
    </w:p>
    <w:p>
      <w:r>
        <w:t xml:space="preserve">@osdawaya No está tan mal.  Suerte!!!</w:t>
      </w:r>
    </w:p>
    <w:p>
      <w:r>
        <w:t xml:space="preserve">@caitlinpasko impresionante ¿has jugado allí antes?</w:t>
      </w:r>
    </w:p>
    <w:p>
      <w:r>
        <w:t xml:space="preserve">@cubandoll de nada</w:t>
      </w:r>
    </w:p>
    <w:p>
      <w:r>
        <w:t xml:space="preserve">hoy fue lo mejor &lt;3 eff yeah i &lt;3 @ohbabyitsashley</w:t>
      </w:r>
    </w:p>
    <w:p>
      <w:r>
        <w:t xml:space="preserve">@Rayyychell ¡Los libros de Jane Austen!, ¡Orgullo y Prejuicio y Emma son geniales!, ¡También La Abadía de Northanger!</w:t>
      </w:r>
    </w:p>
    <w:p>
      <w:r>
        <w:t xml:space="preserve">Smiley absuelve a todos</w:t>
      </w:r>
    </w:p>
    <w:p>
      <w:r>
        <w:t xml:space="preserve">@gotsthepeppa woo! Estuve en whole earth esta noche, tal vez mañana algo, avísame si vuelves. Yay para wikipedia</w:t>
      </w:r>
    </w:p>
    <w:p>
      <w:r>
        <w:t xml:space="preserve">Nunca dejan de sorprenderme.</w:t>
      </w:r>
    </w:p>
    <w:p>
      <w:r>
        <w:t xml:space="preserve">@SamBennington Hola Sam, feliz día de la madre</w:t>
      </w:r>
    </w:p>
    <w:p>
      <w:r>
        <w:t xml:space="preserve">@J0HNNYWYATT increíble esta noche feliz de poder compartirla contigo nena. Eres mi sol</w:t>
      </w:r>
    </w:p>
    <w:p>
      <w:r>
        <w:t xml:space="preserve">@babyvtec lol - para eso están los maridos, para pensar que sus esposas están locas.</w:t>
      </w:r>
    </w:p>
    <w:p>
      <w:r>
        <w:t xml:space="preserve">@zendoc muy pronto voy a tener que dejar de seguirme a mí mismo de @tweet_words para cortar el "hábito" que crece rápidamente... ¡pero me encanta el desafío!</w:t>
      </w:r>
    </w:p>
    <w:p>
      <w:r>
        <w:t xml:space="preserve">@khloekardashian ¡Porque es verdad! Lo haría!!! Jajaja... I Love YOU</w:t>
      </w:r>
    </w:p>
    <w:p>
      <w:r>
        <w:t xml:space="preserve">viendo lo que pasa en Las Vegas!</w:t>
      </w:r>
    </w:p>
    <w:p>
      <w:r>
        <w:t xml:space="preserve">@charlestrippy LOLL soy una chica universitaria...bahahah me encantan estos blogs son tan divertidos!</w:t>
      </w:r>
    </w:p>
    <w:p>
      <w:r>
        <w:t xml:space="preserve">@jcharming no es el día de las madres en la costa oeste, tyvm</w:t>
      </w:r>
    </w:p>
    <w:p>
      <w:r>
        <w:t xml:space="preserve">cansado buenas noches a todos</w:t>
      </w:r>
    </w:p>
    <w:p>
      <w:r>
        <w:t xml:space="preserve">@LMRB además cuando vengas de visita tendré más espacio para ti!</w:t>
      </w:r>
    </w:p>
    <w:p>
      <w:r>
        <w:t xml:space="preserve">@FLallday ¡Hola Kevin! Sí, esta va a ser dura sin duda, no he dormido mucho. Oh, bueno, sólo 8 horas para ir</w:t>
      </w:r>
    </w:p>
    <w:p>
      <w:r>
        <w:t xml:space="preserve">@souljaboytellem aw, eso es lindo</w:t>
      </w:r>
    </w:p>
    <w:p>
      <w:r>
        <w:t xml:space="preserve">@ATsLady @Josette_78 @DallasJud Gracias por el amor yallmy tweeps &lt;&lt;&lt; fa sho!</w:t>
      </w:r>
    </w:p>
    <w:p>
      <w:r>
        <w:t xml:space="preserve">Rofl. Yo también te quiero Trina.</w:t>
      </w:r>
    </w:p>
    <w:p>
      <w:r>
        <w:t xml:space="preserve">Llevo escribiendo desde las 6 de la tarde y sólo tengo 300 palabras. No puedo evitar editar mientras escribo. ¡Deja de hacerlo! Oh, también he estado investigando.</w:t>
      </w:r>
    </w:p>
    <w:p>
      <w:r>
        <w:t xml:space="preserve">Deberíamos tener una reunión en Twitter, sería increíble conoceros a todos lol, me pregunto cómo lo conseguiremos</w:t>
      </w:r>
    </w:p>
    <w:p>
      <w:r>
        <w:t xml:space="preserve">comiendo unos m&amp;ms de chocolate negro con cacahuetes</w:t>
      </w:r>
    </w:p>
    <w:p>
      <w:r>
        <w:t xml:space="preserve">está aquí durmiendo con los compañeros de la noche de MR.</w:t>
      </w:r>
    </w:p>
    <w:p>
      <w:r>
        <w:t xml:space="preserve">Disfrutando de mi fin de semana con mi hermana xx</w:t>
      </w:r>
    </w:p>
    <w:p>
      <w:r>
        <w:t xml:space="preserve">Ahora estoy totalmente despierto</w:t>
      </w:r>
    </w:p>
    <w:p>
      <w:r>
        <w:t xml:space="preserve">¿Por qué conduje y cómo lo hice? ¡Ah, las margaritas son lo mejor!</w:t>
      </w:r>
    </w:p>
    <w:p>
      <w:r>
        <w:t xml:space="preserve">@DamienCripps si hobo y yo venimos la semana que viene, os invitamos a todos a una copa.</w:t>
      </w:r>
    </w:p>
    <w:p>
      <w:r>
        <w:t xml:space="preserve">¡Los Cheifs ganan a los 'Canes 16-8! ¡La cima de la tabla! Wooo! ...y suben los puntos de Sky Sport Virtual Rugby.</w:t>
      </w:r>
    </w:p>
    <w:p>
      <w:r>
        <w:t xml:space="preserve">Plain White T's y Sara Bareilles... la vida puede ser más increíble</w:t>
      </w:r>
    </w:p>
    <w:p>
      <w:r>
        <w:t xml:space="preserve">@cubbygraham ¡¡Quiero ir!! Como es que no me invitaste!</w:t>
      </w:r>
    </w:p>
    <w:p>
      <w:r>
        <w:t xml:space="preserve">@Escape2TheStars está bien.  Habré llegado a los 3.000 tweets y estaré en el país de los sueños para entonces así que ¡que duermas bien!!... hablamos luego.</w:t>
      </w:r>
    </w:p>
    <w:p>
      <w:r>
        <w:t xml:space="preserve">"Era interesante... y brillante... y misterioso... y perfecto... y hermoso... y posiblemente capaz de levantar furgonetas de tamaño completo con una mano"</w:t>
      </w:r>
    </w:p>
    <w:p>
      <w:r>
        <w:t xml:space="preserve">@_writersblock_ ¡Si! Una copa y @retrorewind block party me mantienen despierto</w:t>
      </w:r>
    </w:p>
    <w:p>
      <w:r>
        <w:t xml:space="preserve">@Lady12s ¡Aquí tienes un poco de energía para sanar y dormir, cariño!</w:t>
      </w:r>
    </w:p>
    <w:p>
      <w:r>
        <w:t xml:space="preserve">@mileycyrus HIZO UN BUEN DISCURSO EN EL CÁNCER DE MAMA PARA LA REVOLUCIÓN DE LAS MUJERES DE HOY</w:t>
      </w:r>
    </w:p>
    <w:p>
      <w:r>
        <w:t xml:space="preserve">@ousooner44 ¿"Ellos" son el marido o la chica?</w:t>
      </w:r>
    </w:p>
    <w:p>
      <w:r>
        <w:t xml:space="preserve">Esto es genial http://yfrog.com/097dfj</w:t>
      </w:r>
    </w:p>
    <w:p>
      <w:r>
        <w:t xml:space="preserve">¡TIGRES! WOO! ¡eres mi bebé! omfg. cleveland fue una explosión. durmiendo.</w:t>
      </w:r>
    </w:p>
    <w:p>
      <w:r>
        <w:t xml:space="preserve">Estoy.en.la.sala.viendo.la.película.de.HANNAH.con.mamá.y.ella.dice.que.esta.película.es.muy.buena.</w:t>
      </w:r>
    </w:p>
    <w:p>
      <w:r>
        <w:t xml:space="preserve">clásico corto digital de SNL esta noche! Be my mother lover ha ha... ¡demasiado bueno!</w:t>
      </w:r>
    </w:p>
    <w:p>
      <w:r>
        <w:t xml:space="preserve">@DefyGravity81 oooooooh I KNO EEEEEKKKKKK! @coriluvthedon ROCKS!! &gt;</w:t>
      </w:r>
    </w:p>
    <w:p>
      <w:r>
        <w:t xml:space="preserve">bienvenido a la familia nueva almohada voy a poner mi cabeza en ti esta noche!!!</w:t>
      </w:r>
    </w:p>
    <w:p>
      <w:r>
        <w:t xml:space="preserve">@datingdad HA.. Veo los juegos de Twitter como una diversión inofensiva. A pesar de ser autor del libro de Twitter, intento hablar de otras cosas</w:t>
      </w:r>
    </w:p>
    <w:p>
      <w:r>
        <w:t xml:space="preserve">Acabo de comer 10 sashimi de abulón vivo con 2 botellas de sake con mi suegro.  Muy feliz</w:t>
      </w:r>
    </w:p>
    <w:p>
      <w:r>
        <w:t xml:space="preserve">Según TweetStats, twitteo más entre las 10 de la mañana y las 3 de la madrugada, con los lunes, domingos y sábados llenos de tuits.</w:t>
      </w:r>
    </w:p>
    <w:p>
      <w:r>
        <w:t xml:space="preserve">@_writersblock_ Seguro que sí.    Toasties no se quedó atrás.</w:t>
      </w:r>
    </w:p>
    <w:p>
      <w:r>
        <w:t xml:space="preserve">@AClockworkToad ¡Le dije TTT!</w:t>
      </w:r>
    </w:p>
    <w:p>
      <w:r>
        <w:t xml:space="preserve">@celikins Sí, nosotros también. Pasando tiempo con mamá, mi hermana y mi tía.</w:t>
      </w:r>
    </w:p>
    <w:p>
      <w:r>
        <w:t xml:space="preserve">@laracasey: ME ENCANTA que nos acompañes en este evento. Muy divertido. Agua azul. Exceso de donas... ¡qué gran noche!</w:t>
      </w:r>
    </w:p>
    <w:p>
      <w:r>
        <w:t xml:space="preserve">feliz día de la madre</w:t>
      </w:r>
    </w:p>
    <w:p>
      <w:r>
        <w:t xml:space="preserve">@purple_cath hace un par de años que sabía que tenías uno pero no te encontraba durante un tiempo..aquí lo tienes!</w:t>
      </w:r>
    </w:p>
    <w:p>
      <w:r>
        <w:t xml:space="preserve">Me duelen mucho las piernas. Y me duelen los pies al caminar. ¿Qué pasa?</w:t>
      </w:r>
    </w:p>
    <w:p>
      <w:r>
        <w:t xml:space="preserve">A la cama. Iglesia por la mañana. Feliz día de las madres</w:t>
      </w:r>
    </w:p>
    <w:p>
      <w:r>
        <w:t xml:space="preserve">Cansado del trabajo. Odio cerrar, eek. Pero todo sonrisas hoy. Aloha Kitchen, yum.</w:t>
      </w:r>
    </w:p>
    <w:p>
      <w:r>
        <w:t xml:space="preserve">¿Te diviertes, amigo?</w:t>
      </w:r>
    </w:p>
    <w:p>
      <w:r>
        <w:t xml:space="preserve">@mateoonline ¡¡¡Estoy seguro de que lo hiciste!!! CAN'T w8 4 2morrows shw!!! Feliz día de la mamá 2!!!</w:t>
      </w:r>
    </w:p>
    <w:p>
      <w:r>
        <w:t xml:space="preserve">@nerdwriter estuvimos a punto de probarlos todos! TAN RICO</w:t>
      </w:r>
    </w:p>
    <w:p>
      <w:r>
        <w:t xml:space="preserve">Teniendo bro-linternas con g.Soll ¡Chéveres! http://twitpic.com/4wjrs</w:t>
      </w:r>
    </w:p>
    <w:p>
      <w:r>
        <w:t xml:space="preserve">@mulder8scully5 no soy una galleta así que no comentaré jeje. ¿quiénes eran esas 2 chicas que cantaban Crush btw? wud u know?</w:t>
      </w:r>
    </w:p>
    <w:p>
      <w:r>
        <w:t xml:space="preserve">es el día de la madre</w:t>
      </w:r>
    </w:p>
    <w:p>
      <w:r>
        <w:t xml:space="preserve">@rezyelvalerie entonces tu gaaay!</w:t>
      </w:r>
    </w:p>
    <w:p>
      <w:r>
        <w:t xml:space="preserve">Practicar el calentamiento vocal y los métodos de respiración. Debería hacer esto de la manera correcta</w:t>
      </w:r>
    </w:p>
    <w:p>
      <w:r>
        <w:t xml:space="preserve">Supongo que era demasiado esperar que tuviera un bonito y relajante Día de la Madre... Feliz Día de la Madre mamás</w:t>
      </w:r>
    </w:p>
    <w:p>
      <w:r>
        <w:t xml:space="preserve">hemos superado los 2.000 seguidores!! yay Os queremos a todos &lt;3</w:t>
      </w:r>
    </w:p>
    <w:p>
      <w:r>
        <w:t xml:space="preserve">Creo que eres super lindo...</w:t>
      </w:r>
    </w:p>
    <w:p>
      <w:r>
        <w:t xml:space="preserve">@erzonline Thanx... lo siento, no intento restregarlo... Sólo me emociono... he estado trabajando duro para hacer ese sueño realidad durante un tiempo</w:t>
      </w:r>
    </w:p>
    <w:p>
      <w:r>
        <w:t xml:space="preserve">Creo que voy a tener que dar por terminada la noche. Tengo esa sensación de estar cayendo, necesito caer en la cama. ¡Buenas noches, buenas noches, tweople!</w:t>
      </w:r>
    </w:p>
    <w:p>
      <w:r>
        <w:t xml:space="preserve">Me encanta montar en este tiempo</w:t>
      </w:r>
    </w:p>
    <w:p>
      <w:r>
        <w:t xml:space="preserve">@herrowitsjess Sí, pero George dice algo con sus palabras. De lo contrario, es sólo..... basura jiberish ... amor, alegría, feliz ahh ver lo bonito</w:t>
      </w:r>
    </w:p>
    <w:p>
      <w:r>
        <w:t xml:space="preserve">@ChrisPeezy ángeles aunque probablemente no sea el tercero... ÁNGELES Y DEMONIOS</w:t>
      </w:r>
    </w:p>
    <w:p>
      <w:r>
        <w:t xml:space="preserve">Me gustaría dar las gracias a mi Internet, que normalmente sólo funciona de forma aleatoria, por haber permanecido despierto desde el momento en que cosí el tuit hasta ahora.</w:t>
      </w:r>
    </w:p>
    <w:p>
      <w:r>
        <w:t xml:space="preserve">Ese puesto era para @uncleRUSH</w:t>
      </w:r>
    </w:p>
    <w:p>
      <w:r>
        <w:t xml:space="preserve">Por fin he salido del trabajo... una larga noche.  Pasando el rato con @KrispySwiggs</w:t>
      </w:r>
    </w:p>
    <w:p>
      <w:r>
        <w:t xml:space="preserve">@leightonmarissa la nueva canción con cobra starship es increíble!!</w:t>
      </w:r>
    </w:p>
    <w:p>
      <w:r>
        <w:t xml:space="preserve">a partir de ahora Alex y yo vamos a hacer una semana entera sin salir y sin gastar dinero que no tenemos.</w:t>
      </w:r>
    </w:p>
    <w:p>
      <w:r>
        <w:t xml:space="preserve">Acabo de llegar a casa de la encantadora boda de Stacey</w:t>
      </w:r>
    </w:p>
    <w:p>
      <w:r>
        <w:t xml:space="preserve">Feliz Día de la Madre Mamás ¡Descarga por lo menos un día!</w:t>
      </w:r>
    </w:p>
    <w:p>
      <w:r>
        <w:t xml:space="preserve">@roflwolf sí, son básicamente increíbles</w:t>
      </w:r>
    </w:p>
    <w:p>
      <w:r>
        <w:t xml:space="preserve">Haciendo tarta de huevo y pudín de huevo chino. Yum</w:t>
      </w:r>
    </w:p>
    <w:p>
      <w:r>
        <w:t xml:space="preserve">@stmako Sí. La mayoría de mis hacks son todos por diversión Aquí hay un video rápido que hice de él. Seguiré cuando esté terminado. http://bit.ly/3xm7D</w:t>
      </w:r>
    </w:p>
    <w:p>
      <w:r>
        <w:t xml:space="preserve">@Epic_War_MT Ya no soy azul</w:t>
      </w:r>
    </w:p>
    <w:p>
      <w:r>
        <w:t xml:space="preserve">@TomboyTigress gracias dulces sueños para ti también!</w:t>
      </w:r>
    </w:p>
    <w:p>
      <w:r>
        <w:t xml:space="preserve">@jefebarrio lo puso nuestro barrio, así que uno pequeño. Como 25 corredores. Conseguí el 1er puesto, con un tiempo aceptable. Estaba feliz.</w:t>
      </w:r>
    </w:p>
    <w:p>
      <w:r>
        <w:t xml:space="preserve">@kingsthings el presidente era más divertido</w:t>
      </w:r>
    </w:p>
    <w:p>
      <w:r>
        <w:t xml:space="preserve">Es un bar dos del pub crawl... Va a ser una noche larga</w:t>
      </w:r>
    </w:p>
    <w:p>
      <w:r>
        <w:t xml:space="preserve">feliz día de la madre! http://bit.ly/6fGxd</w:t>
      </w:r>
    </w:p>
    <w:p>
      <w:r>
        <w:t xml:space="preserve">@iamjonathancook por favor no empieces a salir con ella, eso apestaría, entonces los niños de disney escucharían a ftsk. gracias</w:t>
      </w:r>
    </w:p>
    <w:p>
      <w:r>
        <w:t xml:space="preserve">en @bellmyshell's con @misseichas</w:t>
      </w:r>
    </w:p>
    <w:p>
      <w:r>
        <w:t xml:space="preserve">dice que es tarde. ¡Buenas noches, gente!</w:t>
      </w:r>
    </w:p>
    <w:p>
      <w:r>
        <w:t xml:space="preserve">mi vida es tan emocionante reino familiar es un buen deporte de verano!!! y también lo es nadar en el océano por la noche con kristin</w:t>
      </w:r>
    </w:p>
    <w:p>
      <w:r>
        <w:t xml:space="preserve">ama el verano! y no lo olviden, mañana es el día de la madre!</w:t>
      </w:r>
    </w:p>
    <w:p>
      <w:r>
        <w:t xml:space="preserve">@marksmadsen lol, @skelly en blip.fm no es la @skelly en twitter! odio esa canción por cierto</w:t>
      </w:r>
    </w:p>
    <w:p>
      <w:r>
        <w:t xml:space="preserve">@heycassadee Uno de los falsos "tú" me siguió. Jaja. Me gustaría tanto que fueras tú en su lugar!</w:t>
      </w:r>
    </w:p>
    <w:p>
      <w:r>
        <w:t xml:space="preserve">Con rooobbbbbiiieeeee</w:t>
      </w:r>
    </w:p>
    <w:p>
      <w:r>
        <w:t xml:space="preserve">tuvo un gran día</w:t>
      </w:r>
    </w:p>
    <w:p>
      <w:r>
        <w:t xml:space="preserve">@mens_STYLE Me gusta</w:t>
      </w:r>
    </w:p>
    <w:p>
      <w:r>
        <w:t xml:space="preserve">@mdjensen Llego un poco tarde pero enhorabuena por tu 1er tri, es un gran logro...buenas noches</w:t>
      </w:r>
    </w:p>
    <w:p>
      <w:r>
        <w:t xml:space="preserve">@tamij Voy a apagarlo. Los Tribbles no necesitamos dispositivos de rastreo!     #hhrs</w:t>
      </w:r>
    </w:p>
    <w:p>
      <w:r>
        <w:t xml:space="preserve">@ginogagaza awww! también te gusta anne curtis ¿no?? es su jabón el que lo va a reemplazar!</w:t>
      </w:r>
    </w:p>
    <w:p>
      <w:r>
        <w:t xml:space="preserve">@Hatz94Music Tenemos un tipo en el chat ahora lol.</w:t>
      </w:r>
    </w:p>
    <w:p>
      <w:r>
        <w:t xml:space="preserve">@sareybarey Acabo de volver a ver ese episodio anoche.</w:t>
      </w:r>
    </w:p>
    <w:p>
      <w:r>
        <w:t xml:space="preserve">@GenesisFireMoon Ah siento escuchar eso, solo vi la foto de chi. y se ve genial tengo beagle y ori-pei</w:t>
      </w:r>
    </w:p>
    <w:p>
      <w:r>
        <w:t xml:space="preserve">@angrya ps me encanta la nueva foto de perfil!</w:t>
      </w:r>
    </w:p>
    <w:p>
      <w:r>
        <w:t xml:space="preserve">@chrisgwilliams jajaja. Estoy conduciendo, así que dejo las rotondas cuando me despierto mañana. Llegar aproximadamente 5 hrs desde entonces.  Nos vemos el día de mañana.</w:t>
      </w:r>
    </w:p>
    <w:p>
      <w:r>
        <w:t xml:space="preserve">A @political_queen le gusta esto</w:t>
      </w:r>
    </w:p>
    <w:p>
      <w:r>
        <w:t xml:space="preserve">@donttrythis por eso conduzco un (pequeñísimo) honda civic http://myloc.me/FRy</w:t>
      </w:r>
    </w:p>
    <w:p>
      <w:r>
        <w:t xml:space="preserve">@NikkiBenz Te voy a dejar en paz mi niña más hermosa del mundo. Cuídate, nena. Te quiero. xxXXxx</w:t>
      </w:r>
    </w:p>
    <w:p>
      <w:r>
        <w:t xml:space="preserve">@whatsyourcrime ok, así que estoy respondiendo! feliz día de las madres, de hecho!</w:t>
      </w:r>
    </w:p>
    <w:p>
      <w:r>
        <w:t xml:space="preserve">@james_a_michael ¡Hola! ¡Gracias por otro gran día! Me voy a dormir ahora! Mañana charlaré con vosotros!  Dulces sueños!</w:t>
      </w:r>
    </w:p>
    <w:p>
      <w:r>
        <w:t xml:space="preserve">@ARsexhair ohh heyyy</w:t>
      </w:r>
    </w:p>
    <w:p>
      <w:r>
        <w:t xml:space="preserve">Acabo de conseguir que el personal del IHOP de Nashville vaya al Dougie conmigo y con Mayne. Qué puta noche</w:t>
      </w:r>
    </w:p>
    <w:p>
      <w:r>
        <w:t xml:space="preserve">@AmyPredsfan Oops..demasiado tarde.  Ya se ha colado Bridges, ya que me he perdido la mayor parte en la tele.   (Yo &lt;3 Blair &amp; Jo también!)</w:t>
      </w:r>
    </w:p>
    <w:p>
      <w:r>
        <w:t xml:space="preserve">@jtimberlake - por favor, hacer SNL cada semana!! no podía dejar de reír!! u+snl = mejor noche nunca</w:t>
      </w:r>
    </w:p>
    <w:p>
      <w:r>
        <w:t xml:space="preserve">@lanaclevermomme @thepalmgifts me encanta ese programa. Totalmente iría a Time Bandit #deadliestcatch TPG: "Love ocean, crab legs suspense"</w:t>
      </w:r>
    </w:p>
    <w:p>
      <w:r>
        <w:t xml:space="preserve">ahaha im aquí carlos;; Wasssup?!</w:t>
      </w:r>
    </w:p>
    <w:p>
      <w:r>
        <w:t xml:space="preserve">errbody, por favor revisa http://mscaseycarter.blogspot.com. te lo agradecería mucho.</w:t>
      </w:r>
    </w:p>
    <w:p>
      <w:r>
        <w:t xml:space="preserve">probablemente una de las mejores sorpresas de la historia... realmente eres increíble</w:t>
      </w:r>
    </w:p>
    <w:p>
      <w:r>
        <w:t xml:space="preserve">@donttrythis Algo así me pasó una vez: Cerramos la puerta lateral con demasiada fuerza y el motor se bloqueó</w:t>
      </w:r>
    </w:p>
    <w:p>
      <w:r>
        <w:t xml:space="preserve">@thatswhack74 hahaw hun i bet you are more creative than me</w:t>
      </w:r>
    </w:p>
    <w:p>
      <w:r>
        <w:t xml:space="preserve">@Antlatwill hey</w:t>
      </w:r>
    </w:p>
    <w:p>
      <w:r>
        <w:t xml:space="preserve">@RockDaMullet ¡gracias hombre! ¡ella sale de cuentas el 12 de junio y yezzzir el primer bebé! -drummer boi</w:t>
      </w:r>
    </w:p>
    <w:p>
      <w:r>
        <w:t xml:space="preserve">Acabo de recibir una tarjeta del día de la madre de mi encantadora hija deseándome un feliz día de la madre http://tr.im/kWK9</w:t>
      </w:r>
    </w:p>
    <w:p>
      <w:r>
        <w:t xml:space="preserve">@Dolcetk Tú también, amigo mío</w:t>
      </w:r>
    </w:p>
    <w:p>
      <w:r>
        <w:t xml:space="preserve">@Pressrecordmag oh me gusta esta idea</w:t>
      </w:r>
    </w:p>
    <w:p>
      <w:r>
        <w:t xml:space="preserve">@Tpearson44 ¡Yo también! Gracias</w:t>
      </w:r>
    </w:p>
    <w:p>
      <w:r>
        <w:t xml:space="preserve">me encanta cuando mi hermana presume! pero está demasiado cansada para deletrear bien los bolos! jaja no pasa nada ¡¡¡la tengo 3!!</w:t>
      </w:r>
    </w:p>
    <w:p>
      <w:r>
        <w:t xml:space="preserve">La cera de las velas es muy agradable.</w:t>
      </w:r>
    </w:p>
    <w:p>
      <w:r>
        <w:t xml:space="preserve">Me gustaría dar las gracias a mi Internet, que normalmente sólo funciona de forma aleatoria, por haber permanecido despierto desde que vi el tuit hasta ahora.</w:t>
      </w:r>
    </w:p>
    <w:p>
      <w:r>
        <w:t xml:space="preserve">@SellPuts de acuerdo en que me tomó un poco de tiempo para encontrar mi camino en stocktwits, pero una vez que lo hice, no puedo imaginar el trabajo w/o ella</w:t>
      </w:r>
    </w:p>
    <w:p>
      <w:r>
        <w:t xml:space="preserve">@OkayRay gracias por los deseos de cumpleaños ray</w:t>
      </w:r>
    </w:p>
    <w:p>
      <w:r>
        <w:t xml:space="preserve">es escuchar a Jello Biafra en el trabajo.</w:t>
      </w:r>
    </w:p>
    <w:p>
      <w:r>
        <w:t xml:space="preserve">@JustJazzo n e útero quieres frotar??? lol su ok u puede decirme</w:t>
      </w:r>
    </w:p>
    <w:p>
      <w:r>
        <w:t xml:space="preserve">Buenas noches a todos Feliz Día de la Madre a todas las madres</w:t>
      </w:r>
    </w:p>
    <w:p>
      <w:r>
        <w:t xml:space="preserve">Tarde en la noche... finalmente en casa.</w:t>
      </w:r>
    </w:p>
    <w:p>
      <w:r>
        <w:t xml:space="preserve">joder, necesito dormir lol, feliz día de la madre mami</w:t>
      </w:r>
    </w:p>
    <w:p>
      <w:r>
        <w:t xml:space="preserve">@CandyMaize su ok..i era kinda sensación ignorada de todos modos y su arvo 330pm domingo. Salgo a comer y a tomar vino.</w:t>
      </w:r>
    </w:p>
    <w:p>
      <w:r>
        <w:t xml:space="preserve">con @k0nartistt</w:t>
      </w:r>
    </w:p>
    <w:p>
      <w:r>
        <w:t xml:space="preserve">@nemke #stackeoverflow http://bit.ly/13Nfk1</w:t>
      </w:r>
    </w:p>
    <w:p>
      <w:r>
        <w:t xml:space="preserve">hay que leerlo hacia abajo para que tenga sentido.</w:t>
      </w:r>
    </w:p>
    <w:p>
      <w:r>
        <w:t xml:space="preserve">@cnystedt ¡Buenos días! Ciertamente</w:t>
      </w:r>
    </w:p>
    <w:p>
      <w:r>
        <w:t xml:space="preserve">@VentasViajeras ¡Bienvenido de nuevo hasta mañana! ven a recoger tu regalo ;)</w:t>
      </w:r>
    </w:p>
    <w:p>
      <w:r>
        <w:t xml:space="preserve">@boredgirl260 ¿te pidió tu ID de Twitter? ¿Su signo solar?</w:t>
      </w:r>
    </w:p>
    <w:p>
      <w:r>
        <w:t xml:space="preserve">¡gracias a Dios que finalmente la encontramos!</w:t>
      </w:r>
    </w:p>
    <w:p>
      <w:r>
        <w:t xml:space="preserve">¡Oh! ¡El Aguacero del Norte acaba de salir en la radio! Quiero decir, no del CD ni nada. Pero la estación de radio normal! Woohoo.</w:t>
      </w:r>
    </w:p>
    <w:p>
      <w:r>
        <w:t xml:space="preserve">@Cattnip lol sí supongo que tienes un punto</w:t>
      </w:r>
    </w:p>
    <w:p>
      <w:r>
        <w:t xml:space="preserve">Ahora tengo windows 7 en funcionamiento....muy contento tiene un montón de características nuevas y geniales http://bit.ly/jyWnz</w:t>
      </w:r>
    </w:p>
    <w:p>
      <w:r>
        <w:t xml:space="preserve">Feliz Día de la Madre a todas las mamás y a las que pronto lo serán.</w:t>
      </w:r>
    </w:p>
    <w:p>
      <w:r>
        <w:t xml:space="preserve">@tamij ¿De dónde viene esa? No hay cachorro por ahora. Pero seguro que en un futuro próximo. Tal vez un beagle. Depende. Yo sí que me despeino con mi gordito.</w:t>
      </w:r>
    </w:p>
    <w:p>
      <w:r>
        <w:t xml:space="preserve">muchas gracias por el código de descuento. estoy deseando probar sus almohadillas</w:t>
      </w:r>
    </w:p>
    <w:p>
      <w:r>
        <w:t xml:space="preserve">@amcknight30 gracias por seguirme</w:t>
      </w:r>
    </w:p>
    <w:p>
      <w:r>
        <w:t xml:space="preserve">@reesnicole Deberíamos hacer una reunión en Twitter, sería increíble conoceros a todos lol, me pregunto cómo lo conseguiremos</w:t>
      </w:r>
    </w:p>
    <w:p>
      <w:r>
        <w:t xml:space="preserve">Feliz día de la madre, mamá xoxo</w:t>
      </w:r>
    </w:p>
    <w:p>
      <w:r>
        <w:t xml:space="preserve">relajándose con Kealie.</w:t>
      </w:r>
    </w:p>
    <w:p>
      <w:r>
        <w:t xml:space="preserve">@vivianchiu LOL. Deberías comprarle flores a tu mamá</w:t>
      </w:r>
    </w:p>
    <w:p>
      <w:r>
        <w:t xml:space="preserve">"Todo el mundo tiene una cosa especial".  Este tipo establece el récord de la pronunciación más larga de la palabra "Fresh" http://bit.ly/3mD9fV</w:t>
      </w:r>
    </w:p>
    <w:p>
      <w:r>
        <w:t xml:space="preserve">@Dropsofreign hacer una llamada de broma para mí</w:t>
      </w:r>
    </w:p>
    <w:p>
      <w:r>
        <w:t xml:space="preserve">@iamjonathancook</w:t>
      </w:r>
    </w:p>
    <w:p>
      <w:r>
        <w:t xml:space="preserve">@shortyyyy ¡Todavía no! Aunque lo haré esta noche</w:t>
      </w:r>
    </w:p>
    <w:p>
      <w:r>
        <w:t xml:space="preserve">¿se puede pagar por paypal 70 dólares? ofrezca su mejor tarifa...</w:t>
      </w:r>
    </w:p>
    <w:p>
      <w:r>
        <w:t xml:space="preserve">@charleshope ¿Cuándo vais a venir tú y @gracepiper para que nos pongamos violentamente de acuerdo?</w:t>
      </w:r>
    </w:p>
    <w:p>
      <w:r>
        <w:t xml:space="preserve">@rea_jane ¡Yay! pero no me gusta. la barra está adjuntada en el correo. para probar si está bien o no. la próxima vez.</w:t>
      </w:r>
    </w:p>
    <w:p>
      <w:r>
        <w:t xml:space="preserve">FELIZ DÍA DE LA MADRE A TODAS LAS MARAVILLOSAS MADRES DEL MUNDO!!! yo incluida...</w:t>
      </w:r>
    </w:p>
    <w:p>
      <w:r>
        <w:t xml:space="preserve">@mycaricature Que sigan llegando las sugerencias... ¡me encantan los clásicos!</w:t>
      </w:r>
    </w:p>
    <w:p>
      <w:r>
        <w:t xml:space="preserve">Hola @PaintsNature: Te encontré a través de @MrTweet. Soy, en efecto, un pigmento de tu imaginación</w:t>
      </w:r>
    </w:p>
    <w:p>
      <w:r>
        <w:t xml:space="preserve">mi centésima actualización FELIZ DÍA DE LA MADRE. ¡te quiero mamá! incluso con todo el alboroto y las peleas, sigues siendo la única.</w:t>
      </w:r>
    </w:p>
    <w:p>
      <w:r>
        <w:t xml:space="preserve">@LucasGo ¿Entonces por qué eres tú?</w:t>
      </w:r>
    </w:p>
    <w:p>
      <w:r>
        <w:t xml:space="preserve">Feliz día de la madre! La versión de Justin Timberlake un regalo del día de la madre... http://bit.ly/6fGxd -- ¡¡¡Demasiado divertido!!!</w:t>
      </w:r>
    </w:p>
    <w:p>
      <w:r>
        <w:t xml:space="preserve">@jesuisnancy eso es realmente ultra dulce</w:t>
      </w:r>
    </w:p>
    <w:p>
      <w:r>
        <w:t xml:space="preserve">Me voy a la cama ahora mismo.</w:t>
      </w:r>
    </w:p>
    <w:p>
      <w:r>
        <w:t xml:space="preserve">evryone venir aquí http://www.blogtv.com/People/GinaNicole2 fueron spam tanto y blogtv es glitching y podría funcionar</w:t>
      </w:r>
    </w:p>
    <w:p>
      <w:r>
        <w:t xml:space="preserve">No recuerdo haber instalado phpMyAdmin en esta máquina de desarrollo, pero feliz de escribir host/phpmyadmin y encontrarlo allí!  (no usé xampp) #senilidad</w:t>
      </w:r>
    </w:p>
    <w:p>
      <w:r>
        <w:t xml:space="preserve">@naidanai nai nai baby. jaja no sabía que tenías twitter pero bueno</w:t>
      </w:r>
    </w:p>
    <w:p>
      <w:r>
        <w:t xml:space="preserve">@balkrishnanv podría ser.</w:t>
      </w:r>
    </w:p>
    <w:p>
      <w:r>
        <w:t xml:space="preserve">desea Feliz Día de la Madre!</w:t>
      </w:r>
    </w:p>
    <w:p>
      <w:r>
        <w:t xml:space="preserve">Hace años cuando mi vecina me decía que iba al colegio con Sharkboy no me importaba...Lástima, bcuz ahora Taylor Lautner es un bomboncito!!!</w:t>
      </w:r>
    </w:p>
    <w:p>
      <w:r>
        <w:t xml:space="preserve">esta en vivo en el stickam de danny noriega. me dijo hey a mi me encanta!!!</w:t>
      </w:r>
    </w:p>
    <w:p>
      <w:r>
        <w:t xml:space="preserve">Acabo de matar 4 moscas y una mosca de la grúa con mi cepillo. Voy a ir a desinfectarlo ahora... ¡¡pero cuidado con los bichos!!</w:t>
      </w:r>
    </w:p>
    <w:p>
      <w:r>
        <w:t xml:space="preserve">Va a intentar cocinar esta noche un pastel de carne y champiñones mmm, ¡ya tengo hambre!</w:t>
      </w:r>
    </w:p>
    <w:p>
      <w:r>
        <w:t xml:space="preserve">NKU: ¡puedo conseguir esa aplicación después de todo!</w:t>
      </w:r>
    </w:p>
    <w:p>
      <w:r>
        <w:t xml:space="preserve">una banda de Hawaii con un sonido Sublime, así que todos los que odian a Sublime pueden seguir adelante ? http://blip.fm/~5yy4n</w:t>
      </w:r>
    </w:p>
    <w:p>
      <w:r>
        <w:t xml:space="preserve">acabamos de llegar a casa después de la fiesta! son las 2:00 a.m.! estoy cansado! BUENAS Y FELIZ DÍA DE LA MADRE PARA TODOS!!! ¡Cuidado y que Dios los bendiga!</w:t>
      </w:r>
    </w:p>
    <w:p>
      <w:r>
        <w:t xml:space="preserve">lo pasé bien en el baile de graduación. Tocaron a los Jonas Brothers para mí. Me hicieron la noche...</w:t>
      </w:r>
    </w:p>
    <w:p>
      <w:r>
        <w:t xml:space="preserve">está 99% sobrio en casa de Brittney con Becky y Brit &lt;3</w:t>
      </w:r>
    </w:p>
    <w:p>
      <w:r>
        <w:t xml:space="preserve">@elliotykim @hochie71 ¡SALUD! (¿es triste que haya respondido sólo 2 minutos después?)</w:t>
      </w:r>
    </w:p>
    <w:p>
      <w:r>
        <w:t xml:space="preserve">Jeff y yo estamos buscando un amor duradero! Solo que no con el otro, a los dos nos gustan los hombres</w:t>
      </w:r>
    </w:p>
    <w:p>
      <w:r>
        <w:t xml:space="preserve">@jasonmitchener Sí, señor... Acabo de adquirir una Maestría en Artes en el Ministerio Cristiano-un viaje taaaan largo completado hoy... ¡tan agradecido!</w:t>
      </w:r>
    </w:p>
    <w:p>
      <w:r>
        <w:t xml:space="preserve">Quizás las respuestas a todas mis preguntas, se encuentren en las profundas olas del océano. ¿Alguien quiere ir a la playa?</w:t>
      </w:r>
    </w:p>
    <w:p>
      <w:r>
        <w:t xml:space="preserve">@gio511 Deberíamos tener una reunión en Twitter, sería increíble conoceros a todos lol, me pregunto cómo lo conseguiremos</w:t>
      </w:r>
    </w:p>
    <w:p>
      <w:r>
        <w:t xml:space="preserve">@gKwo lo hizo, realmente no lo vi jaja</w:t>
      </w:r>
    </w:p>
    <w:p>
      <w:r>
        <w:t xml:space="preserve">@iamjonathancook aquí hay una cita para ti: Jesús construyó un puente con 2 tablas y 3 clavos.</w:t>
      </w:r>
    </w:p>
    <w:p>
      <w:r>
        <w:t xml:space="preserve">hice 30$ esta noche viendo a 2 niños pequeños nadar y ver una película!!! jaja me encanta hacer de canguro jaja</w:t>
      </w:r>
    </w:p>
    <w:p>
      <w:r>
        <w:t xml:space="preserve">@auroraawakes Eso significa que tienes que empezar.</w:t>
      </w:r>
    </w:p>
    <w:p>
      <w:r>
        <w:t xml:space="preserve">Actualmente, estoy repasando el arte y la ciencia de la selección de buenos nombres de dominio (después de haber tenido 550 dominios el año anterior con malos resultados)</w:t>
      </w:r>
    </w:p>
    <w:p>
      <w:r>
        <w:t xml:space="preserve">@tabithalynnne lmao, sip</w:t>
      </w:r>
    </w:p>
    <w:p>
      <w:r>
        <w:t xml:space="preserve">Un poco quería decir madre. Estoy dando apoyo a @tonyabraham por llevarnos</w:t>
      </w:r>
    </w:p>
    <w:p>
      <w:r>
        <w:t xml:space="preserve">Estoy muy orgulloso del Dr. House por desintoxicarse.  ¡Su alucinación de Ámbar es malvada!</w:t>
      </w:r>
    </w:p>
    <w:p>
      <w:r>
        <w:t xml:space="preserve">@JonathanRKnight asombro... ¡Gracias Jon!</w:t>
      </w:r>
    </w:p>
    <w:p>
      <w:r>
        <w:t xml:space="preserve">@judielise @PopandIce ¡Les deseo a ambas un muy feliz y fabuloso Día de la Madre!</w:t>
      </w:r>
    </w:p>
    <w:p>
      <w:r>
        <w:t xml:space="preserve">buenas noches a todos</w:t>
      </w:r>
    </w:p>
    <w:p>
      <w:r>
        <w:t xml:space="preserve">@MissXu - gracias - lo tomo como un cumplido si se me permite -</w:t>
      </w:r>
    </w:p>
    <w:p>
      <w:r>
        <w:t xml:space="preserve">Hmm. Podría probar esto para mañana. http://bit.ly/u5rAC</w:t>
      </w:r>
    </w:p>
    <w:p>
      <w:r>
        <w:t xml:space="preserve">@NikkiBenz Hay una escena genial al final que enlaza con otra película de Cómics.</w:t>
      </w:r>
    </w:p>
    <w:p>
      <w:r>
        <w:t xml:space="preserve">me siento realmente bendecido por tener mejores amigos super increíbles</w:t>
      </w:r>
    </w:p>
    <w:p>
      <w:r>
        <w:t xml:space="preserve">@jtimberlake Gracias y feliz día de la madre a tu madre también SNL esta noche</w:t>
      </w:r>
    </w:p>
    <w:p>
      <w:r>
        <w:t xml:space="preserve">Feliz día de la madre a todas las mamás de la tierra de Twitter.</w:t>
      </w:r>
    </w:p>
    <w:p>
      <w:r>
        <w:t xml:space="preserve">Por fin va a cenar... ¡En Nishiki Sushi!</w:t>
      </w:r>
    </w:p>
    <w:p>
      <w:r>
        <w:t xml:space="preserve">@QueenofKong Deberíamos tener una reunión en Twitter, sería increíble conoceros a todos.</w:t>
      </w:r>
    </w:p>
    <w:p>
      <w:r>
        <w:t xml:space="preserve">He tenido uno de los mejores días de mi vida. He pasado todo el día con mis mejores amigos y he celebrado las instalaciones con los amigos que tanto quiero.</w:t>
      </w:r>
    </w:p>
    <w:p>
      <w:r>
        <w:t xml:space="preserve">acabo de llegar a kansas city y estoy emocionado por un fin de semana divertido con mi familia, mi hermana, parker y josh</w:t>
      </w:r>
    </w:p>
    <w:p>
      <w:r>
        <w:t xml:space="preserve">@Sondra_ Supongo que vamos a esperar y ver ..</w:t>
      </w:r>
    </w:p>
    <w:p>
      <w:r>
        <w:t xml:space="preserve">@Mumbleguy Necesitamos que los hombres den su opinión también, así que te informaré sobre el tiempo muy pronto</w:t>
      </w:r>
    </w:p>
    <w:p>
      <w:r>
        <w:t xml:space="preserve">está realmente listo!</w:t>
      </w:r>
    </w:p>
    <w:p>
      <w:r>
        <w:t xml:space="preserve">¡Feliz día de la madre, señoras! Que tengan un buen día.</w:t>
      </w:r>
    </w:p>
    <w:p>
      <w:r>
        <w:t xml:space="preserve">a todas las madres... o incluso a las que pronto serán madres &gt;8D feliz día de la madre</w:t>
      </w:r>
    </w:p>
    <w:p>
      <w:r>
        <w:t xml:space="preserve">@GeorgiaPrincez ok, listillo.   Deberíais añadir a Marky Mark a la lista de reproducción, ya que Donnie produjo un montón de su material.</w:t>
      </w:r>
    </w:p>
    <w:p>
      <w:r>
        <w:t xml:space="preserve">@KelleeHR bueno, espero que puedan hacer eso...</w:t>
      </w:r>
    </w:p>
    <w:p>
      <w:r>
        <w:t xml:space="preserve">¡En la envidia! Me encanta el mejor club de la historia.</w:t>
      </w:r>
    </w:p>
    <w:p>
      <w:r>
        <w:t xml:space="preserve">Buenas noches a todos, 15 millas de senderos con 7 picos para subir en la mañana, tiempos de diversión por delante</w:t>
      </w:r>
    </w:p>
    <w:p>
      <w:r>
        <w:t xml:space="preserve">Dile a tu madre Feliz día de la madre ok sé un buen niño y díselo !!!</w:t>
      </w:r>
    </w:p>
    <w:p>
      <w:r>
        <w:t xml:space="preserve">@JonathanRKnight gracias JK!!  Te quiero mucho</w:t>
      </w:r>
    </w:p>
    <w:p>
      <w:r>
        <w:t xml:space="preserve">Buenas noches a todos.    FELIZ DÍA DE LA MADRE a todas las madres</w:t>
      </w:r>
    </w:p>
    <w:p>
      <w:r>
        <w:t xml:space="preserve">Buenas noches, gente encantadora. Que duerman bien.</w:t>
      </w:r>
    </w:p>
    <w:p>
      <w:r>
        <w:t xml:space="preserve">@citycynic lol, como empleado de target me prohíben ese lugar, no suelo entrar y comprar como todo junto a comentar</w:t>
      </w:r>
    </w:p>
    <w:p>
      <w:r>
        <w:t xml:space="preserve">@SirReigns ¿Qué estás diseñando?</w:t>
      </w:r>
    </w:p>
    <w:p>
      <w:r>
        <w:t xml:space="preserve">@TMZaol Deberíamos tener una reunión en Twitter, sería increíble conoceros a todos lol, me pregunto cómo lo conseguiremos</w:t>
      </w:r>
    </w:p>
    <w:p>
      <w:r>
        <w:t xml:space="preserve">a la cama, noche cada uno</w:t>
      </w:r>
    </w:p>
    <w:p>
      <w:r>
        <w:t xml:space="preserve">@Mandixy ahaha eso está bien y gracias</w:t>
      </w:r>
    </w:p>
    <w:p>
      <w:r>
        <w:t xml:space="preserve">Relajándome con mi hija viendo Friends</w:t>
      </w:r>
    </w:p>
    <w:p>
      <w:r>
        <w:t xml:space="preserve">Un tiempo impresionante hoy/esta tarde/ahora, ¡no se puede pedir más!</w:t>
      </w:r>
    </w:p>
    <w:p>
      <w:r>
        <w:t xml:space="preserve">@VDog - Creo que @taxgirl hizo una presentación increíble sobre todo el tema de "mantener los artículos de revisión" y los impuestos en BlogHer '08 ¡Ella es impresionante!</w:t>
      </w:r>
    </w:p>
    <w:p>
      <w:r>
        <w:t xml:space="preserve">y ¿adivinen qué? la segunda vez... sigue siendo jodidamente genial</w:t>
      </w:r>
    </w:p>
    <w:p>
      <w:r>
        <w:t xml:space="preserve">@eileenfletcher gracias por tu seguimiento solo haz lo tuyo + únete a lo que te interesa</w:t>
      </w:r>
    </w:p>
    <w:p>
      <w:r>
        <w:t xml:space="preserve">Estoy disfrutando mucho este domingo. Sin padres. Sin revisión. Como cualquier otro domingo</w:t>
      </w:r>
    </w:p>
    <w:p>
      <w:r>
        <w:t xml:space="preserve">http://twitpic.com/4wk1m - 8º grado formal 2009</w:t>
      </w:r>
    </w:p>
    <w:p>
      <w:r>
        <w:t xml:space="preserve">@sunmaker Sí, sólo se basa en mis correos electrónicos.</w:t>
      </w:r>
    </w:p>
    <w:p>
      <w:r>
        <w:t xml:space="preserve">@GlobeInsurance Deberíamos tener una reunión en Twitter, sería increíble conoceros a todos.</w:t>
      </w:r>
    </w:p>
    <w:p>
      <w:r>
        <w:t xml:space="preserve">@DavidArchie aunque, hay drama, sigue adelante, sonríe, y cuenta tus bendiciones cada día. Tus acciones lo dicen todo, son taaaan inspiradoras</w:t>
      </w:r>
    </w:p>
    <w:p>
      <w:r>
        <w:t xml:space="preserve">Hi-5 a TODOS mis amigos y ummm gracias por el seguimiento y disfrutar del viaje SI hago demasiados viajes (lo haré) para u y u gotta go i get it</w:t>
      </w:r>
    </w:p>
    <w:p>
      <w:r>
        <w:t xml:space="preserve">@cariocastv Telenovela con estilo; mucha gente sexy; ¡ahora sólo necesitamos una versión doblada en inglés!  Sigan con el buen trabajo... Bruno</w:t>
      </w:r>
    </w:p>
    <w:p>
      <w:r>
        <w:t xml:space="preserve">La felicidad es como orinarse en los pantalones... nadie puede verlo pero sólo tú puedes sentir su cálida sensación</w:t>
      </w:r>
    </w:p>
    <w:p>
      <w:r>
        <w:t xml:space="preserve">dice que faltan 2 horas y media, uwian na. . .  [phplurk.com] http://plurk.com/p/sun82</w:t>
      </w:r>
    </w:p>
    <w:p>
      <w:r>
        <w:t xml:space="preserve">http://bit.ly/TGVR7 vía @addthis gracias tiff</w:t>
      </w:r>
    </w:p>
    <w:p>
      <w:r>
        <w:t xml:space="preserve">@hnprashanth</w:t>
      </w:r>
    </w:p>
    <w:p>
      <w:r>
        <w:t xml:space="preserve">@iamjonathancook debe ser una mujer realmente increíble por tener un hijo fenomenal..</w:t>
      </w:r>
    </w:p>
    <w:p>
      <w:r>
        <w:t xml:space="preserve">@JustCierra ¡Sí, han cantado tu canción!</w:t>
      </w:r>
    </w:p>
    <w:p>
      <w:r>
        <w:t xml:space="preserve">@angelakeen la próxima wk I C Drs también pero tal vez entonces? Me encantaría! Fui a Mac Grill.  John no estaba allí. Pensé en ti.</w:t>
      </w:r>
    </w:p>
    <w:p>
      <w:r>
        <w:t xml:space="preserve">@3Magpies ¡Gracias! y a ti también!</w:t>
      </w:r>
    </w:p>
    <w:p>
      <w:r>
        <w:t xml:space="preserve">Haciendo la maleta para mi viaje a Aruba (festival de música soul en la playa)</w:t>
      </w:r>
    </w:p>
    <w:p>
      <w:r>
        <w:t xml:space="preserve">@dailypep Seguro que lloro en el momento más inoportuno (¿¿¿¿???)!!!</w:t>
      </w:r>
    </w:p>
    <w:p>
      <w:r>
        <w:t xml:space="preserve">@BeckyLopez ¡Feliz Día de la Madre!</w:t>
      </w:r>
    </w:p>
    <w:p>
      <w:r>
        <w:t xml:space="preserve">@smithld He cogido algunas cosas que me perdí la 2ª vez ¡Y pensar que tú también te perdiste todos los chistes internos!</w:t>
      </w:r>
    </w:p>
    <w:p>
      <w:r>
        <w:t xml:space="preserve">Chateando con matt de mercy mercedes lol.</w:t>
      </w:r>
    </w:p>
    <w:p>
      <w:r>
        <w:t xml:space="preserve">RE: Por fin he terminado de ponerme al día con tu blog - no se menciona ningún detalle de la boda...  Cuéntalo, en algún momento. http://disq.us/11w</w:t>
      </w:r>
    </w:p>
    <w:p>
      <w:r>
        <w:t xml:space="preserve">Vaya, mi teléfono estuvo repleto de tweets todo el día. Ahora que estoy en casa, ¡es una ciudad fantasma! Supongo que haré algunas tareas en mi apartamento y me iré a la cama.</w:t>
      </w:r>
    </w:p>
    <w:p>
      <w:r>
        <w:t xml:space="preserve">@acryfromthesoul "Lo de ella antes que lo mío" cari. Es una de las pocas reglas que NO rompo, bajo NINGUNA circunstancia.</w:t>
      </w:r>
    </w:p>
    <w:p>
      <w:r>
        <w:t xml:space="preserve">@Nemone1 va a imax @130am</w:t>
      </w:r>
    </w:p>
    <w:p>
      <w:r>
        <w:t xml:space="preserve">@YasmineGalenorn Aunque me dan ganas de golpear a ese maldito esqueleto.</w:t>
      </w:r>
    </w:p>
    <w:p>
      <w:r>
        <w:t xml:space="preserve">noche twitter amores. feliz día de la madre. te quiero mami</w:t>
      </w:r>
    </w:p>
    <w:p>
      <w:r>
        <w:t xml:space="preserve">Y termino en el privilegio... Oh, bueno, al menos conocí a un lindo ingeniero</w:t>
      </w:r>
    </w:p>
    <w:p>
      <w:r>
        <w:t xml:space="preserve">@dorothearose eres la más dulce. ¡Te quiero primo!</w:t>
      </w:r>
    </w:p>
    <w:p>
      <w:r>
        <w:t xml:space="preserve">Feliz Día de la Madre</w:t>
      </w:r>
    </w:p>
    <w:p>
      <w:r>
        <w:t xml:space="preserve">está sorprendiendo a mamá oso</w:t>
      </w:r>
    </w:p>
    <w:p>
      <w:r>
        <w:t xml:space="preserve">Es la 1:47 aquí... ¿qué hacer? ¡no dormir seguro!</w:t>
      </w:r>
    </w:p>
    <w:p>
      <w:r>
        <w:t xml:space="preserve">Batido de naranja/piña/plátano después de un día muy largo y muy duro = ¡EL CIELO!</w:t>
      </w:r>
    </w:p>
    <w:p>
      <w:r>
        <w:t xml:space="preserve">De camino al aeropuerto</w:t>
      </w:r>
    </w:p>
    <w:p>
      <w:r>
        <w:t xml:space="preserve">@sagetune ¡qué suerte! Son mis flores favoritas de siempre y solo se dan una vez al año. Ojalá twitter tuviera la opción de rascar y oler</w:t>
      </w:r>
    </w:p>
    <w:p>
      <w:r>
        <w:t xml:space="preserve">Deseando a todas las mamás un Feliz Día de la Madre muy orgánico</w:t>
      </w:r>
    </w:p>
    <w:p>
      <w:r>
        <w:t xml:space="preserve">ontd es nuestro dios</w:t>
      </w:r>
    </w:p>
    <w:p>
      <w:r>
        <w:t xml:space="preserve">@oeyz ¡Hola!  Yo estoy viviendo mi vida y me encanta.  ¿Cómo estás tú?</w:t>
      </w:r>
    </w:p>
    <w:p>
      <w:r>
        <w:t xml:space="preserve">@nathanschultze jaja. eso es impresionante. buen trabajo</w:t>
      </w:r>
    </w:p>
    <w:p>
      <w:r>
        <w:t xml:space="preserve">@prepchik07 p.s: Los rayos UV son tan fuertes con las nubes como con el sol normal, a veces más fuertes. sólo para que sepas.</w:t>
      </w:r>
    </w:p>
    <w:p>
      <w:r>
        <w:t xml:space="preserve">Cerrando la sesión. Gracias Kiana...eres algo más ma! masha'Allah.</w:t>
      </w:r>
    </w:p>
    <w:p>
      <w:r>
        <w:t xml:space="preserve">boooo en las decisiones de la vida....una botella de vino sea mi bola ocho de la suerte esta noche</w:t>
      </w:r>
    </w:p>
    <w:p>
      <w:r>
        <w:t xml:space="preserve">@icammodel gracias</w:t>
      </w:r>
    </w:p>
    <w:p>
      <w:r>
        <w:t xml:space="preserve">¡Semana del espíritu! El martes tengo que estar maquillado a las ocho para poder morirme después. El miércoles y el jueves hay escuela, y el viernes por fin duermo.</w:t>
      </w:r>
    </w:p>
    <w:p>
      <w:r>
        <w:t xml:space="preserve">@shaevvv</w:t>
      </w:r>
    </w:p>
    <w:p>
      <w:r>
        <w:t xml:space="preserve">@KOLsweetie ¡¡¡Demonios, sí!!! La cerveza belga es la bomba!! :p</w:t>
      </w:r>
    </w:p>
    <w:p>
      <w:r>
        <w:t xml:space="preserve">@cindyasuen - JT en SNL esta noche.</w:t>
      </w:r>
    </w:p>
    <w:p>
      <w:r>
        <w:t xml:space="preserve">Es tan agradable ir al baño y no escuchar el sonido del agua corriendo suavemente</w:t>
      </w:r>
    </w:p>
    <w:p>
      <w:r>
        <w:t xml:space="preserve">@Captain_Janeway OOC: Buenas noches</w:t>
      </w:r>
    </w:p>
    <w:p>
      <w:r>
        <w:t xml:space="preserve">ESTO ES ORIGINAL DE SU SERVIDOR...  "Si quieres ser rico, aprende las cosas para las que la mayoría de la gente dice no tener tiempo" -ME</w:t>
      </w:r>
    </w:p>
    <w:p>
      <w:r>
        <w:t xml:space="preserve">@prayingmother Me gusta la baraja de tuits y probaré la otra que me recomendaste Gracias</w:t>
      </w:r>
    </w:p>
    <w:p>
      <w:r>
        <w:t xml:space="preserve">@n_k_mamma TY! Feliz día de la madre para ti también! Te quiero...Cel</w:t>
      </w:r>
    </w:p>
    <w:p>
      <w:r>
        <w:t xml:space="preserve">mi blog ya está actualizado</w:t>
      </w:r>
    </w:p>
    <w:p>
      <w:r>
        <w:t xml:space="preserve">@iamjonathancook awe</w:t>
      </w:r>
    </w:p>
    <w:p>
      <w:r>
        <w:t xml:space="preserve">@aaronmarshmusic o un puñetazo la forma de la tarjeta en una tarjeta en una tarjeta en una tarjeta. y luego preguntar a la gente lo que es. para tarjetas gratis.</w:t>
      </w:r>
    </w:p>
    <w:p>
      <w:r>
        <w:t xml:space="preserve">En t.g.i fridays con algunas de mis personas favoritas de siempre.. Hicimos una reserva para 20 y tenemos como 50 personas aquí. Hahah</w:t>
      </w:r>
    </w:p>
    <w:p>
      <w:r>
        <w:t xml:space="preserve">@epicwinmaster Eso es genial</w:t>
      </w:r>
    </w:p>
    <w:p>
      <w:r>
        <w:t xml:space="preserve">@scottrmcgrew ¡La miel es genial para la salud!</w:t>
      </w:r>
    </w:p>
    <w:p>
      <w:r>
        <w:t xml:space="preserve">@serenechai que guay! creo que del va a corea al mismo tiempo que tu! que te diviertas!</w:t>
      </w:r>
    </w:p>
    <w:p>
      <w:r>
        <w:t xml:space="preserve">@pameladetlor netflicks! viendo la leche... mejor ir esposa está celosa de mi hábito de twitter</w:t>
      </w:r>
    </w:p>
    <w:p>
      <w:r>
        <w:t xml:space="preserve">Nada emocionante por mi parte esta noche....tengo algunos juguetes nuevos con los que jugar Feliz Día de la Madre Señoras</w:t>
      </w:r>
    </w:p>
    <w:p>
      <w:r>
        <w:t xml:space="preserve">@diana_truong ahhh~~ se hace hb o.. porque todavía estamos esperando un bis de SNSD lol!!!</w:t>
      </w:r>
    </w:p>
    <w:p>
      <w:r>
        <w:t xml:space="preserve">@appstoremod Me importa decir qué libro porque hoy estuve en barnes and nobles y encontré 2 libros que parecían prometedores</w:t>
      </w:r>
    </w:p>
    <w:p>
      <w:r>
        <w:t xml:space="preserve">feliz día de la madre mami te quiero. xo</w:t>
      </w:r>
    </w:p>
    <w:p>
      <w:r>
        <w:t xml:space="preserve">El Día de la Madre ha sido bueno para mí</w:t>
      </w:r>
    </w:p>
    <w:p>
      <w:r>
        <w:t xml:space="preserve">se está preparando para ir a la cama. Feliz Día de la Madre a todas las madres.</w:t>
      </w:r>
    </w:p>
    <w:p>
      <w:r>
        <w:t xml:space="preserve">Hoy ha ocurrido algo increíble... ¡Me he enamorado de los cupones!</w:t>
      </w:r>
    </w:p>
    <w:p>
      <w:r>
        <w:t xml:space="preserve">Deseando a todas las madres un feliz Día de la Madre</w:t>
      </w:r>
    </w:p>
    <w:p>
      <w:r>
        <w:t xml:space="preserve">@web20empire @copywriting Bienvenidos a mi red de amigos</w:t>
      </w:r>
    </w:p>
    <w:p>
      <w:r>
        <w:t xml:space="preserve">Acabo de recibir una tarjeta del día de la madre de mi encantadora hija deseándome un feliz día de la madre http://tr.im/kWK9</w:t>
      </w:r>
    </w:p>
    <w:p>
      <w:r>
        <w:t xml:space="preserve">@MrsPinkyIvory Hola Pinky he pedido algunas cosas de la página que me has dado. Lo recibí ayer en el correo tan bonito gracias</w:t>
      </w:r>
    </w:p>
    <w:p>
      <w:r>
        <w:t xml:space="preserve">ME ENCANTA CHICAGO.   ¡Esta noche fue increíble!</w:t>
      </w:r>
    </w:p>
    <w:p>
      <w:r>
        <w:t xml:space="preserve">Yay, St. Mary's here I come</w:t>
      </w:r>
    </w:p>
    <w:p>
      <w:r>
        <w:t xml:space="preserve">Estoy muy emocionada por el Día de la Madre!  Este ha sido un gran año para mí y Olivia, y ella finalmente es lo suficientemente mayor para estar emocionada y entender!</w:t>
      </w:r>
    </w:p>
    <w:p>
      <w:r>
        <w:t xml:space="preserve">Hmm... No puedes juzgar un libro por su portada</w:t>
      </w:r>
    </w:p>
    <w:p>
      <w:r>
        <w:t xml:space="preserve">me encantan todas las chicas sexy, son hermosas, únicas e inteligentes. no dejes que un negro te llame perra, porque las chicas valen la pena, lo digo en serio.</w:t>
      </w:r>
    </w:p>
    <w:p>
      <w:r>
        <w:t xml:space="preserve">Ha Damn im ready. pero Fuck that Bitch, i cant believe she had the balls to call me. Haha Wtf!</w:t>
      </w:r>
    </w:p>
    <w:p>
      <w:r>
        <w:t xml:space="preserve">Feliz Día de la Madre a todas las madres.  Yo no lo soy, pero me han llamado algo así</w:t>
      </w:r>
    </w:p>
    <w:p>
      <w:r>
        <w:t xml:space="preserve">@madz_xx todavía no... me gustaría saber si está bien para tu mamá antes de preguntarle a mi mamá espero que nos digan pronto!!!</w:t>
      </w:r>
    </w:p>
    <w:p>
      <w:r>
        <w:t xml:space="preserve">Yay para los cumpleaños tristemente mi voz casi se ha ido :/ pero fue una noche bastante buena!</w:t>
      </w:r>
    </w:p>
    <w:p>
      <w:r>
        <w:t xml:space="preserve">"Ir con valentía donde nadie ha ido antes..."</w:t>
      </w:r>
    </w:p>
    <w:p>
      <w:r>
        <w:t xml:space="preserve">Feliz Día de la Madre a todas las madres</w:t>
      </w:r>
    </w:p>
    <w:p>
      <w:r>
        <w:t xml:space="preserve">@CynthiaY29 Buena información, se la he reenviado a un amigo mío necesitado</w:t>
      </w:r>
    </w:p>
    <w:p>
      <w:r>
        <w:t xml:space="preserve">poniéndose al día con el final de temporada de House el lunes!</w:t>
      </w:r>
    </w:p>
    <w:p>
      <w:r>
        <w:t xml:space="preserve">Omg. Es la 1:47 am y Kim Possible está en Disney Channel ahora mismo. Estoy pegado a la pantalla</w:t>
      </w:r>
    </w:p>
    <w:p>
      <w:r>
        <w:t xml:space="preserve">OH DIOS MIO STAR TREK FUE IMPRESIONANTE Y NO PUEDO ESPERAR A VERLA DE NUEVO Y DE NUEVO Y DE NUEVO. OH DIOS MIO. CHRIS PINE ESTÁ QUE ECHA HUMO!</w:t>
      </w:r>
    </w:p>
    <w:p>
      <w:r>
        <w:t xml:space="preserve">Volver a casa</w:t>
      </w:r>
    </w:p>
    <w:p>
      <w:r>
        <w:t xml:space="preserve">@_callmeCourt siempre bienvenido hun</w:t>
      </w:r>
    </w:p>
    <w:p>
      <w:r>
        <w:t xml:space="preserve">La boda de la señora Wee !!!!</w:t>
      </w:r>
    </w:p>
    <w:p>
      <w:r>
        <w:t xml:space="preserve">Una noche tan divertida. Necesitaba el descanso. P.D.: ¡Te quiero, tío, es divertidísimo! Buenas noches mundo twittero. Dulces sueños</w:t>
      </w:r>
    </w:p>
    <w:p>
      <w:r>
        <w:t xml:space="preserve">@irenedepp eso te incluye a TI.</w:t>
      </w:r>
    </w:p>
    <w:p>
      <w:r>
        <w:t xml:space="preserve">@WCharlie Me registraré lo primero que me levante mañana.  Yo también tengo ganas de volver a estar en el foro!</w:t>
      </w:r>
    </w:p>
    <w:p>
      <w:r>
        <w:t xml:space="preserve">@nomaez hey man, gracias por twittear para twitter tshirt , apreciado</w:t>
      </w:r>
    </w:p>
    <w:p>
      <w:r>
        <w:t xml:space="preserve">va a pasar tiempo con su mami más tarde hoy!</w:t>
      </w:r>
    </w:p>
    <w:p>
      <w:r>
        <w:t xml:space="preserve">@ashleythegreat Yo también te quiero nena ves que estoy bien ahora!!!</w:t>
      </w:r>
    </w:p>
    <w:p>
      <w:r>
        <w:t xml:space="preserve">@ moonlightflight - intente descargar twitterfox</w:t>
      </w:r>
    </w:p>
    <w:p>
      <w:r>
        <w:t xml:space="preserve">@vickycornell FELIZ DÍA DE LA MADRE VICKY!!!! Y A TODAS LAS DEMÁS MADRES QUE LEAN ESTO!!!</w:t>
      </w:r>
    </w:p>
    <w:p>
      <w:r>
        <w:t xml:space="preserve">@Dezz_MCR si yo también jaja la mía es Mariel me encanta! y la nuestra también =D ¿cuál es tu canción favorita de MCR?</w:t>
      </w:r>
    </w:p>
    <w:p>
      <w:r>
        <w:t xml:space="preserve">http://twitpic.com/4wk9i - Realmente debería intentar una pose diferente alguna vez.</w:t>
      </w:r>
    </w:p>
    <w:p>
      <w:r>
        <w:t xml:space="preserve">@istribawel jaja iya empezando a tuitear de nuevo krn mitzy baru ber-tweeter jg Nit.</w:t>
      </w:r>
    </w:p>
    <w:p>
      <w:r>
        <w:t xml:space="preserve">@Tally_whacker skypeeeeee</w:t>
      </w:r>
    </w:p>
    <w:p>
      <w:r>
        <w:t xml:space="preserve">@laurentiaa entonces lo publicaré</w:t>
      </w:r>
    </w:p>
    <w:p>
      <w:r>
        <w:t xml:space="preserve">Hacerle a mi mamá una tarjeta de feliz día de la madre &lt;3 amo a mi mami</w:t>
      </w:r>
    </w:p>
    <w:p>
      <w:r>
        <w:t xml:space="preserve">está a punto de prepararse una buena taza de té y tomar un poco de benadryl... un largo día... manténganse positivos twitteros... ¡buenas noches!</w:t>
      </w:r>
    </w:p>
    <w:p>
      <w:r>
        <w:t xml:space="preserve">Filmando en una feria para mi video musical... Me recuerda a la Fiesta de la Cereza a la que solía ir en mi país... Ahhh los recuerdos...</w:t>
      </w:r>
    </w:p>
    <w:p>
      <w:r>
        <w:t xml:space="preserve">Parece que son nueve y no uno. ¿Adivina qué? Me encanta ganar dinero</w:t>
      </w:r>
    </w:p>
    <w:p>
      <w:r>
        <w:t xml:space="preserve">¡Jason! Agáchate para que pueda golpear desde atrás</w:t>
      </w:r>
    </w:p>
    <w:p>
      <w:r>
        <w:t xml:space="preserve">Encontré un paseo... ¡SI!! licor aquí voy</w:t>
      </w:r>
    </w:p>
    <w:p>
      <w:r>
        <w:t xml:space="preserve">@HJSWritergal o realmente podrías hacer daño a alguien cortando delante de ellos en la línea de star trek.</w:t>
      </w:r>
    </w:p>
    <w:p>
      <w:r>
        <w:t xml:space="preserve">.... eres mi sol, mi único sol....</w:t>
      </w:r>
    </w:p>
    <w:p>
      <w:r>
        <w:t xml:space="preserve">@babygirlparis no te dejes pisotear de nuevo</w:t>
      </w:r>
    </w:p>
    <w:p>
      <w:r>
        <w:t xml:space="preserve">@louisabouwer yummy gracias extrañamente tranquilo también. Los niños están abajo acosando a Lance</w:t>
      </w:r>
    </w:p>
    <w:p>
      <w:r>
        <w:t xml:space="preserve">¡Está cansado! ¡Y se va a acostar ahora!</w:t>
      </w:r>
    </w:p>
    <w:p>
      <w:r>
        <w:t xml:space="preserve">no olvides llamar a (tu) madre mañana</w:t>
      </w:r>
    </w:p>
    <w:p>
      <w:r>
        <w:t xml:space="preserve">Sportsmens Warehouse finalmente consiguió puntos de campo, ahora puedo usar todas mis flechas.</w:t>
      </w:r>
    </w:p>
    <w:p>
      <w:r>
        <w:t xml:space="preserve">@terrytokyo me hubiera gustado veros hoy, chicas. bueno, además de desde el otro lado de la multitud, ja, ja. espero que os hayáis divertido.</w:t>
      </w:r>
    </w:p>
    <w:p>
      <w:r>
        <w:t xml:space="preserve">Bailey está aquí.</w:t>
      </w:r>
    </w:p>
    <w:p>
      <w:r>
        <w:t xml:space="preserve">¡Uf! Tengo que dormir! Mañana voy a empezar mi libro de fotos para mi concierto de Jonas!  Es justo en 1 semana, 4 días y 16 horas (:</w:t>
      </w:r>
    </w:p>
    <w:p>
      <w:r>
        <w:t xml:space="preserve">ir al sur del país</w:t>
      </w:r>
    </w:p>
    <w:p>
      <w:r>
        <w:t xml:space="preserve">Creo que es hora de dormir. Caballero de la caballería.</w:t>
      </w:r>
    </w:p>
    <w:p>
      <w:r>
        <w:t xml:space="preserve">quiere mucho a su madre! Feliz Día de la Madre a todas las maravillosas madres que existen</w:t>
      </w:r>
    </w:p>
    <w:p>
      <w:r>
        <w:t xml:space="preserve">@jbrigante jaja. Estoy en el trago #2. Día de trampa para mí</w:t>
      </w:r>
    </w:p>
    <w:p>
      <w:r>
        <w:t xml:space="preserve">@riceballs Belated kay Tita.  ¡Wow! 2 premios en un día! Felicidades!</w:t>
      </w:r>
    </w:p>
    <w:p>
      <w:r>
        <w:t xml:space="preserve">Voy a doblar la ropa y luego a dormir. Tengo aburridas tardes de sábado</w:t>
      </w:r>
    </w:p>
    <w:p>
      <w:r>
        <w:t xml:space="preserve">Voy a cocinar albóndigas para el almuerzo yaaayyy ...</w:t>
      </w:r>
    </w:p>
    <w:p>
      <w:r>
        <w:t xml:space="preserve">"jackalope alegre" `es un nombre demasiado aburrido; "ibex intrépido" sigue siendo mi favorito entre todos ellos ...</w:t>
      </w:r>
    </w:p>
    <w:p>
      <w:r>
        <w:t xml:space="preserve">JB en el frente del factor x!!!!! wooh tiempo de concursoee</w:t>
      </w:r>
    </w:p>
    <w:p>
      <w:r>
        <w:t xml:space="preserve">@plasticpiranha Él fue mi razón para incluso ir también jaja.  Shaun of the Dead era demasiado épica jaja</w:t>
      </w:r>
    </w:p>
    <w:p>
      <w:r>
        <w:t xml:space="preserve">@wheatskeleton Uhhh. Tráelo cuando puedas.  Matthew y Keren nunca lo han visto.</w:t>
      </w:r>
    </w:p>
    <w:p>
      <w:r>
        <w:t xml:space="preserve">@seanownsthewrld: siempre estoy</w:t>
      </w:r>
    </w:p>
    <w:p>
      <w:r>
        <w:t xml:space="preserve">@james_a_michael ¡pienso hacerlo! Buenas noches</w:t>
      </w:r>
    </w:p>
    <w:p>
      <w:r>
        <w:t xml:space="preserve">@SlainwithSatan contento de que se vaya tiene toda mi mierda expensv fuera de su camino ... ¿he mencionado contento de que se vaya? *Rompe la cerveza vacía bttl en la cabeza</w:t>
      </w:r>
    </w:p>
    <w:p>
      <w:r>
        <w:t xml:space="preserve">@LemurToes ¡Es bastante buena, la verdad! Algunos episodios flojos, pero por lo demás bien. Pruébala!</w:t>
      </w:r>
    </w:p>
    <w:p>
      <w:r>
        <w:t xml:space="preserve">BEP KILLED IT! ¡Oh, y Leighton Meester nos saludó!</w:t>
      </w:r>
    </w:p>
    <w:p>
      <w:r>
        <w:t xml:space="preserve">@mellieweena Woah... Haha... ¡Gracias!</w:t>
      </w:r>
    </w:p>
    <w:p>
      <w:r>
        <w:t xml:space="preserve">@enobytes se bebió un 2003, supongo que eso no cuenta.</w:t>
      </w:r>
    </w:p>
    <w:p>
      <w:r>
        <w:t xml:space="preserve">@DanWarp http://twitpic.com/4w9w6 - lol seguro que te encanta ese sushi. has tuiteado muchas fotos de él.</w:t>
      </w:r>
    </w:p>
    <w:p>
      <w:r>
        <w:t xml:space="preserve">En la página 214 de 320 de "Betrayed" de P.C. Cast. Realmente estoy empezando a disfrutar de esta serie</w:t>
      </w:r>
    </w:p>
    <w:p>
      <w:r>
        <w:t xml:space="preserve">Por fin ha vuelto de la cena, se ha divertido, Alice no ha tomado vino. Le propuse matrimonio... nos casamos la semana que viene, el 15 de mayo de 2009</w:t>
      </w:r>
    </w:p>
    <w:p>
      <w:r>
        <w:t xml:space="preserve">todas las madres del mundo felicidades</w:t>
      </w:r>
    </w:p>
    <w:p>
      <w:r>
        <w:t xml:space="preserve">@N0S4A2 wowie wooie alguien actualizó su twitter sin que yo tuviera que recordártelo. Ni siquiera estoy enojado, estoy impresionado. ¿Cómo fue la lasaña?</w:t>
      </w:r>
    </w:p>
    <w:p>
      <w:r>
        <w:t xml:space="preserve">@ChEmIcALbUlLeTs eso es dulce</w:t>
      </w:r>
    </w:p>
    <w:p>
      <w:r>
        <w:t xml:space="preserve">@jimrcummings demasiado amable Jim demasiado amable hermano</w:t>
      </w:r>
    </w:p>
    <w:p>
      <w:r>
        <w:t xml:space="preserve">@bloodhoundgang aww eso es impresionante! él es un buen tipo</w:t>
      </w:r>
    </w:p>
    <w:p>
      <w:r>
        <w:t xml:space="preserve">HAppy Mother's Day to my Mom...that lady is the coolest I love u ma!</w:t>
      </w:r>
    </w:p>
    <w:p>
      <w:r>
        <w:t xml:space="preserve">@Bparker_Seattle Me he dado cuenta de que Golden Girls es un gran programa.</w:t>
      </w:r>
    </w:p>
    <w:p>
      <w:r>
        <w:t xml:space="preserve">@Adam_Lambert ¡Los fans de fuera de Estados Unidos también desean poder votar por Adam!</w:t>
      </w:r>
    </w:p>
    <w:p>
      <w:r>
        <w:t xml:space="preserve">Tabu. Cómo te he echado de menos</w:t>
      </w:r>
    </w:p>
    <w:p>
      <w:r>
        <w:t xml:space="preserve">@CesYeuxBleu está haciendo todo fabuloso esta noche</w:t>
      </w:r>
    </w:p>
    <w:p>
      <w:r>
        <w:t xml:space="preserve">rap batallando en el segundo sat, ahora en el cines jaja "nado en un lago de sexo"- Matthew M. ( Ghosts of Girlfriends Past)</w:t>
      </w:r>
    </w:p>
    <w:p>
      <w:r>
        <w:t xml:space="preserve">¡¡Trabajando en el episodio 5 de la temporada 2 de la escalada!!</w:t>
      </w:r>
    </w:p>
    <w:p>
      <w:r>
        <w:t xml:space="preserve">Feliz día de la madre, acabo de probarme lo que me voy a poner para desayunar y me he rizado el pelo, me ha costado una eternidad http://yfrog.com/0gmunj</w:t>
      </w:r>
    </w:p>
    <w:p>
      <w:r>
        <w:t xml:space="preserve">@justinbrighten ¡Feliz cumpleaños Justin! ¡Que te diviertas mucho! Dios te bendiga</w:t>
      </w:r>
    </w:p>
    <w:p>
      <w:r>
        <w:t xml:space="preserve">Volviendo a casa quiero a mis chicos</w:t>
      </w:r>
    </w:p>
    <w:p>
      <w:r>
        <w:t xml:space="preserve">feliz día de la madre a todos me voy a pasar el día con mi familia</w:t>
      </w:r>
    </w:p>
    <w:p>
      <w:r>
        <w:t xml:space="preserve">Si alguien de la familia hubiera muerto te habrías enterado. Duhhhhhh. . .</w:t>
      </w:r>
    </w:p>
    <w:p>
      <w:r>
        <w:t xml:space="preserve">@nnayaj_11 gracias. ¡que disfrutes de la película! espero que todo te vaya bien.</w:t>
      </w:r>
    </w:p>
    <w:p>
      <w:r>
        <w:t xml:space="preserve">@HEYdustin yesss dulce. ver. amor duro. de verdad, te queremos</w:t>
      </w:r>
    </w:p>
    <w:p>
      <w:r>
        <w:t xml:space="preserve">Voy a Woodland Hills a nadar y beber. Aprovechando un buen día. Yee</w:t>
      </w:r>
    </w:p>
    <w:p>
      <w:r>
        <w:t xml:space="preserve">@Stacina ¡No tengo dudas, querida!  Sólo deseo que encuentres un chico digno es todo!  ¡Sois buena gente!</w:t>
      </w:r>
    </w:p>
    <w:p>
      <w:r>
        <w:t xml:space="preserve">ha vuelto de una escapada de fin de semana</w:t>
      </w:r>
    </w:p>
    <w:p>
      <w:r>
        <w:t xml:space="preserve">@mrgarbutt TWEET 42</w:t>
      </w:r>
    </w:p>
    <w:p>
      <w:r>
        <w:t xml:space="preserve">@kara_sutra ¿de qué va a tratar tu próximo vídeo de youtube? Me encantan tus vídeos!</w:t>
      </w:r>
    </w:p>
    <w:p>
      <w:r>
        <w:t xml:space="preserve">@DMBwine sí - Estoy teniendo mi batalla habitual con mi cama. La cama está ganando, hasta ahora ¿Cómo estás pollito?</w:t>
      </w:r>
    </w:p>
    <w:p>
      <w:r>
        <w:t xml:space="preserve">@Whitney0925 Sé una buena chica Whitney</w:t>
      </w:r>
    </w:p>
    <w:p>
      <w:r>
        <w:t xml:space="preserve">Pasando la noche en la cuna de Lightner.</w:t>
      </w:r>
    </w:p>
    <w:p>
      <w:r>
        <w:t xml:space="preserve">@juliepilat gran espectáculo</w:t>
      </w:r>
    </w:p>
    <w:p>
      <w:r>
        <w:t xml:space="preserve">todo es bueno excepto ese tiro en el cuello y el tiro en la parte posterior de la cabeza de Steve.</w:t>
      </w:r>
    </w:p>
    <w:p>
      <w:r>
        <w:t xml:space="preserve">Tengo que ser creativa con estos regalos del día de la madre. ¡¡Me las voy a ganar con mi amor!!</w:t>
      </w:r>
    </w:p>
    <w:p>
      <w:r>
        <w:t xml:space="preserve">@ngffrussell Impresionante.  Estoy en Ocean Beach (si sabes dónde está). Por cierto. "YourBiggestFan" Soy un re-al gran fan de you-rs.</w:t>
      </w:r>
    </w:p>
    <w:p>
      <w:r>
        <w:t xml:space="preserve">@thomasfiss jajaja ahora vas a tuitear.... Me desperté con 67 la otra noche jaja Hombre los conciertos aquí son una mierda. Cali's da place 2 be</w:t>
      </w:r>
    </w:p>
    <w:p>
      <w:r>
        <w:t xml:space="preserve">@dreamer0407 ohh y Coffee Break es mi favorito también!!! LOL</w:t>
      </w:r>
    </w:p>
    <w:p>
      <w:r>
        <w:t xml:space="preserve">@michaelsheen ekkk..thats ruff..hope you have a safe flight and good meeting</w:t>
      </w:r>
    </w:p>
    <w:p>
      <w:r>
        <w:t xml:space="preserve">Parece que hay una fiesta en la calle.  Supongo que se olvidaron de invitarme</w:t>
      </w:r>
    </w:p>
    <w:p>
      <w:r>
        <w:t xml:space="preserve">@itsQ LMAO... Smh!!! ese me ha despistado.</w:t>
      </w:r>
    </w:p>
    <w:p>
      <w:r>
        <w:t xml:space="preserve">@AspaPhoto Me alegro entonces</w:t>
      </w:r>
    </w:p>
    <w:p>
      <w:r>
        <w:t xml:space="preserve">TODO EL MUNDO SIGA REVISANDO DEMISTYLESOURCE.COM....¡PRONTO HABRÁ UNA NUEVA ACTUALIZACIÓN!</w:t>
      </w:r>
    </w:p>
    <w:p>
      <w:r>
        <w:t xml:space="preserve">@comanike estoy aquí</w:t>
      </w:r>
    </w:p>
    <w:p>
      <w:r>
        <w:t xml:space="preserve">llevar a mamá a comer por el día de la madre</w:t>
      </w:r>
    </w:p>
    <w:p>
      <w:r>
        <w:t xml:space="preserve">@jiayu95 ¡Adam Lambert mola!  Debe ganar American Idol!</w:t>
      </w:r>
    </w:p>
    <w:p>
      <w:r>
        <w:t xml:space="preserve">Acabo de llegar a casa del trabajo y estoy cansado</w:t>
      </w:r>
    </w:p>
    <w:p>
      <w:r>
        <w:t xml:space="preserve">¿Alguien más piensa que #win7 es más o menos Vista SP2?</w:t>
      </w:r>
    </w:p>
    <w:p>
      <w:r>
        <w:t xml:space="preserve">todo es bueno excepto ese tiro en el cuello y los tiros en la parte posterior de la cabeza de Steve.</w:t>
      </w:r>
    </w:p>
    <w:p>
      <w:r>
        <w:t xml:space="preserve">Ahora estoy en un espectáculo de rock doppppe en el LES .. Moshie moshhhh pit http://twitpic.com/4wkhi</w:t>
      </w:r>
    </w:p>
    <w:p>
      <w:r>
        <w:t xml:space="preserve">A todas las madres de Twitter: Feliz Día de la Madre. Espero que vuestro día sea estupendo.  ~Tara Mae</w:t>
      </w:r>
    </w:p>
    <w:p>
      <w:r>
        <w:t xml:space="preserve">y gracias, @rawrvee , fr. su gweetin 'de felicitación</w:t>
      </w:r>
    </w:p>
    <w:p>
      <w:r>
        <w:t xml:space="preserve">@wordybirdee De nada --(esa patada tímida también es muy bonita)</w:t>
      </w:r>
    </w:p>
    <w:p>
      <w:r>
        <w:t xml:space="preserve">@Therealseeon Birthday Sex es una gran canción, tío.  Tiene algo diferente!  Eso es lo que la gente quiere!</w:t>
      </w:r>
    </w:p>
    <w:p>
      <w:r>
        <w:t xml:space="preserve">qué domingo tan perezoso... Me encantan los días de pereza...</w:t>
      </w:r>
    </w:p>
    <w:p>
      <w:r>
        <w:t xml:space="preserve">@mattmercy yay! tendremos que reunirnos pronto y hacer algo</w:t>
      </w:r>
    </w:p>
    <w:p>
      <w:r>
        <w:t xml:space="preserve">@brypie gracias x x ha ido muy bien. Estoy cansada ahora aunque espero que hayas mimado a tu suegra</w:t>
      </w:r>
    </w:p>
    <w:p>
      <w:r>
        <w:t xml:space="preserve">@mismile eres muy linda.</w:t>
      </w:r>
    </w:p>
    <w:p>
      <w:r>
        <w:t xml:space="preserve">por fin he probado twitter, voy a averiguar por qué es tan popular... espero no estar demasiado enganchado</w:t>
      </w:r>
    </w:p>
    <w:p>
      <w:r>
        <w:t xml:space="preserve">@officialTila ¿con quién te acurrucas Tila?</w:t>
      </w:r>
    </w:p>
    <w:p>
      <w:r>
        <w:t xml:space="preserve">@madlyv esto es gracioso, acabamos de discutir Bela Lugosi durante la cena, su aparición en Plan B del espacio exterior "mejor" película de la historia</w:t>
      </w:r>
    </w:p>
    <w:p>
      <w:r>
        <w:t xml:space="preserve">@brianiwama ¡Amén a eso hermano!</w:t>
      </w:r>
    </w:p>
    <w:p>
      <w:r>
        <w:t xml:space="preserve">Estoy bien gracias, ¿qué dice Miami? ¿Cómo es que me escribiste?</w:t>
      </w:r>
    </w:p>
    <w:p>
      <w:r>
        <w:t xml:space="preserve">@KatDart estoy hablando conmigo mismo no sabía que se podía hacer eso!</w:t>
      </w:r>
    </w:p>
    <w:p>
      <w:r>
        <w:t xml:space="preserve">@MissHeatherG somos tooo fly boo</w:t>
      </w:r>
    </w:p>
    <w:p>
      <w:r>
        <w:t xml:space="preserve">Mi ordenador vuelve a funcionar</w:t>
      </w:r>
    </w:p>
    <w:p>
      <w:r>
        <w:t xml:space="preserve">@muumuse ¡Gracias, Brad!  Espero poder charlar contigo también... por cierto, ¡me gustan tus nuevas fotos!</w:t>
      </w:r>
    </w:p>
    <w:p>
      <w:r>
        <w:t xml:space="preserve">@ChaseSanders si ve eso va a llorar! lol</w:t>
      </w:r>
    </w:p>
    <w:p>
      <w:r>
        <w:t xml:space="preserve">Todos los días son el Día de la Madre.... No esperes a que llegue uno de los 365 días para demostrarle a tu madre lo mucho que la aprecias y la quieres.</w:t>
      </w:r>
    </w:p>
    <w:p>
      <w:r>
        <w:t xml:space="preserve">@Chioma_ [respuesta 10] ¿cómo me visto? es fácil, mi traje es de $ 20 ... sí mi traje $ 10 zapatos, $ 5 pantalones, $ 2 accesorios y $ 3 izquierda 2 comer</w:t>
      </w:r>
    </w:p>
    <w:p>
      <w:r>
        <w:t xml:space="preserve">@fiascowines déjame adivinar. Devoraste tu pato con Fiasco Pinot!</w:t>
      </w:r>
    </w:p>
    <w:p>
      <w:r>
        <w:t xml:space="preserve">En el festival de año nuevo de KhSA. Me encantan los bailes y trajes tradicionales</w:t>
      </w:r>
    </w:p>
    <w:p>
      <w:r>
        <w:t xml:space="preserve">JAJA ESTA CONVERSACIÓN FUE DIVERTIDA PERO AHORA ESTOY CANSADO! GNITE!!!!!!!</w:t>
      </w:r>
    </w:p>
    <w:p>
      <w:r>
        <w:t xml:space="preserve">gran sesión de fotos de hoy con Chris Ryan de Rolling Stone, Keegan Smith &amp; the Fam puede estar abriendo para la banda de DAVE MATTHEW ESTE VERANO!  EEK!</w:t>
      </w:r>
    </w:p>
    <w:p>
      <w:r>
        <w:t xml:space="preserve">@FrankIero Esa es una cita increíble.</w:t>
      </w:r>
    </w:p>
    <w:p>
      <w:r>
        <w:t xml:space="preserve">@LMStellaPR sí, sí .... siesta o leer revista de cotilleos si tienes una a mano</w:t>
      </w:r>
    </w:p>
    <w:p>
      <w:r>
        <w:t xml:space="preserve">@mic_dee sí, compré algunos cuando estaba haciendo esos gofres crujientes</w:t>
      </w:r>
    </w:p>
    <w:p>
      <w:r>
        <w:t xml:space="preserve">comiendo brochetas de pollo con muffi y chups viendo " meet the spartas"</w:t>
      </w:r>
    </w:p>
    <w:p>
      <w:r>
        <w:t xml:space="preserve">@AREYNOSO1 @MALICAMUSIC @MOMTOAM FELIZ DÍA DE LA MADRE!! OS QUIERO CHICOS...</w:t>
      </w:r>
    </w:p>
    <w:p>
      <w:r>
        <w:t xml:space="preserve">@SassyPQ así que como cuando esto aparece en su muro....go a la derecha del post y una respuesta aparecerá TwEeT</w:t>
      </w:r>
    </w:p>
    <w:p>
      <w:r>
        <w:t xml:space="preserve">Desea a @kirstiealley un Feliz Día de la Madre!</w:t>
      </w:r>
    </w:p>
    <w:p>
      <w:r>
        <w:t xml:space="preserve">olvidé el recargador de mi macbook, eso significa que hoy no hay nada más que Pratchett para mí</w:t>
      </w:r>
    </w:p>
    <w:p>
      <w:r>
        <w:t xml:space="preserve">Viendo aliens con mi boobie en la casa de craig rise 11 hora de acostarse temprano para los mayores</w:t>
      </w:r>
    </w:p>
    <w:p>
      <w:r>
        <w:t xml:space="preserve">@chriscornell ¡Gracias!  Lo mejor para ti y los tuyos mañana.... Espero que tengáis un bonito día todos juntos!!!</w:t>
      </w:r>
    </w:p>
    <w:p>
      <w:r>
        <w:t xml:space="preserve">Ah, y antes de ese último tuit me pasé media hora cepillándome los dientes con mi nuevo cepillo eléctrico. Me siento muy bien</w:t>
      </w:r>
    </w:p>
    <w:p>
      <w:r>
        <w:t xml:space="preserve">@Jessica___xx lol. será divertido</w:t>
      </w:r>
    </w:p>
    <w:p>
      <w:r>
        <w:t xml:space="preserve">enviar un mensaje de texto a</w:t>
      </w:r>
    </w:p>
    <w:p>
      <w:r>
        <w:t xml:space="preserve">@MoocherGirl creo que fue más el desmoronamiento de los tigres. así que no es sorprendente en absoluto, realmente ... lol ...</w:t>
      </w:r>
    </w:p>
    <w:p>
      <w:r>
        <w:t xml:space="preserve">http://bit.ly/wZK3o &lt;--- Paranoid. La verdad es que me gusta más interpretada en directo que la versión de estudio.</w:t>
      </w:r>
    </w:p>
    <w:p>
      <w:r>
        <w:t xml:space="preserve">Amor amor amor. Uno al día le hace bien al cuerpo de una mujer http://twitpic.com/4wkpe</w:t>
      </w:r>
    </w:p>
    <w:p>
      <w:r>
        <w:t xml:space="preserve">@lennytoups no por mucho tiempo ir para algunos sprints ahora</w:t>
      </w:r>
    </w:p>
    <w:p>
      <w:r>
        <w:t xml:space="preserve">@DawnRichard Awww, qué bonito.  Los dos hacéis una pareja muy bonita, os equilibráis el uno al otro.</w:t>
      </w:r>
    </w:p>
    <w:p>
      <w:r>
        <w:t xml:space="preserve">mmm - pizza casera (que ayudé a hacer), una tarta de queso casera (para comer pronto) y la familia... un buen día para la madre y la abuela</w:t>
      </w:r>
    </w:p>
    <w:p>
      <w:r>
        <w:t xml:space="preserve">Bonita noche, chicos. Luna llena pensando en salir a mi tejado lol</w:t>
      </w:r>
    </w:p>
    <w:p>
      <w:r>
        <w:t xml:space="preserve">Disfrutando del fin de semana con mis hijos!</w:t>
      </w:r>
    </w:p>
    <w:p>
      <w:r>
        <w:t xml:space="preserve">http://twitpic.com/4wkpl - Portátil de pantalla ancha + rotación + cómics = Impresionante.</w:t>
      </w:r>
    </w:p>
    <w:p>
      <w:r>
        <w:t xml:space="preserve">@PrincessArchie ¡Recuerda poner tu teléfono en silencio! lol Night loveees</w:t>
      </w:r>
    </w:p>
    <w:p>
      <w:r>
        <w:t xml:space="preserve">Me encanta Please Don't Leave Me de Pink.</w:t>
      </w:r>
    </w:p>
    <w:p>
      <w:r>
        <w:t xml:space="preserve">Me perdí a Justin en SNL! AGHHH! Justo cuando empezaba a amarlo de nuevo, sí es una de esas semanas.</w:t>
      </w:r>
    </w:p>
    <w:p>
      <w:r>
        <w:t xml:space="preserve">hola! @maggieyan3 ! siguiendo la recomendación de @casparterhorst !</w:t>
      </w:r>
    </w:p>
    <w:p>
      <w:r>
        <w:t xml:space="preserve">teléfono nuevo + cero contactos = caca. envíame un mensaje con tu nombre para que pueda guardar tus números gracias</w:t>
      </w:r>
    </w:p>
    <w:p>
      <w:r>
        <w:t xml:space="preserve">@GeorgiaPrincez Seguramente se produciría una combustión espontánea.</w:t>
      </w:r>
    </w:p>
    <w:p>
      <w:r>
        <w:t xml:space="preserve">volviendo a casa mañana con un coche lleno de tesoros</w:t>
      </w:r>
    </w:p>
    <w:p>
      <w:r>
        <w:t xml:space="preserve">@Ms_Mary_Typhoid ¿Vas a venir a la boda?  Quiero que estén todos sus amigos?    @TheDeadpool ¿Verdad, cariño?</w:t>
      </w:r>
    </w:p>
    <w:p>
      <w:r>
        <w:t xml:space="preserve">@sonic18018 tweettttt.</w:t>
      </w:r>
    </w:p>
    <w:p>
      <w:r>
        <w:t xml:space="preserve">Acabo de recibir una llamada de mis amigos chimpancés, quieren unirse a la fiesta. Hay mucho que preparar ahora. Esto es genial. Primero una taza de té, creo. Erm</w:t>
      </w:r>
    </w:p>
    <w:p>
      <w:r>
        <w:t xml:space="preserve">@MoCo ¡le encanta esa lámpara!  Estamos en Sydney, Australia</w:t>
      </w:r>
    </w:p>
    <w:p>
      <w:r>
        <w:t xml:space="preserve">Tengo la peor nariz congestionada de la historia. Lauren va a pasar la noche, ¡y he tomado demasiado Sudafed!</w:t>
      </w:r>
    </w:p>
    <w:p>
      <w:r>
        <w:t xml:space="preserve">En otro orden de cosas: me gusta este grupo, "Lydia", y sus canciones melancólicas pero alegres. Es una buena escucha</w:t>
      </w:r>
    </w:p>
    <w:p>
      <w:r>
        <w:t xml:space="preserve">Salmo 82:6 He dicho: Vosotros sois dioses, y todos vosotros sois hijos del Altísimo. Feliz Día de la Madre Mamá</w:t>
      </w:r>
    </w:p>
    <w:p>
      <w:r>
        <w:t xml:space="preserve">@LD2k @kampashai sentado junto a magicmoment</w:t>
      </w:r>
    </w:p>
    <w:p>
      <w:r>
        <w:t xml:space="preserve">@amygrant Chocolate con mantequilla de cacahuete. Una de mis combinaciones favoritas</w:t>
      </w:r>
    </w:p>
    <w:p>
      <w:r>
        <w:t xml:space="preserve">@vrowhani nope - solo jugando con uno creo que voy a esperar al próximo iphone</w:t>
      </w:r>
    </w:p>
    <w:p>
      <w:r>
        <w:t xml:space="preserve">cuando el sol se pone!!!   ? http://blip.fm/~5yyud</w:t>
      </w:r>
    </w:p>
    <w:p>
      <w:r>
        <w:t xml:space="preserve">Relajándome con Colton, que acaba de rediseñar los dorsos de las tarjetas Cocktail Hacker para mí.</w:t>
      </w:r>
    </w:p>
    <w:p>
      <w:r>
        <w:t xml:space="preserve">@KristinaxB tienes razón. estoy tan celoso que me gustaría tener pantalones de gángsterrrr como tu abuela</w:t>
      </w:r>
    </w:p>
    <w:p>
      <w:r>
        <w:t xml:space="preserve">@w3edge felicidades hey</w:t>
      </w:r>
    </w:p>
    <w:p>
      <w:r>
        <w:t xml:space="preserve">@gf3 ¡Gracias G! Mi cumpleaños real es el martes y cumpliré 24 años.</w:t>
      </w:r>
    </w:p>
    <w:p>
      <w:r>
        <w:t xml:space="preserve">Me encanta el episodio de Family Feud con los Kardashians esta noche</w:t>
      </w:r>
    </w:p>
    <w:p>
      <w:r>
        <w:t xml:space="preserve">Es hora de despedirse por esta noche. Que todo el mundo lo pase bien. A todas las madres, "Feliz Día de la Madre".</w:t>
      </w:r>
    </w:p>
    <w:p>
      <w:r>
        <w:t xml:space="preserve">Acabo de recibir 200 dólares de mi Macbook</w:t>
      </w:r>
    </w:p>
    <w:p>
      <w:r>
        <w:t xml:space="preserve">feliz día de la madre</w:t>
      </w:r>
    </w:p>
    <w:p>
      <w:r>
        <w:t xml:space="preserve">@KrissyKris725 bueno wassup que no se asuste ahora! lol que probablemente le gustaría si se trata de morder!</w:t>
      </w:r>
    </w:p>
    <w:p>
      <w:r>
        <w:t xml:space="preserve">@aaalisson SÍ. Es fascinante. Me encanta su habitación... oh Dios mío. Los libros.</w:t>
      </w:r>
    </w:p>
    <w:p>
      <w:r>
        <w:t xml:space="preserve">está enviando mensajes de texto</w:t>
      </w:r>
    </w:p>
    <w:p>
      <w:r>
        <w:t xml:space="preserve">@felicityrose ¿por qué se toman una foto con peluches?! eso es muy gracioso</w:t>
      </w:r>
    </w:p>
    <w:p>
      <w:r>
        <w:t xml:space="preserve">Tuve un largo día de trabajo. Me quedé en casa. Ahora a dormir para tener otro largo día de trabajo mañana y feliz día de la madre a todas las madres</w:t>
      </w:r>
    </w:p>
    <w:p>
      <w:r>
        <w:t xml:space="preserve">quiere que el viernes llegue rápido! Quiero mi sueño reparador y mis compras...</w:t>
      </w:r>
    </w:p>
    <w:p>
      <w:r>
        <w:t xml:space="preserve">@The_jimski .....en mi libro, sí</w:t>
      </w:r>
    </w:p>
    <w:p>
      <w:r>
        <w:t xml:space="preserve">@JonathanRKnight ¡¡¡Feliz día de la madre a tu madre!!! espero que tenga un día maravilloso!!!!!</w:t>
      </w:r>
    </w:p>
    <w:p>
      <w:r>
        <w:t xml:space="preserve">@noesh leyendo</w:t>
      </w:r>
    </w:p>
    <w:p>
      <w:r>
        <w:t xml:space="preserve">Bwahah me encantan las películas de jackass!  ¡Tengo chocolateeee!</w:t>
      </w:r>
    </w:p>
    <w:p>
      <w:r>
        <w:t xml:space="preserve">Acabo de recibir una tarjeta del día de la madre de mi encantadora hija deseándome un feliz día de la madre http://tr.im/kWK9</w:t>
      </w:r>
    </w:p>
    <w:p>
      <w:r>
        <w:t xml:space="preserve">@jhughes4 ¡Impresionante galleta de la fortuna!  Creo que sí que irás a lugares exóticos.  Espero que todo vaya bien!!!</w:t>
      </w:r>
    </w:p>
    <w:p>
      <w:r>
        <w:t xml:space="preserve">@BabyvibeNancy Hola Nancy su bien (hasta que el bebé se mueve!) Sólo salir de la casa y hacer cosas divertidas temprano! El salto más difícil fue de 1 a 2</w:t>
      </w:r>
    </w:p>
    <w:p>
      <w:r>
        <w:t xml:space="preserve">Gracias por el consejo, trabajaré en ello cuando no esté en el trabajo.</w:t>
      </w:r>
    </w:p>
    <w:p>
      <w:r>
        <w:t xml:space="preserve">vi a kim kardashian en robertson hoy, comí un sándwich muy bueno en bay cities en santa monica, y acabo de descargar un montón de canciones nuevas</w:t>
      </w:r>
    </w:p>
    <w:p>
      <w:r>
        <w:t xml:space="preserve">Dang Voy a estar en las Filipinas cuando la nueva película de Transformers sale... pero honestamente no estoy demasiado molesto.</w:t>
      </w:r>
    </w:p>
    <w:p>
      <w:r>
        <w:t xml:space="preserve">@vestacaro ¿Ya le sacaron el dinero de los impuestos a Helio por haber ganado la pole! Ja, ja!!!</w:t>
      </w:r>
    </w:p>
    <w:p>
      <w:r>
        <w:t xml:space="preserve">@JeffTracey Tengo wacky en el enlace de la serie por lo que graba para mí automáticamente estoy bien, ¿Cómo te va?</w:t>
      </w:r>
    </w:p>
    <w:p>
      <w:r>
        <w:t xml:space="preserve">Cocinando la cena!! ¡Ya es tarde! ¡Estoy haciendo Molagootal de repollo para la cena!</w:t>
      </w:r>
    </w:p>
    <w:p>
      <w:r>
        <w:t xml:space="preserve">@casparterhorst ¡gracias por la recomendación!  No te seguía, ahora lo hago</w:t>
      </w:r>
    </w:p>
    <w:p>
      <w:r>
        <w:t xml:space="preserve">contemplando si iré o no al baile mientras escucho mi lista de reproducción de los 80. "¡Algo me dice que podrías ser tú!" Stephen Bishop</w:t>
      </w:r>
    </w:p>
    <w:p>
      <w:r>
        <w:t xml:space="preserve">Bastardo arrogante de barril en Oregón. QUÉ!!!!!!</w:t>
      </w:r>
    </w:p>
    <w:p>
      <w:r>
        <w:t xml:space="preserve">@MsDamn ¡Feliz día de la madre para ti preciosa!</w:t>
      </w:r>
    </w:p>
    <w:p>
      <w:r>
        <w:t xml:space="preserve">@kmore Sí... gracias. Me lo imaginé</w:t>
      </w:r>
    </w:p>
    <w:p>
      <w:r>
        <w:t xml:space="preserve">éxito! después de mucho refunfuñar sobre cómo siempre desperdiciamos el dinero en regalos inútiles, mamá ve el ipod nano y le encanta</w:t>
      </w:r>
    </w:p>
    <w:p>
      <w:r>
        <w:t xml:space="preserve">@WookieStyle Gracias, Wookie-man.  Pruebo cosas contigo. lol</w:t>
      </w:r>
    </w:p>
    <w:p>
      <w:r>
        <w:t xml:space="preserve">justin timberlake + snl = impresionante ... el tío debería convertirse en un habitual</w:t>
      </w:r>
    </w:p>
    <w:p>
      <w:r>
        <w:t xml:space="preserve">@kc0219 ¡Lo haré! ¿Prometes traerme algo de la luna?</w:t>
      </w:r>
    </w:p>
    <w:p>
      <w:r>
        <w:t xml:space="preserve">...y Sykes perderá algunas actuaciones mientras gana otras mejores. Francamente, lo mejor que pueden hacer los derechistas es gritar sobre esto.</w:t>
      </w:r>
    </w:p>
    <w:p>
      <w:r>
        <w:t xml:space="preserve">Mi Sissy y yo fuimos a una Ducha Nupcial esta noche; ¡¡mujeres locas!!</w:t>
      </w:r>
    </w:p>
    <w:p>
      <w:r>
        <w:t xml:space="preserve">@Nickman611 timberlake... Lo siento, llego tarde caps tales los odio lol</w:t>
      </w:r>
    </w:p>
    <w:p>
      <w:r>
        <w:t xml:space="preserve">el café está en ciernes!</w:t>
      </w:r>
    </w:p>
    <w:p>
      <w:r>
        <w:t xml:space="preserve">@officialTila De nada Tila!! Te quiero!! Ojalá lo hubiera escuchado</w:t>
      </w:r>
    </w:p>
    <w:p>
      <w:r>
        <w:t xml:space="preserve">¡Maitreya para el cumpleaños de Bobby!  Yay</w:t>
      </w:r>
    </w:p>
    <w:p>
      <w:r>
        <w:t xml:space="preserve">@brainofdane DUDE.  Eres un hax0r!!!1!  Deberías poner Final Cut Pro y decirme qué tan estable es</w:t>
      </w:r>
    </w:p>
    <w:p>
      <w:r>
        <w:t xml:space="preserve">Me voy a la cama. Diviértete con los borrachos. ¡Nos vemos por la mañana!</w:t>
      </w:r>
    </w:p>
    <w:p>
      <w:r>
        <w:t xml:space="preserve">Se me olvidó mencionar que estoy descargando la versión de Fightstar de "Hiide and Seek" de Imogen Heap ¡Tengo como 15 versiones de esa canción!</w:t>
      </w:r>
    </w:p>
    <w:p>
      <w:r>
        <w:t xml:space="preserve">"Te veré de nuevo, ¿sí?" "Depende de ti" "Te garantizo que lo harás, no quiero esperar mucho tiempo sin verte" ¡maldita cesta de frutas! Hahaha</w:t>
      </w:r>
    </w:p>
    <w:p>
      <w:r>
        <w:t xml:space="preserve">@TayloRAWR si estás viendo esto... te quiero". Casi me muero. Pero ahora... ¡NO SIGNIFICA NADA!</w:t>
      </w:r>
    </w:p>
    <w:p>
      <w:r>
        <w:t xml:space="preserve">le encanta tener a Inet de vuelta</w:t>
      </w:r>
    </w:p>
    <w:p>
      <w:r>
        <w:t xml:space="preserve">@Brutus626 está el hecho de que eres el tío más guay que conoces.</w:t>
      </w:r>
    </w:p>
    <w:p>
      <w:r>
        <w:t xml:space="preserve">@scottrmcgrew yo tambiénoooooooooooooooo</w:t>
      </w:r>
    </w:p>
    <w:p>
      <w:r>
        <w:t xml:space="preserve">@nickyy123 estoy seguro de que le encantará ¿Cómo fue el trabajo? x</w:t>
      </w:r>
    </w:p>
    <w:p>
      <w:r>
        <w:t xml:space="preserve">@djMIA ¡¡¡Suerte!!!  sigue rockeando!</w:t>
      </w:r>
    </w:p>
    <w:p>
      <w:r>
        <w:t xml:space="preserve">@goodlaura ¿Trending dices? Bueno, hay TweetCannon http://tinyurl.com/odrza4</w:t>
      </w:r>
    </w:p>
    <w:p>
      <w:r>
        <w:t xml:space="preserve">El Capitán Jack ha vuelto</w:t>
      </w:r>
    </w:p>
    <w:p>
      <w:r>
        <w:t xml:space="preserve">@SirReigns ¡Eso es lo que me gusta oír!   No nos dejarás de seguir a nosotros, los pequeños, en Twitter cuando lo hagas a lo grande, ¿verdad?</w:t>
      </w:r>
    </w:p>
    <w:p>
      <w:r>
        <w:t xml:space="preserve">Bueno, al menos no es tan malo como pensaba. Encontré un nuevo sitio web para ver películas y tengo que decir que ....... no está mal, no está nada mal</w:t>
      </w:r>
    </w:p>
    <w:p>
      <w:r>
        <w:t xml:space="preserve">en el teléfono!</w:t>
      </w:r>
    </w:p>
    <w:p>
      <w:r>
        <w:t xml:space="preserve">@DawnRichard dale a tu madre y a tu hombre feliz día de la madre</w:t>
      </w:r>
    </w:p>
    <w:p>
      <w:r>
        <w:t xml:space="preserve">¿Sabías que Call of Duty tiene un escenario de juego llamado "Zombies nazis"? es impresionante y aterrador al mismo tiempo</w:t>
      </w:r>
    </w:p>
    <w:p>
      <w:r>
        <w:t xml:space="preserve">necesita hacer un nuevo video</w:t>
      </w:r>
    </w:p>
    <w:p>
      <w:r>
        <w:t xml:space="preserve">@SherylLoch ¡Tú también!   Las mamás felices tienen que gobernar y los niños tienen que tomarse el día</w:t>
      </w:r>
    </w:p>
    <w:p>
      <w:r>
        <w:t xml:space="preserve">Tengo amigos fantásticos</w:t>
      </w:r>
    </w:p>
    <w:p>
      <w:r>
        <w:t xml:space="preserve">@iadn Vale, restriégalo por qué no.</w:t>
      </w:r>
    </w:p>
    <w:p>
      <w:r>
        <w:t xml:space="preserve">@jenthegingerkid oh. em. gee. creo que podría ser!!! me pregunto si puedo conseguirlo @ a macy's - ¿sabes a/b shipping?  @c2s :X lo siento</w:t>
      </w:r>
    </w:p>
    <w:p>
      <w:r>
        <w:t xml:space="preserve">el evento de poesía fue un éxito. Creo que nunca pensé que mi poesía pudiera conectar con los demás. el dolor es universal</w:t>
      </w:r>
    </w:p>
    <w:p>
      <w:r>
        <w:t xml:space="preserve">@YasmineGalenorn usado es definitivamente más barato... puede que tenga que conseguir los posteriores de esa manera... pero nuevo está bien por ahora...</w:t>
      </w:r>
    </w:p>
    <w:p>
      <w:r>
        <w:t xml:space="preserve">@putnampig ¿Va a haber salchichas en él yum yum</w:t>
      </w:r>
    </w:p>
    <w:p>
      <w:r>
        <w:t xml:space="preserve">@mariapaulaa ¡Lo sé! AHH! tan divertido!</w:t>
      </w:r>
    </w:p>
    <w:p>
      <w:r>
        <w:t xml:space="preserve">(@CoxRocks) ¡Ja, el cantante principal me chocó los cinco y conseguí una de sus fotos con la guitarra!</w:t>
      </w:r>
    </w:p>
    <w:p>
      <w:r>
        <w:t xml:space="preserve">Son las 2 de la mañana y todavía no me he dormido. Me he levantado temprano para ir a la playa y luego de compras! Sí!!!</w:t>
      </w:r>
    </w:p>
    <w:p>
      <w:r>
        <w:t xml:space="preserve">Acabo de llegar a casa de la iglesia. El servicio fue bueno</w:t>
      </w:r>
    </w:p>
    <w:p>
      <w:r>
        <w:t xml:space="preserve">@Willy9e ¿No debería ir a dormir? Es una broma :p</w:t>
      </w:r>
    </w:p>
    <w:p>
      <w:r>
        <w:t xml:space="preserve">definitivamente OD cansado...pero backstagepazz.com no es una broma...creo que quiero ser un groupie solo para poder contar mi historia.</w:t>
      </w:r>
    </w:p>
    <w:p>
      <w:r>
        <w:t xml:space="preserve">@whoaaitskristi OMG ESTOY TAN EXCITADA! lo he estado esperando desde que vi el 5º a medianoche la noche anterior!</w:t>
      </w:r>
    </w:p>
    <w:p>
      <w:r>
        <w:t xml:space="preserve">Tuve un gran día: playa, barbacoa con viejos amigos (¡es una locura que sea lo suficientemente mayor como para tener "viejos" amigos!), y aprendí a jugar al texas holdem</w:t>
      </w:r>
    </w:p>
    <w:p>
      <w:r>
        <w:t xml:space="preserve">@linuxluver Yo leo por puro escapismo. No me hagas pensar, llévame la no ficción tiende a no lograr eso, por alguna extraña razón</w:t>
      </w:r>
    </w:p>
    <w:p>
      <w:r>
        <w:t xml:space="preserve">¡Viendo La Sopa! Este programa es el MEJOR!</w:t>
      </w:r>
    </w:p>
    <w:p>
      <w:r>
        <w:t xml:space="preserve">@xodedexo18 ¡Por supuesto que puedes venir a nuestra pijamada!! ¡¿Puedes traerme un gran pepinillo?!</w:t>
      </w:r>
    </w:p>
    <w:p>
      <w:r>
        <w:t xml:space="preserve">@tabbycat224 gooood te echamos de menos!!! espero que te hayas divertido con los suegros jaja</w:t>
      </w:r>
    </w:p>
    <w:p>
      <w:r>
        <w:t xml:space="preserve">Todos mis inmediatos estarán en la misma ciudad hasta mañana por la tarde. Esto es monumental</w:t>
      </w:r>
    </w:p>
    <w:p>
      <w:r>
        <w:t xml:space="preserve">@__loss buen dios mujer! Duerme un poco!!! Te llamaré/enviaré un mensaje cuando esté en la ciudad.</w:t>
      </w:r>
    </w:p>
    <w:p>
      <w:r>
        <w:t xml:space="preserve">Salir con Megan Brooks. La mejor chica del mundo</w:t>
      </w:r>
    </w:p>
    <w:p>
      <w:r>
        <w:t xml:space="preserve">@mscofino wow esa es una gran lista... Ahora necesito comprar</w:t>
      </w:r>
    </w:p>
    <w:p>
      <w:r>
        <w:t xml:space="preserve">soy adicto al hogar</w:t>
      </w:r>
    </w:p>
    <w:p>
      <w:r>
        <w:t xml:space="preserve">terminado con el embalaje y todo lo demás ... salir en 3 horas ...</w:t>
      </w:r>
    </w:p>
    <w:p>
      <w:r>
        <w:t xml:space="preserve">@JFabb ¡Ahaha!! Tengo todos sus discos.  Cada cosa de su música es tan hermosa! Por eso estoy tan enamorada de ellos.</w:t>
      </w:r>
    </w:p>
    <w:p>
      <w:r>
        <w:t xml:space="preserve">Creo que el destino se ha vuelto oficialmente loco... jajajaja</w:t>
      </w:r>
    </w:p>
    <w:p>
      <w:r>
        <w:t xml:space="preserve">@esmeeworld Hey Esmee. ¿Cómo te va?</w:t>
      </w:r>
    </w:p>
    <w:p>
      <w:r>
        <w:t xml:space="preserve">@iam151 y tu apestas horriblemente el mundo está en un equilibrio parejo</w:t>
      </w:r>
    </w:p>
    <w:p>
      <w:r>
        <w:t xml:space="preserve">@laurenconrad http://twitpic.com/4wh4d - es una foto muy bonita</w:t>
      </w:r>
    </w:p>
    <w:p>
      <w:r>
        <w:t xml:space="preserve">@leahita ¡Tu cariño también tiene mucha suerte!  #libertad</w:t>
      </w:r>
    </w:p>
    <w:p>
      <w:r>
        <w:t xml:space="preserve">De camino a ver a Diplo con mi chica Kathryn en el smartbar.</w:t>
      </w:r>
    </w:p>
    <w:p>
      <w:r>
        <w:t xml:space="preserve">@slicksean Me encantaría. Y, no pienses en ello como algo fácil. Piensa que es entusiasta.</w:t>
      </w:r>
    </w:p>
    <w:p>
      <w:r>
        <w:t xml:space="preserve">Creo que es hora de ir a la cama. Buenas noches.</w:t>
      </w:r>
    </w:p>
    <w:p>
      <w:r>
        <w:t xml:space="preserve">@jlojlo eres una mujer muy traviesa - ¡tenemos que conocernos!</w:t>
      </w:r>
    </w:p>
    <w:p>
      <w:r>
        <w:t xml:space="preserve">Me encanta mi vida Ni night twitter!&lt;3</w:t>
      </w:r>
    </w:p>
    <w:p>
      <w:r>
        <w:t xml:space="preserve">@ShawnRobinson gracias por el follow, tu foto familiar es preciosa ¡feliz día de la madre a tu mujer!</w:t>
      </w:r>
    </w:p>
    <w:p>
      <w:r>
        <w:t xml:space="preserve">@missflipflop ¡Night girl! En serio quiero escuchar historias cuando puedas</w:t>
      </w:r>
    </w:p>
    <w:p>
      <w:r>
        <w:t xml:space="preserve">@80smusicthebest Lo estoy haciendo bien</w:t>
      </w:r>
    </w:p>
    <w:p>
      <w:r>
        <w:t xml:space="preserve">emocionado por ver a mis primos esta semana.</w:t>
      </w:r>
    </w:p>
    <w:p>
      <w:r>
        <w:t xml:space="preserve">Quién por ahí ama la sopa. A mí, sí.</w:t>
      </w:r>
    </w:p>
    <w:p>
      <w:r>
        <w:t xml:space="preserve">@AngelIbarra Ustedes rockearon esta noche. Y sí, los chicos de Tacoma somos los que mandamos.</w:t>
      </w:r>
    </w:p>
    <w:p>
      <w:r>
        <w:t xml:space="preserve">@cherrybaby2001 ¡Me alegro de que te guste!</w:t>
      </w:r>
    </w:p>
    <w:p>
      <w:r>
        <w:t xml:space="preserve">Tengo que comprar algunos onesies para mis besties lol ah Yea! en el club teniendo un gran ol tiempo</w:t>
      </w:r>
    </w:p>
    <w:p>
      <w:r>
        <w:t xml:space="preserve">durmiendo en casa de mi primo</w:t>
      </w:r>
    </w:p>
    <w:p>
      <w:r>
        <w:t xml:space="preserve">@l3ree me alegro de que estés en twitter. Te quiero nena</w:t>
      </w:r>
    </w:p>
    <w:p>
      <w:r>
        <w:t xml:space="preserve">@MsNewAppearance Hey, gracias por seguirme, te seguiré</w:t>
      </w:r>
    </w:p>
    <w:p>
      <w:r>
        <w:t xml:space="preserve">Acabo de registrarme en Twitter! yay!</w:t>
      </w:r>
    </w:p>
    <w:p>
      <w:r>
        <w:t xml:space="preserve">seriamente infravalorado.. las gachas de avena, el mejor desayuno del mundo... de todos los tiempos. no es necesario que sean pastosas, siempre que estén bien hechas</w:t>
      </w:r>
    </w:p>
    <w:p>
      <w:r>
        <w:t xml:space="preserve">@dinno gracias dinno lo aprecio</w:t>
      </w:r>
    </w:p>
    <w:p>
      <w:r>
        <w:t xml:space="preserve">@fiascowines oh oh oh te ofreces a enviar patos!  Me encanta el pato confitado</w:t>
      </w:r>
    </w:p>
    <w:p>
      <w:r>
        <w:t xml:space="preserve">@alitherunner jaja, lo siento, se me ha pasado la hora de dormir</w:t>
      </w:r>
    </w:p>
    <w:p>
      <w:r>
        <w:t xml:space="preserve">@ggenung gables apartments tiene corporativo y su agradable.</w:t>
      </w:r>
    </w:p>
    <w:p>
      <w:r>
        <w:t xml:space="preserve">http://twitpic.com/4wkzi - antes del baile de graduación. aquí es cuando comenzó todo el caos</w:t>
      </w:r>
    </w:p>
    <w:p>
      <w:r>
        <w:t xml:space="preserve">Venta de obras de arte+ juego de riesgo con los chicos+ startrek= justo lo que necesitaba. Qué buen día</w:t>
      </w:r>
    </w:p>
    <w:p>
      <w:r>
        <w:t xml:space="preserve">@lilbuddha04 Yo también estoy buscando. Vamos a comparar notas.</w:t>
      </w:r>
    </w:p>
    <w:p>
      <w:r>
        <w:t xml:space="preserve">george lopez, cama, mommys day tomorrow ;) me gustaria que house estuviera en hugh laurie, es sexay. a veces me gustan los chicos mayores.</w:t>
      </w:r>
    </w:p>
    <w:p>
      <w:r>
        <w:t xml:space="preserve">@AmbitiousMurphy - seguro que sí, para mí también valió la pena loveu.</w:t>
      </w:r>
    </w:p>
    <w:p>
      <w:r>
        <w:t xml:space="preserve">los chicos no terminaron sus tacos así que ahora me los estoy comiendo felizmente</w:t>
      </w:r>
    </w:p>
    <w:p>
      <w:r>
        <w:t xml:space="preserve">@MissNeyra hmm...ok, bueno espero que te sientas mejor pronto nena me voy a la cama, tengo un largo día mañana</w:t>
      </w:r>
    </w:p>
    <w:p>
      <w:r>
        <w:t xml:space="preserve">@laerwen Lo intentaré, gracias</w:t>
      </w:r>
    </w:p>
    <w:p>
      <w:r>
        <w:t xml:space="preserve">pero yo no krystal pasó la noche de ayer..i dnt creo que he publicado que. pero ya, nos reímos mucho. SQUIRREL! &amp; HOUSE! nuevos chistes internos.</w:t>
      </w:r>
    </w:p>
    <w:p>
      <w:r>
        <w:t xml:space="preserve">@acrocks ¡Felicidades! ¿Foto de dre?</w:t>
      </w:r>
    </w:p>
    <w:p>
      <w:r>
        <w:t xml:space="preserve">dice la mañana plurk acaba de despertar. jaja http://plurk.com/p/supwp</w:t>
      </w:r>
    </w:p>
    <w:p>
      <w:r>
        <w:t xml:space="preserve">@AshlieRayann Ashlie, gracias.  Me has hecho sentir un poco mejor.</w:t>
      </w:r>
    </w:p>
    <w:p>
      <w:r>
        <w:t xml:space="preserve">@DinkyShop Oh sí, y unos cuantos dirán que se pasó de la raya, y todo acabará poniéndola de nuevo en la cima, donde debe estar.</w:t>
      </w:r>
    </w:p>
    <w:p>
      <w:r>
        <w:t xml:space="preserve">@tynie626 ah otra buena!</w:t>
      </w:r>
    </w:p>
    <w:p>
      <w:r>
        <w:t xml:space="preserve">Emilie llegará en media hora, debería subir a .... Que tengáis un buen día todos. Hablamos más tarde, espero.</w:t>
      </w:r>
    </w:p>
    <w:p>
      <w:r>
        <w:t xml:space="preserve">acaba de recibir un correo electrónico personal de Perez Hilton</w:t>
      </w:r>
    </w:p>
    <w:p>
      <w:r>
        <w:t xml:space="preserve">Mañana daré una conferencia como invitado en PES Mandya sobre OpenGL</w:t>
      </w:r>
    </w:p>
    <w:p>
      <w:r>
        <w:t xml:space="preserve">@xxmcr_ladyxx ¡solo temo por ti! ¡eres tan joven! @chemicalbullets estoy bien ¿qué haces?</w:t>
      </w:r>
    </w:p>
    <w:p>
      <w:r>
        <w:t xml:space="preserve">Es oficialmente el día de las madres!! ¡¡Feliz día de las madres!!</w:t>
      </w:r>
    </w:p>
    <w:p>
      <w:r>
        <w:t xml:space="preserve">@bigben91190 aunque es divertido</w:t>
      </w:r>
    </w:p>
    <w:p>
      <w:r>
        <w:t xml:space="preserve">@BackpackingDad ¡Whooo Baby! Buena suerte</w:t>
      </w:r>
    </w:p>
    <w:p>
      <w:r>
        <w:t xml:space="preserve">está cantando bajo la lluvia. Tápense los oídos, gente</w:t>
      </w:r>
    </w:p>
    <w:p>
      <w:r>
        <w:t xml:space="preserve">@KManCOBHC Tú, el resto del equipo y COB se esforzaron al máximo para hacer grandes shows y los fans lo aprecian. Dile a Alexi que se recupere pronto MH.</w:t>
      </w:r>
    </w:p>
    <w:p>
      <w:r>
        <w:t xml:space="preserve">SNL después de la fiesta</w:t>
      </w:r>
    </w:p>
    <w:p>
      <w:r>
        <w:t xml:space="preserve">Acabo de ver Star Trek... una palabra: ¡¡¡Bombástico!!! Vayan a verla si aún no lo han hecho. P.D. ¡¡¡Me encanta Jon Cho!!! Haha</w:t>
      </w:r>
    </w:p>
    <w:p>
      <w:r>
        <w:t xml:space="preserve">@rgambarini A los instrumentistas les gusta hacer pasar malos ratos a los cantantes. Pero el trabajo del vocalista es el más duro cuando está enfermo.</w:t>
      </w:r>
    </w:p>
    <w:p>
      <w:r>
        <w:t xml:space="preserve">está aburrido Riah se quedó dormido y ahora no tengo nada que hacer tal vez voy a ir a la cama buenas noches</w:t>
      </w:r>
    </w:p>
    <w:p>
      <w:r>
        <w:t xml:space="preserve">No estoy muy seguro de lo que es o es el as de los pasteles. Dios, estoy cansado. Me encantó la guerra de novias. Una noche divertida.</w:t>
      </w:r>
    </w:p>
    <w:p>
      <w:r>
        <w:t xml:space="preserve">¡Feliz día de la madre!</w:t>
      </w:r>
    </w:p>
    <w:p>
      <w:r>
        <w:t xml:space="preserve">Emocionado por el enfest yaaaay</w:t>
      </w:r>
    </w:p>
    <w:p>
      <w:r>
        <w:t xml:space="preserve">@jmascia yay i found u!! i had a great time tonight!</w:t>
      </w:r>
    </w:p>
    <w:p>
      <w:r>
        <w:t xml:space="preserve">@Bella_in_Forks ::estática:: ¡Lo sé! Apenas he visto a nadie desde que llegué ayer a París.  Sólo he estado caminando por ahí ::static::</w:t>
      </w:r>
    </w:p>
    <w:p>
      <w:r>
        <w:t xml:space="preserve">@heidiheartshugs eso es genial. Bueno si necesitas más ayuda con respecto a eso, Google es tu amigo. Hay mucha información al respecto.</w:t>
      </w:r>
    </w:p>
    <w:p>
      <w:r>
        <w:t xml:space="preserve">@lakersnation una revancha celtics-lakers suena mejor ¿no crees? lol</w:t>
      </w:r>
    </w:p>
    <w:p>
      <w:r>
        <w:t xml:space="preserve">@bloggingroach: re "pot meet kettle" no estoy tan seguro de esa ecuación.</w:t>
      </w:r>
    </w:p>
    <w:p>
      <w:r>
        <w:t xml:space="preserve">http://twitpic.com/4wl05 - Me encanta esta foto, odio a este chico. Pero bueno, me está mirando...lol</w:t>
      </w:r>
    </w:p>
    <w:p>
      <w:r>
        <w:t xml:space="preserve">- Dios, me he levantado temprano. Hayley sigue durmiendo pero hoy es día de fiesta así que estoy preparando cosas. x</w:t>
      </w:r>
    </w:p>
    <w:p>
      <w:r>
        <w:t xml:space="preserve">@beach_girl3 awww su día b?!?!?! Ahhhh haz una fiesta!!! lol e invítame</w:t>
      </w:r>
    </w:p>
    <w:p>
      <w:r>
        <w:t xml:space="preserve">En la costa. Demasiada gente aquí que conozco. ¡Te quiero Nicci!</w:t>
      </w:r>
    </w:p>
    <w:p>
      <w:r>
        <w:t xml:space="preserve">@souljaboytellem di Hola Nikki por favoreeeee...lol.   (Soulja Boy Tell 'Em LIVE live &gt; http://ustre.am/2UhS)</w:t>
      </w:r>
    </w:p>
    <w:p>
      <w:r>
        <w:t xml:space="preserve">mis piernas están blandas viendo una movida con mi mamámm corto día @ workk</w:t>
      </w:r>
    </w:p>
    <w:p>
      <w:r>
        <w:t xml:space="preserve">Me voy a la cama. La cabeza no deja de darme dolor. ahgg.. Que esta sinusitis, alergia o lo que sea se acabe mañana! Sogni D'oro</w:t>
      </w:r>
    </w:p>
    <w:p>
      <w:r>
        <w:t xml:space="preserve">@alexnobert una cosa es suficiente para mí. ¡la amistad retenida!</w:t>
      </w:r>
    </w:p>
    <w:p>
      <w:r>
        <w:t xml:space="preserve">@joshcough También tiene un tratamiento denso de CPS y el diseño del intérprete basado en la continuación, que no está allí en SICP. Es bueno tener ambos</w:t>
      </w:r>
    </w:p>
    <w:p>
      <w:r>
        <w:t xml:space="preserve">@jeanninesioco sip</w:t>
      </w:r>
    </w:p>
    <w:p>
      <w:r>
        <w:t xml:space="preserve">@jennafurbee esa es definitivamente una forma más fácil de decirlo, sí</w:t>
      </w:r>
    </w:p>
    <w:p>
      <w:r>
        <w:t xml:space="preserve">ni idea de lo que estoy haciendo</w:t>
      </w:r>
    </w:p>
    <w:p>
      <w:r>
        <w:t xml:space="preserve">dice que mi nuevo diseño es tan lindo x) ver los cuties ? hahahah http://plurk.com/p/suqp6</w:t>
      </w:r>
    </w:p>
    <w:p>
      <w:r>
        <w:t xml:space="preserve">pensaba que Yes Man era bueno tenía una explosión con viejos amigos esta noche y escuchó algo de buena música</w:t>
      </w:r>
    </w:p>
    <w:p>
      <w:r>
        <w:t xml:space="preserve">el día después de .... No estoy enferma, pero sí un poco cansada... he bebido demasiado, pero me he divertido.</w:t>
      </w:r>
    </w:p>
    <w:p>
      <w:r>
        <w:t xml:space="preserve">@JaiAsh en cualquier momento eso es lo que estoy aquí para *giggles*</w:t>
      </w:r>
    </w:p>
    <w:p>
      <w:r>
        <w:t xml:space="preserve">@Jorge924 pues te espero para cenar lol.  ¿Gominolas de postre? que tengas una buena noche $teph&lt;3</w:t>
      </w:r>
    </w:p>
    <w:p>
      <w:r>
        <w:t xml:space="preserve">@vautrin creo que al final, recordar la poesía y el sentimiento que hay detrás de algo es mucho más importante que el nombre.</w:t>
      </w:r>
    </w:p>
    <w:p>
      <w:r>
        <w:t xml:space="preserve">Feliz Día de la Madre! -- http://bit.ly/LRSnG Mother Lover - J-Tim &amp; Andy Samberg video, hilarante</w:t>
      </w:r>
    </w:p>
    <w:p>
      <w:r>
        <w:t xml:space="preserve">@skooter88 yo tampoco al principio...pero tienes que pasar por algo primero para llegar allí lmao...casi quemo mi casa y eso me puso str8</w:t>
      </w:r>
    </w:p>
    <w:p>
      <w:r>
        <w:t xml:space="preserve">@ricebunny http://twitpic.com/2xjoc - puedes pintarme</w:t>
      </w:r>
    </w:p>
    <w:p>
      <w:r>
        <w:t xml:space="preserve">Por fin he limpiado mi dormitorio. Puedo ver la alfombra de nuevo ¡Hurra!</w:t>
      </w:r>
    </w:p>
    <w:p>
      <w:r>
        <w:t xml:space="preserve">@philalcorn ¡No me ofendo!  Sólo uno de mis muchos puntos de vista controvertidos, supongo!</w:t>
      </w:r>
    </w:p>
    <w:p>
      <w:r>
        <w:t xml:space="preserve">Me voy a la cama, buenas noches a todos</w:t>
      </w:r>
    </w:p>
    <w:p>
      <w:r>
        <w:t xml:space="preserve">@heyystephieee AGAIN AGAIN.</w:t>
      </w:r>
    </w:p>
    <w:p>
      <w:r>
        <w:t xml:space="preserve">La ducha está tomada. Está en la habitación justo al lado de la cama. El día de ayer nos duchamos en el balcón, con vistas al mar, que era un poco más agradable.</w:t>
      </w:r>
    </w:p>
    <w:p>
      <w:r>
        <w:t xml:space="preserve">De camino a casa... hoy ha sido MUY divertido... en serio un gran día... quiero a mi familia</w:t>
      </w:r>
    </w:p>
    <w:p>
      <w:r>
        <w:t xml:space="preserve">Ya estamos en casa</w:t>
      </w:r>
    </w:p>
    <w:p>
      <w:r>
        <w:t xml:space="preserve">me voy a dormir ahora. buenas noches. no dejes que las chinches te piquen. jaja.</w:t>
      </w:r>
    </w:p>
    <w:p>
      <w:r>
        <w:t xml:space="preserve">@BBismyBB aww...eres un blandengue...te imagino hecho un lío de lágrimas en tu propia boda...no podrás ni hablar</w:t>
      </w:r>
    </w:p>
    <w:p>
      <w:r>
        <w:t xml:space="preserve">pasando el rato con las ahijadas</w:t>
      </w:r>
    </w:p>
    <w:p>
      <w:r>
        <w:t xml:space="preserve">Hermoso día...bajen los twitters digan a TODAS las madres Feliz Día de las Madres</w:t>
      </w:r>
    </w:p>
    <w:p>
      <w:r>
        <w:t xml:space="preserve">@TheBeast32 oh ok cool, me encanta el rápido y el furioso no puede esperar a ver el nuevo</w:t>
      </w:r>
    </w:p>
    <w:p>
      <w:r>
        <w:t xml:space="preserve">Solo estoy sentado aquí esperando que mi café esté completo en la ciudad de la granja antes de ir a la cama</w:t>
      </w:r>
    </w:p>
    <w:p>
      <w:r>
        <w:t xml:space="preserve">Estudiar como un loco con la esperanza de aprobar todos mis exámenes!!!!!</w:t>
      </w:r>
    </w:p>
    <w:p>
      <w:r>
        <w:t xml:space="preserve">@faeriegal713 Sip, terminado, repleto de errores ortográficos y gramaticales, pero mañana lo limpio y lo subo jeje</w:t>
      </w:r>
    </w:p>
    <w:p>
      <w:r>
        <w:t xml:space="preserve">@shadowsinstone Y estoy escuchando.</w:t>
      </w:r>
    </w:p>
    <w:p>
      <w:r>
        <w:t xml:space="preserve">#web20 -- una buena metáfora en el proceso democrático: La verdad está mejor servida, no por la transparencia -- sino por la opacidad del 'Voto' privado</w:t>
      </w:r>
    </w:p>
    <w:p>
      <w:r>
        <w:t xml:space="preserve">@whitsundays ¡Me encantan tus tweets! Siga viniendo</w:t>
      </w:r>
    </w:p>
    <w:p>
      <w:r>
        <w:t xml:space="preserve">@divinediva1 Fiesta en la casa de Norwood haaaaaa... Yaaaaaaay (sonrisas)</w:t>
      </w:r>
    </w:p>
    <w:p>
      <w:r>
        <w:t xml:space="preserve">@butterflykate Mierda, he dicho la palabra "V" ....</w:t>
      </w:r>
    </w:p>
    <w:p>
      <w:r>
        <w:t xml:space="preserve">feliz día de la madre a todas vuestras madres!</w:t>
      </w:r>
    </w:p>
    <w:p>
      <w:r>
        <w:t xml:space="preserve">@poopiesanchez en clearwater</w:t>
      </w:r>
    </w:p>
    <w:p>
      <w:r>
        <w:t xml:space="preserve">viendo a men n blk 2, deseando a todas las madres un feliz día de la madre</w:t>
      </w:r>
    </w:p>
    <w:p>
      <w:r>
        <w:t xml:space="preserve">No puedo creer que mi hermano pequeño esté casado...</w:t>
      </w:r>
    </w:p>
    <w:p>
      <w:r>
        <w:t xml:space="preserve">¿Gané? Ahora debes llamar</w:t>
      </w:r>
    </w:p>
    <w:p>
      <w:r>
        <w:t xml:space="preserve">@DaveStyles Haahaha omg .. amigo leí eso y casi se ahogó .. jaja gracias</w:t>
      </w:r>
    </w:p>
    <w:p>
      <w:r>
        <w:t xml:space="preserve">Bueno amigos acabamos de llegar y ha sido un largo día, espero que todo vaya bien y que todos sean felices. Todo nuestro amor Night nite</w:t>
      </w:r>
    </w:p>
    <w:p>
      <w:r>
        <w:t xml:space="preserve">Pronto iré a Newtown. (Y)</w:t>
      </w:r>
    </w:p>
    <w:p>
      <w:r>
        <w:t xml:space="preserve">acaba de terminar la cena - era delicioso</w:t>
      </w:r>
    </w:p>
    <w:p>
      <w:r>
        <w:t xml:space="preserve">Oh, cómo me gusta enviar mensajes de texto a mis amigos borrachos jajaja</w:t>
      </w:r>
    </w:p>
    <w:p>
      <w:r>
        <w:t xml:space="preserve">@McCainBlogette Bastante seguro de que es usted un héroe... Usted me hace vibrar, Sra. McCain.</w:t>
      </w:r>
    </w:p>
    <w:p>
      <w:r>
        <w:t xml:space="preserve">Paseos en limusina por la ciudad para cenar, cruceros por el puerto, maquillajes y masajes de pies y espalda *sí* ... espero que los chicos puedan conseguir algo de eso</w:t>
      </w:r>
    </w:p>
    <w:p>
      <w:r>
        <w:t xml:space="preserve">butterfly fly away- miley ray , oh &amp; happy mothers day &lt;3 love u mami.</w:t>
      </w:r>
    </w:p>
    <w:p>
      <w:r>
        <w:t xml:space="preserve">Chillin .. Subiendo los videos que tomé en [MySpace].  El Showw fue Awesomme!</w:t>
      </w:r>
    </w:p>
    <w:p>
      <w:r>
        <w:t xml:space="preserve">Mi industrial es repierced, y yo hice un pequeño amigo lindo</w:t>
      </w:r>
    </w:p>
    <w:p>
      <w:r>
        <w:t xml:space="preserve">Estoy enamorada de un chico de mi trabajo, se llama tyler y sus ojos son azules y muy hipnotizantes y es demasiado genial. Nite</w:t>
      </w:r>
    </w:p>
    <w:p>
      <w:r>
        <w:t xml:space="preserve">jajaja yay emily i m cool @emilystack</w:t>
      </w:r>
    </w:p>
    <w:p>
      <w:r>
        <w:t xml:space="preserve">Esta melodía me parece muy sexy. Suave... que tengas un buen día ? http://blip.fm/~5yzb6</w:t>
      </w:r>
    </w:p>
    <w:p>
      <w:r>
        <w:t xml:space="preserve">Concierto de VAST mañana por la noche!!!!</w:t>
      </w:r>
    </w:p>
    <w:p>
      <w:r>
        <w:t xml:space="preserve">me quedo despierto para verlo</w:t>
      </w:r>
    </w:p>
    <w:p>
      <w:r>
        <w:t xml:space="preserve">@lmpotter De nada.</w:t>
      </w:r>
    </w:p>
    <w:p>
      <w:r>
        <w:t xml:space="preserve">@limeice obviamente no era coz u werent allí pc fijo?</w:t>
      </w:r>
    </w:p>
    <w:p>
      <w:r>
        <w:t xml:space="preserve">sweet spice girls cantan con buenos amigos</w:t>
      </w:r>
    </w:p>
    <w:p>
      <w:r>
        <w:t xml:space="preserve">@zanelle de nada</w:t>
      </w:r>
    </w:p>
    <w:p>
      <w:r>
        <w:t xml:space="preserve">@David_Kaufer No se puede discutir con ellos, ya que en realidad tienen cero cosas de las que quejarse así que se inventan cosas</w:t>
      </w:r>
    </w:p>
    <w:p>
      <w:r>
        <w:t xml:space="preserve">¡Buenas noches, gente!</w:t>
      </w:r>
    </w:p>
    <w:p>
      <w:r>
        <w:t xml:space="preserve">Intento dormir pero no puedo llamar a Tisha</w:t>
      </w:r>
    </w:p>
    <w:p>
      <w:r>
        <w:t xml:space="preserve">@brabakr @Elikapeka @BeachMomOf2 Oh Duh....Ahora lo veo .....gracias....</w:t>
      </w:r>
    </w:p>
    <w:p>
      <w:r>
        <w:t xml:space="preserve">Fui a dar un paseo a tortilla flats esta mañana con @wookiesgirl, un poco de calor, pero un buen paseo sin embargo</w:t>
      </w:r>
    </w:p>
    <w:p>
      <w:r>
        <w:t xml:space="preserve">es un dormilón. estoy deseando que llegue mañana. me encanta su familia.</w:t>
      </w:r>
    </w:p>
    <w:p>
      <w:r>
        <w:t xml:space="preserve">@SarrahRae HAHAH sabes que te encantó la película de Hannah Montana fue impresionante</w:t>
      </w:r>
    </w:p>
    <w:p>
      <w:r>
        <w:t xml:space="preserve">está muy de acuerdo con Jason sobre Wolverine, pero no sobre Hugh Jackman.  Lo siento. No hay niños para este ratón.</w:t>
      </w:r>
    </w:p>
    <w:p>
      <w:r>
        <w:t xml:space="preserve">Feliz Día de la Madre Mamá! Te quiero!</w:t>
      </w:r>
    </w:p>
    <w:p>
      <w:r>
        <w:t xml:space="preserve">@wonderdra ¡¡SERÁ MÍO!! SERÁ... ¡¡¡MÍO!!! *Levantar las cejas*</w:t>
      </w:r>
    </w:p>
    <w:p>
      <w:r>
        <w:t xml:space="preserve">@peteypinata como nativo de nj, te lo agradezco</w:t>
      </w:r>
    </w:p>
    <w:p>
      <w:r>
        <w:t xml:space="preserve">@mattcutts - Prueba este @deltaairlines</w:t>
      </w:r>
    </w:p>
    <w:p>
      <w:r>
        <w:t xml:space="preserve">@kristenstewart9 WOW, no puedo creer que hayas alcanzado el límite de amigos en Facebook. Loco!!</w:t>
      </w:r>
    </w:p>
    <w:p>
      <w:r>
        <w:t xml:space="preserve">Twitter es útil porque recuerda a la gente lo que se olvidó de preguntarme en un día determinado. También es excelente para inspirarse</w:t>
      </w:r>
    </w:p>
    <w:p>
      <w:r>
        <w:t xml:space="preserve">@gregxgore Hazle algo. Comprar algo es demasiado impersonal. Es tu madre.</w:t>
      </w:r>
    </w:p>
    <w:p>
      <w:r>
        <w:t xml:space="preserve">Sólo quería decir que la positividad me hace bien. ¡Cambia! No te arrepentirás... Seguro...</w:t>
      </w:r>
    </w:p>
    <w:p>
      <w:r>
        <w:t xml:space="preserve">@peebilicious y @emnguyens: ¡Aww, gracias!  Os quiero chicas&lt;333333</w:t>
      </w:r>
    </w:p>
    <w:p>
      <w:r>
        <w:t xml:space="preserve">café helado y helado de vainilla UBER SICK MIX</w:t>
      </w:r>
    </w:p>
    <w:p>
      <w:r>
        <w:t xml:space="preserve">Feliz día de la madre mami y abuela jaja ily</w:t>
      </w:r>
    </w:p>
    <w:p>
      <w:r>
        <w:t xml:space="preserve">Hecho en Disneylandia, el niño está noqueado, pasó por el bar del hotel y se tomó un Grey Goose &amp; Tonic al subir... paz</w:t>
      </w:r>
    </w:p>
    <w:p>
      <w:r>
        <w:t xml:space="preserve">dice Feliz Día de la Madre! http://plurk.com/p/suqsg</w:t>
      </w:r>
    </w:p>
    <w:p>
      <w:r>
        <w:t xml:space="preserve">@DawnRichard hermosa dentro y fuera de los niños como usted y que.. ILY guyz desearía haberte conocido mientras estás aquí en houston...</w:t>
      </w:r>
    </w:p>
    <w:p>
      <w:r>
        <w:t xml:space="preserve">feliz día de la madre a todas las madres de ahí fuera. espero no unirme nunca a esa multitud</w:t>
      </w:r>
    </w:p>
    <w:p>
      <w:r>
        <w:t xml:space="preserve">estoy cansado pero estoy de buen humor</w:t>
      </w:r>
    </w:p>
    <w:p>
      <w:r>
        <w:t xml:space="preserve">¿conversación con Larry y luego con Cage?</w:t>
      </w:r>
    </w:p>
    <w:p>
      <w:r>
        <w:t xml:space="preserve">La Radio de Emergencia para el iPhone es impresionante, escuchando el escáner en directo del Sheriff del Condado de Johnson</w:t>
      </w:r>
    </w:p>
    <w:p>
      <w:r>
        <w:t xml:space="preserve">Me voy a la cama... Por fin. ¡Tengo mucho sueño! *¡Feliz día de la madre!*</w:t>
      </w:r>
    </w:p>
    <w:p>
      <w:r>
        <w:t xml:space="preserve">@dorzki tienes razón *sentir</w:t>
      </w:r>
    </w:p>
    <w:p>
      <w:r>
        <w:t xml:space="preserve">@SECURITYJ ¡No hay problema! Espero tu próximo tuit.</w:t>
      </w:r>
    </w:p>
    <w:p>
      <w:r>
        <w:t xml:space="preserve">@darkgracie bonita canción, ¿de dónde viene?</w:t>
      </w:r>
    </w:p>
    <w:p>
      <w:r>
        <w:t xml:space="preserve">Acabo de recibir una tarjeta del día de la madre de mi encantadora hija deseándome un feliz día de la madre http://tr.im/kWK9</w:t>
      </w:r>
    </w:p>
    <w:p>
      <w:r>
        <w:t xml:space="preserve">@helloheartbreak Gracias bb.</w:t>
      </w:r>
    </w:p>
    <w:p>
      <w:r>
        <w:t xml:space="preserve">Feliz Día de la Madre.</w:t>
      </w:r>
    </w:p>
    <w:p>
      <w:r>
        <w:t xml:space="preserve">wow acabo de tener una conversación de dos horas con alguien en omegle. fue increíble</w:t>
      </w:r>
    </w:p>
    <w:p>
      <w:r>
        <w:t xml:space="preserve">@rogergzz es imposible no amar starbucks</w:t>
      </w:r>
    </w:p>
    <w:p>
      <w:r>
        <w:t xml:space="preserve">@shaktijs http://twitpic.com/4wkym - Se ve delicioso... ¿Puedo tener pequeños pasteles por favor?</w:t>
      </w:r>
    </w:p>
    <w:p>
      <w:r>
        <w:t xml:space="preserve">primera vez</w:t>
      </w:r>
    </w:p>
    <w:p>
      <w:r>
        <w:t xml:space="preserve">@Meylanie ¿qué pasa con los dilfs? Oh, espera, mes equivocado....FELIZ DÍA DE LA MADRE</w:t>
      </w:r>
    </w:p>
    <w:p>
      <w:r>
        <w:t xml:space="preserve">Tuve un día fantástico en la playa. Gracias amigos xoxo.</w:t>
      </w:r>
    </w:p>
    <w:p>
      <w:r>
        <w:t xml:space="preserve">Volviendo a casa. Espero que alguno de ustedes haya visto la obra.</w:t>
      </w:r>
    </w:p>
    <w:p>
      <w:r>
        <w:t xml:space="preserve">@ericludzenski GILF = abuela.</w:t>
      </w:r>
    </w:p>
    <w:p>
      <w:r>
        <w:t xml:space="preserve">Feliz día de la madre a todas las mamás</w:t>
      </w:r>
    </w:p>
    <w:p>
      <w:r>
        <w:t xml:space="preserve">Sí, el hombre era bueno</w:t>
      </w:r>
    </w:p>
    <w:p>
      <w:r>
        <w:t xml:space="preserve">@arcadecore ya quisieras</w:t>
      </w:r>
    </w:p>
    <w:p>
      <w:r>
        <w:t xml:space="preserve">Feliz Día de la Madre a todas las mamás</w:t>
      </w:r>
    </w:p>
    <w:p>
      <w:r>
        <w:t xml:space="preserve">@whoaaitskristi OMG ESO ES INCREÍBLE. es la primera vez que no lo veo el día que sale. Demi se está apoderando de mi día. jaja</w:t>
      </w:r>
    </w:p>
    <w:p>
      <w:r>
        <w:t xml:space="preserve">Feliz Día de la Madre! ..ok..en serio..buenas noches</w:t>
      </w:r>
    </w:p>
    <w:p>
      <w:r>
        <w:t xml:space="preserve">no puedo dormir estoy SUPER DUPER DUPER emocionado por la PARIS. la ciudad del amor.</w:t>
      </w:r>
    </w:p>
    <w:p>
      <w:r>
        <w:t xml:space="preserve">@FeFa1 ¡Hola chica! espero que ya estés en tu tercer sueño. tu pastel se ve maravilloso, tu mami lo hará &lt;3</w:t>
      </w:r>
    </w:p>
    <w:p>
      <w:r>
        <w:t xml:space="preserve">Buenos días y feliz día de la madre a todas esas encantadoras mamás del otro lado del charco</w:t>
      </w:r>
    </w:p>
    <w:p>
      <w:r>
        <w:t xml:space="preserve">@citycynic ¡Me parece bien! Se acabaron las órdenes de limpieza de los cínicos. Jaja. Buenas noches. Mañana hablamos.</w:t>
      </w:r>
    </w:p>
    <w:p>
      <w:r>
        <w:t xml:space="preserve">@nkotbworshiper yo también... va a mi teléfono así que toda la noche a veces mi teléfono está explotando... ¡tan agradable para despertar!</w:t>
      </w:r>
    </w:p>
    <w:p>
      <w:r>
        <w:t xml:space="preserve">@JonathanRKnight Aww gracias jon eso es muy considerado...tu sabes como hacer que las damas se sientan especiales</w:t>
      </w:r>
    </w:p>
    <w:p>
      <w:r>
        <w:t xml:space="preserve">aceptando solicitudes para nkkairplay</w:t>
      </w:r>
    </w:p>
    <w:p>
      <w:r>
        <w:t xml:space="preserve">@NathanFillion ¿De dónde sacas todos esos maravillosos juguetes?</w:t>
      </w:r>
    </w:p>
    <w:p>
      <w:r>
        <w:t xml:space="preserve">@vautrin tis' cool... ¡todavía mantengo mi anterior proclama! Es que soy así de tozuda! #rebellioustwithwhnowsacoolcatcook lol</w:t>
      </w:r>
    </w:p>
    <w:p>
      <w:r>
        <w:t xml:space="preserve">Descanso para hacer la maleta. Mirando la oficina Pam: "Me acababa de despertar. No me veía linda. Así supe que lo decía en serio".</w:t>
      </w:r>
    </w:p>
    <w:p>
      <w:r>
        <w:t xml:space="preserve">@nettagyrl Gracias, es demasiado bueno para la televisión, así de simple.  #dollhouse</w:t>
      </w:r>
    </w:p>
    <w:p>
      <w:r>
        <w:t xml:space="preserve">@saraeatscake me hizo querer taco bell, ¡maldita sea sara! oh bueno ahora voy a ir a cambiarme en mis pijamas ahora.</w:t>
      </w:r>
    </w:p>
    <w:p>
      <w:r>
        <w:t xml:space="preserve">@NicciSnail ¡Seguro que escribiré sobre ello! Espero tu artículo sobre RE5 (si es que escribes sobre él) Debe ser divertido.</w:t>
      </w:r>
    </w:p>
    <w:p>
      <w:r>
        <w:t xml:space="preserve">está a punto de ir a comprarle a su madre un regalo del día de la madre</w:t>
      </w:r>
    </w:p>
    <w:p>
      <w:r>
        <w:t xml:space="preserve">@xXJess017Xx eso es genial nena!! felicitaciones!!</w:t>
      </w:r>
    </w:p>
    <w:p>
      <w:r>
        <w:t xml:space="preserve">Una vez que @AmazingSha no ha visto todavía! Y ELLA ES TAN CONDENADAMENTE GENIAL, LO PUBLICARÉ SÓLO PARA ELLA http://bbltwt.com/0mqko</w:t>
      </w:r>
    </w:p>
    <w:p>
      <w:r>
        <w:t xml:space="preserve">Amo a mi Maitu. Y ella me ama a mí. ¡Feliz día de las madres mamá!</w:t>
      </w:r>
    </w:p>
    <w:p>
      <w:r>
        <w:t xml:space="preserve">akissforjersey es increíble&lt;3 taaaan relajante.</w:t>
      </w:r>
    </w:p>
    <w:p>
      <w:r>
        <w:t xml:space="preserve">@Noa_Adamsky ¡Buenos días a ti y gracias por seguirme! Saludos!!!</w:t>
      </w:r>
    </w:p>
    <w:p>
      <w:r>
        <w:t xml:space="preserve">@rochelline http://twitpic.com/4wl5b - es simplemente adorable</w:t>
      </w:r>
    </w:p>
    <w:p>
      <w:r>
        <w:t xml:space="preserve">@sentimentalizzy ¡Sabes que lo hacemos!</w:t>
      </w:r>
    </w:p>
    <w:p>
      <w:r>
        <w:t xml:space="preserve">11:11 He pedido un deseo</w:t>
      </w:r>
    </w:p>
    <w:p>
      <w:r>
        <w:t xml:space="preserve">Me voy a la cama... ¡que tengáis un buen día de la madre!</w:t>
      </w:r>
    </w:p>
    <w:p>
      <w:r>
        <w:t xml:space="preserve">@JennLovesM5 @TDLQ awwwww soy tan friki de la ciencia ficción y StarWars es los DIEZ MANDAMIENTOS para nosotros los frikis!!!</w:t>
      </w:r>
    </w:p>
    <w:p>
      <w:r>
        <w:t xml:space="preserve">@justjr ¡Sonrojado, sonrojado y otra vez sonrojado!</w:t>
      </w:r>
    </w:p>
    <w:p>
      <w:r>
        <w:t xml:space="preserve">Se siente bien ahora mismo</w:t>
      </w:r>
    </w:p>
    <w:p>
      <w:r>
        <w:t xml:space="preserve">@cawineblog todo cuenta ¿qué estás bebiendo?</w:t>
      </w:r>
    </w:p>
    <w:p>
      <w:r>
        <w:t xml:space="preserve">Christian no tiene Twitter... Pero tiene un móvil Hahah... Estoy aburrido.</w:t>
      </w:r>
    </w:p>
    <w:p>
      <w:r>
        <w:t xml:space="preserve">Sacó la salchicha del desayuno para el Día de la Madre. Esperemos que el bebé duerma</w:t>
      </w:r>
    </w:p>
    <w:p>
      <w:r>
        <w:t xml:space="preserve">feliz día de la madre...</w:t>
      </w:r>
    </w:p>
    <w:p>
      <w:r>
        <w:t xml:space="preserve">Su 11:11</w:t>
      </w:r>
    </w:p>
    <w:p>
      <w:r>
        <w:t xml:space="preserve">Acabo de llegar a casa, me encantan los batidos de estacas y batidos</w:t>
      </w:r>
    </w:p>
    <w:p>
      <w:r>
        <w:t xml:space="preserve">@amberchase ~ ¡Hemos votado! Tienes 760 ahora.</w:t>
      </w:r>
    </w:p>
    <w:p>
      <w:r>
        <w:t xml:space="preserve">Los buenos días con buenos amigos hacen que no me arrepienta de vivir</w:t>
      </w:r>
    </w:p>
    <w:p>
      <w:r>
        <w:t xml:space="preserve">Día de compras... dirigiéndose al centro de Chidlom y Siam</w:t>
      </w:r>
    </w:p>
    <w:p>
      <w:r>
        <w:t xml:space="preserve">libertad</w:t>
      </w:r>
    </w:p>
    <w:p>
      <w:r>
        <w:t xml:space="preserve">@mikexjeezxx Creo que he escuchado esa canción. Mañana la escucharé.</w:t>
      </w:r>
    </w:p>
    <w:p>
      <w:r>
        <w:t xml:space="preserve">@Berenjena006 ¡Aún me queda mucha comida por aquí! Gracias por pasarte, estoy deseando ver cómo han salido las fotos</w:t>
      </w:r>
    </w:p>
    <w:p>
      <w:r>
        <w:t xml:space="preserve">@FanInfo ¡Por supuesto! Sólo hay que tener un buen respaldo para Romo para diciembre.</w:t>
      </w:r>
    </w:p>
    <w:p>
      <w:r>
        <w:t xml:space="preserve">feliz día de la madre a todas las mamás!</w:t>
      </w:r>
    </w:p>
    <w:p>
      <w:r>
        <w:t xml:space="preserve">@kevinpollak ¡Te perdonamos y te hemos echado de menos!</w:t>
      </w:r>
    </w:p>
    <w:p>
      <w:r>
        <w:t xml:space="preserve">@jenstier ¡Ooooh, es muy bonito Jen! Seguro que le va a encantar!</w:t>
      </w:r>
    </w:p>
    <w:p>
      <w:r>
        <w:t xml:space="preserve">@yaeljk K lo comprobará...</w:t>
      </w:r>
    </w:p>
    <w:p>
      <w:r>
        <w:t xml:space="preserve">Viendo jackass la película http://twitpic.com/4wlgi</w:t>
      </w:r>
    </w:p>
    <w:p>
      <w:r>
        <w:t xml:space="preserve">Mamá, donde quiera que estés; Feliz Día de la Madre</w:t>
      </w:r>
    </w:p>
    <w:p>
      <w:r>
        <w:t xml:space="preserve">¡MALDITO SEA ESE RUIDO!</w:t>
      </w:r>
    </w:p>
    <w:p>
      <w:r>
        <w:t xml:space="preserve">@_Freya Buenas noches</w:t>
      </w:r>
    </w:p>
    <w:p>
      <w:r>
        <w:t xml:space="preserve">He visto Adaptación, Interiores y Las mujeres (1939). En general, una buena noche de cine. Desayuno con papá y kelley por la mañana</w:t>
      </w:r>
    </w:p>
    <w:p>
      <w:r>
        <w:t xml:space="preserve">@kixsal El Star Trek en IMAX no era en 3D, pero era enorme en la pantalla.  Aun así merece la pena verla.</w:t>
      </w:r>
    </w:p>
    <w:p>
      <w:r>
        <w:t xml:space="preserve">11:11 pm Alineación universal perfecta. &lt;33</w:t>
      </w:r>
    </w:p>
    <w:p>
      <w:r>
        <w:t xml:space="preserve">Usted es el partidario, depende totalmente de usted</w:t>
      </w:r>
    </w:p>
    <w:p>
      <w:r>
        <w:t xml:space="preserve">Eso fue una mierda.</w:t>
      </w:r>
    </w:p>
    <w:p>
      <w:r>
        <w:t xml:space="preserve">Ver dibujos animados.....</w:t>
      </w:r>
    </w:p>
    <w:p>
      <w:r>
        <w:t xml:space="preserve">He terminado de defenderlo. Me voy a la cama y voy a dar a mi madre un feliz día de las madres. por lo menos voy a tratar.</w:t>
      </w:r>
    </w:p>
    <w:p>
      <w:r>
        <w:t xml:space="preserve">Pasando el fin de semana con @lacedwithvenom</w:t>
      </w:r>
    </w:p>
    <w:p>
      <w:r>
        <w:t xml:space="preserve">Acabo de entregar mi proyecto pre-final para mi clase de animación por ordenador. El final es el martes. Sólo 2 clases más o 6 semanas más.</w:t>
      </w:r>
    </w:p>
    <w:p>
      <w:r>
        <w:t xml:space="preserve">@i420TRUE GRACIAS</w:t>
      </w:r>
    </w:p>
    <w:p>
      <w:r>
        <w:t xml:space="preserve">@phaoloo Muchas gracias phaoloo !!!!</w:t>
      </w:r>
    </w:p>
    <w:p>
      <w:r>
        <w:t xml:space="preserve">@MattCundill ¡Ja, ja! En el teatro Somerset de Ottawa. Lo recuerdo bien. Cuanto más cambian las cosas más se mantienen igual</w:t>
      </w:r>
    </w:p>
    <w:p>
      <w:r>
        <w:t xml:space="preserve">Gran hallazgo @NicciSnail http://amanita-design.net/samorost-1/</w:t>
      </w:r>
    </w:p>
    <w:p>
      <w:r>
        <w:t xml:space="preserve">Pase lo que pase SIEMPRE descubro la verdad.</w:t>
      </w:r>
    </w:p>
    <w:p>
      <w:r>
        <w:t xml:space="preserve">Borat era tan poco gay http://bit.ly/iZkab</w:t>
      </w:r>
    </w:p>
    <w:p>
      <w:r>
        <w:t xml:space="preserve">la vida es buena</w:t>
      </w:r>
    </w:p>
    <w:p>
      <w:r>
        <w:t xml:space="preserve">está apagado</w:t>
      </w:r>
    </w:p>
    <w:p>
      <w:r>
        <w:t xml:space="preserve">FELIZ DÍA DE LA MADRE A TODAS LAS MAMÁS!!!!!</w:t>
      </w:r>
    </w:p>
    <w:p>
      <w:r>
        <w:t xml:space="preserve">Tuve un día encantador con mamá Cuppy</w:t>
      </w:r>
    </w:p>
    <w:p>
      <w:r>
        <w:t xml:space="preserve">@chris_ryall ¿Qué pasa si me considero una persona de Star Trek pero no me entusiasma la nueva película?</w:t>
      </w:r>
    </w:p>
    <w:p>
      <w:r>
        <w:t xml:space="preserve">@HungryGirl Qué pena, la película es realmente muy buena.  A nosotros no nos asustó ni la gente disfrazada.</w:t>
      </w:r>
    </w:p>
    <w:p>
      <w:r>
        <w:t xml:space="preserve">@drhorrible http://twitpic.com/4w8ja - aw todos se ven adorables, pero Felicia te ves un poco demoníaca...</w:t>
      </w:r>
    </w:p>
    <w:p>
      <w:r>
        <w:t xml:space="preserve">@DavidYoumans Feliz cumpleaños, David</w:t>
      </w:r>
    </w:p>
    <w:p>
      <w:r>
        <w:t xml:space="preserve">@tiffany_celeste por fin algo de sueño en silencio</w:t>
      </w:r>
    </w:p>
    <w:p>
      <w:r>
        <w:t xml:space="preserve">@fiercemichi, me encanta tu fondo, puede que tenga que copiarlo</w:t>
      </w:r>
    </w:p>
    <w:p>
      <w:r>
        <w:t xml:space="preserve">Creo que el sol y la luna son la forma que tiene Dios de recordarnos que siempre está velando por nosotros.</w:t>
      </w:r>
    </w:p>
    <w:p>
      <w:r>
        <w:t xml:space="preserve">HOY FUE TAN DIVERTIDO!! feliz cumpleaños chrissy &lt;3</w:t>
      </w:r>
    </w:p>
    <w:p>
      <w:r>
        <w:t xml:space="preserve">@KellyContant (votos) lamentablemente no.. pero ¿ya votaste por mi bitácora?  Voy a votar por el tuyo</w:t>
      </w:r>
    </w:p>
    <w:p>
      <w:r>
        <w:t xml:space="preserve">@SJSharksfan jaja estoy de acuerdo! soy su maniquí de pruebas. solo voy y digo "haz lo que quieras" y siempre me encanta. es mágica!</w:t>
      </w:r>
    </w:p>
    <w:p>
      <w:r>
        <w:t xml:space="preserve">@brabakr ...¡Gracias Sr. Presidente! ....</w:t>
      </w:r>
    </w:p>
    <w:p>
      <w:r>
        <w:t xml:space="preserve">estoy taaaan enamorado....i creo</w:t>
      </w:r>
    </w:p>
    <w:p>
      <w:r>
        <w:t xml:space="preserve">@JordsCajunCutie Dile dónde...</w:t>
      </w:r>
    </w:p>
    <w:p>
      <w:r>
        <w:t xml:space="preserve">ES EL DÍA DE LA MADRE</w:t>
      </w:r>
    </w:p>
    <w:p>
      <w:r>
        <w:t xml:space="preserve">@mastersunshine ¡De nada, por supuesto!</w:t>
      </w:r>
    </w:p>
    <w:p>
      <w:r>
        <w:t xml:space="preserve">vamos a visitar a mis abuelos más tarde. BTW Acabo de escuchar HOOK UP de Katy Perry whew tan fresco me encanta más que la versión de k.clarkson</w:t>
      </w:r>
    </w:p>
    <w:p>
      <w:r>
        <w:t xml:space="preserve">@hanabobana mb Intentaré hacerlo cuando vuelva a bajar al final del verano! Bueno, que te diviertas con la película, yo también me voy a ver Lost</w:t>
      </w:r>
    </w:p>
    <w:p>
      <w:r>
        <w:t xml:space="preserve">¡Feliz día de la madre! Estoy muy enamorada de Alex Johnson de The Cab.</w:t>
      </w:r>
    </w:p>
    <w:p>
      <w:r>
        <w:t xml:space="preserve">¿Qué mejor manera de mimar a mamá que dejar que se relaje con una buena comida y una botella de su vino favorito? Nuestro vino era un tinto</w:t>
      </w:r>
    </w:p>
    <w:p>
      <w:r>
        <w:t xml:space="preserve">@megdia tuitea a menudo y atraerá seguidores hacia ti</w:t>
      </w:r>
    </w:p>
    <w:p>
      <w:r>
        <w:t xml:space="preserve">Día de la madre en 45 minutos, hora de la costa oeste.  Feliz Día de la Madre a todas las madres que hay.</w:t>
      </w:r>
    </w:p>
    <w:p>
      <w:r>
        <w:t xml:space="preserve">¿Quieres hablar</w:t>
      </w:r>
    </w:p>
    <w:p>
      <w:r>
        <w:t xml:space="preserve">acabo de llegar a casa. he ido a totoro cafe (por fin) por primera vez. me ha gustado! que lugar tan colorido. que ambiente tan alegre</w:t>
      </w:r>
    </w:p>
    <w:p>
      <w:r>
        <w:t xml:space="preserve">Comiendo.</w:t>
      </w:r>
    </w:p>
    <w:p>
      <w:r>
        <w:t xml:space="preserve">@linnraz casa durante 4 meses o menos. dependiendo de lo rápido que me aburra, hahs.</w:t>
      </w:r>
    </w:p>
    <w:p>
      <w:r>
        <w:t xml:space="preserve">@nowoo te das por vencido oh bueno. No es el recuento, es la matemática y la ponderación (o la falta de ella) lo que no tiene sentido.</w:t>
      </w:r>
    </w:p>
    <w:p>
      <w:r>
        <w:t xml:space="preserve">Planificando el desayuno especial de mañana que le voy a preparar a mamá, se va a poner muy contenta</w:t>
      </w:r>
    </w:p>
    <w:p>
      <w:r>
        <w:t xml:space="preserve">las piernas todavía están entumecidas por el viaje a Atlantis + la frialdad... pero fue un día increíble</w:t>
      </w:r>
    </w:p>
    <w:p>
      <w:r>
        <w:t xml:space="preserve">@dharshana en cualquier momento</w:t>
      </w:r>
    </w:p>
    <w:p>
      <w:r>
        <w:t xml:space="preserve">@PhillyD ¡Me encanta tu programa! Me he suscrito y sigo tus tweets. No puedo esperar a ver más</w:t>
      </w:r>
    </w:p>
    <w:p>
      <w:r>
        <w:t xml:space="preserve">en la mesa de tokio</w:t>
      </w:r>
    </w:p>
    <w:p>
      <w:r>
        <w:t xml:space="preserve">@lynne08 okie, gracias voy a comprobarlo</w:t>
      </w:r>
    </w:p>
    <w:p>
      <w:r>
        <w:t xml:space="preserve">...horario normal para dar a los amigos de Twitter interesados un vistazo a un tema cercano y querido por nosotros.</w:t>
      </w:r>
    </w:p>
    <w:p>
      <w:r>
        <w:t xml:space="preserve">@JaimeMcKnight YAY!!!!   Yo también tengo problemas con Mark... verás que tengo MUCHOS problemas. lmao</w:t>
      </w:r>
    </w:p>
    <w:p>
      <w:r>
        <w:t xml:space="preserve">Dos espectáculos fantásticos seguidos</w:t>
      </w:r>
    </w:p>
    <w:p>
      <w:r>
        <w:t xml:space="preserve">@notlikemedicine ¡Bien! Eso suena muy bien! Avísame cuándo y dónde.</w:t>
      </w:r>
    </w:p>
    <w:p>
      <w:r>
        <w:t xml:space="preserve">¿Kyeungbum se va a dormir? ¿Por qué tan temprano? ¡Buenas noches!</w:t>
      </w:r>
    </w:p>
    <w:p>
      <w:r>
        <w:t xml:space="preserve">@wstmjonathan genial, así que si pudieras ayudar a que eso ocurra, y asegurarte de que ocurre al menos una vez en Houston, sería genial. k? gracias.</w:t>
      </w:r>
    </w:p>
    <w:p>
      <w:r>
        <w:t xml:space="preserve">@YoScottie Por cierto, sonrío cada vez que veo tu cara sonriente en tu perfil aquí. "Grins" Damn ur lindo.</w:t>
      </w:r>
    </w:p>
    <w:p>
      <w:r>
        <w:t xml:space="preserve">Podría estar en medio de un fin de semana perfecto...</w:t>
      </w:r>
    </w:p>
    <w:p>
      <w:r>
        <w:t xml:space="preserve">Deseando a todos un Feliz Día de la Madre. xoxo</w:t>
      </w:r>
    </w:p>
    <w:p>
      <w:r>
        <w:t xml:space="preserve">Soy una madre dura. ¡He montado un columpio para Tammy yo sola hoy!  Mi marido estaría tan orgulloso de mí. :]</w:t>
      </w:r>
    </w:p>
    <w:p>
      <w:r>
        <w:t xml:space="preserve">@hellosawah DANG quiero estar en la playa a altas horas de la noche. eso es lo mejor. el sonido de las olas y la brisa!! espero que estés bien!</w:t>
      </w:r>
    </w:p>
    <w:p>
      <w:r>
        <w:t xml:space="preserve">¡¡Adiós papá!! nos vemos el martes</w:t>
      </w:r>
    </w:p>
    <w:p>
      <w:r>
        <w:t xml:space="preserve">En mi casa con las chicas esta noche</w:t>
      </w:r>
    </w:p>
    <w:p>
      <w:r>
        <w:t xml:space="preserve">@Tidus Sí, me haces querer ser mejor persona, creo que ya lo mencioné antes, lo seguiré haciendo. Sin embargo, ¡sigo siendo MALO!</w:t>
      </w:r>
    </w:p>
    <w:p>
      <w:r>
        <w:t xml:space="preserve">@Elizabeth_N - ¡¡Yo también!! Yo tampoco quiero rezumar mientras hablo!  (¿por qué tengo chistes tontos sobre limpiar las redes sociales en mi zapato? lol)</w:t>
      </w:r>
    </w:p>
    <w:p>
      <w:r>
        <w:t xml:space="preserve">escuchando MCR, viendo DVD's, chocolate jeje impresionante</w:t>
      </w:r>
    </w:p>
    <w:p>
      <w:r>
        <w:t xml:space="preserve">Feliz Día de la Madre!  Ama a tu mamá...</w:t>
      </w:r>
    </w:p>
    <w:p>
      <w:r>
        <w:t xml:space="preserve">he publicado algunas fotos de mi universidad en mi myspace www.myspace.com/katieheidie</w:t>
      </w:r>
    </w:p>
    <w:p>
      <w:r>
        <w:t xml:space="preserve">@yellowpeel Verlo me ha alegrado la tarde</w:t>
      </w:r>
    </w:p>
    <w:p>
      <w:r>
        <w:t xml:space="preserve">OMG... ESTE??? YESSSSS amo esta canción de Danny</w:t>
      </w:r>
    </w:p>
    <w:p>
      <w:r>
        <w:t xml:space="preserve">@ddlovato A mi madre le encantó la tarjeta del día de la madre de Camp Rock que le regalé. Sabía que lo haría. Feliz Día de la Madre desde Nueva Zelanda! Haha ILY lots xx</w:t>
      </w:r>
    </w:p>
    <w:p>
      <w:r>
        <w:t xml:space="preserve">@lolove y yo nos tatuamos hello kitty! ella es una bailarina y yo una mariquita</w:t>
      </w:r>
    </w:p>
    <w:p>
      <w:r>
        <w:t xml:space="preserve">@Britneyspears : For the Record sigue siendo lo más triste de ver. "Voy a ir por la vida como el niño del karate"... y yo también.</w:t>
      </w:r>
    </w:p>
    <w:p>
      <w:r>
        <w:t xml:space="preserve">@akarra si no fueras "quisquillosa" (=precisa) no me parecería tan interesante hablar contigo</w:t>
      </w:r>
    </w:p>
    <w:p>
      <w:r>
        <w:t xml:space="preserve">@stevepizzati Ve a Campos en Missendon Road en Newtown. Pregunta por Ben. Y descubre lo bueno que puede ser el café</w:t>
      </w:r>
    </w:p>
    <w:p>
      <w:r>
        <w:t xml:space="preserve">@justlikeanovel Si lo sigues intentando, acertarás a la última.</w:t>
      </w:r>
    </w:p>
    <w:p>
      <w:r>
        <w:t xml:space="preserve">Tweet semi-intoxicado</w:t>
      </w:r>
    </w:p>
    <w:p>
      <w:r>
        <w:t xml:space="preserve">@Smoo409 ¡Oh, Dios mío, me encantó!</w:t>
      </w:r>
    </w:p>
    <w:p>
      <w:r>
        <w:t xml:space="preserve">@xjam13x LOL. Vaya. Eso es bueno.  Jaja todavía no puedo creer que sea el día de la madre.</w:t>
      </w:r>
    </w:p>
    <w:p>
      <w:r>
        <w:t xml:space="preserve">Maldita sea estos nig*s es todo en mí, pero no van a conseguir esto ... "No sin un cheque!" LMFAO</w:t>
      </w:r>
    </w:p>
    <w:p>
      <w:r>
        <w:t xml:space="preserve">@contrarygirl ¡Hoooray!  Ya estoy enganchada</w:t>
      </w:r>
    </w:p>
    <w:p>
      <w:r>
        <w:t xml:space="preserve">casa! la escala de días del uno al diez es un 8 maldita sea me siento viejo comparado con él, jaja tan lindo.</w:t>
      </w:r>
    </w:p>
    <w:p>
      <w:r>
        <w:t xml:space="preserve">@jovenatheart ¡Genial!</w:t>
      </w:r>
    </w:p>
    <w:p>
      <w:r>
        <w:t xml:space="preserve">Bueno buenas noches a todos mis bichos de twitter que duerman bien</w:t>
      </w:r>
    </w:p>
    <w:p>
      <w:r>
        <w:t xml:space="preserve">@stompthewalrus oh ok bueno ... ahora voy a saltar de alegría! M, me acabas de alegrar el día</w:t>
      </w:r>
    </w:p>
    <w:p>
      <w:r>
        <w:t xml:space="preserve">Una noche extra en Pasadena con Sergi Baby porque perdí el tren a Riverside</w:t>
      </w:r>
    </w:p>
    <w:p>
      <w:r>
        <w:t xml:space="preserve">Feliz Día de la Madre Desayuno con la familia &lt;33</w:t>
      </w:r>
    </w:p>
    <w:p>
      <w:r>
        <w:t xml:space="preserve">Sea lo que sea lo que agradezcas en la vida, asegúrate de estar más agradecido a tu madre. Feliz Día de la Madre a todas las madres.</w:t>
      </w:r>
    </w:p>
    <w:p>
      <w:r>
        <w:t xml:space="preserve">quiero mucho a mi bebé, realmente significa mucho para mí</w:t>
      </w:r>
    </w:p>
    <w:p>
      <w:r>
        <w:t xml:space="preserve">@matheusmr sejaaaaa beeeem vindo meu anjo</w:t>
      </w:r>
    </w:p>
    <w:p>
      <w:r>
        <w:t xml:space="preserve">@questlove ok solo entre tu y yo y todos nuestros seguidores en twitter que es lo que realmente piensas de @jimmyfallon ? lol</w:t>
      </w:r>
    </w:p>
    <w:p>
      <w:r>
        <w:t xml:space="preserve">Lo que quería decir: En Yardhouse, Waikiki. @lilredbow 's bday @djmytaco @mixmasterb @mcfloppyears (ella debería ser DJ!) y algunas docenas más</w:t>
      </w:r>
    </w:p>
    <w:p>
      <w:r>
        <w:t xml:space="preserve">Acabo de regresar de Berkeley; omg su diversión loca por ahí no ha sido por ahí en un minuto . whassqoodd ?</w:t>
      </w:r>
    </w:p>
    <w:p>
      <w:r>
        <w:t xml:space="preserve">@shirkinerd gracias shir me pillaron con la comisión una vez pero ahora me dan cheques regalo de amazon.com y no cogen uno si lo hago</w:t>
      </w:r>
    </w:p>
    <w:p>
      <w:r>
        <w:t xml:space="preserve">@Siouxsinner sí ... tipo de grosero ... pero eso es su negocio supongo que sólo apreciamos usted y Jodi compartir gracias de nuevo!</w:t>
      </w:r>
    </w:p>
    <w:p>
      <w:r>
        <w:t xml:space="preserve">@LironD seguir soñando'!!!! Aunque.... si lo hace.... engancharme LOL</w:t>
      </w:r>
    </w:p>
    <w:p>
      <w:r>
        <w:t xml:space="preserve">No puedo esperar a ver 'Transformers 2'.. ¡Vamos, Shia! ¡Yippiee!</w:t>
      </w:r>
    </w:p>
    <w:p>
      <w:r>
        <w:t xml:space="preserve">Acabo de despertarme de un sueño de 16 horas. ¡Feliz día de la madre!</w:t>
      </w:r>
    </w:p>
    <w:p>
      <w:r>
        <w:t xml:space="preserve">@CarnivoSpouse ¡Estamos de acuerdo! Usted tipo de rock</w:t>
      </w:r>
    </w:p>
    <w:p>
      <w:r>
        <w:t xml:space="preserve">Horneando pasteles con mi mamá. )</w:t>
      </w:r>
    </w:p>
    <w:p>
      <w:r>
        <w:t xml:space="preserve">ugh mi cabeza, cuando se detendrán todos los dolores de cabeza. de todos modos, me encanta mi vida ahora mismo, no podría pedir nada más. me encanta ser feliz</w:t>
      </w:r>
    </w:p>
    <w:p>
      <w:r>
        <w:t xml:space="preserve">Sleeeep. Buen día, buena noche, cama cómoda.</w:t>
      </w:r>
    </w:p>
    <w:p>
      <w:r>
        <w:t xml:space="preserve">perder peso ver la foto</w:t>
      </w:r>
    </w:p>
    <w:p>
      <w:r>
        <w:t xml:space="preserve">@ankita_gaba jaja creo que deberíamos dejar el tema ya. una encuesta rápida zanjaría el asunto si no me crees</w:t>
      </w:r>
    </w:p>
    <w:p>
      <w:r>
        <w:t xml:space="preserve">@Delta224 Sí. Yo también uso el ratón y el ketboard de mi escritorio como si fuera un segundo monitor http://twitpic.com/4wlpf</w:t>
      </w:r>
    </w:p>
    <w:p>
      <w:r>
        <w:t xml:space="preserve">AHHHH mis teclados cada vez peor :/ mi BDAY es en 1 día más</w:t>
      </w:r>
    </w:p>
    <w:p>
      <w:r>
        <w:t xml:space="preserve">¡¡Vamos a XS con Nadia!! ¡Si!</w:t>
      </w:r>
    </w:p>
    <w:p>
      <w:r>
        <w:t xml:space="preserve">@mariromani http://offf09.media140.com/?p=131 entonces debes haber estado allí cuando estos cuatro tipos se sentaron bajo la lluvia!</w:t>
      </w:r>
    </w:p>
    <w:p>
      <w:r>
        <w:t xml:space="preserve">comenzó su nuevo trabajo hoy! aaand tan emocionado por mayo de largo .. y billy es impresionante.</w:t>
      </w:r>
    </w:p>
    <w:p>
      <w:r>
        <w:t xml:space="preserve">todavía almorzando.....n leyendo los comentarios sobre el último nite....da el mejor comentario que recibí fue "¡Realmente le diste vida a Anne!"</w:t>
      </w:r>
    </w:p>
    <w:p>
      <w:r>
        <w:t xml:space="preserve">@SammyClaire una temporada entera detrás de los EE.UU. ahora</w:t>
      </w:r>
    </w:p>
    <w:p>
      <w:r>
        <w:t xml:space="preserve">No sé lo que voy a hacer mañana, además de todo lo del día de la madre, pero entonces, ¿qué?</w:t>
      </w:r>
    </w:p>
    <w:p>
      <w:r>
        <w:t xml:space="preserve">@MistahFAB Peace Bro, gracias no sólo por la música, sino por representar con orgullo como padre a todo el mundo - Feliz Día de la Madre</w:t>
      </w:r>
    </w:p>
    <w:p>
      <w:r>
        <w:t xml:space="preserve">Me encanta Alexander William Gaskarth</w:t>
      </w:r>
    </w:p>
    <w:p>
      <w:r>
        <w:t xml:space="preserve">@jameswhitaker Umm most def Deberíamos tener un divertido día de Houston juntos y luego espero que se convierta en una noche de Houston... jeje</w:t>
      </w:r>
    </w:p>
    <w:p>
      <w:r>
        <w:t xml:space="preserve">@moonfrye ¡¡Feliz día de la madre!! Eres mi celebridad favorita para seguir</w:t>
      </w:r>
    </w:p>
    <w:p>
      <w:r>
        <w:t xml:space="preserve">Acabo de recibir una tarjeta del día de la madre de mi encantadora hija deseándome un feliz día de la madre http://tr.im/kWK9</w:t>
      </w:r>
    </w:p>
    <w:p>
      <w:r>
        <w:t xml:space="preserve">Acabo de unirme a Twitter jeje</w:t>
      </w:r>
    </w:p>
    <w:p>
      <w:r>
        <w:t xml:space="preserve">@whatyoudeserve jajaja. hazlo te lo pasarás en grande.</w:t>
      </w:r>
    </w:p>
    <w:p>
      <w:r>
        <w:t xml:space="preserve">Bajando las escaleras para tomar más café y socializar Wow... Sólo 4:16... Me da tiempo para el francés más tarde</w:t>
      </w:r>
    </w:p>
    <w:p>
      <w:r>
        <w:t xml:space="preserve">@NikkiBenz Hulk, gran película Puede que reconozcas la calle Younge de Toronto en algunas de las escenas de lucha.</w:t>
      </w:r>
    </w:p>
    <w:p>
      <w:r>
        <w:t xml:space="preserve">@rjramos yeh tómate tu tiempo, sin presión ¿cómo aprendiste a girar alrededor de los cuchillos y esas cosas?</w:t>
      </w:r>
    </w:p>
    <w:p>
      <w:r>
        <w:t xml:space="preserve">@heidimontag Estoy bastante seguro de que eran como 100 signos de exclamación</w:t>
      </w:r>
    </w:p>
    <w:p>
      <w:r>
        <w:t xml:space="preserve">La chica de Coles me coqueteó. Jaja Me encontré con el primo</w:t>
      </w:r>
    </w:p>
    <w:p>
      <w:r>
        <w:t xml:space="preserve">@PlayForKeeps Hice que mis padres os añadieran en el myspace familiar... les impresionó la canción.</w:t>
      </w:r>
    </w:p>
    <w:p>
      <w:r>
        <w:t xml:space="preserve">@JoesGaGirl Aquí me estoy quedando despierta contigo y no me hablas. jeje</w:t>
      </w:r>
    </w:p>
    <w:p>
      <w:r>
        <w:t xml:space="preserve">@RetroRewind Sé que es un Block Party pero me encantaría escuchar un original de DH si tienes la oportunidad</w:t>
      </w:r>
    </w:p>
    <w:p>
      <w:r>
        <w:t xml:space="preserve">Acabo de volver del gimnasio Quiero charlar con gente nueva ¡Hablemos! jaja</w:t>
      </w:r>
    </w:p>
    <w:p>
      <w:r>
        <w:t xml:space="preserve">@billbergstrom ¡Parece que lo has pasado muy bien!  Feliz cumpleaños a la chica bd</w:t>
      </w:r>
    </w:p>
    <w:p>
      <w:r>
        <w:t xml:space="preserve">Yay mi amigo Glen está aquí. Ahora estoy así</w:t>
      </w:r>
    </w:p>
    <w:p>
      <w:r>
        <w:t xml:space="preserve">empieza a amar twitter!!! La dieta de desintoxicación de Facebook está funcionando muy bien</w:t>
      </w:r>
    </w:p>
    <w:p>
      <w:r>
        <w:t xml:space="preserve">Deseando a todas las mamás un feliz día de la madre</w:t>
      </w:r>
    </w:p>
    <w:p>
      <w:r>
        <w:t xml:space="preserve">@metaphoricxeyes Seguro que tienes una buena voz, mejor que la mía; definitivamente deberías poner un nuevo vídeo. Seguro que has mejorado desde entonces!</w:t>
      </w:r>
    </w:p>
    <w:p>
      <w:r>
        <w:t xml:space="preserve">jugando al guitar hero, esperando que Abby me mande un mensaje después del baile</w:t>
      </w:r>
    </w:p>
    <w:p>
      <w:r>
        <w:t xml:space="preserve">Sólo estoy actualizando esto para que el teléfono de Brett pite, pero en realidad... mirando cosas de la boda... otra vez... para los próximos cinco meses.</w:t>
      </w:r>
    </w:p>
    <w:p>
      <w:r>
        <w:t xml:space="preserve">@mrskutcher Estoy de acuerdo... Y las leyes de trabajo infantil son tan antiguas y anticuadas.</w:t>
      </w:r>
    </w:p>
    <w:p>
      <w:r>
        <w:t xml:space="preserve">Seguro que lo has adivinado, el Árbitro no es otro que Judith.</w:t>
      </w:r>
    </w:p>
    <w:p>
      <w:r>
        <w:t xml:space="preserve">6moredays.6moredays. yay.yay. taken is nearly finished better be good</w:t>
      </w:r>
    </w:p>
    <w:p>
      <w:r>
        <w:t xml:space="preserve">@suzyqbee Dice que siente que mamá lo arropa por la noche Está solo pero se las arregla. Mañana será duro!</w:t>
      </w:r>
    </w:p>
    <w:p>
      <w:r>
        <w:t xml:space="preserve">@brianwierman ... ¡Yay! Puedo darte una lección mañana, en la Iglesia.</w:t>
      </w:r>
    </w:p>
    <w:p>
      <w:r>
        <w:t xml:space="preserve">y está lloviendo en Denver. por supuesto que sí</w:t>
      </w:r>
    </w:p>
    <w:p>
      <w:r>
        <w:t xml:space="preserve">¿Qué hay de nuevo con Xtine? Tengo mi pelo hecho hoy, a la espera de Jerry, el trabajo al mediodía de mañana, en la actualidad la lectura de "él no es que en ti"</w:t>
      </w:r>
    </w:p>
    <w:p>
      <w:r>
        <w:t xml:space="preserve">@JoesGaGirl Lo tendrías sudando y temblando, nena.</w:t>
      </w:r>
    </w:p>
    <w:p>
      <w:r>
        <w:t xml:space="preserve">he pasado un buen día de la madre con mamá. le han gustado sus regalos. me pregunto si volveré a ver a alguien. hablando con sisa.</w:t>
      </w:r>
    </w:p>
    <w:p>
      <w:r>
        <w:t xml:space="preserve">editando y viendo películas esta noche</w:t>
      </w:r>
    </w:p>
    <w:p>
      <w:r>
        <w:t xml:space="preserve">@aileen2u2 y sí, me has convertido a Blip.  Ha sido genial escuchar las sugerencias de muchos otros, ¡algunas cosas muy buenas!</w:t>
      </w:r>
    </w:p>
    <w:p>
      <w:r>
        <w:t xml:space="preserve">El estrés del recital se ha ido!!  Fue tan bien y Star Trek es mi nueva película favorita!!! Me gustaría estar en el espacio =/</w:t>
      </w:r>
    </w:p>
    <w:p>
      <w:r>
        <w:t xml:space="preserve">mi sexto aniversario de boda hoy... tan afortunado de tener una esposa tan hermosa</w:t>
      </w:r>
    </w:p>
    <w:p>
      <w:r>
        <w:t xml:space="preserve">de vuelta a casa en palmdale. en la cama con mi mami</w:t>
      </w:r>
    </w:p>
    <w:p>
      <w:r>
        <w:t xml:space="preserve">totalmente acaba de ser golpeado por uno de sus invitados del bar! Ja, ja... ¡Que bien!</w:t>
      </w:r>
    </w:p>
    <w:p>
      <w:r>
        <w:t xml:space="preserve">Gran prueba en casa de los padres. La comida es muy buena, pero me limité a una ración, sin repetir. Se siente bien.</w:t>
      </w:r>
    </w:p>
    <w:p>
      <w:r>
        <w:t xml:space="preserve">se ha gastado unas 6 bolsas de té, llámame obsesionado, yo digo sediento</w:t>
      </w:r>
    </w:p>
    <w:p>
      <w:r>
        <w:t xml:space="preserve">@TsunamiWavin Lol lo sé</w:t>
      </w:r>
    </w:p>
    <w:p>
      <w:r>
        <w:t xml:space="preserve">dice Feliz Día de la Madre! http://plurk.com/p/sutar</w:t>
      </w:r>
    </w:p>
    <w:p>
      <w:r>
        <w:t xml:space="preserve">@SevFletcher el ejercicio es lo que uno hace de él. Caminar, correr, montar en bicicleta, patinar, surfear, simplemente hazlo se siente gooooooood</w:t>
      </w:r>
    </w:p>
    <w:p>
      <w:r>
        <w:t xml:space="preserve">@cara_rosaen me encantan tus nuevos brazaletes!! soy una sista muy orgullosa...eres lo máximo, girly</w:t>
      </w:r>
    </w:p>
    <w:p>
      <w:r>
        <w:t xml:space="preserve">A todas las magníficas madres que hay, ¡Feliz Día de la Madre!</w:t>
      </w:r>
    </w:p>
    <w:p>
      <w:r>
        <w:t xml:space="preserve">@mOi_UAE wth! .. 9_9 hola a ti</w:t>
      </w:r>
    </w:p>
    <w:p>
      <w:r>
        <w:t xml:space="preserve">@kidthings si lo hace...me he divertido hoy...me arrepiento de no haber cogido esa taza ahora...era impresionante...tengo que encontrar una igual ahora</w:t>
      </w:r>
    </w:p>
    <w:p>
      <w:r>
        <w:t xml:space="preserve">¡El tiempo de diversión no fue muy divertido! Pero por fin se acabó</w:t>
      </w:r>
    </w:p>
    <w:p>
      <w:r>
        <w:t xml:space="preserve">@Lozingsleep Maldita sea, ese look de patinadora encantadora es una especie de....HOT! Un lío caliente Catherine pls no me odian por golpear a sus amigos. tnx</w:t>
      </w:r>
    </w:p>
    <w:p>
      <w:r>
        <w:t xml:space="preserve">CD de sonidos oceánicos</w:t>
      </w:r>
    </w:p>
    <w:p>
      <w:r>
        <w:t xml:space="preserve">#PhpEd 5.6 funcionando con éxito a través de #wine , ahora a conseguir que EMS funcione</w:t>
      </w:r>
    </w:p>
    <w:p>
      <w:r>
        <w:t xml:space="preserve">@ChicagoGirl Gotcha.  Mi lugar es el lado del Atlántico.  Mejor para el surf Además me gusta estar cerca de los locos restaurantes extranjeros. Mmm, FL.</w:t>
      </w:r>
    </w:p>
    <w:p>
      <w:r>
        <w:t xml:space="preserve">@clarexsaula Oye, ¡perdón por haberme bajado anoche!</w:t>
      </w:r>
    </w:p>
    <w:p>
      <w:r>
        <w:t xml:space="preserve">@urbanlifepoetry jaja. ¡gracias por escucharme despotricar sin parar sobre nada! que tengas una buena NOCHE?</w:t>
      </w:r>
    </w:p>
    <w:p>
      <w:r>
        <w:t xml:space="preserve">Está pensando en matricularse en la School of Fashion and Arts (SoFA) o en Style Studio en Makati. Kikayness eto!</w:t>
      </w:r>
    </w:p>
    <w:p>
      <w:r>
        <w:t xml:space="preserve">@xxcharrrs aw cuando quieras, boo. Me he dado cuenta de que lo único que necesito para divertirme sois vosotros.  Deberíamos cambiar nuestras fotos por las de pelo mareado!</w:t>
      </w:r>
    </w:p>
    <w:p>
      <w:r>
        <w:t xml:space="preserve">@megan_ward soy</w:t>
      </w:r>
    </w:p>
    <w:p>
      <w:r>
        <w:t xml:space="preserve">HAHA! Sigue a john mayer..es un tipo bastante divertido quiero mudarme a L.A .... es mucho más divertido!</w:t>
      </w:r>
    </w:p>
    <w:p>
      <w:r>
        <w:t xml:space="preserve">@Karen230683 waaa tú también</w:t>
      </w:r>
    </w:p>
    <w:p>
      <w:r>
        <w:t xml:space="preserve">El SDK del iPhone y yo vamos a hacernos amigos hoy. Aunque me mate</w:t>
      </w:r>
    </w:p>
    <w:p>
      <w:r>
        <w:t xml:space="preserve">@Karen230683 @amysav83 recuerda y bebe mucho líquido! y no buwieser no cuenta!</w:t>
      </w:r>
    </w:p>
    <w:p>
      <w:r>
        <w:t xml:space="preserve">olvidó que tenía una cuenta de Twitter.    ¡Feliz Día de la Madre!</w:t>
      </w:r>
    </w:p>
    <w:p>
      <w:r>
        <w:t xml:space="preserve">Ahora soy Vicepresidente de Asuntos Sociales y Culturales del Southwestern College</w:t>
      </w:r>
    </w:p>
    <w:p>
      <w:r>
        <w:t xml:space="preserve">Llamando a todas las madres, llamando a todas las madres... llevad vuestros culos a la cama - los niños estarán aquí mañana</w:t>
      </w:r>
    </w:p>
    <w:p>
      <w:r>
        <w:t xml:space="preserve">Teoría del aprendizaje constructivista: ¿alguien lo sabe? Oh, espera..... siempre está la wikipedia, ¿verdad?</w:t>
      </w:r>
    </w:p>
    <w:p>
      <w:r>
        <w:t xml:space="preserve">yay nuevo ordenador para trastear</w:t>
      </w:r>
    </w:p>
    <w:p>
      <w:r>
        <w:t xml:space="preserve">@illegalvenez Mmm, comida basura reconfortante. Eso suena bien. Siempre he preferido Wingstop</w:t>
      </w:r>
    </w:p>
    <w:p>
      <w:r>
        <w:t xml:space="preserve">@melbritt_xo hey hey, ur following me urna relise that i tweet ALOT!!! haha more than a normal person wud but im not normal</w:t>
      </w:r>
    </w:p>
    <w:p>
      <w:r>
        <w:t xml:space="preserve">@souljaboytellem gimme some ! i wanna try it (Soulja Boy Tell 'Em LIVE live &gt; http://ustre.am/2UhS)</w:t>
      </w:r>
    </w:p>
    <w:p>
      <w:r>
        <w:t xml:space="preserve">@TheDigitalEric Lo creeré cuando lo vea</w:t>
      </w:r>
    </w:p>
    <w:p>
      <w:r>
        <w:t xml:space="preserve">http://twitter.com/cruisemaniac/statuses/1752876129 "@Shadez requiere python... pero sí, como tuiteé ayer, no instales 1.9.4. ...</w:t>
      </w:r>
    </w:p>
    <w:p>
      <w:r>
        <w:t xml:space="preserve">@Steven_Morales Me gustas. Quiero decir como persona al azar, porque obviamente no te conozco. pero. pensamos igual</w:t>
      </w:r>
    </w:p>
    <w:p>
      <w:r>
        <w:t xml:space="preserve">Feliz Día de la Madre</w:t>
      </w:r>
    </w:p>
    <w:p>
      <w:r>
        <w:t xml:space="preserve">@rivahratt Anoche hice lo de la tarde. Sobrecarga de curiosidad.</w:t>
      </w:r>
    </w:p>
    <w:p>
      <w:r>
        <w:t xml:space="preserve">¡Siiiiiiiiiiiiiiiiiiiiiiiiiiiiiiiiiiiiiiiiiiiiiiiiiiiii! ¡Un cohete a la luna va en warped!</w:t>
      </w:r>
    </w:p>
    <w:p>
      <w:r>
        <w:t xml:space="preserve">@RM16JB haha, yeahh. todavía estoy siguiendo u tho,</w:t>
      </w:r>
    </w:p>
    <w:p>
      <w:r>
        <w:t xml:space="preserve">@touringtenting No me importa que no pague el alquiler. Es que me sobrepasa la idea de que se mude al menos 12 años antes</w:t>
      </w:r>
    </w:p>
    <w:p>
      <w:r>
        <w:t xml:space="preserve">¿alguien más ha visto esto? el correo electrónico de notificación de DM de @twitter dice "responder en la web". estoy a favor de los acentos geniales, pero es raro en línea</w:t>
      </w:r>
    </w:p>
    <w:p>
      <w:r>
        <w:t xml:space="preserve">La 92.7 está girando ahora mismo.</w:t>
      </w:r>
    </w:p>
    <w:p>
      <w:r>
        <w:t xml:space="preserve">@LucasPace ¡Wow! Estoy impresionado pastor Lucas! Gran trabajo!!!</w:t>
      </w:r>
    </w:p>
    <w:p>
      <w:r>
        <w:t xml:space="preserve">@Mr_PaulEvans heyyyyy boo</w:t>
      </w:r>
    </w:p>
    <w:p>
      <w:r>
        <w:t xml:space="preserve">¿Qué hay de nuevo? Me hice una noche temprana!  Creo que voy a tomar una ducha y relajarme con vosotros. ¿Me he perdido algo?</w:t>
      </w:r>
    </w:p>
    <w:p>
      <w:r>
        <w:t xml:space="preserve">@RedRosePetals Dios bendiga esa foto tan sexy de Rahul</w:t>
      </w:r>
    </w:p>
    <w:p>
      <w:r>
        <w:t xml:space="preserve">@MarcScott LOL. yo también..werd...:p...el piloto favorito de maridito es Martin así que me alegro por él y por mí!!!</w:t>
      </w:r>
    </w:p>
    <w:p>
      <w:r>
        <w:t xml:space="preserve">@_AlexaJordan suspiro. ven a Sac por favor. es el Miami del valle central.</w:t>
      </w:r>
    </w:p>
    <w:p>
      <w:r>
        <w:t xml:space="preserve">@mileycyrus ¡HOLA!  Soy Eunice Kyna! Soy una GRAN fan tuya! No puedo esperar a tu próximo álbum ;)</w:t>
      </w:r>
    </w:p>
    <w:p>
      <w:r>
        <w:t xml:space="preserve">@kootoyoo Gracias Kirst - tus posts sobre correr me inspiraron</w:t>
      </w:r>
    </w:p>
    <w:p>
      <w:r>
        <w:t xml:space="preserve">@brendanvalencia ¿dónde y cuándo es vuestro próximo concierto? o los próximos? tengo muchas ganas de veros.</w:t>
      </w:r>
    </w:p>
    <w:p>
      <w:r>
        <w:t xml:space="preserve">¡Es suficiente! No haré nada durante 2 horas.</w:t>
      </w:r>
    </w:p>
    <w:p>
      <w:r>
        <w:t xml:space="preserve">@JonathanRKnight ¡¡Eres tan guapo!!</w:t>
      </w:r>
    </w:p>
    <w:p>
      <w:r>
        <w:t xml:space="preserve">@babygirlparis todas tus fotos son muy bonitas y se ven tan lindas...oh!</w:t>
      </w:r>
    </w:p>
    <w:p>
      <w:r>
        <w:t xml:space="preserve">@caitlinhllywd yo también te quieroooo Duuude, tengo que hacerme una camiseta que diga algo chulo, ¿qué debería decir?</w:t>
      </w:r>
    </w:p>
    <w:p>
      <w:r>
        <w:t xml:space="preserve">@ztnewetnorb jaja yo tampoco pero como siempre he amado a hilary ella es la chica por la que me vuelvo gay jaja</w:t>
      </w:r>
    </w:p>
    <w:p>
      <w:r>
        <w:t xml:space="preserve">@KielysWorld eres una gran persona.</w:t>
      </w:r>
    </w:p>
    <w:p>
      <w:r>
        <w:t xml:space="preserve">@RisaRM ¿También te gusta la lluvia?  Me encantan las tormentas de lluvia y el viento fresco.  La naturaleza es increíble</w:t>
      </w:r>
    </w:p>
    <w:p>
      <w:r>
        <w:t xml:space="preserve">Ver las novedades en Twitter</w:t>
      </w:r>
    </w:p>
    <w:p>
      <w:r>
        <w:t xml:space="preserve">@vampire_peter fumemos y veamos dazed and confused. esa también es una perfecta película de pizza</w:t>
      </w:r>
    </w:p>
    <w:p>
      <w:r>
        <w:t xml:space="preserve">día de la madre - terminó siendo feliz no es que sea mi día ni nada....</w:t>
      </w:r>
    </w:p>
    <w:p>
      <w:r>
        <w:t xml:space="preserve">@kaitgoesrawr26 acaba de recibirlos - a punto de leer y responder</w:t>
      </w:r>
    </w:p>
    <w:p>
      <w:r>
        <w:t xml:space="preserve">listo para un día lleno de su presencia ¡espero lo mejor!</w:t>
      </w:r>
    </w:p>
    <w:p>
      <w:r>
        <w:t xml:space="preserve">@ThaBoyOPhicial Buena comida.   Oye, sigue a mi hijo @P33ZY.  Él está en ahora</w:t>
      </w:r>
    </w:p>
    <w:p>
      <w:r>
        <w:t xml:space="preserve">@jannarden mi padre muerto tenía un cuadro de Elvis de terciopelo. Me dijo que me lo daría cuando muriera. Le dije: "¡No me amenaces, viejo!".</w:t>
      </w:r>
    </w:p>
    <w:p>
      <w:r>
        <w:t xml:space="preserve">@PostmodernMacro Más joven que el mío. Así que aquí no hay problemas.</w:t>
      </w:r>
    </w:p>
    <w:p>
      <w:r>
        <w:t xml:space="preserve">@steve_berra ¡Feliz cumpleaños!</w:t>
      </w:r>
    </w:p>
    <w:p>
      <w:r>
        <w:t xml:space="preserve">feliz hizo 23 collares en 24 horas lol Feliz Día de la Madre a todas las madres por ahí</w:t>
      </w:r>
    </w:p>
    <w:p>
      <w:r>
        <w:t xml:space="preserve">@vansunder me está preparando chocolate caliente con leche de almendras.  Los festejos del Día de la Madre comienzan temprano!</w:t>
      </w:r>
    </w:p>
    <w:p>
      <w:r>
        <w:t xml:space="preserve">@Kevin_Ross si miras el código js en facebook te darás cuenta de unas cuantas funciones js...nahh es broma, me lo dijo un compañero</w:t>
      </w:r>
    </w:p>
    <w:p>
      <w:r>
        <w:t xml:space="preserve">@souljaboytellem will u say shoutout to NIKKI!!! please (Soulja Boy Tell 'Em LIVE live &gt; http://ustre.am/2UhS)</w:t>
      </w:r>
    </w:p>
    <w:p>
      <w:r>
        <w:t xml:space="preserve">? YA TERMINAMOS DE CHATEAR . HAHA ...</w:t>
      </w:r>
    </w:p>
    <w:p>
      <w:r>
        <w:t xml:space="preserve">¡Teléfono con Kayla, Johnathan y Cisco!  ¡Woo!</w:t>
      </w:r>
    </w:p>
    <w:p>
      <w:r>
        <w:t xml:space="preserve">@moonfrye creo que CUALQUIER cosa en la que los niños tuvieran que ayudar sería EXTRA especial!</w:t>
      </w:r>
    </w:p>
    <w:p>
      <w:r>
        <w:t xml:space="preserve">@SpoiledMommy gracias fue una de esas tontas en el baño auto tomada tiro tonto, ja ja. Espero que tengas un maravilloso día de las mamás!</w:t>
      </w:r>
    </w:p>
    <w:p>
      <w:r>
        <w:t xml:space="preserve">Soy la orgullosa tía del bebé Afrikaah Itzel 7.9 lbs 20.2 in</w:t>
      </w:r>
    </w:p>
    <w:p>
      <w:r>
        <w:t xml:space="preserve">@mrskutcher ¡Feliz Día de la Madre! Espero que tengas un día increíble... y un buen descanso de la noche</w:t>
      </w:r>
    </w:p>
    <w:p>
      <w:r>
        <w:t xml:space="preserve">Estoy subiendo algunos videos a youtube, daré el enlace una vez que tenga más cargados. Variedad de mi vida diaria, no es increíble pero es divertido de ver</w:t>
      </w:r>
    </w:p>
    <w:p>
      <w:r>
        <w:t xml:space="preserve">Oficialmente el día de la madre aquí FELIZ día de la madre a todas las mamás</w:t>
      </w:r>
    </w:p>
    <w:p>
      <w:r>
        <w:t xml:space="preserve">@Corrina2008 tus perras te echan de menos!!!!</w:t>
      </w:r>
    </w:p>
    <w:p>
      <w:r>
        <w:t xml:space="preserve">feliz día de la madre</w:t>
      </w:r>
    </w:p>
    <w:p>
      <w:r>
        <w:t xml:space="preserve">Después de 42 horas sin dormir es hora de ir a la cama. Alaska, hasta ahora todo bien</w:t>
      </w:r>
    </w:p>
    <w:p>
      <w:r>
        <w:t xml:space="preserve">¡¡Feliz Día de la Madre!!</w:t>
      </w:r>
    </w:p>
    <w:p>
      <w:r>
        <w:t xml:space="preserve">@CaMabigail Sí señora lol. Voy a cambiar a mi lado inspirador</w:t>
      </w:r>
    </w:p>
    <w:p>
      <w:r>
        <w:t xml:space="preserve">@patgiblin blah blah blah.... solo bromeaba amigo nunca he tenido a nadie ofreciendo sus células madre antes jaja!</w:t>
      </w:r>
    </w:p>
    <w:p>
      <w:r>
        <w:t xml:space="preserve">awesomeness....she viene mi camino...lol..dun dun dun!</w:t>
      </w:r>
    </w:p>
    <w:p>
      <w:r>
        <w:t xml:space="preserve">Te echo de menos&amp;esperando hablar contigo pronto..estoy tan feliz de que seas mía de nuevo, aunque no tienes ni idea..&lt;3</w:t>
      </w:r>
    </w:p>
    <w:p>
      <w:r>
        <w:t xml:space="preserve">no puedo contenerme, estoy demasiado emocionado</w:t>
      </w:r>
    </w:p>
    <w:p>
      <w:r>
        <w:t xml:space="preserve">@michaelBchevre y todos los chevre: por favor, síganme en @elishevabalas sólo para chevre ¡Estoy usando @eliseven para tuitear públicamente!  Gracias!</w:t>
      </w:r>
    </w:p>
    <w:p>
      <w:r>
        <w:t xml:space="preserve">Estoy emocionada de estar en casa por fin una semana y un fin de semana con gente que conozco</w:t>
      </w:r>
    </w:p>
    <w:p>
      <w:r>
        <w:t xml:space="preserve">@PetesterZ @riceagain: Ellos R enviando TW negocios ppl 2 el continente 2 devolver el favor - Re: Representantes de la policía china en TW</w:t>
      </w:r>
    </w:p>
    <w:p>
      <w:r>
        <w:t xml:space="preserve">Así que Bryan estaba en el Sweet 15 y no pensé que íbamos a hablar, pero hacia el final de la noche hablamos</w:t>
      </w:r>
    </w:p>
    <w:p>
      <w:r>
        <w:t xml:space="preserve">estoy hablando de twitter un poco más</w:t>
      </w:r>
    </w:p>
    <w:p>
      <w:r>
        <w:t xml:space="preserve">@nice_argie Sí, lo soy</w:t>
      </w:r>
    </w:p>
    <w:p>
      <w:r>
        <w:t xml:space="preserve">@ninjapants te veo allí</w:t>
      </w:r>
    </w:p>
    <w:p>
      <w:r>
        <w:t xml:space="preserve">Es genial estar en casa! La temperatura es fría, el gato es genial y me siento muy bien</w:t>
      </w:r>
    </w:p>
    <w:p>
      <w:r>
        <w:t xml:space="preserve">Yo... creo... Leí 'fresas' es difícil tener un char fav en sus cómics: Me gusta el conejo malo y el 'stud' chic - enviado a chico</w:t>
      </w:r>
    </w:p>
    <w:p>
      <w:r>
        <w:t xml:space="preserve">@officialTila ¡Gracias por la entrevista mamá!  Disfruta de tu noche</w:t>
      </w:r>
    </w:p>
    <w:p>
      <w:r>
        <w:t xml:space="preserve">Viajar más rápido que la luz podría ser posible. (space.com http://bit.ly/7Ex4J ) sí, la empresa está en camino</w:t>
      </w:r>
    </w:p>
    <w:p>
      <w:r>
        <w:t xml:space="preserve">@09Casper oooooo. ¡a mí también me gusta! cualquier lugar cerca de mamá es bueno para mí.</w:t>
      </w:r>
    </w:p>
    <w:p>
      <w:r>
        <w:t xml:space="preserve">La nueva canción de Eminem "Beautiful" es increíble!. Escucha la MAGIA ahora mismo!! http://www.myspace.com/steve005</w:t>
      </w:r>
    </w:p>
    <w:p>
      <w:r>
        <w:t xml:space="preserve">@bicegirl555 gracias!!</w:t>
      </w:r>
    </w:p>
    <w:p>
      <w:r>
        <w:t xml:space="preserve">@rjramos muy cool</w:t>
      </w:r>
    </w:p>
    <w:p>
      <w:r>
        <w:t xml:space="preserve">Feliz Día de la Madre! ¡Va a ser un día increíble y bendecido! Preparando la cama... para un hermoso y soleado domingo...</w:t>
      </w:r>
    </w:p>
    <w:p>
      <w:r>
        <w:t xml:space="preserve">@elf_princess69 jejeje! ¡Barry Killer! Necesitas una foto</w:t>
      </w:r>
    </w:p>
    <w:p>
      <w:r>
        <w:t xml:space="preserve">ver gratis mis programas de televisión favoritos en HULU.com</w:t>
      </w:r>
    </w:p>
    <w:p>
      <w:r>
        <w:t xml:space="preserve">@DarryleP ¡LOL! Sí que derrocho en chocolate de vez en cuando.  Y pienso derrochar un poco mañana!</w:t>
      </w:r>
    </w:p>
    <w:p>
      <w:r>
        <w:t xml:space="preserve">@awesomerthanyou Memphis y RCW ambos tienen todas las canciones nuevas. debe ser bueno.</w:t>
      </w:r>
    </w:p>
    <w:p>
      <w:r>
        <w:t xml:space="preserve">Me pregunto si no debería irme a la cama ahora...</w:t>
      </w:r>
    </w:p>
    <w:p>
      <w:r>
        <w:t xml:space="preserve">@MrHyrne ningún jugo aquí, yo didntb incluso le permiten usar mi computadora.</w:t>
      </w:r>
    </w:p>
    <w:p>
      <w:r>
        <w:t xml:space="preserve">Fuimos a la boda del primo de Mikey. Su madre cogió el ramo.</w:t>
      </w:r>
    </w:p>
    <w:p>
      <w:r>
        <w:t xml:space="preserve">Salió 4 una reunión y puede ser hangin y o hittin un club o bar si el coche se mantiene LOL :-P</w:t>
      </w:r>
    </w:p>
    <w:p>
      <w:r>
        <w:t xml:space="preserve">@alyxandracouch ¿qué fue?</w:t>
      </w:r>
    </w:p>
    <w:p>
      <w:r>
        <w:t xml:space="preserve">@MikeTattoos LOL...oh, hombre, ¿puedo des-twittear algo? jaja! Me refiero a mi máquina de lucha magra. No puedo creer que me hayas llamado!</w:t>
      </w:r>
    </w:p>
    <w:p>
      <w:r>
        <w:t xml:space="preserve">ahhh twitter, no te he visto en todo el día</w:t>
      </w:r>
    </w:p>
    <w:p>
      <w:r>
        <w:t xml:space="preserve">@JennyBax ¡Estoy contigo en eso chica!</w:t>
      </w:r>
    </w:p>
    <w:p>
      <w:r>
        <w:t xml:space="preserve">@Zoexander Muy muy muy chulo. http://www.inbflat.net/ ¿Más detalles? ¿Cómo se hizo? Por favor, cuéntalo</w:t>
      </w:r>
    </w:p>
    <w:p>
      <w:r>
        <w:t xml:space="preserve">@theamazon111 Un montón de buenas trivialidades en wikihow. Sólo tratando de ayudar a la esperanza u consiguió dormir por ahora.</w:t>
      </w:r>
    </w:p>
    <w:p>
      <w:r>
        <w:t xml:space="preserve">@loa_ricardo las road movies indies mandan jaja</w:t>
      </w:r>
    </w:p>
    <w:p>
      <w:r>
        <w:t xml:space="preserve">@iLoveDarkEdward ¡A por ellos! lol</w:t>
      </w:r>
    </w:p>
    <w:p>
      <w:r>
        <w:t xml:space="preserve">En el Spoke Club - se enamoró de nuevo de Tom Arnold (no es el ex de Rosie, definitivamente es diferente)... Lucky moi</w:t>
      </w:r>
    </w:p>
    <w:p>
      <w:r>
        <w:t xml:space="preserve">amarillo para @meowkitty ? http://blip.fm/~5z05g</w:t>
      </w:r>
    </w:p>
    <w:p>
      <w:r>
        <w:t xml:space="preserve">@bradiewebbstack jajaja mi tío hace eso coz mi tía es una puta que dejó a sus hijos</w:t>
      </w:r>
    </w:p>
    <w:p>
      <w:r>
        <w:t xml:space="preserve">@WTFOSO ¡No me voy todavía!</w:t>
      </w:r>
    </w:p>
    <w:p>
      <w:r>
        <w:t xml:space="preserve">@chore4n si... TODAVÍA TENEMOS QUE PASAR EL RATO! Lol. Me alegro de que lo pasaras súper bien en la feria</w:t>
      </w:r>
    </w:p>
    <w:p>
      <w:r>
        <w:t xml:space="preserve">@Yosid ?? ??? ???!</w:t>
      </w:r>
    </w:p>
    <w:p>
      <w:r>
        <w:t xml:space="preserve">por fin tengo un twitter follow me tweets &lt;3</w:t>
      </w:r>
    </w:p>
    <w:p>
      <w:r>
        <w:t xml:space="preserve">La hora de la ducha</w:t>
      </w:r>
    </w:p>
    <w:p>
      <w:r>
        <w:t xml:space="preserve">@JJRogue Tengo una entrevista el martes así que las cosas están cambiando creo!! yay! así que no te preocupes!  Y los japoneses son una raza rara. ;)</w:t>
      </w:r>
    </w:p>
    <w:p>
      <w:r>
        <w:t xml:space="preserve">@steve_berra feliz cumpleaños stevie bee...y si quieres seguidores tienes que ponerte un poco más tuitero los bebés son los mejores! yo soy el 12</w:t>
      </w:r>
    </w:p>
    <w:p>
      <w:r>
        <w:t xml:space="preserve">Gracias @TheCampain por gritar a mi madre hoy Ella también dice gracias!</w:t>
      </w:r>
    </w:p>
    <w:p>
      <w:r>
        <w:t xml:space="preserve">OK - así que no puedo dormir...  Twitter es</w:t>
      </w:r>
    </w:p>
    <w:p>
      <w:r>
        <w:t xml:space="preserve">Feliz Día de la Madre Mamá</w:t>
      </w:r>
    </w:p>
    <w:p>
      <w:r>
        <w:t xml:space="preserve">@shawtysoDOPE ¿quién puede hacerlo como nosotros? Noboddddyyyy</w:t>
      </w:r>
    </w:p>
    <w:p>
      <w:r>
        <w:t xml:space="preserve">feliz día de la madre a todas las madres de bebés... y a las madres de bebés</w:t>
      </w:r>
    </w:p>
    <w:p>
      <w:r>
        <w:t xml:space="preserve">Viendo la mejor película de la historia: ¡La historia interminable!  Aunque me gustaría que mi babbby estuviera conmigo.</w:t>
      </w:r>
    </w:p>
    <w:p>
      <w:r>
        <w:t xml:space="preserve">viendo la película original de sabrina la bruja adolescente. tan diferente a la serie pero tan radical</w:t>
      </w:r>
    </w:p>
    <w:p>
      <w:r>
        <w:t xml:space="preserve">Quiero desearle FELIZ DÍA DE LA MADRE a mis dos mamás favoritas del mundo: Mi propia mamá por supuesto y mi hermana!!! FELIZ DÍA DE LA MADRE A LAS DOS!</w:t>
      </w:r>
    </w:p>
    <w:p>
      <w:r>
        <w:t xml:space="preserve">@aileen2u2 Es bastante perfecto eh! Yes We Cannabis!  Yo también vi algunos de esos carteles en la Global Marijuana March.</w:t>
      </w:r>
    </w:p>
    <w:p>
      <w:r>
        <w:t xml:space="preserve">@cherrytreerec ¿cómo van los guisantes? si los conoces, diles que les mando saludos</w:t>
      </w:r>
    </w:p>
    <w:p>
      <w:r>
        <w:t xml:space="preserve">No hay nada como tu propia almohada.</w:t>
      </w:r>
    </w:p>
    <w:p>
      <w:r>
        <w:t xml:space="preserve">Acaba de terminar la Iglesia. ¡Feliz Día de la Madre!</w:t>
      </w:r>
    </w:p>
    <w:p>
      <w:r>
        <w:t xml:space="preserve">¡La iglesia es en 8 horas! Será mejor que me dé prisa para poder dormir un poco.</w:t>
      </w:r>
    </w:p>
    <w:p>
      <w:r>
        <w:t xml:space="preserve">está deseando salir a cenar esta noche con mamá; va a hacer gimnasia esta tarde; ha empezado el movimiento "bawas kanin" (menos arroz); es célibe.</w:t>
      </w:r>
    </w:p>
    <w:p>
      <w:r>
        <w:t xml:space="preserve">@Dr_Jared ¡Pensé en ti, hombre!  La ciudad tuvo un desfile para él también. Él lanzó el primer lanzamiento para el juego de los Brewers en Miller Park también.</w:t>
      </w:r>
    </w:p>
    <w:p>
      <w:r>
        <w:t xml:space="preserve">La excepción para un tipo bajo: Larenz fineass Tate yum</w:t>
      </w:r>
    </w:p>
    <w:p>
      <w:r>
        <w:t xml:space="preserve">@myprivatekeri Gracias</w:t>
      </w:r>
    </w:p>
    <w:p>
      <w:r>
        <w:t xml:space="preserve">@Commander_Cool sip aquí está la esperanza</w:t>
      </w:r>
    </w:p>
    <w:p>
      <w:r>
        <w:t xml:space="preserve">@unitechy buena suerte .. Por último, su tiempo de voluntad de panvel tweetup finalmente se hace realidad ...</w:t>
      </w:r>
    </w:p>
    <w:p>
      <w:r>
        <w:t xml:space="preserve">Por favor, revise la colocación de anuncios en Sunehre http://tinyurl.com/oow6mk</w:t>
      </w:r>
    </w:p>
    <w:p>
      <w:r>
        <w:t xml:space="preserve">me voy a la cama ahora. nos vemos mañana twitter ppl.</w:t>
      </w:r>
    </w:p>
    <w:p>
      <w:r>
        <w:t xml:space="preserve">@ThriftyMamaB a falta de tener que ir a hacer mi propia caza (lol) ¿puedes refrescarme la memoria sobre cuál es la pista #2?</w:t>
      </w:r>
    </w:p>
    <w:p>
      <w:r>
        <w:t xml:space="preserve">@laurafraley01 ¡¡¡Si yo tuviera la mitad del empuje que tú!!!  Eres mi ídolo</w:t>
      </w:r>
    </w:p>
    <w:p>
      <w:r>
        <w:t xml:space="preserve">@souljaboytellem SHOUT OUT TO NIKKI....PLEASSSEEE (Soulja Boy Tell 'Em LIVE live &gt; http://ustre.am/2UhS)</w:t>
      </w:r>
    </w:p>
    <w:p>
      <w:r>
        <w:t xml:space="preserve">Ir a Scandic para comer más (y aprender sobre liderazgo, por supuesto)</w:t>
      </w:r>
    </w:p>
    <w:p>
      <w:r>
        <w:t xml:space="preserve">me encanta el nuevo corto digital de snl del día de la madre, amante de la madre, oohhhh cursilería</w:t>
      </w:r>
    </w:p>
    <w:p>
      <w:r>
        <w:t xml:space="preserve">@xxBigOakxx eres un buen niño.</w:t>
      </w:r>
    </w:p>
    <w:p>
      <w:r>
        <w:t xml:space="preserve">Hora de la siesta con mi gigantesco y prematuro regalo de cumpleaños, el peluche del Oso Pooh</w:t>
      </w:r>
    </w:p>
    <w:p>
      <w:r>
        <w:t xml:space="preserve">Saturday Night Live en 3 minutos Jimmy debería seguir en él.</w:t>
      </w:r>
    </w:p>
    <w:p>
      <w:r>
        <w:t xml:space="preserve">Acabo de recibir una tarjeta del día de la madre de mi encantadora hija deseándome un feliz día de la madre http://tr.im/kWK9</w:t>
      </w:r>
    </w:p>
    <w:p>
      <w:r>
        <w:t xml:space="preserve">@thiscouldbefun ¡Feliz Día de la Madre! Espero que lo pases genial con el Bicho</w:t>
      </w:r>
    </w:p>
    <w:p>
      <w:r>
        <w:t xml:space="preserve">@serenajwilliams Hola Serena sólo quiero decir buena suerte en Madrid y París este mes</w:t>
      </w:r>
    </w:p>
    <w:p>
      <w:r>
        <w:t xml:space="preserve">Deseando a todas las madres un feliz día de la madre</w:t>
      </w:r>
    </w:p>
    <w:p>
      <w:r>
        <w:t xml:space="preserve">Riendo sin razón... tal vez es porque es 2:27 y estoy cansado, jaja. Tal vez debería ir a la cama por la noche!</w:t>
      </w:r>
    </w:p>
    <w:p>
      <w:r>
        <w:t xml:space="preserve">Buenas noches, buenos días y FELIZ DÍA DE LA MADRE! Visita mi perfil para ver a mis tontos retoños.Es gracioso, el amor de mi vida se hurga la nariz!</w:t>
      </w:r>
    </w:p>
    <w:p>
      <w:r>
        <w:t xml:space="preserve">ver a jackass. luego a la cama</w:t>
      </w:r>
    </w:p>
    <w:p>
      <w:r>
        <w:t xml:space="preserve">SNL con Justin Timberlake</w:t>
      </w:r>
    </w:p>
    <w:p>
      <w:r>
        <w:t xml:space="preserve">@reenna96 ¡Mi amigo perdido hace tiempo!</w:t>
      </w:r>
    </w:p>
    <w:p>
      <w:r>
        <w:t xml:space="preserve">@geneva_rockett ¡Lo sé! Y se rió de la estúpida broma del 'derecho de las mujeres'. Wth! Me alegro de que tengamos el mismo humor!</w:t>
      </w:r>
    </w:p>
    <w:p>
      <w:r>
        <w:t xml:space="preserve">@neptunecoffee sí, es aún mejor en el grifo</w:t>
      </w:r>
    </w:p>
    <w:p>
      <w:r>
        <w:t xml:space="preserve">@WeddingRadio ¿Quieres aprender a hacer flores????</w:t>
      </w:r>
    </w:p>
    <w:p>
      <w:r>
        <w:t xml:space="preserve">@BumbleBeeBree Dice que gracias</w:t>
      </w:r>
    </w:p>
    <w:p>
      <w:r>
        <w:t xml:space="preserve">Soy nuevo aquí</w:t>
      </w:r>
    </w:p>
    <w:p>
      <w:r>
        <w:t xml:space="preserve">Me encanta el tema del día de la madre de Google http://tr.im/jtl8</w:t>
      </w:r>
    </w:p>
    <w:p>
      <w:r>
        <w:t xml:space="preserve">@mrskutcher Hace años, mi hermano os vio a ti y a Bruce caminando por la acera en Sanibel. Yo vivía en Pine Is. Gran lugar</w:t>
      </w:r>
    </w:p>
    <w:p>
      <w:r>
        <w:t xml:space="preserve">Agotado hasta el punto.. ¡Así que me voy a quedar dormido! Buenas noches, Piolín.</w:t>
      </w:r>
    </w:p>
    <w:p>
      <w:r>
        <w:t xml:space="preserve">@scorpfromhell Bien dicho</w:t>
      </w:r>
    </w:p>
    <w:p>
      <w:r>
        <w:t xml:space="preserve">: Feliz Día de la Madre</w:t>
      </w:r>
    </w:p>
    <w:p>
      <w:r>
        <w:t xml:space="preserve">@cager83 wow me encanta !!! gracias</w:t>
      </w:r>
    </w:p>
    <w:p>
      <w:r>
        <w:t xml:space="preserve">@djR3Z ¡sólo lo comprobaba!</w:t>
      </w:r>
    </w:p>
    <w:p>
      <w:r>
        <w:t xml:space="preserve">@IAmCattSadler ¡Catt me encanta tu foto por defecto! Pareces una mamá tan divertida!</w:t>
      </w:r>
    </w:p>
    <w:p>
      <w:r>
        <w:t xml:space="preserve">@DjSpeedDaGreat buena mierda homie, jajajaja eso es lo que estoy hablando ;)</w:t>
      </w:r>
    </w:p>
    <w:p>
      <w:r>
        <w:t xml:space="preserve">Ok me voy a la cama...Toodles twitts he tenido mi diversión por el día</w:t>
      </w:r>
    </w:p>
    <w:p>
      <w:r>
        <w:t xml:space="preserve">Feliz día de la madre con mi chico de la perdición! (mi perro xD)</w:t>
      </w:r>
    </w:p>
    <w:p>
      <w:r>
        <w:t xml:space="preserve">@natalietran Me gustó mucho que http://tinyurl.com/c63mhr recuerda un poco a mi favor hfw</w:t>
      </w:r>
    </w:p>
    <w:p>
      <w:r>
        <w:t xml:space="preserve">@CHACITY tiene más seguidores que yo. Quiero ser tan genial como ella. Síguela para que eso nunca ocurra.</w:t>
      </w:r>
    </w:p>
    <w:p>
      <w:r>
        <w:t xml:space="preserve">Mañana es la compra de la casa...</w:t>
      </w:r>
    </w:p>
    <w:p>
      <w:r>
        <w:t xml:space="preserve">@tallivansunder ¡Demasiado fácil! Feliz día de la madre, a una gran mamá!</w:t>
      </w:r>
    </w:p>
    <w:p>
      <w:r>
        <w:t xml:space="preserve">Faltan menos de 99 días para el Warped Tour.</w:t>
      </w:r>
    </w:p>
    <w:p>
      <w:r>
        <w:t xml:space="preserve">@bceband no puedo esperar a veros en el cuartel general el domingo.</w:t>
      </w:r>
    </w:p>
    <w:p>
      <w:r>
        <w:t xml:space="preserve">// ¡juego de los sounders mañana! y día de la madre</w:t>
      </w:r>
    </w:p>
    <w:p>
      <w:r>
        <w:t xml:space="preserve">@vobes Nos gusta bastante Worthing es un lugar relajante con buenas tiendas de café y el aire fresco .. y no demasiados Oiks</w:t>
      </w:r>
    </w:p>
    <w:p>
      <w:r>
        <w:t xml:space="preserve">http://twitpic.com/4wmaw - rosa.verde.. ¡Me encanta!</w:t>
      </w:r>
    </w:p>
    <w:p>
      <w:r>
        <w:t xml:space="preserve">@hitechhall Me encanta el sitio lo que un hoot, realmente disfrutar de los cortes de pelo en Tailandia, siempre tratar de tiempo ir justo, gracias por el consejo</w:t>
      </w:r>
    </w:p>
    <w:p>
      <w:r>
        <w:t xml:space="preserve">@green_i_girl por eso eres #twitterbff</w:t>
      </w:r>
    </w:p>
    <w:p>
      <w:r>
        <w:t xml:space="preserve">viendo marley y yo</w:t>
      </w:r>
    </w:p>
    <w:p>
      <w:r>
        <w:t xml:space="preserve">mi teléfono no deja de sonar... ¡gracias alan y speeeeeen!</w:t>
      </w:r>
    </w:p>
    <w:p>
      <w:r>
        <w:t xml:space="preserve">Is...Sayin Happy Mother's Day 2 Everyone!!!!!</w:t>
      </w:r>
    </w:p>
    <w:p>
      <w:r>
        <w:t xml:space="preserve">@veropperez ¡¡¡Grandioso!!! tengo que poner la letra, terminar el fondo, luego repasar algo de la escritura, y ya está!!!</w:t>
      </w:r>
    </w:p>
    <w:p>
      <w:r>
        <w:t xml:space="preserve">@CaseLynn No nosotros hasta donde yo sé hee hee. Estamos pensando en unos cuantos años más primero .</w:t>
      </w:r>
    </w:p>
    <w:p>
      <w:r>
        <w:t xml:space="preserve">gran razón!! @Karuna: "Estaré allí @rkmonkey: "tratando de encontrar una excusa para ir a Los Ángeles para el show de @mello 5/22... ? http://blip.fm/~5z0dc</w:t>
      </w:r>
    </w:p>
    <w:p>
      <w:r>
        <w:t xml:space="preserve">@justinbrighten ¡Feliz cumpleaños!</w:t>
      </w:r>
    </w:p>
    <w:p>
      <w:r>
        <w:t xml:space="preserve">@LetterstoCHRIS Saluda a todos de mi parte.</w:t>
      </w:r>
    </w:p>
    <w:p>
      <w:r>
        <w:t xml:space="preserve">Nuevo en twitter</w:t>
      </w:r>
    </w:p>
    <w:p>
      <w:r>
        <w:t xml:space="preserve">@ElegySanft Yo no lo digo, lo sé.  Porque soy así de bueno</w:t>
      </w:r>
    </w:p>
    <w:p>
      <w:r>
        <w:t xml:space="preserve">Buenas noches a todos, me voy a tumbar en la cama a ver "Eraser".</w:t>
      </w:r>
    </w:p>
    <w:p>
      <w:r>
        <w:t xml:space="preserve">@brookenparsons no es para nada nerd. Yo hice uno ayer.</w:t>
      </w:r>
    </w:p>
    <w:p>
      <w:r>
        <w:t xml:space="preserve">@michaelmagical ¡He estado muy ocupado aquí! Es el fin de semana del Día de la Madre. Muchos de mis abuelos me envían buenos deseos</w:t>
      </w:r>
    </w:p>
    <w:p>
      <w:r>
        <w:t xml:space="preserve">@carolina90 jajaja omg hoy ganas la internetz!  "¿Por qué intentas convertirme en Zac Efron?" jajaja</w:t>
      </w:r>
    </w:p>
    <w:p>
      <w:r>
        <w:t xml:space="preserve">@shydgn ???? ?? ???? ??? ???????</w:t>
      </w:r>
    </w:p>
    <w:p>
      <w:r>
        <w:t xml:space="preserve">Feliz día de la madre a todas las madres</w:t>
      </w:r>
    </w:p>
    <w:p>
      <w:r>
        <w:t xml:space="preserve">Comprobado si hay un nuevo comentario en friendster!</w:t>
      </w:r>
    </w:p>
    <w:p>
      <w:r>
        <w:t xml:space="preserve">@jtimberlake ¡Yay!  SNL está en marcha!</w:t>
      </w:r>
    </w:p>
    <w:p>
      <w:r>
        <w:t xml:space="preserve">@jtug todas las fotos bonitaseeee</w:t>
      </w:r>
    </w:p>
    <w:p>
      <w:r>
        <w:t xml:space="preserve">@JaybzS ¡Hola! Tenemos la oportunidad de probar nuevos restos..así que sí, fuunn Vamos a cenar cuando vuelvas!</w:t>
      </w:r>
    </w:p>
    <w:p>
      <w:r>
        <w:t xml:space="preserve">observando a la señorita cytheria</w:t>
      </w:r>
    </w:p>
    <w:p>
      <w:r>
        <w:t xml:space="preserve">feliz casi día de la madre</w:t>
      </w:r>
    </w:p>
    <w:p>
      <w:r>
        <w:t xml:space="preserve">Esta es mi camiseta favorita, porque es verdad. &lt;3 gruñón. a) lindo b) abrazable c) vida de la fiesta d)... http://tinyurl.com/q7eax7</w:t>
      </w:r>
    </w:p>
    <w:p>
      <w:r>
        <w:t xml:space="preserve">Mi mejor "cosa" en el planeta</w:t>
      </w:r>
    </w:p>
    <w:p>
      <w:r>
        <w:t xml:space="preserve">Mi hermano se hizo su primer peircing, en la oreja izquierda. También tengo 2 nuevas barras de tabique, uno es una barra de c negro con bolas!</w:t>
      </w:r>
    </w:p>
    <w:p>
      <w:r>
        <w:t xml:space="preserve">@MaraBG ¡Bien!  ~ Eres un salvaje - sólo puedo imaginar este...</w:t>
      </w:r>
    </w:p>
    <w:p>
      <w:r>
        <w:t xml:space="preserve">se va a la cama pronto. feliz día de las madres a todas las madres &lt;333 ryan menos de 3 semanas :]</w:t>
      </w:r>
    </w:p>
    <w:p>
      <w:r>
        <w:t xml:space="preserve">¡Whoo!  Erin acaba de ser aceptada en la escuela de enfermería de Ottawa U en el campus de Algonquin Pembroke.  Puede que recupere a mi chica</w:t>
      </w:r>
    </w:p>
    <w:p>
      <w:r>
        <w:t xml:space="preserve">FELIZ DÍA DE LA MADRE A TODAS LAS MADRES DEL MUNDO, ESPECIALMENTE A LAS MADRES TUITERAS</w:t>
      </w:r>
    </w:p>
    <w:p>
      <w:r>
        <w:t xml:space="preserve">@Infidel007 la gente pregunta mucho.. y además pensé en contribuir con un SYKES a los trending topics</w:t>
      </w:r>
    </w:p>
    <w:p>
      <w:r>
        <w:t xml:space="preserve">Por fin ha aprendido a pensar antes de hablar. Y funciona de maravilla</w:t>
      </w:r>
    </w:p>
    <w:p>
      <w:r>
        <w:t xml:space="preserve">mmm...productos cárnicos reconstituidos y verduras de la semana...tiene que encantar esa leche caliente rehidratada para el desayuno</w:t>
      </w:r>
    </w:p>
    <w:p>
      <w:r>
        <w:t xml:space="preserve">@NKSuseDHTweep y de nuevo - ¡De nada!</w:t>
      </w:r>
    </w:p>
    <w:p>
      <w:r>
        <w:t xml:space="preserve">@ItsJustDi ¡Ya he pasado por eso con la lavandería! sabes que es un asco, pero es tan bonito que lo hagan... sólo da las gracias.</w:t>
      </w:r>
    </w:p>
    <w:p>
      <w:r>
        <w:t xml:space="preserve">@grungeheart_ - hola.    ¿Cómo fue tu día?</w:t>
      </w:r>
    </w:p>
    <w:p>
      <w:r>
        <w:t xml:space="preserve">Haciendo un milo</w:t>
      </w:r>
    </w:p>
    <w:p>
      <w:r>
        <w:t xml:space="preserve">@alyssacalderon ¡Yo también te quiero! Soy de los que leen. Pero puedes llamar si quieres</w:t>
      </w:r>
    </w:p>
    <w:p>
      <w:r>
        <w:t xml:space="preserve">compra una de mis camisetas en http://www.districtlines.com/revertfashion sabes que quieres hacerlo</w:t>
      </w:r>
    </w:p>
    <w:p>
      <w:r>
        <w:t xml:space="preserve">@jtimberlake Por qué gracias... Nosotras las Mami's estamos trayendo de vuelta lo sexy...</w:t>
      </w:r>
    </w:p>
    <w:p>
      <w:r>
        <w:t xml:space="preserve">to indo dormir, buenas noches</w:t>
      </w:r>
    </w:p>
    <w:p>
      <w:r>
        <w:t xml:space="preserve">Ver películas de miedo con Ruby y Michael</w:t>
      </w:r>
    </w:p>
    <w:p>
      <w:r>
        <w:t xml:space="preserve">@skinnylatte ¡muchos! el mío incluido. ejem. debería haberlo sabido entonces, no habría perdido tantas oportunidades jaja</w:t>
      </w:r>
    </w:p>
    <w:p>
      <w:r>
        <w:t xml:space="preserve">Muy bien pandilla. Tengo que ir al parque con la familia durante una hora. Luego, Mwahs para ti si te vas a la cama antes de eso.</w:t>
      </w:r>
    </w:p>
    <w:p>
      <w:r>
        <w:t xml:space="preserve">Buenas noches Hermoso mundo dulces sueños. ¡Zumo de aceitunas!</w:t>
      </w:r>
    </w:p>
    <w:p>
      <w:r>
        <w:t xml:space="preserve">(@MauiPixie) Voy a ver a JT en SNL esta noche - ¡no soy fan de su música pero creo que es divertidísimo! Jizz in my Pants' - Muy divertido</w:t>
      </w:r>
    </w:p>
    <w:p>
      <w:r>
        <w:t xml:space="preserve">@blawnoxgirl ¡Sí, lo haremos! Aunque quizás deberíamos hacerlo en un DM para no molestar a nuestros seguidores. Lo he pensado demasiado tarde.    Buenas noches.</w:t>
      </w:r>
    </w:p>
    <w:p>
      <w:r>
        <w:t xml:space="preserve">@chrisettefan el show de step fue fantabuloso! (¡hola @lcsweets!) el grupo de mi hermana ganó el segundo lugar en su división y el segundo en el show en general! WHOO!</w:t>
      </w:r>
    </w:p>
    <w:p>
      <w:r>
        <w:t xml:space="preserve">@BB517 tú y yo al parecer ¿cómo estás?</w:t>
      </w:r>
    </w:p>
    <w:p>
      <w:r>
        <w:t xml:space="preserve">@meyen: Tienes que ver Grey's. Fue su episodio número 100. Avísame cuando lo hagas. No quiero dar más detalles</w:t>
      </w:r>
    </w:p>
    <w:p>
      <w:r>
        <w:t xml:space="preserve">@jwdilla Me alegro de que te hayas divertido nena</w:t>
      </w:r>
    </w:p>
    <w:p>
      <w:r>
        <w:t xml:space="preserve">Cena familiar del Día de la Madre en una lluviosa noche de domingo</w:t>
      </w:r>
    </w:p>
    <w:p>
      <w:r>
        <w:t xml:space="preserve">@ShelbyCohen regalo del día de la madre</w:t>
      </w:r>
    </w:p>
    <w:p>
      <w:r>
        <w:t xml:space="preserve">Ha llegado a salvo a casa</w:t>
      </w:r>
    </w:p>
    <w:p>
      <w:r>
        <w:t xml:space="preserve">@AshLaws Ya sabes lo que dicen de las grandes mentes...</w:t>
      </w:r>
    </w:p>
    <w:p>
      <w:r>
        <w:t xml:space="preserve">mi gawwddd! ¿6 disparos en la cabeza seguidos? ¡Estoy en fyaaahhh!</w:t>
      </w:r>
    </w:p>
    <w:p>
      <w:r>
        <w:t xml:space="preserve">@missxlellabelle mon ami desde los 5 años la amoeee. Por siemprerr</w:t>
      </w:r>
    </w:p>
    <w:p>
      <w:r>
        <w:t xml:space="preserve">@_lightmare Hay como seis que andan por mi casa. Si consigues que se acerque a ti... puedes quedártelo.</w:t>
      </w:r>
    </w:p>
    <w:p>
      <w:r>
        <w:t xml:space="preserve">Donas celestiales a las 11:30 de la noche... me parece un partido celestial.  SIYAL8R</w:t>
      </w:r>
    </w:p>
    <w:p>
      <w:r>
        <w:t xml:space="preserve">qué hago bebiendo un montón de agua para quitarme la resaca y luego entrenando a las 9 de la mañana</w:t>
      </w:r>
    </w:p>
    <w:p>
      <w:r>
        <w:t xml:space="preserve">Ah wokking era genial. Podías comer todo el helado que quisieras. Nunca comí tanto helado en mi vida...</w:t>
      </w:r>
    </w:p>
    <w:p>
      <w:r>
        <w:t xml:space="preserve">@ggw_bach ¡Gracias por TU energía positiva + contribuciones aquí!</w:t>
      </w:r>
    </w:p>
    <w:p>
      <w:r>
        <w:t xml:space="preserve">@mrlowesadvice el tiempo lo dirá</w:t>
      </w:r>
    </w:p>
    <w:p>
      <w:r>
        <w:t xml:space="preserve">@swamwine ¡Sí! Gracias. Volveré a entrar pronto para ver qué tienes!</w:t>
      </w:r>
    </w:p>
    <w:p>
      <w:r>
        <w:t xml:space="preserve">gran noche pasando el rato con mi familia... ¡a mamá y papá les encantó la compañía extra de esta noche! no puedo esperar a la FRC Pcola mañana</w:t>
      </w:r>
    </w:p>
    <w:p>
      <w:r>
        <w:t xml:space="preserve">Preparándose para ir a dormir! ¡Moliendo temprano en la mañana! ¡Yay, dinero!</w:t>
      </w:r>
    </w:p>
    <w:p>
      <w:r>
        <w:t xml:space="preserve">Es difícil de decir, pero creo que tengo razón, espero.</w:t>
      </w:r>
    </w:p>
    <w:p>
      <w:r>
        <w:t xml:space="preserve">@sirlance16 Espero que te diviertas en el club</w:t>
      </w:r>
    </w:p>
    <w:p>
      <w:r>
        <w:t xml:space="preserve">He visto Star Trek, así que ahora no podéis estropearlo Si no lo habéis visto, id. Vayan ahora.</w:t>
      </w:r>
    </w:p>
    <w:p>
      <w:r>
        <w:t xml:space="preserve">@iggyp Tenemos que repartir cuando vuelvas.</w:t>
      </w:r>
    </w:p>
    <w:p>
      <w:r>
        <w:t xml:space="preserve">@beverly Gracias amor Hoy están mucho mejor.</w:t>
      </w:r>
    </w:p>
    <w:p>
      <w:r>
        <w:t xml:space="preserve">está almorzando en Sushi Tei, ¡Sency yum! conoció a Ghina antes</w:t>
      </w:r>
    </w:p>
    <w:p>
      <w:r>
        <w:t xml:space="preserve">Es tan auditivo.</w:t>
      </w:r>
    </w:p>
    <w:p>
      <w:r>
        <w:t xml:space="preserve">soy como la canela que venció a la manzana en el salón de la música.</w:t>
      </w:r>
    </w:p>
    <w:p>
      <w:r>
        <w:t xml:space="preserve">Tintinear las teclas de marfil de un piano de cola mañana. Las pequeñas cosas de la vida que me mantienen emocionada!</w:t>
      </w:r>
    </w:p>
    <w:p>
      <w:r>
        <w:t xml:space="preserve">@lotusheartbreak Deberías revisar tuz Rayne.</w:t>
      </w:r>
    </w:p>
    <w:p>
      <w:r>
        <w:t xml:space="preserve">Por fin soy libre, mañana podré recordar cómo son los domingos</w:t>
      </w:r>
    </w:p>
    <w:p>
      <w:r>
        <w:t xml:space="preserve">La batalla de Minas Tirith sigue siendo impresionante. El Retorno del Jedi es la mejor película de El Señor de los Anillos, en mi opinión.</w:t>
      </w:r>
    </w:p>
    <w:p>
      <w:r>
        <w:t xml:space="preserve">4 horas de compras terminadas... buen esfuerzo. La mejor parte = tienda de chocolate.... YUJM!!!... yum incluso</w:t>
      </w:r>
    </w:p>
    <w:p>
      <w:r>
        <w:t xml:space="preserve">primer día de trabajo: exitoso no hice nada estúpido ni me lastimé/engañé demasiado...</w:t>
      </w:r>
    </w:p>
    <w:p>
      <w:r>
        <w:t xml:space="preserve">Hoy salí a las 6, a comprar regalos para el Día de la Madre. Me encantan las nuevas fragancias de B&amp;BW. Y terminé mi libro que compré ayer.</w:t>
      </w:r>
    </w:p>
    <w:p>
      <w:r>
        <w:t xml:space="preserve">Cubriendo mi portafolio para enviarlo a mi *trabajo soñado* en ny! Enviar buenas vibraciones!</w:t>
      </w:r>
    </w:p>
    <w:p>
      <w:r>
        <w:t xml:space="preserve">De vuelta en Durango. Acompañando una fiesta. interesante. poniéndome al día en mi navegación por internet y bebiendo una marmota. ja.</w:t>
      </w:r>
    </w:p>
    <w:p>
      <w:r>
        <w:t xml:space="preserve">@inkrediblenyc ¡Hola Lonnie! Estaré allí el próximo fin de semana no puedo esperar.</w:t>
      </w:r>
    </w:p>
    <w:p>
      <w:r>
        <w:t xml:space="preserve">@darealTinaT ¡Hola amor!!</w:t>
      </w:r>
    </w:p>
    <w:p>
      <w:r>
        <w:t xml:space="preserve">siguiendo a alguien en twitter</w:t>
      </w:r>
    </w:p>
    <w:p>
      <w:r>
        <w:t xml:space="preserve">ver videos de shane dawson</w:t>
      </w:r>
    </w:p>
    <w:p>
      <w:r>
        <w:t xml:space="preserve">@sakka: ¿Qué, no eres realmente un alcohólico? ESTOY MUY DECEPCIONADO! D: Aunque en serio, entendí que estabas bromeando.</w:t>
      </w:r>
    </w:p>
    <w:p>
      <w:r>
        <w:t xml:space="preserve">@JackAllTimeLow wow. ustedes son mejores cada vez que los veo... ¡vuelvan pronto a chicago! chuleta de pollo</w:t>
      </w:r>
    </w:p>
    <w:p>
      <w:r>
        <w:t xml:space="preserve">salir con el primo</w:t>
      </w:r>
    </w:p>
    <w:p>
      <w:r>
        <w:t xml:space="preserve">Aquí ni siquiera hace frío, pero llevo una gran chaqueta. Tiene orejas de gato</w:t>
      </w:r>
    </w:p>
    <w:p>
      <w:r>
        <w:t xml:space="preserve">@esuh ¿y qué si lloré?</w:t>
      </w:r>
    </w:p>
    <w:p>
      <w:r>
        <w:t xml:space="preserve">viendo HGTV a las 236am lol wtf debo amar algo de decoración del hogar</w:t>
      </w:r>
    </w:p>
    <w:p>
      <w:r>
        <w:t xml:space="preserve">Feliz Día de la Madre a todas las madres.</w:t>
      </w:r>
    </w:p>
    <w:p>
      <w:r>
        <w:t xml:space="preserve">@ikonora ¡Que tengas una gran noche!</w:t>
      </w:r>
    </w:p>
    <w:p>
      <w:r>
        <w:t xml:space="preserve">aunque @pickupshanan (Volterra) lo está petando ahora mismo aquí en la</w:t>
      </w:r>
    </w:p>
    <w:p>
      <w:r>
        <w:t xml:space="preserve">Feliz Día de la Madre</w:t>
      </w:r>
    </w:p>
    <w:p>
      <w:r>
        <w:t xml:space="preserve">@error505 - Bueno, aprecio mucho tu comentario.  Eso significa mucho para mí.  Estoy trabajando en ambos... trabajo en progreso, ya sabes.</w:t>
      </w:r>
    </w:p>
    <w:p>
      <w:r>
        <w:t xml:space="preserve">Bueno, supongo que todo depende, la ropa interior.</w:t>
      </w:r>
    </w:p>
    <w:p>
      <w:r>
        <w:t xml:space="preserve">acaba de comer un sándwich orgásmico</w:t>
      </w:r>
    </w:p>
    <w:p>
      <w:r>
        <w:t xml:space="preserve">@Makaio8688 ¿Quieres uh, casarte conmigo? jaja es una broma. Más o menos. Sin embargo, estás caliente. Sólo para que lo sepas.</w:t>
      </w:r>
    </w:p>
    <w:p>
      <w:r>
        <w:t xml:space="preserve">@thej Si un Cong govt estuviera gobernando Karnataka, Cauvery no habría encontrado una mención Truly, nuestros políticos no tienen integridad.</w:t>
      </w:r>
    </w:p>
    <w:p>
      <w:r>
        <w:t xml:space="preserve">@deleonthegreat lolz en su modestia ... ***kix rox*** ... ahora todas las chicas se alinearon en su puerta</w:t>
      </w:r>
    </w:p>
    <w:p>
      <w:r>
        <w:t xml:space="preserve">@bella88love Iba a ir por aiden pero tuve una niña así que fui con scarlet</w:t>
      </w:r>
    </w:p>
    <w:p>
      <w:r>
        <w:t xml:space="preserve">¡¡Salí con Misty hoy!!</w:t>
      </w:r>
    </w:p>
    <w:p>
      <w:r>
        <w:t xml:space="preserve">a casa ahora!</w:t>
      </w:r>
    </w:p>
    <w:p>
      <w:r>
        <w:t xml:space="preserve">Feliz Día de la Madre a todas las mamás de alrededor ¡Espero que tengáis un día maravilloso!</w:t>
      </w:r>
    </w:p>
    <w:p>
      <w:r>
        <w:t xml:space="preserve">@antdeshawn awww gracias. Se siente bien estar aquí</w:t>
      </w:r>
    </w:p>
    <w:p>
      <w:r>
        <w:t xml:space="preserve">@BB517 SÍ, acaba de decir que durante 2 horas más</w:t>
      </w:r>
    </w:p>
    <w:p>
      <w:r>
        <w:t xml:space="preserve">Buenos días a todos</w:t>
      </w:r>
    </w:p>
    <w:p>
      <w:r>
        <w:t xml:space="preserve">Bien, ¡vuelvo a pintar! ¡volveré a hablar con vosotros pronto!</w:t>
      </w:r>
    </w:p>
    <w:p>
      <w:r>
        <w:t xml:space="preserve">Sólo quiero desear a todos un Feliz Día de la Madre. Espero que sea estupendo.</w:t>
      </w:r>
    </w:p>
    <w:p>
      <w:r>
        <w:t xml:space="preserve">tocar las estrellas</w:t>
      </w:r>
    </w:p>
    <w:p>
      <w:r>
        <w:t xml:space="preserve">Buenas noches a todos!!! estoy tratando de acostarme temprano por una vez...bueno tan temprano como la 1:40 puede ser para una persona normal....</w:t>
      </w:r>
    </w:p>
    <w:p>
      <w:r>
        <w:t xml:space="preserve">Probablemente el mejor cumpleaños que he tenido. Pude pasarlo con todas mis personas favoritas.</w:t>
      </w:r>
    </w:p>
    <w:p>
      <w:r>
        <w:t xml:space="preserve">me voy a dormir...5/10/09 &gt; Feliz Día de la Madre...&amp;...¡¡¡Feliz Cumpleaños a MI!!!</w:t>
      </w:r>
    </w:p>
    <w:p>
      <w:r>
        <w:t xml:space="preserve">Feliz día de la madre a todas las mamás</w:t>
      </w:r>
    </w:p>
    <w:p>
      <w:r>
        <w:t xml:space="preserve">@mmitchelldaviss Hola, veo que estás en línea, ¿puedes hablar conmigo por favor?  De un compañero BAMF. lol</w:t>
      </w:r>
    </w:p>
    <w:p>
      <w:r>
        <w:t xml:space="preserve">@RaineRomano yay para bj y lorraine amd su bebé! jajaja</w:t>
      </w:r>
    </w:p>
    <w:p>
      <w:r>
        <w:t xml:space="preserve">@MariahCarey hola mariah</w:t>
      </w:r>
    </w:p>
    <w:p>
      <w:r>
        <w:t xml:space="preserve">@jsyadao Soooooo cierto. No me atrevo a pedir algo así!</w:t>
      </w:r>
    </w:p>
    <w:p>
      <w:r>
        <w:t xml:space="preserve">@Franner_tastic ¿Grandioso no puedes twittear desde allí?</w:t>
      </w:r>
    </w:p>
    <w:p>
      <w:r>
        <w:t xml:space="preserve">@jamie_oliver Por favor, transmite nuestro "feliz día de la madre" a Julz. Diviértete con tus hijas</w:t>
      </w:r>
    </w:p>
    <w:p>
      <w:r>
        <w:t xml:space="preserve">@Suzyqbee10 muchas gracias!!!</w:t>
      </w:r>
    </w:p>
    <w:p>
      <w:r>
        <w:t xml:space="preserve">@gregh_tdh ¿Puedes instalar ruby, gemas y rails en keep? ¿Por favor?</w:t>
      </w:r>
    </w:p>
    <w:p>
      <w:r>
        <w:t xml:space="preserve">feliz día de las supermujeres</w:t>
      </w:r>
    </w:p>
    <w:p>
      <w:r>
        <w:t xml:space="preserve">SNL conducido por Justin Timberlake comienzasssssss AHORA!!!  WOOHOO!!</w:t>
      </w:r>
    </w:p>
    <w:p>
      <w:r>
        <w:t xml:space="preserve">@robyn3890 fue mucho peor que eso ...y donde estabas ¿por qué no dijiste hola?</w:t>
      </w:r>
    </w:p>
    <w:p>
      <w:r>
        <w:t xml:space="preserve">Bueno, tengo una cuenta de Twitter desde hace tiempo, pero acabo de empezar a usarla.</w:t>
      </w:r>
    </w:p>
    <w:p>
      <w:r>
        <w:t xml:space="preserve">me encanta que la primavera parece estar ya aquí</w:t>
      </w:r>
    </w:p>
    <w:p>
      <w:r>
        <w:t xml:space="preserve">@journik ¡LOL!  Así es como me han educado.</w:t>
      </w:r>
    </w:p>
    <w:p>
      <w:r>
        <w:t xml:space="preserve">está gustando esta sensación</w:t>
      </w:r>
    </w:p>
    <w:p>
      <w:r>
        <w:t xml:space="preserve">@drami no es lo mismo</w:t>
      </w:r>
    </w:p>
    <w:p>
      <w:r>
        <w:t xml:space="preserve">@verwon ¿fue eso una burla lo que detecté?  Siempre que no sea una burla de vuelta! Haha</w:t>
      </w:r>
    </w:p>
    <w:p>
      <w:r>
        <w:t xml:space="preserve">Maldita sea... ya tengo mucho empaquetado lmao, bueno poca mierda de todos modos. De cualquier manera, tengo un buen comienzo</w:t>
      </w:r>
    </w:p>
    <w:p>
      <w:r>
        <w:t xml:space="preserve">@Twilighter_OfOz genial, nos vemos luego!!!</w:t>
      </w:r>
    </w:p>
    <w:p>
      <w:r>
        <w:t xml:space="preserve">*suspiro* joe canta tan bien. me hace sentir mejor</w:t>
      </w:r>
    </w:p>
    <w:p>
      <w:r>
        <w:t xml:space="preserve">@dmcox fantástico día en el sol de AZ</w:t>
      </w:r>
    </w:p>
    <w:p>
      <w:r>
        <w:t xml:space="preserve">mi primer 'star trek' algo fue realmente entretenido.. ahora si puedo ver a Harold volar la empresa a 'white castle'</w:t>
      </w:r>
    </w:p>
    <w:p/>
    <w:p>
      <w:r>
        <w:t xml:space="preserve">@fiascowines ¡¡¡Suerte con los ciervos el próximo fin de semana!!! Espero que no haga mucho frío ni nieve</w:t>
      </w:r>
    </w:p>
    <w:p>
      <w:r>
        <w:t xml:space="preserve">nueva ubicación para el spam off! http://www.blogtv.com/People/xbecksx</w:t>
      </w:r>
    </w:p>
    <w:p>
      <w:r>
        <w:t xml:space="preserve">@IdolScott ¡Eso es genial Scott!  Me alegra saber que todo salió bien. ¡La gente te adora!  Seguro que habría estado allí si estuviera más cerca.</w:t>
      </w:r>
    </w:p>
    <w:p>
      <w:r>
        <w:t xml:space="preserve">@elizrn Tu bienvenida</w:t>
      </w:r>
    </w:p>
    <w:p>
      <w:r>
        <w:t xml:space="preserve">Feliz de tener un domingo libre en el trabajo</w:t>
      </w:r>
    </w:p>
    <w:p>
      <w:r>
        <w:t xml:space="preserve">Todavía no puedo creer que la entrevista a Matt McCoy tenga 255 vistas!! Twitter es realmente....AWESOME!</w:t>
      </w:r>
    </w:p>
    <w:p>
      <w:r>
        <w:t xml:space="preserve">Restaurando el nuevo iTouch 2.  Emocionado por usarlo. Yeeeeeeeee. Adiós al iTouch 1.</w:t>
      </w:r>
    </w:p>
    <w:p>
      <w:r>
        <w:t xml:space="preserve">Restaurando el nuevo iTouch 2.  Emocionado por usarlo. Yeeeeeeeee. Adiós al iTouch 1.</w:t>
      </w:r>
    </w:p>
    <w:p>
      <w:r>
        <w:t xml:space="preserve">va a ducharse, y a echarse una siesta... muy cansado...</w:t>
      </w:r>
    </w:p>
    <w:p>
      <w:r>
        <w:t xml:space="preserve">@DOOMBUG Totalmente soltero.</w:t>
      </w:r>
    </w:p>
    <w:p>
      <w:r>
        <w:t xml:space="preserve">Hoy es una barbacoa familiar y mi primo favorito viene también</w:t>
      </w:r>
    </w:p>
    <w:p>
      <w:r>
        <w:t xml:space="preserve">acaba de terminar de hornear algunos rollos de canela soooo yummy!</w:t>
      </w:r>
    </w:p>
    <w:p>
      <w:r>
        <w:t xml:space="preserve">@clevert Me lo imaginaba, te mandaré un mensaje esta misma semana para ponernos al día ¿Has abierto ya los enlaces que te envié por correo electrónico? jeje</w:t>
      </w:r>
    </w:p>
    <w:p>
      <w:r>
        <w:t xml:space="preserve">Acabo de recibir una tarjeta del día de la madre de mi encantadora hija deseándome un feliz día de la madre http://tr.im/kWK9</w:t>
      </w:r>
    </w:p>
    <w:p>
      <w:r>
        <w:t xml:space="preserve">Muestra gratitud cuando alguien hace algo bueno por ti.... Un pequeño "Gracias" llega muy lejos ~ @Mike_Wesely #twitip</w:t>
      </w:r>
    </w:p>
    <w:p>
      <w:r>
        <w:t xml:space="preserve">buenas noches a todos.</w:t>
      </w:r>
    </w:p>
    <w:p>
      <w:r>
        <w:t xml:space="preserve">Voy a ver Monster-In-Law hoy a las 3PM</w:t>
      </w:r>
    </w:p>
    <w:p>
      <w:r>
        <w:t xml:space="preserve">@TDBeadles en cuanto a dormir con quien ? Tienes tus sábanas mecedoras espero que la suavidad sea endulzante no puedo esperar a mis mantas)</w:t>
      </w:r>
    </w:p>
    <w:p>
      <w:r>
        <w:t xml:space="preserve">@jamie_oliver Y la otra mitad de los tuiteros están disfrutando de lo que ofrece la maravillosa tarde del domingo</w:t>
      </w:r>
    </w:p>
    <w:p>
      <w:r>
        <w:t xml:space="preserve">¡Super duber high! Esta barra de klondike es el negocio.</w:t>
      </w:r>
    </w:p>
    <w:p>
      <w:r>
        <w:t xml:space="preserve">@ionlydrumnaked ya lo he hecho antes, no te preocupes, no estás muy loca.</w:t>
      </w:r>
    </w:p>
    <w:p>
      <w:r>
        <w:t xml:space="preserve">quiero estar en michi con mi mama!! Te quiero mamá</w:t>
      </w:r>
    </w:p>
    <w:p>
      <w:r>
        <w:t xml:space="preserve">Estúpidos mentirosos. Menos mal que son ignorantes, porque me lo pasé pipa!!</w:t>
      </w:r>
    </w:p>
    <w:p>
      <w:r>
        <w:t xml:space="preserve">@krystynchong Hola Krystyn que tengas una gran celebración del Día de la Madre</w:t>
      </w:r>
    </w:p>
    <w:p>
      <w:r>
        <w:t xml:space="preserve">KERI HILSON- SLOW DANCE ROCKIN' THE SHIT OUT OF MY PLAYLIST RIGHT NOW! LEVANTATE CON ESTA CANCIÓN, PURA BAJADA DE CALZONES</w:t>
      </w:r>
    </w:p>
    <w:p>
      <w:r>
        <w:t xml:space="preserve">feliz día de la madre.</w:t>
      </w:r>
    </w:p>
    <w:p>
      <w:r>
        <w:t xml:space="preserve">@RetroRewind gran espectáculo hoy</w:t>
      </w:r>
    </w:p>
    <w:p>
      <w:r>
        <w:t xml:space="preserve">@sharonhayes ¡GIRLFRIEND!</w:t>
      </w:r>
    </w:p>
    <w:p>
      <w:r>
        <w:t xml:space="preserve">@kayemeff ¡¡Casi es tu cumpleaños!!</w:t>
      </w:r>
    </w:p>
    <w:p>
      <w:r>
        <w:t xml:space="preserve">Sólo le quedan menos de 200 palabras para escribir en su tarea</w:t>
      </w:r>
    </w:p>
    <w:p>
      <w:r>
        <w:t xml:space="preserve">feliz día de la madre Te quiero mamá</w:t>
      </w:r>
    </w:p>
    <w:p>
      <w:r>
        <w:t xml:space="preserve">@SamBennington Bienvenido a Twitter ¡Es genial que estés aquí! Saludos desde Viena, Austria</w:t>
      </w:r>
    </w:p>
    <w:p>
      <w:r>
        <w:t xml:space="preserve">viajar solo hace que conozca gente nueva, un nuevo círculo... los desconocidos se convierten en amigos</w:t>
      </w:r>
    </w:p>
    <w:p>
      <w:r>
        <w:t xml:space="preserve">Buenos días a todos! ¡¡Espero que tengan un gran domingo!!</w:t>
      </w:r>
    </w:p>
    <w:p>
      <w:r>
        <w:t xml:space="preserve">macs ftw btw. .just because.. y si todavía estás usando los pc's de grandaddy que perdiste en la vida.. jp (..no realmente..)</w:t>
      </w:r>
    </w:p>
    <w:p>
      <w:r>
        <w:t xml:space="preserve">El cansancio se está asentando, pero hay que seguir adelante. Asientos increíbles de nuevo esta noche. Soy bastante afortunado. La vida no es tan mala...</w:t>
      </w:r>
    </w:p>
    <w:p>
      <w:r>
        <w:t xml:space="preserve">@JayLink_ yeah</w:t>
      </w:r>
    </w:p>
    <w:p>
      <w:r>
        <w:t xml:space="preserve">@TheEllenShow</w:t>
      </w:r>
    </w:p>
    <w:p>
      <w:r>
        <w:t xml:space="preserve">@shibuya246 sí, pero no se acerca al secreto del tropiezo.</w:t>
      </w:r>
    </w:p>
    <w:p>
      <w:r>
        <w:t xml:space="preserve">Con mi bebé bebiendo. Dios, la amo</w:t>
      </w:r>
    </w:p>
    <w:p>
      <w:r>
        <w:t xml:space="preserve">Feliz Día de la Madre a todas las mamás.</w:t>
      </w:r>
    </w:p>
    <w:p>
      <w:r>
        <w:t xml:space="preserve">@aeche No lo hicimos... pero sí tuvimos que esperar unos buenos veinte minutos por uno.  Eso sí, ¡buena noche!</w:t>
      </w:r>
    </w:p>
    <w:p>
      <w:r>
        <w:t xml:space="preserve">viendo el saturday night live; justin timberlake es el anfitrión</w:t>
      </w:r>
    </w:p>
    <w:p>
      <w:r>
        <w:t xml:space="preserve">¡Buenos días, sol! Voy a empezar mi día con algunas películas.</w:t>
      </w:r>
    </w:p>
    <w:p>
      <w:r>
        <w:t xml:space="preserve">@McCainBlogette ¡Felicidades!  Yo maldigo así en cuestión de minutos, Pero no sabía hasta ahora que hay una recompensa por ello.</w:t>
      </w:r>
    </w:p>
    <w:p>
      <w:r>
        <w:t xml:space="preserve">Escribir en papel hasta la saciedad</w:t>
      </w:r>
    </w:p>
    <w:p>
      <w:r>
        <w:t xml:space="preserve">@ztnewetnorb entonces mato a la novia de Bradies y tengo a Bradie</w:t>
      </w:r>
    </w:p>
    <w:p>
      <w:r>
        <w:t xml:space="preserve">@mismile cuando vas a presentar el sábado por la noche en directo!! he estado esperando como 2 añosssssss!!</w:t>
      </w:r>
    </w:p>
    <w:p>
      <w:r>
        <w:t xml:space="preserve">@souljaboytellem mi nombre también (Soulja Boy Tell 'Em LIVE live &gt; http://ustre.am/2UhS)</w:t>
      </w:r>
    </w:p>
    <w:p>
      <w:r>
        <w:t xml:space="preserve">http://twitpic.com/4wmoa - yeyy..</w:t>
      </w:r>
    </w:p>
    <w:p>
      <w:r>
        <w:t xml:space="preserve">Esta noche fue divertida. ¡Amo a mi chica Tanna!</w:t>
      </w:r>
    </w:p>
    <w:p>
      <w:r>
        <w:t xml:space="preserve">@MCRsavedMilife noche</w:t>
      </w:r>
    </w:p>
    <w:p>
      <w:r>
        <w:t xml:space="preserve">@ElJefe_GM Ese es el plan</w:t>
      </w:r>
    </w:p>
    <w:p>
      <w:r>
        <w:t xml:space="preserve">@LucasBlack ¡Sí, lo sé! Muchas gracias</w:t>
      </w:r>
    </w:p>
    <w:p>
      <w:r>
        <w:t xml:space="preserve">bonito giro de la frase de @samsoir "Wakey wakey eggs and bakey! Time for coffee and the back to code!" diviértete hoy en #openhacklondon</w:t>
      </w:r>
    </w:p>
    <w:p>
      <w:r>
        <w:t xml:space="preserve">¡Yo, yo, yo! Me gusta el helado</w:t>
      </w:r>
    </w:p>
    <w:p>
      <w:r>
        <w:t xml:space="preserve">FELIZ DIA DE LA MADRE TODOS LOS DIAS!!!</w:t>
      </w:r>
    </w:p>
    <w:p>
      <w:r>
        <w:t xml:space="preserve">He buscado algunas cosas diferentes para el mío, hoy.</w:t>
      </w:r>
    </w:p>
    <w:p>
      <w:r>
        <w:t xml:space="preserve">@titanite Mis excompañeros de Shaanxi no paran de presumir de sus fideos autóctonos. Así que tengo MUCHA curiosidad por la comida de Shaanxi.</w:t>
      </w:r>
    </w:p>
    <w:p>
      <w:r>
        <w:t xml:space="preserve">Me voy a dormir, buenas noches.  xoxo</w:t>
      </w:r>
    </w:p>
    <w:p>
      <w:r>
        <w:t xml:space="preserve">buenos días a todos</w:t>
      </w:r>
    </w:p>
    <w:p>
      <w:r>
        <w:t xml:space="preserve">@lauraaaknight grr @ naplan. acabo de terminar mis exámenes de comercio y geo buena suerte (Y)</w:t>
      </w:r>
    </w:p>
    <w:p>
      <w:r>
        <w:t xml:space="preserve">gracias por enseñarme valores y a ser mejor persona cada día TE QUIERO MUCHO, ERES LA MEJOR MADRE DEL MUNDO</w:t>
      </w:r>
    </w:p>
    <w:p>
      <w:r>
        <w:t xml:space="preserve">¿Krystynchong E3? Que bien!!! Me gustaría poder ir! ¡¡¡Asegúrate de tomar toneladas de fotos!!!</w:t>
      </w:r>
    </w:p>
    <w:p>
      <w:r>
        <w:t xml:space="preserve">Me haces feliz, lo sepas o no &lt;3</w:t>
      </w:r>
    </w:p>
    <w:p>
      <w:r>
        <w:t xml:space="preserve">@torilovesbradie estamos en perth lol... ¡Ojalá!</w:t>
      </w:r>
    </w:p>
    <w:p>
      <w:r>
        <w:t xml:space="preserve">@yansie02 aún no. Todavía lo estoy cargando. ¿Y tú?</w:t>
      </w:r>
    </w:p>
    <w:p>
      <w:r>
        <w:t xml:space="preserve">@PeachiKeen AH! STEPH TWEETS!</w:t>
      </w:r>
    </w:p>
    <w:p>
      <w:r>
        <w:t xml:space="preserve">@solangeknowles ¡feliz día de la madre! eres hermosa.</w:t>
      </w:r>
    </w:p>
    <w:p>
      <w:r>
        <w:t xml:space="preserve">va a ir a tener un tiempo de mimos con su bebé C y woofies ... Me encanta nuestra vida nocturna</w:t>
      </w:r>
    </w:p>
    <w:p>
      <w:r>
        <w:t xml:space="preserve">@indieandyy espero que cuando llames a esto el shitshow lo digas en el buen sentido. porque esto será divertido.</w:t>
      </w:r>
    </w:p>
    <w:p>
      <w:r>
        <w:t xml:space="preserve">@troublebrother mucho mucho mucho mash!!!! más por favor</w:t>
      </w:r>
    </w:p>
    <w:p>
      <w:r>
        <w:t xml:space="preserve">Tengo un bolso Coach</w:t>
      </w:r>
    </w:p>
    <w:p>
      <w:r>
        <w:t xml:space="preserve">@officialTila SI!! Quiero venir a pasar el rato con mi H-TOWN gurl u know whats up!! haha @MrDeNiro it'll be bangin! Tenemos que pasar el rato chica</w:t>
      </w:r>
    </w:p>
    <w:p>
      <w:r>
        <w:t xml:space="preserve">OMGoodness, necesito dormir........</w:t>
      </w:r>
    </w:p>
    <w:p>
      <w:r>
        <w:t xml:space="preserve">El Comando de la Vida Nocturna es como, cantando. La música es genial. &amp; Ahora estoy escuchando a INXS. La música de esta canción es increíble. El bajo es ganar</w:t>
      </w:r>
    </w:p>
    <w:p>
      <w:r>
        <w:t xml:space="preserve">Cree que puede haberse roto la nariz en el espectáculo</w:t>
      </w:r>
    </w:p>
    <w:p>
      <w:r>
        <w:t xml:space="preserve">Descubrir que una canción que no tenías ni idea de que era una versión es en realidad eso .... y luego pensar que eso es impresionante me alegra el día.</w:t>
      </w:r>
    </w:p>
    <w:p>
      <w:r>
        <w:t xml:space="preserve">Acabo de recibir mis entradas para el concierto de BMTH.</w:t>
      </w:r>
    </w:p>
    <w:p>
      <w:r>
        <w:t xml:space="preserve">Me lo pasé muy bien cantando en el karaoke con la familia... buenos tiempos</w:t>
      </w:r>
    </w:p>
    <w:p>
      <w:r>
        <w:t xml:space="preserve">@WaxMotif Soy @tompiperfresh yaoo, no @tompiper sonnnny</w:t>
      </w:r>
    </w:p>
    <w:p>
      <w:r>
        <w:t xml:space="preserve">@erikmd deberías cantar en voz alta</w:t>
      </w:r>
    </w:p>
    <w:p>
      <w:r>
        <w:t xml:space="preserve">Me dirijo a casa</w:t>
      </w:r>
    </w:p>
    <w:p>
      <w:r>
        <w:t xml:space="preserve">@ashgen suena bien!! No puedo esperar</w:t>
      </w:r>
    </w:p>
    <w:p>
      <w:r>
        <w:t xml:space="preserve">Yo digo que está en las cartas.</w:t>
      </w:r>
    </w:p>
    <w:p>
      <w:r>
        <w:t xml:space="preserve">Me voy a la ciudad con estos dos panecillos y un poco de chocolate negro yummmm</w:t>
      </w:r>
    </w:p>
    <w:p>
      <w:r>
        <w:t xml:space="preserve">@jannarden Puede que vea salir el sol. Todas mis partes están adoloridas hoy - pero la vida sigue siendo grandiosa ¡Mañana es un nuevo día! Duerme bien, amigo!</w:t>
      </w:r>
    </w:p>
    <w:p>
      <w:r>
        <w:t xml:space="preserve">@andrew_apuya hey hey andrew!!! jaja! ;P pues feliz día de la madre a tu mamá.</w:t>
      </w:r>
    </w:p>
    <w:p>
      <w:r>
        <w:t xml:space="preserve">Feliz Día de la Madre. Quiero mucho a mi madre todavía</w:t>
      </w:r>
    </w:p>
    <w:p>
      <w:r>
        <w:t xml:space="preserve">Haciendo otro intento de asistir a la iglesia un domingo por la mañana!  Estoy deseando que llegue y'all.</w:t>
      </w:r>
    </w:p>
    <w:p>
      <w:r>
        <w:t xml:space="preserve">@janmcq - eso es impresionante.</w:t>
      </w:r>
    </w:p>
    <w:p>
      <w:r>
        <w:t xml:space="preserve">¡Tengo un título, perras! Me voy a Dallas en unas horas.</w:t>
      </w:r>
    </w:p>
    <w:p>
      <w:r>
        <w:t xml:space="preserve">@devilsnight ¡Ese es mi Bug! Y mis copas de martini...</w:t>
      </w:r>
    </w:p>
    <w:p>
      <w:r>
        <w:t xml:space="preserve">@officialTila ¡¡SÍ!!</w:t>
      </w:r>
    </w:p>
    <w:p>
      <w:r>
        <w:t xml:space="preserve">@LindseyMadonna Me alegro por ti, estoy bien, gracias. Sólo otra noche llena de M</w:t>
      </w:r>
    </w:p>
    <w:p>
      <w:r>
        <w:t xml:space="preserve">@jtimberlake Hey vi SNL 2nite&amp; me encantó!! especialmente la escena de crumpin' tit-boob "crumpin'34 dub" wow hilarious</w:t>
      </w:r>
    </w:p>
    <w:p>
      <w:r>
        <w:t xml:space="preserve">@robotmunky He leído cosas buenas sobre él. Pero esta noche no me apetece. Seguramente lo terminaré mañana, después de Star Trek</w:t>
      </w:r>
    </w:p>
    <w:p>
      <w:r>
        <w:t xml:space="preserve">Por fin he conseguido que Xbox Live vuelva a funcionar, estúpido router, ah bueno. Tiempo de juego serio más tarde</w:t>
      </w:r>
    </w:p>
    <w:p>
      <w:r>
        <w:t xml:space="preserve">@ayende LOL no es el ejército es la flota estelar, las reglas están para romperse para hacer el trabajo. Por eso le dan la medalla</w:t>
      </w:r>
    </w:p>
    <w:p>
      <w:r>
        <w:t xml:space="preserve">@kevpar fue tan grande!!! lo amé! Estuvo muy bien en directo, jaja nos llovió encima aunque... lo hace mucho mejor!</w:t>
      </w:r>
    </w:p>
    <w:p>
      <w:r>
        <w:t xml:space="preserve">conocí a uno de los servidores más nerds en Chili's hoy lol... él era impresionante y yo era su favorito</w:t>
      </w:r>
    </w:p>
    <w:p>
      <w:r>
        <w:t xml:space="preserve">@DonEads ¡Genial... un día muy productivo! Acabo de conseguir un puesto como extra en un largometraje que se filma mañana ¡Una semana increíble por todos lados!</w:t>
      </w:r>
    </w:p>
    <w:p>
      <w:r>
        <w:t xml:space="preserve">@jamiedelaine la boda fue increíble y no voy a mentir... Yo tampoco puedo esperar a ver las fotos!</w:t>
      </w:r>
    </w:p>
    <w:p>
      <w:r>
        <w:t xml:space="preserve">@bbheaven</w:t>
      </w:r>
    </w:p>
    <w:p>
      <w:r>
        <w:t xml:space="preserve">bastante mal que tuvo que llover anoche! oh bien todavía tenía diversión! El pez dorado está muy sobrevalorado.</w:t>
      </w:r>
    </w:p>
    <w:p>
      <w:r>
        <w:t xml:space="preserve">Por favor, recuerde que necesita un casco para la moto lo antes posible, hablar con usted más tarde ok espero que su cabeza no es tan malo</w:t>
      </w:r>
    </w:p>
    <w:p>
      <w:r>
        <w:t xml:space="preserve">En algún lugar del centro...</w:t>
      </w:r>
    </w:p>
    <w:p>
      <w:r>
        <w:t xml:space="preserve">@directorSandy Me encanta el puto internet.</w:t>
      </w:r>
    </w:p>
    <w:p>
      <w:r>
        <w:t xml:space="preserve">la noche mejoró.</w:t>
      </w:r>
    </w:p>
    <w:p>
      <w:r>
        <w:t xml:space="preserve">@TheComputerNerd raro como siempre, pero bueno... por eso nos gusta</w:t>
      </w:r>
    </w:p>
    <w:p>
      <w:r>
        <w:t xml:space="preserve">@sinfulsignorita Hace sol ahora, tengo que dejar a mi hermano para sus clases más tarde, así que lo averiguaré entonces</w:t>
      </w:r>
    </w:p>
    <w:p>
      <w:r>
        <w:t xml:space="preserve">@Azlen No vayas allí es todo bueno</w:t>
      </w:r>
    </w:p>
    <w:p>
      <w:r>
        <w:t xml:space="preserve">@rastin No, estoy en Coquitlam</w:t>
      </w:r>
    </w:p>
    <w:p>
      <w:r>
        <w:t xml:space="preserve">@TRACTAHPULL Te quiero</w:t>
      </w:r>
    </w:p>
    <w:p>
      <w:r>
        <w:t xml:space="preserve">@JoesGaGirl Oh...ok...no lo sabía.</w:t>
      </w:r>
    </w:p>
    <w:p>
      <w:r>
        <w:t xml:space="preserve">feliz día de la madre a mi mamá y a todas las demás mamás / futuras mamás! que tengan un buen día señoras</w:t>
      </w:r>
    </w:p>
    <w:p>
      <w:r>
        <w:t xml:space="preserve">@switchfoot ¡Mi grupo de jóvenes estuvo allí! Me hubiera gustado ir, pero no me lo podía permitir, y tenía una actuación/partida de teatro...  Luv ya tho!</w:t>
      </w:r>
    </w:p>
    <w:p>
      <w:r>
        <w:t xml:space="preserve">@Carlkr por favor usa gafas en tu próximo video! te ves increíble en ellos.</w:t>
      </w:r>
    </w:p>
    <w:p>
      <w:r>
        <w:t xml:space="preserve">@MOAM66 Me gusta más el cine de terror de la vieja escuela, tengo a Elvira tatuada en la espalda</w:t>
      </w:r>
    </w:p>
    <w:p>
      <w:r>
        <w:t xml:space="preserve">@snakelady Estoy seguro de que estará bien. No son tan tontos como parecen (alguna vez)</w:t>
      </w:r>
    </w:p>
    <w:p>
      <w:r>
        <w:t xml:space="preserve">Tuve un almuerzo increíble con la familia y ahora la cena con los suegros</w:t>
      </w:r>
    </w:p>
    <w:p>
      <w:r>
        <w:t xml:space="preserve">@TickleMeJoey buenas noches bebé loll jk noche</w:t>
      </w:r>
    </w:p>
    <w:p>
      <w:r>
        <w:t xml:space="preserve">por fin he llegado a casa y me he puesto a dormir! lo he pasado muy bien con @jessimon y sus amigos!</w:t>
      </w:r>
    </w:p>
    <w:p>
      <w:r>
        <w:t xml:space="preserve">@Spandexx jajaja wtf dianne????? quien twittea eso lol...supongo que depende de quien sea la persona.....</w:t>
      </w:r>
    </w:p>
    <w:p>
      <w:r>
        <w:t xml:space="preserve">@solangeknowles awwww eres una madre increíble sigue con el buen trabajo</w:t>
      </w:r>
    </w:p>
    <w:p>
      <w:r>
        <w:t xml:space="preserve">@andyclemmensen jaja bueno entonces tal vez no deberías ser tan débil jeje jks xx</w:t>
      </w:r>
    </w:p>
    <w:p>
      <w:r>
        <w:t xml:space="preserve">@cyberprvideo oído hablar. Y tú eres el primero que me lo menciona!</w:t>
      </w:r>
    </w:p>
    <w:p>
      <w:r>
        <w:t xml:space="preserve">@poetic_violence heyyyy babyy</w:t>
      </w:r>
    </w:p>
    <w:p>
      <w:r>
        <w:t xml:space="preserve">@skullgirl22 nunca serás la misma...</w:t>
      </w:r>
    </w:p>
    <w:p>
      <w:r>
        <w:t xml:space="preserve">Acabo de llegar a casa. Hoy ha sido divertido</w:t>
      </w:r>
    </w:p>
    <w:p>
      <w:r>
        <w:t xml:space="preserve">@yesbabyyes Hola No se trata de cuánta gente te sigue sino de cuánto ayudas a los demás</w:t>
      </w:r>
    </w:p>
    <w:p>
      <w:r>
        <w:t xml:space="preserve">me gusta el olor del asado en el horno mmmmmm debe tener salsas y sakatas para mantenerme hasta que el asado se cocine</w:t>
      </w:r>
    </w:p>
    <w:p>
      <w:r>
        <w:t xml:space="preserve">creo que taylor laughtner y selena gomez son la pareja mas linda! me encantan los dos! lo acabo de leer en M! mi revista favorita</w:t>
      </w:r>
    </w:p>
    <w:p>
      <w:r>
        <w:t xml:space="preserve">rblpn @kaaeyl , Sabes, podría escuchar todas las versiones de War Pigs que se han grabado ? http://blip.fm/~5z10d</w:t>
      </w:r>
    </w:p>
    <w:p>
      <w:r>
        <w:t xml:space="preserve">Moliendo el representante de Skyguard. Esto es menos horrible de lo que esperaba. Sin embargo, sigue siendo horrible. Último tabardo que necesito</w:t>
      </w:r>
    </w:p>
    <w:p>
      <w:r>
        <w:t xml:space="preserve">Volver de uminaa</w:t>
      </w:r>
    </w:p>
    <w:p>
      <w:r>
        <w:t xml:space="preserve">@Afrykah heyyy girl.. no te he tuiteado en toda la semana. espero que todo esté bien contigo</w:t>
      </w:r>
    </w:p>
    <w:p>
      <w:r>
        <w:t xml:space="preserve">la pintura de los votantes acaba de despegarse de mi piel. o tal vez mi piel se despegó con la pintura de los votantes</w:t>
      </w:r>
    </w:p>
    <w:p>
      <w:r>
        <w:t xml:space="preserve">@maliamorgan ¡Gracias por seguirnos!</w:t>
      </w:r>
    </w:p>
    <w:p>
      <w:r>
        <w:t xml:space="preserve">feliz día de la madre a todas las madres!</w:t>
      </w:r>
    </w:p>
    <w:p>
      <w:r>
        <w:t xml:space="preserve">@FinIsKing gracias por seguirme</w:t>
      </w:r>
    </w:p>
    <w:p>
      <w:r>
        <w:t xml:space="preserve">Noche de chicas, de camino a la fiesta de la espuma, ¡no duermo esta noche!</w:t>
      </w:r>
    </w:p>
    <w:p>
      <w:r>
        <w:t xml:space="preserve">feliz dia de la madre mam un poco de resaca ahora:$ necesito hacer todo por mam ahora, pero la amo, asi que por un dia lo hare.</w:t>
      </w:r>
    </w:p>
    <w:p>
      <w:r>
        <w:t xml:space="preserve">@philritchie ¡Boom, y si quieres, boom! Anoche vi la película - realmente la disfruté</w:t>
      </w:r>
    </w:p>
    <w:p>
      <w:r>
        <w:t xml:space="preserve">@AprilFilms meh! Deberías probar la de la unidad comercial con todos los gatos</w:t>
      </w:r>
    </w:p>
    <w:p>
      <w:r>
        <w:t xml:space="preserve">@NotetoShells sí lo hace</w:t>
      </w:r>
    </w:p>
    <w:p>
      <w:r>
        <w:t xml:space="preserve">Algunos de nosotros somos ambas cosas. Podemos tener fuertes lealtades en una dirección, pero también tengo amor por TNG</w:t>
      </w:r>
    </w:p>
    <w:p>
      <w:r>
        <w:t xml:space="preserve">@adnamay Sí Todo el tiempo estaba todo *swoon* b/c de sus ojos..... *se desmaya al pensar en ello*</w:t>
      </w:r>
    </w:p>
    <w:p>
      <w:r>
        <w:t xml:space="preserve">@just_another_1 Me encanta que sólo nos den un pequeño vistazo a tu hoyuelo</w:t>
      </w:r>
    </w:p>
    <w:p>
      <w:r>
        <w:t xml:space="preserve">Acabo de terminar otro libro increíble de Susan Elizabeth Philips!!!  Dios, ¡me encantan sus libros! ¿Cuál será el siguiente?</w:t>
      </w:r>
    </w:p>
    <w:p>
      <w:r>
        <w:t xml:space="preserve">@David_Kaufer ¡Y debería haber sido antes!  Bueno, me refiero a que en lugar de Irak... ¡ves que es la cerveza la que habla libremente!</w:t>
      </w:r>
    </w:p>
    <w:p>
      <w:r>
        <w:t xml:space="preserve">Así que me acaban de decir con rabia que era extemadamente abusiva... mentalmente, emocionalmente y físicamente. Me hizo el día.  Noches.</w:t>
      </w:r>
    </w:p>
    <w:p>
      <w:r>
        <w:t xml:space="preserve">@DirtySteveRock He decidido que deberías ayudarme a hacer mi primer álbum en solitario</w:t>
      </w:r>
    </w:p>
    <w:p>
      <w:r>
        <w:t xml:space="preserve">En general, todo esto ha ido mucho mejor de lo que esperaba.</w:t>
      </w:r>
    </w:p>
    <w:p>
      <w:r>
        <w:t xml:space="preserve">@cArtPhotography Hey, fue un GORGEOUS, día (y noche) aquí, también.  Jugado en el sol entonces una luna llena iluminó mi camino a casa.    La vida es buena.</w:t>
      </w:r>
    </w:p>
    <w:p>
      <w:r>
        <w:t xml:space="preserve">@bioncaaa oo nunca lo he jugado eso es tan bueno que te guste 2 jugar a juegos que a la mayoría de las mujeres no les gusta también</w:t>
      </w:r>
    </w:p>
    <w:p>
      <w:r>
        <w:t xml:space="preserve">heeey heeey! a punto de ir a leer...</w:t>
      </w:r>
    </w:p>
    <w:p>
      <w:r>
        <w:t xml:space="preserve">Acaba de eructar al mismo tiempo que Steph LMFA0</w:t>
      </w:r>
    </w:p>
    <w:p>
      <w:r>
        <w:t xml:space="preserve">hora de ir a la cama ... y espero despertar a un mejor día niiiiiii noches yall</w:t>
      </w:r>
    </w:p>
    <w:p>
      <w:r>
        <w:t xml:space="preserve">¡Dios mío! Voy soltero y la mierda se vuelve loca! Jaja. Al diablo con esto. Me gusta demasiado estar soltera. Hago lo que quiero... ¡hola!</w:t>
      </w:r>
    </w:p>
    <w:p>
      <w:r>
        <w:t xml:space="preserve">@tommcfly ¡De nada!  En realidad, todos los fans suecos están tratando de conseguir McFly a nosotros! Estamos muy cerca ahora</w:t>
      </w:r>
    </w:p>
    <w:p>
      <w:r>
        <w:t xml:space="preserve">@debaoki Gracias por conseguirme agua embotellada.</w:t>
      </w:r>
    </w:p>
    <w:p>
      <w:r>
        <w:t xml:space="preserve">Me encantan las carreras de 3 millas a las 3 de la mañana. Me hacen sonreír</w:t>
      </w:r>
    </w:p>
    <w:p>
      <w:r>
        <w:t xml:space="preserve">@sloanfinley te alojaría totalmente si viviera allí</w:t>
      </w:r>
    </w:p>
    <w:p>
      <w:r>
        <w:t xml:space="preserve">esta es para los niños... los niños del mundo....de nuevo digo feliz día de las mamás a todos y a mí también</w:t>
      </w:r>
    </w:p>
    <w:p>
      <w:r>
        <w:t xml:space="preserve">lei crepusculo y luna nueva con ganas de leer eclipse y amanecer hmm crepusculo fue mejor que luna nueva pero aun asi son impresionantes</w:t>
      </w:r>
    </w:p>
    <w:p>
      <w:r>
        <w:t xml:space="preserve">acaba de descubrir su nombre de usuario y contraseña para su cuenta de twitter</w:t>
      </w:r>
    </w:p>
    <w:p>
      <w:r>
        <w:t xml:space="preserve">@tarabellejeanne awhhh Ha sido un placer verte.</w:t>
      </w:r>
    </w:p>
    <w:p>
      <w:r>
        <w:t xml:space="preserve">@JackAllTimeLow fue divertido de todos modos..gracias por tomar fotos con nosotros en el último minuto</w:t>
      </w:r>
    </w:p>
    <w:p>
      <w:r>
        <w:t xml:space="preserve">Ya casi está</w:t>
      </w:r>
    </w:p>
    <w:p>
      <w:r>
        <w:t xml:space="preserve">@amber_benson ¡gracias por el mensaje! Soy un fan desde siempre; de hecho, te conocí en el 2003. Me alegro de haber tropezado con tu twitter</w:t>
      </w:r>
    </w:p>
    <w:p>
      <w:r>
        <w:t xml:space="preserve">Hola a todos 'Es un día nublado aquí en Amanzimtoti hoy.</w:t>
      </w:r>
    </w:p>
    <w:p>
      <w:r>
        <w:t xml:space="preserve">@jaimedr Gracias por la recomendación</w:t>
      </w:r>
    </w:p>
    <w:p>
      <w:r>
        <w:t xml:space="preserve">Me gustaría recordar a la gente que estoy FUERA de la Escena Kansai, y que sea como sea el tema actual, no he tenido nada que ver con él</w:t>
      </w:r>
    </w:p>
    <w:p>
      <w:r>
        <w:t xml:space="preserve">@aplusk Awww, aquí...WAZ UUUUP!!!   En serio, me alegro de que os hayáis divertido.  Lástima que mi invitación se perdió en el correo lol. paz. xo</w:t>
      </w:r>
    </w:p>
    <w:p>
      <w:r>
        <w:t xml:space="preserve">Quiero decir feliz día de la madre a todas las mamás incluyendo la mía te amo mamá</w:t>
      </w:r>
    </w:p>
    <w:p>
      <w:r>
        <w:t xml:space="preserve">Se va por la mañana para ir a casa de su madre</w:t>
      </w:r>
    </w:p>
    <w:p>
      <w:r>
        <w:t xml:space="preserve">@sashagrey ya que hoy estoy leyendo la serie de Crepúsculo y viendo Inframundo, tengo que decir...foto perfecta para mi día</w:t>
      </w:r>
    </w:p>
    <w:p>
      <w:r>
        <w:t xml:space="preserve">tuvo un día 100% crudo</w:t>
      </w:r>
    </w:p>
    <w:p>
      <w:r>
        <w:t xml:space="preserve">me siento bien después de esta botella de bacardi</w:t>
      </w:r>
    </w:p>
    <w:p>
      <w:r>
        <w:t xml:space="preserve">Me voy a la cama ahora *piensa que Twitter es demasiado*</w:t>
      </w:r>
    </w:p>
    <w:p>
      <w:r>
        <w:t xml:space="preserve">bueno el domingo el tiempo parece estupendo voy a coger la moto para visitar a mi madre en su día</w:t>
      </w:r>
    </w:p>
    <w:p>
      <w:r>
        <w:t xml:space="preserve">esta noche fue divertida</w:t>
      </w:r>
    </w:p>
    <w:p>
      <w:r>
        <w:t xml:space="preserve">Me voy a soñar un rato. Gracias por todo tweeple. Muchas bendiciones y mucha alegría. paz, amor y felicidad 2 u todos. Espero que tus sueños se hagan realidad</w:t>
      </w:r>
    </w:p>
    <w:p>
      <w:r>
        <w:t xml:space="preserve">@eavellan ¡fue muy divertido! sólo el postre de plátano merece el viaje a Austin! volveremos pronto</w:t>
      </w:r>
    </w:p>
    <w:p>
      <w:r>
        <w:t xml:space="preserve">Feliz Día de la Madre!!!!!!!!!!!!!!!!!!!!!!!!!!!!!!!!!</w:t>
      </w:r>
    </w:p>
    <w:p>
      <w:r>
        <w:t xml:space="preserve">primera noche durmiendo en mi nueva casa</w:t>
      </w:r>
    </w:p>
    <w:p>
      <w:r>
        <w:t xml:space="preserve">@iamraphael que mal que no se eche a horas tardías como las 4 de la mañana</w:t>
      </w:r>
    </w:p>
    <w:p>
      <w:r>
        <w:t xml:space="preserve">4 horas para la fiesta del Día de la Madre ¡Sí!</w:t>
      </w:r>
    </w:p>
    <w:p>
      <w:r>
        <w:t xml:space="preserve">@green_i_girl está bien! Corazones recibiendo amor! Perdón por los estornudos.</w:t>
      </w:r>
    </w:p>
    <w:p>
      <w:r>
        <w:t xml:space="preserve">Viendo videos en youtube con el bf.  Pensando en ir a la cama pronto.</w:t>
      </w:r>
    </w:p>
    <w:p>
      <w:r>
        <w:t xml:space="preserve">lavandería y música fuerte.... relajante</w:t>
      </w:r>
    </w:p>
    <w:p>
      <w:r>
        <w:t xml:space="preserve">45 minutos hasta que salga del trabajo. Supongo que volveré al trabajo en 15 minutos. Es lento hoy gracias a Dios por uno de esos días</w:t>
      </w:r>
    </w:p>
    <w:p>
      <w:r>
        <w:t xml:space="preserve">@jemambrose ¡¡¡Felicidades!!!  Dudo mucho que tengas remordimientos de comprador...llevas tiempo queriendo ese coche.</w:t>
      </w:r>
    </w:p>
    <w:p>
      <w:r>
        <w:t xml:space="preserve">No puedo dormir. La maldita mañana llegará pronto. Hay que descansar. Será un nuevo día. Un día perfecto para empezar nuevos cambios</w:t>
      </w:r>
    </w:p>
    <w:p>
      <w:r>
        <w:t xml:space="preserve">@RetroRewind es taaaan duro.... camión y pescado por favor</w:t>
      </w:r>
    </w:p>
    <w:p>
      <w:r>
        <w:t xml:space="preserve">@pabloest cerveza de japon. googlealo</w:t>
      </w:r>
    </w:p>
    <w:p>
      <w:r>
        <w:t xml:space="preserve">sincronización labial "estoy tan emocionado" con blairr y luego lo vamos a subir a youtube</w:t>
      </w:r>
    </w:p>
    <w:p>
      <w:r>
        <w:t xml:space="preserve">@idreamofjeanny Chowder es la mierda!!!!!!</w:t>
      </w:r>
    </w:p>
    <w:p>
      <w:r>
        <w:t xml:space="preserve">Feliz Día de la Madre!</w:t>
      </w:r>
    </w:p>
    <w:p>
      <w:r>
        <w:t xml:space="preserve">feliz día de la madre</w:t>
      </w:r>
    </w:p>
    <w:p>
      <w:r>
        <w:t xml:space="preserve">Acabo de recibir una tarjeta del día de la madre de mi encantadora hija deseándome un feliz día de la madre http://tr.im/kWK9</w:t>
      </w:r>
    </w:p>
    <w:p>
      <w:r>
        <w:t xml:space="preserve">¡¡BUENOS DÍAS!!</w:t>
      </w:r>
    </w:p>
    <w:p>
      <w:r>
        <w:t xml:space="preserve">le encanta cuando mamá y papá vienen de visita! no hay nada mejor</w:t>
      </w:r>
    </w:p>
    <w:p>
      <w:r>
        <w:t xml:space="preserve">@Chi_twnzfinest Feliz cumpleaños, cariño. Que pases un gran día en el mejor lugar de la palabra (lo siento Chicago jeje</w:t>
      </w:r>
    </w:p>
    <w:p>
      <w:r>
        <w:t xml:space="preserve">@JayLink_ luv es tan cierto</w:t>
      </w:r>
    </w:p>
    <w:p>
      <w:r>
        <w:t xml:space="preserve">pasó una velada maravillosa con sus seres queridos.</w:t>
      </w:r>
    </w:p>
    <w:p>
      <w:r>
        <w:t xml:space="preserve">mi compinche es incómodo parpadeando. oh bien. dejando a mi mami fuera sus flores y cosas</w:t>
      </w:r>
    </w:p>
    <w:p>
      <w:r>
        <w:t xml:space="preserve">@mrskutcher Sí, el don de gentes y los modales sociales son bastante agradables.  Si tienes unos cuantos miles de millones, supongo que necesitas MÁS amor para guiarte suavemente.</w:t>
      </w:r>
    </w:p>
    <w:p>
      <w:r>
        <w:t xml:space="preserve">me encanta cuando justin timberlake es el anfitrión de snl; divertidísimo</w:t>
      </w:r>
    </w:p>
    <w:p>
      <w:r>
        <w:t xml:space="preserve">@peaches5068 Feliz día de la madre para ti también</w:t>
      </w:r>
    </w:p>
    <w:p>
      <w:r>
        <w:t xml:space="preserve">JT debería ser un habitual de SNL</w:t>
      </w:r>
    </w:p>
    <w:p>
      <w:r>
        <w:t xml:space="preserve">Feliz Día de la Madre a todas las madres!! quiero a mi madre! buenas noches a todos!! ?</w:t>
      </w:r>
    </w:p>
    <w:p>
      <w:r>
        <w:t xml:space="preserve">@marsalkey ui. ¿dónde vas a estudiar?</w:t>
      </w:r>
    </w:p>
    <w:p>
      <w:r>
        <w:t xml:space="preserve">Lo ama, pero lo más importante es que ama a mi mamá. Feliz Día de la Madre!</w:t>
      </w:r>
    </w:p>
    <w:p>
      <w:r>
        <w:t xml:space="preserve">@KilllWill nope, solo lo que hablaste hace un par de tweets lol, pero joder, puedo conseguirte una camiseta raider</w:t>
      </w:r>
    </w:p>
    <w:p>
      <w:r>
        <w:t xml:space="preserve">Agrégame: http://profiles.friendster.com/americanidolislove friendster.</w:t>
      </w:r>
    </w:p>
    <w:p>
      <w:r>
        <w:t xml:space="preserve">Buenas noches amigos. Espero que todos hayan tenido un buen día. Hasta mañana.</w:t>
      </w:r>
    </w:p>
    <w:p>
      <w:r>
        <w:t xml:space="preserve">Me voy a la cama. Buenas noches a todos.</w:t>
      </w:r>
    </w:p>
    <w:p>
      <w:r>
        <w:t xml:space="preserve">@DawnRichard ¡Pasadlo bien con vuestras madres mañana! Demuéstrales lo mucho que significan para ti Hagas lo que hagas les encantará</w:t>
      </w:r>
    </w:p>
    <w:p>
      <w:r>
        <w:t xml:space="preserve">Por fin he salido del estudio. ¡He hecho muy buena música! Muy contento con el resultado.</w:t>
      </w:r>
    </w:p>
    <w:p>
      <w:r>
        <w:t xml:space="preserve">@DonniesGirl69 Sí,... Los culpo a todos</w:t>
      </w:r>
    </w:p>
    <w:p>
      <w:r>
        <w:t xml:space="preserve">@janine_j9 Jess acaba de publicar algunas fotos hawt en el tablero J ... usted debe comprobar hacia fuera...</w:t>
      </w:r>
    </w:p>
    <w:p>
      <w:r>
        <w:t xml:space="preserve">T9R8AM reservado. llego a medan el 27 de junio. 1155horas</w:t>
      </w:r>
    </w:p>
    <w:p>
      <w:r>
        <w:t xml:space="preserve">@JoelMadden Vaya, eso apesta. Todo el mundo comete errores. Tengo la sensación de que la gente puede perdonarte</w:t>
      </w:r>
    </w:p>
    <w:p>
      <w:r>
        <w:t xml:space="preserve">@andyclemmensen ¿eso se comería tu masculinidad? ¿Qué masculinidad tenías? :p jaja probablemente me ganarías jaja xo</w:t>
      </w:r>
    </w:p>
    <w:p>
      <w:r>
        <w:t xml:space="preserve">@Movin925fm Cuando escuché "No One" de Alicia Keys como, ¿hace 10 minutos? Me hizo la noche</w:t>
      </w:r>
    </w:p>
    <w:p>
      <w:r>
        <w:t xml:space="preserve">también estoy en plurk pruébalo</w:t>
      </w:r>
    </w:p>
    <w:p>
      <w:r>
        <w:t xml:space="preserve">Bueno, ha sido un día muy inspirador. No hay espacio para el diseño en la agenda de hoy, así que me voy a la cama</w:t>
      </w:r>
    </w:p>
    <w:p>
      <w:r>
        <w:t xml:space="preserve">odio tener el mismo pelo durante mucho tiempo. creo que ahora quiero tener el pelo superlargo</w:t>
      </w:r>
    </w:p>
    <w:p>
      <w:r>
        <w:t xml:space="preserve">@discombob Sí, lo ha hecho varias veces. Mi boa Dumerils lo hizo varias veces w / sin prob. Sólo me pregunto si mi hognose necesita comida más grande.</w:t>
      </w:r>
    </w:p>
    <w:p>
      <w:r>
        <w:t xml:space="preserve">http://twitpic.com/4wn21 - uno de los regalos que le hice a mi madre</w:t>
      </w:r>
    </w:p>
    <w:p>
      <w:r>
        <w:t xml:space="preserve">@eboni_ife no olvidar la canela!</w:t>
      </w:r>
    </w:p>
    <w:p>
      <w:r>
        <w:t xml:space="preserve">@ConformityIssue Jaja debería. Pero no lo haré lol Entonces podría perderme algo.</w:t>
      </w:r>
    </w:p>
    <w:p>
      <w:r>
        <w:t xml:space="preserve">Soy un gran fan de Danny Dyer Tengo que decir que esta película se ve impresionante http://snurl.com/hpwnz</w:t>
      </w:r>
    </w:p>
    <w:p>
      <w:r>
        <w:t xml:space="preserve">@Shontelle_Layne de nada cariño! muah! xoxox luv ya!</w:t>
      </w:r>
    </w:p>
    <w:p>
      <w:r>
        <w:t xml:space="preserve">@KellyShibari @AmberCadabra @Mollena Todo este coqueteo en marcha - El ATG sonríe. Yay.  ((abrazos))</w:t>
      </w:r>
    </w:p>
    <w:p>
      <w:r>
        <w:t xml:space="preserve">Recuerdos</w:t>
      </w:r>
    </w:p>
    <w:p>
      <w:r>
        <w:t xml:space="preserve">@Icametumbling Sí, lo he visto antes, divertido *Cariño, Jill me acaba de enviar una polla en una caja*</w:t>
      </w:r>
    </w:p>
    <w:p>
      <w:r>
        <w:t xml:space="preserve">PUSH fue increíble</w:t>
      </w:r>
    </w:p>
    <w:p>
      <w:r>
        <w:t xml:space="preserve">Me voy a la cama, las tiendas están cerradas</w:t>
      </w:r>
    </w:p>
    <w:p>
      <w:r>
        <w:t xml:space="preserve">creo que ya tengo toda mi información sincronizada correctamente entre mi mac, mobile me y iphone. ¡por fin!</w:t>
      </w:r>
    </w:p>
    <w:p>
      <w:r>
        <w:t xml:space="preserve">gran noche</w:t>
      </w:r>
    </w:p>
    <w:p>
      <w:r>
        <w:t xml:space="preserve">esto realmente exige mucho tiempo! de todos modos, tengo que desayunar y ver el último episodio de naruto</w:t>
      </w:r>
    </w:p>
    <w:p>
      <w:r>
        <w:t xml:space="preserve">Feliz Día de la Madre a todos</w:t>
      </w:r>
    </w:p>
    <w:p>
      <w:r>
        <w:t xml:space="preserve">@DanInBarca mmMmMm se me han antojado los camotes y las almendras voy a tener que incorporar esos súper alimentos mañana</w:t>
      </w:r>
    </w:p>
    <w:p>
      <w:r>
        <w:t xml:space="preserve">LAKERS MAÑANA KB y DF ftw!</w:t>
      </w:r>
    </w:p>
    <w:p>
      <w:r>
        <w:t xml:space="preserve">Hablando con Amber... es la hora del espectáculo.</w:t>
      </w:r>
    </w:p>
    <w:p>
      <w:r>
        <w:t xml:space="preserve">@imsoapee Aguanta. Puedo estar allí en unas tres horas más.</w:t>
      </w:r>
    </w:p>
    <w:p>
      <w:r>
        <w:t xml:space="preserve">@UndeniableQueen ooooo me encantan los pies bonitos</w:t>
      </w:r>
    </w:p>
    <w:p>
      <w:r>
        <w:t xml:space="preserve">@EricS576 ¡Gracias! Ya sabes que me encanta 'BHB'</w:t>
      </w:r>
    </w:p>
    <w:p>
      <w:r>
        <w:t xml:space="preserve">@Nat4daWorks ¡espero que el programa vaya bien! Sólo quería que supieras que ya estoy en casa... ¡muah!</w:t>
      </w:r>
    </w:p>
    <w:p>
      <w:r>
        <w:t xml:space="preserve">Nuevo día en nuevo hogar ¡Feliz día de la madre 2 para mí!</w:t>
      </w:r>
    </w:p>
    <w:p>
      <w:r>
        <w:t xml:space="preserve">Seis banderas fue impresionante no puedo esperar para volver</w:t>
      </w:r>
    </w:p>
    <w:p>
      <w:r>
        <w:t xml:space="preserve">@ casa con mi lovey .. Día ocupado td.. Baby shower... Luego una boda... Hice dos tartas... Ahora a la cama.</w:t>
      </w:r>
    </w:p>
    <w:p>
      <w:r>
        <w:t xml:space="preserve">¡Miren todos! ¡Soy un chico malo! ¡Estoy mejor clasificado que Meghan McCain! http://tinyurl.com/oj76mz</w:t>
      </w:r>
    </w:p>
    <w:p>
      <w:r>
        <w:t xml:space="preserve">Feliz día de la madre a todos</w:t>
      </w:r>
    </w:p>
    <w:p>
      <w:r>
        <w:t xml:space="preserve">Así que cogí el CD de Chris Botti~Live in Boston, y lo escuché mientras conducía a casa esta noche bajo la luna. No quería que terminara.</w:t>
      </w:r>
    </w:p>
    <w:p>
      <w:r>
        <w:t xml:space="preserve">tengo que ponerlo ahí fuera...... I ADIDAS JOSH DENYER xoxoxoxoxoxo</w:t>
      </w:r>
    </w:p>
    <w:p>
      <w:r>
        <w:t xml:space="preserve">buenas tardes. http://plurk.com/p/suyev</w:t>
      </w:r>
    </w:p>
    <w:p>
      <w:r>
        <w:t xml:space="preserve">@ms_ta_ta jaja ¡Es malo! De todas formas buenas noches, preciosa Duerme super bien n shizz</w:t>
      </w:r>
    </w:p>
    <w:p>
      <w:r>
        <w:t xml:space="preserve">homee de wango tango, me divertí muy cansada ahora. envolviendo el regalo de mamá y desmayándome. &lt;3</w:t>
      </w:r>
    </w:p>
    <w:p>
      <w:r>
        <w:t xml:space="preserve">Estoy muy cansado y tengo que trabajar hasta las 10:30 esta noche.    Feliz día de la madre a todos también http://tinyurl.com/qu62bl</w:t>
      </w:r>
    </w:p>
    <w:p>
      <w:r>
        <w:t xml:space="preserve">@kmergs Lo es, Pinkwind es una cosa del padre de Vanessa. Y mi hermana me hizo ese SN en el cuarto grado</w:t>
      </w:r>
    </w:p>
    <w:p>
      <w:r>
        <w:t xml:space="preserve">feliz día de la madre, también todas las madres por ahí recuerdan tratar bien a su madre, ella te trajo a esta vida =]</w:t>
      </w:r>
    </w:p>
    <w:p>
      <w:r>
        <w:t xml:space="preserve">@LILBOOTY24 Si lo haces, por favor reza por mí.  El Señor sabe que lo necesito.</w:t>
      </w:r>
    </w:p>
    <w:p>
      <w:r>
        <w:t xml:space="preserve">Twitter, a veces fallas en la vida.  Oh, bueno. http://tinyurl.com/qkxh7q</w:t>
      </w:r>
    </w:p>
    <w:p>
      <w:r>
        <w:t xml:space="preserve">mejor que duerma pronto. tiene que levantarse e ir a la reunión del domingo para poder repartir las invitaciones a su fiesta de la joyería.</w:t>
      </w:r>
    </w:p>
    <w:p>
      <w:r>
        <w:t xml:space="preserve">@richa_august84 jajajaja eso sí que es un deseo espeluznante nenas ¿qué tal un suministro de por vida de zapatos con bolsas a juego y peso constante?</w:t>
      </w:r>
    </w:p>
    <w:p>
      <w:r>
        <w:t xml:space="preserve">Ganó un GPS en el baile de graduación</w:t>
      </w:r>
    </w:p>
    <w:p>
      <w:r>
        <w:t xml:space="preserve">Aburrido...um...Canción del día: "I caught myself de Paramore" y "No good deed del musical Wicked" ¡Oh! Y Fully Alive de Flyleaf!!!</w:t>
      </w:r>
    </w:p>
    <w:p>
      <w:r>
        <w:t xml:space="preserve">Por fin en casa después de una noche de cena y bebida con amigos.  Ahora me voy a dormir, esperando que la cama no dé muchas vueltas.</w:t>
      </w:r>
    </w:p>
    <w:p>
      <w:r>
        <w:t xml:space="preserve">@mrskutcher Feliz día de la madre</w:t>
      </w:r>
    </w:p>
    <w:p>
      <w:r>
        <w:t xml:space="preserve">@ztnewetnorb hha si como tienen tu corazón también pero hemos conocido a shaun y bradie... parece más real ;)</w:t>
      </w:r>
    </w:p>
    <w:p>
      <w:r>
        <w:t xml:space="preserve">@melissamark_ jeje vete a teñirte beb!!! ponte más rubia la mía es más clara de lo que era, la dejé demasiado tiempo oops&gt;&lt;</w:t>
      </w:r>
    </w:p>
    <w:p>
      <w:r>
        <w:t xml:space="preserve">@easmart ¿puedes conectarte a tu hotmail?</w:t>
      </w:r>
    </w:p>
    <w:p>
      <w:r>
        <w:t xml:space="preserve">Dando la bienvenida a los nuevos #seguidores: @chillisoft, @Hansieboy, @keylman @luongdat, @pleasehelpmenow y @FLWbooks. Gracias por el cariño. Tweeteen!</w:t>
      </w:r>
    </w:p>
    <w:p>
      <w:r>
        <w:t xml:space="preserve">@MattBovell Creo que se refería a esta foto, ¡no sé qué otra habrá visto! Pero realmente - esto es tan caliente como se pone</w:t>
      </w:r>
    </w:p>
    <w:p>
      <w:r>
        <w:t xml:space="preserve">Nungguin mi Sista en la ley lahiran di RS Asih...kayaknya sih sore ini lahiran. Yeayy otra niña en la familia</w:t>
      </w:r>
    </w:p>
    <w:p>
      <w:r>
        <w:t xml:space="preserve">@polyzzz Buenas noches y dulces sueños para ti también</w:t>
      </w:r>
    </w:p>
    <w:p>
      <w:r>
        <w:t xml:space="preserve">ha subido sus carreras en NikePlus.com ...   Corre, Row.Row. ¡¡¡Corre!!!</w:t>
      </w:r>
    </w:p>
    <w:p>
      <w:r>
        <w:t xml:space="preserve">@GeorgiaPrincez Como si no estuvieras disfrutando de lo lindo.</w:t>
      </w:r>
    </w:p>
    <w:p>
      <w:r>
        <w:t xml:space="preserve">FELIZ DÍA DE LA MADRE A TODAS LAS MADRES EN TWITTER</w:t>
      </w:r>
    </w:p>
    <w:p>
      <w:r>
        <w:t xml:space="preserve">@jamie_oliver que es para el descanso entonces, russtle algo para mi resaca por favor nuestro jamie lmao</w:t>
      </w:r>
    </w:p>
    <w:p>
      <w:r>
        <w:t xml:space="preserve">@SkinnyInTheCity Es bueno escuchar... varios de mis compañeros están trabajando esta noche...</w:t>
      </w:r>
    </w:p>
    <w:p>
      <w:r>
        <w:t xml:space="preserve">@MedicQT Dios, ¿15 años? Cualquiera diría que lo habrían hecho revisar hace años!</w:t>
      </w:r>
    </w:p>
    <w:p>
      <w:r>
        <w:t xml:space="preserve">Las mamás de todo el mundo dejan de hacer lo que están haciendo y duermen bien para que mañana les toque a sus hijos mimarlos.</w:t>
      </w:r>
    </w:p>
    <w:p>
      <w:r>
        <w:t xml:space="preserve">GRANADA BOWL CON LA TRIPULACIÓN! Bolos de cumpleaños para Fisch y para mí http://twitpic.com/4wn29</w:t>
      </w:r>
    </w:p>
    <w:p>
      <w:r>
        <w:t xml:space="preserve">@andrewkfromaz Gracias querido, ya lo sé, pero agradezco la validación como siempre</w:t>
      </w:r>
    </w:p>
    <w:p>
      <w:r>
        <w:t xml:space="preserve">*Asombro* Creo que me voy a la cama. Buenas noches, chicos.</w:t>
      </w:r>
    </w:p>
    <w:p>
      <w:r>
        <w:t xml:space="preserve">@frombecca Oh yum - ruibarbo. Estos enlaces son fabulosos. Gracias</w:t>
      </w:r>
    </w:p>
    <w:p>
      <w:r>
        <w:t xml:space="preserve">Limpié la pantalla de mi nueva máquina PC DOS e hice otra "captura de pantalla" http://bit.ly/QLzP2</w:t>
      </w:r>
    </w:p>
    <w:p>
      <w:r>
        <w:t xml:space="preserve">@REALConformist me encantaeee cashis ms. Jenkins es mi shitttt!!!</w:t>
      </w:r>
    </w:p>
    <w:p>
      <w:r>
        <w:t xml:space="preserve">@caatheedee tal vez deberías saludarla para siempre.</w:t>
      </w:r>
    </w:p>
    <w:p>
      <w:r>
        <w:t xml:space="preserve">@twicullen ¡buenos días K!</w:t>
      </w:r>
    </w:p>
    <w:p>
      <w:r>
        <w:t xml:space="preserve">Un saludo a todas las hermosas madres que estos negros no aprecian! alguien se preocupa Feliz Día de la Madre!</w:t>
      </w:r>
    </w:p>
    <w:p>
      <w:r>
        <w:t xml:space="preserve">@RetroRewind ty para alimentar nuestra adicción NK..ermm quiero decir nuestra uhh nope yup adicción lo cubre</w:t>
      </w:r>
    </w:p>
    <w:p>
      <w:r>
        <w:t xml:space="preserve">probando ymtumbkr en mi iphone http://tumblr.com/xiy1qycvc</w:t>
      </w:r>
    </w:p>
    <w:p>
      <w:r>
        <w:t xml:space="preserve">@SirReigns Buena suerte con el diseño....recuerda a la gente pequeña ¡Me voy a la cama, buenas noches!</w:t>
      </w:r>
    </w:p>
    <w:p>
      <w:r>
        <w:t xml:space="preserve">Levantado y desayunado, a punto de meterme en la ducha y luego me voy al país de las morcillas para la segunda parte de la eliminatoria</w:t>
      </w:r>
    </w:p>
    <w:p>
      <w:r>
        <w:t xml:space="preserve">ir a la iglesia dios los bendiga a todos.</w:t>
      </w:r>
    </w:p>
    <w:p>
      <w:r>
        <w:t xml:space="preserve">sálvame... siento que me estoy volviendo loco.  ? http://blip.fm/~5z193</w:t>
      </w:r>
    </w:p>
    <w:p>
      <w:r>
        <w:t xml:space="preserve">@PaintByWord, ¿palabra?</w:t>
      </w:r>
    </w:p>
    <w:p>
      <w:r>
        <w:t xml:space="preserve">Acostado en la cama con un libro y un poco de música hermosa. gracias kaki &amp; nicholas sparks.</w:t>
      </w:r>
    </w:p>
    <w:p>
      <w:r>
        <w:t xml:space="preserve">@skimso freako en roidz! Espero que d levante las piernas para no estorbarte mientras limpias.</w:t>
      </w:r>
    </w:p>
    <w:p>
      <w:r>
        <w:t xml:space="preserve">@SharneseLaNier Gracias cariño, lo estás haciendo muy bien ¿y tú? Feliz Día de la Madre</w:t>
      </w:r>
    </w:p>
    <w:p>
      <w:r>
        <w:t xml:space="preserve">voy a tratar de conseguir un poco de sleeeeeeep. goonight twitter tener un buen día de la madre.</w:t>
      </w:r>
    </w:p>
    <w:p>
      <w:r>
        <w:t xml:space="preserve">Tengo mucho sueño... Voy a ver mis programas lata... ¡Buenas noches familia twitera!... Dios te bendiga!...XoXo</w:t>
      </w:r>
    </w:p>
    <w:p>
      <w:r>
        <w:t xml:space="preserve">según mary chaayaa, parezco un emo sexy en mi dp no soy emo.</w:t>
      </w:r>
    </w:p>
    <w:p>
      <w:r>
        <w:t xml:space="preserve">@MariahCarey En filipino si dices "Nakuh grabeh!" es como decir OMG</w:t>
      </w:r>
    </w:p>
    <w:p>
      <w:r>
        <w:t xml:space="preserve">@Meshel_Laurie enviando amor, bendiciones y pensamientos de curación para ti y tu familia paz</w:t>
      </w:r>
    </w:p>
    <w:p>
      <w:r>
        <w:t xml:space="preserve">me siento un poco "peligroso". voy a ver los videos http://bit.ly/9X0Us</w:t>
      </w:r>
    </w:p>
    <w:p>
      <w:r>
        <w:t xml:space="preserve">buena hora de acostarse; mañana trabajo de 4:30 a 8:45</w:t>
      </w:r>
    </w:p>
    <w:p>
      <w:r>
        <w:t xml:space="preserve">Feliz Día de la Madre a todas las madres</w:t>
      </w:r>
    </w:p>
    <w:p>
      <w:r>
        <w:t xml:space="preserve">Bailar bajo la lluvia hace que se complete</w:t>
      </w:r>
    </w:p>
    <w:p>
      <w:r>
        <w:t xml:space="preserve">@BAMbam_12 relájate mamá, sabes que te tenemos... Respira tranquilo... necesitas un poco de piff es todo</w:t>
      </w:r>
    </w:p>
    <w:p>
      <w:r>
        <w:t xml:space="preserve">@Anthony_y_Tony Hola</w:t>
      </w:r>
    </w:p>
    <w:p>
      <w:r>
        <w:t xml:space="preserve">Trabajo artístico a las 3 de la mañana. Tengo que tener este portafolio hecho para MECA para el miércoles. Reunión con milonzzi para revisarlo entonces.</w:t>
      </w:r>
    </w:p>
    <w:p>
      <w:r>
        <w:t xml:space="preserve">@michaellington jajaja eso me hizo reír</w:t>
      </w:r>
    </w:p>
    <w:p>
      <w:r>
        <w:t xml:space="preserve">Tan fresco y limpio</w:t>
      </w:r>
    </w:p>
    <w:p>
      <w:r>
        <w:t xml:space="preserve">PARA @john_b_waters y @mr_suh, deben leer esto por favor http://bit.ly/nPpiV</w:t>
      </w:r>
    </w:p>
    <w:p>
      <w:r>
        <w:t xml:space="preserve">Discurso de Obama en la Asociación de Corresponsales - Ha prometido completar sus próximos 100 días en 72 http://tinyurl.com/qmu8mk</w:t>
      </w:r>
    </w:p>
    <w:p>
      <w:r>
        <w:t xml:space="preserve">@LuvinMeSomeD gracias :0 Lo intentaré</w:t>
      </w:r>
    </w:p>
    <w:p>
      <w:r>
        <w:t xml:space="preserve">a punto de correr la media maratón de hinckley!  Crucemos los dedos para conseguir un tiempo &lt;1h30m</w:t>
      </w:r>
    </w:p>
    <w:p>
      <w:r>
        <w:t xml:space="preserve">La noche aún es joven ;) &lt;3</w:t>
      </w:r>
    </w:p>
    <w:p>
      <w:r>
        <w:t xml:space="preserve">@BrisbaneGirl Me gusta más tweetie, es lo que uso siempre</w:t>
      </w:r>
    </w:p>
    <w:p>
      <w:r>
        <w:t xml:space="preserve">@RetroRewind Dave te pido "The Fix" de JK!!! y envíanos HI a mi hermana Lisette y a mí ( Alejandra ) desde México!!!!!</w:t>
      </w:r>
    </w:p>
    <w:p>
      <w:r>
        <w:t xml:space="preserve">ok twitter fam... mi madre tiene planes para mañana que no me incluyen pero todavía tengo recados que hacer por la mañana temprano, así que buenas noches a todos</w:t>
      </w:r>
    </w:p>
    <w:p>
      <w:r>
        <w:t xml:space="preserve">@Afrykah ¡Feliz Día de la Madre! Mira el lado bueno, hoy puedes relajarte todo el día</w:t>
      </w:r>
    </w:p>
    <w:p>
      <w:r>
        <w:t xml:space="preserve">Feliz Día de la Madre a todas las mamás!</w:t>
      </w:r>
    </w:p>
    <w:p>
      <w:r>
        <w:t xml:space="preserve">Todavía totalmente emocionado de que mi más viejo amigo @Spencesaur tiene twitter. Me encanta mi Spencer! Aunque tenga rabia</w:t>
      </w:r>
    </w:p>
    <w:p>
      <w:r>
        <w:t xml:space="preserve">@lavvocato lo tiene. Uva Welchs también por favor</w:t>
      </w:r>
    </w:p>
    <w:p>
      <w:r>
        <w:t xml:space="preserve">Feliz día de la madre!</w:t>
      </w:r>
    </w:p>
    <w:p>
      <w:r>
        <w:t xml:space="preserve">@officialTila ¡Tienes los pies en la tierra... y eres REAL! Me encanta eso de ti woo! Tila Army!</w:t>
      </w:r>
    </w:p>
    <w:p>
      <w:r>
        <w:t xml:space="preserve">@ratherlargedog Deberías odiar menos a tu género. No todos los hombres son malos. De hecho, me gustan bastante los hombres.</w:t>
      </w:r>
    </w:p>
    <w:p>
      <w:r>
        <w:t xml:space="preserve">@JoelMadden gran canción aunque no la entienda lol</w:t>
      </w:r>
    </w:p>
    <w:p>
      <w:r>
        <w:t xml:space="preserve">Recordar mis viejos tiempos escuchando música antigua.</w:t>
      </w:r>
    </w:p>
    <w:p>
      <w:r>
        <w:t xml:space="preserve">@oohhMandy ITSNIKKITIME jaja...shiiit, que era Austin o'brien..perdón mi mala llamada!</w:t>
      </w:r>
    </w:p>
    <w:p>
      <w:r>
        <w:t xml:space="preserve">@Kev_95 WangoTango ¿dónde estabas? lol</w:t>
      </w:r>
    </w:p>
    <w:p>
      <w:r>
        <w:t xml:space="preserve">OMG ¡¡¡La discoteca está llena!!!</w:t>
      </w:r>
    </w:p>
    <w:p>
      <w:r>
        <w:t xml:space="preserve">tiempo para mimi's</w:t>
      </w:r>
    </w:p>
    <w:p>
      <w:r>
        <w:t xml:space="preserve">@nadyanandita hey hey.. ketemu lagi kita di twitter</w:t>
      </w:r>
    </w:p>
    <w:p>
      <w:r>
        <w:t xml:space="preserve">@iamjonathancook buenas noches, que Dios te bendiga</w:t>
      </w:r>
    </w:p>
    <w:p>
      <w:r>
        <w:t xml:space="preserve">@CPE24 Estaba esperando que me dijera lo que quería</w:t>
      </w:r>
    </w:p>
    <w:p>
      <w:r>
        <w:t xml:space="preserve">@jojowright Te traeré cajas de Mountain Dew si le das a @_Slamma_ 2 entradas para ver a Taylor Swift!</w:t>
      </w:r>
    </w:p>
    <w:p>
      <w:r>
        <w:t xml:space="preserve">@akomuzikera claramente necesita sacar el látigo un poco más</w:t>
      </w:r>
    </w:p>
    <w:p>
      <w:r>
        <w:t xml:space="preserve">@iNanz apostó por lo sexy; ¡te agregué en myspace!</w:t>
      </w:r>
    </w:p>
    <w:p>
      <w:r>
        <w:t xml:space="preserve">Si alguien tiene un profy de friendster!,.solo agregame!,.ayt!,.lol!,.http://bit.ly/UsPlN !</w:t>
      </w:r>
    </w:p>
    <w:p>
      <w:r>
        <w:t xml:space="preserve">La tercera cita fue bien....pasando a la cuarta!!!!!!</w:t>
      </w:r>
    </w:p>
    <w:p>
      <w:r>
        <w:t xml:space="preserve">@OlmyT Claro. ¡Intentaré seguir así! =P Que disfrutes del estudio. Cya!</w:t>
      </w:r>
    </w:p>
    <w:p>
      <w:r>
        <w:t xml:space="preserve">@pane2 ¡De verdad! Ni siquiera un poco de #pane</w:t>
      </w:r>
    </w:p>
    <w:p>
      <w:r>
        <w:t xml:space="preserve">@solangeknowles FELIZ DÍA DE LA MADRE Espero que tengas un gran día hoy</w:t>
      </w:r>
    </w:p>
    <w:p>
      <w:r>
        <w:t xml:space="preserve">ir a la cama</w:t>
      </w:r>
    </w:p>
    <w:p>
      <w:r>
        <w:t xml:space="preserve">De vuelta del hospital. El doctor dice que viviré</w:t>
      </w:r>
    </w:p>
    <w:p>
      <w:r>
        <w:t xml:space="preserve">@sjrozas LOL. A punto de salir.</w:t>
      </w:r>
    </w:p>
    <w:p>
      <w:r>
        <w:t xml:space="preserve">@AaronLHB ¿le has comprado un reloj? Eso es muy dulce</w:t>
      </w:r>
    </w:p>
    <w:p>
      <w:r>
        <w:t xml:space="preserve">¡¡Wango tango!! Buenas noches a todos</w:t>
      </w:r>
    </w:p>
    <w:p>
      <w:r>
        <w:t xml:space="preserve">FELIZ DÍA DE LA MADRE</w:t>
      </w:r>
    </w:p>
    <w:p>
      <w:r>
        <w:t xml:space="preserve">@tldavidson ¡¡Totalmente!! Rock onnnn!</w:t>
      </w:r>
    </w:p>
    <w:p>
      <w:r>
        <w:t xml:space="preserve">es adicto a la aplicación de la sociedad de mascotas en facebook</w:t>
      </w:r>
    </w:p>
    <w:p>
      <w:r>
        <w:t xml:space="preserve">@adnamay Yup En el Día de la Madre. ¿Algún plan para tu cumpleaños?</w:t>
      </w:r>
    </w:p>
    <w:p>
      <w:r>
        <w:t xml:space="preserve">@cloud79 Yo pensé lo mismo, pero me sentí un poco mejor cuando vi nada menos que otras 5 cámaras allí</w:t>
      </w:r>
    </w:p>
    <w:p>
      <w:r>
        <w:t xml:space="preserve">realmente quiero ir a australia e inglaterra.</w:t>
      </w:r>
    </w:p>
    <w:p>
      <w:r>
        <w:t xml:space="preserve">Bebida #7 u 8 para mí (en el club). He estado bebiendo durante las últimas 6 horas. http://twitpic.com/4wn9q</w:t>
      </w:r>
    </w:p>
    <w:p>
      <w:r>
        <w:t xml:space="preserve">Estoy enviando un correo electrónico a mi mejor amiga Deanna con mi cuenta de yahoo. El correo electrónico es divertido. &lt;3</w:t>
      </w:r>
    </w:p>
    <w:p>
      <w:r>
        <w:t xml:space="preserve">Acabo de comprar 5 ramos de flores y los he puesto todos juntos y los he arreglado para mi madre por la mañana.  ::orgullosa de mí misma::</w:t>
      </w:r>
    </w:p>
    <w:p>
      <w:r>
        <w:t xml:space="preserve">no hay discotecas...no hay fiestas...he pasado la noche del viernes y del sábado trabajando en la música y estoy muy contento</w:t>
      </w:r>
    </w:p>
    <w:p>
      <w:r>
        <w:t xml:space="preserve">Soy Christine y soy una maldita adicta a las compras. Mira mi nuevo abrigo Tuve que prometer a alguien que no gastaría durante 2 semanas después de comprar esto</w:t>
      </w:r>
    </w:p>
    <w:p>
      <w:r>
        <w:t xml:space="preserve">Buenas noches compañeros twitteros y tj ststas</w:t>
      </w:r>
    </w:p>
    <w:p>
      <w:r>
        <w:t xml:space="preserve">colaboración entre samberg y timberlake; dick in a box</w:t>
      </w:r>
    </w:p>
    <w:p>
      <w:r>
        <w:t xml:space="preserve">"El tiempo de afuera es el tiempo" jajaja me hizo sentir mejor</w:t>
      </w:r>
    </w:p>
    <w:p>
      <w:r>
        <w:t xml:space="preserve">Hey estoy en FaceBook ven a verme http://bit.ly/17jIy8 dime tu nombre de usuario si me agregas</w:t>
      </w:r>
    </w:p>
    <w:p>
      <w:r>
        <w:t xml:space="preserve">@liltwist twist cld u follow me ill love u forever</w:t>
      </w:r>
    </w:p>
    <w:p>
      <w:r>
        <w:t xml:space="preserve">@tweerrerbot Pues yo te seguía porque me pareces interesante... y tenía razón</w:t>
      </w:r>
    </w:p>
    <w:p>
      <w:r>
        <w:t xml:space="preserve">Gran día ... Rode los cruceros de la playa a la ciudad para ver Culver City Antique Car Show. Encontré mi próxima moto. http://twitpic.com/4wn71</w:t>
      </w:r>
    </w:p>
    <w:p>
      <w:r>
        <w:t xml:space="preserve">@prateek_agwl ¿Hablando con quién? Este 'Shah Rukh Khan' es un impostor aquí.... LOL! BTW gracias por el seguimiento ...</w:t>
      </w:r>
    </w:p>
    <w:p>
      <w:r>
        <w:t xml:space="preserve">Añadir comentarios para mis amigos quiere suma?</w:t>
      </w:r>
    </w:p>
    <w:p>
      <w:r>
        <w:t xml:space="preserve">@RetroRewind Gracias Llegué tarde así que SÍ tuve la oportunidad de escucharlo</w:t>
      </w:r>
    </w:p>
    <w:p>
      <w:r>
        <w:t xml:space="preserve">@twisty7867 estoy usando paint.net x64 y es una locura de velocidad - no puedo permitirme CS4 por desgracia... todavía</w:t>
      </w:r>
    </w:p>
    <w:p>
      <w:r>
        <w:t xml:space="preserve">Acabo de recibir una tarjeta del día de la madre de mi encantadora hija deseándome un feliz día de la madre http://tr.im/kWK9</w:t>
      </w:r>
    </w:p>
    <w:p>
      <w:r>
        <w:t xml:space="preserve">@solangeknowles Estoy orgulloso de ti Solange.</w:t>
      </w:r>
    </w:p>
    <w:p>
      <w:r>
        <w:t xml:space="preserve">Fiesta de la corrida en mi casa en mi boca me golpeó para la contraseña</w:t>
      </w:r>
    </w:p>
    <w:p>
      <w:r>
        <w:t xml:space="preserve">@guittaraxx Créeme, eso es algo bueno. Tu yo cuarentón te lo agradecerá.</w:t>
      </w:r>
    </w:p>
    <w:p>
      <w:r>
        <w:t xml:space="preserve">@Lynne_Lyons También obtienes puntos de campeonato por las series</w:t>
      </w:r>
    </w:p>
    <w:p>
      <w:r>
        <w:t xml:space="preserve">Veré a mi hermano graduarse mañana. Será divertido.</w:t>
      </w:r>
    </w:p>
    <w:p>
      <w:r>
        <w:t xml:space="preserve">@B_Wright ¡GRACIAS! "Return of the Mack" es LA mermelada!</w:t>
      </w:r>
    </w:p>
    <w:p>
      <w:r>
        <w:t xml:space="preserve">@nicaliciousx hale yeahhh eso es lo que más mola ;) jajaja. Y puedo coincidir con grieco!</w:t>
      </w:r>
    </w:p>
    <w:p>
      <w:r>
        <w:t xml:space="preserve">@7thscreen ¡Maldición! Primero Yes, luego Frank Zappa...</w:t>
      </w:r>
    </w:p>
    <w:p>
      <w:r>
        <w:t xml:space="preserve">HMV Shinjuku</w:t>
      </w:r>
    </w:p>
    <w:p>
      <w:r>
        <w:t xml:space="preserve">@jpdonga he estado allí, he hecho eso</w:t>
      </w:r>
    </w:p>
    <w:p>
      <w:r>
        <w:t xml:space="preserve">@Toongen antes de que pudiera hacerlo. Tan, tan triste. Deberías leerlo</w:t>
      </w:r>
    </w:p>
    <w:p>
      <w:r>
        <w:t xml:space="preserve">Uppp. ¿no tienes ganas de ir a la cama? blahh aburridod.. pensar en los hombres hmmm ha</w:t>
      </w:r>
    </w:p>
    <w:p>
      <w:r>
        <w:t xml:space="preserve">@filos @elliottucker gracias por el r/t, esperaba tener algunos *seguidores de la clase*.</w:t>
      </w:r>
    </w:p>
    <w:p>
      <w:r>
        <w:t xml:space="preserve">@Marcyluvstravel ¡Omg! ¡No te culpo! Espero que no le hayas hecho mucho daño</w:t>
      </w:r>
    </w:p>
    <w:p>
      <w:r>
        <w:t xml:space="preserve">@DawnRichard Dawwwwwwwwwwn, le devolví el golpe y le dije y.......... así que por favor léalo, y rece antes de decidir</w:t>
      </w:r>
    </w:p>
    <w:p>
      <w:r>
        <w:t xml:space="preserve">se va a casa después de un tiempo increíble con la gente</w:t>
      </w:r>
    </w:p>
    <w:p>
      <w:r>
        <w:t xml:space="preserve">La entrada actual de la wiki "The Million Dollar Homepage" me hizo sacudir la cabeza por el hecho de que... a veces... a veces las cosas simplemente funcionan</w:t>
      </w:r>
    </w:p>
    <w:p>
      <w:r>
        <w:t xml:space="preserve">Me despido por esta noche. Viendo "The Reader" y seguro que en algún momento me echaré una cabezada. Buenas noches a todos</w:t>
      </w:r>
    </w:p>
    <w:p>
      <w:r>
        <w:t xml:space="preserve">@PhillyCustoms Naw olvídalo entonces. Lo haré sólo si los tomas</w:t>
      </w:r>
    </w:p>
    <w:p>
      <w:r>
        <w:t xml:space="preserve">es medianoche.</w:t>
      </w:r>
    </w:p>
    <w:p>
      <w:r>
        <w:t xml:space="preserve">@JoelMadden ¿cuánto tiempo te llevó aprender la canción</w:t>
      </w:r>
    </w:p>
    <w:p>
      <w:r>
        <w:t xml:space="preserve">drunkfda twitter es uno de mis pasatiempos favoritos&lt;3 estar borracho es mi PROFESIONNNNN</w:t>
      </w:r>
    </w:p>
    <w:p>
      <w:r>
        <w:t xml:space="preserve">@suppz sí, pero el Sr. Mamá diría, apreciar sus esposas mucho más que el padre avg Tengo un nuevo respeto encontrado para las madres ahora</w:t>
      </w:r>
    </w:p>
    <w:p>
      <w:r>
        <w:t xml:space="preserve">@marco_cali Buenos días</w:t>
      </w:r>
    </w:p>
    <w:p>
      <w:r>
        <w:t xml:space="preserve">noche de diversión al azar ahora estoy chillin en casa.. feliz día de las madres!</w:t>
      </w:r>
    </w:p>
    <w:p>
      <w:r>
        <w:t xml:space="preserve">Fuckin padtron con sheila.neil.gio.dex.wongo.poncho.bebo.ant.lulu&amp;therest of the niggasz</w:t>
      </w:r>
    </w:p>
    <w:p>
      <w:r>
        <w:t xml:space="preserve">mi pelo no se ve completamente retrasado. éxito</w:t>
      </w:r>
    </w:p>
    <w:p>
      <w:r>
        <w:t xml:space="preserve">A todas las mamás, mamás y madres, Feliz Día de la Madre Espero que todas hagáis algo especial y divertido hoy.</w:t>
      </w:r>
    </w:p>
    <w:p>
      <w:r>
        <w:t xml:space="preserve">@LauraRepetti primero probé en una camisa vieja, lo cual fue bueno porque fallaron, pero las dos que hice correctamente se ven increíbles</w:t>
      </w:r>
    </w:p>
    <w:p>
      <w:r>
        <w:t xml:space="preserve">Disfrutando de la felicidad de este día tan especial. Otro día que puedo hacer el mejor de mi vida</w:t>
      </w:r>
    </w:p>
    <w:p>
      <w:r>
        <w:t xml:space="preserve">#prueba de marketing SEO SMO pruébalo</w:t>
      </w:r>
    </w:p>
    <w:p>
      <w:r>
        <w:t xml:space="preserve">Scotts el único tipo para mí Buenas noches&lt;3</w:t>
      </w:r>
    </w:p>
    <w:p>
      <w:r>
        <w:t xml:space="preserve">@Immunerock ¡Buena suerte el lunes!  Sigan rockeando</w:t>
      </w:r>
    </w:p>
    <w:p>
      <w:r>
        <w:t xml:space="preserve">@a_tall_blonde ~~Hola~~~ y gracias por el follow.</w:t>
      </w:r>
    </w:p>
    <w:p>
      <w:r>
        <w:t xml:space="preserve">de vuelta de la fiesta de melly... me he divertido... ahora tengo sueño...</w:t>
      </w:r>
    </w:p>
    <w:p>
      <w:r>
        <w:t xml:space="preserve">@chillman2 amigo... ¿Realmente puedes ser un soltero a estas alturas? No te preocupes por eso.</w:t>
      </w:r>
    </w:p>
    <w:p>
      <w:r>
        <w:t xml:space="preserve">@jeffcannata antes de seguir contemplando eso, voy a adelantarme y tomar eso como un cumplido.</w:t>
      </w:r>
    </w:p>
    <w:p>
      <w:r>
        <w:t xml:space="preserve">@sheilasela shelaaaaaa</w:t>
      </w:r>
    </w:p>
    <w:p>
      <w:r>
        <w:t xml:space="preserve">viendo Bones con Naty. ¡La he convertido en una fan! Misión convertir a Naty: Éxito... ahora a la misión de convertir a Meagan</w:t>
      </w:r>
    </w:p>
    <w:p>
      <w:r>
        <w:t xml:space="preserve">@Rockstar_Sid Hice 3 dólares por un vídeo completo. No está mal</w:t>
      </w:r>
    </w:p>
    <w:p>
      <w:r>
        <w:t xml:space="preserve">@pjhoody "Es tu cumpleaños, así que sé que quieres riiidddddeeee salir" Diviértete en el club</w:t>
      </w:r>
    </w:p>
    <w:p>
      <w:r>
        <w:t xml:space="preserve">En su camino a casa desde el baile de graduación tan divertido!</w:t>
      </w:r>
    </w:p>
    <w:p>
      <w:r>
        <w:t xml:space="preserve">eeehhh. mi ojo derecho está temblando. voy a ir a ver la Ciudad de los Niños. @camerontdf ¡Feliz cumpleaños!</w:t>
      </w:r>
    </w:p>
    <w:p>
      <w:r>
        <w:t xml:space="preserve">oh sobre ti lol lo siento mi mente siempre en ti</w:t>
      </w:r>
    </w:p>
    <w:p>
      <w:r>
        <w:t xml:space="preserve">@Suzyqbee10 Te lo dije... cabezón.</w:t>
      </w:r>
    </w:p>
    <w:p>
      <w:r>
        <w:t xml:space="preserve">Tuve el mejor día perezoso/realmente productivo. Tengo tantas opciones por delante.  Mi único trabajo es priorizarlas. Gracias al universo. -Luv DD</w:t>
      </w:r>
    </w:p>
    <w:p>
      <w:r>
        <w:t xml:space="preserve">@David_Kaufer Bueno, ¡estoy cruzando los dedos!  Tenemos un año más así que, ¡mucha esperanza en mi corazón! Ya veremos! Gracias. Buenas noches.</w:t>
      </w:r>
    </w:p>
    <w:p>
      <w:r>
        <w:t xml:space="preserve">Ver FTSK esta noche en Grand Rapids</w:t>
      </w:r>
    </w:p>
    <w:p>
      <w:r>
        <w:t xml:space="preserve">@BrainiacSociety divertirse en la sala de víboras mañana por la noche sé que la familia por ahí será en la asistencia a apoyar a todos ustedes</w:t>
      </w:r>
    </w:p>
    <w:p>
      <w:r>
        <w:t xml:space="preserve">@devyra lol siempre me haces feliz. te prometo que no lo haré. lol es sólo 1 tonto. tú también estás despierto hasta tarde mi amigo</w:t>
      </w:r>
    </w:p>
    <w:p>
      <w:r>
        <w:t xml:space="preserve">dice buenos días mundo! http://plurk.com/p/sv034</w:t>
      </w:r>
    </w:p>
    <w:p>
      <w:r>
        <w:t xml:space="preserve">@khasabadmemory gracias por enseñarme a tocar una parte de esa canción</w:t>
      </w:r>
    </w:p>
    <w:p>
      <w:r>
        <w:t xml:space="preserve">@SweetAmes - SO.... sí. Te lo agradezco mucho.</w:t>
      </w:r>
    </w:p>
    <w:p>
      <w:r>
        <w:t xml:space="preserve">ha sido alta azza perra todo el día.... era bueno ... me perdí u twitter</w:t>
      </w:r>
    </w:p>
    <w:p>
      <w:r>
        <w:t xml:space="preserve">@Milzyxx pasando el rato con mi mejor amigo</w:t>
      </w:r>
    </w:p>
    <w:p>
      <w:r>
        <w:t xml:space="preserve">@DebbieFletcher ¡Feliz Día de la Madre! ¡Espero que Tom te haya regalado algo especial! ¡Disfruta del día!  xo</w:t>
      </w:r>
    </w:p>
    <w:p>
      <w:r>
        <w:t xml:space="preserve">@stacyyuu tu madre, en realidad</w:t>
      </w:r>
    </w:p>
    <w:p>
      <w:r>
        <w:t xml:space="preserve">@AnnaMariaPdT ¡Oye! ¿A quién te pareces más entre todas las estrellas de Disney?  [Yo también soy filipino. D]</w:t>
      </w:r>
    </w:p>
    <w:p>
      <w:r>
        <w:t xml:space="preserve">jaja @ tocando fall out boy en un bar lleno de gente mayor. necesitan ser educados.</w:t>
      </w:r>
    </w:p>
    <w:p>
      <w:r>
        <w:t xml:space="preserve">Mariana ~ Fotografía por Cassone's mayo de 2009 http://bit.ly/E2bjm - Muchas gracias</w:t>
      </w:r>
    </w:p>
    <w:p>
      <w:r>
        <w:t xml:space="preserve">Tengo que ir a la cama. gran día con los niños 2maro. Me encanta ser una mamá mucho amor - lil</w:t>
      </w:r>
    </w:p>
    <w:p>
      <w:r>
        <w:t xml:space="preserve">@Alexxstar wow pensé que te habíamos perdido lol lol</w:t>
      </w:r>
    </w:p>
    <w:p>
      <w:r>
        <w:t xml:space="preserve">Feliz Día de la Madre!</w:t>
      </w:r>
    </w:p>
    <w:p>
      <w:r>
        <w:t xml:space="preserve">Los niños estuvieron increíbles hoy! Les ha encantado que les pintaran la cara.</w:t>
      </w:r>
    </w:p>
    <w:p>
      <w:r>
        <w:t xml:space="preserve">@doc18 ¡Impresionante! ¡sin embargo, no sé si me quedará mucho dinero después de las compras de hoy!</w:t>
      </w:r>
    </w:p>
    <w:p>
      <w:r>
        <w:t xml:space="preserve">@SFOBear Buenas noches!!!!!!</w:t>
      </w:r>
    </w:p>
    <w:p>
      <w:r>
        <w:t xml:space="preserve">@cacsb911 gracias cici de vuelta a ti!</w:t>
      </w:r>
    </w:p>
    <w:p>
      <w:r>
        <w:t xml:space="preserve">@angiemartinez feliz día de la madre ang</w:t>
      </w:r>
    </w:p>
    <w:p>
      <w:r>
        <w:t xml:space="preserve">Se me olvidaba, feliz día de la madre.</w:t>
      </w:r>
    </w:p>
    <w:p>
      <w:r>
        <w:t xml:space="preserve">Hermosa mañana soleada aquí en Londres, tiempo para la meditación matutina y algo de vida inspirada http://ff.im/2L36n</w:t>
      </w:r>
    </w:p>
    <w:p>
      <w:r>
        <w:t xml:space="preserve">Bueno, entonces Andy, no creo que debas salir conmigo.</w:t>
      </w:r>
    </w:p>
    <w:p>
      <w:r>
        <w:t xml:space="preserve">¡Michael Cera tiene una nueva película!</w:t>
      </w:r>
    </w:p>
    <w:p>
      <w:r>
        <w:t xml:space="preserve">está descansando. ahhhhh. Me siento bien</w:t>
      </w:r>
    </w:p>
    <w:p>
      <w:r>
        <w:t xml:space="preserve">Ryan Stiles sigue siendo el hombre más divertido. Tengo algunas buenas noticias y otras no tan buenas esta noche. Tan feliz que podría estallar</w:t>
      </w:r>
    </w:p>
    <w:p>
      <w:r>
        <w:t xml:space="preserve">@AchtungMusic jaja. Lo sé. ¿Por qué estás levantado tan temprano, entonces?</w:t>
      </w:r>
    </w:p>
    <w:p>
      <w:r>
        <w:t xml:space="preserve">@howie_d Es un placer haceros sonreír a los dos.  Que tengáis un buen día y me estáis haciendo sonreír a mí también estando en twitter.. aahhh bonito..</w:t>
      </w:r>
    </w:p>
    <w:p>
      <w:r>
        <w:t xml:space="preserve">@DawnRichard Dawwwwwwwwwwn, te devolví el golpe y te dije y..........así que por favor léelo, y reza antes de decidirte</w:t>
      </w:r>
    </w:p>
    <w:p>
      <w:r>
        <w:t xml:space="preserve">Beber bud light lima</w:t>
      </w:r>
    </w:p>
    <w:p>
      <w:r>
        <w:t xml:space="preserve">@yuyaymimi Vale, asegúrate de que está bien kk? Cuidalo. Hazle saber que tiene un amigo en nosotros aha..</w:t>
      </w:r>
    </w:p>
    <w:p>
      <w:r>
        <w:t xml:space="preserve">ya es el día de la madre. buenas noches mundo twitter. empiezo a rodar el lunes.</w:t>
      </w:r>
    </w:p>
    <w:p>
      <w:r>
        <w:t xml:space="preserve">@jespern ¡Ups! Me han tomado...</w:t>
      </w:r>
    </w:p>
    <w:p>
      <w:r>
        <w:t xml:space="preserve">@superannuation jaja lo tendré en cuenta hasta ahora, creo que tengo suficiente dinero para que no se me encanezca el pelo cuando me jubile ;D</w:t>
      </w:r>
    </w:p>
    <w:p>
      <w:r>
        <w:t xml:space="preserve">No sé por qué sigo a algunas de las personas que sigo... son molestas y aburridas. * Nota a sí mismo -unfollow peeps en la mañana del lunes</w:t>
      </w:r>
    </w:p>
    <w:p>
      <w:r>
        <w:t xml:space="preserve">podría estar en la piedra angular este año</w:t>
      </w:r>
    </w:p>
    <w:p>
      <w:r>
        <w:t xml:space="preserve">@DavidArchie : Hola, creo que deberías probar Ph? en Vietnam, es realmente delicioso</w:t>
      </w:r>
    </w:p>
    <w:p>
      <w:r>
        <w:t xml:space="preserve">@HornyMe Estaba bromeando contigo. Tímido no es una palabra que usaría para describirme</w:t>
      </w:r>
    </w:p>
    <w:p>
      <w:r>
        <w:t xml:space="preserve">/ feliz día de la madre</w:t>
      </w:r>
    </w:p>
    <w:p>
      <w:r>
        <w:t xml:space="preserve">@DawnofOURnight Lo intentaré (para no ser un extraño) ...</w:t>
      </w:r>
    </w:p>
    <w:p>
      <w:r>
        <w:t xml:space="preserve">@anakin1814 Yo sí hice ese Twitter mientras conducía, aunque el teclado del iPhone es una mierda para conducir y escribir</w:t>
      </w:r>
    </w:p>
    <w:p>
      <w:r>
        <w:t xml:space="preserve">@PsychoBeauty palabra?? ima estar allí este summer....just mover de nuevo conmigo lol</w:t>
      </w:r>
    </w:p>
    <w:p>
      <w:r>
        <w:t xml:space="preserve">(@Pina) No sé por qué sigo a algunos de los que lo hacen... son molestos y aburridos. *Nota para mí -dejar de seguir a la gente el lunes por la mañana</w:t>
      </w:r>
    </w:p>
    <w:p>
      <w:r>
        <w:t xml:space="preserve">@Tacquira en cualquier momento el amor..te veías hermosa! La próxima vez que estés en NYC, espero que podamos enlazarnos! Disfruta de tu noche</w:t>
      </w:r>
    </w:p>
    <w:p>
      <w:r>
        <w:t xml:space="preserve">yum - el almuerzo del día de la madre en The Food Business en Burnside fue delicioso! un día tan hermoso</w:t>
      </w:r>
    </w:p>
    <w:p>
      <w:r>
        <w:t xml:space="preserve">el resfriado casi se ha ido, yayness!! greys anatomía en esta noche...... doble yay!</w:t>
      </w:r>
    </w:p>
    <w:p>
      <w:r>
        <w:t xml:space="preserve">@hockeygal4ever SSSSSSSSSSMACK!!!! Vuelve a hacerlo chica!  ¿Estás haciendo WW?</w:t>
      </w:r>
    </w:p>
    <w:p>
      <w:r>
        <w:t xml:space="preserve">@KManCOBHC ha sido realmente valiente pero esto es lo mejor, ahora podrá descansar y mejorar. Recupérate pronto, Alexi</w:t>
      </w:r>
    </w:p>
    <w:p>
      <w:r>
        <w:t xml:space="preserve">a punto de dormir</w:t>
      </w:r>
    </w:p>
    <w:p>
      <w:r>
        <w:t xml:space="preserve">@camerontdf Feliz cumpleaños Espero que te haya gustado que te cantemos el miércoles &lt;3</w:t>
      </w:r>
    </w:p>
    <w:p>
      <w:r>
        <w:t xml:space="preserve">Este es el mejor sitio de comercio electrónico, espero que haya visto la teoría del big bang. http://www.pennyblossoms.com/ Por favor, pulse "comprar ahora"</w:t>
      </w:r>
    </w:p>
    <w:p>
      <w:r>
        <w:t xml:space="preserve">llevando calzoncillos de spidey</w:t>
      </w:r>
    </w:p>
    <w:p>
      <w:r>
        <w:t xml:space="preserve">Hecks sí. ¡Jandy Timsamlake es demasiado increíble!</w:t>
      </w:r>
    </w:p>
    <w:p>
      <w:r>
        <w:t xml:space="preserve">Daniel ha ganado el DSDS. Su voz es genial.</w:t>
      </w:r>
    </w:p>
    <w:p>
      <w:r>
        <w:t xml:space="preserve">La música alivia el alma...</w:t>
      </w:r>
    </w:p>
    <w:p>
      <w:r>
        <w:t xml:space="preserve">escuchando los ronquidos de jubey en el teléfono jeje buenas noches</w:t>
      </w:r>
    </w:p>
    <w:p>
      <w:r>
        <w:t xml:space="preserve">@christinawrites mira que he encontrado sólo para ti ---&gt; http://twitter.com/DJT2009</w:t>
      </w:r>
    </w:p>
    <w:p>
      <w:r>
        <w:t xml:space="preserve">@ferrao California waiting, every little thing's gotta be just right ? Putz, adoro essa banda</w:t>
      </w:r>
    </w:p>
    <w:p>
      <w:r>
        <w:t xml:space="preserve">@andcasey lol deberíamos empezar un grupo lol las hermanas putas</w:t>
      </w:r>
    </w:p>
    <w:p>
      <w:r>
        <w:t xml:space="preserve">@vimoh hay otros signos también de adicción a twitter!!!  Niveles del 1 al 6.... LOL Probablemente estoy en el nivel 4 ... lol</w:t>
      </w:r>
    </w:p>
    <w:p>
      <w:r>
        <w:t xml:space="preserve">@ChesterBaker no es tan impresionante ahora, ¿eh? LOL</w:t>
      </w:r>
    </w:p>
    <w:p>
      <w:r>
        <w:t xml:space="preserve">me encantan las dulces g'nights de cada noche</w:t>
      </w:r>
    </w:p>
    <w:p>
      <w:r>
        <w:t xml:space="preserve">@ScottATaylor Aparte de eso, estás totalmente desprovisto de faltas en todos los sentidos</w:t>
      </w:r>
    </w:p>
    <w:p>
      <w:r>
        <w:t xml:space="preserve">@solangeknowles Y eso es lo que te hace una MADRE amAZANTE ¡FELIZ DÍA DE LA MADRE SOLO! LUV YA!!</w:t>
      </w:r>
    </w:p>
    <w:p>
      <w:r>
        <w:t xml:space="preserve">Feliz día de la madre a todas las increíbles mamás!! Espero que tengáis un día maravilloso con vuestros seres queridos. Os lo merecéis!!  Hacéis un gran trabajo!</w:t>
      </w:r>
    </w:p>
    <w:p>
      <w:r>
        <w:t xml:space="preserve">un coche acaba de pasar por delante de mi casa poniendo a todo volumen "it's all coming back to me now" de celine dion</w:t>
      </w:r>
    </w:p>
    <w:p>
      <w:r>
        <w:t xml:space="preserve">@sanda86 ummm.. ¡claro! yo también os echo de menos mucho. creo que sabéis a quién me refería.</w:t>
      </w:r>
    </w:p>
    <w:p>
      <w:r>
        <w:t xml:space="preserve">fe y dafne</w:t>
      </w:r>
    </w:p>
    <w:p>
      <w:r>
        <w:t xml:space="preserve">@DanniPandemos ok .... Aquí 409 es una solución de limpieza .... Blah.... Cambio y fuera</w:t>
      </w:r>
    </w:p>
    <w:p>
      <w:r>
        <w:t xml:space="preserve">Wow.... Pensaba que sólo estaríamos jugando 8 horas pero aquí estoy 13 horas después viendo salir a la última persona.&lt;_&lt; Sesión larga, pero divertida.</w:t>
      </w:r>
    </w:p>
    <w:p>
      <w:r>
        <w:t xml:space="preserve">Todavía me aburro, pero no falta mucho para la próxima fecha de la gira</w:t>
      </w:r>
    </w:p>
    <w:p>
      <w:r>
        <w:t xml:space="preserve">@tomricci ¡Y cómo!  Ya ha pasado 1 año, antes de que te des cuenta será la WWDC 2010.</w:t>
      </w:r>
    </w:p>
    <w:p>
      <w:r>
        <w:t xml:space="preserve">Sigo celebrando mi cumpleaños aunque sea viernes</w:t>
      </w:r>
    </w:p>
    <w:p>
      <w:r>
        <w:t xml:space="preserve">@peter_rabbit_ He estado empezando a pensar que estás mostrando signos de convertirse en un sped jaja ¡Te quiero!</w:t>
      </w:r>
    </w:p>
    <w:p>
      <w:r>
        <w:t xml:space="preserve">...y para que conste... esto es lo mejor que he sentido al no tachar nada de mi lista de "cosas por hacer" al final del día</w:t>
      </w:r>
    </w:p>
    <w:p>
      <w:r>
        <w:t xml:space="preserve">Estoy en casa de mis abuelos</w:t>
      </w:r>
    </w:p>
    <w:p>
      <w:r>
        <w:t xml:space="preserve">Recuperación El arma secreta de un Dba glad 2 hav mis archivos de vuelta</w:t>
      </w:r>
    </w:p>
    <w:p>
      <w:r>
        <w:t xml:space="preserve">@mattmarquess ¿podría tener un par de códigos promocionales para sus aplicaciones de EA? Muchas gracias!</w:t>
      </w:r>
    </w:p>
    <w:p>
      <w:r>
        <w:t xml:space="preserve">@jtimberlake Muy divertido Gracias</w:t>
      </w:r>
    </w:p>
    <w:p>
      <w:r>
        <w:t xml:space="preserve">@Idolfanaddict jaja. u puede buscar el podcast de la mejor semana de la historia en iTunes. es el episodio del 1 de mayo parece más relajado y más divertido que en Idol.</w:t>
      </w:r>
    </w:p>
    <w:p>
      <w:r>
        <w:t xml:space="preserve">Anoche tuve un sueño súper guay. @TheEllenShow nos pidió a mí y a @danify que estuviéramos en su programa. Wooowww.  *espera que se haga realidad* )</w:t>
      </w:r>
    </w:p>
    <w:p>
      <w:r>
        <w:t xml:space="preserve">@Seicra_The_BC pues, al final, todos contentos (la mayoría de las veces)</w:t>
      </w:r>
    </w:p>
    <w:p>
      <w:r>
        <w:t xml:space="preserve">Acabo de utilizar mi último DVD-R para la ISO de Windows 7. El próximo lote será Lightscribe dicsc - quiero ver cómo funciona</w:t>
      </w:r>
    </w:p>
    <w:p>
      <w:r>
        <w:t xml:space="preserve">@wolfchild59 jejejeje... lol... Siempre me imaginé que te las enviaría si le llegaban dupes... Me sentía mal por no enviarle cosas...</w:t>
      </w:r>
    </w:p>
    <w:p>
      <w:r>
        <w:t xml:space="preserve">sorprendentemente tuvo un día maravilloso</w:t>
      </w:r>
    </w:p>
    <w:p>
      <w:r>
        <w:t xml:space="preserve">la realidad necesita comprobar. las escuelas han terminado. tiempo de fiesta no esta noche tho, me voy a la cama. noche, noche.</w:t>
      </w:r>
    </w:p>
    <w:p>
      <w:r>
        <w:t xml:space="preserve">@mosdefaqueen Un placer. No puedo estar con mi madre en el Día de la Madre. Pero puedo repartir amor.</w:t>
      </w:r>
    </w:p>
    <w:p>
      <w:r>
        <w:t xml:space="preserve">@SkipABeat en cualquier momento a partir de ahora lol. Sólo estoy leyendo y stuffs</w:t>
      </w:r>
    </w:p>
    <w:p>
      <w:r>
        <w:t xml:space="preserve">@Austra Gracias por fumar!!!!!! viennoziimiigi</w:t>
      </w:r>
    </w:p>
    <w:p>
      <w:r>
        <w:t xml:space="preserve">@TracyAnn_W Feliz Pasando por aquí para desearte un Feliz Día de la Madre. Tracy Con ganas de conocerte en el concierto.  Abrazos....Joy</w:t>
      </w:r>
    </w:p>
    <w:p>
      <w:r>
        <w:t xml:space="preserve">Oh Mother - Christina Aguilera. Feliz Día de la Madre a todas las mamás! ilovemymommy! &lt;3</w:t>
      </w:r>
    </w:p>
    <w:p>
      <w:r>
        <w:t xml:space="preserve">@mexecution tienes razón, es una gran planta me encanta</w:t>
      </w:r>
    </w:p>
    <w:p>
      <w:r>
        <w:t xml:space="preserve">@BarryManilow No ha estado en un tiempo eh Barry lol.Tweet cubierta es como la prehistoria lol</w:t>
      </w:r>
    </w:p>
    <w:p>
      <w:r>
        <w:t xml:space="preserve">@limeice He visto la foto. Seguro que no te pareces a Amisha Patel ni a una mamá de uno</w:t>
      </w:r>
    </w:p>
    <w:p>
      <w:r>
        <w:t xml:space="preserve">¡Estoy tan agradecida de ser tu hija!  Feliz Día de la Madre, Okasan.  Gracias por todo... ¡siempre!</w:t>
      </w:r>
    </w:p>
    <w:p>
      <w:r>
        <w:t xml:space="preserve">Lo pasé genial este fin de semana con mis dulces chicas en Vancouver, viendo a mis increíbles chicos del Celtic... ¡Y pude ver a Alissa! Ahora estoy en casa</w:t>
      </w:r>
    </w:p>
    <w:p>
      <w:r>
        <w:t xml:space="preserve">@FoOie si, solo es una inmersión divertida... un poco de miedo a veces, pero divertida. ¿te gusta bucear?</w:t>
      </w:r>
    </w:p>
    <w:p>
      <w:r>
        <w:t xml:space="preserve">Acabo de pasar un buen rato de estudio seguido de una deliciosa comida japonesa con Arty. Ahora, tratando de volver a estudiar</w:t>
      </w:r>
    </w:p>
    <w:p>
      <w:r>
        <w:t xml:space="preserve">@crazyness o sweet lo vi el año pasado con kenny y sugarland estará con kenny este año.. los he visto b4.. los amo.. gknight</w:t>
      </w:r>
    </w:p>
    <w:p>
      <w:r>
        <w:t xml:space="preserve">@backpackerinoz No me gustan los dedos de pescado. No me gusta el pescado ni el marisco en realidad. Pero lo disfruto</w:t>
      </w:r>
    </w:p>
    <w:p>
      <w:r>
        <w:t xml:space="preserve">Stack on deck patron y sprite on ice baby dijo que puedo tomar lo que quiera... ¿Verdad @ajaleigh?</w:t>
      </w:r>
    </w:p>
    <w:p>
      <w:r>
        <w:t xml:space="preserve">@burbleon espero que tus sueños no se hagan realidad</w:t>
      </w:r>
    </w:p>
    <w:p>
      <w:r>
        <w:t xml:space="preserve">@LimeIce *feliz de ayudar*</w:t>
      </w:r>
    </w:p>
    <w:p>
      <w:r>
        <w:t xml:space="preserve">@npyskater ¡Gracias!</w:t>
      </w:r>
    </w:p>
    <w:p>
      <w:r>
        <w:t xml:space="preserve">@cherrythegreat hay naku!!madaya ka talaga ah jeje ..hey feliz día de la madre a tu madre nga pala @baditz y a tu madre también</w:t>
      </w:r>
    </w:p>
    <w:p>
      <w:r>
        <w:t xml:space="preserve">@JasonBradbury Que tengas un gran domingo con los niños y Mickey</w:t>
      </w:r>
    </w:p>
    <w:p>
      <w:r>
        <w:t xml:space="preserve">@kerkat28 Lo he publicado. Dime qué te parece. También hay un recorte muy bonito en la espalda.</w:t>
      </w:r>
    </w:p>
    <w:p>
      <w:r>
        <w:t xml:space="preserve">Antes estaba en el día libre de Ferris Buhler... ahora estoy en el graduado -[sotaboys.com]</w:t>
      </w:r>
    </w:p>
    <w:p>
      <w:r>
        <w:t xml:space="preserve">ahhh, FINALMENTE fui a yogurtlandia. guardé mi cuchara. jajaja.</w:t>
      </w:r>
    </w:p>
    <w:p>
      <w:r>
        <w:t xml:space="preserve">@nikki_78 Sí, estoy de acuerdo en que sí.</w:t>
      </w:r>
    </w:p>
    <w:p>
      <w:r>
        <w:t xml:space="preserve">@starreemoon ¡sí!  Me alegro de que vengas.</w:t>
      </w:r>
    </w:p>
    <w:p>
      <w:r>
        <w:t xml:space="preserve">Probé el kfc libre no frito de Oprahs y me encantó, volví a probarlo y lo cubrí con boba y glotón.</w:t>
      </w:r>
    </w:p>
    <w:p>
      <w:r>
        <w:t xml:space="preserve">Feliz Día de la Madre a todas las mamás</w:t>
      </w:r>
    </w:p>
    <w:p>
      <w:r>
        <w:t xml:space="preserve">@mileycyruuus ¿qué estás haciendo ahora?</w:t>
      </w:r>
    </w:p>
    <w:p>
      <w:r>
        <w:t xml:space="preserve">sumarse al carro de la banda.... wheeeeeeeeeeee.</w:t>
      </w:r>
    </w:p>
    <w:p>
      <w:r>
        <w:t xml:space="preserve">@EdoCH gracias!! ¡¡Sí!! ¡Mucho!</w:t>
      </w:r>
    </w:p>
    <w:p>
      <w:r>
        <w:t xml:space="preserve">Viendo alguna película y jugando en mi ordenador.</w:t>
      </w:r>
    </w:p>
    <w:p>
      <w:r>
        <w:t xml:space="preserve">@WollemiPine ¡O empuja al compañero! Buen cumpleaños/navidad/sólo quiero comprarte algo de regalo!</w:t>
      </w:r>
    </w:p>
    <w:p>
      <w:r>
        <w:t xml:space="preserve">@jonathanfields ¿Cuenta The Game de Neil Strauss? Esos tipos parecían hacer un montón de persuasión</w:t>
      </w:r>
    </w:p>
    <w:p>
      <w:r>
        <w:t xml:space="preserve">@Shannannagin jaja. Gracias Shannon.  3 de 5 barcos llegaron a la primera.</w:t>
      </w:r>
    </w:p>
    <w:p>
      <w:r>
        <w:t xml:space="preserve">Feliz Día de la Madre a todas las madres</w:t>
      </w:r>
    </w:p>
    <w:p>
      <w:r>
        <w:t xml:space="preserve">@oscarrplz gracias oscc lo he ido cambiando últimamente, y este diseño es el que más me gusta &lt;33</w:t>
      </w:r>
    </w:p>
    <w:p>
      <w:r>
        <w:t xml:space="preserve">Pensar en Twitter es interesante.</w:t>
      </w:r>
    </w:p>
    <w:p>
      <w:r>
        <w:t xml:space="preserve">Mis amigos son increíbles! @JNBlack @koreantomcruise -- ¡¡y los que no están en Twitter ahora mismo también!!</w:t>
      </w:r>
    </w:p>
    <w:p>
      <w:r>
        <w:t xml:space="preserve">@jimmietryon Puedes usarlo para el desarrollo de aplicaciones para #iPhone.</w:t>
      </w:r>
    </w:p>
    <w:p>
      <w:r>
        <w:t xml:space="preserve">No puedo esperar a tener una cama de verdad.</w:t>
      </w:r>
    </w:p>
    <w:p>
      <w:r>
        <w:t xml:space="preserve">@BB517 hasta ahora sorprendentemente buenas respuestas. Mi padre se ofreció a pintar con aerógrafo el antiguo logotipo en la pared... pero creo que eso podría ser excesivo</w:t>
      </w:r>
    </w:p>
    <w:p>
      <w:r>
        <w:t xml:space="preserve">@emilyjonesmusic awww gracias</w:t>
      </w:r>
    </w:p>
    <w:p>
      <w:r>
        <w:t xml:space="preserve">Sólo por diversión: Recuento semanal de seguidores de Jessica Alba en Twitter: 35,138 (+5,468). Esto empieza a parecer un movimiento.  @RealJessicaAlba</w:t>
      </w:r>
    </w:p>
    <w:p>
      <w:r>
        <w:t xml:space="preserve">He dormido 11 horas después de un agotador pero divertido viaje fuera de la ciudad. ¿lo mejor del día hasta ahora? me desperté con un buen pollo frito</w:t>
      </w:r>
    </w:p>
    <w:p>
      <w:r>
        <w:t xml:space="preserve">@mileycyrus dile a todo el mundo que dije feliz día de las madres! te quiero! # fan te amo miley you rock</w:t>
      </w:r>
    </w:p>
    <w:p>
      <w:r>
        <w:t xml:space="preserve">@DinoLich ¡Lo sé! Pero aún así quiero verlo</w:t>
      </w:r>
    </w:p>
    <w:p>
      <w:r>
        <w:t xml:space="preserve">@GabrielSaporta @SUAREASY @NovarroNate ustedes estuvieron absolutamente increíbles esta noche, como siempre. gracias por traer siempre la fiesta de baile.</w:t>
      </w:r>
    </w:p>
    <w:p>
      <w:r>
        <w:t xml:space="preserve">@Sayshunshow Hola, ¿cómo te va?  *Acabo de unirme a twitter...*</w:t>
      </w:r>
    </w:p>
    <w:p>
      <w:r>
        <w:t xml:space="preserve">es tan linda cuando tiene sueño</w:t>
      </w:r>
    </w:p>
    <w:p>
      <w:r>
        <w:t xml:space="preserve">Soy adicto al nuevo single de los Jonas Brothers 'Paranoid'! Es impresionante!! Si aún no lo has escuchado, ve a verlo!!</w:t>
      </w:r>
    </w:p>
    <w:p>
      <w:r>
        <w:t xml:space="preserve">@MariahCarey ¡Feliz día de la madre!  Aquí en España fue el pasado domingo!!! Alguna pista de cuándo saldrá el primer single en la radio? LYM!!!  Mini</w:t>
      </w:r>
    </w:p>
    <w:p>
      <w:r>
        <w:t xml:space="preserve">@xennyeh ¡¡¡JODER YEAH DUDE!!! Te preguntaría qué tal, pero ya lo sé, joder!  ¿Cómo estás?</w:t>
      </w:r>
    </w:p>
    <w:p>
      <w:r>
        <w:t xml:space="preserve">Acabo de recibir una tarjeta del día de la madre de mi encantadora hija deseándome un feliz día de la madre http://tr.im/kWK9</w:t>
      </w:r>
    </w:p>
    <w:p>
      <w:r>
        <w:t xml:space="preserve">¡Hoy es el día de la madre!</w:t>
      </w:r>
    </w:p>
    <w:p>
      <w:r>
        <w:t xml:space="preserve">@JT_NigerianBoi gracias JT yo también lo disfruté lo haré. ¿me sigues? te seguiré de vuelta</w:t>
      </w:r>
    </w:p>
    <w:p>
      <w:r>
        <w:t xml:space="preserve">Un post en mi blog de Warhammer para quien esté interesado http://bit.ly/Uwl7M</w:t>
      </w:r>
    </w:p>
    <w:p>
      <w:r>
        <w:t xml:space="preserve">Conduciendo a casa y escuchando a los 50! malditos pesos ligeros! me dejaron tirado! mierda! te quiero aunque especialmente a ti toesha haha!</w:t>
      </w:r>
    </w:p>
    <w:p>
      <w:r>
        <w:t xml:space="preserve">Parece que todo el mundo está viendo X-Men ahora, siento que he comenzado una revolución se siente bien</w:t>
      </w:r>
    </w:p>
    <w:p>
      <w:r>
        <w:t xml:space="preserve">Feliz Día de la Madre a todas las madres. Acabo de terminar de comer con mis familiares. Te quiero mamá y abuela.  HAHAHA.</w:t>
      </w:r>
    </w:p>
    <w:p>
      <w:r>
        <w:t xml:space="preserve">El PB&amp;J me hace más feliz que cualquier otra cosa en el mundo Me encanta que cuando estoy cansado, mis demandas se satisfagan de forma tan sencilla</w:t>
      </w:r>
    </w:p>
    <w:p>
      <w:r>
        <w:t xml:space="preserve">Todavía despierto .. va a dormir un poco tengo que conducir a Fortuna temprano .. Red Bull me guiará</w:t>
      </w:r>
    </w:p>
    <w:p>
      <w:r>
        <w:t xml:space="preserve">@bethharperwalsh @TaiLi22 @thesolutions @hippiekat de g's a gents temporada 1</w:t>
      </w:r>
    </w:p>
    <w:p>
      <w:r>
        <w:t xml:space="preserve">He terminado un poco de sketching.... y ahora a escribir un poco!</w:t>
      </w:r>
    </w:p>
    <w:p>
      <w:r>
        <w:t xml:space="preserve">esta va para Jimmy Fallon y Justin Timberlake...haciendo su show de los Gibb Bros en SNL ? http://blip.fm/~5z1vd</w:t>
      </w:r>
    </w:p>
    <w:p>
      <w:r>
        <w:t xml:space="preserve">Hoy tengo planeado un día completo para mi madre que sé que le encantará.</w:t>
      </w:r>
    </w:p>
    <w:p>
      <w:r>
        <w:t xml:space="preserve">@suckaMC Muy bien, genial. Nos vemos mañana gracias!</w:t>
      </w:r>
    </w:p>
    <w:p>
      <w:r>
        <w:t xml:space="preserve">Feliz Día de la Madre a todas las madres tuiteras</w:t>
      </w:r>
    </w:p>
    <w:p>
      <w:r>
        <w:t xml:space="preserve">situaciones dulces.</w:t>
      </w:r>
    </w:p>
    <w:p>
      <w:r>
        <w:t xml:space="preserve">por alguna extraña razón, 'paranoid' suena a U2. pero a mí también me encantan, así que todo es bueno.</w:t>
      </w:r>
    </w:p>
    <w:p>
      <w:r>
        <w:t xml:space="preserve">@osulop A mí tampoco me gustó la película, puede ser porque no soy una gran fangirl</w:t>
      </w:r>
    </w:p>
    <w:p>
      <w:r>
        <w:t xml:space="preserve">De vuelta a casa.  Precalentando el horno antes de meter una pizza</w:t>
      </w:r>
    </w:p>
    <w:p>
      <w:r>
        <w:t xml:space="preserve">Por fin en casa. Voy a dormir hasta el mediodía.</w:t>
      </w:r>
    </w:p>
    <w:p>
      <w:r>
        <w:t xml:space="preserve">@ MsRobynp gracias por eso</w:t>
      </w:r>
    </w:p>
    <w:p>
      <w:r>
        <w:t xml:space="preserve">Feliz Día de la Madre a todas las madres. Un saludo especial a mi madre... ¡Te quiero! Y Pat....aunque seas Testigo de Jehová</w:t>
      </w:r>
    </w:p>
    <w:p>
      <w:r>
        <w:t xml:space="preserve">@Scarlettx3 omg me había olvidado de eso! ¡¡¡Suerte!!! ¡¡Espero que te diviertas!!!  x</w:t>
      </w:r>
    </w:p>
    <w:p>
      <w:r>
        <w:t xml:space="preserve">Falta @smartbrain de BKK na.</w:t>
      </w:r>
    </w:p>
    <w:p>
      <w:r>
        <w:t xml:space="preserve">@gretchenrubin Me encanta esto!!! nuestro cuerpo debe decirnos cuanto duerme, y siempre es bueno estar atento a la hora de comer</w:t>
      </w:r>
    </w:p>
    <w:p>
      <w:r>
        <w:t xml:space="preserve">solo en casa, no hay mucho que hacer, tuve un largo día</w:t>
      </w:r>
    </w:p>
    <w:p>
      <w:r>
        <w:t xml:space="preserve">levantado demasiado temprano para un domingo... viendo viejos episodios de Grey's</w:t>
      </w:r>
    </w:p>
    <w:p>
      <w:r>
        <w:t xml:space="preserve">@glennguan tu prueba me funciona bien tweetdeck es tan genial eh?</w:t>
      </w:r>
    </w:p>
    <w:p>
      <w:r>
        <w:t xml:space="preserve">@RetroRewind haciendo ejercicio con tu emisora - genial. Love yer music kk back to the sweating part .....lol l8a xxx</w:t>
      </w:r>
    </w:p>
    <w:p>
      <w:r>
        <w:t xml:space="preserve">Adiós. Tekzilla, entonces revisión.</w:t>
      </w:r>
    </w:p>
    <w:p>
      <w:r>
        <w:t xml:space="preserve">@hiyer - ¡¡Espera al tercer día!!</w:t>
      </w:r>
    </w:p>
    <w:p>
      <w:r>
        <w:t xml:space="preserve">@crazymadzy jajajaja!!! 04 serían los principales contribuyentes. lol.</w:t>
      </w:r>
    </w:p>
    <w:p>
      <w:r>
        <w:t xml:space="preserve">¡Feliz 1 año! &lt;3</w:t>
      </w:r>
    </w:p>
    <w:p>
      <w:r>
        <w:t xml:space="preserve">quiere saludar a todas las madres un ¡¡Feliz Día de la Madre!!</w:t>
      </w:r>
    </w:p>
    <w:p>
      <w:r>
        <w:t xml:space="preserve">@michellephant estuvo bien, no nos quedamos mucho tiempo porque todos conseguimos una habitación de hotel.</w:t>
      </w:r>
    </w:p>
    <w:p>
      <w:r>
        <w:t xml:space="preserve">@kevincriz http://twitpic.com/4wh5x - ¡Suerte! Me da mucha envidia aunque no me guste tanto</w:t>
      </w:r>
    </w:p>
    <w:p>
      <w:r>
        <w:t xml:space="preserve">@anyidiot Creo que podríamos ser parientes</w:t>
      </w:r>
    </w:p>
    <w:p>
      <w:r>
        <w:t xml:space="preserve">Wooow, hoy no he cargado mi iPod Touch en todo el día, ¡y sigue VIVO! Eso es tan coolio</w:t>
      </w:r>
    </w:p>
    <w:p>
      <w:r>
        <w:t xml:space="preserve">se está preparando para un servicio impresionante!  - http://tweet.sg</w:t>
      </w:r>
    </w:p>
    <w:p>
      <w:r>
        <w:t xml:space="preserve">@yvasquez82 Gracias hermana!!!</w:t>
      </w:r>
    </w:p>
    <w:p>
      <w:r>
        <w:t xml:space="preserve">@kristen7cream bien hecho!!</w:t>
      </w:r>
    </w:p>
    <w:p>
      <w:r>
        <w:t xml:space="preserve">Feliz día de la madre a todas las madres...</w:t>
      </w:r>
    </w:p>
    <w:p>
      <w:r>
        <w:t xml:space="preserve">@rainbowmonkeys_ eso ni siquiera es una pregunta. cuándo/cuando es la pregunta</w:t>
      </w:r>
    </w:p>
    <w:p>
      <w:r>
        <w:t xml:space="preserve">esa fue una divertida noche de bacontaco</w:t>
      </w:r>
    </w:p>
    <w:p>
      <w:r>
        <w:t xml:space="preserve">Sábado de grupo D, con un poco de fútbol, una hora de siesta, 3 horas de fútbol, baloncesto en la TSU y Yogurtland... La vida es buena</w:t>
      </w:r>
    </w:p>
    <w:p>
      <w:r>
        <w:t xml:space="preserve">@TheRealYungBerg u dijo que iba a seguir su nita de su chat en vivo</w:t>
      </w:r>
    </w:p>
    <w:p>
      <w:r>
        <w:t xml:space="preserve">tengo que irme ahora... tweet laters</w:t>
      </w:r>
    </w:p>
    <w:p>
      <w:r>
        <w:t xml:space="preserve">@jamie_oliver No hay día de la madre feliz para las mamás, sólo para los chicos????</w:t>
      </w:r>
    </w:p>
    <w:p>
      <w:r>
        <w:t xml:space="preserve">Feliz Día de la Madre</w:t>
      </w:r>
    </w:p>
    <w:p>
      <w:r>
        <w:t xml:space="preserve">ok ok ok me hacéis 1 favor más..... por favor seguid a @dopeguhxfresh .... os lo deberé lol</w:t>
      </w:r>
    </w:p>
    <w:p>
      <w:r>
        <w:t xml:space="preserve">@chachada1 ¡Sí, te sigo, Hun! Buenas noches</w:t>
      </w:r>
    </w:p>
    <w:p>
      <w:r>
        <w:t xml:space="preserve">@jayrock thnx babe just call me when u finish it....</w:t>
      </w:r>
    </w:p>
    <w:p>
      <w:r>
        <w:t xml:space="preserve">@keirajonas LATER! fine YOUmissed joe on bebo, he was online x]</w:t>
      </w:r>
    </w:p>
    <w:p>
      <w:r>
        <w:t xml:space="preserve">gastado un poco demasiado $ en Wombat, pero es fresco 'cuz era el momento de cuidar de Tamara bueno.  ¡YAY!</w:t>
      </w:r>
    </w:p>
    <w:p>
      <w:r>
        <w:t xml:space="preserve">@alextuthreefour Bueno, tal vez deberías pedirle a tu primo que te consiga un video de shoutout o algo así. Btw, sólo estoy respondiendo al azar a la gente</w:t>
      </w:r>
    </w:p>
    <w:p>
      <w:r>
        <w:t xml:space="preserve">No hay que preocuparse, nadie ha acertado esa. La siguiente pregunta comienza en 1 minuto, ponte a pensar</w:t>
      </w:r>
    </w:p>
    <w:p>
      <w:r>
        <w:t xml:space="preserve">Feliz Día de la Madre a todas las madres.</w:t>
      </w:r>
    </w:p>
    <w:p>
      <w:r>
        <w:t xml:space="preserve">@wicked12 Entonces, ¿se ha producido la transición oficial de Donathan a Danathan?  ¿Quieres venderme tu camiseta?</w:t>
      </w:r>
    </w:p>
    <w:p>
      <w:r>
        <w:t xml:space="preserve">@baconvodka Nombre alternativo para un "Bacon Mary"... Un "Bloody Piggy!" ;) (¡Tengo que dar crédito a mi novio por esa idea!)</w:t>
      </w:r>
    </w:p>
    <w:p>
      <w:r>
        <w:t xml:space="preserve">Acabo de acostar a los mocosos, ahora estoy relajado con los fideos</w:t>
      </w:r>
    </w:p>
    <w:p>
      <w:r>
        <w:t xml:space="preserve">@Zac_Efron 17 Again fue increíble! La he visto tres veces! Es sencillamente divertidísima, ¡y tú eres fantástico!</w:t>
      </w:r>
    </w:p>
    <w:p>
      <w:r>
        <w:t xml:space="preserve">Feliz Día de la Madre a todas las madres.    Que tengáis un hermoso y bendecido día!</w:t>
      </w:r>
    </w:p>
    <w:p>
      <w:r>
        <w:t xml:space="preserve">@bioncaaa ¿Así es como has pasado tu fin de semana hasta ahora?</w:t>
      </w:r>
    </w:p>
    <w:p>
      <w:r>
        <w:t xml:space="preserve">Visita cultural 102 por la familia de loiusa: avistamiento de canguros en el cementerio. Precioso</w:t>
      </w:r>
    </w:p>
    <w:p>
      <w:r>
        <w:t xml:space="preserve">@erica_lick parece que necesitas una semana de desintoxicación digital</w:t>
      </w:r>
    </w:p>
    <w:p>
      <w:r>
        <w:t xml:space="preserve">¡¡Feliz día de la mamá!!</w:t>
      </w:r>
    </w:p>
    <w:p>
      <w:r>
        <w:t xml:space="preserve">@teksone No, estoy en los EE.UU. para el fin de semana no el Reino Unido</w:t>
      </w:r>
    </w:p>
    <w:p>
      <w:r>
        <w:t xml:space="preserve">@melvin_16 Espero que hayas tenido un almuerzo encantador Mel La casa de tu padre suena bien, me encanta el suelo pulido.</w:t>
      </w:r>
    </w:p>
    <w:p>
      <w:r>
        <w:t xml:space="preserve">@mylesagnew ¡Bien! ¿Tienes alguna indexada que quieras descargar?  Necesito unos cuantos.</w:t>
      </w:r>
    </w:p>
    <w:p>
      <w:r>
        <w:t xml:space="preserve">@jakeron No estoy tratando de conseguir más seguidores. Estoy tratando de conseguir MÁS INTERACCIÓN!!!!!!!!!</w:t>
      </w:r>
    </w:p>
    <w:p>
      <w:r>
        <w:t xml:space="preserve">@ACIMLTD jugando con la imagen</w:t>
      </w:r>
    </w:p>
    <w:p>
      <w:r>
        <w:t xml:space="preserve">feliz día de las mamás!</w:t>
      </w:r>
    </w:p>
    <w:p>
      <w:r>
        <w:t xml:space="preserve">Todo el mundo debería escuchar a Hadouken. Son divertidos</w:t>
      </w:r>
    </w:p>
    <w:p>
      <w:r>
        <w:t xml:space="preserve">Ian está esperando una foto muy importante</w:t>
      </w:r>
    </w:p>
    <w:p>
      <w:r>
        <w:t xml:space="preserve">@JENakaGorgeousB feliz día de la madre a tu madre</w:t>
      </w:r>
    </w:p>
    <w:p>
      <w:r>
        <w:t xml:space="preserve">@TheUnclean Gracias. Ocupado como el carajo es bueno en mi libro.</w:t>
      </w:r>
    </w:p>
    <w:p>
      <w:r>
        <w:t xml:space="preserve">mi abuelo me contaba cómo solían cortar cuerpos humanos en la escuela de medicina</w:t>
      </w:r>
    </w:p>
    <w:p>
      <w:r>
        <w:t xml:space="preserve">Tengo mucho sueño ahora... ¡buenas noches! FELIZ DÍA DE LA MADRE a tu madre, mamá, mamá (como sea que las llames. LoL) de parte de Mie!</w:t>
      </w:r>
    </w:p>
    <w:p>
      <w:r>
        <w:t xml:space="preserve">@SheriRocks ¡¿Qué estás haciendo Sheri?!</w:t>
      </w:r>
    </w:p>
    <w:p>
      <w:r>
        <w:t xml:space="preserve">@halian: Feliz día de la madre a mi madre. Gracias por ser una madre tan increíble</w:t>
      </w:r>
    </w:p>
    <w:p>
      <w:r>
        <w:t xml:space="preserve">@jacquelinesteps ¡Gracias!  La verdad es que cuando tuve mi twitter por primera vez, mis fotos tampoco subían. Pero se suben, sólo que tardan un</w:t>
      </w:r>
    </w:p>
    <w:p>
      <w:r>
        <w:t xml:space="preserve">Tuve una agradable charla con un viejo frnd ... su sido un tiempo desde v habló fue divertido ...</w:t>
      </w:r>
    </w:p>
    <w:p>
      <w:r>
        <w:t xml:space="preserve">@LimeIce Ferns n petals (fnp.in) debería ayudarte a realizar esa tarea</w:t>
      </w:r>
    </w:p>
    <w:p>
      <w:r>
        <w:t xml:space="preserve">Una noche increíble en el drive in</w:t>
      </w:r>
    </w:p>
    <w:p>
      <w:r>
        <w:t xml:space="preserve">@sarieee gracias por encontrar las divertidas imágenes de rubiks esta noche. haciendo mi noche vía @chrisfreeman ...</w:t>
      </w:r>
    </w:p>
    <w:p>
      <w:r>
        <w:t xml:space="preserve">Bailar esta mañana antes de tomar nuevas fotos. un día largo pero divertido.</w:t>
      </w:r>
    </w:p>
    <w:p>
      <w:r>
        <w:t xml:space="preserve">Tengo una idea mejor: necesito un par de horas de relax. hora de dormir. Dulces sueños a todos! los quiero a todos</w:t>
      </w:r>
    </w:p>
    <w:p>
      <w:r>
        <w:t xml:space="preserve">@MarkMayhew Cierto - a cada uno lo suyo yo dejaría a mi sis hacer lo que quisiera. Trabajar o la ayudaría. Depende de ella, la verdad.</w:t>
      </w:r>
    </w:p>
    <w:p>
      <w:r>
        <w:t xml:space="preserve">@gnat Entonces, ¿qué es lo que hace un queef</w:t>
      </w:r>
    </w:p>
    <w:p>
      <w:r>
        <w:t xml:space="preserve">Feliz Día de la Madre http://bit.ly/LRSnG</w:t>
      </w:r>
    </w:p>
    <w:p>
      <w:r>
        <w:t xml:space="preserve">@gulersem Kazim Kazim no conocía ese nombre )))</w:t>
      </w:r>
    </w:p>
    <w:p>
      <w:r>
        <w:t xml:space="preserve">Me encantan los #dreambears en #britains got talent</w:t>
      </w:r>
    </w:p>
    <w:p>
      <w:r>
        <w:t xml:space="preserve">@officialTila esa es mi idea de una buena cena happy munchin</w:t>
      </w:r>
    </w:p>
    <w:p>
      <w:r>
        <w:t xml:space="preserve">observando al pequeño oso</w:t>
      </w:r>
    </w:p>
    <w:p>
      <w:r>
        <w:t xml:space="preserve">Esperando el autobús de vuelta de cripple creek para recoger la ciudad twizzler parece un poco tranquilo tonite *rolynn719*</w:t>
      </w:r>
    </w:p>
    <w:p>
      <w:r>
        <w:t xml:space="preserve">@stuntazian ¡¡Todavía los tengo!! ¡Yay! Voy a comer algunos ahora</w:t>
      </w:r>
    </w:p>
    <w:p>
      <w:r>
        <w:t xml:space="preserve">@nianoelle ¡Hola Nia! Yo solía ser el PD en Hot 102.9 en Dayton. Te conocí en Cincinnati en la fiesta de Navidad de Wiz. Espero que todo esté bien!</w:t>
      </w:r>
    </w:p>
    <w:p>
      <w:r>
        <w:t xml:space="preserve">no necesitamos educación</w:t>
      </w:r>
    </w:p>
    <w:p>
      <w:r>
        <w:t xml:space="preserve">@jairodriguez estas super caliente en tu programa</w:t>
      </w:r>
    </w:p>
    <w:p>
      <w:r>
        <w:t xml:space="preserve">por fin voy a dormir un poco ese concierto fue una locura!!! Dios bendiga a esos ministros!!!</w:t>
      </w:r>
    </w:p>
    <w:p>
      <w:r>
        <w:t xml:space="preserve">Ahora me voy a la cama - FELIZ DÍA DE LA MADRE A TODOS - QUE TENGAN UN BUEN DÍA</w:t>
      </w:r>
    </w:p>
    <w:p>
      <w:r>
        <w:t xml:space="preserve">lo hice para ti cuando llegué a casa de wango tango http://bit.ly/1UjzQ qué día tan maravilloso.</w:t>
      </w:r>
    </w:p>
    <w:p>
      <w:r>
        <w:t xml:space="preserve">@therealsavannah Sé que tendrías éxito. Y eso que acabas de empezar. Te iría muy bien en los próximos años. Buena suerte</w:t>
      </w:r>
    </w:p>
    <w:p>
      <w:r>
        <w:t xml:space="preserve">No puedo creer la suerte que tengo de tener un novio tan increíble</w:t>
      </w:r>
    </w:p>
    <w:p>
      <w:r>
        <w:t xml:space="preserve">Acabo de regresar de la fiesta de @LorenaJimenez! Muy divertido! Boom boom pow~ jajaja! ooh y acabo de decirle a mi madre feliz día de la madre</w:t>
      </w:r>
    </w:p>
    <w:p>
      <w:r>
        <w:t xml:space="preserve">@smartiej Suena encantador, espero que tengas un gran día</w:t>
      </w:r>
    </w:p>
    <w:p>
      <w:r>
        <w:t xml:space="preserve">@JanayS En realidad SoS no estará, VI estará acompañado por Gliss y Make Me. El día después de Brandi Carlile, mes ocupado en cuanto a conciertos</w:t>
      </w:r>
    </w:p>
    <w:p>
      <w:r>
        <w:t xml:space="preserve">Y en esa nota me voy a la cama feliz día de la madre a mi mamá +&amp; todas las otras mamás por ahí te amo señora</w:t>
      </w:r>
    </w:p>
    <w:p>
      <w:r>
        <w:t xml:space="preserve">He estado borracho durante las últimas dos horas.  Ya puedo irme.</w:t>
      </w:r>
    </w:p>
    <w:p>
      <w:r>
        <w:t xml:space="preserve">Creo que hace tiempo que no me levanto tan temprano un domingo. Mientras tanto, ¡el #gran fin de semana espera!</w:t>
      </w:r>
    </w:p>
    <w:p>
      <w:r>
        <w:t xml:space="preserve">social fue divertido. Nadé en el agua en calzoncillos</w:t>
      </w:r>
    </w:p>
    <w:p>
      <w:r>
        <w:t xml:space="preserve">hombre u sabe que las cosas se ponen muy interesantes a veces lolll....im sólo 2 maldito bueno</w:t>
      </w:r>
    </w:p>
    <w:p>
      <w:r>
        <w:t xml:space="preserve">Feliz aniversario para @tayloredot y @hellohouston. Ya sabes por quéyyy. Tres años baby!!!</w:t>
      </w:r>
    </w:p>
    <w:p>
      <w:r>
        <w:t xml:space="preserve">@HelenWraight creo que estoy un poco, enamorada de sus creaciones e ingenio pero no me atrae tanto físicamente aunque tiene mucho estilo</w:t>
      </w:r>
    </w:p>
    <w:p>
      <w:r>
        <w:t xml:space="preserve">a una cita con vaahedh! Bueno... al menos es la última.</w:t>
      </w:r>
    </w:p>
    <w:p>
      <w:r>
        <w:t xml:space="preserve">@shaunduke Eso parece un buen compromiso.</w:t>
      </w:r>
    </w:p>
    <w:p>
      <w:r>
        <w:t xml:space="preserve">#web20 .#prólogo - El liberalismo moderno, malinterpretado (2ª mitad de la Biblia -- "Cristo -- sin la crucifixión" Abstracción sin 'piel'</w:t>
      </w:r>
    </w:p>
    <w:p>
      <w:r>
        <w:t xml:space="preserve">@LeslieCraig jaja quizás algún día sea tu publicista! para eso voy a ir a la escuela</w:t>
      </w:r>
    </w:p>
    <w:p>
      <w:r>
        <w:t xml:space="preserve">@joannelee7 !!! Saluda a todos de mi parte</w:t>
      </w:r>
    </w:p>
    <w:p>
      <w:r>
        <w:t xml:space="preserve">@bsbaegirl por desgracia sé que me gustarían - por eso los estoy evitando,</w:t>
      </w:r>
    </w:p>
    <w:p>
      <w:r>
        <w:t xml:space="preserve">¡Yupi! Feliz cumpleaños para mí</w:t>
      </w:r>
    </w:p>
    <w:p>
      <w:r>
        <w:t xml:space="preserve">POR FIN he terminado de estudiar, 7 páginas de apuntes a doble cara después... ahora voy a preparar el té y el postre. ¡¡Feliz Día de la Madre!!</w:t>
      </w:r>
    </w:p>
    <w:p>
      <w:r>
        <w:t xml:space="preserve">@gatorayd Lo he aserrado tres veces</w:t>
      </w:r>
    </w:p>
    <w:p>
      <w:r>
        <w:t xml:space="preserve">ahora cassidy se está metiendo en que me estoy quejando lol nunca puede ganar</w:t>
      </w:r>
    </w:p>
    <w:p>
      <w:r>
        <w:t xml:space="preserve">Tocando el didgeridoo en la sala de estar y pensando en el mundo que va por.... vida encantadora #fb</w:t>
      </w:r>
    </w:p>
    <w:p>
      <w:r>
        <w:t xml:space="preserve">@LelahG La próxima vez</w:t>
      </w:r>
    </w:p>
    <w:p>
      <w:r>
        <w:t xml:space="preserve">está pensando en qué canción utilizar para el próximo vídeo de la edición chillón!</w:t>
      </w:r>
    </w:p>
    <w:p>
      <w:r>
        <w:t xml:space="preserve">ME SIENTO MUY BIEN!</w:t>
      </w:r>
    </w:p>
    <w:p>
      <w:r>
        <w:t xml:space="preserve">está en Denny's ahora mismo con el grupo. El baile fue divertido</w:t>
      </w:r>
    </w:p>
    <w:p>
      <w:r>
        <w:t xml:space="preserve">a punto de ir a la casa de mi novio</w:t>
      </w:r>
    </w:p>
    <w:p>
      <w:r>
        <w:t xml:space="preserve">Lo mejor que he hecho es llevar y dar a luz a un niño</w:t>
      </w:r>
    </w:p>
    <w:p>
      <w:r>
        <w:t xml:space="preserve">http://bit.ly/5e7dr esto es genial, van helden.</w:t>
      </w:r>
    </w:p>
    <w:p>
      <w:r>
        <w:t xml:space="preserve">Está aprendiendo a usar Twitter.</w:t>
      </w:r>
    </w:p>
    <w:p>
      <w:r>
        <w:t xml:space="preserve">A todos los que llamo mamá, y son muchos... FELIZ DÍA DE LA MADRE os quiero a todos!</w:t>
      </w:r>
    </w:p>
    <w:p>
      <w:r>
        <w:t xml:space="preserve">@carinafox5 Te deseo un muy feliz día de la madre, Carina!!!  Abrazos...Joy</w:t>
      </w:r>
    </w:p>
    <w:p>
      <w:r>
        <w:t xml:space="preserve">@shahruz84 No caigas en la adoración de las celebridades, sin embargo... sólo escribe lo que piensas, hazlo lo mejor que puedas y rockea</w:t>
      </w:r>
    </w:p>
    <w:p>
      <w:r>
        <w:t xml:space="preserve">@Sammysamsam5 Esa película me hizo llorarHARDCORE!!!!!  Me encantó...</w:t>
      </w:r>
    </w:p>
    <w:p>
      <w:r>
        <w:t xml:space="preserve">http://simoneserhan.tumblr.com nuevo puesto</w:t>
      </w:r>
    </w:p>
    <w:p>
      <w:r>
        <w:t xml:space="preserve">@spahkleprincess es mi favorito!</w:t>
      </w:r>
    </w:p>
    <w:p>
      <w:r>
        <w:t xml:space="preserve">@bartandlife DM me su dirección de correo electrónico y voy a fwd dem 2 ya</w:t>
      </w:r>
    </w:p>
    <w:p>
      <w:r>
        <w:t xml:space="preserve">@liljizzel dope background</w:t>
      </w:r>
    </w:p>
    <w:p>
      <w:r>
        <w:t xml:space="preserve">Feliz Día de la Madre a todas las madres.  Todas sois increíbles y no estaríamos en ningún sitio sin vosotras.  Gracias por ser nuestras madres</w:t>
      </w:r>
    </w:p>
    <w:p>
      <w:r>
        <w:t xml:space="preserve">@azaxacavabanama kashtam ! me pregunto cual seria el similey para el CSK</w:t>
      </w:r>
    </w:p>
    <w:p>
      <w:r>
        <w:t xml:space="preserve">una noche un poco menos perturbada, después de un tiempo, lo que es una buena cosa. Estoy deseando pasar tiempo de calidad con mi chico de los sapos.</w:t>
      </w:r>
    </w:p>
    <w:p>
      <w:r>
        <w:t xml:space="preserve">Viendo la televisión. FELIZ DÍA DE LA MADRE.</w:t>
      </w:r>
    </w:p>
    <w:p>
      <w:r>
        <w:t xml:space="preserve">acabo de instalar youtube downloader ¿alguien sabe como hacer un trailer de los videos?</w:t>
      </w:r>
    </w:p>
    <w:p>
      <w:r>
        <w:t xml:space="preserve">disfrutando de la pereza comiendo chocolates de rosas x</w:t>
      </w:r>
    </w:p>
    <w:p>
      <w:r>
        <w:t xml:space="preserve">Por fin he terminado!! Y hecho clean'n lay'n down time 4 bed.. goshh its 3 o'clock !! Lol nite nite twitta cabezas</w:t>
      </w:r>
    </w:p>
    <w:p>
      <w:r>
        <w:t xml:space="preserve">@alisongo he oído que no es ilegal a menos que te pillen</w:t>
      </w:r>
    </w:p>
    <w:p>
      <w:r>
        <w:t xml:space="preserve">@shawnemerriman ve a las vegas, pero no gastes todo tu dinero!!!!</w:t>
      </w:r>
    </w:p>
    <w:p>
      <w:r>
        <w:t xml:space="preserve">@robineccles Sí, por 16 minutos ahora.</w:t>
      </w:r>
    </w:p>
    <w:p>
      <w:r>
        <w:t xml:space="preserve">@rohanbabu me traje un buffalo 320gb por 3800...tiene la tasa de transferencia más rápida para un hdd usb...le hice un benchmark de 34mb/s en mi comp!!!</w:t>
      </w:r>
    </w:p>
    <w:p>
      <w:r>
        <w:t xml:space="preserve">@princesssuperc estuviste increíble en snl!! me encantó!</w:t>
      </w:r>
    </w:p>
    <w:p>
      <w:r>
        <w:t xml:space="preserve">@amysav83 estarás bien no te preocupes ... buena suerte de nuevo</w:t>
      </w:r>
    </w:p>
    <w:p>
      <w:r>
        <w:t xml:space="preserve">El fin de semana ha sido increíble hasta ahora, pero es hora de dormir, estoy agotado. Día de las madres mañana nighty noche</w:t>
      </w:r>
    </w:p>
    <w:p>
      <w:r>
        <w:t xml:space="preserve">Me encantaba Star Trek. Era tan impresionante. ¡Y los efectos eran brillantes! "Larga vida y prosperidad". Hehe. Quiero verla de nuevo</w:t>
      </w:r>
    </w:p>
    <w:p>
      <w:r>
        <w:t xml:space="preserve">@Sanazypoo OMG!! jajaja! Pensé que estabas bromeando con lo de Twitter, jajaja!!! Impresionante, se pasaron buenos momentos entre todos</w:t>
      </w:r>
    </w:p>
    <w:p>
      <w:r>
        <w:t xml:space="preserve">A punto de dormir. Diversión</w:t>
      </w:r>
    </w:p>
    <w:p>
      <w:r>
        <w:t xml:space="preserve">Libre para todos... buena noche quiero decir es una buena noche, wateva</w:t>
      </w:r>
    </w:p>
    <w:p>
      <w:r>
        <w:t xml:space="preserve">@xantherrific en línea! www.dujourmag.com/subscribe</w:t>
      </w:r>
    </w:p>
    <w:p>
      <w:r>
        <w:t xml:space="preserve">@katehughes ¿Qué estabas haciendo en ese momento?</w:t>
      </w:r>
    </w:p>
    <w:p>
      <w:r>
        <w:t xml:space="preserve">trabajando ahora mismo, ¡espero que se mantenga el buen tiempo por la tarde y la noche! ¡posible tiempo de barbacoa!</w:t>
      </w:r>
    </w:p>
    <w:p>
      <w:r>
        <w:t xml:space="preserve">Feliz Día de la Madre a todas las hermosas mamás que hay.  (Yo soy una especie de mamá, creo que mi pequeño cachorro cuenta).</w:t>
      </w:r>
    </w:p>
    <w:p>
      <w:r>
        <w:t xml:space="preserve">Resulta que realmente tengo sesenta años, chicos. Tenías razón!!!!!  Me voy a buscar mi futuro un poco más tarde de lo previsto!</w:t>
      </w:r>
    </w:p>
    <w:p>
      <w:r>
        <w:t xml:space="preserve">@jordanknight Hey JK...Deséale a Evenlyn un Feliz Día de la Madre de mi parte...Tuve un gran día, mi regalo serán entradas para verlos en Oz</w:t>
      </w:r>
    </w:p>
    <w:p>
      <w:r>
        <w:t xml:space="preserve">@DirtyLiz Es porque tenemos razón</w:t>
      </w:r>
    </w:p>
    <w:p>
      <w:r>
        <w:t xml:space="preserve">@PumpkinPeazy Aww Thank u hun i cant believe ah i will send you when i look pc =D cuz im login from mobile.i will send you,dear friend ^</w:t>
      </w:r>
    </w:p>
    <w:p>
      <w:r>
        <w:t xml:space="preserve">@dagadong probablemente por qué todavía está casado con Joan tal vez?</w:t>
      </w:r>
    </w:p>
    <w:p>
      <w:r>
        <w:t xml:space="preserve">@FrankieFiction Gracias.  Nunca podré volver a ver la película Madagascar de la misma manera... jeje.</w:t>
      </w:r>
    </w:p>
    <w:p>
      <w:r>
        <w:t xml:space="preserve">@flygirls "¡Mamá puso el listón tan alto que tengo que aprender a volar para alcanzarlo!". -- ahora ESO es un sentimiento impresionante para leer en el Día de la Madre.</w:t>
      </w:r>
    </w:p>
    <w:p>
      <w:r>
        <w:t xml:space="preserve">Adams morgannnn para la rebanada jumbo</w:t>
      </w:r>
    </w:p>
    <w:p>
      <w:r>
        <w:t xml:space="preserve">@LaneySmiles ¡sabes que me amas!</w:t>
      </w:r>
    </w:p>
    <w:p>
      <w:r>
        <w:t xml:space="preserve">@nlouisem gracias!!</w:t>
      </w:r>
    </w:p>
    <w:p>
      <w:r>
        <w:t xml:space="preserve">¿La manera perfecta de terminar un día totalmente aburrido? Dormir. Buenas noches</w:t>
      </w:r>
    </w:p>
    <w:p>
      <w:r>
        <w:t xml:space="preserve">@gabemedina mi problema es al revés.  Salvo que tengo una laguna legal.  Educación = experiencia equivalente</w:t>
      </w:r>
    </w:p>
    <w:p>
      <w:r>
        <w:t xml:space="preserve">@fedgrub la vida aburrida estaba en la banda sonora de uno de mis programas favoritoss</w:t>
      </w:r>
    </w:p>
    <w:p>
      <w:r>
        <w:t xml:space="preserve">escuchando un poco de brandy... nunca digas nunca cd</w:t>
      </w:r>
    </w:p>
    <w:p>
      <w:r>
        <w:t xml:space="preserve">@MorganH03 Gracias por una gran noche, querida.  Completó perfectamente mi fin de semana.</w:t>
      </w:r>
    </w:p>
    <w:p>
      <w:r>
        <w:t xml:space="preserve">@ohmeabby: ¿alguna actualización de kimbeommie?</w:t>
      </w:r>
    </w:p>
    <w:p>
      <w:r>
        <w:t xml:space="preserve">@mzflip82 Simple mi a#@</w:t>
      </w:r>
    </w:p>
    <w:p>
      <w:r>
        <w:t xml:space="preserve">@zelciia raro. Yo tot suele llover primero costa este. Y en la costa este suele llover más.</w:t>
      </w:r>
    </w:p>
    <w:p>
      <w:r>
        <w:t xml:space="preserve">Estoy teniendo el tiempo de mi vida</w:t>
      </w:r>
    </w:p>
    <w:p>
      <w:r>
        <w:t xml:space="preserve">@simoncurtis HAHA ...Tu más caliente que Justin Timberlake</w:t>
      </w:r>
    </w:p>
    <w:p>
      <w:r>
        <w:t xml:space="preserve">@karaokevegan Feliz Día de la Madre</w:t>
      </w:r>
    </w:p>
    <w:p>
      <w:r>
        <w:t xml:space="preserve">@EmmaCL gracias</w:t>
      </w:r>
    </w:p>
    <w:p>
      <w:r>
        <w:t xml:space="preserve">se siente bien... un poco cansado... lo extraño... ¡¡no puedo esperar a la graduación este fin de semana!!</w:t>
      </w:r>
    </w:p>
    <w:p>
      <w:r>
        <w:t xml:space="preserve">@jacquelinesteps ¡Ja, de nada! Sinceramente yo también me estaba volviendo loca. Que pases una buena noche también</w:t>
      </w:r>
    </w:p>
    <w:p>
      <w:r>
        <w:t xml:space="preserve">Acabo de recibir una tarjeta del día de la madre de mi encantadora hija deseándome un feliz día de la madre http://tr.im/kWK9</w:t>
      </w:r>
    </w:p>
    <w:p>
      <w:r>
        <w:t xml:space="preserve">@horsesaavy82 Buenos días Amy xxxxxxx</w:t>
      </w:r>
    </w:p>
    <w:p>
      <w:r>
        <w:t xml:space="preserve">@FelixKev hey Kev - sigue con ello. Parece una mierda al principio, pero valdrá la pena. Añade MUCHAS personas, mucho más interesante</w:t>
      </w:r>
    </w:p>
    <w:p>
      <w:r>
        <w:t xml:space="preserve">@nitesofsuburbia ¡eso es TAN TÚ!</w:t>
      </w:r>
    </w:p>
    <w:p>
      <w:r>
        <w:t xml:space="preserve">se va a la Body Power Expo! Gracias a Mike de Performance Network por las entradas gratuitas.</w:t>
      </w:r>
    </w:p>
    <w:p>
      <w:r>
        <w:t xml:space="preserve">@NKOTBSummertime LMAO. Joey es mío no puedo esperar a conocerlos en julio!</w:t>
      </w:r>
    </w:p>
    <w:p>
      <w:r>
        <w:t xml:space="preserve">acabo de llegar a casa de maccas, y ahora estoy firmando una petición para que big bang haga una gira por aus LOL</w:t>
      </w:r>
    </w:p>
    <w:p>
      <w:r>
        <w:t xml:space="preserve">@nsane8 @Icametumbling Sea bueno o malo, ahí no puedo estar en desacuerdo contigo.</w:t>
      </w:r>
    </w:p>
    <w:p>
      <w:r>
        <w:t xml:space="preserve">@MichelleZen tienes que seguirme para poder enviarte un mensaje directo.</w:t>
      </w:r>
    </w:p>
    <w:p>
      <w:r>
        <w:t xml:space="preserve">Eso me ha alegrado la tarde.  Olvidé que Merlin estaba en el aire esta noche.  Pero es un sorteo entre Rove y Spielburg en Spielburg en ABC2 opciones.</w:t>
      </w:r>
    </w:p>
    <w:p>
      <w:r>
        <w:t xml:space="preserve">Star Trek fue tan buena que la veré por tercera vez... aunque trabajo en el cine.</w:t>
      </w:r>
    </w:p>
    <w:p>
      <w:r>
        <w:t xml:space="preserve">@chaosd1 Te quiero, cariño</w:t>
      </w:r>
    </w:p>
    <w:p>
      <w:r>
        <w:t xml:space="preserve">@erniehalter yay Feliz Día de la Madre para mí Tornillo quemado desayuno en la cama voy a tomar un poco de E. (erniehalter en vivo &gt; http://ustre.am/2VkO)</w:t>
      </w:r>
    </w:p>
    <w:p>
      <w:r>
        <w:t xml:space="preserve">BOYSTOWN.  Me iré a Eastwood en 3 horas.</w:t>
      </w:r>
    </w:p>
    <w:p>
      <w:r>
        <w:t xml:space="preserve">...¡CON PENNEY! gracias por dejarme entrar a las 11 de la noche</w:t>
      </w:r>
    </w:p>
    <w:p>
      <w:r>
        <w:t xml:space="preserve">@Naughtycowgir1 ¡¡¡Me encanta la música!!!  Me gusta casi todo!!!</w:t>
      </w:r>
    </w:p>
    <w:p>
      <w:r>
        <w:t xml:space="preserve">@verma fue una charla impresionante me parece muy cierto que estoy observando la comunidad de rubí de cerca</w:t>
      </w:r>
    </w:p>
    <w:p>
      <w:r>
        <w:t xml:space="preserve">@mini_ritz thnx sweetie how r u this evening? xo</w:t>
      </w:r>
    </w:p>
    <w:p>
      <w:r>
        <w:t xml:space="preserve">@Buddhistethics felicitaciones ¿Estabas siendo consciente durante la carrera también o / y escuchando música?</w:t>
      </w:r>
    </w:p>
    <w:p>
      <w:r>
        <w:t xml:space="preserve">@waynemansfield gracias....</w:t>
      </w:r>
    </w:p>
    <w:p>
      <w:r>
        <w:t xml:space="preserve">@misterfuji Siempre he sido bastante atlético, especialmente me gusta el b-ball. De todos modos, sí puedo correr</w:t>
      </w:r>
    </w:p>
    <w:p>
      <w:r>
        <w:t xml:space="preserve">@KimKardashian Ciara estuvo genial en SNL..Kim...te mencionaron en SNL esta noche..Justin T estuvo muy bien también</w:t>
      </w:r>
    </w:p>
    <w:p>
      <w:r>
        <w:t xml:space="preserve">Sólo puse mi granito de arena para estimular la economía</w:t>
      </w:r>
    </w:p>
    <w:p>
      <w:r>
        <w:t xml:space="preserve">supone que no era tan tabú empezar un correo electrónico con "LOL", teniendo en cuenta que la respuesta que recibió empezaba con "ROFL. PWN3D". Me encanta Internet.</w:t>
      </w:r>
    </w:p>
    <w:p>
      <w:r>
        <w:t xml:space="preserve">es como las 2 de la mañana... a veces no sé exactamente qué es lo mejor que puedo hacer... ¡pero lo resolveré!  ...¡FELIZ DÍA DE LA MADRE!</w:t>
      </w:r>
    </w:p>
    <w:p>
      <w:r>
        <w:t xml:space="preserve">Me lo he pasado muy bien con la sesión de mpix, simplemente genial, gracias mpix...</w:t>
      </w:r>
    </w:p>
    <w:p>
      <w:r>
        <w:t xml:space="preserve">primer día en el nuevo trabajo,, compró una ropa nueva ya y fue 40% de descuento para los empleados!</w:t>
      </w:r>
    </w:p>
    <w:p>
      <w:r>
        <w:t xml:space="preserve">me gustan todos acabo de ver la película 4.8 le daría un 5 si no saliera Tyler Perry</w:t>
      </w:r>
    </w:p>
    <w:p>
      <w:r>
        <w:t xml:space="preserve">@pamjob yay te haré un grito de corazón mk en un segundo pam</w:t>
      </w:r>
    </w:p>
    <w:p>
      <w:r>
        <w:t xml:space="preserve">@lamarjmorgan parece que necesitas una persona de marketing local. Estoy reservado para 2 conciertos en Las Vegas ese día</w:t>
      </w:r>
    </w:p>
    <w:p>
      <w:r>
        <w:t xml:space="preserve">@creamspyder gracias que has estado callado últimamente!</w:t>
      </w:r>
    </w:p>
    <w:p>
      <w:r>
        <w:t xml:space="preserve">@great_northern http://twitpic.com/4wiqv - Awwww se parece a una de mis gatitas ¡las bolitas peludas son lo mejor!</w:t>
      </w:r>
    </w:p>
    <w:p>
      <w:r>
        <w:t xml:space="preserve">Por fin en casa, viendo Saturday Night Live, y luego soñando con mi amanda boo</w:t>
      </w:r>
    </w:p>
    <w:p>
      <w:r>
        <w:t xml:space="preserve">@rayamartin http://twitpic.com/4wlpv - whooooooooa!!!!!!!!!!!! ang ganda ko dito ha!!! gracias!</w:t>
      </w:r>
    </w:p>
    <w:p>
      <w:r>
        <w:t xml:space="preserve">es el feliz día de la madre!</w:t>
      </w:r>
    </w:p>
    <w:p>
      <w:r>
        <w:t xml:space="preserve">sigo jugando a la wii fit LOL fun fun fun,, películas esta noche subiré las fotos que he hecho hoy ahora mismo mira el siguiente tweet</w:t>
      </w:r>
    </w:p>
    <w:p>
      <w:r>
        <w:t xml:space="preserve">@ ginniejean hay mucho mojo por todos lados... si.</w:t>
      </w:r>
    </w:p>
    <w:p>
      <w:r>
        <w:t xml:space="preserve">Acabamos de terminar de rodar, no lo puedo creer, pero conseguimos hacer el trabajo.</w:t>
      </w:r>
    </w:p>
    <w:p>
      <w:r>
        <w:t xml:space="preserve">@freddurst Estoy semi enamorado de ti. Sólo para que sepas</w:t>
      </w:r>
    </w:p>
    <w:p>
      <w:r>
        <w:t xml:space="preserve">@RedJeans542 Tengo que orinar.</w:t>
      </w:r>
    </w:p>
    <w:p>
      <w:r>
        <w:t xml:space="preserve">Espero que todo el mundo esté bien, especialmente los americanos que están afectados por el fuego o la gripe porcina (h1n1) . OKay, debo rezar por ellos</w:t>
      </w:r>
    </w:p>
    <w:p>
      <w:r>
        <w:t xml:space="preserve">Anoche fuimos a una fiesta. Dindin y yo aparecimos con trajes a juego ) GRANDES MENTES PENSAN IGUAL ) De todos modos, feliz cumpleaños, comió lara</w:t>
      </w:r>
    </w:p>
    <w:p>
      <w:r>
        <w:t xml:space="preserve">@Lukevdp En realidad la gente fue más decidida que eso.</w:t>
      </w:r>
    </w:p>
    <w:p>
      <w:r>
        <w:t xml:space="preserve">@erniehalter me encanta tu voz canta Whisper!   (erniehalter live &gt; http://ustre.am/2VkO)</w:t>
      </w:r>
    </w:p>
    <w:p>
      <w:r>
        <w:t xml:space="preserve">Echando de menos a mi madre... ¡t-11 días! ¡¡FELIZ DÍA DE LA MADRE!!</w:t>
      </w:r>
    </w:p>
    <w:p>
      <w:r>
        <w:t xml:space="preserve">Hora del cine y las palomitas</w:t>
      </w:r>
    </w:p>
    <w:p>
      <w:r>
        <w:t xml:space="preserve">Me sentía culpable por haber comprado un par de zapatos de lujo ayer hasta que mi compañero de casa los vio y se emocionó demasiado</w:t>
      </w:r>
    </w:p>
    <w:p>
      <w:r>
        <w:t xml:space="preserve">@limeice arre main toh bakwaas kar raha tha. Domingo por la mañana bakwaas</w:t>
      </w:r>
    </w:p>
    <w:p>
      <w:r>
        <w:t xml:space="preserve">Hey cool: http://oproer.com/twwwitter/</w:t>
      </w:r>
    </w:p>
    <w:p>
      <w:r>
        <w:t xml:space="preserve">Casi dere los ojos realmente cansados r realmente seco</w:t>
      </w:r>
    </w:p>
    <w:p>
      <w:r>
        <w:t xml:space="preserve">se sujeta hacia fuera ... jaja</w:t>
      </w:r>
    </w:p>
    <w:p>
      <w:r>
        <w:t xml:space="preserve">@ezrabutler ...me pregunto si el Perro estará pensando lo mismo....   #fml</w:t>
      </w:r>
    </w:p>
    <w:p>
      <w:r>
        <w:t xml:space="preserve">Acabo de colgar el teléfono con Lainey, el amor de mi vida... Ahora estoy cagado</w:t>
      </w:r>
    </w:p>
    <w:p>
      <w:r>
        <w:t xml:space="preserve">Tuve una gran noche con algunos viejos amigos... seguimos siendo "héroes de la ciudad natal" ....algunas cosas nunca cambian</w:t>
      </w:r>
    </w:p>
    <w:p>
      <w:r>
        <w:t xml:space="preserve">tuvo una gran noche</w:t>
      </w:r>
    </w:p>
    <w:p>
      <w:r>
        <w:t xml:space="preserve">@gm5000 Mañana le echaré un vistazo - ¡definitivamente quiero graficar la mayor cantidad de tweets posible!</w:t>
      </w:r>
    </w:p>
    <w:p>
      <w:r>
        <w:t xml:space="preserve">Intentando salir a disfrutar del tiempo y entrenar un poco... Ayer se realizó una pequeña actividad de cata de cervezas con @opsaksa, etc.</w:t>
      </w:r>
    </w:p>
    <w:p>
      <w:r>
        <w:t xml:space="preserve">el día de la madre en casa</w:t>
      </w:r>
    </w:p>
    <w:p>
      <w:r>
        <w:t xml:space="preserve">@KenFTWIN Yo también acabo de empezar a ver 30 Rock, le pedí prestadas las temporadas 1 y 2 a mi padre así que bueno.</w:t>
      </w:r>
    </w:p>
    <w:p>
      <w:r>
        <w:t xml:space="preserve">@abcddesigns ¿Alguna vez duermes?</w:t>
      </w:r>
    </w:p>
    <w:p>
      <w:r>
        <w:t xml:space="preserve">EL TELÉFONO ESTÁ JODIENDO A TYSON</w:t>
      </w:r>
    </w:p>
    <w:p>
      <w:r>
        <w:t xml:space="preserve">Y ahora el final de otra gran noche sabia! Discúlpenme mientras sueño un pequeño sueño</w:t>
      </w:r>
    </w:p>
    <w:p>
      <w:r>
        <w:t xml:space="preserve">@mileycyruuus si puedo hablar friench y en mi foto este soy yo en francia !!  Ahora, estoy en Londres y pronto me voy a L.A.</w:t>
      </w:r>
    </w:p>
    <w:p>
      <w:r>
        <w:t xml:space="preserve">@joshtastic1 Voy a ver Star Trek</w:t>
      </w:r>
    </w:p>
    <w:p>
      <w:r>
        <w:t xml:space="preserve">@samthepenguin Wowza o____O entonces fuiste a por todas</w:t>
      </w:r>
    </w:p>
    <w:p>
      <w:r>
        <w:t xml:space="preserve">Me encanta que cuando dejo el portátil en la cama se crea un buen lugar para tostarse</w:t>
      </w:r>
    </w:p>
    <w:p>
      <w:r>
        <w:t xml:space="preserve">Quiero a mi mamá.</w:t>
      </w:r>
    </w:p>
    <w:p>
      <w:r>
        <w:t xml:space="preserve">@jason_2008 gracias hay una versión masculina en junio. Es muy popular.</w:t>
      </w:r>
    </w:p>
    <w:p>
      <w:r>
        <w:t xml:space="preserve">@Lotay jaja soy judío, me encanta esa</w:t>
      </w:r>
    </w:p>
    <w:p>
      <w:r>
        <w:t xml:space="preserve">@kristenstewart9 ¡Hola! suerte para los mtvawards, estoy seguro de que vas a ganar! espero que sí! me encanta tu trabajo! ¿hablas español? cuídate</w:t>
      </w:r>
    </w:p>
    <w:p>
      <w:r>
        <w:t xml:space="preserve">Anoche me corté un flequillo porque me cansé de que me colgara en los ojos. Hice un lío</w:t>
      </w:r>
    </w:p>
    <w:p>
      <w:r>
        <w:t xml:space="preserve">@sweet_avenue ¡Me encanta su página web! Ojalá viviera más cerca para poder probar las delicias de Cupcakey</w:t>
      </w:r>
    </w:p>
    <w:p>
      <w:r>
        <w:t xml:space="preserve">@unitechy me gustaría. Pero en realidad tengo un fin de semana libre esta vez y la familia está de visita. así que me quedo. la próxima vez</w:t>
      </w:r>
    </w:p>
    <w:p>
      <w:r>
        <w:t xml:space="preserve">@Chet6 sip ella es popular, miss india 99, talentosa actriz de cine .... y mucho más</w:t>
      </w:r>
    </w:p>
    <w:p>
      <w:r>
        <w:t xml:space="preserve">@thisgelly @missneecie Feliz Día de la Madre a las dos. de parte mía y de mis hijos...</w:t>
      </w:r>
    </w:p>
    <w:p>
      <w:r>
        <w:t xml:space="preserve">Ahora estamos en la cama.</w:t>
      </w:r>
    </w:p>
    <w:p>
      <w:r>
        <w:t xml:space="preserve">Me divertí temprano en la noche en Las Vegas porque la piscina mañana</w:t>
      </w:r>
    </w:p>
    <w:p>
      <w:r>
        <w:t xml:space="preserve">@djwhiteboyyy ¿qué pasa? No mucho, solo escuchando música estoy en TX</w:t>
      </w:r>
    </w:p>
    <w:p>
      <w:r>
        <w:t xml:space="preserve">¡FELIZ DÍA DE LA MADRE!</w:t>
      </w:r>
    </w:p>
    <w:p>
      <w:r>
        <w:t xml:space="preserve">¡Me encantan los coches llenos de gente y Ayanna!</w:t>
      </w:r>
    </w:p>
    <w:p>
      <w:r>
        <w:t xml:space="preserve">@lionschmion Cariño no creo que estés bromeando ni por un MOMENTO, siento que tu dedicación a los magníficos hombres sonrientes es FUERTE de verdad!</w:t>
      </w:r>
    </w:p>
    <w:p>
      <w:r>
        <w:t xml:space="preserve">@KerronClement ¡Que tengas un buen vuelo!</w:t>
      </w:r>
    </w:p>
    <w:p>
      <w:r>
        <w:t xml:space="preserve">@pyrat_ ay beezy! por fin lol es hora de hookah así que sal de twiiter...love ya</w:t>
      </w:r>
    </w:p>
    <w:p>
      <w:r>
        <w:t xml:space="preserve">@DavidArchie ¡Buenos días David! Feliz día de la madre a tu madre lol. Lástima que no puedas estar con ella. Ella es tan impresionante!</w:t>
      </w:r>
    </w:p>
    <w:p>
      <w:r>
        <w:t xml:space="preserve">Apenas pasadas las 8 de la mañana y ya me han mimado mucho</w:t>
      </w:r>
    </w:p>
    <w:p>
      <w:r>
        <w:t xml:space="preserve">hola twittttty mundo! ¿cómo estás?</w:t>
      </w:r>
    </w:p>
    <w:p>
      <w:r>
        <w:t xml:space="preserve">@NKOTBSummertime Dulce, mido 1,70 así que es perfecto para mí.</w:t>
      </w:r>
    </w:p>
    <w:p>
      <w:r>
        <w:t xml:space="preserve">@blue_raven oh, yo también soy escéptico. Es que creo que es lo mejor que podría haber dicho dadas las circunstancias</w:t>
      </w:r>
    </w:p>
    <w:p>
      <w:r>
        <w:t xml:space="preserve">Lo pasé muy bien, nena. Gracias Joe. &lt;3 ¡Quiero a todos! Tyler... feliz cumpleaños.</w:t>
      </w:r>
    </w:p>
    <w:p>
      <w:r>
        <w:t xml:space="preserve">@DaveStyles Jaja si y eso es BS! todos los hombres mienten. muéstrame uno que no lo haga y me casaré con él</w:t>
      </w:r>
    </w:p>
    <w:p>
      <w:r>
        <w:t xml:space="preserve">cynthia y jenny están haciendo spam en mi twitter! jaja</w:t>
      </w:r>
    </w:p>
    <w:p>
      <w:r>
        <w:t xml:space="preserve">@vivanews_com Todas las noticias de última hora se tuitearán aquí ¡Espero que le den la bienvenida a twitter!</w:t>
      </w:r>
    </w:p>
    <w:p>
      <w:r>
        <w:t xml:space="preserve">ouch me duele la cabeza. pero estoy de un humor ridículo</w:t>
      </w:r>
    </w:p>
    <w:p>
      <w:r>
        <w:t xml:space="preserve">Kandice y yo acabamos de encontrar 'Baby Sailor Blue' en Casey Moores http://yfrog.com/0ltrdaj</w:t>
      </w:r>
    </w:p>
    <w:p>
      <w:r>
        <w:t xml:space="preserve">@dhewlett Prueba de esfuerzo: http://www.selfhelpmagazine.com/psychtoons/glasbergen/StressManagement/StressTest.gif ¡Suerte!</w:t>
      </w:r>
    </w:p>
    <w:p>
      <w:r>
        <w:t xml:space="preserve">he cambiado mi foto estoy tan jodido, tengo una tarea para mañana que no he empezado, no puedo concentrarme argh</w:t>
      </w:r>
    </w:p>
    <w:p>
      <w:r>
        <w:t xml:space="preserve">helll yeah i found a melon bar in the freezer ....mmm best cure for my hangover</w:t>
      </w:r>
    </w:p>
    <w:p>
      <w:r>
        <w:t xml:space="preserve">@jen004 No, aún no está "hecho".</w:t>
      </w:r>
    </w:p>
    <w:p>
      <w:r>
        <w:t xml:space="preserve">Una noche de mierda, mañana me toca salir con mi hermano pequeño y mi sobrina, debería ser suficiente para cambiar mi estado de ánimo</w:t>
      </w:r>
    </w:p>
    <w:p>
      <w:r>
        <w:t xml:space="preserve">De pie en un bosque, acaba de tomar las fotos más locas</w:t>
      </w:r>
    </w:p>
    <w:p>
      <w:r>
        <w:t xml:space="preserve">Toris fue TAN divertido! JB PELÍCULA FUE ABSOLUTAMENTE AMAZING! y tuve un buen día en el trabajo!  YAY me encantó la película! :0</w:t>
      </w:r>
    </w:p>
    <w:p>
      <w:r>
        <w:t xml:space="preserve">@Jae878 gracias Estoy sosteniendo mi mini luz láser thingy lol. ¿Cómo estás?</w:t>
      </w:r>
    </w:p>
    <w:p>
      <w:r>
        <w:t xml:space="preserve">por fin he podido verte</w:t>
      </w:r>
    </w:p>
    <w:p>
      <w:r>
        <w:t xml:space="preserve">@michaelmagical #warmfuzzies to you, my friend</w:t>
      </w:r>
    </w:p>
    <w:p>
      <w:r>
        <w:t xml:space="preserve">boopboopboop. sigo hablando con ashley y brittany. he estado hablando con ashley desde siempre, y nuestra conversación todavía va a lugares. somos increíbles</w:t>
      </w:r>
    </w:p>
    <w:p>
      <w:r>
        <w:t xml:space="preserve">@MISS_OTTAWA de nada, ¡dulces sueños!</w:t>
      </w:r>
    </w:p>
    <w:p>
      <w:r>
        <w:t xml:space="preserve">@bribee84 LOL muy gracioso!!!  Me encantan mis ángeles jeje</w:t>
      </w:r>
    </w:p>
    <w:p>
      <w:r>
        <w:t xml:space="preserve">@colinkelly gracias colin escuchar esa rodilla mala Imor no il arrastrarse sobre la línea de meta su una estrella wee</w:t>
      </w:r>
    </w:p>
    <w:p>
      <w:r>
        <w:t xml:space="preserve">@amcourtneyeman kirk está más bueno que spock</w:t>
      </w:r>
    </w:p>
    <w:p>
      <w:r>
        <w:t xml:space="preserve">@johncmayer lol eso me hizo reír totalmente, lo que me alegró el día</w:t>
      </w:r>
    </w:p>
    <w:p>
      <w:r>
        <w:t xml:space="preserve">@SarinneJonas eso es genial</w:t>
      </w:r>
    </w:p>
    <w:p>
      <w:r>
        <w:t xml:space="preserve">¡Éxito!</w:t>
      </w:r>
    </w:p>
    <w:p>
      <w:r>
        <w:t xml:space="preserve">Buenos días, me he levantado temprano para viajar al partido de hoy, pero me alegro de que mi hermano venga a verme.</w:t>
      </w:r>
    </w:p>
    <w:p>
      <w:r>
        <w:t xml:space="preserve">@TomFelton Aww Stanley, ¿todavía lo tienes, pueden vivir como 20 años no? x</w:t>
      </w:r>
    </w:p>
    <w:p>
      <w:r>
        <w:t xml:space="preserve">@JackieShimamoto me encanta la cobra starship!! gracias por la sugerencia!</w:t>
      </w:r>
    </w:p>
    <w:p>
      <w:r>
        <w:t xml:space="preserve">Estoy seguro de que mis gatitos me han echado de menos... uno está tumbado sobre mí y los otros 2 están a cada lado. Ellos son tan lindos sin embargo.</w:t>
      </w:r>
    </w:p>
    <w:p>
      <w:r>
        <w:t xml:space="preserve">@rowsell realmente elegiste la época del año equivocada para hacer esto, ¿no?</w:t>
      </w:r>
    </w:p>
    <w:p>
      <w:r>
        <w:t xml:space="preserve">CloneCloud: en realidad es un aprovisionamiento de procesadores a distancia como la idea http://bit.ly/b9v90</w:t>
      </w:r>
    </w:p>
    <w:p>
      <w:r>
        <w:t xml:space="preserve">@jojowright gracias, dios bendiga voy a eaat mi in in out</w:t>
      </w:r>
    </w:p>
    <w:p>
      <w:r>
        <w:t xml:space="preserve">@patriciaco Youtube. ) Una calidad realmente impresionante, la verdad.</w:t>
      </w:r>
    </w:p>
    <w:p>
      <w:r>
        <w:t xml:space="preserve">Tener la primera cerveza en más de 8 días lo que me ha pasado y Im sólo tenerlo porque la señorita 8 quería conseguirme uno para el día de las madres.</w:t>
      </w:r>
    </w:p>
    <w:p>
      <w:r>
        <w:t xml:space="preserve">Jennnnnn richhhh wast to the ed</w:t>
      </w:r>
    </w:p>
    <w:p>
      <w:r>
        <w:t xml:space="preserve">Esto va dedicado a todas esas madres que hay por ahí - Feliz Día de la Madre ? http://blip.fm/~5z2g9</w:t>
      </w:r>
    </w:p>
    <w:p>
      <w:r>
        <w:t xml:space="preserve">Ver a los niños comiendo un helado.</w:t>
      </w:r>
    </w:p>
    <w:p>
      <w:r>
        <w:t xml:space="preserve">@njoups gracias por seguirnos</w:t>
      </w:r>
    </w:p>
    <w:p>
      <w:r>
        <w:t xml:space="preserve">@lexi_bexi Estoy total y completamente de acuerdo</w:t>
      </w:r>
    </w:p>
    <w:p>
      <w:r>
        <w:t xml:space="preserve">Acabo de ver lo que pasa en las vegas fue realmente bueno</w:t>
      </w:r>
    </w:p>
    <w:p>
      <w:r>
        <w:t xml:space="preserve">@farewellcup gracias por el re-tweet</w:t>
      </w:r>
    </w:p>
    <w:p>
      <w:r>
        <w:t xml:space="preserve">Listo para estrellarse!...tuve un gran día y una noche DIVERTIDA! No podría pedir nada más Night!</w:t>
      </w:r>
    </w:p>
    <w:p>
      <w:r>
        <w:t xml:space="preserve">@beyondthestars omg! shannon Feliz cumpleaños!!!! Estoy celebrando por ti!</w:t>
      </w:r>
    </w:p>
    <w:p>
      <w:r>
        <w:t xml:space="preserve">No he mirado en Twitter hasta ahora. Gracias a todos por las felicitaciones. Realmente lo aprecio mucho #fb</w:t>
      </w:r>
    </w:p>
    <w:p>
      <w:r>
        <w:t xml:space="preserve">@adityamishra sí la próxima vez</w:t>
      </w:r>
    </w:p>
    <w:p>
      <w:r>
        <w:t xml:space="preserve">Y son tan censuradores en nin.com, que nadie puede realmente especular sobre estas cosas están en desacuerdo con nada</w:t>
      </w:r>
    </w:p>
    <w:p>
      <w:r>
        <w:t xml:space="preserve">@salece el verde! Es calcáreo</w:t>
      </w:r>
    </w:p>
    <w:p>
      <w:r>
        <w:t xml:space="preserve">Me encanta cuando el trabajo duro da sus frutos. ¡Yay por ser nominado para la Sociedad Nacional de Becarios Colegiados!! ¡¡Wow!!</w:t>
      </w:r>
    </w:p>
    <w:p>
      <w:r>
        <w:t xml:space="preserve">@DebbieZachry muy relajante gracias. Espero que mañana puedas poner los pies en alto y disfrutar del día</w:t>
      </w:r>
    </w:p>
    <w:p>
      <w:r>
        <w:t xml:space="preserve">Por fin he vuelto a la cama con mis cachorros después de una LARGA semana en Jamaica. Me ha encantado, pero también me encanta estar en casa! Noche</w:t>
      </w:r>
    </w:p>
    <w:p>
      <w:r>
        <w:t xml:space="preserve">@TEAMJAYDENICOLE me encanta el fondo! esas son mis fotos favoritas de ellos cuando están en la playa! gracias por el seguimiento!</w:t>
      </w:r>
    </w:p>
    <w:p>
      <w:r>
        <w:t xml:space="preserve">@ThePBG ¡mira, no importa la etnia, las mujeres son otra cosa! compañeros, ¿me dan un amén? *dueces*</w:t>
      </w:r>
    </w:p>
    <w:p>
      <w:r>
        <w:t xml:space="preserve">a un brunch del día de la madre con la pandilla. YAY!!!!! No es el Zoo, pero debería ser igual de divertido.</w:t>
      </w:r>
    </w:p>
    <w:p>
      <w:r>
        <w:t xml:space="preserve">@dpfdpf probablemente algo que ver con FriendFeed</w:t>
      </w:r>
    </w:p>
    <w:p>
      <w:r>
        <w:t xml:space="preserve">@DavidArchie ¡buenos días David! espero que puedas contactar con tu madre para el día de la madre! parece muy dulce supongo que te lo da ella!</w:t>
      </w:r>
    </w:p>
    <w:p>
      <w:r>
        <w:t xml:space="preserve">Hay algo extraño en el aire últimamente. Ha estado poniendo a todos de los nervios. Voy a hacer una buena limpieza de la casa. Es bueno hacer eso de todos modos.</w:t>
      </w:r>
    </w:p>
    <w:p>
      <w:r>
        <w:t xml:space="preserve">@MarkMayhew ¡Ja! Avísame lo que encuentres (aunque sospecho que serán muchas quejas). Que tengas una noche tranquila amigo</w:t>
      </w:r>
    </w:p>
    <w:p>
      <w:r>
        <w:t xml:space="preserve">@mcraddictal byeeeee</w:t>
      </w:r>
    </w:p>
    <w:p>
      <w:r>
        <w:t xml:space="preserve">@jordansgirl81 pueden ser una lata,,pero en su mayoría vienen en HANDY hee hee</w:t>
      </w:r>
    </w:p>
    <w:p>
      <w:r>
        <w:t xml:space="preserve">se despierta antes de lo previsto, pero está de buen humor y ha salido el sol</w:t>
      </w:r>
    </w:p>
    <w:p>
      <w:r>
        <w:t xml:space="preserve">si corriera la milla a mcdonalds y corriera la milla de vuelta, ¿se quemaría un mcmuffin doble de salchicha y huevo?</w:t>
      </w:r>
    </w:p>
    <w:p>
      <w:r>
        <w:t xml:space="preserve">@michaelmagical Hola de nuevo ¿Cómo fue tu sábado?</w:t>
      </w:r>
    </w:p>
    <w:p>
      <w:r>
        <w:t xml:space="preserve">@vieriu Estoy bendecido sin medida</w:t>
      </w:r>
    </w:p>
    <w:p>
      <w:r>
        <w:t xml:space="preserve">@taraaverette Pareces genial</w:t>
      </w:r>
    </w:p>
    <w:p>
      <w:r>
        <w:t xml:space="preserve">@dangercharlie de nada char, me alegro que te haya gustado la tarta, es bastante sencilla deberías probarla</w:t>
      </w:r>
    </w:p>
    <w:p>
      <w:r>
        <w:t xml:space="preserve">viendo snl con mis chicas de la ucsd y riéndonos de los chistes de twitter/blackberry pensé en tuitear eso.</w:t>
      </w:r>
    </w:p>
    <w:p>
      <w:r>
        <w:t xml:space="preserve">@SheriRocks Aww lo sé, solíamos chatear pero te volviste demasiado genial para mí ;)</w:t>
      </w:r>
    </w:p>
    <w:p>
      <w:r>
        <w:t xml:space="preserve">También me convencieron de hacer un baile feliz y luego me dijeron que era el baile feliz más adorable de la historia</w:t>
      </w:r>
    </w:p>
    <w:p>
      <w:r>
        <w:t xml:space="preserve">@atownbrown08 se podría decir que</w:t>
      </w:r>
    </w:p>
    <w:p>
      <w:r>
        <w:t xml:space="preserve">Tenemos a JoJo gratis y bebidas gratis para mamá. Mi tipo de noche</w:t>
      </w:r>
    </w:p>
    <w:p>
      <w:r>
        <w:t xml:space="preserve">@libras_art Esa sería la elegida.  Es una salsa impresionante.</w:t>
      </w:r>
    </w:p>
    <w:p>
      <w:r>
        <w:t xml:space="preserve">me encanta el video musical de you belong with me de taylor</w:t>
      </w:r>
    </w:p>
    <w:p>
      <w:r>
        <w:t xml:space="preserve">Feliz día de la madre a todas las madres, ¡Salud!</w:t>
      </w:r>
    </w:p>
    <w:p>
      <w:r>
        <w:t xml:space="preserve">@emmilyxoxo wow, eso debe ser taaaan genial</w:t>
      </w:r>
    </w:p>
    <w:p>
      <w:r>
        <w:t xml:space="preserve">@katehughes ¿Qué haces cuando te levantas? Buenos días por cierto</w:t>
      </w:r>
    </w:p>
    <w:p>
      <w:r>
        <w:t xml:space="preserve">@mandysaturn13 @_Bella_Cullen13 publicó y es bueno</w:t>
      </w:r>
    </w:p>
    <w:p>
      <w:r>
        <w:t xml:space="preserve">@trendscaping ¡Comprobar y comprobar!   Y sí, ¡lo hice (y lo estoy haciendo)!</w:t>
      </w:r>
    </w:p>
    <w:p>
      <w:r>
        <w:t xml:space="preserve">@michellem ¿Tienes DSL? Bienvenido al 2009!</w:t>
      </w:r>
    </w:p>
    <w:p>
      <w:r>
        <w:t xml:space="preserve">Hola tweete, me sorprende ver que todos siguen levantados...tal vez sea la luna llena</w:t>
      </w:r>
    </w:p>
    <w:p>
      <w:r>
        <w:t xml:space="preserve">@r_u_b_y_l totes va a ser divertido como bi-otch. sí lo hará... ¡¡le obligaremos!!</w:t>
      </w:r>
    </w:p>
    <w:p>
      <w:r>
        <w:t xml:space="preserve">@Dnldub ¡Hola! Estoy de vuelta.  He estado escuchando retrorewind.  Como siempre lo sabes todo.</w:t>
      </w:r>
    </w:p>
    <w:p>
      <w:r>
        <w:t xml:space="preserve">@TradingGoddess OK! Oops lo siento</w:t>
      </w:r>
    </w:p>
    <w:p>
      <w:r>
        <w:t xml:space="preserve">@indigofish911 ¡Ooooh! Pensaba que los eggos eran una especie de huevo sintético o sustituto del huevo o algo así. Americanos locos</w:t>
      </w:r>
    </w:p>
    <w:p>
      <w:r>
        <w:t xml:space="preserve">@teresanguyen oo ok. Cuando abrí twitterfon y me dijo que tenía una respuesta que estaba como lauren Conrad yswere mí jaja</w:t>
      </w:r>
    </w:p>
    <w:p>
      <w:r>
        <w:t xml:space="preserve">Tuve un buen día, pero salir con Brianna y Saelina fue bueno.</w:t>
      </w:r>
    </w:p>
    <w:p>
      <w:r>
        <w:t xml:space="preserve">@nikkidang Sí, he estado yendo allí desde hace un mes!!!  SO amaaaazing, voy a traer un poco de vuelta para usted</w:t>
      </w:r>
    </w:p>
    <w:p>
      <w:r>
        <w:t xml:space="preserve">le dices a tu madre que le he dicho cómo está, y que le he dicho feliz día de la madre.</w:t>
      </w:r>
    </w:p>
    <w:p>
      <w:r>
        <w:t xml:space="preserve">¡¡¡Quiero caramelos!!!</w:t>
      </w:r>
    </w:p>
    <w:p>
      <w:r>
        <w:t xml:space="preserve">3.144 palabras después, es hora de dormir</w:t>
      </w:r>
    </w:p>
    <w:p>
      <w:r>
        <w:t xml:space="preserve">@vobes Suena un poco a Alan Partridge A-ha! (Buenos días, por cierto)</w:t>
      </w:r>
    </w:p>
    <w:p>
      <w:r>
        <w:t xml:space="preserve">@mistressmia no había escuchado el título ni el autor antes, debe buscarlo Disfruta</w:t>
      </w:r>
    </w:p>
    <w:p>
      <w:r>
        <w:t xml:space="preserve">@patofnavar Dylan No lo pienses más.</w:t>
      </w:r>
    </w:p>
    <w:p>
      <w:r>
        <w:t xml:space="preserve">@mcmike337 Yeaa Sé que ella es más inteligente que eso, además de que sabe que la cosa real es mejor Lol</w:t>
      </w:r>
    </w:p>
    <w:p>
      <w:r>
        <w:t xml:space="preserve">@valleymon ¡¡HOLA amigo!! Bienvenido a Twitter!!</w:t>
      </w:r>
    </w:p>
    <w:p>
      <w:r>
        <w:t xml:space="preserve">se divierte con la tradicional cena familiar por el Día de la Madre...</w:t>
      </w:r>
    </w:p>
    <w:p>
      <w:r>
        <w:t xml:space="preserve">Acabo de recibir una tarjeta del día de la madre de mi encantadora hija deseándome un feliz día de la madre http://tr.im/kWK9</w:t>
      </w:r>
    </w:p>
    <w:p>
      <w:r>
        <w:t xml:space="preserve">@nikicheong intenta instalar Twibble que es una aplicación basada en Java que debería funcionar en la mayoría de los teléfonos</w:t>
      </w:r>
    </w:p>
    <w:p>
      <w:r>
        <w:t xml:space="preserve">Acabo de regresar de...ejem, la comida#4...era aburrida pero tenía que comer de todos modos</w:t>
      </w:r>
    </w:p>
    <w:p>
      <w:r>
        <w:t xml:space="preserve">Y realmente están censurando en nin.com y realmente dudo en ir allí a hablar de esto</w:t>
      </w:r>
    </w:p>
    <w:p>
      <w:r>
        <w:t xml:space="preserve">adicto a "long time gone"</w:t>
      </w:r>
    </w:p>
    <w:p>
      <w:r>
        <w:t xml:space="preserve">Lo llamamos una noche .... hablar con todos ustedes mañana</w:t>
      </w:r>
    </w:p>
    <w:p>
      <w:r>
        <w:t xml:space="preserve">Buenos días y feliz día de la madre a todos</w:t>
      </w:r>
    </w:p>
    <w:p>
      <w:r>
        <w:t xml:space="preserve">@masterballerina dile a tu abuela que le mando saludos</w:t>
      </w:r>
    </w:p>
    <w:p>
      <w:r>
        <w:t xml:space="preserve">@jessicasydney lo hice, jaja. voy a correr es más adecuado, por el momento.</w:t>
      </w:r>
    </w:p>
    <w:p>
      <w:r>
        <w:t xml:space="preserve">Esto es lo más temprano que me he levantado en años. El cuerpo pide a gritos volver a dormir... ¡Debo resistir! Una ducha debería hacer el truco</w:t>
      </w:r>
    </w:p>
    <w:p>
      <w:r>
        <w:t xml:space="preserve">No he twitteado en una eternidad. Sí, acabo de tener mi decimosexta fiesta de cumpleaños esta noche</w:t>
      </w:r>
    </w:p>
    <w:p>
      <w:r>
        <w:t xml:space="preserve">@Meshel_Laurie tu padre es un superhombre por salir adelante! Tómalo con calma</w:t>
      </w:r>
    </w:p>
    <w:p>
      <w:r>
        <w:t xml:space="preserve">@misscupcake Por supuesto. Te lo enviaría, pero no creo que sobreviva al viaje.</w:t>
      </w:r>
    </w:p>
    <w:p>
      <w:r>
        <w:t xml:space="preserve">La cita con Jenny fue divertida.</w:t>
      </w:r>
    </w:p>
    <w:p>
      <w:r>
        <w:t xml:space="preserve">ese chico de ahí es algo digno de admirar</w:t>
      </w:r>
    </w:p>
    <w:p>
      <w:r>
        <w:t xml:space="preserve">Ra'anana es un lugar maravilloso</w:t>
      </w:r>
    </w:p>
    <w:p>
      <w:r>
        <w:t xml:space="preserve">Terminando mi noche con la mejor nota. Te amaré por siempre, tweets.</w:t>
      </w:r>
    </w:p>
    <w:p>
      <w:r>
        <w:t xml:space="preserve">volver a vivir en ballarat</w:t>
      </w:r>
    </w:p>
    <w:p>
      <w:r>
        <w:t xml:space="preserve">@delamarRX931 jaja, me ha pasado muchas veces. Conozco el sentimiento. Feliz día de la madre a tu madre también delle</w:t>
      </w:r>
    </w:p>
    <w:p>
      <w:r>
        <w:t xml:space="preserve">Feliz Día de la Madre a todas las madres, incluida la mía.</w:t>
      </w:r>
    </w:p>
    <w:p>
      <w:r>
        <w:t xml:space="preserve">Prism es mi nuevo wEBTOP. mozilla labs me encanta...</w:t>
      </w:r>
    </w:p>
    <w:p>
      <w:r>
        <w:t xml:space="preserve">@BB517 @mespptc Sí, estoy bien sido hielo y vendaje ace y sentado en mi @$$ en twitter ... LOL Gracias</w:t>
      </w:r>
    </w:p>
    <w:p>
      <w:r>
        <w:t xml:space="preserve">@yongfook ack ~ ¡claro que soy una persona! pero creo que @alaskamiller lo sabe</w:t>
      </w:r>
    </w:p>
    <w:p>
      <w:r>
        <w:t xml:space="preserve">@ericludzenski Vete a la mierda</w:t>
      </w:r>
    </w:p>
    <w:p>
      <w:r>
        <w:t xml:space="preserve">@akingbayo umm me gusta lucas y peyton wbu ?</w:t>
      </w:r>
    </w:p>
    <w:p>
      <w:r>
        <w:t xml:space="preserve">Pasando el rato con Dan de Houston ¡Llama!</w:t>
      </w:r>
    </w:p>
    <w:p>
      <w:r>
        <w:t xml:space="preserve">@disang iya, nyokap gue pernah berkata demikian :-| y es tan difícil compartir lo que tenemos</w:t>
      </w:r>
    </w:p>
    <w:p>
      <w:r>
        <w:t xml:space="preserve">Viendo Casi Famosos con Andrew, Michael y Yolanda</w:t>
      </w:r>
    </w:p>
    <w:p>
      <w:r>
        <w:t xml:space="preserve">@Rayyychell Son para mi mamá siempre horneo tarde y me preocupa que la batidora moleste a la gente.</w:t>
      </w:r>
    </w:p>
    <w:p>
      <w:r>
        <w:t xml:space="preserve">@Chaela12312 yay, me alegro aunque hombre quería verlo</w:t>
      </w:r>
    </w:p>
    <w:p>
      <w:r>
        <w:t xml:space="preserve">@rhettroberts jaja no, me refería a la banda... http://www.myspace.com/lcdsoundsystem</w:t>
      </w:r>
    </w:p>
    <w:p>
      <w:r>
        <w:t xml:space="preserve">@robdelete ¿qué te parece lo de anoche? ¡fue bueno verte!</w:t>
      </w:r>
    </w:p>
    <w:p>
      <w:r>
        <w:t xml:space="preserve">Mango Medley tiene un delicioso mango y un helado de mango.</w:t>
      </w:r>
    </w:p>
    <w:p>
      <w:r>
        <w:t xml:space="preserve">Tengo que levantarme temprano para pasar un rato con mi mami antes de ir a trabajar, así que me voy a la cama. Buenas noches twitter</w:t>
      </w:r>
    </w:p>
    <w:p>
      <w:r>
        <w:t xml:space="preserve">Buenos días! Acaba de irse a la cama se siente y ya la mañana ... va rápido! Ahora voy a ir al gimnasio pronto. Que tengáis un buen día!</w:t>
      </w:r>
    </w:p>
    <w:p>
      <w:r>
        <w:t xml:space="preserve">@whoariley riley hackeo mi twitter! jajaja :]</w:t>
      </w:r>
    </w:p>
    <w:p>
      <w:r>
        <w:t xml:space="preserve">Bueno... acabo de ver la zona muerta por primera vez. es un buen programa de televisión. @ddlovato ha vuelto</w:t>
      </w:r>
    </w:p>
    <w:p>
      <w:r>
        <w:t xml:space="preserve">Dios, me encantan los concursos. cuando tenga mi teléfono voy a estar en él 24/7 haciendo concursos en Facebook.</w:t>
      </w:r>
    </w:p>
    <w:p>
      <w:r>
        <w:t xml:space="preserve">se va a casar en Las Vegas en noviembre con un imitador de Elvis ¡¡¡Estoy tan feliz!!!</w:t>
      </w:r>
    </w:p>
    <w:p>
      <w:r>
        <w:t xml:space="preserve">@jason_2008 no lo sientas puedes correr por caridad o solo por diversión. Yo hago esta por diversión.</w:t>
      </w:r>
    </w:p>
    <w:p>
      <w:r>
        <w:t xml:space="preserve">Terminar la "Operación Anclaje" seguro que te da una ventaja injusta, en cuanto a botín... Me encanta el traje de campo de sigilo y el rifle Gauss</w:t>
      </w:r>
    </w:p>
    <w:p>
      <w:r>
        <w:t xml:space="preserve">@beverlykidd también feliz día de la madre</w:t>
      </w:r>
    </w:p>
    <w:p>
      <w:r>
        <w:t xml:space="preserve">@FunkShoi ¡Puedes guardarlo para la próxima vez!   ? http://blip.fm/~5z2sv</w:t>
      </w:r>
    </w:p>
    <w:p>
      <w:r>
        <w:t xml:space="preserve">@yinawu Feliz Día de la Madre http://bit.ly/iJm54 (mis amigos hicieron el video)</w:t>
      </w:r>
    </w:p>
    <w:p>
      <w:r>
        <w:t xml:space="preserve">Normalmente soy más creativa en el Día de la Madre, pero últimamente no me siento creativa. O.K.. Buenas noches, uh, buenos días...</w:t>
      </w:r>
    </w:p>
    <w:p>
      <w:r>
        <w:t xml:space="preserve">a la casa de pearlyn - cumpleaños de la abuela + cena del día de la madre esta noche! mamá fue para el svc de adultos hoy!!!  feliz día de las madres mamás!</w:t>
      </w:r>
    </w:p>
    <w:p>
      <w:r>
        <w:t xml:space="preserve">@slicedlime ¿Ese es tu blog? - no me di cuenta de que estaba siguiendo al blogger en mi feed RSS! Gran idea por cierto</w:t>
      </w:r>
    </w:p>
    <w:p>
      <w:r>
        <w:t xml:space="preserve">Esta mañana es para sonreír con suficiencia para uno mismo. Cualquiera puede participar</w:t>
      </w:r>
    </w:p>
    <w:p>
      <w:r>
        <w:t xml:space="preserve">@snoopmikey ¿por casualidad terminator estará en el TRS de la semana que viene? y no me refiero al lanzamiento del martes, sino al siguiente</w:t>
      </w:r>
    </w:p>
    <w:p>
      <w:r>
        <w:t xml:space="preserve">@TomFelton awww. ¡tan adorable! ¿qué edad tenías en ese video?</w:t>
      </w:r>
    </w:p>
    <w:p>
      <w:r>
        <w:t xml:space="preserve">@ahoova Gracias, ese iba a ser mi siguiente tuit... Eres el hombre En sentido figurado</w:t>
      </w:r>
    </w:p>
    <w:p>
      <w:r>
        <w:t xml:space="preserve">Sha y yo somos compañeros de fcp/macbook pro ahora.</w:t>
      </w:r>
    </w:p>
    <w:p>
      <w:r>
        <w:t xml:space="preserve">nueva foto estoy hambriento... ¡me salgo del ordenador ahora!</w:t>
      </w:r>
    </w:p>
    <w:p>
      <w:r>
        <w:t xml:space="preserve">@jo_locanawan: ¡Claro! Por supuesto que rezaré por ella también. Gracias, jo enviar mis cálidos saludos a su mamá .: @jo_loc... http://bit.ly/Beih5</w:t>
      </w:r>
    </w:p>
    <w:p>
      <w:r>
        <w:t xml:space="preserve">Hahhahah estoy viendo la mejor película de la historia</w:t>
      </w:r>
    </w:p>
    <w:p>
      <w:r>
        <w:t xml:space="preserve">Voy a ver a Sweeney Todd en el escenario con mi mejor amiga por su cumpleaños hoy (¡sé que voy a ser la que cante a la par!)</w:t>
      </w:r>
    </w:p>
    <w:p>
      <w:r>
        <w:t xml:space="preserve">@foprof LOL.  Deja a un niño en Internet y el niño hará cosas estúpidas.</w:t>
      </w:r>
    </w:p>
    <w:p>
      <w:r>
        <w:t xml:space="preserve">Aquí, amigo, tenemos una mesa lista para nosotros.</w:t>
      </w:r>
    </w:p>
    <w:p>
      <w:r>
        <w:t xml:space="preserve">@DelicatelyReal looool .. yo 2 !! ana voy a votar 7ag ele ye6le3ni taqa3od ahora</w:t>
      </w:r>
    </w:p>
    <w:p>
      <w:r>
        <w:t xml:space="preserve">@ahbilly ¿necesitas otro ataque de beso?</w:t>
      </w:r>
    </w:p>
    <w:p>
      <w:r>
        <w:t xml:space="preserve">@dbgrady Compre de forma inteligente.  Compra en S Mart.</w:t>
      </w:r>
    </w:p>
    <w:p>
      <w:r>
        <w:t xml:space="preserve">¡hora de dormir! y, mi habitación por fin está limpia.</w:t>
      </w:r>
    </w:p>
    <w:p>
      <w:r>
        <w:t xml:space="preserve">@crystallynn09 ¡¡Lo sé!! Yayy</w:t>
      </w:r>
    </w:p>
    <w:p>
      <w:r>
        <w:t xml:space="preserve">@heidimontag - Que Dios te bendiga a ti también cariño, y espero que tengas un maravilloso fin de semana</w:t>
      </w:r>
    </w:p>
    <w:p>
      <w:r>
        <w:t xml:space="preserve">Feliz Día de la Madre a todas las madres en Twitter</w:t>
      </w:r>
    </w:p>
    <w:p>
      <w:r>
        <w:t xml:space="preserve">@raytoro solo hay que darles una patada en el culo y darlo por terminado.</w:t>
      </w:r>
    </w:p>
    <w:p>
      <w:r>
        <w:t xml:space="preserve">Muy bien, creo que es hora de ir a la cama... aunque probablemente navegaré por la red una hora más antes de irme a dormir lol! Buenas noches</w:t>
      </w:r>
    </w:p>
    <w:p>
      <w:r>
        <w:t xml:space="preserve">@Emmieman ¿Así que a tu moomie le gustó el Pandora? puedes comprarme uno después lol</w:t>
      </w:r>
    </w:p>
    <w:p>
      <w:r>
        <w:t xml:space="preserve">Feliz Día de la Madre!!!</w:t>
      </w:r>
    </w:p>
    <w:p>
      <w:r>
        <w:t xml:space="preserve">FELIZ DÍA DE LA MADRE !!</w:t>
      </w:r>
    </w:p>
    <w:p>
      <w:r>
        <w:t xml:space="preserve">@greggrunberg ¿Puedes por favor @elazar con eso? Me encantaría un poco de huevo +bacon +rancho +cama por dar a luz 3 veces en 4 años!</w:t>
      </w:r>
    </w:p>
    <w:p>
      <w:r>
        <w:t xml:space="preserve">Buenas noches;</w:t>
      </w:r>
    </w:p>
    <w:p>
      <w:r>
        <w:t xml:space="preserve">Feliz día de la madre a todas las madres de mi vida</w:t>
      </w:r>
    </w:p>
    <w:p>
      <w:r>
        <w:t xml:space="preserve">@parboo LOL - Birmingham fue mi primer amor... ¡pero es hora de seguir adelante! ;) Buenos días</w:t>
      </w:r>
    </w:p>
    <w:p>
      <w:r>
        <w:t xml:space="preserve">A las 3:31 me encantó la lluvia de esta mañana,</w:t>
      </w:r>
    </w:p>
    <w:p>
      <w:r>
        <w:t xml:space="preserve">FELIZ DÍA DE LA MADRE</w:t>
      </w:r>
    </w:p>
    <w:p>
      <w:r>
        <w:t xml:space="preserve">@ddlovato demi si puedes creo que sería increíble que cubrieras eso es lo que consigues por paramore jaja estoy seguro que lo sabes</w:t>
      </w:r>
    </w:p>
    <w:p>
      <w:r>
        <w:t xml:space="preserve">desea que no veas con tus ojos sino con tu corazón. http://plurk.com/p/sv5bb</w:t>
      </w:r>
    </w:p>
    <w:p>
      <w:r>
        <w:t xml:space="preserve">@stevenbward Acabo de estar en Geno's hace 3 horas.  Habría ido a Pats, pero las luces de neón me atrapó lol.  También tomé unas copas en el South Philly Bar</w:t>
      </w:r>
    </w:p>
    <w:p>
      <w:r>
        <w:t xml:space="preserve">@godlessgirl ja, gran descripción de tus celos debo decir.  Subiré una foto mañana. El tatuaje representa en realidad el librepensamiento</w:t>
      </w:r>
    </w:p>
    <w:p>
      <w:r>
        <w:t xml:space="preserve">@twilightfan01 Lol, yo también!!</w:t>
      </w:r>
    </w:p>
    <w:p>
      <w:r>
        <w:t xml:space="preserve">Buenas noches Twitterverso! ¡Gracias por mantenerme entretenido!</w:t>
      </w:r>
    </w:p>
    <w:p>
      <w:r>
        <w:t xml:space="preserve">feliz día de la madre</w:t>
      </w:r>
    </w:p>
    <w:p>
      <w:r>
        <w:t xml:space="preserve">@solobasssteve ¡Buenos días, amigo! Ivy ha decidido que quiere ir en barco hoy. ¿Estáis por aquí esta tarde? Estaría bien veros.</w:t>
      </w:r>
    </w:p>
    <w:p>
      <w:r>
        <w:t xml:space="preserve">@sunsetboba lulz en robert</w:t>
      </w:r>
    </w:p>
    <w:p>
      <w:r>
        <w:t xml:space="preserve">De ahí la cara sonriente. ja, ja, ja. Lol sí estoy hong a ser cansado como mierda mañana. Pero adivina lo que no me importa.</w:t>
      </w:r>
    </w:p>
    <w:p>
      <w:r>
        <w:t xml:space="preserve">Escuchando a Lady Gaga... Los familiares acaban de salir después de nuestra celebración del Día de la Madre</w:t>
      </w:r>
    </w:p>
    <w:p>
      <w:r>
        <w:t xml:space="preserve">Feliz día de la madre a todas las mamás! Te quiero mamá</w:t>
      </w:r>
    </w:p>
    <w:p>
      <w:r>
        <w:t xml:space="preserve">@stanlopez impresionante...voy a ir allí esa noche después de mi cena de graduación c u entonces boi! jeje</w:t>
      </w:r>
    </w:p>
    <w:p>
      <w:r>
        <w:t xml:space="preserve">@Lovetogivenuts todavía no. Guardo las páginas para leerlas para cuando viaje</w:t>
      </w:r>
    </w:p>
    <w:p>
      <w:r>
        <w:t xml:space="preserve">Buenos días, estoy destrozado. Anoche no pude dormir.... ¡me dormí a las 5 de la mañana y luego tuve que levantarme a las 7! No.</w:t>
      </w:r>
    </w:p>
    <w:p>
      <w:r>
        <w:t xml:space="preserve">Película de Star Trek: fascinante. Banda sonora: magnífica. Experiencia general: fantástica. Alyssa saltando al pastor alemán: no tiene precio.</w:t>
      </w:r>
    </w:p>
    <w:p>
      <w:r>
        <w:t xml:space="preserve">No puedo creer que haya conducido todo el camino de vuelta a la escuela... como sea FELIZ DÍA DE LA MADRE: Mami, Precious, Candis y Granny</w:t>
      </w:r>
    </w:p>
    <w:p>
      <w:r>
        <w:t xml:space="preserve">@ryezzzzahh jajajaja yay!!!! Lakers!!! Y me gustaría por favor un poco de ese dip!!!</w:t>
      </w:r>
    </w:p>
    <w:p>
      <w:r>
        <w:t xml:space="preserve">mi primer día de la madre y el próximo en dos semanas</w:t>
      </w:r>
    </w:p>
    <w:p>
      <w:r>
        <w:t xml:space="preserve">Feliz día de la madre, mamá... te quiero...</w:t>
      </w:r>
    </w:p>
    <w:p>
      <w:r>
        <w:t xml:space="preserve">FUCK EM</w:t>
      </w:r>
    </w:p>
    <w:p>
      <w:r>
        <w:t xml:space="preserve">@Mamalonglegs ¡La resistencia fue inútil! Necesitaba bonitas para tejer</w:t>
      </w:r>
    </w:p>
    <w:p>
      <w:r>
        <w:t xml:space="preserve">Blog de viajes en marcha! http://charlenedianetravels.blogspot.com ¡No puedo esperar para empezar a llenarlo de entradas! )</w:t>
      </w:r>
    </w:p>
    <w:p>
      <w:r>
        <w:t xml:space="preserve">¡¡Feliz día de la madre!!</w:t>
      </w:r>
    </w:p>
    <w:p>
      <w:r>
        <w:t xml:space="preserve">@snarkandboobs ¡LOL! Me ha gustado la referencia a la atracción de troncos, pero en lo único que pienso cuando pienso en esa atracción es en lo que te mojas</w:t>
      </w:r>
    </w:p>
    <w:p>
      <w:r>
        <w:t xml:space="preserve">@tooshort55 probablemente saldrá como si estuviera borracho o algo así...¡¡¡estaré tan nervioso!!! LOL...por eso estaremos ahí para ayudarnos mutuamente</w:t>
      </w:r>
    </w:p>
    <w:p>
      <w:r>
        <w:t xml:space="preserve">En social. Acabo de ver a G-1.. Awwww</w:t>
      </w:r>
    </w:p>
    <w:p>
      <w:r>
        <w:t xml:space="preserve">Ir a cenar con los padres</w:t>
      </w:r>
    </w:p>
    <w:p>
      <w:r>
        <w:t xml:space="preserve">Buenos días, espero que todos tengan un buen día hoy x</w:t>
      </w:r>
    </w:p>
    <w:p>
      <w:r>
        <w:t xml:space="preserve">@pinkisux ¿todavía pretendes ser metalero?</w:t>
      </w:r>
    </w:p>
    <w:p>
      <w:r>
        <w:t xml:space="preserve">Con mi chico todavía Él es todo para mí</w:t>
      </w:r>
    </w:p>
    <w:p>
      <w:r>
        <w:t xml:space="preserve">¡Está bastante borracho! ¡Apoyo a mí! ¡¡Dos noches seguidas!!</w:t>
      </w:r>
    </w:p>
    <w:p>
      <w:r>
        <w:t xml:space="preserve">estuvo de pie durante 4 horas en tacones. todo por la apariencia y para poder mirar por encima de la gente alta.</w:t>
      </w:r>
    </w:p>
    <w:p>
      <w:r>
        <w:t xml:space="preserve">@nita49 Un gran gato blanco y pelirrojo y una pequeña hembra de carey. Ambos son gatos de interior y dominan la casa</w:t>
      </w:r>
    </w:p>
    <w:p>
      <w:r>
        <w:t xml:space="preserve">@cherrythegreat kasi naman mahirap na hindi ma-notice ang beauty and kasexyhan mo (bumabawi)</w:t>
      </w:r>
    </w:p>
    <w:p>
      <w:r>
        <w:t xml:space="preserve">A casa ahora teléfono con jason y se va a la cama me voy buenas noches y buenas noches</w:t>
      </w:r>
    </w:p>
    <w:p>
      <w:r>
        <w:t xml:space="preserve">@wildmanrouse ¡un tiro genial!</w:t>
      </w:r>
    </w:p>
    <w:p>
      <w:r>
        <w:t xml:space="preserve">te dejo leer esto.......</w:t>
      </w:r>
    </w:p>
    <w:p>
      <w:r>
        <w:t xml:space="preserve">¿alguien quiere llamar conmigo? 5529634599</w:t>
      </w:r>
    </w:p>
    <w:p>
      <w:r>
        <w:t xml:space="preserve">@AndrewRatcliffe ciertamente calentaron la mía</w:t>
      </w:r>
    </w:p>
    <w:p>
      <w:r>
        <w:t xml:space="preserve">@BizChamp sí! definitivamente valió la pena ... gracias por el consejo</w:t>
      </w:r>
    </w:p>
    <w:p>
      <w:r>
        <w:t xml:space="preserve">Cocinará un suntuoso almuerzo hoy</w:t>
      </w:r>
    </w:p>
    <w:p>
      <w:r>
        <w:t xml:space="preserve">@JoeJonas1Fan1 ¡Lo sé, yo también!</w:t>
      </w:r>
    </w:p>
    <w:p>
      <w:r>
        <w:t xml:space="preserve">va a ayudar a Lancey a cocinar</w:t>
      </w:r>
    </w:p>
    <w:p>
      <w:r>
        <w:t xml:space="preserve">@NerdIndian Retira lo dicho. Me siento insultado.</w:t>
      </w:r>
    </w:p>
    <w:p>
      <w:r>
        <w:t xml:space="preserve">@stephenhartley ¡Adoro skype! Asegúrese de obtener su nueva actualización!</w:t>
      </w:r>
    </w:p>
    <w:p>
      <w:r>
        <w:t xml:space="preserve">@silverarcheress ah, ok graciasuuuuu!</w:t>
      </w:r>
    </w:p>
    <w:p>
      <w:r>
        <w:t xml:space="preserve">Me estoy dando cuenta de que soy terriblemente torpe.</w:t>
      </w:r>
    </w:p>
    <w:p>
      <w:r>
        <w:t xml:space="preserve">@TomFelton ¡Ja! Cómo es la mirada hacia atrás en el trabajo? O divertido, como seguro que fue</w:t>
      </w:r>
    </w:p>
    <w:p>
      <w:r>
        <w:t xml:space="preserve">@juliegoodacre Estaba pensando en cambiarlo pero es una molestia para todos los que nos siguen así que me toca ser Jason</w:t>
      </w:r>
    </w:p>
    <w:p>
      <w:r>
        <w:t xml:space="preserve">Estoy totalmente enamorada de mi anillo del labio... más que todos mis 12 piercings... es mi favorito.</w:t>
      </w:r>
    </w:p>
    <w:p>
      <w:r>
        <w:t xml:space="preserve">Según Marco fumar hierba te hace filosófico.... Yo me considero filosófico. En la ducha.</w:t>
      </w:r>
    </w:p>
    <w:p>
      <w:r>
        <w:t xml:space="preserve">@kryanth jeje, parece que tienes un complejo por tus celos del iPhone. ¡Esta autonegación es perjudicial! Déjalo salir.</w:t>
      </w:r>
    </w:p>
    <w:p>
      <w:r>
        <w:t xml:space="preserve">@pcsketch Bueno me voy a bajar ahora así que luego hablamos. Buenas noches y buenos sueños</w:t>
      </w:r>
    </w:p>
    <w:p>
      <w:r>
        <w:t xml:space="preserve">@DHughesy @rove1974 tíos, vamos - ¡eso es casi el ghey!</w:t>
      </w:r>
    </w:p>
    <w:p>
      <w:r>
        <w:t xml:space="preserve">@solangeknowles eres tan jodidamente impresionante Solange. Feliz día de la madre. Me gustaría tener una madre como tú... triste. blah. ¡pero los mejores deseos!</w:t>
      </w:r>
    </w:p>
    <w:p>
      <w:r>
        <w:t xml:space="preserve">@ Ember con Dante... Me divierto tanto con él puedo sonreír más...</w:t>
      </w:r>
    </w:p>
    <w:p>
      <w:r>
        <w:t xml:space="preserve">@JoeEGO Nunca me olvido de ti... Eres mi novio #2... a quien amo... Vamos a relajarnos esta semana</w:t>
      </w:r>
    </w:p>
    <w:p>
      <w:r>
        <w:t xml:space="preserve">@GriffReviews LOL sí, lo sé! Ya casi termino mi semestre esta semana yay!!!</w:t>
      </w:r>
    </w:p>
    <w:p>
      <w:r>
        <w:t xml:space="preserve">niqhty niqht niqht .. todo toqether, GRAN día ;; @AyyoJayFresSh ily yall !!</w:t>
      </w:r>
    </w:p>
    <w:p>
      <w:r>
        <w:t xml:space="preserve">Exhausto pero feliz, un concierto superguay en el Love, un público increíble, un club increíble, ¡feliz de estar allí! Ahora a dormir unas horas</w:t>
      </w:r>
    </w:p>
    <w:p>
      <w:r>
        <w:t xml:space="preserve">mejor ir a dormir, juego de los dodgers/día de las madres 2maro ewl tengo que despertar a las 8!</w:t>
      </w:r>
    </w:p>
    <w:p>
      <w:r>
        <w:t xml:space="preserve">¡Buenos días, gente!  ¡Acaba de despertarse!</w:t>
      </w:r>
    </w:p>
    <w:p>
      <w:r>
        <w:t xml:space="preserve">Tuvo una gran noche! Mañana es el día de las madres</w:t>
      </w:r>
    </w:p>
    <w:p>
      <w:r>
        <w:t xml:space="preserve">Feliz Día de la Madre. Lleva a tus madres a un lugar especial.</w:t>
      </w:r>
    </w:p>
    <w:p>
      <w:r>
        <w:t xml:space="preserve">El sol brilla con fuerza y el día acaba de empezar. ¿Qué nos espera? ¿Pasear por las calanques? El vino, sin duda.</w:t>
      </w:r>
    </w:p>
    <w:p>
      <w:r>
        <w:t xml:space="preserve">¿Justin Timberlake y Leonard Nimoy? ¿Y una secuela de Dick in The Box? No tiene precio</w:t>
      </w:r>
    </w:p>
    <w:p>
      <w:r>
        <w:t xml:space="preserve">Gracias a OpenDNS por salvarme del servidor DNS de mierda de Comcast. Mi Internet está de vuelta a la par, finalmente.</w:t>
      </w:r>
    </w:p>
    <w:p>
      <w:r>
        <w:t xml:space="preserve">@NikkiBenz eso espero, grabé el partido de pit/was para descubrir que no se grababa... suerte que no eran los leafs, ya lo habría perdido</w:t>
      </w:r>
    </w:p>
    <w:p>
      <w:r>
        <w:t xml:space="preserve">@iMBA jaja Buen trabajo acercándose. Aunque sus ojos están puestos en otro lugar</w:t>
      </w:r>
    </w:p>
    <w:p>
      <w:r>
        <w:t xml:space="preserve">¡El Wrestlefest fue divertido! Ahora sintoniza www.latalkradio.com de 2 a 3 domingos y chatea conmigo</w:t>
      </w:r>
    </w:p>
    <w:p>
      <w:r>
        <w:t xml:space="preserve">La verdad es que es una maravilla, tengo que reservar otra vez, te echo de menos.</w:t>
      </w:r>
    </w:p>
    <w:p>
      <w:r>
        <w:t xml:space="preserve">@kelsistoudt kels creo que me lo he imaginado.. y eres mi único amigo de verdad aquí, así que estoy más o menos acechándote</w:t>
      </w:r>
    </w:p>
    <w:p>
      <w:r>
        <w:t xml:space="preserve">Bistec y batido con Ramón, Matt y Chris.</w:t>
      </w:r>
    </w:p>
    <w:p>
      <w:r>
        <w:t xml:space="preserve">@joooo El resto de la semana dura menos de 2,5 horas</w:t>
      </w:r>
    </w:p>
    <w:p>
      <w:r>
        <w:t xml:space="preserve">Mi post número 100 dedicado a Sarah, al tiempo soleado y a mi amor por esa canción de Snakes On A Plane (Bring It) que debería haber muerto ya.</w:t>
      </w:r>
    </w:p>
    <w:p>
      <w:r>
        <w:t xml:space="preserve">@hosea24hours Todavía estoy en el carro. Me imagino que he estado en este viaje hasta ahora, también podría ver lo que sucede.</w:t>
      </w:r>
    </w:p>
    <w:p>
      <w:r>
        <w:t xml:space="preserve">en el proceso de aprender a conducir la palanca de cambios. es cada vez más fácil gracias a @mrjimson</w:t>
      </w:r>
    </w:p>
    <w:p>
      <w:r>
        <w:t xml:space="preserve">acaba de llegar a casa! ESTEMOS TODOS CONECTADOS CON DIOS, CONSTANTEMENTE!</w:t>
      </w:r>
    </w:p>
    <w:p>
      <w:r>
        <w:t xml:space="preserve">Ah, y yupi para Lyn-Z Way, que celebra el Día de la Madre por primera vez como madre.</w:t>
      </w:r>
    </w:p>
    <w:p>
      <w:r>
        <w:t xml:space="preserve">Buenas noches a todos</w:t>
      </w:r>
    </w:p>
    <w:p>
      <w:r>
        <w:t xml:space="preserve">El mejor día en el parque para el día de la madre, ¡quiero mucho a mi madre! Un fin de semana enorme, pero un poco cansado, pero muy contento.</w:t>
      </w:r>
    </w:p>
    <w:p>
      <w:r>
        <w:t xml:space="preserve">Sí, me encanta el té. Si eso me hace típicamente inglés, que así sea.</w:t>
      </w:r>
    </w:p>
    <w:p>
      <w:r>
        <w:t xml:space="preserve">@juleswriteslove de nada, yo también te quiero y me alegro de haber podido ayudar a que ese momento se produzca.</w:t>
      </w:r>
    </w:p>
    <w:p>
      <w:r>
        <w:t xml:space="preserve">@mileycyruuus Hola Eres una nena. ¿Quieres pasar el rato? Te quiero! xD</w:t>
      </w:r>
    </w:p>
    <w:p>
      <w:r>
        <w:t xml:space="preserve">Dormir no es fácil. Pastillas para dormir. Las necesito. Tal vez por eso mi mente está tan loca últimamente. No dormir = locura. Es un hecho comprobado.</w:t>
      </w:r>
    </w:p>
    <w:p>
      <w:r>
        <w:t xml:space="preserve">@ded Hola amigo, te acabamos de enviar un correo electrónico</w:t>
      </w:r>
    </w:p>
    <w:p>
      <w:r>
        <w:t xml:space="preserve">De vuelta después de un té y una entrada en el blog. Veo que hay algunos más despiertos - buenos días</w:t>
      </w:r>
    </w:p>
    <w:p>
      <w:r>
        <w:t xml:space="preserve">hairspray en la tv!</w:t>
      </w:r>
    </w:p>
    <w:p>
      <w:r>
        <w:t xml:space="preserve">[No estoy seguro de lo que quieres decir con "blowin esta articulación"? "] rb @ ladypn lol lol buena one......  ? http://blip.fm/~5z2zo</w:t>
      </w:r>
    </w:p>
    <w:p>
      <w:r>
        <w:t xml:space="preserve">subiendo algunas fotos</w:t>
      </w:r>
    </w:p>
    <w:p>
      <w:r>
        <w:t xml:space="preserve">Estoy tratando de decidir si quiero ir de camping para el Día de los Caídos... ¿alguna ayuda de mis amigos de Twitter?</w:t>
      </w:r>
    </w:p>
    <w:p>
      <w:r>
        <w:t xml:space="preserve">Twitter! Ha pasado un tiempo</w:t>
      </w:r>
    </w:p>
    <w:p>
      <w:r>
        <w:t xml:space="preserve">En este preciso momento he decidido que en algún momento de mi vida.. voy a adoptar un niño</w:t>
      </w:r>
    </w:p>
    <w:p>
      <w:r>
        <w:t xml:space="preserve">@BB517 lol le encantan las cosas de oro spahkly....</w:t>
      </w:r>
    </w:p>
    <w:p>
      <w:r>
        <w:t xml:space="preserve">@camilleprats aaaw... eso es muy dulce de él. mis amigos chica gots para arrastrarlos hubbies sólo para que podamos "nite-out". a menos que mi cerveza. LoL</w:t>
      </w:r>
    </w:p>
    <w:p>
      <w:r>
        <w:t xml:space="preserve">sentado junto al fuego... ¡sí!</w:t>
      </w:r>
    </w:p>
    <w:p>
      <w:r>
        <w:t xml:space="preserve">@FrankRumbauskas Los realmente malos también son clásicos.</w:t>
      </w:r>
    </w:p>
    <w:p>
      <w:r>
        <w:t xml:space="preserve">acabo de llegar de bailar con mi cd NEEWWW haha estoy bailando de nuevo</w:t>
      </w:r>
    </w:p>
    <w:p>
      <w:r>
        <w:t xml:space="preserve">@pixelmatrix Porque esas empresas que fabrican las selladoras de bolsas quebrarán.</w:t>
      </w:r>
    </w:p>
    <w:p>
      <w:r>
        <w:t xml:space="preserve">viendo a mi favorito @themandymoore en porque yo lo dije...luego poniéndome al día con el sueño que tanto necesito!! buenas noches</w:t>
      </w:r>
    </w:p>
    <w:p>
      <w:r>
        <w:t xml:space="preserve">@ernalicious36 @raerosero gracias homskis! Es como la navidad!</w:t>
      </w:r>
    </w:p>
    <w:p>
      <w:r>
        <w:t xml:space="preserve">@mousebudden a diez actualizaciones de 2000 whooo hoooo budden!</w:t>
      </w:r>
    </w:p>
    <w:p>
      <w:r>
        <w:t xml:space="preserve">Largo día de baile, viaje y celebración de la vida ¡¡Feliz día de la madre!!</w:t>
      </w:r>
    </w:p>
    <w:p>
      <w:r>
        <w:t xml:space="preserve">es la chica más afortunada del mundo &lt;3</w:t>
      </w:r>
    </w:p>
    <w:p>
      <w:r>
        <w:t xml:space="preserve">acaba de comprar una revista</w:t>
      </w:r>
    </w:p>
    <w:p>
      <w:r>
        <w:t xml:space="preserve">@katofawesome Rezando por el amor en un baile erótico, y pagando con ingenuidad.&lt;- Una de mis canciones favoritas</w:t>
      </w:r>
    </w:p>
    <w:p>
      <w:r>
        <w:t xml:space="preserve">@tom_conrad haces muy buenas fotos.</w:t>
      </w:r>
    </w:p>
    <w:p>
      <w:r>
        <w:t xml:space="preserve">@MariahCarey Lo primero que dijo significa "Tu nuevo disco es muy bueno" y lo segundo, "No está roto". Soy persa!</w:t>
      </w:r>
    </w:p>
    <w:p>
      <w:r>
        <w:t xml:space="preserve">Escuchando algo de música house (¿qué más?) Tengo un concierto en San Francisco el próximo viernes. Detalles de BE THERE en mi www.myspace.com/djspy</w:t>
      </w:r>
    </w:p>
    <w:p>
      <w:r>
        <w:t xml:space="preserve">Dang baby i love you ma</w:t>
      </w:r>
    </w:p>
    <w:p>
      <w:r>
        <w:t xml:space="preserve">@StevenSmith1990 Efectivamente, twitter es el lugar donde se encuentra, todo sucede aquí.  Disfruta. Espero verte por aquí. http://twurl.nl/j4o1xe</w:t>
      </w:r>
    </w:p>
    <w:p>
      <w:r>
        <w:t xml:space="preserve">ahora sé cómo funciona exactamente twitter</w:t>
      </w:r>
    </w:p>
    <w:p>
      <w:r>
        <w:t xml:space="preserve">Buenas noches mundo y todos los que lo habitan!</w:t>
      </w:r>
    </w:p>
    <w:p>
      <w:r>
        <w:t xml:space="preserve">Acabo de llegar a casa. :3 Estuve contento con Star Trek.</w:t>
      </w:r>
    </w:p>
    <w:p>
      <w:r>
        <w:t xml:space="preserve">@megspptc De acuerdo trabajaré en eso también pero por favor recuérdame de nuevo</w:t>
      </w:r>
    </w:p>
    <w:p>
      <w:r>
        <w:t xml:space="preserve">Buenos días. Acabo de comprar flores para el día de la madre y ahora es la hora del desayuno</w:t>
      </w:r>
    </w:p>
    <w:p>
      <w:r>
        <w:t xml:space="preserve">está en la peluquería con mi madre ¡feliz día de la madre mamá!</w:t>
      </w:r>
    </w:p>
    <w:p>
      <w:r>
        <w:t xml:space="preserve">FELIZ DÍA DE LA MADRE a todas las personas que tienen la suerte de ser mamás.</w:t>
      </w:r>
    </w:p>
    <w:p>
      <w:r>
        <w:t xml:space="preserve">@dorkydeanna Yo lo estoy viendo en este momento -suspiro- y alisándome el pelo que me lleva horas ya que mi pelo es muy rizado!!!</w:t>
      </w:r>
    </w:p>
    <w:p>
      <w:r>
        <w:t xml:space="preserve">@cbraik muy lindo y bonito</w:t>
      </w:r>
    </w:p>
    <w:p>
      <w:r>
        <w:t xml:space="preserve">[Dashboard - Modest Mouse] ¡Primer blip de Modest Mouse! Oyay, no está mal.  ? http://blip.fm/~5z309</w:t>
      </w:r>
    </w:p>
    <w:p>
      <w:r>
        <w:t xml:space="preserve">ve a tu Steve Coogan y te levanta un Dylan Moran.</w:t>
      </w:r>
    </w:p>
    <w:p>
      <w:r>
        <w:t xml:space="preserve">Anoche tuve un sueño muy vívido. Estaba cantando.</w:t>
      </w:r>
    </w:p>
    <w:p>
      <w:r>
        <w:t xml:space="preserve">@lilmisssunstar lo hará! Dile a mi mami que dije lo mismo n la quiero mucho mucho!</w:t>
      </w:r>
    </w:p>
    <w:p>
      <w:r>
        <w:t xml:space="preserve">Acabo de recibir una tarjeta del día de la madre de mi encantadora hija deseándome un feliz día de la madre http://tr.im/kWK9</w:t>
      </w:r>
    </w:p>
    <w:p>
      <w:r>
        <w:t xml:space="preserve">La película de Star Trek fue increíble! omg todo el mundo tiene que ir a verla</w:t>
      </w:r>
    </w:p>
    <w:p>
      <w:r>
        <w:t xml:space="preserve">buenos temas. y cigarrillos.</w:t>
      </w:r>
    </w:p>
    <w:p>
      <w:r>
        <w:t xml:space="preserve">Estos simpáticos chicos se dieron cuenta de que éramos demasiado cortos para ver por encima de ellos en el concierto y se movieron Ugggg, ahora es el momento de hacer las maletas.  Vuelo temprano.</w:t>
      </w:r>
    </w:p>
    <w:p>
      <w:r>
        <w:t xml:space="preserve">@iantalbot Ha sido una velada encantadora. Terminó demasiado rápido, al final llegué a casa a las 11:15. Café en la cama esta mañana</w:t>
      </w:r>
    </w:p>
    <w:p>
      <w:r>
        <w:t xml:space="preserve">Maravilloso día para mis prácticas fotográficas de la Fotoschool. Sin embargo, no me importaría unas nubes típicas holandesas</w:t>
      </w:r>
    </w:p>
    <w:p>
      <w:r>
        <w:t xml:space="preserve">FELIZ DÍA DE LA MADRE a todas las mujeres maravillosas que hay por ahí.  Que tengáis un día estupendo y relajado.</w:t>
      </w:r>
    </w:p>
    <w:p>
      <w:r>
        <w:t xml:space="preserve">navegando por las agencias de adopción, voy a conseguir algunos niños exóticos</w:t>
      </w:r>
    </w:p>
    <w:p>
      <w:r>
        <w:t xml:space="preserve">Estoy cansado de mi teléfono. El walkman funciona a las mil maravillas, pero necesito mejor video y wap de verdad. Gracias por lo de ayer y por comprar mi disco</w:t>
      </w:r>
    </w:p>
    <w:p>
      <w:r>
        <w:t xml:space="preserve">Feliz Día de la Madre a todas las mamás</w:t>
      </w:r>
    </w:p>
    <w:p>
      <w:r>
        <w:t xml:space="preserve">@mattgarner jaja ¿qué pasa Matt?</w:t>
      </w:r>
    </w:p>
    <w:p>
      <w:r>
        <w:t xml:space="preserve">¿Qué pasa? @guillermop</w:t>
      </w:r>
    </w:p>
    <w:p>
      <w:r>
        <w:t xml:space="preserve">@KandyBee deberíamos hacer un baile como ese es en serio lo mejor jaja. nos vemos mañana.</w:t>
      </w:r>
    </w:p>
    <w:p>
      <w:r>
        <w:t xml:space="preserve">@TravelTweetie Me voy a dormir ahora. Puede que me despierten temprano con la bandeja de desayuno de mi 'chispa' y mi 'joper' con la ayuda de su padre</w:t>
      </w:r>
    </w:p>
    <w:p>
      <w:r>
        <w:t xml:space="preserve">@nak1a "Si hay un camello en una colina" y "Te daré plancton" ....HILARIO!!</w:t>
      </w:r>
    </w:p>
    <w:p>
      <w:r>
        <w:t xml:space="preserve">@Bern_morley LOL Me encantan tus hijos</w:t>
      </w:r>
    </w:p>
    <w:p>
      <w:r>
        <w:t xml:space="preserve">@davecandoit amigo eso honestamente me pasa todo el tiempo.. menos la mezcla de frutos secos.</w:t>
      </w:r>
    </w:p>
    <w:p>
      <w:r>
        <w:t xml:space="preserve">En casa. Esta noche ha sido divertida, gracias.</w:t>
      </w:r>
    </w:p>
    <w:p>
      <w:r>
        <w:t xml:space="preserve">Feliz Día de la Madre a las mamás tuiteras Nite tweeple!</w:t>
      </w:r>
    </w:p>
    <w:p>
      <w:r>
        <w:t xml:space="preserve">De camino a casa... ¡y a dormir! Ver Amber Pacific mañana con los besties</w:t>
      </w:r>
    </w:p>
    <w:p>
      <w:r>
        <w:t xml:space="preserve">@xoMusicLoverxo Lo estoy usando en una historia. De hecho ya la escribí pero tengo que escribir los capítulos anteriores.</w:t>
      </w:r>
    </w:p>
    <w:p>
      <w:r>
        <w:t xml:space="preserve">@poptrashmusic ¿Cómo está tu perro?</w:t>
      </w:r>
    </w:p>
    <w:p>
      <w:r>
        <w:t xml:space="preserve">@misterchun tts ridículamente dulce de tu parte</w:t>
      </w:r>
    </w:p>
    <w:p>
      <w:r>
        <w:t xml:space="preserve">...definitivamente es la primera vez que me siento vivo de nuevo en años. Súper feliz</w:t>
      </w:r>
    </w:p>
    <w:p>
      <w:r>
        <w:t xml:space="preserve">@megdia acabas de conseguir uno más!!</w:t>
      </w:r>
    </w:p>
    <w:p>
      <w:r>
        <w:t xml:space="preserve">acaba de terminar de planchar su ropa para la #Iglesia. Voy a pasear al perro ahora y luego tomar una ducha / afeitado y estar fuera #jottonia se ve bien también</w:t>
      </w:r>
    </w:p>
    <w:p>
      <w:r>
        <w:t xml:space="preserve">En un domingo perezoso; acaba de almorzar muy tarde, y se olvida de comprar PR, estamos en la página 16</w:t>
      </w:r>
    </w:p>
    <w:p>
      <w:r>
        <w:t xml:space="preserve">@camilleprats http://twitpic.com/4woj2 - omgssh ang cute ng bby.!</w:t>
      </w:r>
    </w:p>
    <w:p>
      <w:r>
        <w:t xml:space="preserve">@trekkerguy Sí, he visto las críticas y son geniales! Es que las críticas me han sorprendido. Ahora a por las entradas para esta noche</w:t>
      </w:r>
    </w:p>
    <w:p>
      <w:r>
        <w:t xml:space="preserve">@Tim_in_NH noche amigo</w:t>
      </w:r>
    </w:p>
    <w:p>
      <w:r>
        <w:t xml:space="preserve">@joyfrequencies Sí, pero estoy bastante oxidado.  Espero volver a hacerlo y "afinar" mis habilidades.  Tim toca la guitarra.  Amenazamos con hacer dúos.</w:t>
      </w:r>
    </w:p>
    <w:p>
      <w:r>
        <w:t xml:space="preserve">@daNanner ¡Hola! Encantado de conocerte</w:t>
      </w:r>
    </w:p>
    <w:p>
      <w:r>
        <w:t xml:space="preserve">@freddyfierce googlear lejos</w:t>
      </w:r>
    </w:p>
    <w:p>
      <w:r>
        <w:t xml:space="preserve">Feliz Día de la Madre a todas las mamás que hay, yo tengo la mejor mamá del mundo, amo a mi mamá, es mi mejor amiga.</w:t>
      </w:r>
    </w:p>
    <w:p>
      <w:r>
        <w:t xml:space="preserve">@blp2008 sip dile a rhonda que le dije feliz día de la madre!</w:t>
      </w:r>
    </w:p>
    <w:p>
      <w:r>
        <w:t xml:space="preserve">@laurenkel panqueques!! con limón y azúcar gracias!</w:t>
      </w:r>
    </w:p>
    <w:p>
      <w:r>
        <w:t xml:space="preserve">No es mi mejor escrito, bueno no creo. LOL. ¡Pero es algo! Yo lo leería todo si fuera tú.  Es bastante bueno después de todo! =}. LOL</w:t>
      </w:r>
    </w:p>
    <w:p>
      <w:r>
        <w:t xml:space="preserve">@bubbalou1969 Buenos días Lou, tengo que hacer algunas tareas domésticas y luego me voy a la iglesia</w:t>
      </w:r>
    </w:p>
    <w:p>
      <w:r>
        <w:t xml:space="preserve">las gotas de lluvia siguen cayendo en mi cabeza..</w:t>
      </w:r>
    </w:p>
    <w:p>
      <w:r>
        <w:t xml:space="preserve">@tourscotland Disfrute - sabemos que lo hará</w:t>
      </w:r>
    </w:p>
    <w:p>
      <w:r>
        <w:t xml:space="preserve">FELIZ DÍA DE LA MADRE A TODAS LAS MADRES!!!</w:t>
      </w:r>
    </w:p>
    <w:p>
      <w:r>
        <w:t xml:space="preserve">@paskalamonik Si conoces a ese agente, házmelo saber</w:t>
      </w:r>
    </w:p>
    <w:p>
      <w:r>
        <w:t xml:space="preserve">Hoy parecía mucho más loco de lo que era.  Me gusta la nueva adición a la familia.</w:t>
      </w:r>
    </w:p>
    <w:p>
      <w:r>
        <w:t xml:space="preserve">@hanastephenson Te envié un mensaje directo.. ahí está mi correo</w:t>
      </w:r>
    </w:p>
    <w:p>
      <w:r>
        <w:t xml:space="preserve">@JayceiiNc yo también estoy asqueado y baron, ¡lecciones de ortografía homie!! jaja es "esfuerzo" y "equipo" r u shwasty? shloshed? te quiero</w:t>
      </w:r>
    </w:p>
    <w:p>
      <w:r>
        <w:t xml:space="preserve">@RisaRM Intenté responder a tu tweet del lago mono pero no sé qué pasó. Sólo dije que conozco ese lago muy bien.</w:t>
      </w:r>
    </w:p>
    <w:p>
      <w:r>
        <w:t xml:space="preserve">@HilzFuld Paciencia, vale la pena</w:t>
      </w:r>
    </w:p>
    <w:p>
      <w:r>
        <w:t xml:space="preserve">Vino...cerveza...y champán...a ver cómo me va mañana...lol</w:t>
      </w:r>
    </w:p>
    <w:p>
      <w:r>
        <w:t xml:space="preserve">jajaja. el té en casa de la abuela era el sudor. sip.</w:t>
      </w:r>
    </w:p>
    <w:p>
      <w:r>
        <w:t xml:space="preserve">@boilerfan_98 Maldita sea, esa es mi parte favorita... lol... ok, voy a mantener en stock mucho entonces</w:t>
      </w:r>
    </w:p>
    <w:p>
      <w:r>
        <w:t xml:space="preserve">Me tomé el día de ayer y me regalé un traje y unos zapatos, hacía tiempo que no me regalaba nada, mi regalo del día de la madre</w:t>
      </w:r>
    </w:p>
    <w:p>
      <w:r>
        <w:t xml:space="preserve">Acabo de llegar a casa de Morongo... Teniendo una corona Won 100 dólares woo! Lol Me gustaría que hubiera sido 100.000 en su lugar :-/</w:t>
      </w:r>
    </w:p>
    <w:p>
      <w:r>
        <w:t xml:space="preserve">@WestEndActress Haha mismo que miine</w:t>
      </w:r>
    </w:p>
    <w:p>
      <w:r>
        <w:t xml:space="preserve">@troublebrother no, ¡¡¡quédate a jugar!!!</w:t>
      </w:r>
    </w:p>
    <w:p>
      <w:r>
        <w:t xml:space="preserve">La película de dibujos animados favorita del mundo</w:t>
      </w:r>
    </w:p>
    <w:p>
      <w:r>
        <w:t xml:space="preserve">@Wo0t buena sugerencia gracias</w:t>
      </w:r>
    </w:p>
    <w:p>
      <w:r>
        <w:t xml:space="preserve">ha vuelto de la cafetería de juegos, fue genial para disfrutar de un café mientras los niños jugaban, tienen algunos chocos Rose para más tarde cuando los niños están en la cama</w:t>
      </w:r>
    </w:p>
    <w:p>
      <w:r>
        <w:t xml:space="preserve">esta noche mi cama ha sido el Enterprise y yo la señora Kirk</w:t>
      </w:r>
    </w:p>
    <w:p>
      <w:r>
        <w:t xml:space="preserve">¡Me comí un pie de largo del metro hace como una hora! ¡OMG! Estoy feliz y llena. No había comido desde b-ayuno. Lis feliz.</w:t>
      </w:r>
    </w:p>
    <w:p>
      <w:r>
        <w:t xml:space="preserve">@kayleelovexx me encantan esas bragas</w:t>
      </w:r>
    </w:p>
    <w:p>
      <w:r>
        <w:t xml:space="preserve">@dbackwardsman sí uno más rubio seguro</w:t>
      </w:r>
    </w:p>
    <w:p>
      <w:r>
        <w:t xml:space="preserve">Feliz Día de la Madre, mamá. Te quiero &amp;&amp; eres la mejor...</w:t>
      </w:r>
    </w:p>
    <w:p>
      <w:r>
        <w:t xml:space="preserve">Sasha también ayudó, por supuesto</w:t>
      </w:r>
    </w:p>
    <w:p>
      <w:r>
        <w:t xml:space="preserve">@DespinaCook o por lo menos para la actualización del firmware. sólo ganar algo de tiempo hasta que tengo mi declaración de impuestos realmente</w:t>
      </w:r>
    </w:p>
    <w:p>
      <w:r>
        <w:t xml:space="preserve">Feliz Día de la Madre!!! &lt;3</w:t>
      </w:r>
    </w:p>
    <w:p>
      <w:r>
        <w:t xml:space="preserve">¿Puedes decir que *Alguien* ha estado leyendo El Conocimiento de lo Sagrado de A.W. Tozer?    Toda su obra debería ser de lectura obligatoria.</w:t>
      </w:r>
    </w:p>
    <w:p>
      <w:r>
        <w:t xml:space="preserve">Feliz día de la madre a todas las madres de América</w:t>
      </w:r>
    </w:p>
    <w:p>
      <w:r>
        <w:t xml:space="preserve">Wow Justin Timberlake en SNL esta noche fue divertidísimo! Tienes que amar a ese tipo!</w:t>
      </w:r>
    </w:p>
    <w:p>
      <w:r>
        <w:t xml:space="preserve">@gapingvoid 20 al menos hugh happy trails</w:t>
      </w:r>
    </w:p>
    <w:p>
      <w:r>
        <w:t xml:space="preserve">Feliz Día de la Madre a todas las madres. Amo a mi mami</w:t>
      </w:r>
    </w:p>
    <w:p>
      <w:r>
        <w:t xml:space="preserve">@MeMinty Sí, es afireinside687</w:t>
      </w:r>
    </w:p>
    <w:p>
      <w:r>
        <w:t xml:space="preserve">Yo y @HolsyJak29 estamos acostados en la parte trasera de un camión de zorro en el camino a la carrera!  LOL</w:t>
      </w:r>
    </w:p>
    <w:p>
      <w:r>
        <w:t xml:space="preserve">@heycassadee gracias por seguir, significa mucho para mí me encanta hey monday!</w:t>
      </w:r>
    </w:p>
    <w:p>
      <w:r>
        <w:t xml:space="preserve">Feliz Día de la Madre. . .</w:t>
      </w:r>
    </w:p>
    <w:p>
      <w:r>
        <w:t xml:space="preserve">@MarshaCollier En efecto, fue una película excelente.</w:t>
      </w:r>
    </w:p>
    <w:p>
      <w:r>
        <w:t xml:space="preserve">http://twitpic.com/4woxf - Hehe, volé un avión.. la camiseta rosa soy yo</w:t>
      </w:r>
    </w:p>
    <w:p>
      <w:r>
        <w:t xml:space="preserve">http://twitpic.com/4woxi - Por cierto, el concierto fue increíble.</w:t>
      </w:r>
    </w:p>
    <w:p>
      <w:r>
        <w:t xml:space="preserve">@captainludd ¡Tendré que ver la presentación de su nuevo arreglo de LR!  ¿Hay algún evento oficial previsto?</w:t>
      </w:r>
    </w:p>
    <w:p>
      <w:r>
        <w:t xml:space="preserve">@lisaaaa_ twitpic it. Quiero ver</w:t>
      </w:r>
    </w:p>
    <w:p>
      <w:r>
        <w:t xml:space="preserve">rblpnqte @sheryonstone: "sheesh te estoy enviando una a ti @ladypn.  Creo que te vendría bien lol" RB DELUX... ? http://blip.fm/~5z36j</w:t>
      </w:r>
    </w:p>
    <w:p>
      <w:r>
        <w:t xml:space="preserve">Acabo de terminar mi regalo del día de las madres voy a publicar el enlace después de que ella lo ve!</w:t>
      </w:r>
    </w:p>
    <w:p>
      <w:r>
        <w:t xml:space="preserve">Los paseos matutinos no son lo mío... al menos hace un poco de calor</w:t>
      </w:r>
    </w:p>
    <w:p>
      <w:r>
        <w:t xml:space="preserve">@Kool_Aid16 ¡Buenas noches!</w:t>
      </w:r>
    </w:p>
    <w:p>
      <w:r>
        <w:t xml:space="preserve">@illuzion11 Tienes razón...estamos "discutiendo" por nada...pensé que era una conversación sana</w:t>
      </w:r>
    </w:p>
    <w:p>
      <w:r>
        <w:t xml:space="preserve">Hizo una tarta de café para su madre</w:t>
      </w:r>
    </w:p>
    <w:p>
      <w:r>
        <w:t xml:space="preserve">@tommcfly te vi el martes y el pasado niiiighht &lt;3 tan amazzzing, ni siquiera se dio cuenta de que olvidar la wordddss</w:t>
      </w:r>
    </w:p>
    <w:p>
      <w:r>
        <w:t xml:space="preserve">@MindandBodyYoga una de mis citas favoritas</w:t>
      </w:r>
    </w:p>
    <w:p>
      <w:r>
        <w:t xml:space="preserve">dice FELIZ DÍA DE LA MADRE! http://plurk.com/p/sv70e</w:t>
      </w:r>
    </w:p>
    <w:p>
      <w:r>
        <w:t xml:space="preserve">@paudevera Oh claro que estoy ENAMORADO DE ELLOS ?</w:t>
      </w:r>
    </w:p>
    <w:p>
      <w:r>
        <w:t xml:space="preserve">@JoJoWright Los 4X4 son la hostia</w:t>
      </w:r>
    </w:p>
    <w:p>
      <w:r>
        <w:t xml:space="preserve">he visto el extracto de mi tarjeta de crédito. tal vez debería recibir el paquete de fans de Aiden impío!! yaaaaay.</w:t>
      </w:r>
    </w:p>
    <w:p>
      <w:r>
        <w:t xml:space="preserve">@abbyjanky whooop! me tienes en twitter!! dang nuestra línea de comunicación sigue creciendo!</w:t>
      </w:r>
    </w:p>
    <w:p>
      <w:r>
        <w:t xml:space="preserve">@candyconquest Sí que lo eres, gracias Jaja lo haces? Los campos de flores no existen en Singapur, bueno no unos en los que puedas retozar:S</w:t>
      </w:r>
    </w:p>
    <w:p>
      <w:r>
        <w:t xml:space="preserve">@rocketman528 ¿Cómo estás?</w:t>
      </w:r>
    </w:p>
    <w:p>
      <w:r>
        <w:t xml:space="preserve">@error505 - llámala.  Se sorprenderá.</w:t>
      </w:r>
    </w:p>
    <w:p>
      <w:r>
        <w:t xml:space="preserve">skyping con katie &amp; Allison yeah boy katies mom mooned us</w:t>
      </w:r>
    </w:p>
    <w:p>
      <w:r>
        <w:t xml:space="preserve">me voy a dormir! Buenas noches twitter!</w:t>
      </w:r>
    </w:p>
    <w:p>
      <w:r>
        <w:t xml:space="preserve">Así que tratad a vuestras madres como reinas porque lo son</w:t>
      </w:r>
    </w:p>
    <w:p>
      <w:r>
        <w:t xml:space="preserve">@walkingthetalk Tan cierto Donna Te deseo un feliz domingo ~Siddy</w:t>
      </w:r>
    </w:p>
    <w:p>
      <w:r>
        <w:t xml:space="preserve">@CSI_PrintChick exactamente! Esa es la primera vez que vi su @ respuesta a Jon. Nunca voy a ir allí de nuevo. Oh divertirse con d nuevo teléfono.</w:t>
      </w:r>
    </w:p>
    <w:p>
      <w:r>
        <w:t xml:space="preserve">@tonyt787 Los leí hace un par de semanas Funcionan muy bien con la película.</w:t>
      </w:r>
    </w:p>
    <w:p>
      <w:r>
        <w:t xml:space="preserve">Acabo de despertar de la siesta y luego comí nasi padang y pisang cokelat</w:t>
      </w:r>
    </w:p>
    <w:p>
      <w:r>
        <w:t xml:space="preserve">viendo a bruce all mighty en casa</w:t>
      </w:r>
    </w:p>
    <w:p>
      <w:r>
        <w:t xml:space="preserve">hey twitter ¿qué tal? cuéntanos cómo te va el día</w:t>
      </w:r>
    </w:p>
    <w:p>
      <w:r>
        <w:t xml:space="preserve">*sigh* Off 2 cama 2 tratar de conseguir estos crummy 2 horas de sueño b4 mi horrible 12 horas day..smh. Niterzzz evry1. No dejes que el twitterbugz morder ..</w:t>
      </w:r>
    </w:p>
    <w:p>
      <w:r>
        <w:t xml:space="preserve">es increíble, hace que mi corazón cante</w:t>
      </w:r>
    </w:p>
    <w:p>
      <w:r>
        <w:t xml:space="preserve">@Jeremyscott002 Por encima del Jardín de los Dioses en C Springs. Mis padres trabajan para la División de Vida Silvestre así que podemos ir a terrenos privados</w:t>
      </w:r>
    </w:p>
    <w:p>
      <w:r>
        <w:t xml:space="preserve">@rhettmatic feliz cumpleaños</w:t>
      </w:r>
    </w:p>
    <w:p>
      <w:r>
        <w:t xml:space="preserve">@alyandajfanatic YAY!!! eso es tan genial aww que sería dulce, no se preocupe sin embargo! Me alegro de que te hayas divertido!</w:t>
      </w:r>
    </w:p>
    <w:p>
      <w:r>
        <w:t xml:space="preserve">@amnitaleandra Ow. Ok. Es bueno que estés mejor ahora.</w:t>
      </w:r>
    </w:p>
    <w:p>
      <w:r>
        <w:t xml:space="preserve">es relajarme en la cama un rato antes de irme a dormir. Fue agradable salir de mi casa por un tiempo esta noche</w:t>
      </w:r>
    </w:p>
    <w:p>
      <w:r>
        <w:t xml:space="preserve">lo pasamos bien con juno http://plurk.com/p/sv71z</w:t>
      </w:r>
    </w:p>
    <w:p>
      <w:r>
        <w:t xml:space="preserve">Me encantan los grandes cottys</w:t>
      </w:r>
    </w:p>
    <w:p>
      <w:r>
        <w:t xml:space="preserve">Feliz Día de la Madre a todos (y a mí también!!!) Mi maldito hijo toma mi frialdad por una debilidad... Pero todo está bien. Manteniendo todo positivo</w:t>
      </w:r>
    </w:p>
    <w:p>
      <w:r>
        <w:t xml:space="preserve">Escuchando una noticia sorprendente sobre mi mejor amigo... ¿dónde estás hermanita? Tienes que contarme toda la historia</w:t>
      </w:r>
    </w:p>
    <w:p>
      <w:r>
        <w:t xml:space="preserve">En Deal, Kent. Creo que hace falta más sol http://yfrog.com/0egwanj</w:t>
      </w:r>
    </w:p>
    <w:p>
      <w:r>
        <w:t xml:space="preserve">Bueno twitts estaba esperando una respuesta de @DawnRichard, pero está de fiesta y pasándolo bien, así que quizás otro día!</w:t>
      </w:r>
    </w:p>
    <w:p>
      <w:r>
        <w:t xml:space="preserve">Voy a disfrutar de un picnic Hanami en el parque de los cerezos. Espero que el tiempo siga siendo bueno.</w:t>
      </w:r>
    </w:p>
    <w:p>
      <w:r>
        <w:t xml:space="preserve">@heatherbond ¡Me encantaría!</w:t>
      </w:r>
    </w:p>
    <w:p>
      <w:r>
        <w:t xml:space="preserve">@tyleigh ¡Gracias! Espero que encuentres un trabajo pronto!...OH, casi lo olvido: ¡he conseguido un papel en una película indie!  Mi primera audición lol.</w:t>
      </w:r>
    </w:p>
    <w:p>
      <w:r>
        <w:t xml:space="preserve">@malibudude Hey Dude, ¿cómo te va?</w:t>
      </w:r>
    </w:p>
    <w:p>
      <w:r>
        <w:t xml:space="preserve">noche de diversión esta noche, y mi casa se ve tan purrrty. Hasta mañana cuando los niños vuelvan a casa</w:t>
      </w:r>
    </w:p>
    <w:p>
      <w:r>
        <w:t xml:space="preserve">@BB517 ni siquiera un poco biKnightual (ja ja... tweedeck no ve el problema ortográfico con BK....ha!) pero me encanta de todos modos.</w:t>
      </w:r>
    </w:p>
    <w:p>
      <w:r>
        <w:t xml:space="preserve">Buenos días a otra persona que duerme demasiado tarde @DesignsbyValeri.  Uno de mis excelentes diseñadores es Valerie (ver @BooneWallbeds) foto</w:t>
      </w:r>
    </w:p>
    <w:p>
      <w:r>
        <w:t xml:space="preserve">@djunity gracias!</w:t>
      </w:r>
    </w:p>
    <w:p>
      <w:r>
        <w:t xml:space="preserve">Si hay algo que me ha enseñado Internet, es que si consigo que me escuche suficiente gente consigo salir en The colbert report.  #USA</w:t>
      </w:r>
    </w:p>
    <w:p>
      <w:r>
        <w:t xml:space="preserve">@paulbay1028 Buenos días.</w:t>
      </w:r>
    </w:p>
    <w:p>
      <w:r>
        <w:t xml:space="preserve">@trent_reznor Trent no te enfades conmigo pero sigo pensando que estás fingiendo estar comprometido por alguna razón</w:t>
      </w:r>
    </w:p>
    <w:p>
      <w:r>
        <w:t xml:space="preserve">una noche a solas con mi piano... y una sesión de pro tools... lo acepto en cualquier momento.</w:t>
      </w:r>
    </w:p>
    <w:p>
      <w:r>
        <w:t xml:space="preserve">@SabrinaDee píntalo, como lo que hiciste con tu pelo</w:t>
      </w:r>
    </w:p>
    <w:p>
      <w:r>
        <w:t xml:space="preserve">@janeybelle15 la mañana suena a trabajo duro</w:t>
      </w:r>
    </w:p>
    <w:p>
      <w:r>
        <w:t xml:space="preserve">va a ver los dos davids. yey</w:t>
      </w:r>
    </w:p>
    <w:p>
      <w:r>
        <w:t xml:space="preserve">@johndb10 LOLOL.. creo que es gracioso que cerca de 190 personas piensen que estás mintiendo sobre ser "el verdadero John Barrowman"</w:t>
      </w:r>
    </w:p>
    <w:p>
      <w:r>
        <w:t xml:space="preserve">Photovia secondstar05) soñé que hacía hechizos de harry potter ayer por la noche lol me encantó. http://tumblr.com/xyt1qynya</w:t>
      </w:r>
    </w:p>
    <w:p>
      <w:r>
        <w:t xml:space="preserve">Hoy es otro buen día para algunas experiencias menos extremas... ¿Alguien es fan de #24? Estoy viendo la cuarta temporada ahora</w:t>
      </w:r>
    </w:p>
    <w:p>
      <w:r>
        <w:t xml:space="preserve">@aminorjourney - Te debemos mucho.</w:t>
      </w:r>
    </w:p>
    <w:p>
      <w:r>
        <w:t xml:space="preserve">@vimoh eso fue gracioso y casi correcto</w:t>
      </w:r>
    </w:p>
    <w:p>
      <w:r>
        <w:t xml:space="preserve">dulces sueños nk os quiero a todos</w:t>
      </w:r>
    </w:p>
    <w:p>
      <w:r>
        <w:t xml:space="preserve">@ lovelytrinkets Me gusta la forma en que redactó eso sobre Rocky Road</w:t>
      </w:r>
    </w:p>
    <w:p>
      <w:r>
        <w:t xml:space="preserve">@amedawg18 Jaja, eso es genial. Sí, Zachary Quinto como Spock es realmente impresionante!!!</w:t>
      </w:r>
    </w:p>
    <w:p>
      <w:r>
        <w:t xml:space="preserve">Noche romántica con papa murphys y "battle BC" del canal de historia</w:t>
      </w:r>
    </w:p>
    <w:p>
      <w:r>
        <w:t xml:space="preserve">POR FIN TENGO LA MOTO QUE QUERÍA!</w:t>
      </w:r>
    </w:p>
    <w:p>
      <w:r>
        <w:t xml:space="preserve">¡YA! Mi temperatura ha bajado!  Puedo cenar con la familia esta noche.</w:t>
      </w:r>
    </w:p>
    <w:p>
      <w:r>
        <w:t xml:space="preserve">Acostado en la cama con mi chica más favorita en el mundo. feliz día de la madre para mí.</w:t>
      </w:r>
    </w:p>
    <w:p>
      <w:r>
        <w:t xml:space="preserve">@trippingtracy si hay un pow wow en la zona de chicago, sin duda, compruébalo, ¡son muy divertidos! Feliz Día de la Madre</w:t>
      </w:r>
    </w:p>
    <w:p>
      <w:r>
        <w:t xml:space="preserve">@thylady yay! bienvenido al mundo de los vendedores de etsy</w:t>
      </w:r>
    </w:p>
    <w:p>
      <w:r>
        <w:t xml:space="preserve">@HockeyTShirt La gente pensó que era divertidísimo cuando les conté la historia, y luego vieron la camiseta que llevé esta noche.  Risas toda la noche.</w:t>
      </w:r>
    </w:p>
    <w:p>
      <w:r>
        <w:t xml:space="preserve">@AniaRysz oh cool no puedo esperar!! los tuyos son impresionantes!!!</w:t>
      </w:r>
    </w:p>
    <w:p>
      <w:r>
        <w:t xml:space="preserve">Buenos días Plan para el día: Iglesia seguida de F1 y comida en casa de mamá y papá. Luego, discusiones de DM sobre Star Trek.</w:t>
      </w:r>
    </w:p>
    <w:p>
      <w:r>
        <w:t xml:space="preserve">Envíame los canales RSS de tu blog Tengo un sitio que republicará y enviará tráfico a tu sitio...</w:t>
      </w:r>
    </w:p>
    <w:p>
      <w:r>
        <w:t xml:space="preserve">@joooo No, pero las mentes frikis piensan igual.</w:t>
      </w:r>
    </w:p>
    <w:p>
      <w:r>
        <w:t xml:space="preserve">No hay hamburguesas que encontrar. Sin embargo, hay una nueva (vieja) cámara con la que jugar, así que es excelente.</w:t>
      </w:r>
    </w:p>
    <w:p>
      <w:r>
        <w:t xml:space="preserve">me encantan los zapatos nuevos gracias wine lo</w:t>
      </w:r>
    </w:p>
    <w:p>
      <w:r>
        <w:t xml:space="preserve">viendo la película 1984 para mi informe del libro im perezoso para leer</w:t>
      </w:r>
    </w:p>
    <w:p>
      <w:r>
        <w:t xml:space="preserve">@iamoph Feliz día de la madre sharon</w:t>
      </w:r>
    </w:p>
    <w:p>
      <w:r>
        <w:t xml:space="preserve">@anna_007 ¡No te preocupes, ya se aburrirán! Aguanta y no te rindas!</w:t>
      </w:r>
    </w:p>
    <w:p>
      <w:r>
        <w:t xml:space="preserve">@sunmee espero que el estudio haya ido bien</w:t>
      </w:r>
    </w:p>
    <w:p>
      <w:r>
        <w:t xml:space="preserve">Por fin está en casa, alimentado y listo para ir a la cama y son sólo las 2:45 am.  Eso tiene que ser un récord</w:t>
      </w:r>
    </w:p>
    <w:p>
      <w:r>
        <w:t xml:space="preserve">@AudritaApplebum Llevo 3 días de retraso, pero feliz cumpleaños jajajaja</w:t>
      </w:r>
    </w:p>
    <w:p>
      <w:r>
        <w:t xml:space="preserve">Feliz Día de la Madre a todas las mamás del mundo!  Yo quiero a la mía más que a nada en el mundo y no puedo esperar a celebrarlo! WOO!</w:t>
      </w:r>
    </w:p>
    <w:p>
      <w:r>
        <w:t xml:space="preserve">Espera encontrar más compañeros que estén en esto</w:t>
      </w:r>
    </w:p>
    <w:p>
      <w:r>
        <w:t xml:space="preserve">la segunda canción va muy bien</w:t>
      </w:r>
    </w:p>
    <w:p>
      <w:r>
        <w:t xml:space="preserve">@lexxie_couper Ya lo he oído. 2 de mis hijos la han visto y uno quiere volver a verla. No puedo esperar a ir allí</w:t>
      </w:r>
    </w:p>
    <w:p>
      <w:r>
        <w:t xml:space="preserve">@krystynchong ¡Me encanta ver eso!</w:t>
      </w:r>
    </w:p>
    <w:p>
      <w:r>
        <w:t xml:space="preserve">@shaki_sm Voy a echar un vistazo. ¿Vives en el centro de Glasgow? Nací en Bellshill y crecí en Bothwell. Echo de menos las tartas Tunnocks</w:t>
      </w:r>
    </w:p>
    <w:p>
      <w:r>
        <w:t xml:space="preserve">@scottiejen ¡está hecho polvo! Lleva despierto desde las 5 porque no podía dormir! acaba de empezar a trabajar. el café y las tostadas suenan muy bien ¡Chris ha estado muy ocupado!</w:t>
      </w:r>
    </w:p>
    <w:p>
      <w:r>
        <w:t xml:space="preserve">En la cama después de un buen último sábado en ec. Voy a echar de menos este lugar, pero no puedo esperar hasta el verano</w:t>
      </w:r>
    </w:p>
    <w:p>
      <w:r>
        <w:t xml:space="preserve">Está en la despensa</w:t>
      </w:r>
    </w:p>
    <w:p>
      <w:r>
        <w:t xml:space="preserve">todavía despierto :] y son las 3 de la mañana</w:t>
      </w:r>
    </w:p>
    <w:p>
      <w:r>
        <w:t xml:space="preserve">¡Oh, gracias a Dios! Es tan triste que sea así de feliz.</w:t>
      </w:r>
    </w:p>
    <w:p>
      <w:r>
        <w:t xml:space="preserve">@RetroRewind hey dave im just up in the UK and first thing i done was put RR on could u play ill be there new kids on the block thanks</w:t>
      </w:r>
    </w:p>
    <w:p>
      <w:r>
        <w:t xml:space="preserve">Pero en serio. Una noche increíble.</w:t>
      </w:r>
    </w:p>
    <w:p>
      <w:r>
        <w:t xml:space="preserve">me voy a la cama. ¡buenas noches a todos! os quiero a todos (¿o debería decir buenos días?) dulces sueños</w:t>
      </w:r>
    </w:p>
    <w:p>
      <w:r>
        <w:t xml:space="preserve">@dcal44 Hace meses que quiero enviarte un correo electrónico. Tu fiesta de pre-reunión debe estar a punto de llegar. Realmente me gustaría poder estar allí. &gt;140 char pronto</w:t>
      </w:r>
    </w:p>
    <w:p>
      <w:r>
        <w:t xml:space="preserve">@Skiingfreak77 y por cierto es short stack, no sway sway sway baby es una canción de ellos</w:t>
      </w:r>
    </w:p>
    <w:p>
      <w:r>
        <w:t xml:space="preserve">@yeawatev Comentarios patéticos como "me pregunto si les gustan las rubias en NZ".  Umm... sólo si tienes que preguntar.</w:t>
      </w:r>
    </w:p>
    <w:p>
      <w:r>
        <w:t xml:space="preserve">@Scared_soul ¡Ni idea!  Probablemente. De hecho, sí, sé que hay al menos un Zelenka. Lo he buscado XD</w:t>
      </w:r>
    </w:p>
    <w:p>
      <w:r>
        <w:t xml:space="preserve">@AmyQcoocachoo ¡GRACIAS YYYYYYOOOOOOUUUU!</w:t>
      </w:r>
    </w:p>
    <w:p>
      <w:r>
        <w:t xml:space="preserve">@TaoGem Espero que no te hayas tomado esa cita como algo personal!! Llevo todo el día lanzándolas por aquí y por allá, supongo que debería haber esperado un poco</w:t>
      </w:r>
    </w:p>
    <w:p>
      <w:r>
        <w:t xml:space="preserve">@cookiedorksx3 Yo también, pero voy a ir a ducharme y a limpiar mi habitación y luego a comer algo.</w:t>
      </w:r>
    </w:p>
    <w:p>
      <w:r>
        <w:t xml:space="preserve">obligándome a ver la película 1984 para mi informe del libro que me da pereza leer</w:t>
      </w:r>
    </w:p>
    <w:p>
      <w:r>
        <w:t xml:space="preserve">@marktesch ¿no es ese un plato local? prestado</w:t>
      </w:r>
    </w:p>
    <w:p>
      <w:r>
        <w:t xml:space="preserve">@celia_brads he terminado lol</w:t>
      </w:r>
    </w:p>
    <w:p>
      <w:r>
        <w:t xml:space="preserve">@JMIKE3 ¡No tienes ese pequeño problema con tu twitter que pasó en el viejo restaurante Pep!</w:t>
      </w:r>
    </w:p>
    <w:p>
      <w:r>
        <w:t xml:space="preserve">feliz 4 de U que está celebrando el día de las madres w / sus madres que perdí a mi madre 2 cáncer hace sevrl años ...</w:t>
      </w:r>
    </w:p>
    <w:p>
      <w:r>
        <w:t xml:space="preserve">@penitch awwww..... pensó que sería una experiencia "deliciosa".  Lo probaré la próxima vez. Kapag magkakasama ulet tayo nila Mapet ;-)</w:t>
      </w:r>
    </w:p>
    <w:p>
      <w:r>
        <w:t xml:space="preserve">subiendo fotos. ughhhh, tengo que ir a la escuela mañana temprano. fml. pero woo excursión. yo gano</w:t>
      </w:r>
    </w:p>
    <w:p>
      <w:r>
        <w:t xml:space="preserve">@SteamyDarcy Dejando a un lado los anuncios de Apple, prefiero que me recomienden personas reales que tengan experiencia real con las aplicaciones del iPhone que busco.</w:t>
      </w:r>
    </w:p>
    <w:p>
      <w:r>
        <w:t xml:space="preserve">FELIZ DÍA DE LA MADRE JANEY! AUNQUE IDK SI SU MAMÁ!</w:t>
      </w:r>
    </w:p>
    <w:p>
      <w:r>
        <w:t xml:space="preserve">@bloggerdad Lo usaré para mi próxima defensa.</w:t>
      </w:r>
    </w:p>
    <w:p>
      <w:r>
        <w:t xml:space="preserve">¡¡Llamo a tu compañero de habitación!!</w:t>
      </w:r>
    </w:p>
    <w:p>
      <w:r>
        <w:t xml:space="preserve">@tommcfly AHHHHHHH!!!!! es mi cumpleaños número 16 y no puedo creer que me enteré que te veo esta noche ¡El mejor regalo de la historia! &lt;333333333</w:t>
      </w:r>
    </w:p>
    <w:p>
      <w:r>
        <w:t xml:space="preserve">o, y feliz día de la madre</w:t>
      </w:r>
    </w:p>
    <w:p>
      <w:r>
        <w:t xml:space="preserve">Me gusta bastante esta persona Lady Gaga. Ella es de herencia italiana, al parecer.  ? http://blip.fm/~5z3co</w:t>
      </w:r>
    </w:p>
    <w:p>
      <w:r>
        <w:t xml:space="preserve">@XKirstyxo ¿De verdad? Una buena distracción ahora. Lo revisaré ahora mismo.</w:t>
      </w:r>
    </w:p>
    <w:p>
      <w:r>
        <w:t xml:space="preserve">@Bassisland eso es realmente brillante!</w:t>
      </w:r>
    </w:p>
    <w:p>
      <w:r>
        <w:t xml:space="preserve">esperando a ser recogido. Nos vamos a Aston esta mañana</w:t>
      </w:r>
    </w:p>
    <w:p>
      <w:r>
        <w:t xml:space="preserve">Buenos días a todos</w:t>
      </w:r>
    </w:p>
    <w:p>
      <w:r>
        <w:t xml:space="preserve">@SOLAMAYA ¡He ido a su sitio! Me encantaría ayudar y trabajar con ustedes! Haré todo lo que pueda para ayudar a apoyar su causa! Awesome!!!!</w:t>
      </w:r>
    </w:p>
    <w:p>
      <w:r>
        <w:t xml:space="preserve">No hay llamada telefónica todavía... Hrmm. ¿Tal vez una llamada de mi parte está en orden?  Esperaré un poco más, las noches de graduación suelen ser momentos "espurios".</w:t>
      </w:r>
    </w:p>
    <w:p>
      <w:r>
        <w:t xml:space="preserve">Es mi muro, y me gusta decir que prohibí a Zac Efron lol sonny</w:t>
      </w:r>
    </w:p>
    <w:p>
      <w:r>
        <w:t xml:space="preserve">@ALLyannaaa oh thas cool you know, I only kinda knew bouts you cuz of Ericson haha when you guys were together x)</w:t>
      </w:r>
    </w:p>
    <w:p>
      <w:r>
        <w:t xml:space="preserve">es ver 1000 lugares que hay que ver antes de morir</w:t>
      </w:r>
    </w:p>
    <w:p>
      <w:r>
        <w:t xml:space="preserve">@love_the_game GIRL!  Trabaja en ello! Espero que hayas tenido el Slammer, y que te hayas divertido con el Moldovan! Quiero escuchar los detalles!!!</w:t>
      </w:r>
    </w:p>
    <w:p>
      <w:r>
        <w:t xml:space="preserve">Feliz Día de la Madre a todas las maravillosas mamás. Las mamás son las que hacen que el mundo se mantenga equilibrado. Que tengáis un buen Día de la Madre</w:t>
      </w:r>
    </w:p>
    <w:p>
      <w:r>
        <w:t xml:space="preserve">Te quiero MOM....alwayyyyyssssss</w:t>
      </w:r>
    </w:p>
    <w:p>
      <w:r>
        <w:t xml:space="preserve">@mobiusrecords sí, vale, probablemente eso también ocurra.</w:t>
      </w:r>
    </w:p>
    <w:p>
      <w:r>
        <w:t xml:space="preserve">@Sexyjoy386 ¿Qué vas a hacer hoy mi niña?</w:t>
      </w:r>
    </w:p>
    <w:p>
      <w:r>
        <w:t xml:space="preserve">@thaidn exactamente el Primer Ministro no necesita ocuparse de este asunto</w:t>
      </w:r>
    </w:p>
    <w:p>
      <w:r>
        <w:t xml:space="preserve">@capricorn_one ok, me doy cuenta de que has madrugado porque te has unido al culto de mac, nvm</w:t>
      </w:r>
    </w:p>
    <w:p>
      <w:r>
        <w:t xml:space="preserve">@BrendaSimons ¿Quiero saber qué quieres decir con más que bien? Lol ahora estoy curioso lol. Puede que tenga dinero para entonces tis bueno también.</w:t>
      </w:r>
    </w:p>
    <w:p>
      <w:r>
        <w:t xml:space="preserve">@shadowsinstone ¡Buenas noches!</w:t>
      </w:r>
    </w:p>
    <w:p>
      <w:r>
        <w:t xml:space="preserve">@NickMLTM ¡Oh, hombre que apesta duro! jaja buena suerte terminando de grabar</w:t>
      </w:r>
    </w:p>
    <w:p>
      <w:r>
        <w:t xml:space="preserve">Hoy me siento fatal. Espero que un buen baño relajante haga el truco</w:t>
      </w:r>
    </w:p>
    <w:p>
      <w:r>
        <w:t xml:space="preserve">@juicystar007 Ambos</w:t>
      </w:r>
    </w:p>
    <w:p>
      <w:r>
        <w:t xml:space="preserve">@anieszkaa jaja hice un ltiitle poco ayer y he estado fuera todo el día así que creo ima chick un allnighter jajaja NO COOL</w:t>
      </w:r>
    </w:p>
    <w:p>
      <w:r>
        <w:t xml:space="preserve">encontré la peonza de @grahamcoxon en lugar del mp3 de outtamyleague. perdóneme señor. pero le prometo que compraré una copia del cd. estoy ahorrando</w:t>
      </w:r>
    </w:p>
    <w:p>
      <w:r>
        <w:t xml:space="preserve">Buenos días tweeps Con ganas de un domingo relajado. Feliz Día de la Madre a todas las madres!!</w:t>
      </w:r>
    </w:p>
    <w:p>
      <w:r>
        <w:t xml:space="preserve">Acabo de despertarme... ¡por una vez he conseguido dormir hasta tarde! Salgo a comer más tarde y luego vuelvo a la redacción</w:t>
      </w:r>
    </w:p>
    <w:p>
      <w:r>
        <w:t xml:space="preserve">lunes en la escuela gosshhh lo que he estado esperando</w:t>
      </w:r>
    </w:p>
    <w:p>
      <w:r>
        <w:t xml:space="preserve">Una cosa más: "Shattered" es una canción increíble de O.A.R.</w:t>
      </w:r>
    </w:p>
    <w:p>
      <w:r>
        <w:t xml:space="preserve">@2indya en cualquier momento</w:t>
      </w:r>
    </w:p>
    <w:p>
      <w:r>
        <w:t xml:space="preserve">Hecho... ahora otra joya de día en Ciudad del Cabo</w:t>
      </w:r>
    </w:p>
    <w:p>
      <w:r>
        <w:t xml:space="preserve">y de nuevo http://twitpic.com/4wp8l</w:t>
      </w:r>
    </w:p>
    <w:p>
      <w:r>
        <w:t xml:space="preserve">@steveplunkett Oye, yo también necesito un coche. Te enviaré mi dirección.</w:t>
      </w:r>
    </w:p>
    <w:p>
      <w:r>
        <w:t xml:space="preserve">@CKHerm Me alegro de que hayas podido caminar.  Termina la maldita tesis.</w:t>
      </w:r>
    </w:p>
    <w:p>
      <w:r>
        <w:t xml:space="preserve">paathra ....khandvi....kamanee ...watte sunday mrng</w:t>
      </w:r>
    </w:p>
    <w:p>
      <w:r>
        <w:t xml:space="preserve">Es el día de la madre, mi madre sigue ahí y mejor que hace una semana, soy feliz Weird sabiendo que es la última, tho.</w:t>
      </w:r>
    </w:p>
    <w:p>
      <w:r>
        <w:t xml:space="preserve">@spanglegluppet gracias por el enlace! explica mucho! y me alegro de que te sientas bien! Mañana viene un amigo. será divertido!</w:t>
      </w:r>
    </w:p>
    <w:p>
      <w:r>
        <w:t xml:space="preserve">http://twitpic.com/4wp8s - Me duele el oído, y ésta es mi medicina. GUM</w:t>
      </w:r>
    </w:p>
    <w:p>
      <w:r>
        <w:t xml:space="preserve">buenas noches y adiós a todos, espero que tengáis el mejor de los sueños</w:t>
      </w:r>
    </w:p>
    <w:p>
      <w:r>
        <w:t xml:space="preserve">¿Qué estás haciendo?</w:t>
      </w:r>
    </w:p>
    <w:p>
      <w:r>
        <w:t xml:space="preserve">¿Así que es el domingo de las superestrellas? @pradeepto es una superestrella que conozco #sunday</w:t>
      </w:r>
    </w:p>
    <w:p>
      <w:r>
        <w:t xml:space="preserve">@demiswissfan te quiero 2 así que ¿cómo estás? xxxx</w:t>
      </w:r>
    </w:p>
    <w:p>
      <w:r>
        <w:t xml:space="preserve">@drhorrible http://twitpic.com/4w8ja - Maldita sea, Felicia es una monada</w:t>
      </w:r>
    </w:p>
    <w:p>
      <w:r>
        <w:t xml:space="preserve">compañeros de twitter. si alguien tiene una chaqueta de cuero de la talla de un gordo (aka yo) por favor que me la preste.</w:t>
      </w:r>
    </w:p>
    <w:p>
      <w:r>
        <w:t xml:space="preserve">Ahora viene la parte divertida Como sólo puedes encontrar unas pocas ofertas por país o vives fuera de EE.UU., tus cambios pueden ser muy pequeños.</w:t>
      </w:r>
    </w:p>
    <w:p>
      <w:r>
        <w:t xml:space="preserve">de fiesta con @jboosf @_SML, elitecamp, rock steady crew + las damas (wow), y por supuesto crazy legs - holla! lmao - sobrio. totalmente sobrio</w:t>
      </w:r>
    </w:p>
    <w:p>
      <w:r>
        <w:t xml:space="preserve">@saltyboots @teeenuhh feliz día de la madre Teens-gracias FFF</w:t>
      </w:r>
    </w:p>
    <w:p>
      <w:r>
        <w:t xml:space="preserve">equitación</w:t>
      </w:r>
    </w:p>
    <w:p>
      <w:r>
        <w:t xml:space="preserve">vi la temporada 1 de sex &amp; the city y bebí un poco de vino con mi pareja... sólo terminé con un beso de buenas noches. ¡podría acostumbrarme a esta noche!</w:t>
      </w:r>
    </w:p>
    <w:p>
      <w:r>
        <w:t xml:space="preserve">buena mañana voy a tomar una ducha, arreglar mi cabello y luego voy a salir .</w:t>
      </w:r>
    </w:p>
    <w:p>
      <w:r>
        <w:t xml:space="preserve">Feliz Día de la Madre a todas las madres en cualquier lugar</w:t>
      </w:r>
    </w:p>
    <w:p>
      <w:r>
        <w:t xml:space="preserve">SWAY SWAY BABY zommgg me encanta necesito más screamo tho chicos</w:t>
      </w:r>
    </w:p>
    <w:p>
      <w:r>
        <w:t xml:space="preserve">Acabo de terminar de hablar con Laura 2 horas y 7 minutos lol... voy a dormir.</w:t>
      </w:r>
    </w:p>
    <w:p>
      <w:r>
        <w:t xml:space="preserve">@simplyjesslee ella es caliente ¿Qué es w / todos los seguidores desconocidos? Tengo unos cuantos, pero no sé por qué me siguen.</w:t>
      </w:r>
    </w:p>
    <w:p>
      <w:r>
        <w:t xml:space="preserve">@Taylorgotbeats lol -catch me if u can</w:t>
      </w:r>
    </w:p>
    <w:p>
      <w:r>
        <w:t xml:space="preserve">por fin he ido a la playa, yeaaaah!</w:t>
      </w:r>
    </w:p>
    <w:p>
      <w:r>
        <w:t xml:space="preserve">Planeo ir a un pequeño paseo en la mtb el lunes puede estar en la torre...</w:t>
      </w:r>
    </w:p>
    <w:p>
      <w:r>
        <w:t xml:space="preserve">@Lil_Shawn ¿cuándo vuelves a casa? Quiero verte antes de que te vayas Homie</w:t>
      </w:r>
    </w:p>
    <w:p>
      <w:r>
        <w:t xml:space="preserve">http://www.twitpic.com/4wp26 he hecho una tarta para mi madre le ha encantado ? yay</w:t>
      </w:r>
    </w:p>
    <w:p>
      <w:r>
        <w:t xml:space="preserve">@joywilder ¡Eso es muy popular! (cccd) Gracias por responder</w:t>
      </w:r>
    </w:p>
    <w:p>
      <w:r>
        <w:t xml:space="preserve">backe backe... ¡¡¡MUJERES!!!</w:t>
      </w:r>
    </w:p>
    <w:p>
      <w:r>
        <w:t xml:space="preserve">@Mira_Brody ¿Qué es BF? ¿Es un pegamento?</w:t>
      </w:r>
    </w:p>
    <w:p>
      <w:r>
        <w:t xml:space="preserve">@chokewho Nah, rodó con Jason Manly, que es un talentoso as del BJJ que me machaca de cualquier manera...   Jake se ve muy bien, no puede esperar para luchar.</w:t>
      </w:r>
    </w:p>
    <w:p>
      <w:r>
        <w:t xml:space="preserve">@knatchwa ¡Buenos días! Qué dulce, gracias</w:t>
      </w:r>
    </w:p>
    <w:p>
      <w:r>
        <w:t xml:space="preserve">@mithilacowan hey uh til? ¿Es usted? lol Estoy un poco perdido aquí. pero sería genial si pudiéramos actualizar desde nuestros teléfonos u saber?</w:t>
      </w:r>
    </w:p>
    <w:p>
      <w:r>
        <w:t xml:space="preserve">@Mayor_of_Twtr ¡Hermoso!</w:t>
      </w:r>
    </w:p>
    <w:p>
      <w:r>
        <w:t xml:space="preserve">@ZnaTrainer Ahhh ¡Música para mis oídos!</w:t>
      </w:r>
    </w:p>
    <w:p>
      <w:r>
        <w:t xml:space="preserve">@noisydogstudio sorry 2 hear albert isnt well? dont know whole story, so i'll keep ya'll both in my prayers. (((abrazos))) 2 u ambos!</w:t>
      </w:r>
    </w:p>
    <w:p>
      <w:r>
        <w:t xml:space="preserve">soy un novato en este sitio. ¿cómo actualizar? ayuda</w:t>
      </w:r>
    </w:p>
    <w:p>
      <w:r>
        <w:t xml:space="preserve">Estoy buscando el correo electrónico a este hombre tengo su foto -Pintura a pistola en Wroclaw(Polonia) por Kosmo http://bit.ly/EOvVN</w:t>
      </w:r>
    </w:p>
    <w:p>
      <w:r>
        <w:t xml:space="preserve">"sorprendió" a mamá con una tarta y un regalo, ¡porque es el día de la madre! papá había comprado flores. : &gt;</w:t>
      </w:r>
    </w:p>
    <w:p>
      <w:r>
        <w:t xml:space="preserve">Feliz Día de la Madre a todas las madres. Que pasen un buen y agradable día</w:t>
      </w:r>
    </w:p>
    <w:p>
      <w:r>
        <w:t xml:space="preserve">@rickyboylamb LoL!!  Igual le hubiera mirado la cara por si acaso!!</w:t>
      </w:r>
    </w:p>
    <w:p>
      <w:r>
        <w:t xml:space="preserve">Qué fantástico fin de semana tan completo!  Voy a terminar con un arroz frito con chile y unas copas de vino tinto.</w:t>
      </w:r>
    </w:p>
    <w:p>
      <w:r>
        <w:t xml:space="preserve">Aiden KNIVES sale el 12 de mayo www.myspace.com/aiden. emocionado!!!!!</w:t>
      </w:r>
    </w:p>
    <w:p>
      <w:r>
        <w:t xml:space="preserve">@avgs Sólo me gusta la serie de James Bond. Eso es lo que es una película de espías!</w:t>
      </w:r>
    </w:p>
    <w:p>
      <w:r>
        <w:t xml:space="preserve">acaba de llegar a casa de la costa del sol</w:t>
      </w:r>
    </w:p>
    <w:p>
      <w:r>
        <w:t xml:space="preserve">¡Buenas noches!  ¡Feliz Día de la Madre!</w:t>
      </w:r>
    </w:p>
    <w:p>
      <w:r>
        <w:t xml:space="preserve">@Eganan- TE AMO!!!! ME HACES TAN FELIZ!!!!</w:t>
      </w:r>
    </w:p>
    <w:p>
      <w:r>
        <w:t xml:space="preserve">comer trufas yum!</w:t>
      </w:r>
    </w:p>
    <w:p>
      <w:r>
        <w:t xml:space="preserve">Las espadas hacen que todo el mundo sea sexy.  Oh, Harold.</w:t>
      </w:r>
    </w:p>
    <w:p>
      <w:r>
        <w:t xml:space="preserve">Hoy he instalado el router NetGear 802.11n (borrador), el rendimiento ha aumentado definitivamente</w:t>
      </w:r>
    </w:p>
    <w:p>
      <w:r>
        <w:t xml:space="preserve">¡Dulces sueños! ¡Estoy cansado, estoy tan emocionado que tal vez pueda jugar al golf por la mañana! Tradición familiar.</w:t>
      </w:r>
    </w:p>
    <w:p>
      <w:r>
        <w:t xml:space="preserve">@deedeedet lo sé. tengo que conseguir su cd en algún sitio.. espero que lo vendan aquí en finlandia.</w:t>
      </w:r>
    </w:p>
    <w:p>
      <w:r>
        <w:t xml:space="preserve">palabras para vivir ? http://blip.fm/~5z3ij</w:t>
      </w:r>
    </w:p>
    <w:p>
      <w:r>
        <w:t xml:space="preserve">@ChrystinaGrace ¡Chrystina Grace Timberlake le suena!</w:t>
      </w:r>
    </w:p>
    <w:p>
      <w:r>
        <w:t xml:space="preserve">@dspecial1 awww gracias lol - ermm ¿qué pasó con el estudio !? ja ja</w:t>
      </w:r>
    </w:p>
    <w:p>
      <w:r>
        <w:t xml:space="preserve">Sexxxy tiiiiiimmmmeee!... lo que sea que eso signifique.</w:t>
      </w:r>
    </w:p>
    <w:p>
      <w:r>
        <w:t xml:space="preserve">@LeslieLang ¡Será una aventura!  Diviértete con tu hijo de 5 años y 8 meses! (Eres valiente.) ¡Espero que lo pases muy bien!</w:t>
      </w:r>
    </w:p>
    <w:p>
      <w:r>
        <w:t xml:space="preserve">Feliz Día de la Madre a todas las madres, viejas y nuevas.</w:t>
      </w:r>
    </w:p>
    <w:p>
      <w:r>
        <w:t xml:space="preserve">@KerriAnson ¡Mi día fue bueno!  Pasé el día poniéndome al día con el sueño, relajándome... una especie de día perezoso! jeje. oooo compras! ¿Cómo te has resistido?</w:t>
      </w:r>
    </w:p>
    <w:p>
      <w:r>
        <w:t xml:space="preserve">Ahora viene la parte divertida Como sólo puedes encontrar unas pocas ofertas por país o vives fuera de EE.UU., tus cambios pueden ser muy pequeños.</w:t>
      </w:r>
    </w:p>
    <w:p>
      <w:r>
        <w:t xml:space="preserve">@shubhamsingal oh estoy tan seguro de que lo consiguen todo. Viven su como las celebridades</w:t>
      </w:r>
    </w:p>
    <w:p>
      <w:r>
        <w:t xml:space="preserve">es el Feliz Día de la Madre.   Llevar a mamá a cenar a uno de mis restaurantes favoritos en Glenelg ahora</w:t>
      </w:r>
    </w:p>
    <w:p>
      <w:r>
        <w:t xml:space="preserve">última etapa de mi viaje hoy. totalmente agotado, pero gracias a Dios "Ed" me hace compañía</w:t>
      </w:r>
    </w:p>
    <w:p>
      <w:r>
        <w:t xml:space="preserve">Hola Mundo</w:t>
      </w:r>
    </w:p>
    <w:p>
      <w:r>
        <w:t xml:space="preserve">el domingo es domingo- fuera de la cama y en la carretera</w:t>
      </w:r>
    </w:p>
    <w:p>
      <w:r>
        <w:t xml:space="preserve">@kevinpollak Los pingüinos ganan en la prórroga, probablemente por eso estabas ocupado.  Un partido más para ganar.</w:t>
      </w:r>
    </w:p>
    <w:p>
      <w:r>
        <w:t xml:space="preserve">Feliz Día de la Madre!</w:t>
      </w:r>
    </w:p>
    <w:p>
      <w:r>
        <w:t xml:space="preserve">@Buffalokid Gracias por los comentarios. Vida surrealista, aceites surrealistas</w:t>
      </w:r>
    </w:p>
    <w:p>
      <w:r>
        <w:t xml:space="preserve">@NathanFillion El alféizar de tu ventana está decorado de forma muy apropiada. Me encanta.</w:t>
      </w:r>
    </w:p>
    <w:p>
      <w:r>
        <w:t xml:space="preserve">@poeboyandy en realidad trabaja desde casa esta noche... ¿tú?</w:t>
      </w:r>
    </w:p>
    <w:p>
      <w:r>
        <w:t xml:space="preserve">@MusicalChilly Gracias y tú también señora!!!!</w:t>
      </w:r>
    </w:p>
    <w:p>
      <w:r>
        <w:t xml:space="preserve">@TwiztidRose Me gusta tu foto de Twitter</w:t>
      </w:r>
    </w:p>
    <w:p>
      <w:r>
        <w:t xml:space="preserve">Tengo el mejor novio del mundo. Lo amo tanto, tanto.</w:t>
      </w:r>
    </w:p>
    <w:p>
      <w:r>
        <w:t xml:space="preserve">@lulliecarole que estaba delicioso! vamos a tener un paseo a veces con usted y su maridito .. y otros! yo te extraña</w:t>
      </w:r>
    </w:p>
    <w:p>
      <w:r>
        <w:t xml:space="preserve">http://www.eabeauty.net - El mundo de la belleza y las chicas guapas Estoy probando la nueva versión</w:t>
      </w:r>
    </w:p>
    <w:p>
      <w:r>
        <w:t xml:space="preserve">@kat15lee ¡Sí!  Todavía me queda mucha poda de unfollowers por hacer. Lleva su tiempo</w:t>
      </w:r>
    </w:p>
    <w:p>
      <w:r>
        <w:t xml:space="preserve">@hanastephenson ¡Estoy bien! Gracias. ¿Y cómo estás tú? ¿Qué estás haciendo?</w:t>
      </w:r>
    </w:p>
    <w:p>
      <w:r>
        <w:t xml:space="preserve">@aerform Te quiero mucho.  Acabo de llegar a mi escondite, voy a ver el datalounge</w:t>
      </w:r>
    </w:p>
    <w:p>
      <w:r>
        <w:t xml:space="preserve">asuntos familiares, seguido de roseanne</w:t>
      </w:r>
    </w:p>
    <w:p>
      <w:r>
        <w:t xml:space="preserve">La semana pasada tuve 516 visitas a mis fotos de cobayas en webshots! Y ni siquiera las promocioné! Así se hace</w:t>
      </w:r>
    </w:p>
    <w:p>
      <w:r>
        <w:t xml:space="preserve">#SanctuarySunday @nirroca yay por #Sanctuary, ¡puedo ver Requiem después del desayuno!</w:t>
      </w:r>
    </w:p>
    <w:p>
      <w:r>
        <w:t xml:space="preserve">@DougieMcfly Jaja amigo, tenemos la misma fecha b :p Te deseo tu b-day el 3 de noviembre. También voy a cumplir 16 años ¿Puede u responder a mí, por favor?</w:t>
      </w:r>
    </w:p>
    <w:p>
      <w:r>
        <w:t xml:space="preserve">Esto es para toda la gente que tiene MySpaces: POR FAVOR AÑADIR!! http://wwww.myspace.com/fiftyfivethreads es la línea de ropa de mi amigo</w:t>
      </w:r>
    </w:p>
    <w:p>
      <w:r>
        <w:t xml:space="preserve">@calikara22 @darthamandar @trippplesweet felicitaciones a aaron y christine</w:t>
      </w:r>
    </w:p>
    <w:p>
      <w:r>
        <w:t xml:space="preserve">Ppl no se pierda de mí en este domingo Follow Superstar</w:t>
      </w:r>
    </w:p>
    <w:p>
      <w:r>
        <w:t xml:space="preserve">@burbankhays ohhh recuerdo cuando le diste a tu padre un grito en el mcr en el show MSG el año pasado. que era tan dulce</w:t>
      </w:r>
    </w:p>
    <w:p>
      <w:r>
        <w:t xml:space="preserve">El olor de la hoguera es total lol es asqueroso sentir la suciedad pero el olor parece que me relaja me pregunto por qué:S</w:t>
      </w:r>
    </w:p>
    <w:p>
      <w:r>
        <w:t xml:space="preserve">@awalliewall mi *mamá*(no tía jaja) y mi tío fueron ambos adoptados con historias adoptivas muy diferentes. si quieres charlar algún día lmk</w:t>
      </w:r>
    </w:p>
    <w:p>
      <w:r>
        <w:t xml:space="preserve">@LYNETTE21XL cuando vayas, LMK. Vamos juntos</w:t>
      </w:r>
    </w:p>
    <w:p>
      <w:r>
        <w:t xml:space="preserve">@jesssseca no te haré llorar</w:t>
      </w:r>
    </w:p>
    <w:p>
      <w:r>
        <w:t xml:space="preserve">Wow - el tipo dijo que era mejor que Bobbi Lewis.. nunca escuchó el tipo - pero lo tomo como un cumplido (acaba de leer el sitio web de BL)</w:t>
      </w:r>
    </w:p>
    <w:p>
      <w:r>
        <w:t xml:space="preserve">les desea a todos un bendito y hermoso Día de la Madre!</w:t>
      </w:r>
    </w:p>
    <w:p>
      <w:r>
        <w:t xml:space="preserve">tweeterizar desde un móvil</w:t>
      </w:r>
    </w:p>
    <w:p>
      <w:r>
        <w:t xml:space="preserve">@Caps_Girl ¡Chica, esos son unos zapatos de puta madre!  A trabajar!!!</w:t>
      </w:r>
    </w:p>
    <w:p>
      <w:r>
        <w:t xml:space="preserve">@Archeia_Nessiah Sí, lo haré en quince minutos más o menos.</w:t>
      </w:r>
    </w:p>
    <w:p>
      <w:r>
        <w:t xml:space="preserve">@MariahCarey "VISION OF LOVE" Play now "i had the vision of luv n it was aaaaaoOUoOuoOUU that u..turn out..toOoo" Mariah this ur part</w:t>
      </w:r>
    </w:p>
    <w:p>
      <w:r>
        <w:t xml:space="preserve">¡BWAHAHAHA! Cierra la boca... @BarryManilow está TOTES siguiéndome ahora mismo! ¿Quién hizo la cuenta? Me hizo reír como una niña de la escuela!</w:t>
      </w:r>
    </w:p>
    <w:p>
      <w:r>
        <w:t xml:space="preserve">Uber Bored ATM, después de Out of the Blue, se duchará, luego verá house o numb3rs (vid) luego CSI + CSI NY + Bones Double . YAY!</w:t>
      </w:r>
    </w:p>
    <w:p>
      <w:r>
        <w:t xml:space="preserve">@Shouq tomar una siesta bedalii</w:t>
      </w:r>
    </w:p>
    <w:p>
      <w:r>
        <w:t xml:space="preserve">Fue un buen espectáculo. Incluso me gustó la última canción de Ciara.   Es hora de ir a la cama. ¡Buenas noches!</w:t>
      </w:r>
    </w:p>
    <w:p>
      <w:r>
        <w:t xml:space="preserve">@RetroRewind Eres un buen amigo Dave .. podemos esperar!! Espero que no tengamos que esperar mucho tiempo</w:t>
      </w:r>
    </w:p>
    <w:p>
      <w:r>
        <w:t xml:space="preserve">Lo mejor de Ciara. Acaba de terminar de cantar.</w:t>
      </w:r>
    </w:p>
    <w:p>
      <w:r>
        <w:t xml:space="preserve">Tiene unas 10 horas de trabajo, en domingo. Boo. Aunque encontraré tiempo para una pausa de dos horas para comer. Sí</w:t>
      </w:r>
    </w:p>
    <w:p>
      <w:r>
        <w:t xml:space="preserve">@krazyfrog Yo tengo que verlo.  Recomiéndame también otras series de puta madre. ¡Fast!</w:t>
      </w:r>
    </w:p>
    <w:p>
      <w:r>
        <w:t xml:space="preserve">@katyperry es Bajo una Luna de Miel por La Buena Vida</w:t>
      </w:r>
    </w:p>
    <w:p>
      <w:r>
        <w:t xml:space="preserve">@paulbay1028 Un poco de mentira. Me he comido todo el pan.  Es demasiado bueno para regalarlo.</w:t>
      </w:r>
    </w:p>
    <w:p>
      <w:r>
        <w:t xml:space="preserve">@talesfromthepit Me encantó tu blog del evento MusiCares, buen trabajo</w:t>
      </w:r>
    </w:p>
    <w:p>
      <w:r>
        <w:t xml:space="preserve">@therealsavannah Hoy fue divertido &lt;333</w:t>
      </w:r>
    </w:p>
    <w:p>
      <w:r>
        <w:t xml:space="preserve">@jaked76 ¡HAHA! 'dont-a golpea tus zapatos de prada de última temporada en MÍ cariño"</w:t>
      </w:r>
    </w:p>
    <w:p>
      <w:r>
        <w:t xml:space="preserve">@richardepryor puedes usar mi alotment</w:t>
      </w:r>
    </w:p>
    <w:p>
      <w:r>
        <w:t xml:space="preserve">@snowded bonito</w:t>
      </w:r>
    </w:p>
    <w:p>
      <w:r>
        <w:t xml:space="preserve">acaba de empezar a twittear</w:t>
      </w:r>
    </w:p>
    <w:p>
      <w:r>
        <w:t xml:space="preserve">@angelistic ahora entiendes por qué te sigo diciendo que hagas una aplicación de TWITTER que entienda mi necesidad</w:t>
      </w:r>
    </w:p>
    <w:p>
      <w:r>
        <w:t xml:space="preserve">@sharonhayes: "Felicidades mi amigo por gobernar Canadá @iamkhayyam *abrazos&amp;gropes*" Solo por hoy soy el #1 ? http://blip.fm/~5z3oi</w:t>
      </w:r>
    </w:p>
    <w:p>
      <w:r>
        <w:t xml:space="preserve">La verdad es que me he pasado un buen rato con la familia, y me alegro de que mi hermano y mi cuñada hayan pasado un buen rato. {ser libre}</w:t>
      </w:r>
    </w:p>
    <w:p>
      <w:r>
        <w:t xml:space="preserve">@LCFLORIDA @JPMizDELiCiOUS Cambiemos este trending topic de S0ulja B0y te|| em a, "Soulja Girl Told em"</w:t>
      </w:r>
    </w:p>
    <w:p>
      <w:r>
        <w:t xml:space="preserve">@jimmymarsh617 Sólo quería haceros saber que acabo de escuchar "I Don't Give a F&amp;@k" en el programa de radio online @RetroRewind...</w:t>
      </w:r>
    </w:p>
    <w:p>
      <w:r>
        <w:t xml:space="preserve">@asombroso bahahaha. Me encanta Gabriel - ¡¡¡Absolutamente hilarante, joder!!!</w:t>
      </w:r>
    </w:p>
    <w:p>
      <w:r>
        <w:t xml:space="preserve">Deseos del Día de la Madre de google... Pretty &amp; beautiful flowers on google logo http://www.google.co.in/</w:t>
      </w:r>
    </w:p>
    <w:p>
      <w:r>
        <w:t xml:space="preserve">Alojarse en el Mercure</w:t>
      </w:r>
    </w:p>
    <w:p>
      <w:r>
        <w:t xml:space="preserve">¿Alguien sigue jugando a la N64 o a la Super Nintendo? ¿No eran esos días los mejores? jaja. Cuántos flashbacks!</w:t>
      </w:r>
    </w:p>
    <w:p>
      <w:r>
        <w:t xml:space="preserve">A @faulko1 siempre le decían que siguiera chupando algo como las gomas de la fruta</w:t>
      </w:r>
    </w:p>
    <w:p>
      <w:r>
        <w:t xml:space="preserve">Soñando con Fuzzball y SNL http://fuzz-ball.com/twitter</w:t>
      </w:r>
    </w:p>
    <w:p>
      <w:r>
        <w:t xml:space="preserve">@andmegansaid &lt;&lt;&lt; Como en HIMYM</w:t>
      </w:r>
    </w:p>
    <w:p>
      <w:r>
        <w:t xml:space="preserve">@firedwarftj estaba en lo cierto sobre la ola fuera</w:t>
      </w:r>
    </w:p>
    <w:p>
      <w:r>
        <w:t xml:space="preserve">¡Feliz Día de la Madre, mamá!  ¡Te quiero!</w:t>
      </w:r>
    </w:p>
    <w:p>
      <w:r>
        <w:t xml:space="preserve">@kenma321 ¡por supuesto! ¡me encantan las tiendas de donuts de 24 horas! je je -su verdad-</w:t>
      </w:r>
    </w:p>
    <w:p>
      <w:r>
        <w:t xml:space="preserve">@SelenaGomez mamá de selena felicidades' que tengas un buen día</w:t>
      </w:r>
    </w:p>
    <w:p>
      <w:r>
        <w:t xml:space="preserve">Trae TANTA alegría!! Muéstralo!! gran canción! ? http://blip.fm/~5z3oq</w:t>
      </w:r>
    </w:p>
    <w:p>
      <w:r>
        <w:t xml:space="preserve">Acabo de ver "Star Trek" con la boo.. ¡Ahora a la cama! Nunca más iré a un cine de Vallejo. ¡¡¡Afeliz día de los enamorados a todos!!! Amo a mi mami</w:t>
      </w:r>
    </w:p>
    <w:p>
      <w:r>
        <w:t xml:space="preserve">@And_OKeefe ¡Yay! Estás en Twitter! Eres mi enamorada secreta de los famosos!  (¿demasiada información?)</w:t>
      </w:r>
    </w:p>
    <w:p>
      <w:r>
        <w:t xml:space="preserve">feliz día de la madre! que todo el mundo tenga un gran día y asegúrese de ir a ver a sus mamás</w:t>
      </w:r>
    </w:p>
    <w:p>
      <w:r>
        <w:t xml:space="preserve">Por fin en casa 1 día más hasta que empiece mi fin de semana!!</w:t>
      </w:r>
    </w:p>
    <w:p>
      <w:r>
        <w:t xml:space="preserve">Trae TANTA alegría!! Muéstralo!! gran canción! ? http://blip.fm/~5z3oq http://ff.im/2L63l</w:t>
      </w:r>
    </w:p>
    <w:p>
      <w:r>
        <w:t xml:space="preserve">@Jewels14333 Feliz Día de la Madre</w:t>
      </w:r>
    </w:p>
    <w:p>
      <w:r>
        <w:t xml:space="preserve">@hrmarkus bienvenido</w:t>
      </w:r>
    </w:p>
    <w:p>
      <w:r>
        <w:t xml:space="preserve">@ReeceReece Más o menos, pero buen trabajo.  No conozco nada mejor.  Puede que te vea este viernes con Arbie.</w:t>
      </w:r>
    </w:p>
    <w:p>
      <w:r>
        <w:t xml:space="preserve">OK queridos tweeps, ¡buenas noches! Necesito levantarme temprano para decir Feliz Día de la Madre a mi esposa y a mi madre.</w:t>
      </w:r>
    </w:p>
    <w:p>
      <w:r>
        <w:t xml:space="preserve">esta mañana he tenido el walkathon. ¡estoy entre los primeros que han llegado a la meta!</w:t>
      </w:r>
    </w:p>
    <w:p>
      <w:r>
        <w:t xml:space="preserve">se siente como en casa al volver a la iglesia</w:t>
      </w:r>
    </w:p>
    <w:p>
      <w:r>
        <w:t xml:space="preserve">Lo pasé muy bien hablando con Mike esta noche durante tres horas.</w:t>
      </w:r>
    </w:p>
    <w:p>
      <w:r>
        <w:t xml:space="preserve">@pcsketch De hecho, estoy deseando comprar un autobús algún día y convertirlo en una autocaravana. Imagínate un gran logo de BlokesLib en él</w:t>
      </w:r>
    </w:p>
    <w:p>
      <w:r>
        <w:t xml:space="preserve">El fin de semana más épico que he tenido en al menos un año. Tapa nocturna con @aaron_matthes y @trumpy03. 2 horas de sueño en 3 días! Buenas noches</w:t>
      </w:r>
    </w:p>
    <w:p>
      <w:r>
        <w:t xml:space="preserve">Feliz Día de la Madre</w:t>
      </w:r>
    </w:p>
    <w:p>
      <w:r>
        <w:t xml:space="preserve">@soulsweetness Lo haré, n por cierto feliz día de las madres sissy</w:t>
      </w:r>
    </w:p>
    <w:p>
      <w:r>
        <w:t xml:space="preserve">@SummerSeaweeds Wow eso es muy budista o_O HOORAY JUDÍOS</w:t>
      </w:r>
    </w:p>
    <w:p>
      <w:r>
        <w:t xml:space="preserve">Watchin Hannah Montana Hoedown Throwdown</w:t>
      </w:r>
    </w:p>
    <w:p>
      <w:r>
        <w:t xml:space="preserve">08.05.09 fiesta en el Pineforest http://tinyurl.com/ojugsb</w:t>
      </w:r>
    </w:p>
    <w:p>
      <w:r>
        <w:t xml:space="preserve">Por fin en casa y agotado.  La semana de trabajo ha terminado, pero todavía espero dormir menos de 5 horas esta noche.  ¡Feliz Día de la Madre! Te quiero mamá</w:t>
      </w:r>
    </w:p>
    <w:p>
      <w:r>
        <w:t xml:space="preserve">@kerri_louise Dulce.  Mi mamá quería ir a ver eso. Luego no lo hizo pero yo sí :L Al final, nunca fuimos a verla. :/ La película es genial</w:t>
      </w:r>
    </w:p>
    <w:p>
      <w:r>
        <w:t xml:space="preserve">oooh harlow es tan dulce</w:t>
      </w:r>
    </w:p>
    <w:p>
      <w:r>
        <w:t xml:space="preserve">@ppchen jeje, sí me cambié el nombre. ¿te gusta?</w:t>
      </w:r>
    </w:p>
    <w:p>
      <w:r>
        <w:t xml:space="preserve">@keithflaherty sí mi querida V</w:t>
      </w:r>
    </w:p>
    <w:p>
      <w:r>
        <w:t xml:space="preserve">el jueves por la noche fue increíble taylor swift me dio una de sus pulseras</w:t>
      </w:r>
    </w:p>
    <w:p>
      <w:r>
        <w:t xml:space="preserve">@vectisdebs ningún plan es el camino a seguir</w:t>
      </w:r>
    </w:p>
    <w:p>
      <w:r>
        <w:t xml:space="preserve">y pensar que todo lo que he jugado es solo por diversión soy pésimo en marketing y promoción..</w:t>
      </w:r>
    </w:p>
    <w:p>
      <w:r>
        <w:t xml:space="preserve">¡Usando mi viejo teléfono! ¡Cielos! ¡Extraño este teléfono!</w:t>
      </w:r>
    </w:p>
    <w:p>
      <w:r>
        <w:t xml:space="preserve">Get down tonight: http://bit.ly/QxXhi las damas de honor, las madres, la novia y yo rockeando en la recepción</w:t>
      </w:r>
    </w:p>
    <w:p>
      <w:r>
        <w:t xml:space="preserve">@Caroljs Qué bien, nunca he estado en Spalding pero un año iré a la feria de las flores.  ¿Es Springfields un buen centro comercial?</w:t>
      </w:r>
    </w:p>
    <w:p>
      <w:r>
        <w:t xml:space="preserve">Feliz día de las mamás!!! a todas las&gt;&gt; MOMMAS&lt;&lt;&lt; en Twitterville</w:t>
      </w:r>
    </w:p>
    <w:p>
      <w:r>
        <w:t xml:space="preserve">@ishaNikki felicitaciones a ellos</w:t>
      </w:r>
    </w:p>
    <w:p>
      <w:r>
        <w:t xml:space="preserve">@leona_y el tiempo realmente vuela mi frd..como va tu misión de caza del amor? es hora de sacar la chaqueta sexy "yu yung"</w:t>
      </w:r>
    </w:p>
    <w:p>
      <w:r>
        <w:t xml:space="preserve">@guillermop deberías.</w:t>
      </w:r>
    </w:p>
    <w:p>
      <w:r>
        <w:t xml:space="preserve">@kenakasoulstar gracias.</w:t>
      </w:r>
    </w:p>
    <w:p>
      <w:r>
        <w:t xml:space="preserve">@Karen523 está bien lol creo que podríamos hacer las mismas fechas.</w:t>
      </w:r>
    </w:p>
    <w:p>
      <w:r>
        <w:t xml:space="preserve">Buenos días Mundo Este será otro día maravilloso, comenzando con el desayuno con los campeones... mis hijos por supuesto</w:t>
      </w:r>
    </w:p>
    <w:p>
      <w:r>
        <w:t xml:space="preserve">@dada8dee tu tambiénooo dada!!! que buenos momentos!!</w:t>
      </w:r>
    </w:p>
    <w:p>
      <w:r>
        <w:t xml:space="preserve">Hella wow . sin duda .</w:t>
      </w:r>
    </w:p>
    <w:p>
      <w:r>
        <w:t xml:space="preserve">@TheFurKing @robertd_16 @TwiceR TÚ TAMBIÉN</w:t>
      </w:r>
    </w:p>
    <w:p>
      <w:r>
        <w:t xml:space="preserve">Me acabo de dar cuenta de que mañana estoy libre. ¡voy a la playa! ¿Quién quiere venir?</w:t>
      </w:r>
    </w:p>
    <w:p>
      <w:r>
        <w:t xml:space="preserve">Aquí vamos... el capitán dice "apágalo" estamos en camino ? http://blip.fm/~5z3p8</w:t>
      </w:r>
    </w:p>
    <w:p>
      <w:r>
        <w:t xml:space="preserve">@darealTinaT gracias</w:t>
      </w:r>
    </w:p>
    <w:p>
      <w:r>
        <w:t xml:space="preserve">12 días más hasta que CA!!! consigo ver mi paniniii</w:t>
      </w:r>
    </w:p>
    <w:p>
      <w:r>
        <w:t xml:space="preserve">saldrá oh yay yo http://plurk.com/p/sv9lc</w:t>
      </w:r>
    </w:p>
    <w:p>
      <w:r>
        <w:t xml:space="preserve">@kerri_louise así que puedo ver eso de nuevo x</w:t>
      </w:r>
    </w:p>
    <w:p>
      <w:r>
        <w:t xml:space="preserve">@QuiMo haha Mon...¿Realmente quieres que lo envíe?</w:t>
      </w:r>
    </w:p>
    <w:p>
      <w:r>
        <w:t xml:space="preserve">@Lesley_M asegúrate de verlo en HD</w:t>
      </w:r>
    </w:p>
    <w:p>
      <w:r>
        <w:t xml:space="preserve">@heycassadee SUPER EXCITADO. ACABO DE COMPRAR MIS ENTRADAS PARA VER A HEY MONDAY EL 6/20. AGUAS.  ~SVETLANA J. DENVER,CO</w:t>
      </w:r>
    </w:p>
    <w:p>
      <w:r>
        <w:t xml:space="preserve">¡Voy a comprar algunas fresas para el champán esta noche!</w:t>
      </w:r>
    </w:p>
    <w:p>
      <w:r>
        <w:t xml:space="preserve">@BBlane Sí, trabajo 7 días</w:t>
      </w:r>
    </w:p>
    <w:p>
      <w:r>
        <w:t xml:space="preserve">@lmatechnologies ¡Te tengo! Vamos a encontrarnos en el Twitt Cafe</w:t>
      </w:r>
    </w:p>
    <w:p>
      <w:r>
        <w:t xml:space="preserve">@iamcomedy ¿qué tal si esperamos hasta el verano, y hacemos esto en tu casa ... ima necesita un lugar para quedarse de todos modos</w:t>
      </w:r>
    </w:p>
    <w:p>
      <w:r>
        <w:t xml:space="preserve">@Yorksville ...¡Ya es esa hora!</w:t>
      </w:r>
    </w:p>
    <w:p>
      <w:r>
        <w:t xml:space="preserve">@officialtila si tengo 5000 solicitudes de amistad mañana, te estoy culpando nite</w:t>
      </w:r>
    </w:p>
    <w:p>
      <w:r>
        <w:t xml:space="preserve">@MrHollaOut hahah u know this mannnnnn trust me ima freak and proud of it</w:t>
      </w:r>
    </w:p>
    <w:p>
      <w:r>
        <w:t xml:space="preserve">Hey Girlie, ¿Cómo estás?  @ThaMissus</w:t>
      </w:r>
    </w:p>
    <w:p>
      <w:r>
        <w:t xml:space="preserve">Esta mañana nos dirigimos a Woolsery para (con suerte) ver a North Molton U16 conseguir el título de la North Devon League. Un día precioso para ello</w:t>
      </w:r>
    </w:p>
    <w:p>
      <w:r>
        <w:t xml:space="preserve">yummy yummy ice creammm odio los tacones y quienquiera que haya hecho este par.</w:t>
      </w:r>
    </w:p>
    <w:p>
      <w:r>
        <w:t xml:space="preserve">gracias @MsLaurenLondon</w:t>
      </w:r>
    </w:p>
    <w:p>
      <w:r>
        <w:t xml:space="preserve">escanear las fotos de mi niñez jajaja es tan divertido</w:t>
      </w:r>
    </w:p>
    <w:p>
      <w:r>
        <w:t xml:space="preserve">está teniendo un domingo perezoso</w:t>
      </w:r>
    </w:p>
    <w:p>
      <w:r>
        <w:t xml:space="preserve">Poco a poco voy perdiendo seguidores uno a uno.</w:t>
      </w:r>
    </w:p>
    <w:p>
      <w:r>
        <w:t xml:space="preserve">¡Omg tan cansado! De camino a casa! Un día largo y ajetreado; me divertí conociendo gente nueva y poniéndome al día con algunas personas.</w:t>
      </w:r>
    </w:p>
    <w:p>
      <w:r>
        <w:t xml:space="preserve">@MadisonMitchell Te ayudaría si no fuera más pobre que tú lol! Soy mexicano y vivo en .mx, lo que automáticamente me hace 13 veces más pobre</w:t>
      </w:r>
    </w:p>
    <w:p>
      <w:r>
        <w:t xml:space="preserve">podría hacer con un poco de tocino y egss. mm</w:t>
      </w:r>
    </w:p>
    <w:p>
      <w:r>
        <w:t xml:space="preserve">¿Eh @kaichanvong? ¿Qué pasa con los desarrolladores del entorno UNIX?</w:t>
      </w:r>
    </w:p>
    <w:p>
      <w:r>
        <w:t xml:space="preserve">@pcsketch Estoy considerando comprar uno de estos. De ahí el aspecto de "monje" http://bit.ly/9VbzG</w:t>
      </w:r>
    </w:p>
    <w:p>
      <w:r>
        <w:t xml:space="preserve">@PerryMarshall Yo sólo veía un lado, pero parecía interesante.  Y profundo.</w:t>
      </w:r>
    </w:p>
    <w:p>
      <w:r>
        <w:t xml:space="preserve">¡Sabes que estás despierto hasta muy tarde cuando empieza el escaneo nocturno de TCU! Oh, bueno, hoy me he graduado</w:t>
      </w:r>
    </w:p>
    <w:p>
      <w:r>
        <w:t xml:space="preserve">tenía roca fría, choc mint+bubblegum+cookie+nerds= YUM!!!! XD . tuvo un día divertido.</w:t>
      </w:r>
    </w:p>
    <w:p>
      <w:r>
        <w:t xml:space="preserve">@Brandiheyy que tengas un feliz viaje!!</w:t>
      </w:r>
    </w:p>
    <w:p>
      <w:r>
        <w:t xml:space="preserve">@Orcon DMed usted.</w:t>
      </w:r>
    </w:p>
    <w:p>
      <w:r>
        <w:t xml:space="preserve">@Whipoorwill Te debe gustar mi canción.</w:t>
      </w:r>
    </w:p>
    <w:p>
      <w:r>
        <w:t xml:space="preserve">@SweetAmes - Ese clip de Jasper es mi primer mensaje "favorito" en Twitter.</w:t>
      </w:r>
    </w:p>
    <w:p>
      <w:r>
        <w:t xml:space="preserve">@4everBrandy ¡Estoy deseando ver tu programa esta noche! Disfruta de tu tiempo en Bélgica</w:t>
      </w:r>
    </w:p>
    <w:p>
      <w:r>
        <w:t xml:space="preserve">Ahora, vamos a hacer cosas de funkey, hablando con magento, a través de xmlrpc con codeignite y salida con amf (Zend) a flash</w:t>
      </w:r>
    </w:p>
    <w:p>
      <w:r>
        <w:t xml:space="preserve">@giladby En la zona rural de #Tailandia, 2630 se considera pijo</w:t>
      </w:r>
    </w:p>
    <w:p>
      <w:r>
        <w:t xml:space="preserve">Le voy a enviar esto a mi madre! http://bit.ly/1aa1RF</w:t>
      </w:r>
    </w:p>
    <w:p>
      <w:r>
        <w:t xml:space="preserve">@Tinkersdamn ah el tuyo es mejor! disfruta</w:t>
      </w:r>
    </w:p>
    <w:p>
      <w:r>
        <w:t xml:space="preserve">@theaidenash hey hunny bunny, ¿qué es un fin de semana? ¿es como un día libre o algo así?</w:t>
      </w:r>
    </w:p>
    <w:p>
      <w:r>
        <w:t xml:space="preserve">@pennydog ¡no! sobre todo porque los acabas de recibir y todavía se están asentando</w:t>
      </w:r>
    </w:p>
    <w:p>
      <w:r>
        <w:t xml:space="preserve">@MariSmith la semana pasada @crozfromoz y yo entrevistamos a @waynemansfield y le dijimos que eres la reina del FB! Me alegra ver que ambos se conectaron</w:t>
      </w:r>
    </w:p>
    <w:p>
      <w:r>
        <w:t xml:space="preserve">Feliz día de la madre y a las diosas madres y madrastras también....</w:t>
      </w:r>
    </w:p>
    <w:p>
      <w:r>
        <w:t xml:space="preserve">el sol me está despertando. qué hermoso día</w:t>
      </w:r>
    </w:p>
    <w:p>
      <w:r>
        <w:t xml:space="preserve">El TestFest de @madberry fue un gran éxito</w:t>
      </w:r>
    </w:p>
    <w:p>
      <w:r>
        <w:t xml:space="preserve">@rebeccao372 Está bien. Sí, he pasado una buena noche, gracias. Me alegro de que lo hicieras también. Espero que disfrutes de tu barbacoa</w:t>
      </w:r>
    </w:p>
    <w:p>
      <w:r>
        <w:t xml:space="preserve">@marafromci su bout fumar hierba</w:t>
      </w:r>
    </w:p>
    <w:p>
      <w:r>
        <w:t xml:space="preserve">viendo a W. con jas. amo a mi hermano es mi mejor amigo</w:t>
      </w:r>
    </w:p>
    <w:p>
      <w:r>
        <w:t xml:space="preserve">@slessard gracias, gracias, gracias por todo este fin de semana!! Ustedes son increíbles. Nos veremos de nuevo en Alpine. Gracias por charlar con nosotros 2!</w:t>
      </w:r>
    </w:p>
    <w:p>
      <w:r>
        <w:t xml:space="preserve">@LesleyER Va bien, me tomo el fin de semana con calma y me preparo para los grandes eventos que se avecinan.</w:t>
      </w:r>
    </w:p>
    <w:p>
      <w:r>
        <w:t xml:space="preserve">@mrskutcher Un hombre es el que más ama a su novia, su esposa la mejor, pero su madre la que más. Feliz Día de la Madre</w:t>
      </w:r>
    </w:p>
    <w:p>
      <w:r>
        <w:t xml:space="preserve">Realmente debería despotricar sobre mi mal día pero no lo haré.  Estoy agradecida por mi madre, mi abuela y otras mujeres poderosas e influyentes en mi vida. ILY</w:t>
      </w:r>
    </w:p>
    <w:p>
      <w:r>
        <w:t xml:space="preserve">@Rajkumari22 o snapppp mira que encontré en twitter lollll</w:t>
      </w:r>
    </w:p>
    <w:p>
      <w:r>
        <w:t xml:space="preserve">Hunny estuvo aquí hoy o debería decir anoche. Jaja. 5 meses&lt;333</w:t>
      </w:r>
    </w:p>
    <w:p>
      <w:r>
        <w:t xml:space="preserve">@Diond408 ooooo estaba/estoy usando la versión para iPhone, solo uso la web y a veces twidget en mi mac</w:t>
      </w:r>
    </w:p>
    <w:p>
      <w:r>
        <w:t xml:space="preserve">@djenemyofnts @NemoIsBack @JPMizDELiCiOUS Goodnite sexy twiggas</w:t>
      </w:r>
    </w:p>
    <w:p>
      <w:r>
        <w:t xml:space="preserve">gran noche! gran gente!</w:t>
      </w:r>
    </w:p>
    <w:p>
      <w:r>
        <w:t xml:space="preserve">@adnamay nite nite bday girl have fun at concert</w:t>
      </w:r>
    </w:p>
    <w:p>
      <w:r>
        <w:t xml:space="preserve">@kgopal ¡Ah! ¡Gracias!</w:t>
      </w:r>
    </w:p>
    <w:p>
      <w:r>
        <w:t xml:space="preserve">Este sitio me hizo "lol", eche un vistazo cuando pueda: http://bit.ly/zUjKf</w:t>
      </w:r>
    </w:p>
    <w:p>
      <w:r>
        <w:t xml:space="preserve">buenos días a todos</w:t>
      </w:r>
    </w:p>
    <w:p>
      <w:r>
        <w:t xml:space="preserve">@tim_buckley Buenos días desde el soleado Londres... suena como un oxímoron pero resulta que hoy es cierto ¡Hurra!</w:t>
      </w:r>
    </w:p>
    <w:p>
      <w:r>
        <w:t xml:space="preserve">@jonathanrknight ¡qué bueno saber de ti hoy de nuevo! U r el mejor! No puedo esperar a verte en el crucero!! &lt;3 Cindy con el cartel</w:t>
      </w:r>
    </w:p>
    <w:p>
      <w:r>
        <w:t xml:space="preserve">¡Nunca mejor dicho! ¡Tenía que seguir a algunos Tweeples locales! Es justo!  @ThaMissus</w:t>
      </w:r>
    </w:p>
    <w:p>
      <w:r>
        <w:t xml:space="preserve">@cactopus - Tú también, gracias por completar Calvin Apreciado</w:t>
      </w:r>
    </w:p>
    <w:p>
      <w:r>
        <w:t xml:space="preserve">he tenido un gran día... y ahora me voy a la cama. mañana vuelvo a sd</w:t>
      </w:r>
    </w:p>
    <w:p>
      <w:r>
        <w:t xml:space="preserve">De alguna manera te echo de menos.</w:t>
      </w:r>
    </w:p>
    <w:p>
      <w:r>
        <w:t xml:space="preserve">si te perdiste el sketch de los piratas de #disney en SNL http://bit.ly/p1p6F</w:t>
      </w:r>
    </w:p>
    <w:p>
      <w:r>
        <w:t xml:space="preserve">@jodiontheweb ¿No es eso hilarante? Espero que hayas visto la camiseta de Crosby is a douche que cogí y me puse por ello.</w:t>
      </w:r>
    </w:p>
    <w:p>
      <w:r>
        <w:t xml:space="preserve">@porquechutzpah Su viene mañana por la mañana y es una especie de tarea imposible. Sólo necesito despejar un poco de espacio. Sin embargo, gracias</w:t>
      </w:r>
    </w:p>
    <w:p>
      <w:r>
        <w:t xml:space="preserve">Hoy me he levantado muy tarde. Acabo de desayunar. Pienso quedarme en casa, ver programas de televisión y no hacer nada. Comer también.</w:t>
      </w:r>
    </w:p>
    <w:p>
      <w:r>
        <w:t xml:space="preserve">El mejor espectáculo de mi vida. Supongo que voy a sc esta semana</w:t>
      </w:r>
    </w:p>
    <w:p>
      <w:r>
        <w:t xml:space="preserve">El día de ayer fue el mejor, y el día 2 el Virtus contra el Treviso en el futurshow. FORZA RAGAZZI!!!</w:t>
      </w:r>
    </w:p>
    <w:p>
      <w:r>
        <w:t xml:space="preserve">@nkotbgadget Sígueme, por favor, para que te pueda hacer un DM...</w:t>
      </w:r>
    </w:p>
    <w:p>
      <w:r>
        <w:t xml:space="preserve">@kman_19 aw mira lo que acabo de publicar http://eveinbangkok.blogspot.com realmente admiro a tu madre. es una mujer fuerte. dios la bendiga</w:t>
      </w:r>
    </w:p>
    <w:p>
      <w:r>
        <w:t xml:space="preserve">Sí, he terminado mi diario. Ahora voy a dormir. La iglesia es mañana. No olvides que es el día de la madre.</w:t>
      </w:r>
    </w:p>
    <w:p>
      <w:r>
        <w:t xml:space="preserve">¡¡¡Buenos días!!! Trabajo y luego es la noche del domingo de béisbol de ESPN. Esperemos que no se llueva.</w:t>
      </w:r>
    </w:p>
    <w:p>
      <w:r>
        <w:t xml:space="preserve">no tengo gripe porcina! por la proyección de la temperatura aquí me siento como un criminal con mi resfriado.</w:t>
      </w:r>
    </w:p>
    <w:p>
      <w:r>
        <w:t xml:space="preserve">@DawnRichard OMG!!! he muerto y me he ido al cielo... muchas gracias por la respuesta... estoy llorando ahora mismo... ¡¡¡Love ya!!!</w:t>
      </w:r>
    </w:p>
    <w:p>
      <w:r>
        <w:t xml:space="preserve">feliz día de la madre... *te quiero mamá...*</w:t>
      </w:r>
    </w:p>
    <w:p>
      <w:r>
        <w:t xml:space="preserve">@thebirchtree Intentaré ordenar esa tela para ti hoy... ¡he sido una abeja ocupada!</w:t>
      </w:r>
    </w:p>
    <w:p>
      <w:r>
        <w:t xml:space="preserve">@lotusheartbreak Sí, probablemente "pararé" cuando TODAS mis historias estén completamente terminadas. Aunque eso no será hasta dentro de un tiempo. Bien despierto.</w:t>
      </w:r>
    </w:p>
    <w:p>
      <w:r>
        <w:t xml:space="preserve">@henryandfriends gracias por pensar en nosotros y preocuparse</w:t>
      </w:r>
    </w:p>
    <w:p>
      <w:r>
        <w:t xml:space="preserve">@cookiemonster82 ohhh si, es de la misma película y esta había sido una de las favoritas por mucho tiempo... ¿alguien quiere humma humma?</w:t>
      </w:r>
    </w:p>
    <w:p>
      <w:r>
        <w:t xml:space="preserve">probando esto con mi dulce iPod... Estoy totalmente nerd hacia fuera. y ... totalmente bien con él</w:t>
      </w:r>
    </w:p>
    <w:p>
      <w:r>
        <w:t xml:space="preserve">@CptCswife Gracias!!!!  Feliz día de la madre para ti también!!!</w:t>
      </w:r>
    </w:p>
    <w:p>
      <w:r>
        <w:t xml:space="preserve">@kendraamichelle hola kendra ¿qué pasa? sígueme</w:t>
      </w:r>
    </w:p>
    <w:p>
      <w:r>
        <w:t xml:space="preserve">@KateEdwards yay, puedes montar en la grúa. ¿Qué tan genial es eso?</w:t>
      </w:r>
    </w:p>
    <w:p>
      <w:r>
        <w:t xml:space="preserve">De niños, así es como intentábamos bailar http://digg.com/u12xAo Ni idea de lo que significan las palabras, ¡pero los movimientos son geniales!</w:t>
      </w:r>
    </w:p>
    <w:p>
      <w:r>
        <w:t xml:space="preserve">Feliz Día de la Madre a todas las madres!!</w:t>
      </w:r>
    </w:p>
    <w:p>
      <w:r>
        <w:t xml:space="preserve">se divirtió en la celebración de su día.</w:t>
      </w:r>
    </w:p>
    <w:p>
      <w:r>
        <w:t xml:space="preserve">sorprendentemente le gustaba Star Trek (en contra de la teoría de que los fans de star wars son anti trekkies)</w:t>
      </w:r>
    </w:p>
    <w:p>
      <w:r>
        <w:t xml:space="preserve">Pedir pizzas, ver Diggnation, probar Tweetdeck. Todo es bueno</w:t>
      </w:r>
    </w:p>
    <w:p>
      <w:r>
        <w:t xml:space="preserve">¡a casa! ¡esta noche ha sido muy divertida! ¡buenas noches twitteros!</w:t>
      </w:r>
    </w:p>
    <w:p>
      <w:r>
        <w:t xml:space="preserve">@nick_carter http://twitpic.com/3mdce - UN CAMINO, ¿DÓNDE ESTÁ EL DESTINO?</w:t>
      </w:r>
    </w:p>
    <w:p>
      <w:r>
        <w:t xml:space="preserve">mi hermana, @jennyisms, publicó fotos de ella y de nuestra prima Audrey.  ???</w:t>
      </w:r>
    </w:p>
    <w:p>
      <w:r>
        <w:t xml:space="preserve">@selenagomez deberías decirle a la gente dónde estarás en Vancouver.</w:t>
      </w:r>
    </w:p>
    <w:p>
      <w:r>
        <w:t xml:space="preserve">@netmogul en realidad, toco los teclados para pohaku lol. tocamos un 12st bday antes y ahora estoy girando en la choza</w:t>
      </w:r>
    </w:p>
    <w:p>
      <w:r>
        <w:t xml:space="preserve">Me divertí en la Fiesta Mexicana de Daisy .</w:t>
      </w:r>
    </w:p>
    <w:p>
      <w:r>
        <w:t xml:space="preserve">@natzini 16lbs sigue siendo un gran logro sin embargo</w:t>
      </w:r>
    </w:p>
    <w:p>
      <w:r>
        <w:t xml:space="preserve">@Claire_Cordon LOL esa fracción de segundo de paz es realmente sorprendente</w:t>
      </w:r>
    </w:p>
    <w:p>
      <w:r>
        <w:t xml:space="preserve">Tuve un día de las madres limpio - nada de flash, sólo un poco de tiempo chillin con mis hijas</w:t>
      </w:r>
    </w:p>
    <w:p>
      <w:r>
        <w:t xml:space="preserve">@ArchNiaLeitl Hola amigo... ¿me has encontrado en GBW? ¿Cómo te va? Me alegro de verte en twitter pero tengo que aprender alemán</w:t>
      </w:r>
    </w:p>
    <w:p>
      <w:r>
        <w:t xml:space="preserve">Sé bella http://www.theskinsociety.com</w:t>
      </w:r>
    </w:p>
    <w:p>
      <w:r>
        <w:t xml:space="preserve">@holidayrooms ¡Uh, más despacio, me estás llenando la pantalla! ¿Tal vez sea más efectivo si se reparten los tweets?</w:t>
      </w:r>
    </w:p>
    <w:p>
      <w:r>
        <w:t xml:space="preserve">@roccoman aww usted es tan útil que se barre aquí, sis dice que podemos tener la crema batida antes de la cama, me guardo algunos</w:t>
      </w:r>
    </w:p>
    <w:p>
      <w:r>
        <w:t xml:space="preserve">wooh! 100º tweet no tengo vida xD</w:t>
      </w:r>
    </w:p>
    <w:p>
      <w:r>
        <w:t xml:space="preserve">@Ryan_Robert ¡eso fue hace años! ¿estás en Los Ángeles, verdad? el tiempo es mucho mejor allí...</w:t>
      </w:r>
    </w:p>
    <w:p>
      <w:r>
        <w:t xml:space="preserve">@rgoodchild Creo que normalmente nos atrae la gente conocida o similar a nosotros. Lo del puma es para divertirse rápidamente.</w:t>
      </w:r>
    </w:p>
    <w:p>
      <w:r>
        <w:t xml:space="preserve">@DerrickWayneJr ella estaba durmiendo y luego se despertó para ver si tenía frío o calor amo a mi mamá</w:t>
      </w:r>
    </w:p>
    <w:p>
      <w:r>
        <w:t xml:space="preserve">@juliankimmings ¡Nunca toqué una gota, yo!</w:t>
      </w:r>
    </w:p>
    <w:p>
      <w:r>
        <w:t xml:space="preserve">¡Viendo "Hostage"! También tengo una idea para la animación que estoy haciendo. Espero tenerla lista y publicar un enlace aquí para el cinco de junio</w:t>
      </w:r>
    </w:p>
    <w:p>
      <w:r>
        <w:t xml:space="preserve">encuentro los tweets de John Mayer muy entretenidos para reírse a carcajadas... así que gracias John</w:t>
      </w:r>
    </w:p>
    <w:p>
      <w:r>
        <w:t xml:space="preserve">Chris pine, por favor, sea mío. jaja</w:t>
      </w:r>
    </w:p>
    <w:p>
      <w:r>
        <w:t xml:space="preserve">@irishprincess41 ha sido un placer conocerte Katie... ¡¡¡Seguro que los espectáculos son impresionantes!!! Buen viaje a casa.</w:t>
      </w:r>
    </w:p>
    <w:p>
      <w:r>
        <w:t xml:space="preserve">@paulmwatson no va a preguntar qué es un boom boom! mañana.</w:t>
      </w:r>
    </w:p>
    <w:p>
      <w:r>
        <w:t xml:space="preserve">@wrecktify LOL ok tenemos que conseguir que la gente de Microsoft y live360 en WA me contraten.</w:t>
      </w:r>
    </w:p>
    <w:p>
      <w:r>
        <w:t xml:space="preserve">@Jason_Manford Awww thats such a lovely thing for u to say to me are u doing any in manchester? x</w:t>
      </w:r>
    </w:p>
    <w:p>
      <w:r>
        <w:t xml:space="preserve">feliz día de la madre!</w:t>
      </w:r>
    </w:p>
    <w:p>
      <w:r>
        <w:t xml:space="preserve">oops! ignora el último mensaje que debía ser un mensaje directo!</w:t>
      </w:r>
    </w:p>
    <w:p>
      <w:r>
        <w:t xml:space="preserve">Mierda. Hoy he perdido el juego más veces que cualquier otro día de la historia.  #lostthegame (Culpa de @meekakitty )</w:t>
      </w:r>
    </w:p>
    <w:p>
      <w:r>
        <w:t xml:space="preserve">@solangeknowles www.youtube.com/watch?v=9FtuV3xMrN0</w:t>
      </w:r>
    </w:p>
    <w:p>
      <w:r>
        <w:t xml:space="preserve">Cerveza pong! yee</w:t>
      </w:r>
    </w:p>
    <w:p>
      <w:r>
        <w:t xml:space="preserve">No puedo dormir... Pensando en las vacaciones</w:t>
      </w:r>
    </w:p>
    <w:p>
      <w:r>
        <w:t xml:space="preserve">Fabuloso día soleado</w:t>
      </w:r>
    </w:p>
    <w:p>
      <w:r>
        <w:t xml:space="preserve">Celebramos el Día de la Madre con el mejor almuerzo de cordero asado seguido de una caja de Cadbury's compartida en la mesa. Fue un día maravilloso</w:t>
      </w:r>
    </w:p>
    <w:p>
      <w:r>
        <w:t xml:space="preserve">@gulpanag viendo dor en utv movies de nuevo gran actuación</w:t>
      </w:r>
    </w:p>
    <w:p>
      <w:r>
        <w:t xml:space="preserve">@calypsominerals jaja bueno, más o menos! Soy mami de mi pom-chi jeje ¡gracias! ;)</w:t>
      </w:r>
    </w:p>
    <w:p>
      <w:r>
        <w:t xml:space="preserve">@shuttler oooh eso es inteligente. Me inclino ante tu sabiduría económica sensei</w:t>
      </w:r>
    </w:p>
    <w:p>
      <w:r>
        <w:t xml:space="preserve">¡Estoy tan hiperactiva! Y ni siquiera sé por qué! Jajajaja!</w:t>
      </w:r>
    </w:p>
    <w:p>
      <w:r>
        <w:t xml:space="preserve">@_ahseya_ cool quiero que eches un vistazo a esto y me digas lo que piensas</w:t>
      </w:r>
    </w:p>
    <w:p>
      <w:r>
        <w:t xml:space="preserve">@jillieface lol muy apreciado!!! tan emocionado!!!</w:t>
      </w:r>
    </w:p>
    <w:p>
      <w:r>
        <w:t xml:space="preserve">joder maaaaannnn.. son las vacacioneszzzzz...</w:t>
      </w:r>
    </w:p>
    <w:p>
      <w:r>
        <w:t xml:space="preserve">Sexo en la playa, cosmo, kamikaze, capitán América, ahhh noche de diversión. Todavía no ha terminado.</w:t>
      </w:r>
    </w:p>
    <w:p>
      <w:r>
        <w:t xml:space="preserve">@jedwhite - hey, ¡al menos están en PST! Tú y yo estamos incluso más tarde... espera, eso no es bueno, ¿verdad?</w:t>
      </w:r>
    </w:p>
    <w:p>
      <w:r>
        <w:t xml:space="preserve">¡Viendo la séptima temporada de GG!</w:t>
      </w:r>
    </w:p>
    <w:p>
      <w:r>
        <w:t xml:space="preserve">@RussellBfan90 ah su conseguir allí todavía un poco justo para ir, pero está llegando juntos bastante bien! aw ¿de dónde eres?</w:t>
      </w:r>
    </w:p>
    <w:p>
      <w:r>
        <w:t xml:space="preserve">Tengo muchas ganas de ver a los Jonas Brothers en noviembre pero necesito encontrar a alguien que me acompañe!  xx</w:t>
      </w:r>
    </w:p>
    <w:p>
      <w:r>
        <w:t xml:space="preserve">@dagadong ¿te acuerdas de todos ellos.... no te lo tomes como un reto a!</w:t>
      </w:r>
    </w:p>
    <w:p>
      <w:r>
        <w:t xml:space="preserve">Irse a la cama después de una gran noche con un amigo contento de saber que tiene los mismos sentimientos sobre las clases que otra persona</w:t>
      </w:r>
    </w:p>
    <w:p>
      <w:r>
        <w:t xml:space="preserve">@ChrisAxe Gracias. Que sigan bajando, que hay un buen chaval.</w:t>
      </w:r>
    </w:p>
    <w:p>
      <w:r>
        <w:t xml:space="preserve">feliz día de la madre a todas las mamás de bebés! rofl</w:t>
      </w:r>
    </w:p>
    <w:p>
      <w:r>
        <w:t xml:space="preserve">@QuiMo Sabes que me encanta un poco de Jordie... pero esa no es la mejor versión de CG, admítelo....lol...</w:t>
      </w:r>
    </w:p>
    <w:p>
      <w:r>
        <w:t xml:space="preserve">http://twitpic.com/4wppe - somos una pareja caliente eventho esto fue hace unos años, pero todavía r</w:t>
      </w:r>
    </w:p>
    <w:p>
      <w:r>
        <w:t xml:space="preserve">maravilloso Gerrard anota 2 y estamos en la cima de la liga por el momento.. Esperemos que el City nos ayude hoy...</w:t>
      </w:r>
    </w:p>
    <w:p>
      <w:r>
        <w:t xml:space="preserve">@torilovesbradie aww bradie loves perth me encanta el anuncio en la parte superior de su página también lol xx</w:t>
      </w:r>
    </w:p>
    <w:p>
      <w:r>
        <w:t xml:space="preserve">http://twitpic.com/4wppg - Oh sí Trae el té de la mañana mañana.</w:t>
      </w:r>
    </w:p>
    <w:p>
      <w:r>
        <w:t xml:space="preserve">@jasminezarasani jaja iya. de nada sist!</w:t>
      </w:r>
    </w:p>
    <w:p>
      <w:r>
        <w:t xml:space="preserve">hogar dulce hogar durmiendo hasta el lunes espero.</w:t>
      </w:r>
    </w:p>
    <w:p>
      <w:r>
        <w:t xml:space="preserve">@keitaeden Te envié unos cuantos DM's..Hollaback</w:t>
      </w:r>
    </w:p>
    <w:p>
      <w:r>
        <w:t xml:space="preserve">@RetroRewind La versión de Joe es bonita pero es un sleeper.  No debería tocarse a la 1 de la madrugada.</w:t>
      </w:r>
    </w:p>
    <w:p>
      <w:r>
        <w:t xml:space="preserve">@fromblueskies Sólo quería señalar que en Youtube, tienes más suscriptores que Tom Felton. Pensé que eso te haría feliz.</w:t>
      </w:r>
    </w:p>
    <w:p>
      <w:r>
        <w:t xml:space="preserve">ver a freo un domingo por la tarde es un buen pasatiempo</w:t>
      </w:r>
    </w:p>
    <w:p>
      <w:r>
        <w:t xml:space="preserve">me gusta el color naranja de mi falso bronceado</w:t>
      </w:r>
    </w:p>
    <w:p>
      <w:r>
        <w:t xml:space="preserve">@ohaiijess eso es raro ya que está en mi regazo tal vez sea tu gato O: s:</w:t>
      </w:r>
    </w:p>
    <w:p>
      <w:r>
        <w:t xml:space="preserve">Navegar por los tutoriales de arte digital (como los que se encuentran en el sitio de Henning: http://bit.ly/WJg5A ), refrescar mis conocimientos... y luego mis habilidades...</w:t>
      </w:r>
    </w:p>
    <w:p>
      <w:r>
        <w:t xml:space="preserve">El peor destino de una película solía ser "Directo a DVD". Ahora es "Directamente a DivX" o "Directamente a Internet".</w:t>
      </w:r>
    </w:p>
    <w:p>
      <w:r>
        <w:t xml:space="preserve">te está poniendo al día en directo desde el Benihana de Tokio en Waikiki ¡¡¡Feliz cumpleaños Mark!!!</w:t>
      </w:r>
    </w:p>
    <w:p>
      <w:r>
        <w:t xml:space="preserve">simplemente relájate</w:t>
      </w:r>
    </w:p>
    <w:p>
      <w:r>
        <w:t xml:space="preserve">@natzini ¡Oh no, eso es tan molesto! Yo tengo el mismo problema: ¡14 muslos pero 10-12 caderas! Espero que se pongan al día pronto</w:t>
      </w:r>
    </w:p>
    <w:p>
      <w:r>
        <w:t xml:space="preserve">Siguiendo a algunas personas geniales.</w:t>
      </w:r>
    </w:p>
    <w:p>
      <w:r>
        <w:t xml:space="preserve">http://twitpic.com/4wppn - Así de salvaje en el down y el derby... TRNDS3TRS</w:t>
      </w:r>
    </w:p>
    <w:p>
      <w:r>
        <w:t xml:space="preserve">sup guys, just downloaded tweetdeck, gettin a move on right now : D tweet me some nice clothes sits or summat x</w:t>
      </w:r>
    </w:p>
    <w:p>
      <w:r>
        <w:t xml:space="preserve">Pasamos un buen rato en Flap-a-taco con @daveyboyonline, @LadyLaurali, y @CesYeuxBleus</w:t>
      </w:r>
    </w:p>
    <w:p>
      <w:r>
        <w:t xml:space="preserve">@loris_sl feliz domingo a ti también</w:t>
      </w:r>
    </w:p>
    <w:p>
      <w:r>
        <w:t xml:space="preserve">DESEANDO A TODAS LAS MADRES UN MUY SEGURO Y FELIZ DÍA DE LA MADRE</w:t>
      </w:r>
    </w:p>
    <w:p>
      <w:r>
        <w:t xml:space="preserve">a la fiesta de confirmación de mis primos</w:t>
      </w:r>
    </w:p>
    <w:p>
      <w:r>
        <w:t xml:space="preserve">¿Qué Darren en Linkedin? ¡SI!   Solo di que eres un amigo de twitter ¡Nunca conozco a la gente! http://www.linkedin.com/in/darrenmonroe</w:t>
      </w:r>
    </w:p>
    <w:p>
      <w:r>
        <w:t xml:space="preserve">informática ecológica http://bit.ly/8gb8R</w:t>
      </w:r>
    </w:p>
    <w:p>
      <w:r>
        <w:t xml:space="preserve">@biomedwiz te extraño también. Todavía estoy en un club... ya sabes... ¡mierda de la costa oeste!</w:t>
      </w:r>
    </w:p>
    <w:p>
      <w:r>
        <w:t xml:space="preserve">@jobondi Genial, gracias Jo... No puedo esperar a que salga al aire xx</w:t>
      </w:r>
    </w:p>
    <w:p>
      <w:r>
        <w:t xml:space="preserve">@megspptc @BJoie Sí, lo que dijo Megs... cuando el After Block Party está en marcha</w:t>
      </w:r>
    </w:p>
    <w:p>
      <w:r>
        <w:t xml:space="preserve">@4boys4now la negación puede ser muy poderosa</w:t>
      </w:r>
    </w:p>
    <w:p>
      <w:r>
        <w:t xml:space="preserve">réquiem de mozert esta noche</w:t>
      </w:r>
    </w:p>
    <w:p>
      <w:r>
        <w:t xml:space="preserve">Estoy ansioso por el nuevo álbum de Blink- 182.</w:t>
      </w:r>
    </w:p>
    <w:p>
      <w:r>
        <w:t xml:space="preserve">receta sencilla de espaguetis cremosos con bacon, maíz, champiñones y pimientos http://bit.ly/KtfBR</w:t>
      </w:r>
    </w:p>
    <w:p>
      <w:r>
        <w:t xml:space="preserve">@victoria1810 estoy tan jodidamente orgulloso de ti</w:t>
      </w:r>
    </w:p>
    <w:p>
      <w:r>
        <w:t xml:space="preserve">acabo de leer la historia más dulce del mundo entero me encanta http://bit.ly/118lGL</w:t>
      </w:r>
    </w:p>
    <w:p>
      <w:r>
        <w:t xml:space="preserve">Decode de Paramore es una gran canción... Me encanta...</w:t>
      </w:r>
    </w:p>
    <w:p>
      <w:r>
        <w:t xml:space="preserve">@RealWizKhalifa courtney parece una chica genial y es bonita</w:t>
      </w:r>
    </w:p>
    <w:p>
      <w:r>
        <w:t xml:space="preserve">Actualización 100</w:t>
      </w:r>
    </w:p>
    <w:p>
      <w:r>
        <w:t xml:space="preserve">Ps... Hoy me llegó Ben Button... completa mis nominaciones a Mejor Película.... ya tengo las 5. Fue un gran año.</w:t>
      </w:r>
    </w:p>
    <w:p>
      <w:r>
        <w:t xml:space="preserve">@ddlovato http://twitpic.com/4vtlm - awww, es realmente linda</w:t>
      </w:r>
    </w:p>
    <w:p>
      <w:r>
        <w:t xml:space="preserve">el trio alcalino estuvo muy bien, salvo que el día fue una mierda. pero me lo pasé muy bien de todas formas. fue increíble ver a todo el mundo y pasar el rato</w:t>
      </w:r>
    </w:p>
    <w:p>
      <w:r>
        <w:t xml:space="preserve">Acabo de entrar en twitter</w:t>
      </w:r>
    </w:p>
    <w:p>
      <w:r>
        <w:t xml:space="preserve">@trixchasin suh-dulce! perfecta sincronización.</w:t>
      </w:r>
    </w:p>
    <w:p>
      <w:r>
        <w:t xml:space="preserve">'Allo there twitter how are we today?</w:t>
      </w:r>
    </w:p>
    <w:p>
      <w:r>
        <w:t xml:space="preserve">@igobypambeasley me alegro de que hayas podido venir</w:t>
      </w:r>
    </w:p>
    <w:p>
      <w:r>
        <w:t xml:space="preserve">Casi la hora del gran premio</w:t>
      </w:r>
    </w:p>
    <w:p>
      <w:r>
        <w:t xml:space="preserve">réquiem de mozart esta noche</w:t>
      </w:r>
    </w:p>
    <w:p>
      <w:r>
        <w:t xml:space="preserve">@Beati3 pasando de rod a justin, incluso convenció a los hijos para que se unieran a mí</w:t>
      </w:r>
    </w:p>
    <w:p>
      <w:r>
        <w:t xml:space="preserve">@escurel jessiebear necesito pensar en más nombres para llamarte..</w:t>
      </w:r>
    </w:p>
    <w:p>
      <w:r>
        <w:t xml:space="preserve">"Ooh-ooh... es BRILLANTE". Más citas asombrosas de LA MEJOR PELÍCULA ANIMADA de la historia</w:t>
      </w:r>
    </w:p>
    <w:p>
      <w:r>
        <w:t xml:space="preserve">@LunarLife es definitivamente mi anfitrión favorito!  No puedo esperar a ver el resto mañana!</w:t>
      </w:r>
    </w:p>
    <w:p>
      <w:r>
        <w:t xml:space="preserve">¡Ah, vamos a empezar a trabajar! Sala de estar aquí vengo</w:t>
      </w:r>
    </w:p>
    <w:p>
      <w:r>
        <w:t xml:space="preserve">Wow, ¡una noche tan loca de emociones siempre cambiantes! Sin embargo, me ha gustado</w:t>
      </w:r>
    </w:p>
    <w:p>
      <w:r>
        <w:t xml:space="preserve">@alannahclaire mi tu más bien al azar.</w:t>
      </w:r>
    </w:p>
    <w:p>
      <w:r>
        <w:t xml:space="preserve">Flap-a-taco era agradable hasta que llegó la plebe.</w:t>
      </w:r>
    </w:p>
    <w:p>
      <w:r>
        <w:t xml:space="preserve">¡Sí! Café frío de ayer. ¡Sin azúcar, sin crema!  ¡Como me gusta!</w:t>
      </w:r>
    </w:p>
    <w:p>
      <w:r>
        <w:t xml:space="preserve">En el hierro de marcar con drea! Los blancos y las vaqueras pueden bajar! Haha crunk! Para el próximo par de horas! Haha tiempos de diversión!</w:t>
      </w:r>
    </w:p>
    <w:p>
      <w:r>
        <w:t xml:space="preserve">Para los que se nos rompe el corazón un poco más en esta época del año, sabed que se os quiere y que la semana que viene es una nueva semana.</w:t>
      </w:r>
    </w:p>
    <w:p>
      <w:r>
        <w:t xml:space="preserve">Polla por favor</w:t>
      </w:r>
    </w:p>
    <w:p>
      <w:r>
        <w:t xml:space="preserve">@retrorewind ok, te creo ahora y valió la pena quedarse despierto para..joe macs versión me encanta ser covergirl..lo amará más después de la próxima 1</w:t>
      </w:r>
    </w:p>
    <w:p>
      <w:r>
        <w:t xml:space="preserve">@chasepino oh chase. te quiero. me haces reír &amp; btw seguramente te dejaron caer en la cabeza cuando eras un bebé.</w:t>
      </w:r>
    </w:p>
    <w:p>
      <w:r>
        <w:t xml:space="preserve">¡¡Woah!! ¡¡Increíble espectáculo!! Me alegro de estar de vuelta en el hotel, aunque.. Noche de camisones y feliz día de la madre a todas las mamás.</w:t>
      </w:r>
    </w:p>
    <w:p>
      <w:r>
        <w:t xml:space="preserve">@rhettmatic ¡¡feliz cumpleaños!!</w:t>
      </w:r>
    </w:p>
    <w:p>
      <w:r>
        <w:t xml:space="preserve">@KatsManDEW No, me encanta la versión de Jordie, así como la de Joe y la de Donnie, las tres son diferentes.</w:t>
      </w:r>
    </w:p>
    <w:p>
      <w:r>
        <w:t xml:space="preserve">@bluecat7 absolutamente cierto... el horror de esto todavía me invade a veces si pienso en los últimos días, pero los buenos recuerdos continúan.</w:t>
      </w:r>
    </w:p>
    <w:p>
      <w:r>
        <w:t xml:space="preserve">el tiempo siempre parece volar cuando estoy con wade, es raro; pero me gusta... ¡mucho!</w:t>
      </w:r>
    </w:p>
    <w:p>
      <w:r>
        <w:t xml:space="preserve">@BruNYC okay dokay... coming up</w:t>
      </w:r>
    </w:p>
    <w:p>
      <w:r>
        <w:t xml:space="preserve">Me he lanzado a ese especial y he pedido una barra de sonido en woot.com.</w:t>
      </w:r>
    </w:p>
    <w:p>
      <w:r>
        <w:t xml:space="preserve">estáis actuando como niños de 5 años @player112345 @Carole09</w:t>
      </w:r>
    </w:p>
    <w:p>
      <w:r>
        <w:t xml:space="preserve">Buenas noches</w:t>
      </w:r>
    </w:p>
    <w:p>
      <w:r>
        <w:t xml:space="preserve">@Jonasbrothers nos vemos..... 08.08.09</w:t>
      </w:r>
    </w:p>
    <w:p>
      <w:r>
        <w:t xml:space="preserve">¡hey hey hey! lol.</w:t>
      </w:r>
    </w:p>
    <w:p>
      <w:r>
        <w:t xml:space="preserve">rumbo a girar</w:t>
      </w:r>
    </w:p>
    <w:p>
      <w:r>
        <w:t xml:space="preserve">Me siento en un estado de ánimo reggae .... espero que todos disfruten de la suavidad en este fin de semana encantador</w:t>
      </w:r>
    </w:p>
    <w:p>
      <w:r>
        <w:t xml:space="preserve">No puedo abrir bien los ojos, quizás si duermo un poco más se arregle</w:t>
      </w:r>
    </w:p>
    <w:p>
      <w:r>
        <w:t xml:space="preserve">Disfruta de tus vacaciones xxx</w:t>
      </w:r>
    </w:p>
    <w:p>
      <w:r>
        <w:t xml:space="preserve">@Lesley_M Awww, nuestro día de la madre ha sido y se ha ido :o(. Hoy no hay trabajo, salgo con la cámara en un rato, espero</w:t>
      </w:r>
    </w:p>
    <w:p>
      <w:r>
        <w:t xml:space="preserve">por primera vez en semanas para ver el cielo azul claro</w:t>
      </w:r>
    </w:p>
    <w:p>
      <w:r>
        <w:t xml:space="preserve">Acabo de volver de la Apple Store de Robina. He conseguido un iPhone de sustitución porque no podía acceder a la web correctamente. Tan brillante</w:t>
      </w:r>
    </w:p>
    <w:p>
      <w:r>
        <w:t xml:space="preserve">Mañana me refiero a Anna</w:t>
      </w:r>
    </w:p>
    <w:p>
      <w:r>
        <w:t xml:space="preserve">@gabysslave jaja no hay posibilidad, ¡tweeteo basura de vuelta!</w:t>
      </w:r>
    </w:p>
    <w:p>
      <w:r>
        <w:t xml:space="preserve">Bueno, me voy a la cama... no puedo esperar a celebrar el Día de la Madre dentro de 14 horas.</w:t>
      </w:r>
    </w:p>
    <w:p>
      <w:r>
        <w:t xml:space="preserve">debería dormir más.</w:t>
      </w:r>
    </w:p>
    <w:p>
      <w:r>
        <w:t xml:space="preserve">me encanta mi nueva blackberry</w:t>
      </w:r>
    </w:p>
    <w:p>
      <w:r>
        <w:t xml:space="preserve">@chichic Charlie Brown ¿Qué haces hoy? ¿Qué hora es?</w:t>
      </w:r>
    </w:p>
    <w:p>
      <w:r>
        <w:t xml:space="preserve">Anoche fue muy bien. Conseguí algunas fotos de primera...</w:t>
      </w:r>
    </w:p>
    <w:p>
      <w:r>
        <w:t xml:space="preserve">@outlawontheedge Si puedo sugerir: http://tr.im/kXkw</w:t>
      </w:r>
    </w:p>
    <w:p>
      <w:r>
        <w:t xml:space="preserve">@sooj899 LOL Sé lo que quieres decir. Ver a todos los demás hacer el ridículo es mucho mejor que no recordar haber hecho el ridículo uno mismo</w:t>
      </w:r>
    </w:p>
    <w:p>
      <w:r>
        <w:t xml:space="preserve">@amanga46 ¡WOW!  Eso es impresionante, Andre!   Será genial, lo sé!  No puedo esperar.   Y los papás tampoco están tan mal!</w:t>
      </w:r>
    </w:p>
    <w:p>
      <w:r>
        <w:t xml:space="preserve">@lulaeats ¿qué tal el helado?</w:t>
      </w:r>
    </w:p>
    <w:p>
      <w:r>
        <w:t xml:space="preserve">@eashmore como, de verdad esta vez chicos. Ha. Buenas noches. y feliz cumpleaños chico</w:t>
      </w:r>
    </w:p>
    <w:p>
      <w:r>
        <w:t xml:space="preserve">@Captain_Phatass espero que estés levantado antes de las 8, ya que la reunión es a las 8</w:t>
      </w:r>
    </w:p>
    <w:p>
      <w:r>
        <w:t xml:space="preserve">Emocionado!!! Los pantalones están de camino desde Topshop, deberían estar aquí en un par de días</w:t>
      </w:r>
    </w:p>
    <w:p>
      <w:r>
        <w:t xml:space="preserve">@jdlcaro, En los días anteriores a Twitter, tendría que esperar una invitación formal para hablar sobre edu2.0 de @rom #Y4IT</w:t>
      </w:r>
    </w:p>
    <w:p>
      <w:r>
        <w:t xml:space="preserve">hoy fue aburrido... harry potter ftw</w:t>
      </w:r>
    </w:p>
    <w:p>
      <w:r>
        <w:t xml:space="preserve">@ilhongy te conseguiría algo si estuvieras aquí</w:t>
      </w:r>
    </w:p>
    <w:p>
      <w:r>
        <w:t xml:space="preserve">Estoy haciendo mis tweets en mi teléfono, así que no tengo ni idea de cómo responder a nadie. pero gracias fiercemichi u, tan pronto como pueda voy a comprobarlo.</w:t>
      </w:r>
    </w:p>
    <w:p>
      <w:r>
        <w:t xml:space="preserve">Vale... así que "pensé" que me estaba poniendo enfermo... pero ¡¡¡NO!!!  HAHAHA PHEW! (lo siento mike lol - espero que te mejores pronto!)</w:t>
      </w:r>
    </w:p>
    <w:p>
      <w:r>
        <w:t xml:space="preserve">&lt;&lt; Finaly Volver a casa..</w:t>
      </w:r>
    </w:p>
    <w:p>
      <w:r>
        <w:t xml:space="preserve">A todas las madres del mundo: feliz día de la madre</w:t>
      </w:r>
    </w:p>
    <w:p>
      <w:r>
        <w:t xml:space="preserve">@asencil ¡Tan apestosamente adorable!  Quiero venir a ver el estudio</w:t>
      </w:r>
    </w:p>
    <w:p>
      <w:r>
        <w:t xml:space="preserve">¡Tengo un nuevo libro de letras!</w:t>
      </w:r>
    </w:p>
    <w:p>
      <w:r>
        <w:t xml:space="preserve">Tuve el mejor fin de semana de mi vida</w:t>
      </w:r>
    </w:p>
    <w:p>
      <w:r>
        <w:t xml:space="preserve">Mamá... eres lo mejor que me ha pasado en la vida. gracias por todo &amp; y perdón por hacerte daño... TE AMO! &lt;3</w:t>
      </w:r>
    </w:p>
    <w:p>
      <w:r>
        <w:t xml:space="preserve">@maryk3lly no vi star trek aun.... pensé que lo vería anoche... pero no lo hice... =( ... lo veré hoy...</w:t>
      </w:r>
    </w:p>
    <w:p>
      <w:r>
        <w:t xml:space="preserve">Buenos días a todos su hermosa fuera ya, glorioso sol. Lavar y aspirar el coche Hecho, llenar de gasolina Hecho, cosas de la barbacoa comprar Hecho.</w:t>
      </w:r>
    </w:p>
    <w:p>
      <w:r>
        <w:t xml:space="preserve">@thisisryanross fotos ross.</w:t>
      </w:r>
    </w:p>
    <w:p>
      <w:r>
        <w:t xml:space="preserve">la mayor parte del tiempo en gtalk! por favor, haz que mi seguimiento cuente 600</w:t>
      </w:r>
    </w:p>
    <w:p>
      <w:r>
        <w:t xml:space="preserve">@TerriLPN ¡Gracias, Terri!  Estoy muy emocionada por recoger a Parker el lunes.   Espero que se lleve bien con David! #pixiebob</w:t>
      </w:r>
    </w:p>
    <w:p>
      <w:r>
        <w:t xml:space="preserve">@califmom @sendchocolate - cada vez estamos más cerca que lejos de las fechas reales del lobby - Chicago, BlogHer09 - ¡¡¡¡Se aprieta!!!</w:t>
      </w:r>
    </w:p>
    <w:p>
      <w:r>
        <w:t xml:space="preserve">@sumtxkid le encantó nuestra pequeña jam session/mosh pit al lado de la carpa!!! EDGEFESSSSSST!!!</w:t>
      </w:r>
    </w:p>
    <w:p>
      <w:r>
        <w:t xml:space="preserve">@Emoly_ ¿¡De verdad!? ese hijo de puta, que se joda, hablaremos por msn más tarde k xox</w:t>
      </w:r>
    </w:p>
    <w:p>
      <w:r>
        <w:t xml:space="preserve">Descargué EeeControl para mi Eee PC hoy. Estaba jugando con los ajustes para hacer que el ventilador de patada en 1500RPM si por encima de 55C, 0RPM si bajo.</w:t>
      </w:r>
    </w:p>
    <w:p>
      <w:r>
        <w:t xml:space="preserve">@griffmiester la última vez que miré, eran unos 400. Nos dieron una demostración, así que genial</w:t>
      </w:r>
    </w:p>
    <w:p>
      <w:r>
        <w:t xml:space="preserve">@Werecat1 es bueno saberlo gracias</w:t>
      </w:r>
    </w:p>
    <w:p>
      <w:r>
        <w:t xml:space="preserve">¡Buenos días, campistas!  ¡Y feliz Día de la Madre!</w:t>
      </w:r>
    </w:p>
    <w:p>
      <w:r>
        <w:t xml:space="preserve">Lol @ yo y @kittykatmakeup susurrando para no meternos en problemas y tener casi 30 años! Se siente muy bien estar en casa sintiéndose como niños</w:t>
      </w:r>
    </w:p>
    <w:p>
      <w:r>
        <w:t xml:space="preserve">@markcrecco woot!</w:t>
      </w:r>
    </w:p>
    <w:p>
      <w:r>
        <w:t xml:space="preserve">@computermuseum http://twitpic.com/4wptj una de mis preciadas revistas/libros/anuales no se sabe si se publicaron otros, probablemente debería buscarlo en Google</w:t>
      </w:r>
    </w:p>
    <w:p>
      <w:r>
        <w:t xml:space="preserve">A pesar de los spams .. No puedo dejar de perder este twittergadget. Me encanta twittear desde Gmail</w:t>
      </w:r>
    </w:p>
    <w:p>
      <w:r>
        <w:t xml:space="preserve">Deseando a todas las mamás un muy feliz Día de la Madre!!</w:t>
      </w:r>
    </w:p>
    <w:p>
      <w:r>
        <w:t xml:space="preserve">Puede que haya un artículo en el Trib sobre Portia, estate atento.</w:t>
      </w:r>
    </w:p>
    <w:p>
      <w:r>
        <w:t xml:space="preserve">Me siento 5 libras más ligero</w:t>
      </w:r>
    </w:p>
    <w:p>
      <w:r>
        <w:t xml:space="preserve">@THe_RuGGeD_MaN hola vishal</w:t>
      </w:r>
    </w:p>
    <w:p>
      <w:r>
        <w:t xml:space="preserve">@BB517 suena como un plan.....yea emocionado ahora</w:t>
      </w:r>
    </w:p>
    <w:p>
      <w:r>
        <w:t xml:space="preserve">@andcasey dulce! asegúrese de poner algunos en su bolsa para mí</w:t>
      </w:r>
    </w:p>
    <w:p>
      <w:r>
        <w:t xml:space="preserve">Puedo tiene hamburguesa con queso</w:t>
      </w:r>
    </w:p>
    <w:p>
      <w:r>
        <w:t xml:space="preserve">@singitback82 no lo hiciste, no más que yo de todos modos</w:t>
      </w:r>
    </w:p>
    <w:p>
      <w:r>
        <w:t xml:space="preserve">@alyssa905 Ooh, ahí estás, jaja. Gracias, ¡lo he publicado!</w:t>
      </w:r>
    </w:p>
    <w:p>
      <w:r>
        <w:t xml:space="preserve">@kerri_louise Aw, ¿tienes el calendario de McFly? x</w:t>
      </w:r>
    </w:p>
    <w:p>
      <w:r>
        <w:t xml:space="preserve">está viendo la vida de ryan</w:t>
      </w:r>
    </w:p>
    <w:p>
      <w:r>
        <w:t xml:space="preserve">@DENISE_RICHARDS Un hombre es el que más quiere a su novia, a su mujer, pero a su madre, el que más. Feliz Día de la Madre</w:t>
      </w:r>
    </w:p>
    <w:p>
      <w:r>
        <w:t xml:space="preserve">@Claire_Cordon LOL, de nada</w:t>
      </w:r>
    </w:p>
    <w:p>
      <w:r>
        <w:t xml:space="preserve">Buenos días! bien emocionado bailando por el parque hoyyy! debe ser bueno! wooo c'mon lugar!  xx</w:t>
      </w:r>
    </w:p>
    <w:p>
      <w:r>
        <w:t xml:space="preserve">Creo que @daveyboyonline seguro que estaba sexy con el sombrero que pertenece a @cesyeuxblues</w:t>
      </w:r>
    </w:p>
    <w:p>
      <w:r>
        <w:t xml:space="preserve">este es mi fin de semana de cine!! he visto 5 películas hasta ahora</w:t>
      </w:r>
    </w:p>
    <w:p>
      <w:r>
        <w:t xml:space="preserve">Salir a cenar pronto. tailandés</w:t>
      </w:r>
    </w:p>
    <w:p>
      <w:r>
        <w:t xml:space="preserve">¡MI TÍO BRUCE MORROW ACABA DE SALIR EN LAS NOTICIAS!</w:t>
      </w:r>
    </w:p>
    <w:p>
      <w:r>
        <w:t xml:space="preserve">@millportonian No te preocupes. Pronto tendrás 38 años</w:t>
      </w:r>
    </w:p>
    <w:p>
      <w:r>
        <w:t xml:space="preserve">Último día de biblioteca antes del día del juicio final. Urgh. Sin embargo, fue agradable despertar con mi J-bum. Ahora sigue durmiendo. Lindo</w:t>
      </w:r>
    </w:p>
    <w:p>
      <w:r>
        <w:t xml:space="preserve">Buenos días a todos. Levantado y a punto de lavar el coche. Recuérdame, ¿por qué elegí el blanco otra vez? http://bit.ly/Y92Mb</w:t>
      </w:r>
    </w:p>
    <w:p>
      <w:r>
        <w:t xml:space="preserve">4 de la mañana. Y estoy en la playa. Bonito</w:t>
      </w:r>
    </w:p>
    <w:p>
      <w:r>
        <w:t xml:space="preserve">@konaish Sabes que si envías un mensaje de texto al 40404, irá a tu twitter después de configurarlo con los ajustes.  Y los mensajes de FB - texto a 32665.</w:t>
      </w:r>
    </w:p>
    <w:p>
      <w:r>
        <w:t xml:space="preserve">@scorpfromhell La última temporada no se emite en ninguno de los canales de televisión indios. Así que, como que descargo los episodios / los veo en línea</w:t>
      </w:r>
    </w:p>
    <w:p>
      <w:r>
        <w:t xml:space="preserve">@crazyjen85 hay que amar el verano</w:t>
      </w:r>
    </w:p>
    <w:p>
      <w:r>
        <w:t xml:space="preserve">tiene un nuevo perro</w:t>
      </w:r>
    </w:p>
    <w:p>
      <w:r>
        <w:t xml:space="preserve">Actualizada la copia exacta de audio a la v0.99pb5</w:t>
      </w:r>
    </w:p>
    <w:p>
      <w:r>
        <w:t xml:space="preserve">@pantone801 heh, ese es el mismo tema que usé en http://leetbix.net</w:t>
      </w:r>
    </w:p>
    <w:p>
      <w:r>
        <w:t xml:space="preserve">@grasswren jajaja tal vez eran ciertos grupos de juniors. hola, ¿y qué hacéis en Corea? Estamos por todo el mundo!</w:t>
      </w:r>
    </w:p>
    <w:p>
      <w:r>
        <w:t xml:space="preserve">@kristensaywhaa ¡Buen trato! Lo estoy haciendo bien, gracias. ¿El de que quiero a mi madre?</w:t>
      </w:r>
    </w:p>
    <w:p>
      <w:r>
        <w:t xml:space="preserve">¡Qué hermosa mañana! Es agradable estar fuera</w:t>
      </w:r>
    </w:p>
    <w:p>
      <w:r>
        <w:t xml:space="preserve">Ver Todo está iluminado y dreaaaming&lt;3</w:t>
      </w:r>
    </w:p>
    <w:p>
      <w:r>
        <w:t xml:space="preserve">esta noche es la tercera ronda!</w:t>
      </w:r>
    </w:p>
    <w:p>
      <w:r>
        <w:t xml:space="preserve">@FASHIONISMYLIFE sólo dando gritos a todos mis pueblos en Twitterville</w:t>
      </w:r>
    </w:p>
    <w:p>
      <w:r>
        <w:t xml:space="preserve">@PejuA LOL NOPE, vi un programa en la televisión que lo afirmaba, pensé en intentar conseguir mis propias estadísticas no mediáticas</w:t>
      </w:r>
    </w:p>
    <w:p>
      <w:r>
        <w:t xml:space="preserve">Un día precioso! Salimos a dar una vuelta por Waterley Bottom - ¡maravilloso nombre para un pueblo! Quiz Mistressing en el Oporto esta noche</w:t>
      </w:r>
    </w:p>
    <w:p>
      <w:r>
        <w:t xml:space="preserve">@demiswissfan yer espero que el concurso no termine antes de publicar mi video! lol pero hay algunos cantantes muy buenos que entraron.....</w:t>
      </w:r>
    </w:p>
    <w:p>
      <w:r>
        <w:t xml:space="preserve">@amalinaaa Dijiste que mañana recibirías el álbum en vivo de McFlys, ¿cómo se llama? xx</w:t>
      </w:r>
    </w:p>
    <w:p>
      <w:r>
        <w:t xml:space="preserve">@pcsketch Sería más barato coger el Spirit Of Tasmania (El barco de la isla en la que estoy). Los autobuses son caros de enviar</w:t>
      </w:r>
    </w:p>
    <w:p>
      <w:r>
        <w:t xml:space="preserve">@computermuseum lástima que todavía no tengo mi 286 compaq portátil, que era realmente cualquier cosa menos portátil LMAO, último tweet 4 ahora, toodle pip</w:t>
      </w:r>
    </w:p>
    <w:p>
      <w:r>
        <w:t xml:space="preserve">@ankita_gaba cada vez que escucho el nombre de tat plce me recuerda a Mojojojo de dexter's lab</w:t>
      </w:r>
    </w:p>
    <w:p>
      <w:r>
        <w:t xml:space="preserve">Está retorciéndose de nuevo</w:t>
      </w:r>
    </w:p>
    <w:p>
      <w:r>
        <w:t xml:space="preserve">Feliz día de muthath a todas las mamás!!! Os saludo!</w:t>
      </w:r>
    </w:p>
    <w:p>
      <w:r>
        <w:t xml:space="preserve">Acaba de decorar la habitación de su madre mientras dormía para el Día de la Madre ¡Se despertará con una pancarta y globos! Woo!</w:t>
      </w:r>
    </w:p>
    <w:p>
      <w:r>
        <w:t xml:space="preserve">No 4 consiguen llamar a sus madres mañana ... día de las madres</w:t>
      </w:r>
    </w:p>
    <w:p>
      <w:r>
        <w:t xml:space="preserve">@megspptc no me acuerdo porque estaba viendo tantos en youtube.... LOL se pondrá en contacto con usted</w:t>
      </w:r>
    </w:p>
    <w:p>
      <w:r>
        <w:t xml:space="preserve">Día de la madre... no hice nada emocionante... vi una película</w:t>
      </w:r>
    </w:p>
    <w:p>
      <w:r>
        <w:t xml:space="preserve">Feliz día de la madre a todos!</w:t>
      </w:r>
    </w:p>
    <w:p>
      <w:r>
        <w:t xml:space="preserve">Deseando a todas las mamás de ahí fuera un muy feliz día!!!</w:t>
      </w:r>
    </w:p>
    <w:p>
      <w:r>
        <w:t xml:space="preserve">@kaysesoze bebes más que todos los #g1freaks juntos.</w:t>
      </w:r>
    </w:p>
    <w:p>
      <w:r>
        <w:t xml:space="preserve">De camino a CP.. Tengo algo de trabajo allí.</w:t>
      </w:r>
    </w:p>
    <w:p>
      <w:r>
        <w:t xml:space="preserve">@jedwhite Err sí... yo también... ¿podemos demandar?</w:t>
      </w:r>
    </w:p>
    <w:p>
      <w:r>
        <w:t xml:space="preserve">Comiendo helado en Swensens</w:t>
      </w:r>
    </w:p>
    <w:p>
      <w:r>
        <w:t xml:space="preserve">sentado aquí viendo a mis bebés, la vida puede ser increíble después de todo</w:t>
      </w:r>
    </w:p>
    <w:p>
      <w:r>
        <w:t xml:space="preserve">@Joannevance Buenos días.</w:t>
      </w:r>
    </w:p>
    <w:p>
      <w:r>
        <w:t xml:space="preserve">@AhmNoHere ¡Gracias! No vi la película. No pude decidirme. :-/ ¡Espero que lo hayas pasado bien con tus amigos!</w:t>
      </w:r>
    </w:p>
    <w:p>
      <w:r>
        <w:t xml:space="preserve">@jimmyfallon Hey Man Felicidades por la graduación Man You'r World Wide Popular In Philippines</w:t>
      </w:r>
    </w:p>
    <w:p>
      <w:r>
        <w:t xml:space="preserve">@dhanji conoce a @Marawitch - ella es la experta en Zombies creo..</w:t>
      </w:r>
    </w:p>
    <w:p>
      <w:r>
        <w:t xml:space="preserve">¡Feliz Día de la Madre!</w:t>
      </w:r>
    </w:p>
    <w:p>
      <w:r>
        <w:t xml:space="preserve">regamos las tomateras, los pimientos y las lechugas, ¡nos sentimos como en casa! salimos con Freddie para pasar un día lleno de diversión</w:t>
      </w:r>
    </w:p>
    <w:p>
      <w:r>
        <w:t xml:space="preserve">LAS PUTAS DE LA ESCENA A LAS 4 DE LA MAÑANA SON SIEMPRE LA MIERDA</w:t>
      </w:r>
    </w:p>
    <w:p>
      <w:r>
        <w:t xml:space="preserve">@philipwang lol sweet!!! ...todavía tengo que ver la 4ª película espero que tengas un buen fin de semana! feliz día de la madre desde aus! =P jaja</w:t>
      </w:r>
    </w:p>
    <w:p>
      <w:r>
        <w:t xml:space="preserve">Feliz Día de la Madre a todos.</w:t>
      </w:r>
    </w:p>
    <w:p>
      <w:r>
        <w:t xml:space="preserve">@JavaGypsy Pronto le pillarás el tranquillo. Te he enviado un correo electrónico.</w:t>
      </w:r>
    </w:p>
    <w:p>
      <w:r>
        <w:t xml:space="preserve">@Morrica Buenos días a ti confío en que estés bien ?</w:t>
      </w:r>
    </w:p>
    <w:p>
      <w:r>
        <w:t xml:space="preserve">@wildarmsheero Precisamente por eso te sigo.</w:t>
      </w:r>
    </w:p>
    <w:p>
      <w:r>
        <w:t xml:space="preserve">@RobPattinson444 gracias por aceptar mi solicitud!! debo cuidar a mi niña, tal vez le escriba más tarde</w:t>
      </w:r>
    </w:p>
    <w:p>
      <w:r>
        <w:t xml:space="preserve">¿quién está a favor de un huevo cocido con soldados?</w:t>
      </w:r>
    </w:p>
    <w:p>
      <w:r>
        <w:t xml:space="preserve">un rollo de bacon y un té y el (hack)day es tu amigo #openhacklondon</w:t>
      </w:r>
    </w:p>
    <w:p>
      <w:r>
        <w:t xml:space="preserve">@kay2thetie es una gatita luchadora! los mantendrá alerta tal vez. yay kitties!</w:t>
      </w:r>
    </w:p>
    <w:p>
      <w:r>
        <w:t xml:space="preserve">@BeanJuce gracias, me siento bien y me voy a New Forest más tarde</w:t>
      </w:r>
    </w:p>
    <w:p>
      <w:r>
        <w:t xml:space="preserve">En camino a Minnebron, donde la recepción celular es notoriamente poco confiable. Hasta que vuelva a tuitear, que tengan un buen día.</w:t>
      </w:r>
    </w:p>
    <w:p>
      <w:r>
        <w:t xml:space="preserve">Viendo el tercer episodio de JONAS</w:t>
      </w:r>
    </w:p>
    <w:p>
      <w:r>
        <w:t xml:space="preserve">@Stillmywords ¿Acabas de darte cuenta de esto sobre las chicas?  Bienvenido a la edad adulta!</w:t>
      </w:r>
    </w:p>
    <w:p>
      <w:r>
        <w:t xml:space="preserve">Otro perdedor: Mierda. He perdido el juego más veces hoy que cualquier otro día en la historia. perdido. http://tinyurl.com/qa4cdv (@ilostthe...</w:t>
      </w:r>
    </w:p>
    <w:p>
      <w:r>
        <w:t xml:space="preserve">@FlissTee Creo que la noche muy tarde del viernes sólo me golpeó a la ciudad para cumplir con un amigo pronto para el helado y el café</w:t>
      </w:r>
    </w:p>
    <w:p>
      <w:r>
        <w:t xml:space="preserve">buenas noches mundo.... buenas noches eddplant.</w:t>
      </w:r>
    </w:p>
    <w:p>
      <w:r>
        <w:t xml:space="preserve">Reconoce que podría sacar sus tareas antes de junio.</w:t>
      </w:r>
    </w:p>
    <w:p>
      <w:r>
        <w:t xml:space="preserve">buscó el tiempo para grecia este fin de semana....80 y soleado OMGZ</w:t>
      </w:r>
    </w:p>
    <w:p>
      <w:r>
        <w:t xml:space="preserve">Lleno, gracias por la comida Jean debería haber traído esa mitad de la sandía conmigo y comerla en la autopista y chocar y morir.</w:t>
      </w:r>
    </w:p>
    <w:p>
      <w:r>
        <w:t xml:space="preserve">el trabajo fue espléndido</w:t>
      </w:r>
    </w:p>
    <w:p>
      <w:r>
        <w:t xml:space="preserve">está escuchando música. realmente feliz por la combinación #audacious de !librefm aquí está mi perfil http://is.gd/yopo</w:t>
      </w:r>
    </w:p>
    <w:p>
      <w:r>
        <w:t xml:space="preserve">cree que Aaron es bastante impresionante</w:t>
      </w:r>
    </w:p>
    <w:p>
      <w:r>
        <w:t xml:space="preserve">hoy saludo a todas las madres y honro a la mujer.... y ahora es hora de una cerveza</w:t>
      </w:r>
    </w:p>
    <w:p>
      <w:r>
        <w:t xml:space="preserve">@BB517 Hey chica, sí lo hice... ¡¡¡Gracias un montón!!! Todavía no he empezado a descargarlos...te lo debo totalmente.</w:t>
      </w:r>
    </w:p>
    <w:p>
      <w:r>
        <w:t xml:space="preserve">@markii187 ¡Eeee! Hola! No he hablado contigo en años! ¿Cómo te va? *Abrazo enorme*</w:t>
      </w:r>
    </w:p>
    <w:p>
      <w:r>
        <w:t xml:space="preserve">@LittlePinkStone Yo tampoco. Deberíamos haber salido *snicker* Aunque estoy disfrutando escuchando a RR y mi cerveza</w:t>
      </w:r>
    </w:p>
    <w:p>
      <w:r>
        <w:t xml:space="preserve">@AppViz ¡Parece que los problemas se han solucionado! Gracias!</w:t>
      </w:r>
    </w:p>
    <w:p>
      <w:r>
        <w:t xml:space="preserve">Conan es muy divertido.</w:t>
      </w:r>
    </w:p>
    <w:p>
      <w:r>
        <w:t xml:space="preserve">Feliz Día deLAS MAdres!!! Feliz Día deLAS MAdres la mía ya está en el cielo.. =( Te echo de menos...</w:t>
      </w:r>
    </w:p>
    <w:p>
      <w:r>
        <w:t xml:space="preserve">@commonsense4 ¡Gracias! Te lo agradezco sé que mi lista de desuscritos crecerá mañana LOL</w:t>
      </w:r>
    </w:p>
    <w:p>
      <w:r>
        <w:t xml:space="preserve">@TeeBiscuit - ¡diversión loca! ¡Haces que ese hombre sea amable!  Sri Lanka es un lugar espiritual, ¿no?</w:t>
      </w:r>
    </w:p>
    <w:p>
      <w:r>
        <w:t xml:space="preserve">Bien... El mejor episodio de SNL que he visto en un minuto. Justin es maravilloso y Ciara tiene músculos... el final. G'nitey, ¡tweet tweets!</w:t>
      </w:r>
    </w:p>
    <w:p>
      <w:r>
        <w:t xml:space="preserve">acaba de tener una sesión de gimnasio.</w:t>
      </w:r>
    </w:p>
    <w:p>
      <w:r>
        <w:t xml:space="preserve">@richardepryor ¡¿Puede ponerme un poco de ketchup en el mío, por favor?!</w:t>
      </w:r>
    </w:p>
    <w:p>
      <w:r>
        <w:t xml:space="preserve">Me encantan las noches de comida para llevar... y luego vuelvo a casa y me pongo a jugar con mis compañeros de piso.</w:t>
      </w:r>
    </w:p>
    <w:p>
      <w:r>
        <w:t xml:space="preserve">@get2knowpro oh, dejé la cara sonriente para que supieras que estaba bromeando.</w:t>
      </w:r>
    </w:p>
    <w:p>
      <w:r>
        <w:t xml:space="preserve">acaba de llegar a casa del trabajo .... y se está tragando una gran botella de zumo de manzana.</w:t>
      </w:r>
    </w:p>
    <w:p>
      <w:r>
        <w:t xml:space="preserve">@BrandenHaydon Sí, de verdad.</w:t>
      </w:r>
    </w:p>
    <w:p>
      <w:r>
        <w:t xml:space="preserve">Está de camino a casa aloha y buenas noches a todos!</w:t>
      </w:r>
    </w:p>
    <w:p>
      <w:r>
        <w:t xml:space="preserve">&lt;----------- está escuchando el FUCK fuera de Lamb of God</w:t>
      </w:r>
    </w:p>
    <w:p>
      <w:r>
        <w:t xml:space="preserve">@EricIsiah *saca un billete de 20 dólares* puedes quedarte con el cambio</w:t>
      </w:r>
    </w:p>
    <w:p>
      <w:r>
        <w:t xml:space="preserve">tuve el mejor día de la madre! desayuno, compras y almuerzo, bebidas, ¡chocolate en abundancia!</w:t>
      </w:r>
    </w:p>
    <w:p>
      <w:r>
        <w:t xml:space="preserve">Feliz Día de la Madre x3 ..¿Mamá? Te quiero</w:t>
      </w:r>
    </w:p>
    <w:p>
      <w:r>
        <w:t xml:space="preserve">FELIZ DÍA DE LA MADRE</w:t>
      </w:r>
    </w:p>
    <w:p>
      <w:r>
        <w:t xml:space="preserve">@lazycat jass me advierten b4 u ir a la próxima guerra ... estoy allí para divertirse ...</w:t>
      </w:r>
    </w:p>
    <w:p>
      <w:r>
        <w:t xml:space="preserve">acaba de llegar a casa pero está a punto de volver a salir</w:t>
      </w:r>
    </w:p>
    <w:p>
      <w:r>
        <w:t xml:space="preserve">@london te extraño como el algodón de azúcar &lt;3</w:t>
      </w:r>
    </w:p>
    <w:p>
      <w:r>
        <w:t xml:space="preserve">¡Guau! Eso es lo que digo de Star Trek. Muy guay.</w:t>
      </w:r>
    </w:p>
    <w:p>
      <w:r>
        <w:t xml:space="preserve">Cenando con mi abuela ya que no pude estar con mi madre.</w:t>
      </w:r>
    </w:p>
    <w:p>
      <w:r>
        <w:t xml:space="preserve">¡Feliz día de la madre! &lt;3</w:t>
      </w:r>
    </w:p>
    <w:p>
      <w:r>
        <w:t xml:space="preserve">@PinkyNKOTB hola estoy bien todavía no me siento muy bien</w:t>
      </w:r>
    </w:p>
    <w:p>
      <w:r>
        <w:t xml:space="preserve">feliz día de la madre</w:t>
      </w:r>
    </w:p>
    <w:p>
      <w:r>
        <w:t xml:space="preserve">@IIanS ¡Me encanta U2! Lol, si alguna vez necesitas un audiolibro lento pero bueno Oliver Twist es uno que he estado escuchando últimamente.</w:t>
      </w:r>
    </w:p>
    <w:p>
      <w:r>
        <w:t xml:space="preserve">@twixer1 lo tiene en respuesta</w:t>
      </w:r>
    </w:p>
    <w:p>
      <w:r>
        <w:t xml:space="preserve">@LilCease aww ¿qué tipo de perro tienes? Tengo un chihuahua llamado Zoey</w:t>
      </w:r>
    </w:p>
    <w:p>
      <w:r>
        <w:t xml:space="preserve">@kyleterrell Sí, me alegro de haberme quedado en casa</w:t>
      </w:r>
    </w:p>
    <w:p>
      <w:r>
        <w:t xml:space="preserve">@johncmayer "arrestarla" o, cualquier cosa que termine en -est que se le pueda hacer.</w:t>
      </w:r>
    </w:p>
    <w:p>
      <w:r>
        <w:t xml:space="preserve">Esto es realmente genial poner en un tema y su un espectáculo de Twitter ... Si su un tweeter twiting twit u tiene que luv este http://bit.ly/a0nw</w:t>
      </w:r>
    </w:p>
    <w:p>
      <w:r>
        <w:t xml:space="preserve">Feliz Día de la Madre a todos en los Estados Unidos</w:t>
      </w:r>
    </w:p>
    <w:p>
      <w:r>
        <w:t xml:space="preserve">El show de frank black (y su mujer) fue aaaaaaaaamazante sd trip está hecho!</w:t>
      </w:r>
    </w:p>
    <w:p>
      <w:r>
        <w:t xml:space="preserve">4:15 por fin en casa desde la ciudad.  - ahora es hora de ir a dormir!! ¡¡¡Buenas noches!! ¡¡Feliz día de la madre a todas las madres que hay por ahí!!</w:t>
      </w:r>
    </w:p>
    <w:p>
      <w:r>
        <w:t xml:space="preserve">@FlissTee Echo de menos mis gatos.... Pero no los domingos por la mañana! Los míos hacían eso a</w:t>
      </w:r>
    </w:p>
    <w:p>
      <w:r>
        <w:t xml:space="preserve">@outlawontheedge Tofurky.... Me debes un teclado nuevo ahora!</w:t>
      </w:r>
    </w:p>
    <w:p>
      <w:r>
        <w:t xml:space="preserve">OK tweeps.. lo siento. demasiados twitpic. Voy a borrar esas fotos tan pronto como @serephinaa tenía 'em copiado</w:t>
      </w:r>
    </w:p>
    <w:p>
      <w:r>
        <w:t xml:space="preserve">@Courageous_one Mucho.  Estableciendo algunos objetivos para los próximos dos meses como preparación</w:t>
      </w:r>
    </w:p>
    <w:p>
      <w:r>
        <w:t xml:space="preserve">Nueve de la mañana de un domingo - Fuera, sentados alrededor de la mesa disfrutando de los primeros rayos de sol, leyendo un artículo de Twitter en el Sunday Times</w:t>
      </w:r>
    </w:p>
    <w:p>
      <w:r>
        <w:t xml:space="preserve">lohang: está escuchando música. realmente feliz por !librefm #combinación audaz aquí está mi perfil http://is.. http://tinyurl.com/r5o3zj</w:t>
      </w:r>
    </w:p>
    <w:p>
      <w:r>
        <w:t xml:space="preserve">@lauriepercival ¡fue una boda estupenda! el grupo musical fue impresionante (tocaron un montón de grandes canciones de los 80) al igual que la comida!</w:t>
      </w:r>
    </w:p>
    <w:p>
      <w:r>
        <w:t xml:space="preserve">@johncmayer o lester....pitcher para los red sox</w:t>
      </w:r>
    </w:p>
    <w:p>
      <w:r>
        <w:t xml:space="preserve">@stevelensink gracias stephen, lo aprecio</w:t>
      </w:r>
    </w:p>
    <w:p>
      <w:r>
        <w:t xml:space="preserve">@nickNOTLIVE ¡Come algo!</w:t>
      </w:r>
    </w:p>
    <w:p>
      <w:r>
        <w:t xml:space="preserve">@JustinofG4P espero que te sientas mejor</w:t>
      </w:r>
    </w:p>
    <w:p>
      <w:r>
        <w:t xml:space="preserve">@wlauw sí dongggg</w:t>
      </w:r>
    </w:p>
    <w:p>
      <w:r>
        <w:t xml:space="preserve">@pinksage "Gracias a Dios que no te hiciste gay hasta después de tenerme..."</w:t>
      </w:r>
    </w:p>
    <w:p>
      <w:r>
        <w:t xml:space="preserve">Después de los momentos difíciles en el monte A, los amigos y yo subimos por el sendero y nos sentamos al final del camino, simplemente hablando y haciendo el tonto</w:t>
      </w:r>
    </w:p>
    <w:p>
      <w:r>
        <w:t xml:space="preserve">@krystynchong eso es parte de lo que he estado trabajando...usar la AppStore en el teléfono - hay otra pieza del rompecabezas</w:t>
      </w:r>
    </w:p>
    <w:p>
      <w:r>
        <w:t xml:space="preserve">Burp the Frog http://is.gd/rae9</w:t>
      </w:r>
    </w:p>
    <w:p>
      <w:r>
        <w:t xml:space="preserve">Cenando en Jiuliani's con la familia YUM!!!</w:t>
      </w:r>
    </w:p>
    <w:p>
      <w:r>
        <w:t xml:space="preserve">@hollywills hola holly me ofrezco a probarlo primero por ti! espero que tengas un fin de semana fabuloso xoxox...</w:t>
      </w:r>
    </w:p>
    <w:p>
      <w:r>
        <w:t xml:space="preserve">Esto lo concluye. Bueno, de nuevo una lección de que no debes hacerte fotos desnudo cuando eres famoso. O tal vez sí deberías hacerlo.</w:t>
      </w:r>
    </w:p>
    <w:p>
      <w:r>
        <w:t xml:space="preserve">@claudia215 ¡¡Ya soy miembro de la calle!!</w:t>
      </w:r>
    </w:p>
    <w:p>
      <w:r>
        <w:t xml:space="preserve">@LoN_Colossus Lol, gracias 'amigo'. Sí, ha ido bien, gracias.</w:t>
      </w:r>
    </w:p>
    <w:p>
      <w:r>
        <w:t xml:space="preserve">Mi encantador marido me hizo el desayuno en la cama esta mañana. ¿Quién dice que la caballerosidad ha muerto?</w:t>
      </w:r>
    </w:p>
    <w:p>
      <w:r>
        <w:t xml:space="preserve">@reags_ por eso twitter mola!</w:t>
      </w:r>
    </w:p>
    <w:p>
      <w:r>
        <w:t xml:space="preserve">Conduciendo a casa después de una buena noche Iwish</w:t>
      </w:r>
    </w:p>
    <w:p>
      <w:r>
        <w:t xml:space="preserve">@aNDeeDrummer si cuando va allí siempre nos trae estas cosas. + me acaba de dejar durar algo llamado "leche de pájaro" y es</w:t>
      </w:r>
    </w:p>
    <w:p>
      <w:r>
        <w:t xml:space="preserve">pero vale la pena, supongo</w:t>
      </w:r>
    </w:p>
    <w:p>
      <w:r>
        <w:t xml:space="preserve">jfc, tiene que ser el 23. yo me habré graduado, y terminé consiguiendo AWESOME hook-ups para FTSK y Rocket. tan emocionado!</w:t>
      </w:r>
    </w:p>
    <w:p>
      <w:r>
        <w:t xml:space="preserve">@itsAnnaFriel Hey Anna.Apuesto a que te ves tan lindo cuando ur blushing</w:t>
      </w:r>
    </w:p>
    <w:p>
      <w:r>
        <w:t xml:space="preserve">@Sissillie sinceramente espero que el teatro sea golpeado por un meteorito antes de que llegues allí</w:t>
      </w:r>
    </w:p>
    <w:p>
      <w:r>
        <w:t xml:space="preserve">Oowweee!!! El club de China estaba en pleno apogeo. Lipstic n Pumps estaban en pleno efecto!</w:t>
      </w:r>
    </w:p>
    <w:p>
      <w:r>
        <w:t xml:space="preserve">Esta noche fue divertida</w:t>
      </w:r>
    </w:p>
    <w:p>
      <w:r>
        <w:t xml:space="preserve">@rebelraising Sí, eso de estar tumbado en la cama es un coñazo para bloquear la creatividad Peor si estás inmovilizado por un gato mascota, por lo visto...</w:t>
      </w:r>
    </w:p>
    <w:p>
      <w:r>
        <w:t xml:space="preserve">@johncmayer tal vez sea divertida como un bufón</w:t>
      </w:r>
    </w:p>
    <w:p>
      <w:r>
        <w:t xml:space="preserve">@Tittch El dulce Toblerone suizo hace lo posible por venir pronto a conocer a la fabulosa Rita en Chichester</w:t>
      </w:r>
    </w:p>
    <w:p>
      <w:r>
        <w:t xml:space="preserve">@bgbrwneyesNY hm... no puedo recomendar ningún chocolate blanco sin embargo.. tienes que pasar al lado "oscuro" primero..</w:t>
      </w:r>
    </w:p>
    <w:p>
      <w:r>
        <w:t xml:space="preserve">Jugando al "Juego de los Simpsons" para Nitentdo DS Light *_*</w:t>
      </w:r>
    </w:p>
    <w:p>
      <w:r>
        <w:t xml:space="preserve">Mmmm, ducha.</w:t>
      </w:r>
    </w:p>
    <w:p>
      <w:r>
        <w:t xml:space="preserve">Estoy seguro de que todos los que tienen resaca se alegrarán de saber que estoy libre de resaca @fjkeogh ¡espero que no estés muy frágil esta mañana!</w:t>
      </w:r>
    </w:p>
    <w:p>
      <w:r>
        <w:t xml:space="preserve">@dxpsycho ¡Gracias amigo!</w:t>
      </w:r>
    </w:p>
    <w:p>
      <w:r>
        <w:t xml:space="preserve">,:Madre, Feliz Día de la Madre.... y a todas las mamás allí......  Dios los bendiga a todos...</w:t>
      </w:r>
    </w:p>
    <w:p>
      <w:r>
        <w:t xml:space="preserve">@Alexa_13 Eres</w:t>
      </w:r>
    </w:p>
    <w:p>
      <w:r>
        <w:t xml:space="preserve">feliz día de la madre</w:t>
      </w:r>
    </w:p>
    <w:p>
      <w:r>
        <w:t xml:space="preserve">feliz día de la madre a todas las mamás</w:t>
      </w:r>
    </w:p>
    <w:p>
      <w:r>
        <w:t xml:space="preserve">@typezero3 Jeje... hasta que vuelva, tus amigos de FB tienen un respiro en Twitter ¿eh? JK!</w:t>
      </w:r>
    </w:p>
    <w:p>
      <w:r>
        <w:t xml:space="preserve">Feliz Día de la Madre. ¿Aún no le has comprado un regalo a mamá? Imprime una tarjeta regalo de Amazon para ella! http://snipurl.com/hq0n1</w:t>
      </w:r>
    </w:p>
    <w:p>
      <w:r>
        <w:t xml:space="preserve">Acabo de notar que dos de los diez temas principales en Twitter ahora mismo son "Star Trek" y "Spock".   ¡Esto es genial!    Estoy enamorado de ambos!</w:t>
      </w:r>
    </w:p>
    <w:p>
      <w:r>
        <w:t xml:space="preserve">Ir a Leeds</w:t>
      </w:r>
    </w:p>
    <w:p>
      <w:r>
        <w:t xml:space="preserve">Te atraparé en el último segundo</w:t>
      </w:r>
    </w:p>
    <w:p>
      <w:r>
        <w:t xml:space="preserve">Maldita sea - la tienda de Apple está fuera de servicio por las actualizaciones... me pregunto qué es lo que viene.</w:t>
      </w:r>
    </w:p>
    <w:p>
      <w:r>
        <w:t xml:space="preserve">@TySeale La cita de Mark Twain da en el clavo, ¡mi gato es un cabrón cuando se trata de crímenes! Práctico a veces</w:t>
      </w:r>
    </w:p>
    <w:p>
      <w:r>
        <w:t xml:space="preserve">@AshleighGrace93 mañana ashleighhh x</w:t>
      </w:r>
    </w:p>
    <w:p>
      <w:r>
        <w:t xml:space="preserve">@beckystarzmcfly ¡Sí, deberías ir a ver Star Trek!  Es taaaan divertido!</w:t>
      </w:r>
    </w:p>
    <w:p>
      <w:r>
        <w:t xml:space="preserve">@mcrmy_lisa ...uno en línea? Sí, yo</w:t>
      </w:r>
    </w:p>
    <w:p>
      <w:r>
        <w:t xml:space="preserve">@djcmc carls jr suena muy bien, deberías traerme algunos http://myloc.me/G3o</w:t>
      </w:r>
    </w:p>
    <w:p>
      <w:r>
        <w:t xml:space="preserve">Mana - Todo lo que han hecho desde 1986</w:t>
      </w:r>
    </w:p>
    <w:p>
      <w:r>
        <w:t xml:space="preserve">@TeresaHonoursMC ¡buenos días/noches a ti también! que duermas bien</w:t>
      </w:r>
    </w:p>
    <w:p>
      <w:r>
        <w:t xml:space="preserve">: Es maravilloso pasar el Día de la Madre con mi madre.</w:t>
      </w:r>
    </w:p>
    <w:p>
      <w:r>
        <w:t xml:space="preserve">@JamFactory Andy de Crazy Label me ha encontrado una gota de Vimto! Sí, sí, sí.</w:t>
      </w:r>
    </w:p>
    <w:p>
      <w:r>
        <w:t xml:space="preserve">@MelanieFinance gracias, ya lo encontré</w:t>
      </w:r>
    </w:p>
    <w:p>
      <w:r>
        <w:t xml:space="preserve">Ver Nemecek ir en su ordenador, divertido!  Lol I keed!  Las normas fueron divertidas</w:t>
      </w:r>
    </w:p>
    <w:p>
      <w:r>
        <w:t xml:space="preserve">@badands cupcake!! puedes llamarme de todo menos "perra" supongo..y aun así bajo ciertas circunstancias....</w:t>
      </w:r>
    </w:p>
    <w:p>
      <w:r>
        <w:t xml:space="preserve">@wethedan http://twitpic.com/3pb8j - hahahahahahaha ¿por qué nunca he visto esta foto?!?!?!! lmao!! hey look too cute</w:t>
      </w:r>
    </w:p>
    <w:p>
      <w:r>
        <w:t xml:space="preserve">sabes que quieres a tu madre cuando te quedas hasta tan tarde para envolver sus regalos (que se ven gloriosos) y hacer una tarjeta a mano... feliz día de la madre</w:t>
      </w:r>
    </w:p>
    <w:p>
      <w:r>
        <w:t xml:space="preserve">@MaxizPad jajaja! Supongo que tendrás que reforzar tus patines, jaja... Recuerda quien eres mi amigo, nuestro semidios con una intolencia de gluten</w:t>
      </w:r>
    </w:p>
    <w:p>
      <w:r>
        <w:t xml:space="preserve">Fui al Hawksmoor anoche y probablemente tuve el mejor filete que he tenido</w:t>
      </w:r>
    </w:p>
    <w:p>
      <w:r>
        <w:t xml:space="preserve">@divadivachrissy lol wat u making me all da overr there for?v</w:t>
      </w:r>
    </w:p>
    <w:p>
      <w:r>
        <w:t xml:space="preserve">@HayleyxWilliams Hey, me encanta el freakin love you</w:t>
      </w:r>
    </w:p>
    <w:p>
      <w:r>
        <w:t xml:space="preserve">@MA12CUS - ¡Puedes hacerlo!  Noche</w:t>
      </w:r>
    </w:p>
    <w:p>
      <w:r>
        <w:t xml:space="preserve">tuvo un día increíble en el zoológico yes2dy!!!!! ahora gettin listo 4 iglesia yay!!!</w:t>
      </w:r>
    </w:p>
    <w:p>
      <w:r>
        <w:t xml:space="preserve">@BJoie Es mi tema musical ya sabes lol...</w:t>
      </w:r>
    </w:p>
    <w:p>
      <w:r>
        <w:t xml:space="preserve">mi madre me ha hecho llorar porque me ha dicho algo muy dulce, ¡la quiero tanto! LAS MADRES SON LAS MEJORES!</w:t>
      </w:r>
    </w:p>
    <w:p>
      <w:r>
        <w:t xml:space="preserve">acaba de llegar a casa. ¡Sí!  ¡Hola chicos! http://plurk.com/p/svdpu</w:t>
      </w:r>
    </w:p>
    <w:p>
      <w:r>
        <w:t xml:space="preserve">Tan antigua como la respuesta a la última pregunta sobre la vida, el universo y todo. Son 42, para todos los que no son fans de la Guía de Hitchikers</w:t>
      </w:r>
    </w:p>
    <w:p>
      <w:r>
        <w:t xml:space="preserve">@Ivy_Blue - el chófer de "Some Kind of Wonderful" era mi idea de una mujer perfecta</w:t>
      </w:r>
    </w:p>
    <w:p>
      <w:r>
        <w:t xml:space="preserve">OK YALL SU TIEMPO PARA MÍ PARA IR A MI HABITACIÓN Y ABRAZAR WIT SASHA LOL VER YALL MÁS TARDE CAIMANES! FELIZ DIA DE LA MADRE A LAS MADRES Y A LAS MADRES 2</w:t>
      </w:r>
    </w:p>
    <w:p>
      <w:r>
        <w:t xml:space="preserve">@Hyperopia Hola Ok espero que su cabeza salga de las nubes para ti&gt; me encanta el centro comercial Meadowbank</w:t>
      </w:r>
    </w:p>
    <w:p>
      <w:r>
        <w:t xml:space="preserve">@Jennettemccurdy http://twitpic.com/4v0vr - ¡qué guay! tú y tu madre tenéis unos peinados impresionantes,! Deséale un feliz día de la madre!</w:t>
      </w:r>
    </w:p>
    <w:p>
      <w:r>
        <w:t xml:space="preserve">@JordansUKgirl jonathan tuiteó un feliz día de las madres pero eso es todo..mucho de dave @retrorewind sin embargo</w:t>
      </w:r>
    </w:p>
    <w:p>
      <w:r>
        <w:t xml:space="preserve">@ForsakenDAemon ¡Hurra!</w:t>
      </w:r>
    </w:p>
    <w:p>
      <w:r>
        <w:t xml:space="preserve">y ella estaba como "amigo. Me preocupo por ti." y me hizo sonreír yea que me enseña a no conducir en E, lol</w:t>
      </w:r>
    </w:p>
    <w:p>
      <w:r>
        <w:t xml:space="preserve">@isacullen yay thanku! *abrazos*</w:t>
      </w:r>
    </w:p>
    <w:p>
      <w:r>
        <w:t xml:space="preserve">@meanpower si de cand ai twtad?</w:t>
      </w:r>
    </w:p>
    <w:p>
      <w:r>
        <w:t xml:space="preserve">@niksterz Levántate, ¡no eres viejo!  ¿Qué has hecho? =O</w:t>
      </w:r>
    </w:p>
    <w:p>
      <w:r>
        <w:t xml:space="preserve">@yan_ming @affascinare yo es gg para el verano sch aunque.. no apego... yan puede ir a ver el blog. comprobar mi msn o pedir kinny</w:t>
      </w:r>
    </w:p>
    <w:p>
      <w:r>
        <w:t xml:space="preserve">@utjenn ¿Quieres decir que estás cansado porque tienes que ir a trabajar o que tienes tu Wii para trabajar y ahora estás cansado?</w:t>
      </w:r>
    </w:p>
    <w:p>
      <w:r>
        <w:t xml:space="preserve">@jigang ¡Estaba mirando Elle y te vió!</w:t>
      </w:r>
    </w:p>
    <w:p>
      <w:r>
        <w:t xml:space="preserve">@janice7092001 Lo sé lol . Me sonreiré y lo soportaré</w:t>
      </w:r>
    </w:p>
    <w:p>
      <w:r>
        <w:t xml:space="preserve">totalmente adicto a carcassonne de xbox. también me encanta tomb raider legend. y todavía necesito urgentemente bolt.</w:t>
      </w:r>
    </w:p>
    <w:p>
      <w:r>
        <w:t xml:space="preserve">Por supuesto que empiezan a pelearse durante la fiesta, pero no pasa nada, ahora estoy relajado con mi chica de casa.</w:t>
      </w:r>
    </w:p>
    <w:p>
      <w:r>
        <w:t xml:space="preserve">Tendré mi nuevo portátil en 10 días más! Emocionado! Es Dell Inspiron - core2duo 2.0GHz - 4GB DDR2 - 250GB hdd - pantalla de 15.6 pulgadas</w:t>
      </w:r>
    </w:p>
    <w:p>
      <w:r>
        <w:t xml:space="preserve">@DonnieWahlberg Listo y esperando Donnie Nosotros también te queremos</w:t>
      </w:r>
    </w:p>
    <w:p>
      <w:r>
        <w:t xml:space="preserve">@lostintheforest gracias!  Acuérdate del SAE para las cosas que hacemos también</w:t>
      </w:r>
    </w:p>
    <w:p>
      <w:r>
        <w:t xml:space="preserve">Qué noche tan divertida</w:t>
      </w:r>
    </w:p>
    <w:p>
      <w:r>
        <w:t xml:space="preserve">@cow_grrrl Tienes los niños más dulces.  Es evidente que eres una gran madre. Me encantó leer tu blog con sus mensajes para ti.  Kudos.</w:t>
      </w:r>
    </w:p>
    <w:p>
      <w:r>
        <w:t xml:space="preserve">A Lisa: Sí, sé de quién estás hablando y sí, es un idiota. No dejes que te afecte... tienes una gran cosa con este Chris.</w:t>
      </w:r>
    </w:p>
    <w:p>
      <w:r>
        <w:t xml:space="preserve">@RetroRewind ¿Cuánto falta para la NKOTB Block Party? Me encanta! Necesito ir a la cama así que me pregunto a qué hora se acaba..LOL..gracias!</w:t>
      </w:r>
    </w:p>
    <w:p>
      <w:r>
        <w:t xml:space="preserve">@KiwiLucy ahhh ;) Ya sé quién gana todo el asunto, yo INTENTO evitar estas cosas pero nunca funciona</w:t>
      </w:r>
    </w:p>
    <w:p>
      <w:r>
        <w:t xml:space="preserve">@lrpw1302 hey ty para la punta, la creación de redes wifi es uno de mis muchos talentos voy a conseguir en él cuando puedo ser molestado LOL</w:t>
      </w:r>
    </w:p>
    <w:p>
      <w:r>
        <w:t xml:space="preserve">Feliz Día de la Madre en aquellos países donde es ese día. Aquí el Día de la Madre fue el 22 de marzo</w:t>
      </w:r>
    </w:p>
    <w:p>
      <w:r>
        <w:t xml:space="preserve">dice de nuevo.. feliz día de la madre a todas sus madres http://plurk.com/p/svdsh</w:t>
      </w:r>
    </w:p>
    <w:p>
      <w:r>
        <w:t xml:space="preserve">Aquí de nuevo, ¿cómo están todos ustedes?</w:t>
      </w:r>
    </w:p>
    <w:p>
      <w:r>
        <w:t xml:space="preserve">@cathjenkin jeje con piel blanca lechosa, vestida con seda de araña plateada, con una corona de copos de nieve...</w:t>
      </w:r>
    </w:p>
    <w:p>
      <w:r>
        <w:t xml:space="preserve">Fantástico fin de semana - peluqueros, almuerzos elegantes y una fabulosa noche de chicas con vino, quesos y chocolates... Y baile hasta la mañana</w:t>
      </w:r>
    </w:p>
    <w:p>
      <w:r>
        <w:t xml:space="preserve">@johncmayer si eres tan impresionante como creo que eres me escribirías algo &lt;--- cruzando los dedos</w:t>
      </w:r>
    </w:p>
    <w:p>
      <w:r>
        <w:t xml:space="preserve">@selenagomez Hola Selena hice este equipo para apoyarte en Grecia y Chipre</w:t>
      </w:r>
    </w:p>
    <w:p>
      <w:r>
        <w:t xml:space="preserve">así que ahora que tengo 20 seguidores, 5 de ellos personas reales, ya no sé qué escribir aquí</w:t>
      </w:r>
    </w:p>
    <w:p>
      <w:r>
        <w:t xml:space="preserve">@sanjana_58 gran.. Mis mejores deseos para el gran futuro del sitio ..</w:t>
      </w:r>
    </w:p>
    <w:p>
      <w:r>
        <w:t xml:space="preserve">@missxtatti Gracias por añadirme</w:t>
      </w:r>
    </w:p>
    <w:p>
      <w:r>
        <w:t xml:space="preserve">@racemode lol.. ¿quién sabía que el presidente podría ser un comediante?</w:t>
      </w:r>
    </w:p>
    <w:p>
      <w:r>
        <w:t xml:space="preserve">amo a mi mami</w:t>
      </w:r>
    </w:p>
    <w:p>
      <w:r>
        <w:t xml:space="preserve">hice un nuevo fondo de youtube en photoshop! http://bit.ly/AWwzn gracias a @householdhacker</w:t>
      </w:r>
    </w:p>
    <w:p>
      <w:r>
        <w:t xml:space="preserve">@Shouq ¿Así que tienes que llamar al Servicio de Atención al Cliente .. o intentar introducir cualquier pw incorrecto y ver el resultado, es "nombre de usuario o contraseña no válidos"?</w:t>
      </w:r>
    </w:p>
    <w:p>
      <w:r>
        <w:t xml:space="preserve">FELIZ DÍA DE LA MADRE MAMÁ!</w:t>
      </w:r>
    </w:p>
    <w:p>
      <w:r>
        <w:t xml:space="preserve">gracias por todos los buenos correos de "todo va a salir bien"... y sí, ¡por supuesto que puedes dejar un comentario en mi blog! saludos, estaré durmiendo la siesta</w:t>
      </w:r>
    </w:p>
    <w:p>
      <w:r>
        <w:t xml:space="preserve">Feliz Día de la Madre Este es el grito de Nelly http://skitch.com/t/tac</w:t>
      </w:r>
    </w:p>
    <w:p>
      <w:r>
        <w:t xml:space="preserve">@johncmayer ¿Lester?  ¿La adivinó?  ¿Ayer?  Puedes pensar en algo.  Ahora no hay que hacer trampa.</w:t>
      </w:r>
    </w:p>
    <w:p>
      <w:r>
        <w:t xml:space="preserve">@JPMizDELiCiOUS ¡Qué bueno saberlo!</w:t>
      </w:r>
    </w:p>
    <w:p>
      <w:r>
        <w:t xml:space="preserve">@caarooliineex3 Me encanta el tipo que estaba detrás de mí</w:t>
      </w:r>
    </w:p>
    <w:p>
      <w:r>
        <w:t xml:space="preserve">@Curren$y_Spitta Estuve atrapado en el tráfico alrededor del Howlin Wolf durante unos 30 minutos. Me preguntaba qué estaba pasando ..... ¡debe ser agradable!</w:t>
      </w:r>
    </w:p>
    <w:p>
      <w:r>
        <w:t xml:space="preserve">@ThatSillyLily jaja solo te quiero a ti también sissy!!!!! poder del anillo! lol</w:t>
      </w:r>
    </w:p>
    <w:p>
      <w:r>
        <w:t xml:space="preserve">@fashion_retweet Hago lo que puedo - por eso las faldas para correr también están en la escena</w:t>
      </w:r>
    </w:p>
    <w:p>
      <w:r>
        <w:t xml:space="preserve">@juiceegapeach se llama suciedad, ¡ve a ducharte! jk</w:t>
      </w:r>
    </w:p>
    <w:p>
      <w:r>
        <w:t xml:space="preserve">@tommmlives creo que deberias seguirme. ya que solo tengo un seguidor. acechame por favor</w:t>
      </w:r>
    </w:p>
    <w:p>
      <w:r>
        <w:t xml:space="preserve">@azharusman Walaikum assalam...  Alhamdulillah... Estoy en Chicago el w'end del 29 de mayo.... ¿Estás allí? Sería bueno para la carne... Duas!</w:t>
      </w:r>
    </w:p>
    <w:p>
      <w:r>
        <w:t xml:space="preserve">@drumzonly yay. das tut trotzdem weh.</w:t>
      </w:r>
    </w:p>
    <w:p>
      <w:r>
        <w:t xml:space="preserve">@titletrakk caramba, gracias</w:t>
      </w:r>
    </w:p>
    <w:p>
      <w:r>
        <w:t xml:space="preserve">@eckastatic seguro que me gustaría un poco de crema ahora mismo</w:t>
      </w:r>
    </w:p>
    <w:p>
      <w:r>
        <w:t xml:space="preserve">@AubreyODay wut u want a shot of ma?</w:t>
      </w:r>
    </w:p>
    <w:p>
      <w:r>
        <w:t xml:space="preserve">Gachas con nuez moscada, frambuesas y miel mmmm</w:t>
      </w:r>
    </w:p>
    <w:p>
      <w:r>
        <w:t xml:space="preserve">@MichelleZen lo sabía, sólo te lo hacía pasar mal jeje</w:t>
      </w:r>
    </w:p>
    <w:p>
      <w:r>
        <w:t xml:space="preserve">@Suzyqbee10 eso sería impresionante!!! Creo que nunca me han puesto en el blog!!!</w:t>
      </w:r>
    </w:p>
    <w:p>
      <w:r>
        <w:t xml:space="preserve">@Muzzzza rat run steve irwin way para evitar largos retrasos en la autopista bruce</w:t>
      </w:r>
    </w:p>
    <w:p>
      <w:r>
        <w:t xml:space="preserve">Sí, yo. Me fue bien en mi examen final de la universidad, pero tengo que dar un paso adelante el próximo semestre. No más distracciones.</w:t>
      </w:r>
    </w:p>
    <w:p>
      <w:r>
        <w:t xml:space="preserve">@TheRealIngrosso no es leche deffo!</w:t>
      </w:r>
    </w:p>
    <w:p>
      <w:r>
        <w:t xml:space="preserve">Estoy escuchando la música de los Super Juniors de Corea. Me gusta mucho como cantan y bailan. Espero que algún día pueda conocerlos.</w:t>
      </w:r>
    </w:p>
    <w:p>
      <w:r>
        <w:t xml:space="preserve">A punto de hacer que la mierda suceda *Pu+ !+ 0n M3*</w:t>
      </w:r>
    </w:p>
    <w:p>
      <w:r>
        <w:t xml:space="preserve">@yomissb no problemo!!! Family Guy también está ahí</w:t>
      </w:r>
    </w:p>
    <w:p>
      <w:r>
        <w:t xml:space="preserve">poniéndome al día con mi lectura... twitter y BF break</w:t>
      </w:r>
    </w:p>
    <w:p>
      <w:r>
        <w:t xml:space="preserve">Tomando patatas fritas y greenentea. Mmm - http://tweet.sg</w:t>
      </w:r>
    </w:p>
    <w:p>
      <w:r>
        <w:t xml:space="preserve">@augustine25 TY mi amigo. Sí ur.... una hija es una hija para siempre.</w:t>
      </w:r>
    </w:p>
    <w:p>
      <w:r>
        <w:t xml:space="preserve">@Kirsty_H_99 LOL - Hiya - alls good Ben has a superb day yesterday by the looks of it - well chuffed</w:t>
      </w:r>
    </w:p>
    <w:p>
      <w:r>
        <w:t xml:space="preserve">@dotmanish amigo, molesté al personal del ejército en el aeropuerto de Mumbai para que me dejaran sostenerlo tanto que tuvieron que *pedirme* que me fuera</w:t>
      </w:r>
    </w:p>
    <w:p>
      <w:r>
        <w:t xml:space="preserve">buenos spaggetti al horno para la familia y no a la casa de los abuelos!</w:t>
      </w:r>
    </w:p>
    <w:p>
      <w:r>
        <w:t xml:space="preserve">@kaleidoscopeFTW ¡Pero lo consiguió con Effy!</w:t>
      </w:r>
    </w:p>
    <w:p>
      <w:r>
        <w:t xml:space="preserve">hizo el desayuno hoy......Feliz día de la madre ..</w:t>
      </w:r>
    </w:p>
    <w:p>
      <w:r>
        <w:t xml:space="preserve">@SashaGrey http://twitpic.com/4wixz - Eres una chica muy interesante. Mucho potencial en muchos sentidos.</w:t>
      </w:r>
    </w:p>
    <w:p>
      <w:r>
        <w:t xml:space="preserve">rafting en aguas bravas en los trípticos</w:t>
      </w:r>
    </w:p>
    <w:p>
      <w:r>
        <w:t xml:space="preserve">Vaya, Hugh Jackman se ha abultado TOTALMENTE para Wolverine. Así que, así que la película ... pero helloooo enfermera! Él es dreeaamy Sí, mi espíritu aplastado está en la curación.</w:t>
      </w:r>
    </w:p>
    <w:p>
      <w:r>
        <w:t xml:space="preserve">usando mi cuenta de twitter</w:t>
      </w:r>
    </w:p>
    <w:p>
      <w:r>
        <w:t xml:space="preserve">@fuzzyorange pensaba que la gente solo iba a hounslow cuando se había equivocado de camino, no sabía que había algo allí</w:t>
      </w:r>
    </w:p>
    <w:p>
      <w:r>
        <w:t xml:space="preserve">@kathyIreland día súper estresante y no puede dormir ... contento de haber encontrado su tan dulce para tomar el tiempo para hacer extraños se sientan bien.</w:t>
      </w:r>
    </w:p>
    <w:p>
      <w:r>
        <w:t xml:space="preserve">@JonathanRKnight @jorddanknight Feliz día de la madre a tu mamá</w:t>
      </w:r>
    </w:p>
    <w:p>
      <w:r>
        <w:t xml:space="preserve">@SoTravelNow Hey - ¡Gracias!x y de nada! Debo decir que me encanta viajar y ¿dónde estás en este momento?</w:t>
      </w:r>
    </w:p>
    <w:p>
      <w:r>
        <w:t xml:space="preserve">gran pelo día de rock hoy me piensa aquí voy de nuevo a empezar xxxxx ? http://blip.fm/~5z4p7</w:t>
      </w:r>
    </w:p>
    <w:p>
      <w:r>
        <w:t xml:space="preserve">@Reptar01 alives.... Menos sensación de altanería.... A veces odio esos sentimientos.... Hablar de un ex marido como si estuviera muerto es gracioso</w:t>
      </w:r>
    </w:p>
    <w:p>
      <w:r>
        <w:t xml:space="preserve">No llegaré tarde.  No llegaré tarde.  No llegaré tarde.</w:t>
      </w:r>
    </w:p>
    <w:p>
      <w:r>
        <w:t xml:space="preserve">subido una nueva canción al myspace de Tellmetwice hoy por DOLLAROSA &gt;&gt; por favor venga a escuchar http://bit.ly/JAE1v</w:t>
      </w:r>
    </w:p>
    <w:p>
      <w:r>
        <w:t xml:space="preserve">Feliz Día de la Madre! http://tinyurl.com/re74xc</w:t>
      </w:r>
    </w:p>
    <w:p>
      <w:r>
        <w:t xml:space="preserve">@xCarCrashHearts determinación férrea?</w:t>
      </w:r>
    </w:p>
    <w:p>
      <w:r>
        <w:t xml:space="preserve">@JessicaBooth LOL @ozdj dijo que te buscara - pero yo estaba en canberra -</w:t>
      </w:r>
    </w:p>
    <w:p>
      <w:r>
        <w:t xml:space="preserve">feliz día de la madre a todos..</w:t>
      </w:r>
    </w:p>
    <w:p>
      <w:r>
        <w:t xml:space="preserve">Yeah Yeah Yeahs - Softshock</w:t>
      </w:r>
    </w:p>
    <w:p>
      <w:r>
        <w:t xml:space="preserve">hoy tiene diecisiete años y va a ir desde chorleywood a ver a @dannymcfly @tommcfly @dougiemcfly y @mcflyharry en cambridge &lt;3</w:t>
      </w:r>
    </w:p>
    <w:p>
      <w:r>
        <w:t xml:space="preserve">La noche se acaba. Montó el duc a casa de un B.B.Q. en mi casa pops. Es hora de desmayarse en cuanto la adrenalina desaparezca.</w:t>
      </w:r>
    </w:p>
    <w:p>
      <w:r>
        <w:t xml:space="preserve">Amo a mi mami feliz día de las madres</w:t>
      </w:r>
    </w:p>
    <w:p>
      <w:r>
        <w:t xml:space="preserve">@mom2twnsn2000 deberías participar en el sorteo entonces!!!! quién no podría usar 25 dólares...yo sé que podría</w:t>
      </w:r>
    </w:p>
    <w:p>
      <w:r>
        <w:t xml:space="preserve">Cerveza pong y dubstep. Buena noche</w:t>
      </w:r>
    </w:p>
    <w:p>
      <w:r>
        <w:t xml:space="preserve">Realmente necesito apagar mi botín son las 3:30 hora de dormir!</w:t>
      </w:r>
    </w:p>
    <w:p>
      <w:r>
        <w:t xml:space="preserve">@demiswissfan gracias lyxxx</w:t>
      </w:r>
    </w:p>
    <w:p>
      <w:r>
        <w:t xml:space="preserve">@wicked12 Que tengas una buena noche y gracias</w:t>
      </w:r>
    </w:p>
    <w:p>
      <w:r>
        <w:t xml:space="preserve">@johncmayer ¡eres la persona más dulce del mundo! gracias por hacer que los sueños de todos se hagan realidad...(p.s) mi sueño es que me devuelvas el twitter x</w:t>
      </w:r>
    </w:p>
    <w:p>
      <w:r>
        <w:t xml:space="preserve">me encanta mi nuevo televisor</w:t>
      </w:r>
    </w:p>
    <w:p>
      <w:r>
        <w:t xml:space="preserve">#DomingoDeSantuario @Fredto es nuestra misión hacer de #Santuario un trending topic del día, mucha gente a bordo para ello...únete</w:t>
      </w:r>
    </w:p>
    <w:p>
      <w:r>
        <w:t xml:space="preserve">Intentando hacer una mezcla. Lo sé, soy un desastre, pero no hay nada malo en intentarlo.</w:t>
      </w:r>
    </w:p>
    <w:p>
      <w:r>
        <w:t xml:space="preserve">así que supongo que nos quedamos a dormir.</w:t>
      </w:r>
    </w:p>
    <w:p>
      <w:r>
        <w:t xml:space="preserve">www.youtube.com/user/sammyandchellishow los vídeos estarán pronto disponibles</w:t>
      </w:r>
    </w:p>
    <w:p>
      <w:r>
        <w:t xml:space="preserve">es nuevo en twitter.... necesita un poco de estudio aquí</w:t>
      </w:r>
    </w:p>
    <w:p>
      <w:r>
        <w:t xml:space="preserve">@markman641 FELIZ DÍA DE LA MADRE MARCA</w:t>
      </w:r>
    </w:p>
    <w:p>
      <w:r>
        <w:t xml:space="preserve">@TferThomas Los dos estamos siguiendo y creo que no lo he visto en línea lol</w:t>
      </w:r>
    </w:p>
    <w:p>
      <w:r>
        <w:t xml:space="preserve">@LindaLocke Mi hija ha ido hoy a una fiesta de cumpleaños llamada "Grace" de Cakes...la niña se llama Grace y han hecho cupcakes!</w:t>
      </w:r>
    </w:p>
    <w:p>
      <w:r>
        <w:t xml:space="preserve">@nataschaartworx Gracias</w:t>
      </w:r>
    </w:p>
    <w:p>
      <w:r>
        <w:t xml:space="preserve">@rossianson invitación enviada Ahora puedes invitar a más collabs también, pasa la voz</w:t>
      </w:r>
    </w:p>
    <w:p>
      <w:r>
        <w:t xml:space="preserve">está en casa, que... Feliz Día de la Madre</w:t>
      </w:r>
    </w:p>
    <w:p>
      <w:r>
        <w:t xml:space="preserve">@aami1982 probablemente un poco corto en las palabras groseras y apuesto a que fue a tiempo</w:t>
      </w:r>
    </w:p>
    <w:p>
      <w:r>
        <w:t xml:space="preserve">Mierda me voy a perder el gran premio. Voy a tener que intentar colarme en la habitación</w:t>
      </w:r>
    </w:p>
    <w:p>
      <w:r>
        <w:t xml:space="preserve">@sm bacoor wahaha may wifi toinks new hair wiih short.. short.. http://plurk.com/p/sveoi</w:t>
      </w:r>
    </w:p>
    <w:p>
      <w:r>
        <w:t xml:space="preserve">El día de las madres en el asador fue impresionante!!!!!!! escuchando Paranoid de The Jonas Brothers!!!!!!!!!</w:t>
      </w:r>
    </w:p>
    <w:p>
      <w:r>
        <w:t xml:space="preserve">No llegué a la convención de yates de mi primo. Espero que no se moleste. Y espero que haya ganado.</w:t>
      </w:r>
    </w:p>
    <w:p>
      <w:r>
        <w:t xml:space="preserve">Creo que tocan a Michael Buble en el cielo. Es así de genial.</w:t>
      </w:r>
    </w:p>
    <w:p>
      <w:r>
        <w:t xml:space="preserve">@AubreyODay Acaba de ser expulsado del club, a punto de tratar de entrar en otro, Lmao! ¿Un trago de Patrón para ti? Haha.</w:t>
      </w:r>
    </w:p>
    <w:p>
      <w:r>
        <w:t xml:space="preserve">@RobertKazinsky Enhorabuena por el premio, totalmente merecido</w:t>
      </w:r>
    </w:p>
    <w:p>
      <w:r>
        <w:t xml:space="preserve">@JessMcFlyxxx eso sería una idea jaja xx</w:t>
      </w:r>
    </w:p>
    <w:p>
      <w:r>
        <w:t xml:space="preserve">@JodieGiese Sí, definitivamente hubo una pelea de almohadas.</w:t>
      </w:r>
    </w:p>
    <w:p>
      <w:r>
        <w:t xml:space="preserve">@sanjana_58 También me gusta 'Aasman ke paar shaayad'</w:t>
      </w:r>
    </w:p>
    <w:p>
      <w:r>
        <w:t xml:space="preserve">Repite los segundos finales del juego 3 Dal-Den por favor! Malditos sean esos oficiales. :| De todos modos, feliz día de las madres.</w:t>
      </w:r>
    </w:p>
    <w:p>
      <w:r>
        <w:t xml:space="preserve">@curioustwibbit Tiene sentido, yo presumiría totalmente de novia pidiéndole que se ponga su vestido de graduación del instituto</w:t>
      </w:r>
    </w:p>
    <w:p>
      <w:r>
        <w:t xml:space="preserve">Kellie: Es un problema importante, de acuerdo. Alex: ¿Qué es? Kellie: jajajajajajaa tu cara</w:t>
      </w:r>
    </w:p>
    <w:p>
      <w:r>
        <w:t xml:space="preserve">@AnnoyingTweeple ¿Te diviertes LOL? jeje</w:t>
      </w:r>
    </w:p>
    <w:p>
      <w:r>
        <w:t xml:space="preserve">@drjoesDIYhealth el fin de semana va genial ¿Tu?</w:t>
      </w:r>
    </w:p>
    <w:p>
      <w:r>
        <w:t xml:space="preserve">@JonathanRKnight @jordanknight Feliz Día de la Madre a tu mamá</w:t>
      </w:r>
    </w:p>
    <w:p>
      <w:r>
        <w:t xml:space="preserve">Yaaaaaaay, ¡cumpleaños!</w:t>
      </w:r>
    </w:p>
    <w:p>
      <w:r>
        <w:t xml:space="preserve">@scattyjan Todo lo mejor con la final de la Copa hoy. Que se diviertan</w:t>
      </w:r>
    </w:p>
    <w:p>
      <w:r>
        <w:t xml:space="preserve">Feliz Día de la Madre a todas las mamás</w:t>
      </w:r>
    </w:p>
    <w:p>
      <w:r>
        <w:t xml:space="preserve">yay mi criada 'solo los domingos' vino!! la casa estará limpia de nuevo!!!</w:t>
      </w:r>
    </w:p>
    <w:p>
      <w:r>
        <w:t xml:space="preserve">@themishi ¿Quieres venir a Mifune mañana? Impromptu #Tweetup , 11am</w:t>
      </w:r>
    </w:p>
    <w:p>
      <w:r>
        <w:t xml:space="preserve">@Health4UandPets Hola Lisa, tienes los cachorros más HERMOSOS! Feliz Día de la Madre!2 Raven, Rio&amp; Thors WONDERFUR mama!!  *kittykisses*</w:t>
      </w:r>
    </w:p>
    <w:p>
      <w:r>
        <w:t xml:space="preserve">wah....Pastel de queso y chocolate americano para mi dulce mamá! muaxxx</w:t>
      </w:r>
    </w:p>
    <w:p>
      <w:r>
        <w:t xml:space="preserve">Sentarse a tomar un buen desayuno inglés. La única comida que hacen bien</w:t>
      </w:r>
    </w:p>
    <w:p>
      <w:r>
        <w:t xml:space="preserve">@xsub1 ¡Estuve en Ruby Skye anoche también! Excelente set de Steve. La última hora estuvo cargada de material de Thrillseekers antiguo y nuevo</w:t>
      </w:r>
    </w:p>
    <w:p>
      <w:r>
        <w:t xml:space="preserve">@jeninamaree acaba de votar por ti. ¡Espero que ganes!</w:t>
      </w:r>
    </w:p>
    <w:p>
      <w:r>
        <w:t xml:space="preserve">Todavía me siento cansado, creo que voy a tomar una siesta de nuevo y despertar durante la hora de la cena.</w:t>
      </w:r>
    </w:p>
    <w:p>
      <w:r>
        <w:t xml:space="preserve">Oh, qué noche, me encantan los ases</w:t>
      </w:r>
    </w:p>
    <w:p>
      <w:r>
        <w:t xml:space="preserve">El centro de la ciudad fue divertido esta noche El paseo de vuelta al coche fue ridículo lol</w:t>
      </w:r>
    </w:p>
    <w:p>
      <w:r>
        <w:t xml:space="preserve">@light_bikes me parece bien jajaja</w:t>
      </w:r>
    </w:p>
    <w:p>
      <w:r>
        <w:t xml:space="preserve">@maxcarver Hola, soy un fan de Nueva Zelanda. Me encanta el programa, aunque estamos muy atrasados con los episodios. Sigan con el buen trabajo</w:t>
      </w:r>
    </w:p>
    <w:p>
      <w:r>
        <w:t xml:space="preserve">@petrilude "Shaking My Fucking Head" o "So Much Fucking Homework" según el diccionario urbano</w:t>
      </w:r>
    </w:p>
    <w:p>
      <w:r>
        <w:t xml:space="preserve">Siento que le debo a @tinaarena escuchar sus nuevos discos (todo lo publicado después de 'Chains') desde que se portó bien conmigo en Twitter!!!</w:t>
      </w:r>
    </w:p>
    <w:p>
      <w:r>
        <w:t xml:space="preserve">@YvetteCYL Awwww tan dulce de su parte.</w:t>
      </w:r>
    </w:p>
    <w:p>
      <w:r>
        <w:t xml:space="preserve">Buenas noches a todos...... Hora de irse mimmiz......</w:t>
      </w:r>
    </w:p>
    <w:p>
      <w:r>
        <w:t xml:space="preserve">me pregunto qué tienen que decir los supremacistas blancos sobre esto, aborrezco a los racistas. http://bit.ly/Rd31F</w:t>
      </w:r>
    </w:p>
    <w:p>
      <w:r>
        <w:t xml:space="preserve">De vuelta de pedalear 20 millas en carreteras prácticamente libres de tráfico, el sol casi brillando, nuevo PB gran comienzo del día</w:t>
      </w:r>
    </w:p>
    <w:p>
      <w:r>
        <w:t xml:space="preserve">CON EMILYYYYYY</w:t>
      </w:r>
    </w:p>
    <w:p>
      <w:r>
        <w:t xml:space="preserve">#DomingoDeSantuario @Sus555 gracias por unirte al #DomingoDeSantuario, ¡sigue a más gente de Santuario para estar al día de los tuits!</w:t>
      </w:r>
    </w:p>
    <w:p>
      <w:r>
        <w:t xml:space="preserve">@CherryBear así que vuelve a por más</w:t>
      </w:r>
    </w:p>
    <w:p>
      <w:r>
        <w:t xml:space="preserve">desea un feliz día de la madre a todas las madres.</w:t>
      </w:r>
    </w:p>
    <w:p>
      <w:r>
        <w:t xml:space="preserve">Ok me voy a dormir de verdad ahora buenas noches tierra twittera</w:t>
      </w:r>
    </w:p>
    <w:p>
      <w:r>
        <w:t xml:space="preserve">170ª actualización</w:t>
      </w:r>
    </w:p>
    <w:p>
      <w:r>
        <w:t xml:space="preserve">@kkindlen y @MandaBown gracias esperando que sea solo alergia y no una desagradable gripe!</w:t>
      </w:r>
    </w:p>
    <w:p>
      <w:r>
        <w:t xml:space="preserve">@aewang no sabía que iba a haber una prueba</w:t>
      </w:r>
    </w:p>
    <w:p>
      <w:r>
        <w:t xml:space="preserve">@Vocalyz Hola estoy mejor... Bebiendo té caliente con miel ^^ ... Gracias... Cuidate Plis</w:t>
      </w:r>
    </w:p>
    <w:p>
      <w:r>
        <w:t xml:space="preserve">en caso de que te lo hayas perdido en mi estado de fb: buscando recomendaciones de hoteles en maui. sí, ¡maui!</w:t>
      </w:r>
    </w:p>
    <w:p>
      <w:r>
        <w:t xml:space="preserve">@VeritasUnae jajaja. estoy escuchando mi biblioteca de iTunes, un poco de Sonia Dada en este momento, ITs bueno</w:t>
      </w:r>
    </w:p>
    <w:p>
      <w:r>
        <w:t xml:space="preserve">@just_another_1 yeh no puedo ni imaginarme.... buena suerte para ellos</w:t>
      </w:r>
    </w:p>
    <w:p>
      <w:r>
        <w:t xml:space="preserve">Este fin de semana ha sido probablemente el mejor y todavía queda un día más!!!</w:t>
      </w:r>
    </w:p>
    <w:p>
      <w:r>
        <w:t xml:space="preserve">@camilleisleta ¿Mi varita? Es una varita de espino negro con un núcleo de cuerdas de corazón de kraken.  ¿Y tú?</w:t>
      </w:r>
    </w:p>
    <w:p>
      <w:r>
        <w:t xml:space="preserve">Saliendo con mi tita gi, mi hermana y mi querida lola! ¡Vamos a invitarla a cenar! Wohoo... Tan emocionada y hambrienta...</w:t>
      </w:r>
    </w:p>
    <w:p>
      <w:r>
        <w:t xml:space="preserve">Comida de aniversario de boda, la primera comida de 5* con la mujer desde que nació Rohan. Lo hizo bien y sólo miró su teléfono 80 veces</w:t>
      </w:r>
    </w:p>
    <w:p>
      <w:r>
        <w:t xml:space="preserve">#Feliz Día de la Madre euch allen</w:t>
      </w:r>
    </w:p>
    <w:p>
      <w:r>
        <w:t xml:space="preserve">Pizza y helado en Newport con el marido y los niños</w:t>
      </w:r>
    </w:p>
    <w:p>
      <w:r>
        <w:t xml:space="preserve">A misa, feliz día de la madre a sus madres</w:t>
      </w:r>
    </w:p>
    <w:p>
      <w:r>
        <w:t xml:space="preserve">@hilaryjp Ya he hecho la colada, tengo un resorte en mi paso esta mañana</w:t>
      </w:r>
    </w:p>
    <w:p>
      <w:r>
        <w:t xml:space="preserve">@iJanette http://twitpic.com/4wl7x - Muy bonito Janette tengo exactamente la misma banda de Hey Monday!  Y está en el mismo brazo :O</w:t>
      </w:r>
    </w:p>
    <w:p>
      <w:r>
        <w:t xml:space="preserve">@TheFuzzyBlueOne ¿Yo? ¿Un médico? *Risas* Oh, no, no, no. Fui paciente de @dr_crane en el Arkham Aslyum, pero ahora trabajo para él</w:t>
      </w:r>
    </w:p>
    <w:p>
      <w:r>
        <w:t xml:space="preserve">Feliz domingo, hermoso día en Londres... voy a encontrarme con Chergo para desayunar xx</w:t>
      </w:r>
    </w:p>
    <w:p>
      <w:r>
        <w:t xml:space="preserve">Es la cuenta regresiva final para la gente de pelo más grande ? http://blip.fm/~5z4uq</w:t>
      </w:r>
    </w:p>
    <w:p>
      <w:r>
        <w:t xml:space="preserve">@icemist @sankeertanan ¡Diviértanse! Desead a vuestras madres un feliz día de la madre de nuestra parte!</w:t>
      </w:r>
    </w:p>
    <w:p>
      <w:r>
        <w:t xml:space="preserve">@Hyperopia Es precioso. Voy a ver tus nuevas fotos!</w:t>
      </w:r>
    </w:p>
    <w:p>
      <w:r>
        <w:t xml:space="preserve">@roe4ever1 Feliz Día de la Madre ~ ¿Viste SNL?  Si no es así, te has perdido un espectáculo con Jimmy Fallon.</w:t>
      </w:r>
    </w:p>
    <w:p>
      <w:r>
        <w:t xml:space="preserve">Estoy a punto de irme a la cama... tengo cosas que hacer mañana. ¡Feliz día de la madre, mamá!</w:t>
      </w:r>
    </w:p>
    <w:p>
      <w:r>
        <w:t xml:space="preserve">aaauuuggghhh! in n out, comprobado! mcdonald's, comprobado! jaja, lo siguiente son los cheetos calientes!</w:t>
      </w:r>
    </w:p>
    <w:p>
      <w:r>
        <w:t xml:space="preserve">Oh, todos estos son de www.overheardinlondon.co.uk Los otros eran de la versión de Nueva York.</w:t>
      </w:r>
    </w:p>
    <w:p>
      <w:r>
        <w:t xml:space="preserve">OMG 17 otra vez... Estoy tan comprando que en DVD Yeahness para otra buena película También gracias a mis amigos de cine :]</w:t>
      </w:r>
    </w:p>
    <w:p>
      <w:r>
        <w:t xml:space="preserve">buenos días a todos... es una mañana estupenda... por la tarde actúo en el teatro en el señor de las moscas. ¡es muy divertido!</w:t>
      </w:r>
    </w:p>
    <w:p>
      <w:r>
        <w:t xml:space="preserve">La pizza llegó pero el conductor no tenía cambio de 50 dólares, supongo que por eso reparten la pizza, demasiado estúpido para dar cambio. Todavía tengo Pizza</w:t>
      </w:r>
    </w:p>
    <w:p>
      <w:r>
        <w:t xml:space="preserve">@bryybryyy es un leñador http://twitpic.com/4wqe8</w:t>
      </w:r>
    </w:p>
    <w:p>
      <w:r>
        <w:t xml:space="preserve">(@amandastorlie) Cállate y pon tu dinero donde está tu boca eso es lo que consigues por despertarte en las vegas</w:t>
      </w:r>
    </w:p>
    <w:p>
      <w:r>
        <w:t xml:space="preserve">Feliz día de la madre a mi dulce mamá</w:t>
      </w:r>
    </w:p>
    <w:p>
      <w:r>
        <w:t xml:space="preserve">@duangkeo comer (taza) pastel</w:t>
      </w:r>
    </w:p>
    <w:p>
      <w:r>
        <w:t xml:space="preserve">@home anoche después de un largo viaje en coche, dormí muy bien, ahora es hora de dino's wasstraat</w:t>
      </w:r>
    </w:p>
    <w:p>
      <w:r>
        <w:t xml:space="preserve">¡¡Feliz cumpleaños a mí!!</w:t>
      </w:r>
    </w:p>
    <w:p>
      <w:r>
        <w:t xml:space="preserve">Vaya, una tarde tranquila</w:t>
      </w:r>
    </w:p>
    <w:p>
      <w:r>
        <w:t xml:space="preserve">@geishadoll de nada Chica</w:t>
      </w:r>
    </w:p>
    <w:p>
      <w:r>
        <w:t xml:space="preserve">Estoy en medio de un polígono industrial con un vestido pirata de lujo, listo para hacer una caminata de 7 millas</w:t>
      </w:r>
    </w:p>
    <w:p>
      <w:r>
        <w:t xml:space="preserve">@talkaboutluck oh jaja gracias de nuevo! eso es algo nuevo!</w:t>
      </w:r>
    </w:p>
    <w:p>
      <w:r>
        <w:t xml:space="preserve">tengo que esforzarme más por conocer a algunos de mis mejores amigos online como @aryanmaine &lt;3 pero maldita sea el dinero que cuesta D:</w:t>
      </w:r>
    </w:p>
    <w:p>
      <w:r>
        <w:t xml:space="preserve">@wolfkitten Debe beberse con azúcar y leche, no con café. Tienes café en mi cerebro.</w:t>
      </w:r>
    </w:p>
    <w:p>
      <w:r>
        <w:t xml:space="preserve">@pennydog lo ha visto! es hermoso</w:t>
      </w:r>
    </w:p>
    <w:p>
      <w:r>
        <w:t xml:space="preserve">@zoriancrx Es el "tarot vampírico de la noche eterna", Lo Scarabeo, que saldrá a la venta en algún momento de este otoño Genial, ¿no?</w:t>
      </w:r>
    </w:p>
    <w:p>
      <w:r>
        <w:t xml:space="preserve">Sólo voy a ducharme. Brb en 10 minutos más o menos</w:t>
      </w:r>
    </w:p>
    <w:p>
      <w:r>
        <w:t xml:space="preserve">@ScylisSynaptic NO WAY MAN! me gustan los de 21 años</w:t>
      </w:r>
    </w:p>
    <w:p>
      <w:r>
        <w:t xml:space="preserve">¡¡Una marcha, nena!!</w:t>
      </w:r>
    </w:p>
    <w:p>
      <w:r>
        <w:t xml:space="preserve">Buenas noches twitterworld. Os tuitearé más tarde.  Buenas noches, J.</w:t>
      </w:r>
    </w:p>
    <w:p>
      <w:r>
        <w:t xml:space="preserve">@bella_b Conocí a @jonbreisnes en EPIC - dijo que estabas en SS Coffee... Pensé que sólo se refería a sentarse allí bebiendo un montón de café</w:t>
      </w:r>
    </w:p>
    <w:p>
      <w:r>
        <w:t xml:space="preserve">@typezero3 gracias! Slooooow jeje pero estoy emocionado ¡espero que estés teniendo un buen fin de semana!</w:t>
      </w:r>
    </w:p>
    <w:p>
      <w:r>
        <w:t xml:space="preserve">@johncmayer esther rima con: inversor, probador, bufón, pester, poliéster, semestral, silvestrista, solicitante... sólo por nombrar algunos</w:t>
      </w:r>
    </w:p>
    <w:p>
      <w:r>
        <w:t xml:space="preserve">@Rove1974 esperando el show de esta noche. No puedo esperar a que el viejo amigo @DHughsey</w:t>
      </w:r>
    </w:p>
    <w:p>
      <w:r>
        <w:t xml:space="preserve">Sheena Othman Feliz Día de la Madre a todas las madres del mundo......  Todavía no he experimentado la alegría de ser m.. 31: Lo siento, pero has ...</w:t>
      </w:r>
    </w:p>
    <w:p>
      <w:r>
        <w:t xml:space="preserve">@steve_w_a guay, ahora estoy deseando que llegue</w:t>
      </w:r>
    </w:p>
    <w:p>
      <w:r>
        <w:t xml:space="preserve">¡Buenos días! Acabo de despertarme es el día de la madre</w:t>
      </w:r>
    </w:p>
    <w:p>
      <w:r>
        <w:t xml:space="preserve">La fiesta, mi nueva vida, es impresionante, no más novias que sólo crean toneladas de drama, las chicas en una fiesta es el camino a seguir, sólo ...</w:t>
      </w:r>
    </w:p>
    <w:p>
      <w:r>
        <w:t xml:space="preserve">Feliz Día de la Madre</w:t>
      </w:r>
    </w:p>
    <w:p>
      <w:r>
        <w:t xml:space="preserve">@dom_dollaz Sí... te gusta la TC. La gente siempre intenta cagarse en ella cuando ni siquiera ha estado allí.</w:t>
      </w:r>
    </w:p>
    <w:p>
      <w:r>
        <w:t xml:space="preserve">Vigilando a JONAS</w:t>
      </w:r>
    </w:p>
    <w:p>
      <w:r>
        <w:t xml:space="preserve">@demiswissfan impresionante eso es lo que im likewith la canción paranoico. su pegado en mi cabeza! y me encanta lol xxxx</w:t>
      </w:r>
    </w:p>
    <w:p>
      <w:r>
        <w:t xml:space="preserve">Justin Timberlake ha arrasado esta noche en SNL. Ooh, y Feliz Día de la Madre, otra herramienta de marketing de Hallmark.</w:t>
      </w:r>
    </w:p>
    <w:p>
      <w:r>
        <w:t xml:space="preserve">@Holly59 seguro que puedes, y buenos días para ti</w:t>
      </w:r>
    </w:p>
    <w:p>
      <w:r>
        <w:t xml:space="preserve">@Albz86 ¡Oh, hombre, quiero estar en la bahía lo antes posible! Gracias. ¡Que tengas un buen día!</w:t>
      </w:r>
    </w:p>
    <w:p>
      <w:r>
        <w:t xml:space="preserve">tuve una gran noche anoche, y feliz día de la madre a todas las madres del mundo</w:t>
      </w:r>
    </w:p>
    <w:p>
      <w:r>
        <w:t xml:space="preserve">@iamsemmi Estoy bebiendo ahora mismo té caliente y miel!... Cuídate tú también</w:t>
      </w:r>
    </w:p>
    <w:p>
      <w:r>
        <w:t xml:space="preserve">quiero a mi mami</w:t>
      </w:r>
    </w:p>
    <w:p>
      <w:r>
        <w:t xml:space="preserve">@NaiZhao las fotos me dicen que estabas rodeado de niños adorables! jeje</w:t>
      </w:r>
    </w:p>
    <w:p>
      <w:r>
        <w:t xml:space="preserve">Sentado en la casa de Mels, acaba de terminar de comer mcdicks, riéndose de todas las cosas tontas que dije esta noche!! ¿Listo para ir a la cama? Creo que sí.</w:t>
      </w:r>
    </w:p>
    <w:p>
      <w:r>
        <w:t xml:space="preserve">rblpnBro @dhair No exactamente donde necesito estar aquí ... triste pero cierto. Pronto, sin embargo, todo estará bien 6wks ? http://blip.fm/~5z4ve</w:t>
      </w:r>
    </w:p>
    <w:p>
      <w:r>
        <w:t xml:space="preserve">Ya debería estar durmiendo, pero me quedé viendo un poco de "Roseanne" a altas horas de la noche. Oficialmente me voy a la cama después del siguiente episodio.</w:t>
      </w:r>
    </w:p>
    <w:p>
      <w:r>
        <w:t xml:space="preserve">@Geetwity (RE: "your joint w/ @Traxamillion408 is crazy!!") Thx Hey Trax heard a 49er rear ended you?</w:t>
      </w:r>
    </w:p>
    <w:p>
      <w:r>
        <w:t xml:space="preserve">@thegrates Mi amigo y yo tenemos una petición para que toquen Nothing Sir cuando lleguen a Perth el martes. De Jazz y Charni</w:t>
      </w:r>
    </w:p>
    <w:p>
      <w:r>
        <w:t xml:space="preserve">@Carolina_G eres una cabeza de chorlito</w:t>
      </w:r>
    </w:p>
    <w:p>
      <w:r>
        <w:t xml:space="preserve">k señoras y señores...es hora de irnos ni ni...trishy y yo te tuitearemos lata...paz</w:t>
      </w:r>
    </w:p>
    <w:p>
      <w:r>
        <w:t xml:space="preserve">@melidm luv el vid!! no puedo esperar a escucharlo en vivo en la gira de verano luv como d siempre muestra es cajones y buenos movimientos de joe mac..</w:t>
      </w:r>
    </w:p>
    <w:p>
      <w:r>
        <w:t xml:space="preserve">@trswift sip, yoeeee soy impresionante jajaja</w:t>
      </w:r>
    </w:p>
    <w:p>
      <w:r>
        <w:t xml:space="preserve">@LadyLogan ¡Eso es impresionante!  ¡Buena idea!</w:t>
      </w:r>
    </w:p>
    <w:p>
      <w:r>
        <w:t xml:space="preserve">@Ali_Sweeney - Feliz Día de la Madre, Ali ¡Espero que tengas un gran día hoy! Besos y abrazos desde Holanda xoxox</w:t>
      </w:r>
    </w:p>
    <w:p>
      <w:r>
        <w:t xml:space="preserve">@rudygossin Salut alors le mariage? ^^</w:t>
      </w:r>
    </w:p>
    <w:p>
      <w:r>
        <w:t xml:space="preserve">@micahrowland Paso a paso. Trabajaré en la tarta de queso después de dominar la quiche.</w:t>
      </w:r>
    </w:p>
    <w:p>
      <w:r>
        <w:t xml:space="preserve">@xanister Me alegro de que te haya gustado</w:t>
      </w:r>
    </w:p>
    <w:p>
      <w:r>
        <w:t xml:space="preserve">@JessMcFlyxxx yeaahh; ¡pégale! jaja. xx</w:t>
      </w:r>
    </w:p>
    <w:p>
      <w:r>
        <w:t xml:space="preserve">feliz día de la madre, te quiero mamá</w:t>
      </w:r>
    </w:p>
    <w:p>
      <w:r>
        <w:t xml:space="preserve">@RastaBeanZ sí señor seguro que sí.</w:t>
      </w:r>
    </w:p>
    <w:p>
      <w:r>
        <w:t xml:space="preserve">Hoy he escrito dos canciones (una para el templo que probablemente nunca interpretaré) y otra para el día de la madre. Feliz vesak a todos rena xoxo</w:t>
      </w:r>
    </w:p>
    <w:p>
      <w:r>
        <w:t xml:space="preserve">es TATTEDDDDD!!!!!!!!!!!!!</w:t>
      </w:r>
    </w:p>
    <w:p>
      <w:r>
        <w:t xml:space="preserve">Foto: hannahisdead: omg quiero leer Pride and prejudice and zombies fuckyeah zombies http://tumblr.com/xol1qyw8v</w:t>
      </w:r>
    </w:p>
    <w:p>
      <w:r>
        <w:t xml:space="preserve">@gonzalolopez muchas gracias por la recomendación amigo</w:t>
      </w:r>
    </w:p>
    <w:p>
      <w:r>
        <w:t xml:space="preserve">@lis0r me encanta el electro house</w:t>
      </w:r>
    </w:p>
    <w:p>
      <w:r>
        <w:t xml:space="preserve">busqué en google el día de la madre, PHEW, ¡los Estados Unidos y el Reino Unido tienen fechas diferentes! Aprende algo nuevo cada día</w:t>
      </w:r>
    </w:p>
    <w:p>
      <w:r>
        <w:t xml:space="preserve">Preparándonos para nuestra competición anual de hockey sobre hierba, ¡hagamos caer a los estudiantes!</w:t>
      </w:r>
    </w:p>
    <w:p>
      <w:r>
        <w:t xml:space="preserve">quiere desear a todas las madres (y futuras madres) un muy feliz Día de la Madre.</w:t>
      </w:r>
    </w:p>
    <w:p>
      <w:r>
        <w:t xml:space="preserve">ya conoce 3 platos: Torta, Hotdog, y Itlog. ¡Hurra por mí!</w:t>
      </w:r>
    </w:p>
    <w:p>
      <w:r>
        <w:t xml:space="preserve">wow esta mañana 8.15 hrs ding dong breakfastservice, fue una sorpresa de Marjoleine, Guido y Dirk para mothersday.Mother hapy, padre también</w:t>
      </w:r>
    </w:p>
    <w:p>
      <w:r>
        <w:t xml:space="preserve">http://twitpic.com/4wqfv - dark berry mocha frapp.. cielo.. Pruébenlo todos!!! aquí... déjenme pasarlo a ustedes</w:t>
      </w:r>
    </w:p>
    <w:p>
      <w:r>
        <w:t xml:space="preserve">¿por qué no lo haría?</w:t>
      </w:r>
    </w:p>
    <w:p>
      <w:r>
        <w:t xml:space="preserve">¡¡El baile de graduación está tan sobrevalorado!! Irritado... Me voy a la cama, buenas noches</w:t>
      </w:r>
    </w:p>
    <w:p>
      <w:r>
        <w:t xml:space="preserve">@NovaWildstar Erm sí ver como se balancea y se derrumba en el río de abajo lol.  La próxima vez que estés aquí tendremos que arrastrarte hasta allí</w:t>
      </w:r>
    </w:p>
    <w:p>
      <w:r>
        <w:t xml:space="preserve">¡¡¡Hora de acostarse!!!</w:t>
      </w:r>
    </w:p>
    <w:p>
      <w:r>
        <w:t xml:space="preserve">Por la mañana, a Saigón, n Hanoi desde allí.....</w:t>
      </w:r>
    </w:p>
    <w:p>
      <w:r>
        <w:t xml:space="preserve">@mwakeham Oh, bien, me pondré en contacto con usted.</w:t>
      </w:r>
    </w:p>
    <w:p>
      <w:r>
        <w:t xml:space="preserve">Finalmente mañana es lunes... y el último día de clases... voy a extrañarlos a todos, preparándome para las vacaciones. prefiero ir a bali yeaaay</w:t>
      </w:r>
    </w:p>
    <w:p>
      <w:r>
        <w:t xml:space="preserve">@VeritasUnae Ahh que divertido tuve trabajo anoche, una fiesta después, fui al cine hoy a ver Wolverine. Fue un buen fin de semana</w:t>
      </w:r>
    </w:p>
    <w:p>
      <w:r>
        <w:t xml:space="preserve">listenin do da beach girl5 en itunes</w:t>
      </w:r>
    </w:p>
    <w:p>
      <w:r>
        <w:t xml:space="preserve">@xoxmillyxox 26 de febrero</w:t>
      </w:r>
    </w:p>
    <w:p>
      <w:r>
        <w:t xml:space="preserve">@jasonperryrock ¿Está tu gato limpio de nuevo?  Espero que sí ;) Xx</w:t>
      </w:r>
    </w:p>
    <w:p>
      <w:r>
        <w:t xml:space="preserve">me voy de aquí... nos vemos luego (o mañana)... ¡feliz día de la madre otra vez!</w:t>
      </w:r>
    </w:p>
    <w:p>
      <w:r>
        <w:t xml:space="preserve">@MariahCarey MC, feliz día de la madre a tu mamá ;).. love yah</w:t>
      </w:r>
    </w:p>
    <w:p>
      <w:r>
        <w:t xml:space="preserve">Creo que podría enamorarme de jihoon en boys over flower.</w:t>
      </w:r>
    </w:p>
    <w:p>
      <w:r>
        <w:t xml:space="preserve">@baggers jaja sí que lo era</w:t>
      </w:r>
    </w:p>
    <w:p>
      <w:r>
        <w:t xml:space="preserve">@DawnofOURnight Um yeah ... modelo a seguir para tus compañeros puede que no lo seas.   Pero, sé que lo serás para tu pequeño, así que ánimo.</w:t>
      </w:r>
    </w:p>
    <w:p>
      <w:r>
        <w:t xml:space="preserve">@XKookie03 ¡Por qué demonios! Thx 4 checkin up on me how r things? http://myloc.me/G4p</w:t>
      </w:r>
    </w:p>
    <w:p>
      <w:r>
        <w:t xml:space="preserve">@sageeb finalmente - alguien reconoce mi genio</w:t>
      </w:r>
    </w:p>
    <w:p>
      <w:r>
        <w:t xml:space="preserve">1:36 AM joder me voy a la cama... un amor</w:t>
      </w:r>
    </w:p>
    <w:p>
      <w:r>
        <w:t xml:space="preserve">demasiada buena comida en este día de la madre. ¡no es que me queje! ¡Mariscos, bocadillos de durian y macarons! ¡Ñam!</w:t>
      </w:r>
    </w:p>
    <w:p>
      <w:r>
        <w:t xml:space="preserve">Y gracias por las preciosas flores.</w:t>
      </w:r>
    </w:p>
    <w:p>
      <w:r>
        <w:t xml:space="preserve">@CynthiaBuroughs Lo haré - pero nunca sabrás que soy yo</w:t>
      </w:r>
    </w:p>
    <w:p>
      <w:r>
        <w:t xml:space="preserve">@Suzyqbee10 muy dulce!!! HAHA. Estoy como súper orgullosa de ser una nueva mamá!!! Siento que, tengo la hija PERFECTA. Y soy una GRAN mamá!!!</w:t>
      </w:r>
    </w:p>
    <w:p>
      <w:r>
        <w:t xml:space="preserve">Ahhh día de las madres Mi primera YAY!!!</w:t>
      </w:r>
    </w:p>
    <w:p>
      <w:r>
        <w:t xml:space="preserve">@Pimplepopper: ¿Dónde conseguiste una copia? Yo también quiero verlo.</w:t>
      </w:r>
    </w:p>
    <w:p>
      <w:r>
        <w:t xml:space="preserve">Está acordado que si descubro quién era esta chica le daré un puñetazo a todo el mundo xxx</w:t>
      </w:r>
    </w:p>
    <w:p>
      <w:r>
        <w:t xml:space="preserve">Bollito de arándanos tostados y chocolate blanco el desayuno de los campeones</w:t>
      </w:r>
    </w:p>
    <w:p>
      <w:r>
        <w:t xml:space="preserve">FELIZ DÍA DE LA MADRE A TODAS LAS MADRES!!!!... y a la mía TE QUIERO</w:t>
      </w:r>
    </w:p>
    <w:p>
      <w:r>
        <w:t xml:space="preserve">@ohaiijess sería genial que hicieran que la gente hiciera vídeos de ellos mismos haciendo la mímica de la canción y que hicieran un gran vídeo para que TODOS puedan salir en él.</w:t>
      </w:r>
    </w:p>
    <w:p>
      <w:r>
        <w:t xml:space="preserve">2,697 vistas en mi cuenta de FLickr.. Tal vez no es mucho para usted ... pero estoy feliz ... YAY http://www.flickr.com/photos/bonassin/</w:t>
      </w:r>
    </w:p>
    <w:p>
      <w:r>
        <w:t xml:space="preserve">@annadwan90 excelente me alegro de ver</w:t>
      </w:r>
    </w:p>
    <w:p>
      <w:r>
        <w:t xml:space="preserve">@johncmayer ¿qué hay del nombre Jana? ahí tienes muchas opciones..</w:t>
      </w:r>
    </w:p>
    <w:p>
      <w:r>
        <w:t xml:space="preserve">Las tomas del bebé a las 2 de la mañana son divertidas cuando es todo sonrisas y arrullos</w:t>
      </w:r>
    </w:p>
    <w:p>
      <w:r>
        <w:t xml:space="preserve">¡Feliz Navidad! No, espera... ¿Qué es, de nuevo, feliz día de M...........easels? No, pero en serio.... Feliz día de la madre... lmao</w:t>
      </w:r>
    </w:p>
    <w:p>
      <w:r>
        <w:t xml:space="preserve">Podría comprar algunas aplicaciones para el iPod más tarde, hmmm...</w:t>
      </w:r>
    </w:p>
    <w:p>
      <w:r>
        <w:t xml:space="preserve">@nicolerichie ¡Feliz día de la madre! Espero que lo pases genial junto a Harlow, tu madre y tus seres queridos ¡Eres una mami increíble! ^^</w:t>
      </w:r>
    </w:p>
    <w:p>
      <w:r>
        <w:t xml:space="preserve">@alexeiv dile a su gente que se ponga en contacto con mi gente</w:t>
      </w:r>
    </w:p>
    <w:p>
      <w:r>
        <w:t xml:space="preserve">@smileindenial eres muy divertido Star Trek pronto, ok? ;)</w:t>
      </w:r>
    </w:p>
    <w:p>
      <w:r>
        <w:t xml:space="preserve">Gossip girl y pizza en camino = gracias a mi nena</w:t>
      </w:r>
    </w:p>
    <w:p>
      <w:r>
        <w:t xml:space="preserve">@G_E LOL sí que tenía unas cuantas rebanadas de queso cheddar b4 dormir.</w:t>
      </w:r>
    </w:p>
    <w:p>
      <w:r>
        <w:t xml:space="preserve">desea un Feliz Día de la Madre a todas las madres. Especialmente a la suya. http://plurk.com/p/svg9d</w:t>
      </w:r>
    </w:p>
    <w:p>
      <w:r>
        <w:t xml:space="preserve">@spmwinkel ¡No sabía que eras tan joven! Feliz cumpleaños avanzado Stefan. MTFBWY... ¡Siempre!</w:t>
      </w:r>
    </w:p>
    <w:p>
      <w:r>
        <w:t xml:space="preserve">He tenido un pequeño tweetbreak de twitter creo que lo necesitaba</w:t>
      </w:r>
    </w:p>
    <w:p>
      <w:r>
        <w:t xml:space="preserve">@soaps3 Knighty Knight</w:t>
      </w:r>
    </w:p>
    <w:p>
      <w:r>
        <w:t xml:space="preserve">No lo hago. Si parece un perfil legítimo, le haré un contra-seguimiento.  @leighgrace ¿Eres exigente con quién sigues? ¿Por qué o por qué no?</w:t>
      </w:r>
    </w:p>
    <w:p>
      <w:r>
        <w:t xml:space="preserve">@chantelleaustin Buena.</w:t>
      </w:r>
    </w:p>
    <w:p>
      <w:r>
        <w:t xml:space="preserve">@yiannis_k buena pregunta podrían?</w:t>
      </w:r>
    </w:p>
    <w:p>
      <w:r>
        <w:t xml:space="preserve">@TheRealYungBerg FOLLOW ME BABY U SAID N DA CHAT U WILL LUV YA GOODNITE</w:t>
      </w:r>
    </w:p>
    <w:p>
      <w:r>
        <w:t xml:space="preserve">@taufiqz LOL. Ya me conoces. Mi objetivo es complacer.</w:t>
      </w:r>
    </w:p>
    <w:p>
      <w:r>
        <w:t xml:space="preserve">Una chica en mi gran roca de pelo hoy, bebé de terciopelo negro ? http://blip.fm/~5z50g</w:t>
      </w:r>
    </w:p>
    <w:p>
      <w:r>
        <w:t xml:space="preserve">@InvisibleOrchid Gracias compartiría mi helado contigo pero es muy tarde y @dr_crane dice que no debemos decir a la gente donde estamos</w:t>
      </w:r>
    </w:p>
    <w:p>
      <w:r>
        <w:t xml:space="preserve">@joshtastic1 gracias por intentarlo</w:t>
      </w:r>
    </w:p>
    <w:p>
      <w:r>
        <w:t xml:space="preserve">@teachereeya y a ti también!!!!</w:t>
      </w:r>
    </w:p>
    <w:p>
      <w:r>
        <w:t xml:space="preserve">@deena_p aww gracias</w:t>
      </w:r>
    </w:p>
    <w:p>
      <w:r>
        <w:t xml:space="preserve">@MrCav lol.. mono de culo</w:t>
      </w:r>
    </w:p>
    <w:p>
      <w:r>
        <w:t xml:space="preserve">@Tyrese4ReaL gracias, me lo merezco.</w:t>
      </w:r>
    </w:p>
    <w:p>
      <w:r>
        <w:t xml:space="preserve">El cuerno de la niebla de DOOM! Una gran manera de empezar la mañana... vivir al lado del puerto es realmente genial</w:t>
      </w:r>
    </w:p>
    <w:p>
      <w:r>
        <w:t xml:space="preserve">qué buen tiempo, quiero salir!</w:t>
      </w:r>
    </w:p>
    <w:p>
      <w:r>
        <w:t xml:space="preserve">Feliz Día de la Madre!</w:t>
      </w:r>
    </w:p>
    <w:p>
      <w:r>
        <w:t xml:space="preserve">@mschiefmaker Gracias madam.. tienes suerte coz tuviste un perro maravilloso.. y taaaan lindo...</w:t>
      </w:r>
    </w:p>
    <w:p>
      <w:r>
        <w:t xml:space="preserve">@mrsrance felicidades ya corrió</w:t>
      </w:r>
    </w:p>
    <w:p>
      <w:r>
        <w:t xml:space="preserve">Estoy aburrido, extremadamente aburrido. en el coche. esperando a mi padre. y la cena. china. yummm.</w:t>
      </w:r>
    </w:p>
    <w:p>
      <w:r>
        <w:t xml:space="preserve">@Touch_Reviews ¡GRACIAS!</w:t>
      </w:r>
    </w:p>
    <w:p>
      <w:r>
        <w:t xml:space="preserve">@dekrazee1 Sin embargo, estás haciendo lo correcto.  Un frigorífico es donde las verduras van a morir</w:t>
      </w:r>
    </w:p>
    <w:p>
      <w:r>
        <w:t xml:space="preserve">Acabo de volver de ver a Star Strek</w:t>
      </w:r>
    </w:p>
    <w:p>
      <w:r>
        <w:t xml:space="preserve">@_supernatural_ http://twitpic.com/4u0r9 - si necesitas ayuda para una ducha... Estoy aquí para ti</w:t>
      </w:r>
    </w:p>
    <w:p>
      <w:r>
        <w:t xml:space="preserve">@hilaryjp Tengo sol aquí</w:t>
      </w:r>
    </w:p>
    <w:p>
      <w:r>
        <w:t xml:space="preserve">@markparton solo revisando algunos de sus temas en iTunes y comprando sus increíbles temas que no tengo. Me encanta</w:t>
      </w:r>
    </w:p>
    <w:p>
      <w:r>
        <w:t xml:space="preserve">G'morning Twitter World Un relajante domingo familiar me parece</w:t>
      </w:r>
    </w:p>
    <w:p>
      <w:r>
        <w:t xml:space="preserve">@robbymacbeath safari 4 siempre funciona bien aquí, no tenía ningún problema.. Tienes que amarlo Robby</w:t>
      </w:r>
    </w:p>
    <w:p>
      <w:r>
        <w:t xml:space="preserve">@DaLzz Bonitas gafas. Se ven bien</w:t>
      </w:r>
    </w:p>
    <w:p>
      <w:r>
        <w:t xml:space="preserve">@iamTAYON Lo haría si estuviera conduciendo :\N - jajaja. pero consígueme una Carol C. Special, ¿sí?</w:t>
      </w:r>
    </w:p>
    <w:p>
      <w:r>
        <w:t xml:space="preserve">@nevrothwen ¡gracias! Está soleado afuera así que es un buen comienzo</w:t>
      </w:r>
    </w:p>
    <w:p>
      <w:r>
        <w:t xml:space="preserve">Feliz cumpleaños a @AndrewGirdwood !</w:t>
      </w:r>
    </w:p>
    <w:p>
      <w:r>
        <w:t xml:space="preserve">pronto se va a alemania.. solo queda una hora</w:t>
      </w:r>
    </w:p>
    <w:p>
      <w:r>
        <w:t xml:space="preserve">acaba de llegar. Tengo los mejores amigos</w:t>
      </w:r>
    </w:p>
    <w:p>
      <w:r>
        <w:t xml:space="preserve">He leído "El retrato de Dorian Gray" de Oscar Wilde (en inglés). No es fácil para mí, pero trato de distinguir</w:t>
      </w:r>
    </w:p>
    <w:p>
      <w:r>
        <w:t xml:space="preserve">@_TWEE jaja gracias a ti esa es mi nueva palabra de la semana! MOFO</w:t>
      </w:r>
    </w:p>
    <w:p>
      <w:r>
        <w:t xml:space="preserve">@RealBillBailey El genial programa de anoche me tuvo en vilo</w:t>
      </w:r>
    </w:p>
    <w:p>
      <w:r>
        <w:t xml:space="preserve">Buenas noches gente de twitter</w:t>
      </w:r>
    </w:p>
    <w:p>
      <w:r>
        <w:t xml:space="preserve">@scriptgirl Mira este video -- ScriptGirl Report 05.08.09 http://bit.ly/hclXP ... Oficialmente ahora puedo sobrevivir el fin de semana</w:t>
      </w:r>
    </w:p>
    <w:p>
      <w:r>
        <w:t xml:space="preserve">@HeatherAnnP Yayyy</w:t>
      </w:r>
    </w:p>
    <w:p>
      <w:r>
        <w:t xml:space="preserve">en @JonasBrothers Feliz día de la madreyy Deniseee &lt;3</w:t>
      </w:r>
    </w:p>
    <w:p>
      <w:r>
        <w:t xml:space="preserve">?????????????????????YAY funciona jaja</w:t>
      </w:r>
    </w:p>
    <w:p>
      <w:r>
        <w:t xml:space="preserve">@hopeluvfaith aww precioso! Espero que hayas tenido un gran día de la madre, nuestra pequeña madre gallina ¿te pusiste en contacto con sharn?</w:t>
      </w:r>
    </w:p>
    <w:p>
      <w:r>
        <w:t xml:space="preserve">Ahora me voy a la cama, compañeros de Twitter... ¿dónde vas a invitar a tu madre hoy?</w:t>
      </w:r>
    </w:p>
    <w:p>
      <w:r>
        <w:t xml:space="preserve">@Tayler_Nicole wow tienes suerte feliz cumpleaños!</w:t>
      </w:r>
    </w:p>
    <w:p>
      <w:r>
        <w:t xml:space="preserve">@RAVERJONO bien, bien. ¿qué puede ser entonces? :o</w:t>
      </w:r>
    </w:p>
    <w:p>
      <w:r>
        <w:t xml:space="preserve">@ElvenstarArt ¡¡¡Estupendo!!! Tu libro tiene una pinta fantástica ? Lo quiero</w:t>
      </w:r>
    </w:p>
    <w:p>
      <w:r>
        <w:t xml:space="preserve">@ohshititsdre awww! no vi esto hasta ahora y edwin se acaba de ir! sabía que querías un poco! seguro que mañana te haré un nuevo lote!</w:t>
      </w:r>
    </w:p>
    <w:p>
      <w:r>
        <w:t xml:space="preserve">es comer poutine y escuchar a Mitch Hedburg</w:t>
      </w:r>
    </w:p>
    <w:p>
      <w:r>
        <w:t xml:space="preserve">Feliz papá de mamá viendo el fútbol Yay Los Eagles están WINNINGGGG mejor que sigan así *sigh!</w:t>
      </w:r>
    </w:p>
    <w:p>
      <w:r>
        <w:t xml:space="preserve">Feliz día de la madre &lt;3</w:t>
      </w:r>
    </w:p>
    <w:p>
      <w:r>
        <w:t xml:space="preserve">Feliz Día de la Madre Todo el mundo!!!!!!</w:t>
      </w:r>
    </w:p>
    <w:p>
      <w:r>
        <w:t xml:space="preserve">Fuera con la GRAN FAMILIA FELIZ para la comida del día de la mamá. Y feliz día de la mamá a todas las mamás por ahí!</w:t>
      </w:r>
    </w:p>
    <w:p>
      <w:r>
        <w:t xml:space="preserve">@twebbstack jaja y puedes contarle a tus hijos que fui yo quien te enganchó lmao</w:t>
      </w:r>
    </w:p>
    <w:p>
      <w:r>
        <w:t xml:space="preserve">@natsnapper jaja. Reservé mi descanso anoche. Acabo de despertarme. Debe haberla necesitado.</w:t>
      </w:r>
    </w:p>
    <w:p>
      <w:r>
        <w:t xml:space="preserve">El barco ha aterrizado.</w:t>
      </w:r>
    </w:p>
    <w:p>
      <w:r>
        <w:t xml:space="preserve">@MarkBorkowski saludos- saltar en la piscina- el agua está caliente. Pero es posible que quiera evitar el extremo amarillo poco profundo donde @MisterNoodle y yo jugamos</w:t>
      </w:r>
    </w:p>
    <w:p>
      <w:r>
        <w:t xml:space="preserve">@mogz Sí, lo he descargado de la web y como ahora estoy tuiteando desde ella, debe funcionar</w:t>
      </w:r>
    </w:p>
    <w:p>
      <w:r>
        <w:t xml:space="preserve">feliz día de la madreaaaaaaa</w:t>
      </w:r>
    </w:p>
    <w:p>
      <w:r>
        <w:t xml:space="preserve">las campanas de la iglesia están sonando, me tengo que ir. adieu,(dios te bendiga en alemán)</w:t>
      </w:r>
    </w:p>
    <w:p>
      <w:r>
        <w:t xml:space="preserve">WOOT! favourtie, bueno segundo episodio favorito acaba de llegar TOW ross y rachel ... ya sabes</w:t>
      </w:r>
    </w:p>
    <w:p>
      <w:r>
        <w:t xml:space="preserve">@mareenshere ¿Cómo se durmió?</w:t>
      </w:r>
    </w:p>
    <w:p>
      <w:r>
        <w:t xml:space="preserve">@DatGuyScott mejor revisa YouTube</w:t>
      </w:r>
    </w:p>
    <w:p>
      <w:r>
        <w:t xml:space="preserve">@AubreyODay es un ella y ella es demasiado terca en este momento. gracias por preocuparse sin embargo</w:t>
      </w:r>
    </w:p>
    <w:p>
      <w:r>
        <w:t xml:space="preserve">Feliz Día de la Madre a mi mamá, a tu mamá, a su mamá y a su mamá! Woot woot... ¡las madres mandan!</w:t>
      </w:r>
    </w:p>
    <w:p>
      <w:r>
        <w:t xml:space="preserve">@AubreyODay feliz día de la madre . ging es tan afortunado de tener una mamá como u disfrutar de su noche! luv ya</w:t>
      </w:r>
    </w:p>
    <w:p>
      <w:r>
        <w:t xml:space="preserve">Oh sí, la parrilla está fuera ... su bbq esta noche en la casa</w:t>
      </w:r>
    </w:p>
    <w:p>
      <w:r>
        <w:t xml:space="preserve">Barbacoa con Andrew, sus hermanas y Jeff.  ¡Muy divertido!</w:t>
      </w:r>
    </w:p>
    <w:p>
      <w:r>
        <w:t xml:space="preserve">@YoGottiKOM ¡¿Cuándo vas a venir a mostrarle a Minnesota algo de amor?!</w:t>
      </w:r>
    </w:p>
    <w:p>
      <w:r>
        <w:t xml:space="preserve">Feliz día de la madre, mamá Espero que el desayuno haya sido agradable.  Te quiero...</w:t>
      </w:r>
    </w:p>
    <w:p>
      <w:r>
        <w:t xml:space="preserve">@JazZyLov3 loll mi padre se va y se muda a las vegas y mi ahora ex novio ha terminado de hablarme y me ha dejado sola</w:t>
      </w:r>
    </w:p>
    <w:p>
      <w:r>
        <w:t xml:space="preserve">10 momentos de gatos más lindos en video - http://shrt.st/4ce - disfrute</w:t>
      </w:r>
    </w:p>
    <w:p>
      <w:r>
        <w:t xml:space="preserve">Muy bien... necesito dormir para poder estar REALMENTE despierta para el día de mi madre! ;) Nighty Nightzzz O buenos días mis amigos de twitter!!!</w:t>
      </w:r>
    </w:p>
    <w:p>
      <w:r>
        <w:t xml:space="preserve">@debraoakland Sólo dice la verdad Dibster</w:t>
      </w:r>
    </w:p>
    <w:p>
      <w:r>
        <w:t xml:space="preserve">No queda crédito en mi móvil, lo siento Brit. Gracias Tania por la sesión de fotos EPIC</w:t>
      </w:r>
    </w:p>
    <w:p>
      <w:r>
        <w:t xml:space="preserve">@Jacket_Slut me voy a las 10 y media pero tengo que arreglarme y esas cosas</w:t>
      </w:r>
    </w:p>
    <w:p>
      <w:r>
        <w:t xml:space="preserve">Bien, ahora puedo ir a dormir. Gracias.</w:t>
      </w:r>
    </w:p>
    <w:p>
      <w:r>
        <w:t xml:space="preserve">@Bleau gracias por el retweet, hombre teniendo una mañana de domingo tranquila... ¿cómo es la tuya?</w:t>
      </w:r>
    </w:p>
    <w:p>
      <w:r>
        <w:t xml:space="preserve">Whooops... smiley equivocado... se supone que es LOL</w:t>
      </w:r>
    </w:p>
    <w:p>
      <w:r>
        <w:t xml:space="preserve">recibió el mejor regalo del día de la madre de Tys. Me hizo llorar desconsoladamente, y no fue un regalo</w:t>
      </w:r>
    </w:p>
    <w:p>
      <w:r>
        <w:t xml:space="preserve">@sarahmarina mmm hmmm y gran hermano mayor también! Estoy enamorada de David Knight.</w:t>
      </w:r>
    </w:p>
    <w:p>
      <w:r>
        <w:t xml:space="preserve">... Vamos a tocar un set acústico en Styles Bar hoy a las 3!! Espero verlos allí ...</w:t>
      </w:r>
    </w:p>
    <w:p>
      <w:r>
        <w:t xml:space="preserve">Pasando un maravilloso Día de la Madre con Brad, mamá y papá.  Feliz Día de la Madre a todas las madres</w:t>
      </w:r>
    </w:p>
    <w:p>
      <w:r>
        <w:t xml:space="preserve">¿Jessca86 en el iPhone? Pronto van a añadir el autocompletado en los inicios de sesión, para que no tengas que escribirlo todo cada vez.</w:t>
      </w:r>
    </w:p>
    <w:p>
      <w:r>
        <w:t xml:space="preserve">Me acaban de pedir que cante de nuevo....aha. esta vez café por la mañana. ¡las preguntas de psicología del pasado&amp;revisión apestan!</w:t>
      </w:r>
    </w:p>
    <w:p>
      <w:r>
        <w:t xml:space="preserve">salir para el buen ol 'remojo' esta noche para una alimentación del día de las madres. en el amor más que nunca</w:t>
      </w:r>
    </w:p>
    <w:p>
      <w:r>
        <w:t xml:space="preserve">algunos de mis nuevos seguidores son muy buenos; míralos.</w:t>
      </w:r>
    </w:p>
    <w:p>
      <w:r>
        <w:t xml:space="preserve">Obama es el ish!!!! es divertido!</w:t>
      </w:r>
    </w:p>
    <w:p>
      <w:r>
        <w:t xml:space="preserve">@GiancarloN Buenos días</w:t>
      </w:r>
    </w:p>
    <w:p>
      <w:r>
        <w:t xml:space="preserve">¡Feliz día de la madre!</w:t>
      </w:r>
    </w:p>
    <w:p>
      <w:r>
        <w:t xml:space="preserve">@drkchna Almuerzo, sí. Una cita, no.</w:t>
      </w:r>
    </w:p>
    <w:p>
      <w:r>
        <w:t xml:space="preserve">@Katebelletje ¿puedo tener uno también?</w:t>
      </w:r>
    </w:p>
    <w:p>
      <w:r>
        <w:t xml:space="preserve">Se va a dormir. ¡¡Buenas noches a todos!!</w:t>
      </w:r>
    </w:p>
    <w:p>
      <w:r>
        <w:t xml:space="preserve">Vivir mi vida</w:t>
      </w:r>
    </w:p>
    <w:p>
      <w:r>
        <w:t xml:space="preserve">Foto: thelovelybones: I SPY JONAS BROTHERS AND DEMI LOVATO OMG D: Ahhh yea, estreno de la película en 3d http://tumblr.com/xbb1qyx0e</w:t>
      </w:r>
    </w:p>
    <w:p>
      <w:r>
        <w:t xml:space="preserve">@sageeb dices las cosas más bonitas.</w:t>
      </w:r>
    </w:p>
    <w:p>
      <w:r>
        <w:t xml:space="preserve">@adamjackson Con McDonald's promoviendo el McCafe (similar a Starbucks), puede que pronto veamos McSmoothies (como Jamba Juice) a continuación</w:t>
      </w:r>
    </w:p>
    <w:p>
      <w:r>
        <w:t xml:space="preserve">@StampfliTurci sí me lo imagino, necesito mi café matutino sino no puedo funcionar, que tengas un buen y relajante domingo</w:t>
      </w:r>
    </w:p>
    <w:p>
      <w:r>
        <w:t xml:space="preserve">ok, me voy a dormir ahora =] he estado aquí solo una hora...ya he tuiteado demasiado</w:t>
      </w:r>
    </w:p>
    <w:p>
      <w:r>
        <w:t xml:space="preserve">@timdifford ohhh hermoso lugar. ¿Estás de vacaciones? No dejes de tomar el hidromiel.</w:t>
      </w:r>
    </w:p>
    <w:p>
      <w:r>
        <w:t xml:space="preserve">y estamos en</w:t>
      </w:r>
    </w:p>
    <w:p>
      <w:r>
        <w:t xml:space="preserve">@PerezHilton Guapisimo, chico tu y la Sra. Lady Gaga se veían increíbles como siempre</w:t>
      </w:r>
    </w:p>
    <w:p>
      <w:r>
        <w:t xml:space="preserve">@anamoorz yeh me gusta jugar al sk8 pero no lo tengo. ni siquiera tengo xbox 360 lol. patino en el skateprk tho</w:t>
      </w:r>
    </w:p>
    <w:p>
      <w:r>
        <w:t xml:space="preserve">@dinuks cambiar a otra cosa entonces</w:t>
      </w:r>
    </w:p>
    <w:p>
      <w:r>
        <w:t xml:space="preserve">no puedo creer que el fin de semana ya haya terminado!  ¿A dónde va el tiempo?  Hoy he pasado un buen día con la familia.  Mamá también tuvo un buen día.</w:t>
      </w:r>
    </w:p>
    <w:p>
      <w:r>
        <w:t xml:space="preserve">Olvídalo. ¡Llámalo una noche! ¡Es el día de la madre!</w:t>
      </w:r>
    </w:p>
    <w:p>
      <w:r>
        <w:t xml:space="preserve">@timmcclintock ¡¡¡juego!!! Me encanta!!! Muchas gracias por compartir Tim!!!</w:t>
      </w:r>
    </w:p>
    <w:p>
      <w:r>
        <w:t xml:space="preserve">Viendo el mago de Waverly Place</w:t>
      </w:r>
    </w:p>
    <w:p>
      <w:r>
        <w:t xml:space="preserve">Partido de balonmano esta tarde</w:t>
      </w:r>
    </w:p>
    <w:p>
      <w:r>
        <w:t xml:space="preserve">algunos de mis nuevos seguidores son unos tweeps muy chulos; échales un vistazo.</w:t>
      </w:r>
    </w:p>
    <w:p>
      <w:r>
        <w:t xml:space="preserve">@Gardenwiseguy Esto es realmente esclarecedor para mí</w:t>
      </w:r>
    </w:p>
    <w:p>
      <w:r>
        <w:t xml:space="preserve">@catsinthetree Escuché Eyes on Fire y lo disfruté.  Gracias</w:t>
      </w:r>
    </w:p>
    <w:p>
      <w:r>
        <w:t xml:space="preserve">Me encanta @therealsavannah! Muchas gracias por decir "hola a Jenn y Laura" ayer en Arcadia! Mi amiga Shannon me sorprendió con el vídeo</w:t>
      </w:r>
    </w:p>
    <w:p>
      <w:r>
        <w:t xml:space="preserve">Mariachi'nin yeni kampanyasi ve beraber gelistirdigimiz Facebook Uygulamasi (Shut The House) Hurriyet'e haber olmus: http://tr.im/msthhh</w:t>
      </w:r>
    </w:p>
    <w:p>
      <w:r>
        <w:t xml:space="preserve">Es hora de un poco de carbohidratos y un gran vaso de agua. Y a dormir junto a mi hijo de 5 años. Buenas noches a todos</w:t>
      </w:r>
    </w:p>
    <w:p>
      <w:r>
        <w:t xml:space="preserve">está trabajando todo el día.</w:t>
      </w:r>
    </w:p>
    <w:p>
      <w:r>
        <w:t xml:space="preserve">Pulgares arriba para Wolverine, Taco Bell Cheese Roll-ups, y madres... sois los mejores</w:t>
      </w:r>
    </w:p>
    <w:p>
      <w:r>
        <w:t xml:space="preserve">Acaba de terminar el rodaje del día otro día divertido en el set! ¡Jajaja!</w:t>
      </w:r>
    </w:p>
    <w:p>
      <w:r>
        <w:t xml:space="preserve">@MichaelMCrowley ¡Yo también vi a Lobezno!</w:t>
      </w:r>
    </w:p>
    <w:p>
      <w:r>
        <w:t xml:space="preserve">¡Feliz Día de la Madre, amma!  Te hice un pastel, ¿recuerdas? ¡Te encantó!</w:t>
      </w:r>
    </w:p>
    <w:p>
      <w:r>
        <w:t xml:space="preserve">Feliz día de la madre</w:t>
      </w:r>
    </w:p>
    <w:p>
      <w:r>
        <w:t xml:space="preserve">1:40 am... en serio no puedo dormir. He oído que lo último que debes hacer es estar en el ordenador cuando no puedes dormir. hmmm. qué sabrán ellos</w:t>
      </w:r>
    </w:p>
    <w:p>
      <w:r>
        <w:t xml:space="preserve">Todo listo para el trabajo... excepto mi brazo</w:t>
      </w:r>
    </w:p>
    <w:p>
      <w:r>
        <w:t xml:space="preserve">Esas lecciones de cocina de la escuela secundaria fueron muy útiles hoy. He hecho pastel de pastor para mi madre.</w:t>
      </w:r>
    </w:p>
    <w:p>
      <w:r>
        <w:t xml:space="preserve">¿Alguien busca un parque infantil revestido de vinilo con 30 años de garantía? 3 toboganes, 4 columpios, muro de escalada y mucho más. Construido por los amish.</w:t>
      </w:r>
    </w:p>
    <w:p>
      <w:r>
        <w:t xml:space="preserve">@ALOliver lol gustando tu estilo Alice dile que tienes estándares que mantener lol, es la semana nacional de Cork girls go wild in london</w:t>
      </w:r>
    </w:p>
    <w:p>
      <w:r>
        <w:t xml:space="preserve">@tracysummers04 Me alegro, cariño.</w:t>
      </w:r>
    </w:p>
    <w:p>
      <w:r>
        <w:t xml:space="preserve">@Do38 casa? ¿Dónde diablos estás? Estaré en casa tan pronto! iA!</w:t>
      </w:r>
    </w:p>
    <w:p>
      <w:r>
        <w:t xml:space="preserve">@Jenehhh Te sientes inspirado esta noche, ¿eh?</w:t>
      </w:r>
    </w:p>
    <w:p>
      <w:r>
        <w:t xml:space="preserve">@Sion71 En efecto, hay muchas bromas que hacer Tumbado en la cama esperando que se libere, mañana estoy de jurado...</w:t>
      </w:r>
    </w:p>
    <w:p>
      <w:r>
        <w:t xml:space="preserve">@pranaydewan thanku la cocina es sencilla pero la ley es que hay que divertirse mientras se hace</w:t>
      </w:r>
    </w:p>
    <w:p>
      <w:r>
        <w:t xml:space="preserve">Veo bastantes protofurias aquí, ahora que lo pienso.  #acen</w:t>
      </w:r>
    </w:p>
    <w:p>
      <w:r>
        <w:t xml:space="preserve">@chearn73 gracias asegúrese de leer la descripción de los grupos para entender mejor este proyecto</w:t>
      </w:r>
    </w:p>
    <w:p>
      <w:r>
        <w:t xml:space="preserve">nite nite twitts os deseo a todos un feliz domingo ya tengo mi mayor regalo mis 2kids-my bro-n @_agressiva23 n 1 otro regalo en d camino tyg</w:t>
      </w:r>
    </w:p>
    <w:p>
      <w:r>
        <w:t xml:space="preserve">@devyra ¿sabes si alguien de la gira believers never die va a ir a warped? yo sé que no puedo esperar jaja</w:t>
      </w:r>
    </w:p>
    <w:p>
      <w:r>
        <w:t xml:space="preserve">@KhairulHulk @SyamMasri apoyando a superfly hasta el final</w:t>
      </w:r>
    </w:p>
    <w:p>
      <w:r>
        <w:t xml:space="preserve">@stephyanime Sí</w:t>
      </w:r>
    </w:p>
    <w:p>
      <w:r>
        <w:t xml:space="preserve">@rkuang Lo sé, ¿verdad? Estoy súper emocionada, ya os dije que esta es la época del año en la que más trabajo tengo</w:t>
      </w:r>
    </w:p>
    <w:p>
      <w:r>
        <w:t xml:space="preserve">¡Oye! ¡Sigamos al otro! ¿No sería increíble?</w:t>
      </w:r>
    </w:p>
    <w:p>
      <w:r>
        <w:t xml:space="preserve">está teniendo una tarde tranquila del día de la madre... feliz día de la madre a todas las mamás deliciosas</w:t>
      </w:r>
    </w:p>
    <w:p>
      <w:r>
        <w:t xml:space="preserve">En casa</w:t>
      </w:r>
    </w:p>
    <w:p>
      <w:r>
        <w:t xml:space="preserve">@nicnicole nah los seguí primero y luego ellos me siguieron a mí. creo que 12-306 de la noche a la mañana está bastante bien</w:t>
      </w:r>
    </w:p>
    <w:p>
      <w:r>
        <w:t xml:space="preserve">¿@cromnac te ha cortado un trozo?</w:t>
      </w:r>
    </w:p>
    <w:p>
      <w:r>
        <w:t xml:space="preserve">feliz día de la madre!!! a mí y al resto de las fabulosas mamás que hay.</w:t>
      </w:r>
    </w:p>
    <w:p>
      <w:r>
        <w:t xml:space="preserve">@psstHOY por supuesto. los jdoramas son los mejores.</w:t>
      </w:r>
    </w:p>
    <w:p>
      <w:r>
        <w:t xml:space="preserve">Brendon cree que soy un cojo... ¡pero sólo estoy borracho!</w:t>
      </w:r>
    </w:p>
    <w:p>
      <w:r>
        <w:t xml:space="preserve">Creo que ese fue nuestro primer contacto propiamente dicho. Fue increíble y me sacó unas cuantas lágrimas</w:t>
      </w:r>
    </w:p>
    <w:p>
      <w:r>
        <w:t xml:space="preserve">La Estrella de la Muerte destruye la nave Enterprice http://bit.ly/2agcTh No me canso de ver este vídeo #starwars #startrek</w:t>
      </w:r>
    </w:p>
    <w:p>
      <w:r>
        <w:t xml:space="preserve">sintiendo, respirando, creyendo, manteniéndote en mi mente y nunca jamás pensaré en dejarte ir..</w:t>
      </w:r>
    </w:p>
    <w:p>
      <w:r>
        <w:t xml:space="preserve">ahora en la página 237, noche</w:t>
      </w:r>
    </w:p>
    <w:p>
      <w:r>
        <w:t xml:space="preserve">La calificación va bien hasta ahora A y B hasta ahora - aliviado parece que tengo futuros programadores en la clase</w:t>
      </w:r>
    </w:p>
    <w:p>
      <w:r>
        <w:t xml:space="preserve">@BB517 OMJ mi hermana ha traído hoy magdalenas de Coldstone en lugar de una tarta para celebrar los cumpleaños en familia y me ha hecho mucha ilusión hacer fotos</w:t>
      </w:r>
    </w:p>
    <w:p>
      <w:r>
        <w:t xml:space="preserve">No puedo esperar. 2 días más hasta la felicidad.</w:t>
      </w:r>
    </w:p>
    <w:p>
      <w:r>
        <w:t xml:space="preserve">Jaja. Acabo de ganar una apuesta de 1000 dólares. Me conformé con 100 dólares.  No está mal.</w:t>
      </w:r>
    </w:p>
    <w:p>
      <w:r>
        <w:t xml:space="preserve">@_Emily_Young_ okey</w:t>
      </w:r>
    </w:p>
    <w:p>
      <w:r>
        <w:t xml:space="preserve">estudiando matemáticas ) hizo que mi cerebro explotara</w:t>
      </w:r>
    </w:p>
    <w:p>
      <w:r>
        <w:t xml:space="preserve">finalmente compré mi nueva casa</w:t>
      </w:r>
    </w:p>
    <w:p>
      <w:r>
        <w:t xml:space="preserve">@blade376 a los ermitaños, como yo, les gusta quedarse en</w:t>
      </w:r>
    </w:p>
    <w:p>
      <w:r>
        <w:t xml:space="preserve">a punto de comer un poco de pastel para el cumpleaños de mi hermana</w:t>
      </w:r>
    </w:p>
    <w:p>
      <w:r>
        <w:t xml:space="preserve">@morningroc No te preocupes hombre. Esta semana me verás tanto como la anterior.</w:t>
      </w:r>
    </w:p>
    <w:p>
      <w:r>
        <w:t xml:space="preserve">@DougieMcfly Jaja amigo, tenemos la misma fecha b :p Te deseo tu b-day el 3 de noviembre. También voy a cumplir 16 años ¿Puede u responder a mí, por favor?</w:t>
      </w:r>
    </w:p>
    <w:p>
      <w:r>
        <w:t xml:space="preserve">Feliz Día de la Madre!</w:t>
      </w:r>
    </w:p>
    <w:p>
      <w:r>
        <w:t xml:space="preserve">Necesito 4 seguidores para conseguir 100 seguidores!!  Sígueme!!!  Te sigo de vuelta!! ;)</w:t>
      </w:r>
    </w:p>
    <w:p>
      <w:r>
        <w:t xml:space="preserve">@xxmarypoppinsxx gracias. Tengo unas vacaciones en unas semanas y también más conciertos que esperar</w:t>
      </w:r>
    </w:p>
    <w:p>
      <w:r>
        <w:t xml:space="preserve">Feliz Día de la Madre a todas las mamás!! Os queremos!!!</w:t>
      </w:r>
    </w:p>
    <w:p>
      <w:r>
        <w:t xml:space="preserve">Hora de dormir... feliz día de la madre a todas las mamás</w:t>
      </w:r>
    </w:p>
    <w:p>
      <w:r>
        <w:t xml:space="preserve">@solidmetalsnake esa película es impresionante!</w:t>
      </w:r>
    </w:p>
    <w:p>
      <w:r>
        <w:t xml:space="preserve">Sí, soy</w:t>
      </w:r>
    </w:p>
    <w:p>
      <w:r>
        <w:t xml:space="preserve">feliz día de la madre</w:t>
      </w:r>
    </w:p>
    <w:p>
      <w:r>
        <w:t xml:space="preserve">el teléfono se ha vuelto loco hoy, así que me he perdido todas las actualizaciones de mis tweeties, pero lo he arreglado</w:t>
      </w:r>
    </w:p>
    <w:p>
      <w:r>
        <w:t xml:space="preserve">@ShanteRowlandd así que ¿cómo está la mamá más maravillosa del mundo?</w:t>
      </w:r>
    </w:p>
    <w:p>
      <w:r>
        <w:t xml:space="preserve">preparándome para salir</w:t>
      </w:r>
    </w:p>
    <w:p>
      <w:r>
        <w:t xml:space="preserve">Feliz día de la madre a todas las madres que hay y a mí también</w:t>
      </w:r>
    </w:p>
    <w:p>
      <w:r>
        <w:t xml:space="preserve">@sageeb Pues sólo se puede saber el PORQUÉ conociendo primero el QUIÉN.</w:t>
      </w:r>
    </w:p>
    <w:p>
      <w:r>
        <w:t xml:space="preserve">No olvidéis que hoy es el Día de la Madre, chicos Pero una sonrisa en la cara de vuestra madre llamándola.</w:t>
      </w:r>
    </w:p>
    <w:p>
      <w:r>
        <w:t xml:space="preserve">actualmente viendo American Idol</w:t>
      </w:r>
    </w:p>
    <w:p>
      <w:r>
        <w:t xml:space="preserve">Me paró un policía, me dio una advertencia</w:t>
      </w:r>
    </w:p>
    <w:p>
      <w:r>
        <w:t xml:space="preserve">y antes de que me estrelle Pechuga de pollo a la parrilla con frijoles refritos Gnite Twitties</w:t>
      </w:r>
    </w:p>
    <w:p>
      <w:r>
        <w:t xml:space="preserve">Es domingo por la mañana y los pájaros cantan. Esperando lo mejor y rezando para que sea lo mejor.</w:t>
      </w:r>
    </w:p>
    <w:p>
      <w:r>
        <w:t xml:space="preserve">@mromairi ¿Te han pagado por ir? Piensa antes de votar, cada voto cuenta</w:t>
      </w:r>
    </w:p>
    <w:p>
      <w:r>
        <w:t xml:space="preserve">@Hanster7705 ahhahahaha ARIYAN quiero escuchar eso ahora he gastado el ancho de banda descargando un podcast de hamish y andy</w:t>
      </w:r>
    </w:p>
    <w:p>
      <w:r>
        <w:t xml:space="preserve">@ZirconCode Me gusta como el código binario bajo tu nombre dice ZirconCode también. XD Se ve muy bien. Mejor que antes.</w:t>
      </w:r>
    </w:p>
    <w:p>
      <w:r>
        <w:t xml:space="preserve">@ExtremeAnnette No puedo encontrarlo, puedes enviármelo de nuevo por favor oh y etiquetarlo también lol</w:t>
      </w:r>
    </w:p>
    <w:p>
      <w:r>
        <w:t xml:space="preserve">Feliz Día de la Madre!</w:t>
      </w:r>
    </w:p>
    <w:p>
      <w:r>
        <w:t xml:space="preserve">@lina83 Como tus fotos, Lucky Girl, otra vez</w:t>
      </w:r>
    </w:p>
    <w:p>
      <w:r>
        <w:t xml:space="preserve">@xxlaurenbeexx aha si todo lo demás falla solo empuja si estamos no sabemos a que hora nos vamos aun xx</w:t>
      </w:r>
    </w:p>
    <w:p>
      <w:r>
        <w:t xml:space="preserve">quiero levantarme temprano, y tomar un café mañana (hoy)! va a ser un día muy ocupado! pero tengo que seguir escribiendo.. booo whoo!</w:t>
      </w:r>
    </w:p>
    <w:p>
      <w:r>
        <w:t xml:space="preserve">Ed se va a Cornualles con la escuela por una semana confundido +</w:t>
      </w:r>
    </w:p>
    <w:p>
      <w:r>
        <w:t xml:space="preserve">@Tiaantjee ¿Nombra el resto? Veamos. Los Mystery Jets están muy bien. Ida Maria Y deberías escuchar Say Anything!</w:t>
      </w:r>
    </w:p>
    <w:p>
      <w:r>
        <w:t xml:space="preserve">@MSNEWYORKER26 Dudo que lo haga.</w:t>
      </w:r>
    </w:p>
    <w:p>
      <w:r>
        <w:t xml:space="preserve">dados viendo Héroes de nuevo. http://plurk.com/p/svhvh</w:t>
      </w:r>
    </w:p>
    <w:p>
      <w:r>
        <w:t xml:space="preserve">@johncmayer poliéster, manifestante, quester, semestre, secuestro...espero que esto ayude</w:t>
      </w:r>
    </w:p>
    <w:p>
      <w:r>
        <w:t xml:space="preserve">@ALOliver Hay que tener normas Alice si no ¿dónde estaríamos ,,,,,? hay que disfrutar de la vida es para lo que está la vida</w:t>
      </w:r>
    </w:p>
    <w:p>
      <w:r>
        <w:t xml:space="preserve">@bdeezy @PleasureNPain lol ustedes son increíbles</w:t>
      </w:r>
    </w:p>
    <w:p>
      <w:r>
        <w:t xml:space="preserve">@MissRosalieHale ¡Hola, estoy genial! ¿Cómo estás?</w:t>
      </w:r>
    </w:p>
    <w:p>
      <w:r>
        <w:t xml:space="preserve">@simonusher ¿te apetece comer el domingo en The Albion antes del partido?</w:t>
      </w:r>
    </w:p>
    <w:p>
      <w:r>
        <w:t xml:space="preserve">feliz día de la madre</w:t>
      </w:r>
    </w:p>
    <w:p>
      <w:r>
        <w:t xml:space="preserve">va a poner su culo en marcha, tomar un poco de desayuno y luego hacer un comienzo en la cocina! woo! Barbacoa más tarde también. Buenos tiempos.</w:t>
      </w:r>
    </w:p>
    <w:p>
      <w:r>
        <w:t xml:space="preserve">Viaje al zoológico hoy</w:t>
      </w:r>
    </w:p>
    <w:p>
      <w:r>
        <w:t xml:space="preserve">Tengo un cam sesh alineado mañana con mi ganador c4s ill publicar capturas de pantalla en mi lj. Solo amigos a menos que me convenzan de lo contrario.</w:t>
      </w:r>
    </w:p>
    <w:p>
      <w:r>
        <w:t xml:space="preserve">Oh, tiempo para comer y entablar conversación con la pareja de hecho.</w:t>
      </w:r>
    </w:p>
    <w:p>
      <w:r>
        <w:t xml:space="preserve">Toda la charla de la bici, me hace pensar que deberíamos apuntarnos a esta http://www.bigbikeride.co.uk @darrenstenhosue @niceguyali @ anyonewithbike</w:t>
      </w:r>
    </w:p>
    <w:p>
      <w:r>
        <w:t xml:space="preserve">Me voy a la cama con un libro. Buenas noches.</w:t>
      </w:r>
    </w:p>
    <w:p>
      <w:r>
        <w:t xml:space="preserve">@AubreyODay Dios te bendiga y espero que el resto de tu fin de semana sea alegre</w:t>
      </w:r>
    </w:p>
    <w:p>
      <w:r>
        <w:t xml:space="preserve">twitters se vuelve un poco confuso... ¿twitific? ¿twitdroid? ¿twitterberry? entiendo lo del txt, pero bueno, twitters mola de todas formas.</w:t>
      </w:r>
    </w:p>
    <w:p>
      <w:r>
        <w:t xml:space="preserve">Feliz Día del Abrazo a tu Mamá!! te quiero mamá</w:t>
      </w:r>
    </w:p>
    <w:p>
      <w:r>
        <w:t xml:space="preserve">@Mitry909 no belga un no coleccionista de discos</w:t>
      </w:r>
    </w:p>
    <w:p>
      <w:r>
        <w:t xml:space="preserve">@Oreosandcheese Esa es una gran idea</w:t>
      </w:r>
    </w:p>
    <w:p>
      <w:r>
        <w:t xml:space="preserve">ok estoy a punto de desmayarme. esta noche ha sido preciosa buenas noches mi gente.. mañana volveremos a festejar!</w:t>
      </w:r>
    </w:p>
    <w:p>
      <w:r>
        <w:t xml:space="preserve">@Jae878 oh sí, i ave nunca orderd de allí, un lil divertido al principio para hacerlo, voy a comprobar que nuestro ta</w:t>
      </w:r>
    </w:p>
    <w:p>
      <w:r>
        <w:t xml:space="preserve">@ALOliver ¡Yo sí! ¡Irme de excursión hoy!</w:t>
      </w:r>
    </w:p>
    <w:p>
      <w:r>
        <w:t xml:space="preserve">@karmadillo Eres muy, muy bueno. Por qué no se me ocurrió a mí?</w:t>
      </w:r>
    </w:p>
    <w:p>
      <w:r>
        <w:t xml:space="preserve">@pamjob Gracias</w:t>
      </w:r>
    </w:p>
    <w:p>
      <w:r>
        <w:t xml:space="preserve">¡Star Trek es impresionante! Kirk es sexy, Spock es genial. Es divertida, genial y sexy. Definitivamente vale la pena verla. La vi en el Cinerama.</w:t>
      </w:r>
    </w:p>
    <w:p>
      <w:r>
        <w:t xml:space="preserve">@mokargas maldito software de código abierto y sus agujeros de seguridad</w:t>
      </w:r>
    </w:p>
    <w:p>
      <w:r>
        <w:t xml:space="preserve">tiempo para jugar</w:t>
      </w:r>
    </w:p>
    <w:p>
      <w:r>
        <w:t xml:space="preserve">@boelzebub el descargador de porno automatizado tendría que saber qué porno te gusta. youporn tiene esta nueva función de recomendación</w:t>
      </w:r>
    </w:p>
    <w:p>
      <w:r>
        <w:t xml:space="preserve">@PotFace Sí, tienes razón</w:t>
      </w:r>
    </w:p>
    <w:p>
      <w:r>
        <w:t xml:space="preserve">@Natalie_Brown Muchas gracias Natalie, espero que estés bien</w:t>
      </w:r>
    </w:p>
    <w:p>
      <w:r>
        <w:t xml:space="preserve">haciendo una Vida sin Límites! Camiseta para Second Life</w:t>
      </w:r>
    </w:p>
    <w:p>
      <w:r>
        <w:t xml:space="preserve">@Peterpepperpark no tienes que dejar de fumar http://bit.ly/CHZLW</w:t>
      </w:r>
    </w:p>
    <w:p>
      <w:r>
        <w:t xml:space="preserve">¡Hice una bomba y me explotó en la boca!... ¡acaba de hacer la mejor F*ing cena!</w:t>
      </w:r>
    </w:p>
    <w:p>
      <w:r>
        <w:t xml:space="preserve">Y ya estoy de vuelta, después de una estancia de dos días sooper dooper, extra bharia, extra dhumchik en casa de mamá, ¡yay!  Es una sensación de diversión</w:t>
      </w:r>
    </w:p>
    <w:p>
      <w:r>
        <w:t xml:space="preserve">Ps Brian acaba de anunciar el título de su mensaje, "lo que está en ti fluirá de ti" Mi amigo contestó "¿pastel de queso?" ¡Ja!</w:t>
      </w:r>
    </w:p>
    <w:p>
      <w:r>
        <w:t xml:space="preserve">@mozy19 ¡gracias!</w:t>
      </w:r>
    </w:p>
    <w:p>
      <w:r>
        <w:t xml:space="preserve">@billingtonart creo que se fue a disfrutar de la belleza de la naturaleza, tal vez sentarse en cualquier lugar y escribir un poco, sólo tratando de terminar mi última foto</w:t>
      </w:r>
    </w:p>
    <w:p>
      <w:r>
        <w:t xml:space="preserve">@okneil bienvenido a casa donde quiera que sea</w:t>
      </w:r>
    </w:p>
    <w:p>
      <w:r>
        <w:t xml:space="preserve">@BJoie te he enviado el enlace de descarga de "Don't Cry" en español... avísame cuando lo tengas</w:t>
      </w:r>
    </w:p>
    <w:p>
      <w:r>
        <w:t xml:space="preserve">Feliz Día de la Madre!</w:t>
      </w:r>
    </w:p>
    <w:p>
      <w:r>
        <w:t xml:space="preserve">@michau Suena como un buen cinco días</w:t>
      </w:r>
    </w:p>
    <w:p>
      <w:r>
        <w:t xml:space="preserve">Probablemente estoy haciendo spam en la cuenta de mi seguidor.</w:t>
      </w:r>
    </w:p>
    <w:p>
      <w:r>
        <w:t xml:space="preserve">@Neil_Duckett ¡Una gran foto!  Qué divertido!  Me encantan los festivales de comida y vino... bueno, los de cerveza también</w:t>
      </w:r>
    </w:p>
    <w:p>
      <w:r>
        <w:t xml:space="preserve">@Sequanne lo es! &lt;3 por lo tanto, mi nueva firma del foro!</w:t>
      </w:r>
    </w:p>
    <w:p>
      <w:r>
        <w:t xml:space="preserve">@Mummyofmany Jesús cura</w:t>
      </w:r>
    </w:p>
    <w:p>
      <w:r>
        <w:t xml:space="preserve">Estoy tratando de averiguar cómo usar Twitter</w:t>
      </w:r>
    </w:p>
    <w:p>
      <w:r>
        <w:t xml:space="preserve">Necesito un seguidor más.</w:t>
      </w:r>
    </w:p>
    <w:p>
      <w:r>
        <w:t xml:space="preserve">@ExtremeAnnette ok gracias</w:t>
      </w:r>
    </w:p>
    <w:p>
      <w:r>
        <w:t xml:space="preserve">Sándwiches de judías tostadas y vino tinto, una combinación perfecta para la cena del domingo</w:t>
      </w:r>
    </w:p>
    <w:p>
      <w:r>
        <w:t xml:space="preserve">@CokedUpBabyBoy No hay nada malo en pensar que es caliente, pero me pertenece.</w:t>
      </w:r>
    </w:p>
    <w:p>
      <w:r>
        <w:t xml:space="preserve">FELIZ DÍA DE LA MADRE a todas las maravillosas madres!!</w:t>
      </w:r>
    </w:p>
    <w:p>
      <w:r>
        <w:t xml:space="preserve">@Orch1d: ¡Realmente adoro tu sitio K-POPPED! http://k-popped.com/ jaja</w:t>
      </w:r>
    </w:p>
    <w:p>
      <w:r>
        <w:t xml:space="preserve">Únete al mayor y mejor grupo de facebook http://bit.ly/cDrbt</w:t>
      </w:r>
    </w:p>
    <w:p>
      <w:r>
        <w:t xml:space="preserve">Ah, sí, y hoy me siento jodidamente cansado.</w:t>
      </w:r>
    </w:p>
    <w:p>
      <w:r>
        <w:t xml:space="preserve">Hola!! en casa a punto de dormir no puedo creer que el fin de semana haya terminado tan rápido!! feliz día de la madre!! buenos días y que duerman bien</w:t>
      </w:r>
    </w:p>
    <w:p>
      <w:r>
        <w:t xml:space="preserve">@JessMcFlyxxx gdgd well i better go and get ready for work :| haha have fun tonight x x</w:t>
      </w:r>
    </w:p>
    <w:p>
      <w:r>
        <w:t xml:space="preserve">@CindiCupcaking eso es familia para ti imna crash, despertó 630 3 días seguidos....lol</w:t>
      </w:r>
    </w:p>
    <w:p>
      <w:r>
        <w:t xml:space="preserve">@worldarts Veo que nos estamos acercando a un bonito número redondo de 5500, espero que se haya estrellado a través de eso para cuando vuelva esta noche</w:t>
      </w:r>
    </w:p>
    <w:p>
      <w:r>
        <w:t xml:space="preserve">@blitzio pic como prometió http://twitpic.com/4wqy4</w:t>
      </w:r>
    </w:p>
    <w:p>
      <w:r>
        <w:t xml:space="preserve">@Asfaq Está en un iPhone</w:t>
      </w:r>
    </w:p>
    <w:p>
      <w:r>
        <w:t xml:space="preserve">Vale, bien. Me pondré a estudiar AHORA. adiós mundo twittero</w:t>
      </w:r>
    </w:p>
    <w:p>
      <w:r>
        <w:t xml:space="preserve">@MichelleCorydon ¡Gracias!</w:t>
      </w:r>
    </w:p>
    <w:p>
      <w:r>
        <w:t xml:space="preserve">está viendo D.O.A</w:t>
      </w:r>
    </w:p>
    <w:p>
      <w:r>
        <w:t xml:space="preserve">@ddlovato Me alegro de que hayas vuelto, no dejes que los estúpidos rumores te desanimen, mientras tus fans te apoyen, no tienes nada de qué preocuparte.</w:t>
      </w:r>
    </w:p>
    <w:p>
      <w:r>
        <w:t xml:space="preserve">buscando a mi hermana en facebook, te extraño yani</w:t>
      </w:r>
    </w:p>
    <w:p>
      <w:r>
        <w:t xml:space="preserve">¿Qué has hecho para el Día de la Madre? "*personas que llevan un día de retraso*"¿qué harás tú?" Llevé a mi madre a Starbucks, lo disfrutó</w:t>
      </w:r>
    </w:p>
    <w:p>
      <w:r>
        <w:t xml:space="preserve">@jadeofjades www.youtube.com/watch?v=CyJvgnP9-vA sowwwwyy! U girls make me twisted all time</w:t>
      </w:r>
    </w:p>
    <w:p>
      <w:r>
        <w:t xml:space="preserve">@AdistaKim Yo lo iba a ocultar y tú estás pensando en youtube? ASÍ QUE NO! Lol. Oye deja el teléfono y más natación</w:t>
      </w:r>
    </w:p>
    <w:p>
      <w:r>
        <w:t xml:space="preserve">http://twitpic.com/4wqyn - ¿Ves? Estoy en Twitter!!!!</w:t>
      </w:r>
    </w:p>
    <w:p>
      <w:r>
        <w:t xml:space="preserve">@lilbumbles ¡Feliz Día de la Madre a la única madre que tengo en mi lista!</w:t>
      </w:r>
    </w:p>
    <w:p>
      <w:r>
        <w:t xml:space="preserve">Viendo Rugrats y tuiteando, por supuesto.</w:t>
      </w:r>
    </w:p>
    <w:p>
      <w:r>
        <w:t xml:space="preserve">@halden2714 ¡Gracias!</w:t>
      </w:r>
    </w:p>
    <w:p>
      <w:r>
        <w:t xml:space="preserve">@Tiaantjee BTW: ¿Te ofende, sí? - Somos rockstars. Bastante bien.</w:t>
      </w:r>
    </w:p>
    <w:p>
      <w:r>
        <w:t xml:space="preserve">Buenos días http://bit.ly/Tjvhv</w:t>
      </w:r>
    </w:p>
    <w:p>
      <w:r>
        <w:t xml:space="preserve">se metió en una pelea a puñetazos con un viejo motero .......y cómo te atreves a preguntar, sí, le di una patada en el culo</w:t>
      </w:r>
    </w:p>
    <w:p>
      <w:r>
        <w:t xml:space="preserve">http://snipurl.com/hq0n1 Acabo de imprimirle a mi madre una tarjeta de regalo de Amazon para el Feliz Día de la Madre.</w:t>
      </w:r>
    </w:p>
    <w:p>
      <w:r>
        <w:t xml:space="preserve">Los frikis salieron en masa a ver Star Trek. Sí, yo también.</w:t>
      </w:r>
    </w:p>
    <w:p>
      <w:r>
        <w:t xml:space="preserve">@thelast1uthink ZOMG SO CUTE MATT. mierda que es una buena película</w:t>
      </w:r>
    </w:p>
    <w:p>
      <w:r>
        <w:t xml:space="preserve">@francesbell Sí, de hecho ayer hubo algún atasco en Twitter... Pero puede pasar. No te preocupes</w:t>
      </w:r>
    </w:p>
    <w:p>
      <w:r>
        <w:t xml:space="preserve">Bueno hola twitteros</w:t>
      </w:r>
    </w:p>
    <w:p>
      <w:r>
        <w:t xml:space="preserve">feliz día de la madre y luego no puedo esperar a ver a @que_day26 en concierto. lol. bueno ima ver todo el día 26 pero me gusta más ;D</w:t>
      </w:r>
    </w:p>
    <w:p>
      <w:r>
        <w:t xml:space="preserve">feliz día de la madre mamá</w:t>
      </w:r>
    </w:p>
    <w:p>
      <w:r>
        <w:t xml:space="preserve">En Twin Peaks. ¡Genial!</w:t>
      </w:r>
    </w:p>
    <w:p>
      <w:r>
        <w:t xml:space="preserve">@vincenthofmann Sí. Pero, Lindo Y Previsible te funciona....</w:t>
      </w:r>
    </w:p>
    <w:p>
      <w:r>
        <w:t xml:space="preserve">@ivanjohnivan Bueno en realidad - Larin es mi nombre. El "modelo" es lo que hago (además de dormir, gatear, etc.)</w:t>
      </w:r>
    </w:p>
    <w:p>
      <w:r>
        <w:t xml:space="preserve">@GoonersNato - Aww, sí, querido Nicky .</w:t>
      </w:r>
    </w:p>
    <w:p>
      <w:r>
        <w:t xml:space="preserve">@JessMcFlyxxx yeaahh xD creo que uno de ellos está bailando!!! Un niño pequeño! woo! xx</w:t>
      </w:r>
    </w:p>
    <w:p>
      <w:r>
        <w:t xml:space="preserve">@heartbomb jaja si! ese era mi personaje favorito de san-x. ese es rirakkuma.</w:t>
      </w:r>
    </w:p>
    <w:p>
      <w:r>
        <w:t xml:space="preserve">@PerezHilton amando los zapatos perez, luciendo bien como siempre oh, y lady gaga, que puedo decir. Sobresaliente!</w:t>
      </w:r>
    </w:p>
    <w:p>
      <w:r>
        <w:t xml:space="preserve">Feliz Día de la Madre! El mismo día, más chocolate</w:t>
      </w:r>
    </w:p>
    <w:p>
      <w:r>
        <w:t xml:space="preserve">hablando por teléfono con alguien a quien he echado mucho de menostt.</w:t>
      </w:r>
    </w:p>
    <w:p>
      <w:r>
        <w:t xml:space="preserve">Buen almuerzo... Incluso mejor cuando mamá paga...</w:t>
      </w:r>
    </w:p>
    <w:p>
      <w:r>
        <w:t xml:space="preserve">@kutski brillante voy a tratar de mantener un ojo en twitter, no ayudó ayer, se quedó sin batería justo cuando lo necesitaba.</w:t>
      </w:r>
    </w:p>
    <w:p>
      <w:r>
        <w:t xml:space="preserve">@tonyrobbins "El paraíso es donde estoy". También dijo</w:t>
      </w:r>
    </w:p>
    <w:p>
      <w:r>
        <w:t xml:space="preserve">Buenos días a todos. Ya estamos en la lavadora. Voy a casa de los padres para preparar la casa para el día de la boda... ocupado ocupado ocupado</w:t>
      </w:r>
    </w:p>
    <w:p>
      <w:r>
        <w:t xml:space="preserve">@Juicytots No te preocupes, ¡has escrito "NO" correctamente! Sólo se ve mal</w:t>
      </w:r>
    </w:p>
    <w:p>
      <w:r>
        <w:t xml:space="preserve">Intentando dormir, viendo la CNN y pensando en la reunión de hoy en el trabajo...Best Buy 24/7 en mi vida, oh bueno...lo que pague el alcohol</w:t>
      </w:r>
    </w:p>
    <w:p>
      <w:r>
        <w:t xml:space="preserve">¡Buenos días!</w:t>
      </w:r>
    </w:p>
    <w:p>
      <w:r>
        <w:t xml:space="preserve">@gcrush gracias!! Habéis hecho cosas increíbles por mi blog esta noche tan agradecida!!</w:t>
      </w:r>
    </w:p>
    <w:p>
      <w:r>
        <w:t xml:space="preserve">@christay0102 eso suena increíble..</w:t>
      </w:r>
    </w:p>
    <w:p>
      <w:r>
        <w:t xml:space="preserve">DIVERSIDAD DIVERSIDAD DIVERSIDAD HOYYYYYY!!!!!!!!!!!!!</w:t>
      </w:r>
    </w:p>
    <w:p>
      <w:r>
        <w:t xml:space="preserve">@theasiangoddess gracias por el #followfriday de vuelta a ti!</w:t>
      </w:r>
    </w:p>
    <w:p>
      <w:r>
        <w:t xml:space="preserve">Preparándonos para ir a estudiar fuera mientras nos divertimos en un día tan bonito y soleado.</w:t>
      </w:r>
    </w:p>
    <w:p>
      <w:r>
        <w:t xml:space="preserve">@Sharmi Un bonito top negro con flores en tonos rosas</w:t>
      </w:r>
    </w:p>
    <w:p>
      <w:r>
        <w:t xml:space="preserve">en Newcastle disfrutando de la familia ¡Con mamá en el día de la madre por primera vez en años!</w:t>
      </w:r>
    </w:p>
    <w:p>
      <w:r>
        <w:t xml:space="preserve">@bluecat7 definitivamente lo haré, aunque con la advertencia de que normalmente sólo leo no ficción... pero en los últimos años he leído más novelas</w:t>
      </w:r>
    </w:p>
    <w:p>
      <w:r>
        <w:t xml:space="preserve">Kakabalik lang de Tarlac. Buen aftie.</w:t>
      </w:r>
    </w:p>
    <w:p>
      <w:r>
        <w:t xml:space="preserve">@xxlaurenbeexx gracias diviértete en el trabajo lol xxx</w:t>
      </w:r>
    </w:p>
    <w:p>
      <w:r>
        <w:t xml:space="preserve">Es Skyping con la familia</w:t>
      </w:r>
    </w:p>
    <w:p>
      <w:r>
        <w:t xml:space="preserve">@RealBillBailey Bill, un programa absolutamente fantástico. Me encantó la parte de la "campana de vaca" hacia el final.</w:t>
      </w:r>
    </w:p>
    <w:p>
      <w:r>
        <w:t xml:space="preserve">Alguien acaba de admitir que está enamorado de mí.. Eso es genial.</w:t>
      </w:r>
    </w:p>
    <w:p>
      <w:r>
        <w:t xml:space="preserve">Ahora estoy diciendo esta frase "Deja de ser tan falso" gracias a una persona "hater"/yoda de @aliciaway!  Buenas noches y deja de ser tan falso!!</w:t>
      </w:r>
    </w:p>
    <w:p>
      <w:r>
        <w:t xml:space="preserve">¿Por qué la gente tiene que ser tan engañosa e irreal?  Pero mi amor por Steve Jones y Channing Tatum se ha renovado lol ... su tan agradable</w:t>
      </w:r>
    </w:p>
    <w:p>
      <w:r>
        <w:t xml:space="preserve">@Darcrider ... en lugar de anticuado e intolerante en el peor de los casos, y anticuado, paternalista, imperialista, monoculturalista y santurrón en el mejor.</w:t>
      </w:r>
    </w:p>
    <w:p>
      <w:r>
        <w:t xml:space="preserve">examen de estilo libre x</w:t>
      </w:r>
    </w:p>
    <w:p>
      <w:r>
        <w:t xml:space="preserve">@ScubaStev3 jfufnfwucnbqjic estoy aburrido</w:t>
      </w:r>
    </w:p>
    <w:p>
      <w:r>
        <w:t xml:space="preserve">@rominafahem mañana romina.</w:t>
      </w:r>
    </w:p>
    <w:p>
      <w:r>
        <w:t xml:space="preserve">Acabo de volver de correr 5 km.  Estuvo muy bien.</w:t>
      </w:r>
    </w:p>
    <w:p>
      <w:r>
        <w:t xml:space="preserve">@Mrjaydeeone gracias por la adición Voy a tratar de nuevo la firma en más tarde cuando llegue a casa. Si todavía no hay suerte entonces voy a enviar un correo electrónico a alguien</w:t>
      </w:r>
    </w:p>
    <w:p>
      <w:r>
        <w:t xml:space="preserve">@calvinharris es realmente calvin harris</w:t>
      </w:r>
    </w:p>
    <w:p>
      <w:r>
        <w:t xml:space="preserve">Todo es mejor con una bolsa de hierba</w:t>
      </w:r>
    </w:p>
    <w:p>
      <w:r>
        <w:t xml:space="preserve">"alguien te llama, y contestas muy despacio, una chica con ojos de caleidoscopio" sí, soy normal.</w:t>
      </w:r>
    </w:p>
    <w:p>
      <w:r>
        <w:t xml:space="preserve">fiesta de barbacoa</w:t>
      </w:r>
    </w:p>
    <w:p>
      <w:r>
        <w:t xml:space="preserve">@daniel_beckwith no puede ser tan bueno si su Twitter en lugar de ver xx</w:t>
      </w:r>
    </w:p>
    <w:p>
      <w:r>
        <w:t xml:space="preserve">Por fin he conseguido terminar Dead Space, que sólo me ha llevado medio año</w:t>
      </w:r>
    </w:p>
    <w:p>
      <w:r>
        <w:t xml:space="preserve">Oh y los planes de Cali son un GO! Puede ser que vea a DA también y ella es mi héroe y rockea mis calcetines</w:t>
      </w:r>
    </w:p>
    <w:p>
      <w:r>
        <w:t xml:space="preserve">Preparándome para ir a #Brighton a buscarme un nuevo traje de #GreshamBlake - Domingo = tiempo para mí</w:t>
      </w:r>
    </w:p>
    <w:p>
      <w:r>
        <w:t xml:space="preserve">tiene cosas que hacer pero se niega a hacerlas. :[</w:t>
      </w:r>
    </w:p>
    <w:p>
      <w:r>
        <w:t xml:space="preserve">está en el trabajo...me pagan por sentarme en mi culo ya que no hay invitados abajo todavía!! mamá está subiendo después de eexcitada</w:t>
      </w:r>
    </w:p>
    <w:p>
      <w:r>
        <w:t xml:space="preserve">@duck_ily Gracias por salir, primo</w:t>
      </w:r>
    </w:p>
    <w:p>
      <w:r>
        <w:t xml:space="preserve">hoy he aprendido algo nuevo</w:t>
      </w:r>
    </w:p>
    <w:p>
      <w:r>
        <w:t xml:space="preserve">@friendofanimals son mis zapatos... Circa es la marca.</w:t>
      </w:r>
    </w:p>
    <w:p>
      <w:r>
        <w:t xml:space="preserve">Ugh no puedo dormir y es realmentey gettin a mí gahif me cabrea tan malo a veces. Al menos sé quiénes son mis amigos</w:t>
      </w:r>
    </w:p>
    <w:p>
      <w:r>
        <w:t xml:space="preserve">@Lanulahbelle por suerte, no ¿por qué sigues levantada?</w:t>
      </w:r>
    </w:p>
    <w:p>
      <w:r>
        <w:t xml:space="preserve">@jmarie7481 http://twitpic.com/4vvou - Ok... ¡Me encanta! Melika ven a maquillarte así la próxima vez que salgamos</w:t>
      </w:r>
    </w:p>
    <w:p>
      <w:r>
        <w:t xml:space="preserve">@fatinee jaja lo hice! muchas veces antes!</w:t>
      </w:r>
    </w:p>
    <w:p>
      <w:r>
        <w:t xml:space="preserve">@angryfaggot, ¿dónde terminaste? Yo me quedé en casa y vi SNL, uno de los programas más divertidos que han hecho esta temporada.</w:t>
      </w:r>
    </w:p>
    <w:p>
      <w:r>
        <w:t xml:space="preserve">@Shannonbabeee ¿Vais a salir hoy? Podríamos ir al cementerio!!  HOORAYY!!!!!</w:t>
      </w:r>
    </w:p>
    <w:p>
      <w:r>
        <w:t xml:space="preserve">mmmmm mi pelo huele guuud. las maravillas del "pantien" ;D</w:t>
      </w:r>
    </w:p>
    <w:p>
      <w:r>
        <w:t xml:space="preserve">@ALOliver Apuesto a que lo hicieron algunas personas no tienen ideia o normas pasar un rato agradable el par de ustedes</w:t>
      </w:r>
    </w:p>
    <w:p>
      <w:r>
        <w:t xml:space="preserve">@jalenrose Cavs tiene el camino más fácil que Denver.</w:t>
      </w:r>
    </w:p>
    <w:p>
      <w:r>
        <w:t xml:space="preserve">@bradiewebbstack umm ok suenas muy orgulloso de ti mismo bubb</w:t>
      </w:r>
    </w:p>
    <w:p>
      <w:r>
        <w:t xml:space="preserve">@Rebekah_McFly LOL nah ! por supuesto que tendrás el DVD primero ya que lo has pedido. me apuntaré a Bebo el martes entonces! lol xx</w:t>
      </w:r>
    </w:p>
    <w:p>
      <w:r>
        <w:t xml:space="preserve">@PeteMoring Pues es un placer "verte". Que tengas un buen día y vuelve a tuitear pronto</w:t>
      </w:r>
    </w:p>
    <w:p>
      <w:r>
        <w:t xml:space="preserve">Es hora de desconectar y relajarse un poco.  Sólo puedo cambiar un poco el mundo a través de Twitter cada noche.  El resto dependerá de otros.</w:t>
      </w:r>
    </w:p>
    <w:p>
      <w:r>
        <w:t xml:space="preserve">@Thea_Smith Me alegro de que el zoo fuera divertido y de que pasaras un buen día de la madre, cariño.</w:t>
      </w:r>
    </w:p>
    <w:p>
      <w:r>
        <w:t xml:space="preserve">nuevo en twitter</w:t>
      </w:r>
    </w:p>
    <w:p>
      <w:r>
        <w:t xml:space="preserve">"Completamente apto para el lavavajillas, salvo que el dibujo podría desprenderse". El humor de Blue Coat en su máxima expresión Tres hurras por Viz</w:t>
      </w:r>
    </w:p>
    <w:p>
      <w:r>
        <w:t xml:space="preserve">feliz día de la madre</w:t>
      </w:r>
    </w:p>
    <w:p>
      <w:r>
        <w:t xml:space="preserve">@marypascoe gracias buddi y no hay problema tu amigo yah debería publicar más fotos de Londres! nada mucho realmente u?</w:t>
      </w:r>
    </w:p>
    <w:p>
      <w:r>
        <w:t xml:space="preserve">Otro buen fin de semana con alguien. Suspiro. Hombre, me gusta el chico...</w:t>
      </w:r>
    </w:p>
    <w:p>
      <w:r>
        <w:t xml:space="preserve">Veo que @C_DIG se ha levantado tarde otra vez.  Te perdiste un gran momento en el cumpleaños de Donny... ¡recuerda llamarlo el lunes!</w:t>
      </w:r>
    </w:p>
    <w:p>
      <w:r>
        <w:t xml:space="preserve">@BB517 Bueno, voy a enviar un correo electrónico y todos ustedes pueden elegir su sabor favorito de la torta y el helado y la parte "taza" es el chocolate belga</w:t>
      </w:r>
    </w:p>
    <w:p>
      <w:r>
        <w:t xml:space="preserve">@_PurpleRose_ Feliz día de la madre ms. Rhix</w:t>
      </w:r>
    </w:p>
    <w:p>
      <w:r>
        <w:t xml:space="preserve">@ElleSergi Fabulosa nueva foto por cierto</w:t>
      </w:r>
    </w:p>
    <w:p>
      <w:r>
        <w:t xml:space="preserve">Alguien me dejó una tarjeta anónima. ¡Gracias! Fue increíble</w:t>
      </w:r>
    </w:p>
    <w:p>
      <w:r>
        <w:t xml:space="preserve">@MichaelDalmer Su coeficiente intelectual es alto en lo que respecta a los conocimientos sobre cómo dar vueltas en la pecera...</w:t>
      </w:r>
    </w:p>
    <w:p>
      <w:r>
        <w:t xml:space="preserve">@shubhamsingal ....nope.. es la primera vez que la invitamos a SSM y ella aceptó con mucha gracia.</w:t>
      </w:r>
    </w:p>
    <w:p>
      <w:r>
        <w:t xml:space="preserve">Levantado un domingo por la mañana después de haber dormido unas 3 horas y haber consumido alcohol, definitivamente debería estar estudiando</w:t>
      </w:r>
    </w:p>
    <w:p>
      <w:r>
        <w:t xml:space="preserve">http://tinyurl.com/oqsqz6 La herramienta mágica de humor FunZen de Grace para mantener la calma en la piscina de la vida real que ahora también es tuya</w:t>
      </w:r>
    </w:p>
    <w:p>
      <w:r>
        <w:t xml:space="preserve">Buenos días a todos Hace un buen día #iloveitwhen the sun is shining. Y ahora voy a escribir algunas cosas</w:t>
      </w:r>
    </w:p>
    <w:p>
      <w:r>
        <w:t xml:space="preserve">@bradiewebbstack cada vez que escribes un tuit siempre me haces sonreír solo tenía que avisarte</w:t>
      </w:r>
    </w:p>
    <w:p>
      <w:r>
        <w:t xml:space="preserve">@sarahnd durante casi un mes!!  Tan emocionante</w:t>
      </w:r>
    </w:p>
    <w:p>
      <w:r>
        <w:t xml:space="preserve">@khairul Ella es modesta y sin pretensiones. Ella es simplemente, como. Supongo que por eso es tan entrañable... porque podemos identificarnos con ella</w:t>
      </w:r>
    </w:p>
    <w:p>
      <w:r>
        <w:t xml:space="preserve">@aminorjourney - Lo he visto... ¡parece tan retro!   Yo no diría que no a las regrabaciones...los fans AMARON Given One Change.  Tienes fans de CS!</w:t>
      </w:r>
    </w:p>
    <w:p>
      <w:r>
        <w:t xml:space="preserve">@kjofficial Seguro que dejaste al público boquiabierto Katherine. Estoy deseando leer unos reportajes maravillosos.</w:t>
      </w:r>
    </w:p>
    <w:p>
      <w:r>
        <w:t xml:space="preserve">@anjelfich yay! Estás en twitter!</w:t>
      </w:r>
    </w:p>
    <w:p>
      <w:r>
        <w:t xml:space="preserve">Encontré controles para zurdos como yo en twitterrific. Excelente</w:t>
      </w:r>
    </w:p>
    <w:p>
      <w:r>
        <w:t xml:space="preserve">@bradiewebbstack he tenido una cena al horno yummy no puedo esperar para la nueva pila corta de televisión, ¿qué tipo de salsas será?</w:t>
      </w:r>
    </w:p>
    <w:p>
      <w:r>
        <w:t xml:space="preserve">@bradiewebbstack jaja parece que te vas a divertir mucho xx</w:t>
      </w:r>
    </w:p>
    <w:p>
      <w:r>
        <w:t xml:space="preserve">Vale estoy a punto de "arrastrarme" a la cama y ummm ummm. Estamos a punto de hablar. Tenemos que hablar de algunas cosas, Buenas noches Tuiteros.</w:t>
      </w:r>
    </w:p>
    <w:p>
      <w:r>
        <w:t xml:space="preserve">@mariancall Me alegro de que no hayas pensado que Star Trek no estuvo a la altura y no fue una pérdida de tu tiempo y dinero.</w:t>
      </w:r>
    </w:p>
    <w:p>
      <w:r>
        <w:t xml:space="preserve">Fue bastante divertido ver a Pangaea cantar "¡F*** Killah Priest!" Supongo que no aparecerá en su álbum</w:t>
      </w:r>
    </w:p>
    <w:p>
      <w:r>
        <w:t xml:space="preserve">¿el #mikeywayday? Cuenta conmigo</w:t>
      </w:r>
    </w:p>
    <w:p>
      <w:r>
        <w:t xml:space="preserve">gracias amigos por seguirme</w:t>
      </w:r>
    </w:p>
    <w:p>
      <w:r>
        <w:t xml:space="preserve">¡Continuaré con mi dramatón! ¡El episodio 14 está aquí!</w:t>
      </w:r>
    </w:p>
    <w:p>
      <w:r>
        <w:t xml:space="preserve">@hinessight ¡todavía lo tiene!</w:t>
      </w:r>
    </w:p>
    <w:p>
      <w:r>
        <w:t xml:space="preserve">@LWoodhouse btwn los dos prefiero "300seconds" (para mí, datapoint evoca danapoint o datos de star trek TNG) sólo mi $0.02</w:t>
      </w:r>
    </w:p>
    <w:p>
      <w:r>
        <w:t xml:space="preserve">@Tiaantjee Cool rite?</w:t>
      </w:r>
    </w:p>
    <w:p>
      <w:r>
        <w:t xml:space="preserve">@ManonBlaauw ooh lo sé, puedo sostener tu mano</w:t>
      </w:r>
    </w:p>
    <w:p>
      <w:r>
        <w:t xml:space="preserve">@JennInOman será 45+ en junio/julio</w:t>
      </w:r>
    </w:p>
    <w:p>
      <w:r>
        <w:t xml:space="preserve">@ShannonCleary1 parece una forma perfecta de pasar una tarde de domingo. Disfrute de</w:t>
      </w:r>
    </w:p>
    <w:p>
      <w:r>
        <w:t xml:space="preserve">Ayer fue increíble! Un día soleado, los mejores amigos, buena comida y mucha diversión, ¿qué más se puede pedir?</w:t>
      </w:r>
    </w:p>
    <w:p>
      <w:r>
        <w:t xml:space="preserve">hey chicos solo queriamos anunciar un maratón! asi que, digamos...PREPARARSE PARA UN PAR DE EPISODOS!</w:t>
      </w:r>
    </w:p>
    <w:p>
      <w:r>
        <w:t xml:space="preserve">... lo siento GPGMail</w:t>
      </w:r>
    </w:p>
    <w:p>
      <w:r>
        <w:t xml:space="preserve">@daveg38 Yo también pensaba eso esta mañana. No te preocupes que pronto se pasa</w:t>
      </w:r>
    </w:p>
    <w:p>
      <w:r>
        <w:t xml:space="preserve">@pntbtrkisses De nada. Voy a repostar varias veces para que el mensaje llegue, quizás ayude a otro perro</w:t>
      </w:r>
    </w:p>
    <w:p>
      <w:r>
        <w:t xml:space="preserve">@dulani247 Sí, así es.</w:t>
      </w:r>
    </w:p>
    <w:p>
      <w:r>
        <w:t xml:space="preserve">@TheEngTeacher siempre es hora de tomar un café</w:t>
      </w:r>
    </w:p>
    <w:p>
      <w:r>
        <w:t xml:space="preserve">@djmoonlight ¡Sí! Yo no tengo uno lol Toda mi ropa va en cajones.... No tengo muchos y necesito un lugar para mis zapatos de tacón</w:t>
      </w:r>
    </w:p>
    <w:p>
      <w:r>
        <w:t xml:space="preserve">¡¡Palabra a tu madre!!   \m/</w:t>
      </w:r>
    </w:p>
    <w:p>
      <w:r>
        <w:t xml:space="preserve">@MarcBmusic Pineapple rocks bud</w:t>
      </w:r>
    </w:p>
    <w:p>
      <w:r>
        <w:t xml:space="preserve">@courtney_ozaki ¡¡¡Lo has pillado bien!!! es decir, cómo no vas a twatear sobre algo tan chulo xD</w:t>
      </w:r>
    </w:p>
    <w:p>
      <w:r>
        <w:t xml:space="preserve">@JonasRask gracias Jonas</w:t>
      </w:r>
    </w:p>
    <w:p>
      <w:r>
        <w:t xml:space="preserve">Querido diario, tuve sexo con Earl esta noche. ¡Fueron los treinta segundos más increíbles de mi vida!</w:t>
      </w:r>
    </w:p>
    <w:p>
      <w:r>
        <w:t xml:space="preserve">He comprobado Green Day en la demanda y vio los nuevos videos en vivo. Tenías razón, me han dejado boquiabierto. Te quiero, SGB, cada vez más, mamá.</w:t>
      </w:r>
    </w:p>
    <w:p>
      <w:r>
        <w:t xml:space="preserve">Robbie feliz bebió un buen rato, mientras no se despierte enfermo</w:t>
      </w:r>
    </w:p>
    <w:p>
      <w:r>
        <w:t xml:space="preserve">Tuve una noche de crack anoche, no creo que me haya reído nunca tanto, hoy es un día de pereza, woop!</w:t>
      </w:r>
    </w:p>
    <w:p>
      <w:r>
        <w:t xml:space="preserve">no ce tare is.. tin castile pe urechi si n`am dat drumu la muzichii bun asa .. cred ca vopseaua m`a afectat rau ..</w:t>
      </w:r>
    </w:p>
    <w:p>
      <w:r>
        <w:t xml:space="preserve">@CORiNALYNN me divertí mucho con mis bffs y con iyla!!! te quiero!!!</w:t>
      </w:r>
    </w:p>
    <w:p>
      <w:r>
        <w:t xml:space="preserve">@bradiewebbstack awww ily eres tan dulce</w:t>
      </w:r>
    </w:p>
    <w:p>
      <w:r>
        <w:t xml:space="preserve">@Cubikmusik ah gran tendrá un violín más tarde y ver lo que puedo averiguar!</w:t>
      </w:r>
    </w:p>
    <w:p>
      <w:r>
        <w:t xml:space="preserve">@djneilquigley Acabo de verla esta noche también... Gran película!!  Espero que estés bien compañero! Saludos E</w:t>
      </w:r>
    </w:p>
    <w:p>
      <w:r>
        <w:t xml:space="preserve">@msclara de hecho al parecer fui su primer seguidor, 4 antes que el propio M. Um. *avergonzado ahora*</w:t>
      </w:r>
    </w:p>
    <w:p>
      <w:r>
        <w:t xml:space="preserve">@trainright http://twitpic.com/4vgzy - La mudanza es genial, especialmente si muchos ayudan.</w:t>
      </w:r>
    </w:p>
    <w:p>
      <w:r>
        <w:t xml:space="preserve">@rixx03 ¡Qué dulce, charla de corazón a corazón con mamá!</w:t>
      </w:r>
    </w:p>
    <w:p>
      <w:r>
        <w:t xml:space="preserve">acaba de conseguir entradas para eminem para el viernes</w:t>
      </w:r>
    </w:p>
    <w:p>
      <w:r>
        <w:t xml:space="preserve">@chrisaston ¡¡Woo hoo!! Enhorabuena</w:t>
      </w:r>
    </w:p>
    <w:p>
      <w:r>
        <w:t xml:space="preserve">Supongo que usaré TwitterFox por un tiempo, ahora</w:t>
      </w:r>
    </w:p>
    <w:p>
      <w:r>
        <w:t xml:space="preserve">@CSI_ PrintChick thx for sharen LUV IT</w:t>
      </w:r>
    </w:p>
    <w:p>
      <w:r>
        <w:t xml:space="preserve">@AshantiGirl ¡¡¡HOLA!!! ¿Cómo estás? Cielos, extraño verte por aquí. Anoche me acordé de ti cuando me tomé una amarula</w:t>
      </w:r>
    </w:p>
    <w:p>
      <w:r>
        <w:t xml:space="preserve">Esta es una actualización de estado en twitter de ICE Timestamp: Sun May 10 10:57:44 CEST 2009</w:t>
      </w:r>
    </w:p>
    <w:p>
      <w:r>
        <w:t xml:space="preserve">@taltalush Tengo sus dos CDs y me los sé de memoria. De verdad, Tal, ¿crees que puedes introducirme en la música country?</w:t>
      </w:r>
    </w:p>
    <w:p>
      <w:r>
        <w:t xml:space="preserve">esta noche me he llevado un pequeño susto. no podía volver a dormir. así que me he puesto a trabajar en mi proyecto de imagen digital. tiene buena pinta.</w:t>
      </w:r>
    </w:p>
    <w:p>
      <w:r>
        <w:t xml:space="preserve">Me he despertado a las 7:50 y me he vuelto a dormir. Me he despertado a las 8:50 y me he vuelto a dormir. Me he despertado a las 9:50 y me he quedado despierto. MAÑANA!</w:t>
      </w:r>
    </w:p>
    <w:p>
      <w:r>
        <w:t xml:space="preserve">@ukcatalogue fabulosa combinación hasta que A. Llega, B. ¡La factura llega! Es divertido charlar contigo. Que tengas un buen domingo!</w:t>
      </w:r>
    </w:p>
    <w:p>
      <w:r>
        <w:t xml:space="preserve">levantado y en el trabajo estoy de buen humor</w:t>
      </w:r>
    </w:p>
    <w:p>
      <w:r>
        <w:t xml:space="preserve">ha encontrado un punto de wifi gratuito... y está soleado</w:t>
      </w:r>
    </w:p>
    <w:p>
      <w:r>
        <w:t xml:space="preserve">Envíenme recomendaciones de películas, por favor.</w:t>
      </w:r>
    </w:p>
    <w:p>
      <w:r>
        <w:t xml:space="preserve">@Maxsy en serio?? link plzz</w:t>
      </w:r>
    </w:p>
    <w:p>
      <w:r>
        <w:t xml:space="preserve">estoy celebrando a mi madre!! y también celebrando mi legado como mujer de Dios.</w:t>
      </w:r>
    </w:p>
    <w:p>
      <w:r>
        <w:t xml:space="preserve">@Galaxykaren hiyahh karen siempre listnin al programa en una mañana , tweet backk</w:t>
      </w:r>
    </w:p>
    <w:p>
      <w:r>
        <w:t xml:space="preserve">@Soudabeh ¿Qué pasó? ... Los médicos no se enferman! Espero que te recuperes pronto...</w:t>
      </w:r>
    </w:p>
    <w:p>
      <w:r>
        <w:t xml:space="preserve">@mitsuhiko Np compañero, fue un placer conocerte en Praga</w:t>
      </w:r>
    </w:p>
    <w:p>
      <w:r>
        <w:t xml:space="preserve">@TzakShrike y yo tenemos un acuerdo de caballeros: Quien gane la primera partida (¿o es al mejor de tres?) paga la copia de la otra persona.</w:t>
      </w:r>
    </w:p>
    <w:p>
      <w:r>
        <w:t xml:space="preserve">todo el mundo necesita algo de tiempo en su propio Guns N Roses x ? http://blip.fm/~5z5kz</w:t>
      </w:r>
    </w:p>
    <w:p>
      <w:r>
        <w:t xml:space="preserve">así que después de la iglesia, fui al centro comercial con mis padres, me compré una mochila nueva en la que caben todos mis libros de texto Y mi portátil</w:t>
      </w:r>
    </w:p>
    <w:p>
      <w:r>
        <w:t xml:space="preserve">Se levanta, con el café en la mano y con el suelo laminado para poner, y luego el fútbol para ver y jugar, viviendo el sueño</w:t>
      </w:r>
    </w:p>
    <w:p>
      <w:r>
        <w:t xml:space="preserve">@leelougheed no hay trato lo quiero así como mi netbook y iPhone por favor</w:t>
      </w:r>
    </w:p>
    <w:p>
      <w:r>
        <w:t xml:space="preserve">@crazylabel ¡He pedido la mía, gracias!</w:t>
      </w:r>
    </w:p>
    <w:p>
      <w:r>
        <w:t xml:space="preserve">día/noche épica. pérdida decepcionante #canucks pero viendo star trek lo hizo mucho mejor live long &amp; prosper friends. night \\//-_-\\\\\\_/</w:t>
      </w:r>
    </w:p>
    <w:p>
      <w:r>
        <w:t xml:space="preserve">@Brutus626 que hayas podido ver a tu bubb</w:t>
      </w:r>
    </w:p>
    <w:p>
      <w:r>
        <w:t xml:space="preserve">voy a caminar una hora ahora :I pero estoy totalmente motivado! Wahahaha</w:t>
      </w:r>
    </w:p>
    <w:p>
      <w:r>
        <w:t xml:space="preserve">@jaztwitta ¡bienvenida a casa, nena!</w:t>
      </w:r>
    </w:p>
    <w:p>
      <w:r>
        <w:t xml:space="preserve">mi primera aplicación en ruby, a ver hasta donde llego #pww</w:t>
      </w:r>
    </w:p>
    <w:p>
      <w:r>
        <w:t xml:space="preserve">@wendy_fred6 Awww... :/ Supongo que eso es bueno y malo a la vez, mudarse no es una opción supongo.  Mhm, tú también, jeje ;) (¿tenemos el mismo tiempo?)</w:t>
      </w:r>
    </w:p>
    <w:p>
      <w:r>
        <w:t xml:space="preserve">@ohmonika Star Trek es muy buena. A mí también me encantó</w:t>
      </w:r>
    </w:p>
    <w:p>
      <w:r>
        <w:t xml:space="preserve">@ChieriNagase Películas de 120mm que normalmente se manejan en Fuji Oh conocí a una chica en San Diego. Kwento pronto. Te echo de menosuu!</w:t>
      </w:r>
    </w:p>
    <w:p>
      <w:r>
        <w:t xml:space="preserve">¿Por qué América celebra el día de la madre en un día diferente al de Inglaterra? De todas formas... ¡Feliz Día de la Madre 2 a todas las Mumzys americanas!  x</w:t>
      </w:r>
    </w:p>
    <w:p>
      <w:r>
        <w:t xml:space="preserve">@amiemccarron si pero odian que lo hagamos...chicos tontos</w:t>
      </w:r>
    </w:p>
    <w:p>
      <w:r>
        <w:t xml:space="preserve">Fabulosa boda la de ayer, los pies aún me duelen de bailar así que debe ser una buena señal. Me alegro de despertarme en mi propia cama esta mañana.</w:t>
      </w:r>
    </w:p>
    <w:p>
      <w:r>
        <w:t xml:space="preserve">@Catboy_Dubai Disfrutar suena idílico Y Geordiebird ha perdido su bikini... ¡vacaciones perfectas!</w:t>
      </w:r>
    </w:p>
    <w:p>
      <w:r>
        <w:t xml:space="preserve">está de vuelta en casa... tuvo un gran día http://plurk.com/p/svkc8</w:t>
      </w:r>
    </w:p>
    <w:p>
      <w:r>
        <w:t xml:space="preserve">No puedo esperar a ver a @timminchin en directo. Faltan muchos años, pero aún así debería hacer un @DancingRocks y planear lo que voy a llevar lol</w:t>
      </w:r>
    </w:p>
    <w:p>
      <w:r>
        <w:t xml:space="preserve">Yeh. Compras de mercaderías para lucir fabulosa.</w:t>
      </w:r>
    </w:p>
    <w:p>
      <w:r>
        <w:t xml:space="preserve">Acabo de terminar de ver mi copia del DVD de Crepúsculo. Ganda ng mga deleted and extended scenes. http://plurk.com/p/svkch</w:t>
      </w:r>
    </w:p>
    <w:p>
      <w:r>
        <w:t xml:space="preserve">@LifeofaDQ Estoy muy orgullosa de ti</w:t>
      </w:r>
    </w:p>
    <w:p>
      <w:r>
        <w:t xml:space="preserve">http://twitpic.com/4wr8k - Ashley Tisdale - Love the shades girl</w:t>
      </w:r>
    </w:p>
    <w:p>
      <w:r>
        <w:t xml:space="preserve">hombre lo único que me gustaría chng sobre las vegas es esos chicos británicos wayyyy a caliente</w:t>
      </w:r>
    </w:p>
    <w:p>
      <w:r>
        <w:t xml:space="preserve">@sunvitd Me gusta tu nueva foto de perfil. Muy bonita</w:t>
      </w:r>
    </w:p>
    <w:p>
      <w:r>
        <w:t xml:space="preserve">El asado estaba delicioso, creo que mamá quedó impresionada.</w:t>
      </w:r>
    </w:p>
    <w:p>
      <w:r>
        <w:t xml:space="preserve">Me encanta estar al mando</w:t>
      </w:r>
    </w:p>
    <w:p>
      <w:r>
        <w:t xml:space="preserve">http://bit.ly/PenQl He añadido un nuevo icono a la base de datos de feedicon ¡Diviértete con él!</w:t>
      </w:r>
    </w:p>
    <w:p>
      <w:r>
        <w:t xml:space="preserve">El primer cumpleaños sorpresa de la historia, ¡la mejor noche que he tenido en mucho tiempo!</w:t>
      </w:r>
    </w:p>
    <w:p>
      <w:r>
        <w:t xml:space="preserve">@ememcoolj tu cara hace reír a la gente. porque eres muy feo. así que estás a medio camino</w:t>
      </w:r>
    </w:p>
    <w:p>
      <w:r>
        <w:t xml:space="preserve">Apenas despierto, desayunando... ¡Mañana de maratón!   Buena suerte a todos los corredores, y ¡feliz día de la madre!</w:t>
      </w:r>
    </w:p>
    <w:p>
      <w:r>
        <w:t xml:space="preserve">me he teñido el pelo hoy ugh im aburrido. todavía cansado del viernes lol. jurar abajo bossman ;)</w:t>
      </w:r>
    </w:p>
    <w:p>
      <w:r>
        <w:t xml:space="preserve">@sahilk Fue el 22 de marzo en el Reino Unido... hoy todo tranquilo aquí con respecto al día de las madres Muy dulce de u para desear sin embargo... gracias!</w:t>
      </w:r>
    </w:p>
    <w:p>
      <w:r>
        <w:t xml:space="preserve">semana del autorretrato http://unbecominglily.blogspot.com/2009/05/announcing.html ¿quieres participar?</w:t>
      </w:r>
    </w:p>
    <w:p>
      <w:r>
        <w:t xml:space="preserve">Mi hermano está haciendo un batido de plátano. Ayer hizo batido de mango. Es nuestro hombre de los batidos.</w:t>
      </w:r>
    </w:p>
    <w:p>
      <w:r>
        <w:t xml:space="preserve">@FindingCeej hala! por fin estás aquí</w:t>
      </w:r>
    </w:p>
    <w:p>
      <w:r>
        <w:t xml:space="preserve">@punnie No lo uso, pero he oído que PowerShell es bueno</w:t>
      </w:r>
    </w:p>
    <w:p>
      <w:r>
        <w:t xml:space="preserve">deja de hacer suposiciones sobre mí cuando ni siquiera me conoces, jaja perras estúpidas. gracias por defenderme, matthew.</w:t>
      </w:r>
    </w:p>
    <w:p>
      <w:r>
        <w:t xml:space="preserve">¡Lo tengo!</w:t>
      </w:r>
    </w:p>
    <w:p>
      <w:r>
        <w:t xml:space="preserve">@JujuDeRoussie ven aquí entonces, los holandeses no doblan podría ir en una hora #BringTaraBack</w:t>
      </w:r>
    </w:p>
    <w:p>
      <w:r>
        <w:t xml:space="preserve">@eddai Entonces Google Vs. Twitter . Día de la Madre Vs. Día de la Madre . . Día de la Madre - tipo web1.0. El Día de la Madre es un medio social -web2.0</w:t>
      </w:r>
    </w:p>
    <w:p>
      <w:r>
        <w:t xml:space="preserve">Cantó en xbox labios y cerveza borracho mi fin de semana rocas hasta ahora</w:t>
      </w:r>
    </w:p>
    <w:p>
      <w:r>
        <w:t xml:space="preserve">Creo que me estoy obsesionando con MGMT- kids &lt;3</w:t>
      </w:r>
    </w:p>
    <w:p>
      <w:r>
        <w:t xml:space="preserve">está bien @samcarterrules te vi con joey pensé que se veía interesante como las mismas cosas en #SanctuarySunday</w:t>
      </w:r>
    </w:p>
    <w:p>
      <w:r>
        <w:t xml:space="preserve">Ooopps sobre dormido. ¿Son realmente las 10 de la mañana? Mejor me levanto y me pongo en marcha</w:t>
      </w:r>
    </w:p>
    <w:p>
      <w:r>
        <w:t xml:space="preserve">me he vuelto a teñir el pelo de súper negro.</w:t>
      </w:r>
    </w:p>
    <w:p>
      <w:r>
        <w:t xml:space="preserve">@Tmptd2Touch thnx 4the support girl, ppl b like ooh u shouldn't say that, but why can't we say something that we honestly feel u know ...</w:t>
      </w:r>
    </w:p>
    <w:p>
      <w:r>
        <w:t xml:space="preserve">@IshraSharif ¡ISHRA! jaja, ¿Cassie Ventura? ...¡no después de su corte de pelo! ¿dónde estabas ayer durante los premios beat music?</w:t>
      </w:r>
    </w:p>
    <w:p>
      <w:r>
        <w:t xml:space="preserve">Tiesto en Vicky Park - que excelente</w:t>
      </w:r>
    </w:p>
    <w:p>
      <w:r>
        <w:t xml:space="preserve">Anoche comimos la mejor comida italiana de la historia, ¡fue una maravilla! Creo que hoy tendremos nuestro gatito.</w:t>
      </w:r>
    </w:p>
    <w:p>
      <w:r>
        <w:t xml:space="preserve">Luv you sissy</w:t>
      </w:r>
    </w:p>
    <w:p>
      <w:r>
        <w:t xml:space="preserve">Acabo de volver de mi primera fiesta en una azotea de la ciudad Hombre, incluso cuando estás al lado de THE New Yorker Bldg, todavía hace bastante viento allí arriba.</w:t>
      </w:r>
    </w:p>
    <w:p>
      <w:r>
        <w:t xml:space="preserve">@TheSUPERGIRL ¡Muy emocionada! Estoy 15 días detrás de ti</w:t>
      </w:r>
    </w:p>
    <w:p>
      <w:r>
        <w:t xml:space="preserve">viendo a merlin omg es lindo</w:t>
      </w:r>
    </w:p>
    <w:p>
      <w:r>
        <w:t xml:space="preserve">Prefiero sentarme en un banco con un paciente psiquiátrico amigable que ir a una fiesta con una persona "cool"</w:t>
      </w:r>
    </w:p>
    <w:p>
      <w:r>
        <w:t xml:space="preserve">subir fotos.   (en: Facebook, &amp; Friendster... Myspace después.)</w:t>
      </w:r>
    </w:p>
    <w:p>
      <w:r>
        <w:t xml:space="preserve">@greggrunberg solo te muestra un poco de amor. y realmente voy a extrañar la dirección de Greg Beeman en la próxima temporada. los comentarios de ustedes son tan divertidos</w:t>
      </w:r>
    </w:p>
    <w:p>
      <w:r>
        <w:t xml:space="preserve">Haciendo la Roca del Cocodrilo</w:t>
      </w:r>
    </w:p>
    <w:p>
      <w:r>
        <w:t xml:space="preserve">@bradiewebbstack ooh yay, su forevs desde la última ss cena al horno es tan bueno, lo delicioso. He comido langostinos xx</w:t>
      </w:r>
    </w:p>
    <w:p>
      <w:r>
        <w:t xml:space="preserve">F1 y Star Trek... qué gran domingo</w:t>
      </w:r>
    </w:p>
    <w:p>
      <w:r>
        <w:t xml:space="preserve">128 días para beyonce</w:t>
      </w:r>
    </w:p>
    <w:p>
      <w:r>
        <w:t xml:space="preserve">@TonyEmmerson ¡Suena bien! Si pruebas la receta tienes que contarme cómo te ha salido!</w:t>
      </w:r>
    </w:p>
    <w:p>
      <w:r>
        <w:t xml:space="preserve">ping pong mañana</w:t>
      </w:r>
    </w:p>
    <w:p>
      <w:r>
        <w:t xml:space="preserve">@princ3sskrys10 lmao nunca he conocido a nadie que le gustara tanto el caramelo</w:t>
      </w:r>
    </w:p>
    <w:p>
      <w:r>
        <w:t xml:space="preserve">@KevJaffray ¡Tú también!  Día nublado aquí en Madrid, típico día de primavera</w:t>
      </w:r>
    </w:p>
    <w:p>
      <w:r>
        <w:t xml:space="preserve">@kingofthelab ¡Esta noche duermo en el sofá de madera!</w:t>
      </w:r>
    </w:p>
    <w:p>
      <w:r>
        <w:t xml:space="preserve">@fayewhitaker lástima que Freud no pueda seguir con esas implicaciones</w:t>
      </w:r>
    </w:p>
    <w:p>
      <w:r>
        <w:t xml:space="preserve">Chris Pine, Zachary Quinto y Leonard NImoy en SNL esta noche fue posiblemente lo más divertido que he tenido en mucho tiempo.</w:t>
      </w:r>
    </w:p>
    <w:p>
      <w:r>
        <w:t xml:space="preserve">¡Buenos días a todos! Algo para el fin de semana y restos de dominó. Noiiiiice</w:t>
      </w:r>
    </w:p>
    <w:p>
      <w:r>
        <w:t xml:space="preserve">buen día para todos!! Otro día de lindy hoy! Nivel A, B, probador GRATIS a las 20:00 (Olympiou Diamanti 25, 6ª planta, Tesalónica) !!</w:t>
      </w:r>
    </w:p>
    <w:p>
      <w:r>
        <w:t xml:space="preserve">@MrsMW Realmente vale la pena verla en el cine.  Mamá lo disfrutó mucho</w:t>
      </w:r>
    </w:p>
    <w:p>
      <w:r>
        <w:t xml:space="preserve">@hazel_joy es totalmente posible</w:t>
      </w:r>
    </w:p>
    <w:p>
      <w:r>
        <w:t xml:space="preserve">@Tegs03 bahah eso sería muy divertido ella estaría muy cortada jaja</w:t>
      </w:r>
    </w:p>
    <w:p>
      <w:r>
        <w:t xml:space="preserve">@DanWarp http://twitpic.com/4so0u - OOO me gustaría ser ella está caliente</w:t>
      </w:r>
    </w:p>
    <w:p>
      <w:r>
        <w:t xml:space="preserve">@LittlestarRed Bueno también gracias Así que, ¿tuviste una buena tarde con tu padre? eso es genial Gracias por el enlace BTW!!</w:t>
      </w:r>
    </w:p>
    <w:p>
      <w:r>
        <w:t xml:space="preserve">Mi madre no tiene twitter pero voy a publicar esto de todos modos ..... Te quiero mami</w:t>
      </w:r>
    </w:p>
    <w:p>
      <w:r>
        <w:t xml:space="preserve">@giblahoj ¡Oh! No es el día de las madres en Francia, pero en Alemania y en Estados Unidos sí lo es</w:t>
      </w:r>
    </w:p>
    <w:p>
      <w:r>
        <w:t xml:space="preserve">@Huntley22 joder ya lo sé ay. mierda hijo solo está dando problemas. podríamos llevarlo.</w:t>
      </w:r>
    </w:p>
    <w:p>
      <w:r>
        <w:t xml:space="preserve">@AnOldMasterJukz De nada</w:t>
      </w:r>
    </w:p>
    <w:p>
      <w:r>
        <w:t xml:space="preserve">ÁMAME ÁMAME DI QUE ME AMAS...</w:t>
      </w:r>
    </w:p>
    <w:p>
      <w:r>
        <w:t xml:space="preserve">El lanzamiento de Cancertown fue un gran éxito ayer</w:t>
      </w:r>
    </w:p>
    <w:p>
      <w:r>
        <w:t xml:space="preserve">&amp;&amp;la noche continúa! con mis favoritas mazie; kristina; ericka &amp;&amp; robin!</w:t>
      </w:r>
    </w:p>
    <w:p>
      <w:r>
        <w:t xml:space="preserve">enfriamiento</w:t>
      </w:r>
    </w:p>
    <w:p>
      <w:r>
        <w:t xml:space="preserve">@scottrmcgrew Ya sé que el sueño está tan sobrevalorado! quién lo necesita, ¿verdad?</w:t>
      </w:r>
    </w:p>
    <w:p>
      <w:r>
        <w:t xml:space="preserve">@TomFelton d'aaaaawhh eres tan lindo</w:t>
      </w:r>
    </w:p>
    <w:p>
      <w:r>
        <w:t xml:space="preserve">@MSNEWYORKER26 wow cute Pic</w:t>
      </w:r>
    </w:p>
    <w:p>
      <w:r>
        <w:t xml:space="preserve">@joelhouston tal vez perdí mi oportunidad esta vez</w:t>
      </w:r>
    </w:p>
    <w:p>
      <w:r>
        <w:t xml:space="preserve">@daveaitel ¡Ya estoy aquí nos vemos allí!</w:t>
      </w:r>
    </w:p>
    <w:p>
      <w:r>
        <w:t xml:space="preserve">¿Alguna vez has tenido la idea de que estás hablando completamente solo en Twitter?</w:t>
      </w:r>
    </w:p>
    <w:p>
      <w:r>
        <w:t xml:space="preserve">@balsamiq Estoy seguro de que lo considerarías si te ofrecieran el precio adecuado</w:t>
      </w:r>
    </w:p>
    <w:p>
      <w:r>
        <w:t xml:space="preserve">FELIZ DÍA DE LA MADRE A TODAS NUESTRAS MAMÁS!</w:t>
      </w:r>
    </w:p>
    <w:p>
      <w:r>
        <w:t xml:space="preserve">@p47 No es universal. Consulte http://bit.ly/TmJtz para más detalles.</w:t>
      </w:r>
    </w:p>
    <w:p>
      <w:r>
        <w:t xml:space="preserve">@bradiewebbstack Jaja me gusta tu foto por defecto.     Miau.</w:t>
      </w:r>
    </w:p>
    <w:p>
      <w:r>
        <w:t xml:space="preserve">Me alegro de haber salido, me alegro de no haberme ido antes y me alegro de estar de fiesta en Beth's. ¡He vuelto!</w:t>
      </w:r>
    </w:p>
    <w:p>
      <w:r>
        <w:t xml:space="preserve">feliz dia de la madre mami te quiero mucho, no se que haria sin ti?</w:t>
      </w:r>
    </w:p>
    <w:p>
      <w:r>
        <w:t xml:space="preserve">@sandraschubert Esto es cierto... La ropa limpia es algo MUY bueno!   Disfruta de tu día! Me encanta tu nuevo avatar, por cierto.</w:t>
      </w:r>
    </w:p>
    <w:p>
      <w:r>
        <w:t xml:space="preserve">@thirtysix Curiosamente, ¡Roland es el presidente de mi club social!</w:t>
      </w:r>
    </w:p>
    <w:p>
      <w:r>
        <w:t xml:space="preserve">Feliz día de la madre a todas las mamás de Twitter, le envié a mi propia mamá un video muy dormido por teléfono y llamé después.</w:t>
      </w:r>
    </w:p>
    <w:p>
      <w:r>
        <w:t xml:space="preserve">@deadmanwade awwww ray eres el mejor. ¡significa mucho para mí que digas eso! no puedo esperar a salir contigo de nuevo, espero que pronto!</w:t>
      </w:r>
    </w:p>
    <w:p>
      <w:r>
        <w:t xml:space="preserve">Salir. ¿Una barbacoa quizás?</w:t>
      </w:r>
    </w:p>
    <w:p>
      <w:r>
        <w:t xml:space="preserve">dormir suena bien ahora mismo</w:t>
      </w:r>
    </w:p>
    <w:p>
      <w:r>
        <w:t xml:space="preserve">¡Anatomía de Grey es tan jodidamente impresionante!</w:t>
      </w:r>
    </w:p>
    <w:p>
      <w:r>
        <w:t xml:space="preserve">48 días para Brighton</w:t>
      </w:r>
    </w:p>
    <w:p>
      <w:r>
        <w:t xml:space="preserve">@solangeknowles www.youtube.com/watch?v=6UrRxta8doM este fue el primero!</w:t>
      </w:r>
    </w:p>
    <w:p>
      <w:r>
        <w:t xml:space="preserve">Sigo en la cama disfrutando del sol primaveral que entra por la ventana, me he despertado a las 5 de la mañana rígido, con dolor extremo y agotado pero soy positivo hoy</w:t>
      </w:r>
    </w:p>
    <w:p>
      <w:r>
        <w:t xml:space="preserve">sip, buenos días a todos o noche o tarde o lo que sea xD</w:t>
      </w:r>
    </w:p>
    <w:p>
      <w:r>
        <w:t xml:space="preserve">con emma ir 2 ver la diversidad hoy :O x</w:t>
      </w:r>
    </w:p>
    <w:p>
      <w:r>
        <w:t xml:space="preserve">el cuco ha vuelto! el modelo de este año empieza a piar a las 11 de la mañana en lugar de a las 4.</w:t>
      </w:r>
    </w:p>
    <w:p>
      <w:r>
        <w:t xml:space="preserve">@DJ_AM Bueno, qué puedo decir - te ves caliente en tu foto ... Eso tiene que funcionar para la mayoría de nosotros...</w:t>
      </w:r>
    </w:p>
    <w:p>
      <w:r>
        <w:t xml:space="preserve">Por fin he encontrado en Internet algunas de las canciones que cantamos en la iglesia de Wellington. Fue más fácil de lo que esperaba - ¡yay Google!  #fb</w:t>
      </w:r>
    </w:p>
    <w:p>
      <w:r>
        <w:t xml:space="preserve">@BrookeDavis_x Ya tengo mi plan de ensayo escrito Ahora estoy buscando un par de referencias, ¡entonces me pondré a escribir!</w:t>
      </w:r>
    </w:p>
    <w:p>
      <w:r>
        <w:t xml:space="preserve">Deseando a @Blacksocialite un Feliz Día de la Madre</w:t>
      </w:r>
    </w:p>
    <w:p>
      <w:r>
        <w:t xml:space="preserve">inicio de twitter</w:t>
      </w:r>
    </w:p>
    <w:p>
      <w:r>
        <w:t xml:space="preserve">@greggrunberg ¡O una maravillosa llamada de alarma parlante desde el I-Phone o llamada de alarma al lado de la cama! Ya me imagino los mensajes de despertador lol</w:t>
      </w:r>
    </w:p>
    <w:p>
      <w:r>
        <w:t xml:space="preserve">@idolart Buenos días</w:t>
      </w:r>
    </w:p>
    <w:p>
      <w:r>
        <w:t xml:space="preserve">@harmonjames ¡Eres un friki!</w:t>
      </w:r>
    </w:p>
    <w:p>
      <w:r>
        <w:t xml:space="preserve">@chelsea_playboy yehh acaba de firmar</w:t>
      </w:r>
    </w:p>
    <w:p>
      <w:r>
        <w:t xml:space="preserve">@emmacrook No voy a insistir en ello. Pasó, ya pasó. Sólo una pena, ya que era un gran apoyo! Así es la vida!  x</w:t>
      </w:r>
    </w:p>
    <w:p>
      <w:r>
        <w:t xml:space="preserve">Mis cupcakes caseros de terciopelo rojo estaban muy buenos! ahora a dominar el glaseado... ¡buenas noches!</w:t>
      </w:r>
    </w:p>
    <w:p>
      <w:r>
        <w:t xml:space="preserve">@RemyBanks ¿Has visto mi mensaje mandingo jr.!!..lol. Espero que su música me guste.</w:t>
      </w:r>
    </w:p>
    <w:p>
      <w:r>
        <w:t xml:space="preserve">@angryfaggot, ¿Descafeinado? Puedo hacer algunos tés tarde pero nunca café- Id volar alrededor de la habitación. Justin Timberlake fue el anfitrión. Divertido sketch con Samberg</w:t>
      </w:r>
    </w:p>
    <w:p>
      <w:r>
        <w:t xml:space="preserve">Feliz Día de la Madre a todas las mamás oxoxo</w:t>
      </w:r>
    </w:p>
    <w:p>
      <w:r>
        <w:t xml:space="preserve">@hollywoodtv alison es genial alrededor de miley me encanta conocerla, cuando la veas puedes decirle que le de un shoutout a @brad92190 #1 fan</w:t>
      </w:r>
    </w:p>
    <w:p>
      <w:r>
        <w:t xml:space="preserve">Los exámenes NAPLAN, martes, miércoles y jueves. Me temo que el de matemáticas, el de inglés, no tanto</w:t>
      </w:r>
    </w:p>
    <w:p>
      <w:r>
        <w:t xml:space="preserve">Es sólo un clic sin necesidad de suscripción Vota por mi tweet en http://openzap.com/ (en la lista de los mejores de hoy)</w:t>
      </w:r>
    </w:p>
    <w:p>
      <w:r>
        <w:t xml:space="preserve">@shaundiviney :O:O:O:O:O:O:O ¿También te gusta Sweeney Todd?   (Y) Mejor película (Y)</w:t>
      </w:r>
    </w:p>
    <w:p>
      <w:r>
        <w:t xml:space="preserve">Ooh, el nuevo Bonkers sale mañana, casi lo olvido</w:t>
      </w:r>
    </w:p>
    <w:p>
      <w:r>
        <w:t xml:space="preserve">@TeamCyrus mañana ¿cómo estás?</w:t>
      </w:r>
    </w:p>
    <w:p>
      <w:r>
        <w:t xml:space="preserve">No he dormido tan bien en mucho tiempo... Me siento muy bien.</w:t>
      </w:r>
    </w:p>
    <w:p>
      <w:r>
        <w:t xml:space="preserve">@Matthew_cowan ¡Oh, genial!  Me voy a dormir. He estado como 40 algunas horas trabajando lol</w:t>
      </w:r>
    </w:p>
    <w:p>
      <w:r>
        <w:t xml:space="preserve">@bensholk Sí, lo es. Gracias</w:t>
      </w:r>
    </w:p>
    <w:p>
      <w:r>
        <w:t xml:space="preserve">@MyCaribbeanFood que lo disfrutes y felicidades!!! gracias por la receta la haremos mañana por la mañana.</w:t>
      </w:r>
    </w:p>
    <w:p>
      <w:r>
        <w:t xml:space="preserve">Coser cosas es bonito, me siento artesana y productiva. Y zorro.</w:t>
      </w:r>
    </w:p>
    <w:p>
      <w:r>
        <w:t xml:space="preserve">Me siento muy agradecida por una madre tan estupenda, y por la familia</w:t>
      </w:r>
    </w:p>
    <w:p>
      <w:r>
        <w:t xml:space="preserve">El pan en el horno, la habitación limpia... casi he terminado con las cosas de la lista de hoy</w:t>
      </w:r>
    </w:p>
    <w:p>
      <w:r>
        <w:t xml:space="preserve">@lrpw1302 Gracias x</w:t>
      </w:r>
    </w:p>
    <w:p>
      <w:r>
        <w:t xml:space="preserve">@PerezHilton le das a la señora ga ga arun por su dinero en ese get up hee hee love it</w:t>
      </w:r>
    </w:p>
    <w:p>
      <w:r>
        <w:t xml:space="preserve">http://snipurl.com/hq0n1 Acabo de imprimirle a mi madre una tarjeta de regalo de Amazon para el Feliz Día de la Madre, hablando de última hora.</w:t>
      </w:r>
    </w:p>
    <w:p>
      <w:r>
        <w:t xml:space="preserve">Enviando bendiciones a @gailelaine</w:t>
      </w:r>
    </w:p>
    <w:p>
      <w:r>
        <w:t xml:space="preserve">Estuve muy cerca de aprobar un cuestionario sobre comunismo en Facebook. Una de las preguntas tiene como respuesta correcta "Espero que Gran Bretaña sea el próximo comunista".</w:t>
      </w:r>
    </w:p>
    <w:p>
      <w:r>
        <w:t xml:space="preserve">A punto de disfrutar del silencio</w:t>
      </w:r>
    </w:p>
    <w:p>
      <w:r>
        <w:t xml:space="preserve">@mr_trick Todo está bien Los próximos 6 meses van a ser increíbles.</w:t>
      </w:r>
    </w:p>
    <w:p>
      <w:r>
        <w:t xml:space="preserve">Howdyyy</w:t>
      </w:r>
    </w:p>
    <w:p>
      <w:r>
        <w:t xml:space="preserve">buenos días a todos! ¡espero que tengáis un buen domingo!  (y espero que no llueva mañana :|)</w:t>
      </w:r>
    </w:p>
    <w:p>
      <w:r>
        <w:t xml:space="preserve">mm de todos modos hacía frío a tu sombra. Ooh lunes</w:t>
      </w:r>
    </w:p>
    <w:p>
      <w:r>
        <w:t xml:space="preserve">preparándose para salir de la escuela el miércoles</w:t>
      </w:r>
    </w:p>
    <w:p>
      <w:r>
        <w:t xml:space="preserve">Mi foto favorita (que tomé) de anoche: http://tinyurl.com/oto5sz no puedo esperar a ver las fotos de @byronrode</w:t>
      </w:r>
    </w:p>
    <w:p>
      <w:r>
        <w:t xml:space="preserve">@shinytoyguns ¡¡¡Lo habéis petado esta noche en LA!!! Os quiero y puedo esperar a ver otro espectáculo impresionante pronto</w:t>
      </w:r>
    </w:p>
    <w:p>
      <w:r>
        <w:t xml:space="preserve">@mayurjango @Blogsdna Sí eCpm está subiendo y bajando mucho - espero que las cosas mejoren</w:t>
      </w:r>
    </w:p>
    <w:p>
      <w:r>
        <w:t xml:space="preserve">@Emily_Murtough Estoy seguro de que estarás bien ¿Lo has aprendido?</w:t>
      </w:r>
    </w:p>
    <w:p>
      <w:r>
        <w:t xml:space="preserve">Efteling fue genial, lo pasé bien con la familia, cené... ¡olvidé mis llaves en el coche hmmm! Bendito sea el ANWB! Ahora estoy de vuelta en Alemania</w:t>
      </w:r>
    </w:p>
    <w:p>
      <w:r>
        <w:t xml:space="preserve">¡Siempre olvido lo divertido que es Kyle!</w:t>
      </w:r>
    </w:p>
    <w:p>
      <w:r>
        <w:t xml:space="preserve">Acabo de despertarme. Voy a ducharme y a ir a casa de Nan a comer el día de la madre. Feliz día de la madre</w:t>
      </w:r>
    </w:p>
    <w:p>
      <w:r>
        <w:t xml:space="preserve">Ah, por fin en casa, en mi cómoda cama. Buenas noches</w:t>
      </w:r>
    </w:p>
    <w:p>
      <w:r>
        <w:t xml:space="preserve">@Sims3Nieuws sólo han estado fuera durante 2 años: no jugando a los sims sino a World of Warcraft</w:t>
      </w:r>
    </w:p>
    <w:p>
      <w:r>
        <w:t xml:space="preserve">Tratando de bajar una sopa de verduras, y viendo Bride Wars mientras mi cuerpo se recupera.  Espero volver mañana</w:t>
      </w:r>
    </w:p>
    <w:p>
      <w:r>
        <w:t xml:space="preserve">UN MUY FELIZ DÍA DE LA MADRE A TODAS LAS MADRES! Mamma Mia - Abba ? http://blip.fm/~5z5uw</w:t>
      </w:r>
    </w:p>
    <w:p>
      <w:r>
        <w:t xml:space="preserve">@DeanBenninger Dios te bendiga mi querido amigo...</w:t>
      </w:r>
    </w:p>
    <w:p>
      <w:r>
        <w:t xml:space="preserve">déjame soñar con mi spock ahora buenas noches</w:t>
      </w:r>
    </w:p>
    <w:p>
      <w:r>
        <w:t xml:space="preserve">Número 999. Mi próximo tweet debe ser algo realmente especial.</w:t>
      </w:r>
    </w:p>
    <w:p>
      <w:r>
        <w:t xml:space="preserve">@IvanaF Ahora mismo son las 5:07am.  Ugghhh.</w:t>
      </w:r>
    </w:p>
    <w:p>
      <w:r>
        <w:t xml:space="preserve">feliz día de las mamás http://bit.ly/Skqli</w:t>
      </w:r>
    </w:p>
    <w:p>
      <w:r>
        <w:t xml:space="preserve">Aly &amp; AJ nuevo álbum este verano. ¡SI!</w:t>
      </w:r>
    </w:p>
    <w:p>
      <w:r>
        <w:t xml:space="preserve">http://bit.ly/qiPUU Jon 4 Lakers Video Blackberry</w:t>
      </w:r>
    </w:p>
    <w:p>
      <w:r>
        <w:t xml:space="preserve">@ebrown2112 LoL eso es del invierno pasado (sólo hace unos meses diciembre) Estoy en Seattle, se sentía como Siberia este último invierno</w:t>
      </w:r>
    </w:p>
    <w:p>
      <w:r>
        <w:t xml:space="preserve">@selenagomez tu loco</w:t>
      </w:r>
    </w:p>
    <w:p>
      <w:r>
        <w:t xml:space="preserve">@ShalondaGordon @britneyspears @mrskutcher enviándoles amor en el día de la madre y deseándoles más felicidad en los próximos días!</w:t>
      </w:r>
    </w:p>
    <w:p>
      <w:r>
        <w:t xml:space="preserve">@flamingokitty Me sorprende que tu novio no haya querido jugar contigo. Aunque eso requeriría otra guitarra... Me alegro de que te hayas divertido</w:t>
      </w:r>
    </w:p>
    <w:p>
      <w:r>
        <w:t xml:space="preserve">La alucinación de Booth en el último episodio de Bones es absolutamente brillante: "eres un buen tipo si mantienes la mente abierta".</w:t>
      </w:r>
    </w:p>
    <w:p>
      <w:r>
        <w:t xml:space="preserve">@DavidBurke1 Buenos días David que tengas un buen viaje y que disfrutes de tu estancia en los Estados Unidos xxx</w:t>
      </w:r>
    </w:p>
    <w:p>
      <w:r>
        <w:t xml:space="preserve">@heynadine ¡Yayy! ¡No puedo esperar a verlos!</w:t>
      </w:r>
    </w:p>
    <w:p>
      <w:r>
        <w:t xml:space="preserve">@fiercemichi bueno eso es bueno y yo soy un aprendiz rápido. Mmm Zachary ... estar preparado 4 me t mencionar al azar en cualquier momento. él delicioso.</w:t>
      </w:r>
    </w:p>
    <w:p>
      <w:r>
        <w:t xml:space="preserve">@ANGiExcoco3 hay wats ur AIM? we should chat</w:t>
      </w:r>
    </w:p>
    <w:p>
      <w:r>
        <w:t xml:space="preserve">Buenos días a la vieja Alemania - Quiero saludar a Nueva York.  No estoy enamorado. ...no realmente.</w:t>
      </w:r>
    </w:p>
    <w:p>
      <w:r>
        <w:t xml:space="preserve">Estoy explorando mi casa xD (¡de vuelta de las vacaciones!) ¡Estoy encantado de estar en casa!</w:t>
      </w:r>
    </w:p>
    <w:p>
      <w:r>
        <w:t xml:space="preserve">está a punto de comer una torta de eslabones calientes!!</w:t>
      </w:r>
    </w:p>
    <w:p>
      <w:r>
        <w:t xml:space="preserve">@laingrithdz ¡Muchas gracias! Sois muy amables!  Acabo de volver de un buen paseo en el 500. Un coche tan divertido de conducir ¡Que tengas un buen día!</w:t>
      </w:r>
    </w:p>
    <w:p>
      <w:r>
        <w:t xml:space="preserve">@aljones15 gracias!! ooh veo que has leído Islas del Desierto http://is.gd/ys6K gran libro!</w:t>
      </w:r>
    </w:p>
    <w:p>
      <w:r>
        <w:t xml:space="preserve">¡Buenos días, mundo! Hmmm... Se suponía que debía levantarme temprano. ¡Oh, bueno!</w:t>
      </w:r>
    </w:p>
    <w:p>
      <w:r>
        <w:t xml:space="preserve">@vieirasboots - todo está bien gracias! ¿ustedes no tienen terremotos allí?</w:t>
      </w:r>
    </w:p>
    <w:p>
      <w:r>
        <w:t xml:space="preserve">Feliz Día de la Madre!</w:t>
      </w:r>
    </w:p>
    <w:p>
      <w:r>
        <w:t xml:space="preserve">En Y!M, cuando entras y sales repetidamente, no molestas.</w:t>
      </w:r>
    </w:p>
    <w:p>
      <w:r>
        <w:t xml:space="preserve">me perdí a mcfly anoche tanto!! yo estaba en primera fila centro danny me estaba haciendo reír tanto LOL</w:t>
      </w:r>
    </w:p>
    <w:p>
      <w:r>
        <w:t xml:space="preserve">Buenos días Jess aquí Sólo quería dar las gracias a todos los que nos siguen decirle a sus amigos acerca de nosotros por favor xxx</w:t>
      </w:r>
    </w:p>
    <w:p>
      <w:r>
        <w:t xml:space="preserve">@adneonheart oh dios mío, por fin he encontrado a alguien en línea! jaja</w:t>
      </w:r>
    </w:p>
    <w:p>
      <w:r>
        <w:t xml:space="preserve">@lu_lu Debo estar haciéndome viejo y encorvado: es la segunda cosa que dices en los últimos dos días que no te excita realmente</w:t>
      </w:r>
    </w:p>
    <w:p>
      <w:r>
        <w:t xml:space="preserve">@stefanz tengo un subconsciente raro. me pregunto con quién soñaré después</w:t>
      </w:r>
    </w:p>
    <w:p>
      <w:r>
        <w:t xml:space="preserve">@Beverleyknight ¡¡Disfruta!!  que tengáis un buen día. no os olvidéis de twitpic xxx</w:t>
      </w:r>
    </w:p>
    <w:p>
      <w:r>
        <w:t xml:space="preserve">@marginatasnaily ¡Sí, realmente deberías!</w:t>
      </w:r>
    </w:p>
    <w:p>
      <w:r>
        <w:t xml:space="preserve">Orgulloso de ser un trekkie. La nueva película de Star Trek RUUULLZZZ</w:t>
      </w:r>
    </w:p>
    <w:p>
      <w:r>
        <w:t xml:space="preserve">@NLiukin OMG tan exctied</w:t>
      </w:r>
    </w:p>
    <w:p>
      <w:r>
        <w:t xml:space="preserve">Si quieres leer algo, te recomiendo http://estrella05azul.wordpress.com/</w:t>
      </w:r>
    </w:p>
    <w:p>
      <w:r>
        <w:t xml:space="preserve">@Takaki_I ¡Sí, pobre Yao! Espero que te hayas divertido viendo el JerseyZ de los Lakers jaja! Disfruta de tu tiempo, amigo.</w:t>
      </w:r>
    </w:p>
    <w:p>
      <w:r>
        <w:t xml:space="preserve">@taylor_dayne OMG!!! Yr como una diosa para mí. Prove yr love &amp; love will lead u back son 2 de mis temas old skool favoritos x</w:t>
      </w:r>
    </w:p>
    <w:p>
      <w:r>
        <w:t xml:space="preserve">@studioyourcom el 14 de mayo cumplimos 5 años!</w:t>
      </w:r>
    </w:p>
    <w:p>
      <w:r>
        <w:t xml:space="preserve">¡victoria de póker! eso y el estudiante incompleto decidieron aparecer hoy. lawl</w:t>
      </w:r>
    </w:p>
    <w:p>
      <w:r>
        <w:t xml:space="preserve">el teatro del globo rocoso.......nada mejor que romeo y julieta como se supone que se debe ver</w:t>
      </w:r>
    </w:p>
    <w:p>
      <w:r>
        <w:t xml:space="preserve">¡el sol brilla! ¡me voy!</w:t>
      </w:r>
    </w:p>
    <w:p>
      <w:r>
        <w:t xml:space="preserve">invitación a la boda de qiuqiu con rsvp</w:t>
      </w:r>
    </w:p>
    <w:p>
      <w:r>
        <w:t xml:space="preserve">Anoche recibí una foto firmada de los sábados y una de Valentino Rossi.</w:t>
      </w:r>
    </w:p>
    <w:p>
      <w:r>
        <w:t xml:space="preserve">utilizando yahoo pipes para combinar feeds - factible y fiable supongo</w:t>
      </w:r>
    </w:p>
    <w:p>
      <w:r>
        <w:t xml:space="preserve">peleando con mamá en el día de la madre</w:t>
      </w:r>
    </w:p>
    <w:p>
      <w:r>
        <w:t xml:space="preserve">Pero lo que sí sé es que soy extremadamente feliz con él y no lo cambiaría por nada del mundo y no quiero a nadie más.</w:t>
      </w:r>
    </w:p>
    <w:p>
      <w:r>
        <w:t xml:space="preserve">@BumbleBeeBree te quiero más. no puedo esperar a verte pronto por la noche</w:t>
      </w:r>
    </w:p>
    <w:p>
      <w:r>
        <w:t xml:space="preserve">@andyclemmensen ¿has visto el juego en la web?! ¡¡¡Asombroso!!! entra en msn</w:t>
      </w:r>
    </w:p>
    <w:p>
      <w:r>
        <w:t xml:space="preserve">Feliz Día de la Madre ~ y para los papás solteros que juegan el papel de mamá y papá disfruten también de su día</w:t>
      </w:r>
    </w:p>
    <w:p>
      <w:r>
        <w:t xml:space="preserve">@lancearmstrong ¿es como Aviones, Trenes y Automóviles?  Mucha suerte Juan Pelota.</w:t>
      </w:r>
    </w:p>
    <w:p>
      <w:r>
        <w:t xml:space="preserve">@oohnoo eso es genial!! weee!! visitantes!</w:t>
      </w:r>
    </w:p>
    <w:p>
      <w:r>
        <w:t xml:space="preserve">@laurenwhispers Greenday vienen en diciembre</w:t>
      </w:r>
    </w:p>
    <w:p>
      <w:r>
        <w:t xml:space="preserve">@andyclemmensen ¿has visto el juego en la página web?! ¡¡¡Asombroso!!! ¡vaya en msn!</w:t>
      </w:r>
    </w:p>
    <w:p>
      <w:r>
        <w:t xml:space="preserve">@rebeccamezzino Es una gran película - Mi mejor es el compañero de piso galés</w:t>
      </w:r>
    </w:p>
    <w:p>
      <w:r>
        <w:t xml:space="preserve">@zaneology Corrección: "caradura" no "sarcástico". Disculpas.  Ah, y feliz día de la madre!</w:t>
      </w:r>
    </w:p>
    <w:p>
      <w:r>
        <w:t xml:space="preserve">@supergrassfan Gracias John, gracias por seguirme. Espero tus tweets también. Creo que este será un buen lugar para mis desplantes xxx</w:t>
      </w:r>
    </w:p>
    <w:p>
      <w:r>
        <w:t xml:space="preserve">@andyclemmensen ¿has visto el juego en la web?! ¡¡¡Asombroso!!! entra en msn</w:t>
      </w:r>
    </w:p>
    <w:p>
      <w:r>
        <w:t xml:space="preserve">Viendo el voleibol masculino en la televisión.  Por alguna razón no es tan bueno como el voleibol de playa femenino.  No sé por qué.</w:t>
      </w:r>
    </w:p>
    <w:p>
      <w:r>
        <w:t xml:space="preserve">Si TODOS retuitearan constantemente eso lo lograría!</w:t>
      </w:r>
    </w:p>
    <w:p>
      <w:r>
        <w:t xml:space="preserve">Estoy en Cobra, centro mexicano de la gripe aviar/bar gay, y odio cuando ponen la mezcla de los 80. Oh mierda, FREEZE FRAME</w:t>
      </w:r>
    </w:p>
    <w:p>
      <w:r>
        <w:t xml:space="preserve">@andyclemmensen ¿has visto el juego en la página web?! ¡¡¡Asombroso!!! ¡vaya en msn!</w:t>
      </w:r>
    </w:p>
    <w:p>
      <w:r>
        <w:t xml:space="preserve">a comer con toda la gente de aikido</w:t>
      </w:r>
    </w:p>
    <w:p>
      <w:r>
        <w:t xml:space="preserve">me encanta el rosa, y no me importa. ¡hoy no tuitearé porque tengo que trabajar duro con jamie! que tengáis un buen día todoseeee xxxxxxloser</w:t>
      </w:r>
    </w:p>
    <w:p>
      <w:r>
        <w:t xml:space="preserve">@chhophyel Así no se comparten los enlaces en Twitter El tuyo es http://bit.ly/QljYb y puedes ver tus estadísticas en http://bit.ly/info/QljYb</w:t>
      </w:r>
    </w:p>
    <w:p>
      <w:r>
        <w:t xml:space="preserve">@laura_diaz Sí que he notado más hombres con niños en las tiendas el sábado.Me dirijo a la iglesia y canto en el coro en el 1er y 2º servicio.</w:t>
      </w:r>
    </w:p>
    <w:p>
      <w:r>
        <w:t xml:space="preserve">Gracias a todos por la enorme respuesta con bendiciones y felicitaciones para nosotros y Anna... Somos de hecho una familia en la iglesia que ama tanto</w:t>
      </w:r>
    </w:p>
    <w:p>
      <w:r>
        <w:t xml:space="preserve">Hablé con mamá. Al cantó una canción para mí de nuevo me voy a dormir ahora ..</w:t>
      </w:r>
    </w:p>
    <w:p>
      <w:r>
        <w:t xml:space="preserve">Acabo de volver de ver "El barco que se estrelló", una película increíblemente buena, definitivamente la compraré en DVD cuando salga.</w:t>
      </w:r>
    </w:p>
    <w:p>
      <w:r>
        <w:t xml:space="preserve">buenas noches a todos en el twitterverso</w:t>
      </w:r>
    </w:p>
    <w:p>
      <w:r>
        <w:t xml:space="preserve">@mohdismail saya yg reply</w:t>
      </w:r>
    </w:p>
    <w:p>
      <w:r>
        <w:t xml:space="preserve">Ponerse al día con los gastos de las vacaciones, y dos semanas de Regalo Grub</w:t>
      </w:r>
    </w:p>
    <w:p>
      <w:r>
        <w:t xml:space="preserve">@Eemma http://twitpic.com/2aa0m - Así que aquí es donde se obtiene el $$$ para la isla</w:t>
      </w:r>
    </w:p>
    <w:p>
      <w:r>
        <w:t xml:space="preserve">@judyrey ¡Gracias, Judy! Lo mismo para ti!</w:t>
      </w:r>
    </w:p>
    <w:p>
      <w:r>
        <w:t xml:space="preserve">a pegar cosas en el póster</w:t>
      </w:r>
    </w:p>
    <w:p>
      <w:r>
        <w:t xml:space="preserve">@seventy_eight Gracias por las ideas... Creo que lo haré entonces.</w:t>
      </w:r>
    </w:p>
    <w:p>
      <w:r>
        <w:t xml:space="preserve">tengo hambre. quiero huevos revueltos otra vez. mi abuela siempre hace unos huevos revueltos perfectos. mi madre es pésima. ¡así que iré a hacerlos yo!</w:t>
      </w:r>
    </w:p>
    <w:p>
      <w:r>
        <w:t xml:space="preserve">@_NyLana_ An! Feliz Día de la Madre!</w:t>
      </w:r>
    </w:p>
    <w:p>
      <w:r>
        <w:t xml:space="preserve">dice TE QUIERO MAMÁ http://plurk.com/p/svm0w</w:t>
      </w:r>
    </w:p>
    <w:p>
      <w:r>
        <w:t xml:space="preserve">JODER JODER JODER, @bradiewebbstack por favor comente de nuevo ILY</w:t>
      </w:r>
    </w:p>
    <w:p>
      <w:r>
        <w:t xml:space="preserve">¡Buenos días amigos! ¿Qué vais a hacer hoy? Es el día de la madre</w:t>
      </w:r>
    </w:p>
    <w:p>
      <w:r>
        <w:t xml:space="preserve">Una para las madres - ¡Feliz Día de la Madre! y una mención especial para uno de nuestros nuevos miembros: @Holly_Jane, espero que @DHughesy haya sido bueno para ti y para ti.</w:t>
      </w:r>
    </w:p>
    <w:p>
      <w:r>
        <w:t xml:space="preserve">@forkncork Estaré pensando en cuántos goles va a meter el United al City. ¿Y tú?</w:t>
      </w:r>
    </w:p>
    <w:p>
      <w:r>
        <w:t xml:space="preserve">se supone que está estudiando</w:t>
      </w:r>
    </w:p>
    <w:p>
      <w:r>
        <w:t xml:space="preserve">¡Mmmm jamón delicioso! Tengo el pelo del sombrero... Estúpido Deli...</w:t>
      </w:r>
    </w:p>
    <w:p>
      <w:r>
        <w:t xml:space="preserve">@misspleasure ¡Estoy en camino...!</w:t>
      </w:r>
    </w:p>
    <w:p>
      <w:r>
        <w:t xml:space="preserve">@mari_possa Feliz cumpleaños niña. Love Ya!!!! Espero que consigas TODO lo que quieres</w:t>
      </w:r>
    </w:p>
    <w:p>
      <w:r>
        <w:t xml:space="preserve">@mari_possa Feliz cumpleaños niña. Love Ya!!!! Espero que consigas TODO lo que quieres</w:t>
      </w:r>
    </w:p>
    <w:p>
      <w:r>
        <w:t xml:space="preserve">@slinqui - Ah, bueno, me alegra saber que estás bien. Prueba con un baño caliente o una taza de té quizás para calmarte. Me preocupo por ti!</w:t>
      </w:r>
    </w:p>
    <w:p>
      <w:r>
        <w:t xml:space="preserve">@KinkyInkTattoos Siempre he querido ir a Oz</w:t>
      </w:r>
    </w:p>
    <w:p>
      <w:r>
        <w:t xml:space="preserve">Sigue despierto a las 5 de la mañana pero por mejores razones.  Una noche fantástica con gente fantástica... ¡y comida fantástica!</w:t>
      </w:r>
    </w:p>
    <w:p>
      <w:r>
        <w:t xml:space="preserve">Extraño día en el que olvido todo lo que puedo</w:t>
      </w:r>
    </w:p>
    <w:p>
      <w:r>
        <w:t xml:space="preserve">Buenos días a todos y por fin es un bonito día</w:t>
      </w:r>
    </w:p>
    <w:p>
      <w:r>
        <w:t xml:space="preserve">@danielbowen Acabo de verte en ABC News - la esposa y yo estamos teniendo una "discusión" en cuanto a donde estabas. ¿Nunawading o en otro lugar?</w:t>
      </w:r>
    </w:p>
    <w:p>
      <w:r>
        <w:t xml:space="preserve">Tomando una taza de té tengo un resfriado así que me está sabiendo muy bien!</w:t>
      </w:r>
    </w:p>
    <w:p>
      <w:r>
        <w:t xml:space="preserve">@TaylaMcCloud si lo hice jaja el 3er episodio está arriba también</w:t>
      </w:r>
    </w:p>
    <w:p>
      <w:r>
        <w:t xml:space="preserve">ayer fue divertido.. 1er concierto del año [lo sé, llego tarde xD].. buena vista social club en directo GRATIS..</w:t>
      </w:r>
    </w:p>
    <w:p>
      <w:r>
        <w:t xml:space="preserve">@theseainwinter ¿me tuiteaste? creí recordar haber visto uno pero no puedo verlo ahora! Me alegro de que Teatree esté bien.</w:t>
      </w:r>
    </w:p>
    <w:p>
      <w:r>
        <w:t xml:space="preserve">Me voy a casa, nos vemos en la mañana.</w:t>
      </w:r>
    </w:p>
    <w:p>
      <w:r>
        <w:t xml:space="preserve">Todavía estoy trabajando en el regalo del día de la madre de mi madre....shh, es una presentación de diapositivas</w:t>
      </w:r>
    </w:p>
    <w:p>
      <w:r>
        <w:t xml:space="preserve">@katelynndivine Te acabo de mandar un mensaje pero espero que sepas que eres mi favorita</w:t>
      </w:r>
    </w:p>
    <w:p>
      <w:r>
        <w:t xml:space="preserve">@Emily_Murtough Sí, sé lo que quieres decir. Yo estaba muy preocupada por eso, pero el examen estuvo bien, seguro que lo harás bien</w:t>
      </w:r>
    </w:p>
    <w:p>
      <w:r>
        <w:t xml:space="preserve">@cember_ember yay! gracias. cover-i sad ang alist please. )</w:t>
      </w:r>
    </w:p>
    <w:p>
      <w:r>
        <w:t xml:space="preserve">"Grueso como la mierda de cerdo - fue a Oxford" - la descripción que la amiga de Helena (Cantab) hizo de mí a su novio, ayer...</w:t>
      </w:r>
    </w:p>
    <w:p>
      <w:r>
        <w:t xml:space="preserve">@MariahCarey estoy un poco cansado como para dormir, pero "Migrate" me ha levantado cantando, jaja</w:t>
      </w:r>
    </w:p>
    <w:p>
      <w:r>
        <w:t xml:space="preserve">@Tory_x ¿La pequeña Taylor? Me da pena la forma en que deletrea su nombre</w:t>
      </w:r>
    </w:p>
    <w:p>
      <w:r>
        <w:t xml:space="preserve">DH en el trabajo, DD7 en la fiesta. Estoy pensando en invitar a DS9 y a mí a comer sushi, después de todo, ¡es el Día de la Madre!</w:t>
      </w:r>
    </w:p>
    <w:p>
      <w:r>
        <w:t xml:space="preserve">¡Hola guapa! ¿Cómo te va?  @ashleylovegood</w:t>
      </w:r>
    </w:p>
    <w:p>
      <w:r>
        <w:t xml:space="preserve">dice np- Because of You -- Ne-Yo (música) http://plurk.com/p/svm3r</w:t>
      </w:r>
    </w:p>
    <w:p>
      <w:r>
        <w:t xml:space="preserve">@Weezul mi amigo son las 5:10am aquí y no puedo dormirme necesito estar contando ovejas también ha</w:t>
      </w:r>
    </w:p>
    <w:p>
      <w:r>
        <w:t xml:space="preserve">@SimplyRe A una semana de los 21 ¿eh? ¿Qué quieres beber? ¡Ya lo tengo! Shhh... no se lo diremos a Love you!</w:t>
      </w:r>
    </w:p>
    <w:p>
      <w:r>
        <w:t xml:space="preserve">@sweethoneyguy awww GRACIAS! tú también eres un gran tipo ¿cómo ha sido tu fin de semana hasta ahora? abrazos xxx</w:t>
      </w:r>
    </w:p>
    <w:p>
      <w:r>
        <w:t xml:space="preserve">@spanglegluppet *se ríe* Me alegro de que tengas confianza en ti misma, es un rasgo maravilloso que voy a aplaudir muy fuerte por ello, ¿vale?</w:t>
      </w:r>
    </w:p>
    <w:p>
      <w:r>
        <w:t xml:space="preserve">SFTW y una taza de té</w:t>
      </w:r>
    </w:p>
    <w:p>
      <w:r>
        <w:t xml:space="preserve">Acabo de dormir 14 horas, habría sido más largo, pero trabajando esta tarde</w:t>
      </w:r>
    </w:p>
    <w:p>
      <w:r>
        <w:t xml:space="preserve">@askfrasco ooh,,, estoy bien, ¿y tú? Sé que es demasiado tarde,, lo siento por dat....</w:t>
      </w:r>
    </w:p>
    <w:p>
      <w:r>
        <w:t xml:space="preserve">Viendo la primera temporada de Battlestar Galactica... ¡Sí, has leído bien!</w:t>
      </w:r>
    </w:p>
    <w:p>
      <w:r>
        <w:t xml:space="preserve">@caaakes ¡Dile a X que me envíe fotos por correo electrónico! OficialShew@gmail</w:t>
      </w:r>
    </w:p>
    <w:p>
      <w:r>
        <w:t xml:space="preserve">@devyra jaja un día haremos un gran roadtrip</w:t>
      </w:r>
    </w:p>
    <w:p>
      <w:r>
        <w:t xml:space="preserve">@GeekySteph también, prueba Friendly Fires si no los has escuchado ya. gran material Y Florence and The Machine. Gran, gran música</w:t>
      </w:r>
    </w:p>
    <w:p>
      <w:r>
        <w:t xml:space="preserve">aprendió a conducir un manual en el fin de semana</w:t>
      </w:r>
    </w:p>
    <w:p>
      <w:r>
        <w:t xml:space="preserve">@RealHughJackman Wolverine es impresionante... ¡me encanta! eres un gran actor...</w:t>
      </w:r>
    </w:p>
    <w:p>
      <w:r>
        <w:t xml:space="preserve">@MistressJoJo @delicateone buen punto!! El mío está en camino. ¿Cómo te lo entregaron?  Yo también publicaré fotos cuando lo reciba</w:t>
      </w:r>
    </w:p>
    <w:p>
      <w:r>
        <w:t xml:space="preserve">@CMZart deberías conseguir tu trabajo en todas partes.. Artículos, etc. Me encanta!</w:t>
      </w:r>
    </w:p>
    <w:p>
      <w:r>
        <w:t xml:space="preserve">FELIZ DÍA DE LA MADRE MAMÁ</w:t>
      </w:r>
    </w:p>
    <w:p>
      <w:r>
        <w:t xml:space="preserve">@agostino_ http://bit.ly/ngjkN Te dije que era probable</w:t>
      </w:r>
    </w:p>
    <w:p>
      <w:r>
        <w:t xml:space="preserve">@talindab http://twitpic.com/4m9up - ?es esta tu casa? El perro es muy dulce</w:t>
      </w:r>
    </w:p>
    <w:p>
      <w:r>
        <w:t xml:space="preserve">@jequalo tuitea más</w:t>
      </w:r>
    </w:p>
    <w:p>
      <w:r>
        <w:t xml:space="preserve">@LimeIce Err, lo entiendo Ahora, con el TimThumb, ¿qué pasa con la url?</w:t>
      </w:r>
    </w:p>
    <w:p>
      <w:r>
        <w:t xml:space="preserve">@djbrandigarcia tenemos a Watts, Chingo Bling, The Chile... no podemos hacer esto sin BGeezy, ¡te necesitamos en el programa! http://bit.ly/12R3c3</w:t>
      </w:r>
    </w:p>
    <w:p>
      <w:r>
        <w:t xml:space="preserve">@kyan_onefm en el aire celebrando? tu madre está allí? No trabajando la. Starbucks solo. Mi madre está en la ciudad natal. Así que tuvo un retraso hasta la próxima semana</w:t>
      </w:r>
    </w:p>
    <w:p>
      <w:r>
        <w:t xml:space="preserve">@CameronJNP lol! Ahhh bueno es una buena canción</w:t>
      </w:r>
    </w:p>
    <w:p>
      <w:r>
        <w:t xml:space="preserve">Coca Cola mexicana en una botella. La nueva cosa favorita.  Sin jarabe de maíz de alta fructosa.... azúcar es tan increíblemente vieja escuela.</w:t>
      </w:r>
    </w:p>
    <w:p>
      <w:r>
        <w:t xml:space="preserve">@Noufah hacerla completa chica 120%</w:t>
      </w:r>
    </w:p>
    <w:p>
      <w:r>
        <w:t xml:space="preserve">tuvo una noche lil fresco. Ahora en Berrie's a punto de comer pizza esperando a @NOEL4PRESIDENT</w:t>
      </w:r>
    </w:p>
    <w:p>
      <w:r>
        <w:t xml:space="preserve">@xoJennyPennyxo A mí también me gusta ¿cómo estás?</w:t>
      </w:r>
    </w:p>
    <w:p>
      <w:r>
        <w:t xml:space="preserve">el sol brilla y me voy a una clase de conducción</w:t>
      </w:r>
    </w:p>
    <w:p>
      <w:r>
        <w:t xml:space="preserve">Estoy deseando que llegue la alegría de la f1.... esperando que sea otra carrera disateria para ferrari y que button consiga otra merecida victoria</w:t>
      </w:r>
    </w:p>
    <w:p>
      <w:r>
        <w:t xml:space="preserve">ha hecho el ChocoSlam con su hermano. Como siempre, hubo algunos fallos.  Al final me he quemado la lengua. ¡JA, JA, JA! Estúpido de mí.</w:t>
      </w:r>
    </w:p>
    <w:p>
      <w:r>
        <w:t xml:space="preserve">@joshboulton Sí, supongo que suena un poco raro porque está diciendo muy rápido</w:t>
      </w:r>
    </w:p>
    <w:p>
      <w:r>
        <w:t xml:space="preserve">@BlokesLib Lo siento blokey, 6 horas más tarde y todavía estoy sosteniendo su toalla esponjosa. tuvo que correr. Espero que hayas encontrado otros medios para secarte.</w:t>
      </w:r>
    </w:p>
    <w:p>
      <w:r>
        <w:t xml:space="preserve">@pcsketch hola Pues hace sol pero tengo la cabeza borrosa y el café aún no está hecho... ¿qué tal el día?</w:t>
      </w:r>
    </w:p>
    <w:p>
      <w:r>
        <w:t xml:space="preserve">@petewentz eerrrrrrrrr.......... no, yo diría que no.</w:t>
      </w:r>
    </w:p>
    <w:p>
      <w:r>
        <w:t xml:space="preserve">predice una batalla de pesos pesados entre Lakers y Cleveland en las Finales! Bueno, ¡esperemos! *Cruza los dedos*</w:t>
      </w:r>
    </w:p>
    <w:p>
      <w:r>
        <w:t xml:space="preserve">Ver vídeos en Facebook me hace sentir como el más grande de los asquerosos. Y supongo que lo soy. Además, ¡tweet #200! ¡Woohoo!</w:t>
      </w:r>
    </w:p>
    <w:p>
      <w:r>
        <w:t xml:space="preserve">Paul Scanlon compartiendo de la Palabra de Dios esta mañana, está sonando un poco ronco tal vez un toque de *#frío*? No va a retener a nuestro Pastor</w:t>
      </w:r>
    </w:p>
    <w:p>
      <w:r>
        <w:t xml:space="preserve">aw 82 - 90. sólo 8 puntos y pateamos 4 traseros por 18 de ellos... ¡estamos mejorando cada semana!</w:t>
      </w:r>
    </w:p>
    <w:p>
      <w:r>
        <w:t xml:space="preserve">@noxhanti LOL --&gt; ni lo menciones, un placer!!!</w:t>
      </w:r>
    </w:p>
    <w:p>
      <w:r>
        <w:t xml:space="preserve">@ericharr ¡Esto definitivamente separa a un ladrón profesional &amp; de uno amateur!</w:t>
      </w:r>
    </w:p>
    <w:p>
      <w:r>
        <w:t xml:space="preserve">Está en paz consigo mismo feliz día de las madres a todos</w:t>
      </w:r>
    </w:p>
    <w:p>
      <w:r>
        <w:t xml:space="preserve">Fui a ver Fighting anoche con mi mejor amigo. No fue tan buena, pero Channing Tatum es increíble.</w:t>
      </w:r>
    </w:p>
    <w:p>
      <w:r>
        <w:t xml:space="preserve">@mileycyrus ¡¡El airsoft es horrible!! Espero que no te hayas hecho daño</w:t>
      </w:r>
    </w:p>
    <w:p>
      <w:r>
        <w:t xml:space="preserve">esperando a improvisar con DJ Kimosave el 16 en The Loft</w:t>
      </w:r>
    </w:p>
    <w:p>
      <w:r>
        <w:t xml:space="preserve">¡¡¡Munchin BACON BUTTIES!!! ¡¡¡Mis favoritos!!!</w:t>
      </w:r>
    </w:p>
    <w:p>
      <w:r>
        <w:t xml:space="preserve">Aquí están @Euan y @stoweboyd en nuestra copa del jueves por la noche en Londres. http://twitpic.com/4wrrp</w:t>
      </w:r>
    </w:p>
    <w:p>
      <w:r>
        <w:t xml:space="preserve">@mileycyrus http://twitpic.com/4ukqe - haha cute and beautiful U R cool Miley.^^</w:t>
      </w:r>
    </w:p>
    <w:p>
      <w:r>
        <w:t xml:space="preserve">¡Comiendo una barra de chocolate de DQ! Yuuum</w:t>
      </w:r>
    </w:p>
    <w:p>
      <w:r>
        <w:t xml:space="preserve">@Beverleyknight entonces, ¿es un día de "placer" para ti o es una Comparecencia Personal?? en definitiva, ¡¡¡suena un buen día con buen tiempo!!!</w:t>
      </w:r>
    </w:p>
    <w:p>
      <w:r>
        <w:t xml:space="preserve">@kondziu Estaba seguro de a qué programa te referías por la letra g de "Camera Cafe: a misog.." Creo que eso responde a tu pregunta</w:t>
      </w:r>
    </w:p>
    <w:p>
      <w:r>
        <w:t xml:space="preserve">actualización realee... dormir pronto. ver el rey leóngg.</w:t>
      </w:r>
    </w:p>
    <w:p>
      <w:r>
        <w:t xml:space="preserve">@iantalbot Sion y Sierre están muy cerca a unos 20 km, unos 110 de donde yo vivo .  Sin comentarios sobre las placas del ejército suizo</w:t>
      </w:r>
    </w:p>
    <w:p>
      <w:r>
        <w:t xml:space="preserve">Buenos días mundo x ya es domingo creo que me voy a relajar en mi casa 2day</w:t>
      </w:r>
    </w:p>
    <w:p>
      <w:r>
        <w:t xml:space="preserve">hablando con alguien especial</w:t>
      </w:r>
    </w:p>
    <w:p>
      <w:r>
        <w:t xml:space="preserve">Feliz Día de la Madre a todas las madres! Especialmente a la mía!  Disfrutad del día madres!</w:t>
      </w:r>
    </w:p>
    <w:p>
      <w:r>
        <w:t xml:space="preserve">@Grannny63 ¡Feliz Día de la Madre!  Abrazos~</w:t>
      </w:r>
    </w:p>
    <w:p>
      <w:r>
        <w:t xml:space="preserve">mañana el sol ha vuelto!!! me gusta</w:t>
      </w:r>
    </w:p>
    <w:p>
      <w:r>
        <w:t xml:space="preserve">@rv109creek ay buti pa kayo!!!! uy gracias!!</w:t>
      </w:r>
    </w:p>
    <w:p>
      <w:r>
        <w:t xml:space="preserve">Acabo de recibir el ramo de flores para mi madre HEHEHE SWEET )</w:t>
      </w:r>
    </w:p>
    <w:p>
      <w:r>
        <w:t xml:space="preserve">@gnomeangel ¡Si!</w:t>
      </w:r>
    </w:p>
    <w:p>
      <w:r>
        <w:t xml:space="preserve">En casa desde el trabajo. Unas horas de sueño y luego a hacer algunos kilómetros con la nueva moto.</w:t>
      </w:r>
    </w:p>
    <w:p>
      <w:r>
        <w:t xml:space="preserve">@OhaiGabriella O: aw, frank me gusta esa película, es genial. no entiendo del todo, pero creo que es genial (:</w:t>
      </w:r>
    </w:p>
    <w:p>
      <w:r>
        <w:t xml:space="preserve">@artgrrl todavía una pequeña señal de advertencia en mi cabeza diciendo: "¿quieres recuperar el dolor de cabeza de ayer? vale, entonces tómate un café, ¡rápido!"</w:t>
      </w:r>
    </w:p>
    <w:p>
      <w:r>
        <w:t xml:space="preserve">@achurches por qué sí ... una bolsa de golosinas lol</w:t>
      </w:r>
    </w:p>
    <w:p>
      <w:r>
        <w:t xml:space="preserve">Sigue tocando la banda de rock woot woot</w:t>
      </w:r>
    </w:p>
    <w:p>
      <w:r>
        <w:t xml:space="preserve">@BrianMcnugget rofl eso es lo que nos gusta escuchar</w:t>
      </w:r>
    </w:p>
    <w:p>
      <w:r>
        <w:t xml:space="preserve">Para @Claire_inLaPush porque echa de menos a Quil...  Far Away ~Nickleback ? http://blip.fm/~5z639</w:t>
      </w:r>
    </w:p>
    <w:p>
      <w:r>
        <w:t xml:space="preserve">comiendo pastel ahora mismo... yumm..</w:t>
      </w:r>
    </w:p>
    <w:p>
      <w:r>
        <w:t xml:space="preserve">Esto es para todos ustedes! El vídeo del primer aniversario. http://is.gd/ysbs más después de la pausa</w:t>
      </w:r>
    </w:p>
    <w:p>
      <w:r>
        <w:t xml:space="preserve">http://snipurl.com/hq0n1 Acabo de imprimirle a mi madre una tarjeta de regalo de Amazon para el Feliz Día de la Madre.</w:t>
      </w:r>
    </w:p>
    <w:p>
      <w:r>
        <w:t xml:space="preserve">@telesilla Efectivamente. Gracias por compartirlo! Ahora me puedo ir a dormir riendo. Buenas noches!</w:t>
      </w:r>
    </w:p>
    <w:p>
      <w:r>
        <w:t xml:space="preserve">@Noufah por lo menos es legal, aquí en Kuwait si no estaban conduciendo SUV entonces usted conseguirá un boleto con una gran sonrisa</w:t>
      </w:r>
    </w:p>
    <w:p>
      <w:r>
        <w:t xml:space="preserve">Lamento escuchar que todo va bien, sólo tuiteando @ashleylovegood</w:t>
      </w:r>
    </w:p>
    <w:p>
      <w:r>
        <w:t xml:space="preserve">me quito los zapatos y me pongo las zapatillas.</w:t>
      </w:r>
    </w:p>
    <w:p>
      <w:r>
        <w:t xml:space="preserve">QUIERO CRUISERS ROJOS!! no me gustan los otros. LMFAO!</w:t>
      </w:r>
    </w:p>
    <w:p>
      <w:r>
        <w:t xml:space="preserve">@milestorres #a veces también emoticonos a veces</w:t>
      </w:r>
    </w:p>
    <w:p>
      <w:r>
        <w:t xml:space="preserve">@Reptar01 ¿a qué te refieres con que se siente raro? Me gusta como queda!!! y le quité la otra parte de la uña. No me dolió esa vez!</w:t>
      </w:r>
    </w:p>
    <w:p>
      <w:r>
        <w:t xml:space="preserve">Feliz Día de la Madre! Saldremos más tarde, a las 18 horas, para ver a un grupo de cantantes de renombre.</w:t>
      </w:r>
    </w:p>
    <w:p>
      <w:r>
        <w:t xml:space="preserve">Acabo de volver (bueno, ayer) de la película de Hannah M., ¡me ha encantado! Me fui a la parte más alta del cine a bailar! HERMOSAS CANCIONES</w:t>
      </w:r>
    </w:p>
    <w:p>
      <w:r>
        <w:t xml:space="preserve">Le han quitado los puntos. Un chico muy valiente, sin anestesia, sólo cbeebies para calmar el dolor.</w:t>
      </w:r>
    </w:p>
    <w:p>
      <w:r>
        <w:t xml:space="preserve">@brightondoll bueno hace tiempo que creo que los chicos son estúpidos. Necesito conocer otros nuevos, los que conozco sólo causan problemas</w:t>
      </w:r>
    </w:p>
    <w:p>
      <w:r>
        <w:t xml:space="preserve">Acabo de terminar de limpiar y sacar los regalos de mi madre.  Feliz día de la madre. Voy a dormir.</w:t>
      </w:r>
    </w:p>
    <w:p>
      <w:r>
        <w:t xml:space="preserve">@xbron http://twitpic.com/41dbn - :o Veo a tu perro..  ¿Bella..?</w:t>
      </w:r>
    </w:p>
    <w:p>
      <w:r>
        <w:t xml:space="preserve">@blackmantra sí, me alegro de verte en twitter! ¿Por qué lo preguntas? xx</w:t>
      </w:r>
    </w:p>
    <w:p>
      <w:r>
        <w:t xml:space="preserve">Hoy echo de menos a mi madre. Ella era mi mejor amiga y aunque se ha ido hace varios años todavía la extraño mucho. Feliz Día de la Madre</w:t>
      </w:r>
    </w:p>
    <w:p>
      <w:r>
        <w:t xml:space="preserve">Buenos días, comí pizza para el desayuno</w:t>
      </w:r>
    </w:p>
    <w:p>
      <w:r>
        <w:t xml:space="preserve">Feliz Día de la Madre</w:t>
      </w:r>
    </w:p>
    <w:p>
      <w:r>
        <w:t xml:space="preserve">#f1 en unas horas adivina quien duerme en el salón</w:t>
      </w:r>
    </w:p>
    <w:p>
      <w:r>
        <w:t xml:space="preserve">Me encanta despertarme y pensar que es un día de la semana, pero luego darme cuenta de que es el fin de semana.</w:t>
      </w:r>
    </w:p>
    <w:p>
      <w:r>
        <w:t xml:space="preserve">@littledeaths Gracias xx</w:t>
      </w:r>
    </w:p>
    <w:p>
      <w:r>
        <w:t xml:space="preserve">Nuevos juguetes.</w:t>
      </w:r>
    </w:p>
    <w:p>
      <w:r>
        <w:t xml:space="preserve">Por fin he acortado mi nombre de usuario en Twitter de @pascalfinette a @pfinette. Si me sigues, no hace falta que cambies nada.</w:t>
      </w:r>
    </w:p>
    <w:p>
      <w:r>
        <w:t xml:space="preserve">@sethu_j 4ever, estaba en she's the man aswell los quiero ahora. Yo también quiero a gossip girl! Han decidido que el verano = gastar mucho.</w:t>
      </w:r>
    </w:p>
    <w:p>
      <w:r>
        <w:t xml:space="preserve">@FlissTee Oh, fabuloso ta.  Yo también estoy con el café, obviamente, aunque mi taza no es lo suficientemente grande como para abrazar lo que es su deficiencia.</w:t>
      </w:r>
    </w:p>
    <w:p>
      <w:r>
        <w:t xml:space="preserve">@Lee_bandoni Ok, nos vemos en la escalada</w:t>
      </w:r>
    </w:p>
    <w:p>
      <w:r>
        <w:t xml:space="preserve">@Audiomonkee Porque no estás precisamente en esas zonas del norte de Emiratos Fue de 5,3 Richter creo.</w:t>
      </w:r>
    </w:p>
    <w:p>
      <w:r>
        <w:t xml:space="preserve">Acabo de llegar a casa. Me alegro de haber decidido salir. Sí, por los nuevos amigos. Yay por un abrazo de mi enamorado. Feliz</w:t>
      </w:r>
    </w:p>
    <w:p>
      <w:r>
        <w:t xml:space="preserve">@ponny rofl! no estamos usando grungy oscuro sin embargo! Le pregunté a Bradie si estaba bien y me dijo que sí.</w:t>
      </w:r>
    </w:p>
    <w:p>
      <w:r>
        <w:t xml:space="preserve">podría seguir comiendo y bebiendo entonces</w:t>
      </w:r>
    </w:p>
    <w:p>
      <w:r>
        <w:t xml:space="preserve">¡buenos días twitterworld! también dormí menos..</w:t>
      </w:r>
    </w:p>
    <w:p>
      <w:r>
        <w:t xml:space="preserve">si tienes un friendster agregame!!!!!!!!! mi direccion de correo electronico agregame loco_crime_1st@yahoo.com agregame deja algun comentario</w:t>
      </w:r>
    </w:p>
    <w:p>
      <w:r>
        <w:t xml:space="preserve">@moonfrye Feliz Día de la Madre</w:t>
      </w:r>
    </w:p>
    <w:p>
      <w:r>
        <w:t xml:space="preserve">Todavía despierto lol Terminé de hablar con un muy buen jugador de Brawl. Hablamos en SmashSpace.ning.com ¡Únete al sitio web si te gusta SSBB!</w:t>
      </w:r>
    </w:p>
    <w:p>
      <w:r>
        <w:t xml:space="preserve">@PerezHilton parece que te diviertes mucho con lady gaga</w:t>
      </w:r>
    </w:p>
    <w:p>
      <w:r>
        <w:t xml:space="preserve">Hola mundo twittero!  Nos vamos a la barbacoa de los mejores amigos pero hasta entonces Jay z está en Spotify</w:t>
      </w:r>
    </w:p>
    <w:p>
      <w:r>
        <w:t xml:space="preserve">@malhermann Acabo de hacer tacos y nachos</w:t>
      </w:r>
    </w:p>
    <w:p>
      <w:r>
        <w:t xml:space="preserve">Hoy es mi primer día de la madre real con mi hijo en realidad aquí no había nacido todavía el año pasado, no puedo esperar para abrazarlo cuando llegue a casa</w:t>
      </w:r>
    </w:p>
    <w:p>
      <w:r>
        <w:t xml:space="preserve">Una noche perfecta. ¡El mejor mes de mi vida hasta ahora! Tú, mi chico, @RyanFeero</w:t>
      </w:r>
    </w:p>
    <w:p>
      <w:r>
        <w:t xml:space="preserve">@dougiemcfly hey cant wait 4 u guys 2 come over 2 jersey woop.... hope ur lookin 4ward 2 coz we r x</w:t>
      </w:r>
    </w:p>
    <w:p>
      <w:r>
        <w:t xml:space="preserve">@devyra jajaja definitivamente! ¿todavía escribiendo?</w:t>
      </w:r>
    </w:p>
    <w:p>
      <w:r>
        <w:t xml:space="preserve">Tiene sentido que greatfirewallofchina.org, un sitio para comprobar si un sitio está bloqueado en China, esté bloqueado en China. ¿Lo entiendes?  ¿Alguna otra?</w:t>
      </w:r>
    </w:p>
    <w:p>
      <w:r>
        <w:t xml:space="preserve">¡Sí! Vamos wyattt su totalmente increíble '!'! Me alegro mucho por ti.</w:t>
      </w:r>
    </w:p>
    <w:p>
      <w:r>
        <w:t xml:space="preserve">@JayJager pues el burro tiene su propio atractivo, seguro.</w:t>
      </w:r>
    </w:p>
    <w:p>
      <w:r>
        <w:t xml:space="preserve">@TiffanyDow Bueno, yo me cerní sobre el botón LOL NO - dormir bien Tiff y eres bienvenido</w:t>
      </w:r>
    </w:p>
    <w:p>
      <w:r>
        <w:t xml:space="preserve">Tuve la mejor noche que he tenido en mucho tiempo.</w:t>
      </w:r>
    </w:p>
    <w:p>
      <w:r>
        <w:t xml:space="preserve">@brgd ¡oh, qué bien que vengas a Berlín! ! !</w:t>
      </w:r>
    </w:p>
    <w:p>
      <w:r>
        <w:t xml:space="preserve">@Angela_Griffin Yo me pasé ayer amamantando a uno de esos, sólo que sustituyendo el Vodka por el vino, y el japonés por la cena pija!</w:t>
      </w:r>
    </w:p>
    <w:p>
      <w:r>
        <w:t xml:space="preserve">escuchar los ronquidos del gato</w:t>
      </w:r>
    </w:p>
    <w:p>
      <w:r>
        <w:t xml:space="preserve">@ParentByNature eso es tan bonito</w:t>
      </w:r>
    </w:p>
    <w:p>
      <w:r>
        <w:t xml:space="preserve">Te escucho @silentending...</w:t>
      </w:r>
    </w:p>
    <w:p>
      <w:r>
        <w:t xml:space="preserve">@whitepaws_husky ¡Gracias!  Y espero que el karma golpee a esos cabrones hasta dejarlos en el suelo.</w:t>
      </w:r>
    </w:p>
    <w:p>
      <w:r>
        <w:t xml:space="preserve">@BrianMcnugget ¡Yay! Demos la bienvenida a la Sra. Mcnugget al twitterverso!</w:t>
      </w:r>
    </w:p>
    <w:p>
      <w:r>
        <w:t xml:space="preserve">levantado y leyendo el periódico (maltés) del domingo con un café... Aaaah.. Gloriosos domingos</w:t>
      </w:r>
    </w:p>
    <w:p>
      <w:r>
        <w:t xml:space="preserve">Llego un poco tarde, pero la nueva interfaz de twitterific para el iPhone es muy chula, oh y Richie y Lauren en su compromiso</w:t>
      </w:r>
    </w:p>
    <w:p>
      <w:r>
        <w:t xml:space="preserve">¿cómo es, es bueno?  @miss_flora</w:t>
      </w:r>
    </w:p>
    <w:p>
      <w:r>
        <w:t xml:space="preserve">@Talula25 ¿Cómo has estado?</w:t>
      </w:r>
    </w:p>
    <w:p>
      <w:r>
        <w:t xml:space="preserve">Empezó a seguir a QueenRania para variar</w:t>
      </w:r>
    </w:p>
    <w:p>
      <w:r>
        <w:t xml:space="preserve">estoy despierto, demasiado temprano para mi gusto en un domingo...pero estoy viendo mis fotos anoche fue jodidamente impresionante, no hay palabras...</w:t>
      </w:r>
    </w:p>
    <w:p>
      <w:r>
        <w:t xml:space="preserve">Por fin nos vamos a casa! Ha sido una larga noche... Listo para dormir y tener sueños increíbles</w:t>
      </w:r>
    </w:p>
    <w:p>
      <w:r>
        <w:t xml:space="preserve">Sí... son las 4:18 am, sí... estamos conduciendo toda la noche de vuelta a Dallas para dirigir el culto por la mañana. Dormir está sobrevalorado.</w:t>
      </w:r>
    </w:p>
    <w:p>
      <w:r>
        <w:t xml:space="preserve">un día sorprendentemente bueno, ahora es hora de dormir. espero que me esperen dulces sueños</w:t>
      </w:r>
    </w:p>
    <w:p>
      <w:r>
        <w:t xml:space="preserve">Buenas tardes de cerveza</w:t>
      </w:r>
    </w:p>
    <w:p>
      <w:r>
        <w:t xml:space="preserve">HEY TWEETERZ. Entra en ITUNES AHORA y compra el nuevo éxito de @JoshBkelley y @ryan_cabrera "TELL IT LIKE IT IS".</w:t>
      </w:r>
    </w:p>
    <w:p>
      <w:r>
        <w:t xml:space="preserve">@niza_kritt Ubicación GPS: http://bit.ly/SPW5s aquí estoy</w:t>
      </w:r>
    </w:p>
    <w:p>
      <w:r>
        <w:t xml:space="preserve">solo tiene 2 años y es lo mas divertido cuando baila! es taaaan feliz!</w:t>
      </w:r>
    </w:p>
    <w:p>
      <w:r>
        <w:t xml:space="preserve">@InfamousDolly oh sí ellos también. LOL</w:t>
      </w:r>
    </w:p>
    <w:p>
      <w:r>
        <w:t xml:space="preserve">Reunirse con extraños. lol. solo en las vegas. increíble.</w:t>
      </w:r>
    </w:p>
    <w:p>
      <w:r>
        <w:t xml:space="preserve">Sí, para Smallville, mi salvador nocturno. Es en la que Clark conoce al joven Flash, una maravilla total.</w:t>
      </w:r>
    </w:p>
    <w:p>
      <w:r>
        <w:t xml:space="preserve">@OhaiGabriella lo odio. debería ser simplemente inglés todo el día</w:t>
      </w:r>
    </w:p>
    <w:p>
      <w:r>
        <w:t xml:space="preserve">@LMangueArt Sí, Sabrina... aunque sigo pensando que es otra cosa.  Cary Grant tampoco está nada mal. Bringing up Baby</w:t>
      </w:r>
    </w:p>
    <w:p>
      <w:r>
        <w:t xml:space="preserve">@mslittlekho me encanta este, especialmente los zapatos de todos modos, gmn punya acc lookbook ya? http://lookbook.nu/look/92920</w:t>
      </w:r>
    </w:p>
    <w:p>
      <w:r>
        <w:t xml:space="preserve">@DannysGhirl jeje te encontré</w:t>
      </w:r>
    </w:p>
    <w:p>
      <w:r>
        <w:t xml:space="preserve">@Storm_Crow ¡Buenos días!</w:t>
      </w:r>
    </w:p>
    <w:p>
      <w:r>
        <w:t xml:space="preserve">Lleva un antibacteriano a la escuela para limpiarte las manos cuando no puedas ir al baño</w:t>
      </w:r>
    </w:p>
    <w:p>
      <w:r>
        <w:t xml:space="preserve">¡No me relaciono con falsos culos!</w:t>
      </w:r>
    </w:p>
    <w:p>
      <w:r>
        <w:t xml:space="preserve">@katherineclare la escena australiana de hardcore/metalcore es increíble en este momento. busca third strike y chelsea smile. Y BMTH EN 7 DÍAS</w:t>
      </w:r>
    </w:p>
    <w:p>
      <w:r>
        <w:t xml:space="preserve">@LittlestarRed Oh, ¿entiendes el francés?  Bueno, quizás lo exageré un poco lol pero todos quieren al menos 1/2 años de exp. :-/</w:t>
      </w:r>
    </w:p>
    <w:p>
      <w:r>
        <w:t xml:space="preserve">@spiller2 @ann_donnelly Genial, gracias por retuitearlo chicos</w:t>
      </w:r>
    </w:p>
    <w:p>
      <w:r>
        <w:t xml:space="preserve">agotado después de una noche increíble en el W.house corr.dinn--¡qué noche! zzz twitterlandia</w:t>
      </w:r>
    </w:p>
    <w:p>
      <w:r>
        <w:t xml:space="preserve">@123PriceCheck Sí, está bien, hombre, no te preocupes.</w:t>
      </w:r>
    </w:p>
    <w:p>
      <w:r>
        <w:t xml:space="preserve">Acabo de pasar las últimas dos horas jugando L4D con nena Tenía HELLA diversión. Lo amo &lt;3</w:t>
      </w:r>
    </w:p>
    <w:p>
      <w:r>
        <w:t xml:space="preserve">@BrianMcnugget excelente parece que vas a tener competencia twittera</w:t>
      </w:r>
    </w:p>
    <w:p>
      <w:r>
        <w:t xml:space="preserve">A trabajar</w:t>
      </w:r>
    </w:p>
    <w:p>
      <w:r>
        <w:t xml:space="preserve">@Noufah tengo entradas por valor de unos 70 KD - alrededor de 880 Derham - para ta'3yeem la ventana de mi coche</w:t>
      </w:r>
    </w:p>
    <w:p>
      <w:r>
        <w:t xml:space="preserve">¡Así es! ¡A la acción! Tomar una ducha, coger mi cámara y, creo, un paseo al sol por el canal. Hasta luego, buen tweeple</w:t>
      </w:r>
    </w:p>
    <w:p>
      <w:r>
        <w:t xml:space="preserve">http://twitpic.com/4wry2 - mira, @camathome, el romero de mi jardín trasero, en el modo "Lolo" de CameraBag</w:t>
      </w:r>
    </w:p>
    <w:p>
      <w:r>
        <w:t xml:space="preserve">@frama_c Oh, sí. Punto tomado</w:t>
      </w:r>
    </w:p>
    <w:p>
      <w:r>
        <w:t xml:space="preserve">@drhodenbaugh ¡Si Hindustan Rocks amigo! Dunia mein asay koi fusion nehi milegi</w:t>
      </w:r>
    </w:p>
    <w:p>
      <w:r>
        <w:t xml:space="preserve">Odio los ronquidos. Recuérdame que si mi futuro marido ronca alguna vez, nos divorciaremos.</w:t>
      </w:r>
    </w:p>
    <w:p>
      <w:r>
        <w:t xml:space="preserve">feliz día de la madre, mami! espero que tengas un buen día</w:t>
      </w:r>
    </w:p>
    <w:p>
      <w:r>
        <w:t xml:space="preserve">Salir como un hombre para que no te tomen el pelo</w:t>
      </w:r>
    </w:p>
    <w:p>
      <w:r>
        <w:t xml:space="preserve">@rasmuskl @rwj_defcon1 Deduzco que continuasteis con la bebida después de que me fuera.</w:t>
      </w:r>
    </w:p>
    <w:p>
      <w:r>
        <w:t xml:space="preserve">me llama bella</w:t>
      </w:r>
    </w:p>
    <w:p>
      <w:r>
        <w:t xml:space="preserve">@AlanCarr Quaver Bocadillos y té.</w:t>
      </w:r>
    </w:p>
    <w:p>
      <w:r>
        <w:t xml:space="preserve">Hay personas maravillosas en mi vida que creo que sólo puedo manejar en pequeñas dosis y sólo hay una con la que podría estar cada hora, todos los días.</w:t>
      </w:r>
    </w:p>
    <w:p>
      <w:r>
        <w:t xml:space="preserve">@Gedankensturm Gracias ¿Cómo está tu hija? Y por cierto, ¿cómo has conseguido 1017 seguidores? :O</w:t>
      </w:r>
    </w:p>
    <w:p>
      <w:r>
        <w:t xml:space="preserve">@24kphotography ¡Gracias! Te lo agradezco.</w:t>
      </w:r>
    </w:p>
    <w:p>
      <w:r>
        <w:t xml:space="preserve">está en casa de mi abuela con mi madre, celebrando el día de la madre en 3 generaciones. La 4ª vendrá</w:t>
      </w:r>
    </w:p>
    <w:p>
      <w:r>
        <w:t xml:space="preserve">¡Día soleado! Bajando a Stonehenge con mis padres...</w:t>
      </w:r>
    </w:p>
    <w:p>
      <w:r>
        <w:t xml:space="preserve">@LittleMissHaya awekay kewl. gracias.</w:t>
      </w:r>
    </w:p>
    <w:p>
      <w:r>
        <w:t xml:space="preserve">@russellburnham bonito</w:t>
      </w:r>
    </w:p>
    <w:p>
      <w:r>
        <w:t xml:space="preserve">@GirlButGeek ¿el iPod está muerto? Dur... Comprar un iPhone</w:t>
      </w:r>
    </w:p>
    <w:p>
      <w:r>
        <w:t xml:space="preserve">Es un desastre. Pero le quiero</w:t>
      </w:r>
    </w:p>
    <w:p>
      <w:r>
        <w:t xml:space="preserve">@marinasmom ¡Yucky! Hoy hemos tenido nuestro último partido de fútbol de la temporada... las pruebas empiezan el viernes</w:t>
      </w:r>
    </w:p>
    <w:p>
      <w:r>
        <w:t xml:space="preserve">@Neekatron eso suena delicioso</w:t>
      </w:r>
    </w:p>
    <w:p>
      <w:r>
        <w:t xml:space="preserve">@mariamtronchoni Que tengas un buen domingo xx</w:t>
      </w:r>
    </w:p>
    <w:p>
      <w:r>
        <w:t xml:space="preserve">Me hice una foto mirando mi botella de antibacteriano. Wicked</w:t>
      </w:r>
    </w:p>
    <w:p>
      <w:r>
        <w:t xml:space="preserve">hombre que acabo de hacer un culo gordo buger mmmmmmm sabor tan jodidamente delicioso me encanta la comida, me como mis sentimientos lol</w:t>
      </w:r>
    </w:p>
    <w:p>
      <w:r>
        <w:t xml:space="preserve">La segunda temporada de The Wire, terminada. Un poco floja comparada con la primera temporada, pero me lo esperaba... Sin embargo, la tercera temporada es buena.</w:t>
      </w:r>
    </w:p>
    <w:p>
      <w:r>
        <w:t xml:space="preserve">@iRobC Pues ahí estás tú, otra persona de Twiiter... erm... difícil de decir realmente...   Digamos que podrías caber todos en un minibús!</w:t>
      </w:r>
    </w:p>
    <w:p>
      <w:r>
        <w:t xml:space="preserve">@justineville eso es lo que hice con mis otros amigos dati e. Podría hacer eso totalmente.  Lian, Eina, Gelli, tú, Zero y Francis. ¡cabemos!</w:t>
      </w:r>
    </w:p>
    <w:p>
      <w:r>
        <w:t xml:space="preserve">¡Buenas noches!</w:t>
      </w:r>
    </w:p>
    <w:p>
      <w:r>
        <w:t xml:space="preserve">@allysonalfonso ¡¡¡Suerte!!! tengo que esperar 4 días! caca lol ¿en qué parte de la costa de oro estás? (si no te importa que pregunte)</w:t>
      </w:r>
    </w:p>
    <w:p>
      <w:r>
        <w:t xml:space="preserve">Bonito día soleado</w:t>
      </w:r>
    </w:p>
    <w:p>
      <w:r>
        <w:t xml:space="preserve">@ArianneFTSK finalmente viste que él no está tan interesado en ti arizzard justin long es sexy no lo es! te lo dije</w:t>
      </w:r>
    </w:p>
    <w:p>
      <w:r>
        <w:t xml:space="preserve">@JfB57 buenos días</w:t>
      </w:r>
    </w:p>
    <w:p>
      <w:r>
        <w:t xml:space="preserve">SÍ. ¡Y deberían hacerlo en condiciones que no sean de prueba!</w:t>
      </w:r>
    </w:p>
    <w:p>
      <w:r>
        <w:t xml:space="preserve">@MariamUAE awesomeness</w:t>
      </w:r>
    </w:p>
    <w:p>
      <w:r>
        <w:t xml:space="preserve">Hice un buen dinero para 5 1/2 horas de trabajo no está mal que necesitaba que esta noche buen material después de la semana de la ley murphys que tenía la otra wk</w:t>
      </w:r>
    </w:p>
    <w:p>
      <w:r>
        <w:t xml:space="preserve">@junkyardbluess Infórmame de tus hallazgos</w:t>
      </w:r>
    </w:p>
    <w:p>
      <w:r>
        <w:t xml:space="preserve">Es increíble saber que hay gente que cree que tengo lo que hay que tener para triunfar en Nashville, y que se ofrece a ayudarme si lo deseo.</w:t>
      </w:r>
    </w:p>
    <w:p>
      <w:r>
        <w:t xml:space="preserve">@empresstrena que lo pases bien, con muchos sueños</w:t>
      </w:r>
    </w:p>
    <w:p>
      <w:r>
        <w:t xml:space="preserve">@HilzFuld @YarinHochman habrá una sesión de #MoMoTLV en #iva09</w:t>
      </w:r>
    </w:p>
    <w:p>
      <w:r>
        <w:t xml:space="preserve">@hellosascha Actualmente estoy metido en Emarosa. Su nuevo disco es la shiiiiiiiiiiiiiiiiiiiiiiiiiiiiiiiiiiiiiiiiiiiiiiiiiiiii! Jaja</w:t>
      </w:r>
    </w:p>
    <w:p>
      <w:r>
        <w:t xml:space="preserve">@Jonasbrothers El episodio fue INCREÍBLE...lloré cuando vi los videos caseros eran taaaan lindos</w:t>
      </w:r>
    </w:p>
    <w:p>
      <w:r>
        <w:t xml:space="preserve">Nueva imagen aburrida.</w:t>
      </w:r>
    </w:p>
    <w:p>
      <w:r>
        <w:t xml:space="preserve">hoy no estoy en el trabajo. tengo mi coche de vuelta ella es perfecta ir de compras al azar más tarde.</w:t>
      </w:r>
    </w:p>
    <w:p>
      <w:r>
        <w:t xml:space="preserve">¡¡Tengo música de Vampire Knight!!  Me siento muy especial..</w:t>
      </w:r>
    </w:p>
    <w:p>
      <w:r>
        <w:t xml:space="preserve">@BrianMcnugget 167 Brian 167 eso es 1...6....7 seguidores cuéntalos y llora. Y TODOS saben ya quién es el campeón de los zumbidos</w:t>
      </w:r>
    </w:p>
    <w:p>
      <w:r>
        <w:t xml:space="preserve">@justlonely todos tenemos nuestros momentos de intensa genialidad...y poder...y bueno, a veces, pura locura ¡necesito un chequeo de cordura!</w:t>
      </w:r>
    </w:p>
    <w:p>
      <w:r>
        <w:t xml:space="preserve">@Jadeyyg http://twitpic.com/4wrxq - ¿dónde está tu pequeño gingg consiguiendo twitter? de g + j</w:t>
      </w:r>
    </w:p>
    <w:p>
      <w:r>
        <w:t xml:space="preserve">@sookyeong ¿quieres decir VIP esta vez? por lo de la KBS? jaja...</w:t>
      </w:r>
    </w:p>
    <w:p>
      <w:r>
        <w:t xml:space="preserve">@hypnophil Buenos días</w:t>
      </w:r>
    </w:p>
    <w:p>
      <w:r>
        <w:t xml:space="preserve">@shantl ¡Gracias!</w:t>
      </w:r>
    </w:p>
    <w:p>
      <w:r>
        <w:t xml:space="preserve">Voy a comprar pistolas de agua de tesco hoy jaja. es soleado.</w:t>
      </w:r>
    </w:p>
    <w:p>
      <w:r>
        <w:t xml:space="preserve">@sentimentalizzy lady in the water es pura bs, pero recuerdo haber disfrutado de sus otras películas.</w:t>
      </w:r>
    </w:p>
    <w:p>
      <w:r>
        <w:t xml:space="preserve">@alexwaddell Me encanta Broughty Ferry</w:t>
      </w:r>
    </w:p>
    <w:p>
      <w:r>
        <w:t xml:space="preserve">Hoy se celebra una barbacoa.</w:t>
      </w:r>
    </w:p>
    <w:p>
      <w:r>
        <w:t xml:space="preserve">Y el Sol brilla ......... por fin</w:t>
      </w:r>
    </w:p>
    <w:p>
      <w:r>
        <w:t xml:space="preserve">Oh, p.d. Muchas gracias por las flores Sr. Akins, su mamacita le adora, ¡papá Kevin es el mejor muuaah!</w:t>
      </w:r>
    </w:p>
    <w:p>
      <w:r>
        <w:t xml:space="preserve">¡Todo listo para la confección de disfraces! Pero... ¡no hay nadie aquí...!</w:t>
      </w:r>
    </w:p>
    <w:p>
      <w:r>
        <w:t xml:space="preserve">Bumping dj opus en el borracho en el coche. lmao. No actúes como si no lo supieras.</w:t>
      </w:r>
    </w:p>
    <w:p>
      <w:r>
        <w:t xml:space="preserve">Buenos días a todos y feliz Día de la Madre!!!!</w:t>
      </w:r>
    </w:p>
    <w:p>
      <w:r>
        <w:t xml:space="preserve">haciendo un poco de bricolaje- estoy tiñendo la ropa de mg negro de nuevo...ahorrar algo de dinero</w:t>
      </w:r>
    </w:p>
    <w:p>
      <w:r>
        <w:t xml:space="preserve">¡Joel Mchale acaba de hacer una referencia a la Feria de Puyallup en The Soup! Me encantan estas cosas. Acurrucado en la cama con mis mejores chicas</w:t>
      </w:r>
    </w:p>
    <w:p>
      <w:r>
        <w:t xml:space="preserve">@RichNeville bueno me asustaste diciendo que puede haber crujido en los árboles!  Feliz domingo para usted, señor</w:t>
      </w:r>
    </w:p>
    <w:p>
      <w:r>
        <w:t xml:space="preserve">ella es más inteligente y tiene más clase. es perfecta para él. y, yo no.</w:t>
      </w:r>
    </w:p>
    <w:p>
      <w:r>
        <w:t xml:space="preserve">@UKpokerReview Voy a empezar muy pequeño, como $ 0,10 o $ 0,50 A continuación, poco a poco a las apuestas más altas</w:t>
      </w:r>
    </w:p>
    <w:p>
      <w:r>
        <w:t xml:space="preserve">He limpiado y aspirado todo el piso, y todo antes de las 10 de la mañana. Ahora nos dirigimos a la panadería alemana para desayunar y luego a dar un paseo por el parque.</w:t>
      </w:r>
    </w:p>
    <w:p>
      <w:r>
        <w:t xml:space="preserve">@musicalmover @shotbeak tengo en mis manos una grabación en vivo de paramore. tienes que escucharla. es mejor que el chocolate</w:t>
      </w:r>
    </w:p>
    <w:p>
      <w:r>
        <w:t xml:space="preserve">gracias 2 ser mi amigo, twitter.. selalu ada ruang untuk sahabat</w:t>
      </w:r>
    </w:p>
    <w:p>
      <w:r>
        <w:t xml:space="preserve">Guten Morgen/ Buenos días/</w:t>
      </w:r>
    </w:p>
    <w:p>
      <w:r>
        <w:t xml:space="preserve">que alguien me lleve de contrabando a sydney, seré tu esclavo por la eternidad</w:t>
      </w:r>
    </w:p>
    <w:p>
      <w:r>
        <w:t xml:space="preserve">Me divertí 2nite ... me sorprendió gratamente</w:t>
      </w:r>
    </w:p>
    <w:p>
      <w:r>
        <w:t xml:space="preserve">La evolución de Mcfly por cuarta vez</w:t>
      </w:r>
    </w:p>
    <w:p>
      <w:r>
        <w:t xml:space="preserve">Actualización de la música antes de salir. Mira las canciones Photograph de Air, Disco Friends de Just Jack, Stand Up de The Prodigy. Y que lo disfrutes!!!</w:t>
      </w:r>
    </w:p>
    <w:p>
      <w:r>
        <w:t xml:space="preserve">Acabo de llegar de michaels y tenía algunos shreddies im bien cansado, fue divertido, aunque ryan wright drogado = LOL</w:t>
      </w:r>
    </w:p>
    <w:p>
      <w:r>
        <w:t xml:space="preserve">Acabo de despertar...me siento un poco mejor &lt;3</w:t>
      </w:r>
    </w:p>
    <w:p>
      <w:r>
        <w:t xml:space="preserve">Acabo de despertarme para ir al baño, he tenido un sueño rarísimo antes de despertarme...vuelvo a dormir por la noche/mañana ...wateva</w:t>
      </w:r>
    </w:p>
    <w:p>
      <w:r>
        <w:t xml:space="preserve">Todavía estoy en la comida del día de la madre en casa de mis tíos. Pasando un buen rato!</w:t>
      </w:r>
    </w:p>
    <w:p>
      <w:r>
        <w:t xml:space="preserve">http://twitpic.com/4ws3m - Me encanta el chico de la familia 2 horas de trabajo para ir ..</w:t>
      </w:r>
    </w:p>
    <w:p>
      <w:r>
        <w:t xml:space="preserve">Hola Twitters</w:t>
      </w:r>
    </w:p>
    <w:p>
      <w:r>
        <w:t xml:space="preserve">@bradiewebbstack un poco emocionado eres bradie lol</w:t>
      </w:r>
    </w:p>
    <w:p>
      <w:r>
        <w:t xml:space="preserve">@ohmyjooo ¿por qué Ate Maita te dio un mensaje?  *curioso* xD )) Por cierto, ¡buena foto polaroid! ;;) de polaroid.net...? xD</w:t>
      </w:r>
    </w:p>
    <w:p>
      <w:r>
        <w:t xml:space="preserve">@camilleprats ¡Feliz Día de la Madre!</w:t>
      </w:r>
    </w:p>
    <w:p>
      <w:r>
        <w:t xml:space="preserve">¿alguna vez has conocido a un chico que era todo lo que querías y necesitabas pero nunca fuiste a por él? g'nite Daddy</w:t>
      </w:r>
    </w:p>
    <w:p>
      <w:r>
        <w:t xml:space="preserve">ahora estoy barnizando mis uñas de color azul bebé...</w:t>
      </w:r>
    </w:p>
    <w:p>
      <w:r>
        <w:t xml:space="preserve">@BlokesLib lmao usted wacko ingenioso ... le encanta</w:t>
      </w:r>
    </w:p>
    <w:p>
      <w:r>
        <w:t xml:space="preserve">@GabrielSaporta ¡he oído que lo has puesto de moda! Estoy totalmente celoso~ me lo perdí. Tal vez la próxima vez!</w:t>
      </w:r>
    </w:p>
    <w:p>
      <w:r>
        <w:t xml:space="preserve">BGT TOURRR 18 DE JUNIO &lt;3 ¡¡¡2° ROWWW GEORGE SAMPSONN!!! &lt;3&lt;3</w:t>
      </w:r>
    </w:p>
    <w:p>
      <w:r>
        <w:t xml:space="preserve">abrir una cuenta aquí en twitter</w:t>
      </w:r>
    </w:p>
    <w:p>
      <w:r>
        <w:t xml:space="preserve">@JohnJCampbell es el vino!!</w:t>
      </w:r>
    </w:p>
    <w:p>
      <w:r>
        <w:t xml:space="preserve">@OJthekid LOL sí ima mamá gracias. feliz día de mamá y día de los lakers! me encanta!</w:t>
      </w:r>
    </w:p>
    <w:p>
      <w:r>
        <w:t xml:space="preserve">desea Feliz día de la madre a todas las madres!!!</w:t>
      </w:r>
    </w:p>
    <w:p>
      <w:r>
        <w:t xml:space="preserve">@jakeyboy26 genial, me alegro de que lo hayas pasado bien. x</w:t>
      </w:r>
    </w:p>
    <w:p>
      <w:r>
        <w:t xml:space="preserve">[¡Equivocado!] @azuril tu eres el más madrugador así que apestas http://tinyurl.com/p47mdp</w:t>
      </w:r>
    </w:p>
    <w:p>
      <w:r>
        <w:t xml:space="preserve">@arlocordova si super lakas ng ulan. butti nalang tengo un pañuelo rojo, body ko lang ang wet look hahah!</w:t>
      </w:r>
    </w:p>
    <w:p>
      <w:r>
        <w:t xml:space="preserve">Detengan todo! ¿Eres extremadamente UNCOOL y no lo sé? IDENTIFICARSE AHORA! No seas tímido, házmelo saber para que pueda dejar de seguirte. Gracias!</w:t>
      </w:r>
    </w:p>
    <w:p>
      <w:r>
        <w:t xml:space="preserve">Cierto, es un día demasiado glorioso para estar sentado dentro de .... ¡debo ir a hacer algo más activo! Que tengan un buen día todos</w:t>
      </w:r>
    </w:p>
    <w:p>
      <w:r>
        <w:t xml:space="preserve">Salir a entrenar por última vez. ¡esperando la puesta de sol!</w:t>
      </w:r>
    </w:p>
    <w:p>
      <w:r>
        <w:t xml:space="preserve">@MandyPandy32 ¡Gracias cariño! El proyecto Bra comienza hoy mismo!</w:t>
      </w:r>
    </w:p>
    <w:p>
      <w:r>
        <w:t xml:space="preserve">@freekdp te apoyaremos</w:t>
      </w:r>
    </w:p>
    <w:p>
      <w:r>
        <w:t xml:space="preserve">@Fitoria ¿cómo va la traducción?</w:t>
      </w:r>
    </w:p>
    <w:p>
      <w:r>
        <w:t xml:space="preserve">Mi primer post... Voy a buscar un coche nuevo para mis padres, ¡qué emoción!</w:t>
      </w:r>
    </w:p>
    <w:p>
      <w:r>
        <w:t xml:space="preserve">parece otro hermoso día en Londres</w:t>
      </w:r>
    </w:p>
    <w:p>
      <w:r>
        <w:t xml:space="preserve">en camino al aeropuerto!! la bound</w:t>
      </w:r>
    </w:p>
    <w:p>
      <w:r>
        <w:t xml:space="preserve">no se puede salir de la cama hola sol</w:t>
      </w:r>
    </w:p>
    <w:p>
      <w:r>
        <w:t xml:space="preserve">Acabo de regresar de una carrera y me siento grrrrrreeeeeat!!!</w:t>
      </w:r>
    </w:p>
    <w:p>
      <w:r>
        <w:t xml:space="preserve">El sol era hermoso cuando me desperté, pero literalmente 2 minutos después comenzó a llover. Debo estar maldito.</w:t>
      </w:r>
    </w:p>
    <w:p>
      <w:r>
        <w:t xml:space="preserve">dice Feliz Día de la Madre a todas las madres.</w:t>
      </w:r>
    </w:p>
    <w:p>
      <w:r>
        <w:t xml:space="preserve">Tomó algunos phogs</w:t>
      </w:r>
    </w:p>
    <w:p>
      <w:r>
        <w:t xml:space="preserve">@vennsoh Oh, bien, esto es viral ahora</w:t>
      </w:r>
    </w:p>
    <w:p>
      <w:r>
        <w:t xml:space="preserve">Sala de almuerzo de BB para el desayuno panecillo</w:t>
      </w:r>
    </w:p>
    <w:p>
      <w:r>
        <w:t xml:space="preserve">FELIZ DÍA DE LA MADRE A TODAS LAS MADRES!!!</w:t>
      </w:r>
    </w:p>
    <w:p>
      <w:r>
        <w:t xml:space="preserve">@givemestrength Ha - comprueba las puntuaciones máximas de hoy, actualmente tengo el puesto número 1 con 306.000</w:t>
      </w:r>
    </w:p>
    <w:p>
      <w:r>
        <w:t xml:space="preserve">@rushtoaugust @wonderchae @elyfont Feliz día de la madre a vuestras madres.</w:t>
      </w:r>
    </w:p>
    <w:p>
      <w:r>
        <w:t xml:space="preserve">¡Qué borrachera!  ¡Los quiero!</w:t>
      </w:r>
    </w:p>
    <w:p>
      <w:r>
        <w:t xml:space="preserve">Peter, el dueño del bar, está trabajando para llegar a las 1000 cervezas, todas belgas. Tiene un ataúd para los bebedores de Mort Subite</w:t>
      </w:r>
    </w:p>
    <w:p>
      <w:r>
        <w:t xml:space="preserve">@natsnapper Gracias A nuestra niña le encantan los animales así que todos los 'oohs' y 'aahs' fueron muy lindos!</w:t>
      </w:r>
    </w:p>
    <w:p>
      <w:r>
        <w:t xml:space="preserve">Me conseguí un tinte de pelo rojo oscuro, voy a buscar un poco de blanqueador</w:t>
      </w:r>
    </w:p>
    <w:p>
      <w:r>
        <w:t xml:space="preserve">me voy a la cama por fin... ¡buenas noches! Espero que mis sueños consistan en cosas deslumbrantes, como: Zachary Quinto.</w:t>
      </w:r>
    </w:p>
    <w:p>
      <w:r>
        <w:t xml:space="preserve">Hoy voy a un centro de jardinería. Debería ser divertido :/ actualmente estoy bebiendo té de especias egipcias y viendo hollyoaks</w:t>
      </w:r>
    </w:p>
    <w:p>
      <w:r>
        <w:t xml:space="preserve">@DaveyJam ¿en vivo o filtrado en vivo? Si es en directo correctamente puede que me salga de la cama y lo descargue</w:t>
      </w:r>
    </w:p>
    <w:p>
      <w:r>
        <w:t xml:space="preserve">nada es tan bonito como llegar después de una larga noche con un novio y un gatito</w:t>
      </w:r>
    </w:p>
    <w:p>
      <w:r>
        <w:t xml:space="preserve">@lesley007 Buenos días cariño, ¿estás bien? xxx</w:t>
      </w:r>
    </w:p>
    <w:p>
      <w:r>
        <w:t xml:space="preserve">Creo que sólo mi personalidad negra puede explicar cómo me siento... ese chico mío me ha hecho saltar.</w:t>
      </w:r>
    </w:p>
    <w:p>
      <w:r>
        <w:t xml:space="preserve">@cherrythegreat ¡Nako! Umuulan pa naman!  De todos modos, ¡disfruta de los paseos en bicicleta!</w:t>
      </w:r>
    </w:p>
    <w:p>
      <w:r>
        <w:t xml:space="preserve">Va a ir para una ducha ir a ver hannah Montana laterz woo bien emocionado</w:t>
      </w:r>
    </w:p>
    <w:p>
      <w:r>
        <w:t xml:space="preserve">@yaeljk El mundo de NKOTB es el mejor lugar para estar</w:t>
      </w:r>
    </w:p>
    <w:p>
      <w:r>
        <w:t xml:space="preserve">@shiraabel revisando tus tweets ahora mismo, probablemente me perdí todos los buenos en las últimas 4 horas</w:t>
      </w:r>
    </w:p>
    <w:p>
      <w:r>
        <w:t xml:space="preserve">Pasar un gran tiempo con la familia y los amigos. Gracias chicos</w:t>
      </w:r>
    </w:p>
    <w:p>
      <w:r>
        <w:t xml:space="preserve">Muy cansada esta mañana de domingo xxx</w:t>
      </w:r>
    </w:p>
    <w:p>
      <w:r>
        <w:t xml:space="preserve">Voy a tomar un poco de desayuno, prepararme y luego hacerlo.</w:t>
      </w:r>
    </w:p>
    <w:p>
      <w:r>
        <w:t xml:space="preserve">Olvidé el pin de mi tarjeta de débito. gracias a Dios la tarjeta sigue funcionando después de varios intentos. acabo de comprar un pastel para el cumpleaños de mi hermana.</w:t>
      </w:r>
    </w:p>
    <w:p>
      <w:r>
        <w:t xml:space="preserve">mañana tweat tweat twitter</w:t>
      </w:r>
    </w:p>
    <w:p>
      <w:r>
        <w:t xml:space="preserve">@jlamshed Hace tiempo que no tenía una oferta así</w:t>
      </w:r>
    </w:p>
    <w:p>
      <w:r>
        <w:t xml:space="preserve">Cocinar el arroz integral http://bit.ly/gihac</w:t>
      </w:r>
    </w:p>
    <w:p>
      <w:r>
        <w:t xml:space="preserve">@Jonas_babe woo! yo recibo el mío el lunes, no puedo esperar x</w:t>
      </w:r>
    </w:p>
    <w:p>
      <w:r>
        <w:t xml:space="preserve">@BB517 LOL... Creo que es seguro decir que no estamos solos en nuestro pensamiento!</w:t>
      </w:r>
    </w:p>
    <w:p>
      <w:r>
        <w:t xml:space="preserve">@t0mf No estoy muy enganchado a la F1... pero como el tiempo está aquí hoy puede que me quede en casa y lo vea.</w:t>
      </w:r>
    </w:p>
    <w:p>
      <w:r>
        <w:t xml:space="preserve">@iRobC Es una mentalidad de MK...creo</w:t>
      </w:r>
    </w:p>
    <w:p>
      <w:r>
        <w:t xml:space="preserve">Sopa de ramen caliente para terminar una larga noche de comida</w:t>
      </w:r>
    </w:p>
    <w:p>
      <w:r>
        <w:t xml:space="preserve">@penreyes en realidad creo que Doogie Howser sacó la idea de la Bitácora del Capitán.</w:t>
      </w:r>
    </w:p>
    <w:p>
      <w:r>
        <w:t xml:space="preserve">Nuestro Dios es un Dios asombroso, es un Dios de segundas, trigésimas y centésimas oportunidades... Le doy TODA la gloria por mi segunda oportunidad de "amor". Todavía estoy aturdido</w:t>
      </w:r>
    </w:p>
    <w:p>
      <w:r>
        <w:t xml:space="preserve">@TMJP Seguro que puede</w:t>
      </w:r>
    </w:p>
    <w:p>
      <w:r>
        <w:t xml:space="preserve">se divirtió mucho con sus amigos</w:t>
      </w:r>
    </w:p>
    <w:p>
      <w:r>
        <w:t xml:space="preserve">y Feliz Día de la Madre a todas las madres, espero que hayan tenido un buen día</w:t>
      </w:r>
    </w:p>
    <w:p>
      <w:r>
        <w:t xml:space="preserve">@Naina @dinno así que tu nombre también es Naina</w:t>
      </w:r>
    </w:p>
    <w:p>
      <w:r>
        <w:t xml:space="preserve">somos uno, pero no somos lo mismo, nos cargamos el uno al otro</w:t>
      </w:r>
    </w:p>
    <w:p>
      <w:r>
        <w:t xml:space="preserve">@JasonBradbury ¡Oh, qué vida más podrida llevas, NO!</w:t>
      </w:r>
    </w:p>
    <w:p>
      <w:r>
        <w:t xml:space="preserve">@kellydollyrot aww... mi madre lo agradecerá ¡Lo mismo para vuestras familias! ¿Cuándo te vas de gira?</w:t>
      </w:r>
    </w:p>
    <w:p>
      <w:r>
        <w:t xml:space="preserve">Pero pillé a Bullet Boys, Trixter (Pete estuvo genial), LA Guns Y Kix (que se robó el espectáculo). Pasé el rato entre bastidores como un auténtico rockero.</w:t>
      </w:r>
    </w:p>
    <w:p>
      <w:r>
        <w:t xml:space="preserve">@symphnysldr tienes todo el derecho a sentirte como un fanboy loco! jason mraz y james morrison? los celos son tangibles</w:t>
      </w:r>
    </w:p>
    <w:p>
      <w:r>
        <w:t xml:space="preserve">Cant stop playin' in my head -- pussycat dolls jai ho ellen degeneres [HD] http://bit.ly/HxLfm</w:t>
      </w:r>
    </w:p>
    <w:p>
      <w:r>
        <w:t xml:space="preserve">@Alicat13 A mí me parecen las dos cosas, Alison.</w:t>
      </w:r>
    </w:p>
    <w:p>
      <w:r>
        <w:t xml:space="preserve">Escuchando a Maroon 5 .... "Songs About Jane" es uno de mis álbumes favoritos desde hace tiempo</w:t>
      </w:r>
    </w:p>
    <w:p>
      <w:r>
        <w:t xml:space="preserve">@pcsketch Oh, será tarde allí.... ¡el bueno de Michigan!  Bueno espero charlar contigo cuando nuestras horas de vigilia coincidan.</w:t>
      </w:r>
    </w:p>
    <w:p>
      <w:r>
        <w:t xml:space="preserve">@mitchalbom. Me ha gustado mucho su artículo "whats in a name".</w:t>
      </w:r>
    </w:p>
    <w:p>
      <w:r>
        <w:t xml:space="preserve">@jimmycarr Sí, es una película excelente.</w:t>
      </w:r>
    </w:p>
    <w:p>
      <w:r>
        <w:t xml:space="preserve">Morrningg acaba de dormir 12 horas y ahora me duele la cabeza D;</w:t>
      </w:r>
    </w:p>
    <w:p>
      <w:r>
        <w:t xml:space="preserve">@jacehall http://twitpic.com/4nbx4 - ¡grande foto! bravi! nosotros también estamos esperando el próximo piloto en Italia</w:t>
      </w:r>
    </w:p>
    <w:p>
      <w:r>
        <w:t xml:space="preserve">@goebicyu rentaphone yesy have</w:t>
      </w:r>
    </w:p>
    <w:p>
      <w:r>
        <w:t xml:space="preserve">@morrick Me siento mucho menos solo ahora en mi amor por Fitzcarraldo, la mayoría de la gente a la que se lo menciono no tiene ni idea de lo que estoy hablando.</w:t>
      </w:r>
    </w:p>
    <w:p>
      <w:r>
        <w:t xml:space="preserve">gm! yo con @doox ahora @ http://podilates.gr/pp2_10_5_08</w:t>
      </w:r>
    </w:p>
    <w:p>
      <w:r>
        <w:t xml:space="preserve">acabo de comer una tostada de queso con jamón (: ¡a punto de prepararme para ir a LONDRES!</w:t>
      </w:r>
    </w:p>
    <w:p>
      <w:r>
        <w:t xml:space="preserve">@f_nadzirah gracias!</w:t>
      </w:r>
    </w:p>
    <w:p>
      <w:r>
        <w:t xml:space="preserve">@turohaapamaki chúpate esa</w:t>
      </w:r>
    </w:p>
    <w:p>
      <w:r>
        <w:t xml:space="preserve">perdido HIATUS noooooooooooooooo D: regreso a la escuela mañana. regreso en 10TY (@NamastexD)</w:t>
      </w:r>
    </w:p>
    <w:p>
      <w:r>
        <w:t xml:space="preserve">noche twittera de los amigos de twitter</w:t>
      </w:r>
    </w:p>
    <w:p>
      <w:r>
        <w:t xml:space="preserve">@timz_twitz lol...hiiii tu mismo. Tal vez dejar el patrón y bajar una botella de agua!</w:t>
      </w:r>
    </w:p>
    <w:p>
      <w:r>
        <w:t xml:space="preserve">@twebbstack =O ¿necesitas preguntarle algo? Lmao yo también lo quiero</w:t>
      </w:r>
    </w:p>
    <w:p>
      <w:r>
        <w:t xml:space="preserve">http://twitpic.com/4ws8w - Mira a quién he traído a casa</w:t>
      </w:r>
    </w:p>
    <w:p>
      <w:r>
        <w:t xml:space="preserve">se va haciendo poco a poco la realidad de que se acerca junio. es decir, las clases de nuevo, y otro año que se añadirá a mi edad.</w:t>
      </w:r>
    </w:p>
    <w:p>
      <w:r>
        <w:t xml:space="preserve">@firequinito ¡Del equipo campeón en la extinta MBA, Cebu Gems!</w:t>
      </w:r>
    </w:p>
    <w:p>
      <w:r>
        <w:t xml:space="preserve">viendo correr al gordito...jaja es tan divertido.</w:t>
      </w:r>
    </w:p>
    <w:p>
      <w:r>
        <w:t xml:space="preserve">@LJsBaby no sólo yo entonces</w:t>
      </w:r>
    </w:p>
    <w:p>
      <w:r>
        <w:t xml:space="preserve">Me alegro mucho de que el sol brille hoy. El jardín ya está aquí.</w:t>
      </w:r>
    </w:p>
    <w:p>
      <w:r>
        <w:t xml:space="preserve">En la ducha y preparándome después de salir!  ¡Voy a bautizarme!</w:t>
      </w:r>
    </w:p>
    <w:p>
      <w:r>
        <w:t xml:space="preserve">@makikaysantos gracias amor ) btw feliz día de la madre a tu mamá</w:t>
      </w:r>
    </w:p>
    <w:p>
      <w:r>
        <w:t xml:space="preserve">@onlyvicky ¿Te puedes creer que he terminado con los deberes para el resto de mi vida?</w:t>
      </w:r>
    </w:p>
    <w:p>
      <w:r>
        <w:t xml:space="preserve">@Misstaken77 saliste anoche???? Mi Girls' Night In fue fabuloso, todo el mundo se esforzó en disfrazarse</w:t>
      </w:r>
    </w:p>
    <w:p>
      <w:r>
        <w:t xml:space="preserve">@sarahfloss fue con john grisham en su lugar... ella estaba muy contenta y nunca sospechó nada, lol. espero que mañana sea un mejor día para ti</w:t>
      </w:r>
    </w:p>
    <w:p>
      <w:r>
        <w:t xml:space="preserve">@LiveJoy me encanta leer tus pequeñas citas</w:t>
      </w:r>
    </w:p>
    <w:p>
      <w:r>
        <w:t xml:space="preserve">nunca hay nada en la televisión, los domingos. NO PUEDE ESPERAR por América</w:t>
      </w:r>
    </w:p>
    <w:p>
      <w:r>
        <w:t xml:space="preserve">@gentlerabbit ¡Impresionante!  Me alegro de que no la hayan fastidiado!  Ya os avisaré el lunes donde lo vamos a ver.</w:t>
      </w:r>
    </w:p>
    <w:p>
      <w:r>
        <w:t xml:space="preserve">14 días hasta Boyzone</w:t>
      </w:r>
    </w:p>
    <w:p>
      <w:r>
        <w:t xml:space="preserve">@shezDOPEx3 Hey u ¿Qué te pasa? ¿No es más allá de tu hora de dormir?</w:t>
      </w:r>
    </w:p>
    <w:p>
      <w:r>
        <w:t xml:space="preserve">está de buen humor</w:t>
      </w:r>
    </w:p>
    <w:p>
      <w:r>
        <w:t xml:space="preserve">¿Alguien más ha viajado en tren en el Día Nacional del Tren? http://tinyurl.com/p2l88x Deja un comentario de tus aventuras en el sitio.</w:t>
      </w:r>
    </w:p>
    <w:p>
      <w:r>
        <w:t xml:space="preserve">Qué mañana de domingo tan perfecta!! El sol brilla, me siento muy bien, es hora de un desayuno perfecto.</w:t>
      </w:r>
    </w:p>
    <w:p>
      <w:r>
        <w:t xml:space="preserve">Gracias @PARKPLACEMTG @StopChronicPain @Kerrysherin @Health_Twit01</w:t>
      </w:r>
    </w:p>
    <w:p>
      <w:r>
        <w:t xml:space="preserve">@geehall1 ¡LOL! He echado un vistazo a http://geehall.blogspot.com viene muy bien entiendo totalmente lo de dejar el plató tranquilo también.</w:t>
      </w:r>
    </w:p>
    <w:p>
      <w:r>
        <w:t xml:space="preserve">@Jessmsmell estoy viendo a este tipo 2moro arvo después de skl cus me pidió que</w:t>
      </w:r>
    </w:p>
    <w:p>
      <w:r>
        <w:t xml:space="preserve">Me acabo de dar cuenta de lo mucho que me gustan los domingos</w:t>
      </w:r>
    </w:p>
    <w:p>
      <w:r>
        <w:t xml:space="preserve">@JasonBradbury ¡SÍ! pero que sigan llegando</w:t>
      </w:r>
    </w:p>
    <w:p>
      <w:r>
        <w:t xml:space="preserve">va a la carrera de Derny con Sofie y Cindy.... Y veré a Eric allí.</w:t>
      </w:r>
    </w:p>
    <w:p>
      <w:r>
        <w:t xml:space="preserve">@RWA88 Yay gracias y awwh no te sentirás grande pronto #TwitterTaleover</w:t>
      </w:r>
    </w:p>
    <w:p>
      <w:r>
        <w:t xml:space="preserve">feliz día de la madre!!!</w:t>
      </w:r>
    </w:p>
    <w:p>
      <w:r>
        <w:t xml:space="preserve">@vonnvonn por qué gracias. No pude resistirme</w:t>
      </w:r>
    </w:p>
    <w:p>
      <w:r>
        <w:t xml:space="preserve">todo hecho., es hora de empezar a cerrar por fin</w:t>
      </w:r>
    </w:p>
    <w:p>
      <w:r>
        <w:t xml:space="preserve">@A_Bizzle Checkin que ahora mismo</w:t>
      </w:r>
    </w:p>
    <w:p>
      <w:r>
        <w:t xml:space="preserve">@ddlovato Te he echado de menos. Deja de defenderte. Tus verdaderos fans están contigo eres la mejor. Y para mi no has cambiado. -¡Tu mayor fan francés!</w:t>
      </w:r>
    </w:p>
    <w:p>
      <w:r>
        <w:t xml:space="preserve">Ven a verme en directo en Stickam http://www.stickam.com/valentine_rock</w:t>
      </w:r>
    </w:p>
    <w:p>
      <w:r>
        <w:t xml:space="preserve">mirando una vista insana de hollyweird.... en un estado alterado.</w:t>
      </w:r>
    </w:p>
    <w:p>
      <w:r>
        <w:t xml:space="preserve">Amando a Lego Indiana Jones. El sueño de un araqueólogo investigador de juegos</w:t>
      </w:r>
    </w:p>
    <w:p>
      <w:r>
        <w:t xml:space="preserve">Nuestros hijos participan hoy en un concierto de cuerdas de las escuelas de Derbyshire en la Ópera de Buxton. Ambos están muy emocionados</w:t>
      </w:r>
    </w:p>
    <w:p>
      <w:r>
        <w:t xml:space="preserve">@NovaWildstar ¡Maldita sea!</w:t>
      </w:r>
    </w:p>
    <w:p>
      <w:r>
        <w:t xml:space="preserve">OMG estoy tan feliz como ahora, gracias a Micheal Sheen (aka Aro) sé que la sesión de fotos para el volturi se ha hecho!!! feliz!!!</w:t>
      </w:r>
    </w:p>
    <w:p>
      <w:r>
        <w:t xml:space="preserve">@nicole_honey gracias yo también tengo un examen de negocios mañana :/</w:t>
      </w:r>
    </w:p>
    <w:p>
      <w:r>
        <w:t xml:space="preserve">Acabo de unirme a twitter gracias a mi M&amp;M!</w:t>
      </w:r>
    </w:p>
    <w:p>
      <w:r>
        <w:t xml:space="preserve">¿alguien se acuerda de esas cámaras izone? Pues yo todavía tengo la mía. Bastante genial</w:t>
      </w:r>
    </w:p>
    <w:p>
      <w:r>
        <w:t xml:space="preserve">Leyendo mi libro bajo el sol, va a ser un buen día</w:t>
      </w:r>
    </w:p>
    <w:p>
      <w:r>
        <w:t xml:space="preserve">@bbrownnewcolleg ¡felicidades!</w:t>
      </w:r>
    </w:p>
    <w:p>
      <w:r>
        <w:t xml:space="preserve">es relajarse después de trabajar en el Día de la Madre.  Oh, bueno. Un buen día tuvo.  Espero que todos estén bien</w:t>
      </w:r>
    </w:p>
    <w:p>
      <w:r>
        <w:t xml:space="preserve">finalmente sincronizado el iPod</w:t>
      </w:r>
    </w:p>
    <w:p>
      <w:r>
        <w:t xml:space="preserve">@ilhongy si puedo comprarte el sueño, lo haré... ¡es lo que necesitas!</w:t>
      </w:r>
    </w:p>
    <w:p>
      <w:r>
        <w:t xml:space="preserve">@DestinyHope92 estoy bien gracias wbu?</w:t>
      </w:r>
    </w:p>
    <w:p>
      <w:r>
        <w:t xml:space="preserve">Feliz día de la madre !!!!</w:t>
      </w:r>
    </w:p>
    <w:p>
      <w:r>
        <w:t xml:space="preserve">de vuelta al twit. mucho hw's que hacer... publicaré algo interesante cuando se me ocurra</w:t>
      </w:r>
    </w:p>
    <w:p>
      <w:r>
        <w:t xml:space="preserve">@ABIBAN ¿a dónde van las señoras?</w:t>
      </w:r>
    </w:p>
    <w:p>
      <w:r>
        <w:t xml:space="preserve">Hola a todos... deseando a todas las madres un muy feliz día de la madre hoy... y todos los días... y Feliz Tweeting...</w:t>
      </w:r>
    </w:p>
    <w:p>
      <w:r>
        <w:t xml:space="preserve">poniéndome al día con mis programas de televisión.</w:t>
      </w:r>
    </w:p>
    <w:p>
      <w:r>
        <w:t xml:space="preserve">@affascinare jejeje!! si se supone que debe sonar mal.. jajaja</w:t>
      </w:r>
    </w:p>
    <w:p>
      <w:r>
        <w:t xml:space="preserve">Impresionante batidos, yo tenía areo menta,. acabamos de mezclar para arriba, era como un batido de grumos por lo que luego hicimos un poco más de charla y ...</w:t>
      </w:r>
    </w:p>
    <w:p>
      <w:r>
        <w:t xml:space="preserve">@saltyshutter cool beans, yeah man - no prob at all</w:t>
      </w:r>
    </w:p>
    <w:p>
      <w:r>
        <w:t xml:space="preserve">Robbie Wadge ¿dónde estás? ¿Alguien conoce a Robbie? ¡Llamando a Robbie!</w:t>
      </w:r>
    </w:p>
    <w:p>
      <w:r>
        <w:t xml:space="preserve">@britneyspears gracias por seguirme, espero que todo esté bien y no puedo esperar a verte en Australia cuando vengas.</w:t>
      </w:r>
    </w:p>
    <w:p>
      <w:r>
        <w:t xml:space="preserve">Chica indo en ropa tradicional tailandesa siendo objeto para el turista en Wat Arun</w:t>
      </w:r>
    </w:p>
    <w:p>
      <w:r>
        <w:t xml:space="preserve">@DougieMcfly Jaja amigo, tenemos la misma fecha b :p Te deseo tu b-day el 3 de noviembre. También voy a cumplir 16 años ¿Puede u responder a mí, por favor?</w:t>
      </w:r>
    </w:p>
    <w:p>
      <w:r>
        <w:t xml:space="preserve">Feliz día de la madre @mrskutcher</w:t>
      </w:r>
    </w:p>
    <w:p>
      <w:r>
        <w:t xml:space="preserve">@stephenTiano Esp con acceso a Twitter! ¡la fiesta NUNCA se detiene - incluso "de noche" porque siempre es de día "en algún lugar" del mundo!</w:t>
      </w:r>
    </w:p>
    <w:p>
      <w:r>
        <w:t xml:space="preserve">@tkpleslie Tengo un amigo que me llama "Madre Tierra" cuando me ve. La crianza es una segunda naturaleza para algunos. (yo) Tener bebés Dios.</w:t>
      </w:r>
    </w:p>
    <w:p>
      <w:r>
        <w:t xml:space="preserve">Feliz día de la madre a todas las milfs de ahí fuera.</w:t>
      </w:r>
    </w:p>
    <w:p>
      <w:r>
        <w:t xml:space="preserve">@teamellyn ¡suena bien! Liverpool es genial, sobre todo si te gustan los beatles porque hay museos y tiendas dedicadas a ellos</w:t>
      </w:r>
    </w:p>
    <w:p>
      <w:r>
        <w:t xml:space="preserve">@henriok en realidad no Solo hay que instalar OS X en un disco duro y conseguir que arranque en los iMacs de las escuelas.</w:t>
      </w:r>
    </w:p>
    <w:p>
      <w:r>
        <w:t xml:space="preserve">@JasonBradbury No es adicto, sólo sociable.</w:t>
      </w:r>
    </w:p>
    <w:p>
      <w:r>
        <w:t xml:space="preserve">Por la mañana, el sol brilla, los pájaros cantan - es hora de tomar una taza de T en el jardín mientras se leen los tweets http://twitpic.com/4ws9r</w:t>
      </w:r>
    </w:p>
    <w:p>
      <w:r>
        <w:t xml:space="preserve">@RODSMACK_10k ¡muy apreciado! sí, seguro que es un reto y una gran recompensa. no lo cambiaría por nada.</w:t>
      </w:r>
    </w:p>
    <w:p>
      <w:r>
        <w:t xml:space="preserve">@novahalle me encanta todo lo de breadtalk me comería todo el local si pudiera</w:t>
      </w:r>
    </w:p>
    <w:p>
      <w:r>
        <w:t xml:space="preserve">@simonpeggster Hola Simon, yo también soy nuevo en esto - pero sólo pensé en decirte que Jimmy Carr ha tuiteado que hagas la película de Star Trek.</w:t>
      </w:r>
    </w:p>
    <w:p>
      <w:r>
        <w:t xml:space="preserve">Buenos días Creo que no ha dejado de llover ni una sola vez desde hace tres días más o menos, pero ¿a quién le importa?</w:t>
      </w:r>
    </w:p>
    <w:p>
      <w:r>
        <w:t xml:space="preserve">@bugmum oh y twas mi muy brillante idea si lo digo yo mismo lo que puedo decir soy una mujer de ideas</w:t>
      </w:r>
    </w:p>
    <w:p>
      <w:r>
        <w:t xml:space="preserve">Abordando el USS Enterprise.. ¡Velocidad Warp adelante!   #fb</w:t>
      </w:r>
    </w:p>
    <w:p>
      <w:r>
        <w:t xml:space="preserve">@victorglenn vio tus fotos, ¡tan impresionantes!</w:t>
      </w:r>
    </w:p>
    <w:p>
      <w:r>
        <w:t xml:space="preserve">@markng Parece un plan. Es bueno ver algo de pensamiento positivo en lugar de las típicas tonterías de "los medios están muertos".</w:t>
      </w:r>
    </w:p>
    <w:p>
      <w:r>
        <w:t xml:space="preserve">¿Feliz día de la madre, mamá?</w:t>
      </w:r>
    </w:p>
    <w:p>
      <w:r>
        <w:t xml:space="preserve">he desayunado croissant de nutella+mango+melón+café y un precioso tallo de lirio en la cama por cortesía de N Tengo la casa para mí hasta el mediodía</w:t>
      </w:r>
    </w:p>
    <w:p>
      <w:r>
        <w:t xml:space="preserve">@iamkhayyam Jaja, llegué a casa después de una larga noche de fiesta, y todo lo que vi en Tweetie fue Khayyam Wakil. Por lo general, no anuncio y la mierda - LOL</w:t>
      </w:r>
    </w:p>
    <w:p>
      <w:r>
        <w:t xml:space="preserve">@fixxatedstar ¡Aww, gracias Soulmate! Jaja.</w:t>
      </w:r>
    </w:p>
    <w:p>
      <w:r>
        <w:t xml:space="preserve">@emilyhall92 awww bendito sea, sí que voy, 68 días woooo! ¿lo estás?</w:t>
      </w:r>
    </w:p>
    <w:p>
      <w:r>
        <w:t xml:space="preserve">mmm una cosa más... Me olvidé de dar Kudos a Drea, Elisa, Ise, y Shelane para todos los que ayudan con la semana griega! Gracias señoras!</w:t>
      </w:r>
    </w:p>
    <w:p>
      <w:r>
        <w:t xml:space="preserve">@Ofana33 Feliz Día de la Madre</w:t>
      </w:r>
    </w:p>
    <w:p>
      <w:r>
        <w:t xml:space="preserve">@shortword ah cool yeah i can see that . really handy thanks</w:t>
      </w:r>
    </w:p>
    <w:p>
      <w:r>
        <w:t xml:space="preserve">http://bit.ly/5pBLz por la bronca inicial de McCoy.</w:t>
      </w:r>
    </w:p>
    <w:p>
      <w:r>
        <w:t xml:space="preserve">Ya me gusta @catep36 (nuevo seguidor para unirse en medio del caos de los zombis)</w:t>
      </w:r>
    </w:p>
    <w:p>
      <w:r>
        <w:t xml:space="preserve">@scarlethyacinth Estoy trabajando en un cuadro que debo entregar para la escuela y me odio por haber dormido todo el maldito día y empezar esto tan tarde.</w:t>
      </w:r>
    </w:p>
    <w:p>
      <w:r>
        <w:t xml:space="preserve">@Meshel_Laurie mis pensamientos están con usted y su familia</w:t>
      </w:r>
    </w:p>
    <w:p>
      <w:r>
        <w:t xml:space="preserve">@LittleFletcher hey he visto el musical en vivo es divertido lol</w:t>
      </w:r>
    </w:p>
    <w:p>
      <w:r>
        <w:t xml:space="preserve">Gatorade a primera hora de la mañana = yumyum me siento destrozado pero tengo que levantarme y repasar para IT mañana.</w:t>
      </w:r>
    </w:p>
    <w:p>
      <w:r>
        <w:t xml:space="preserve">Acabo de volver a casa del concierto del NE, otra divertida noche de skankin... ¡qué ejercicio!</w:t>
      </w:r>
    </w:p>
    <w:p>
      <w:r>
        <w:t xml:space="preserve">Escuchando 'Hallelujah' en Youtube. Leonard Cohen gana.  #xfactor</w:t>
      </w:r>
    </w:p>
    <w:p>
      <w:r>
        <w:t xml:space="preserve">Hoy me he levantado de compras para mi cumpleaños....kinda</w:t>
      </w:r>
    </w:p>
    <w:p>
      <w:r>
        <w:t xml:space="preserve">Hola, me estaba levantando ahora así que pensé que podría escribir algo. ¡Hoy voy a ir de compras! Qué divertido, ¿no?</w:t>
      </w:r>
    </w:p>
    <w:p>
      <w:r>
        <w:t xml:space="preserve">@Sera030 heya 40 horas de hambruna comienza el 22 de mayo - ¿vas a participar?</w:t>
      </w:r>
    </w:p>
    <w:p>
      <w:r>
        <w:t xml:space="preserve">se aburre jejeje odio el IPT</w:t>
      </w:r>
    </w:p>
    <w:p>
      <w:r>
        <w:t xml:space="preserve">feliz día de la madre a todas las madres!! nosotros le regalamos una rosa a nuestra madre y la invitamos a un restaurante de max... ¿y la tuya?</w:t>
      </w:r>
    </w:p>
    <w:p>
      <w:r>
        <w:t xml:space="preserve">@nindrawr ngobrolin bandas favoritas en el momento cii... kesian ya kamu speakernya rusak HAHAHA benerin dong ci.</w:t>
      </w:r>
    </w:p>
    <w:p>
      <w:r>
        <w:t xml:space="preserve">En la avenida, lloviendo tan fresco</w:t>
      </w:r>
    </w:p>
    <w:p>
      <w:r>
        <w:t xml:space="preserve">@shaundiviney ya lo hago</w:t>
      </w:r>
    </w:p>
    <w:p>
      <w:r>
        <w:t xml:space="preserve">Mi encantador marido acaba de broncear la parte trasera de mis piernas por mí, así que espero no parecer un idiota por mucho más tiempo.</w:t>
      </w:r>
    </w:p>
    <w:p>
      <w:r>
        <w:t xml:space="preserve">@daveg38 De verdad que siempre estás sucio!!! Ha ha!!!! ¿Tienes una adicción al sexo?</w:t>
      </w:r>
    </w:p>
    <w:p>
      <w:r>
        <w:t xml:space="preserve">Justin Timberlake, ¿Cómo puedes convertirte fácilmente en un maestro de reiki? en http://tinyurl.com/reiki88</w:t>
      </w:r>
    </w:p>
    <w:p>
      <w:r>
        <w:t xml:space="preserve">@wp101 ¡Salud! Lo haré</w:t>
      </w:r>
    </w:p>
    <w:p>
      <w:r>
        <w:t xml:space="preserve">http://twitpic.com/4wseo - Nuestro juego de vinagreras para mesa de picnic</w:t>
      </w:r>
    </w:p>
    <w:p>
      <w:r>
        <w:t xml:space="preserve">Saludos Tony!!!! Por cierto, ¡no hay palabrotas en mis tweets!</w:t>
      </w:r>
    </w:p>
    <w:p>
      <w:r>
        <w:t xml:space="preserve">@MeBec ir en el msnnnn o llamar a mi teléfono de casa AHORA</w:t>
      </w:r>
    </w:p>
    <w:p>
      <w:r>
        <w:t xml:space="preserve">@Parsnipzilla ohtays, ahora todo tiene sentido... Genial</w:t>
      </w:r>
    </w:p>
    <w:p>
      <w:r>
        <w:t xml:space="preserve">Necesito empujar la dieta al último nivel. La semana pasada no fue muy buena, perdí 1 libra. Mejor que una ganancia</w:t>
      </w:r>
    </w:p>
    <w:p>
      <w:r>
        <w:t xml:space="preserve">@newtoid Oh, qué envidia. Aunque te falta el pan de patata frito</w:t>
      </w:r>
    </w:p>
    <w:p>
      <w:r>
        <w:t xml:space="preserve">@NovaWildstar ¡Nada de eso! No obstante, ¡ahora saldré a compartir mi magnificencia con el resto del mundo!</w:t>
      </w:r>
    </w:p>
    <w:p>
      <w:r>
        <w:t xml:space="preserve">@LJsBaby Hahaha...gutted !! es su cumpleaños pronto, así que tendrá que esperar hasta entonces. jaja</w:t>
      </w:r>
    </w:p>
    <w:p>
      <w:r>
        <w:t xml:space="preserve">me he levantado temprano y he recibido una llamada de alguien de quien no he tenido noticias en mucho tiempo</w:t>
      </w:r>
    </w:p>
    <w:p>
      <w:r>
        <w:t xml:space="preserve">Buenos días Twitter!</w:t>
      </w:r>
    </w:p>
    <w:p>
      <w:r>
        <w:t xml:space="preserve">@sallyLFC Hice lo que pude, después de todo es domingo</w:t>
      </w:r>
    </w:p>
    <w:p>
      <w:r>
        <w:t xml:space="preserve">@Exirel Está en el menú de hoy, no te preocupes</w:t>
      </w:r>
    </w:p>
    <w:p>
      <w:r>
        <w:t xml:space="preserve">coraline fue de miedo ayer, no vomitó por suerte. ahaa. 1 semana y 1 día hasta que cumpla 14 años bebé</w:t>
      </w:r>
    </w:p>
    <w:p>
      <w:r>
        <w:t xml:space="preserve">@louiiseeeeee LMFAO. omgosh cuando escuché por primera vez esa canción contigo, sentí que me iba a orinar, OMGOSH THE WALTZER MAN! lol xoxo</w:t>
      </w:r>
    </w:p>
    <w:p>
      <w:r>
        <w:t xml:space="preserve">FELIZ DÍA DE LA MADRE A MIS HERMOSAS MAMÁS</w:t>
      </w:r>
    </w:p>
    <w:p>
      <w:r>
        <w:t xml:space="preserve">Es una abeja muy feliz, está empezando a sentirse mejor, y no puede esperar a su cumpleaños, que es de 23 días</w:t>
      </w:r>
    </w:p>
    <w:p>
      <w:r>
        <w:t xml:space="preserve">@BridgetSupple has estado ocupada, que lo pases bien</w:t>
      </w:r>
    </w:p>
    <w:p>
      <w:r>
        <w:t xml:space="preserve">@CassieScerbo: 'Bring it on: In it to win it' es la MEJOR película de la historia!!!  Eres la mejor actriz, cantante, bailarina y modelo a seguir de la historia&lt;33 xoxo</w:t>
      </w:r>
    </w:p>
    <w:p>
      <w:r>
        <w:t xml:space="preserve">@SamBennington hey Samantha bienvenida y feliz día de la madre!!</w:t>
      </w:r>
    </w:p>
    <w:p>
      <w:r>
        <w:t xml:space="preserve">@BrianMcnugget ¿recibes mis mensajes o tienes que agregarme para recibirlos, soz soy nuevo en esto</w:t>
      </w:r>
    </w:p>
    <w:p>
      <w:r>
        <w:t xml:space="preserve">Hoy me siento mejor.</w:t>
      </w:r>
    </w:p>
    <w:p>
      <w:r>
        <w:t xml:space="preserve">@mbrevoort Gracias - eso funciona de maravilla Aunque necesito publicar ese xml realmente - pensando en cómo emular el ActiveResource de rails</w:t>
      </w:r>
    </w:p>
    <w:p>
      <w:r>
        <w:t xml:space="preserve">feliz día de la madre mamá. te quiero siempre</w:t>
      </w:r>
    </w:p>
    <w:p>
      <w:r>
        <w:t xml:space="preserve">@NiftyKnits Yo estaba diciendo lo mismo ayer! Así que droped 120 tweets! No la cosa smarted bussiness sabio, pero puede encontrar gente real!</w:t>
      </w:r>
    </w:p>
    <w:p>
      <w:r>
        <w:t xml:space="preserve">definitivamente gano en la vida</w:t>
      </w:r>
    </w:p>
    <w:p>
      <w:r>
        <w:t xml:space="preserve">@JasonBradbury por supuesto ...sorprendentemente adictivo tho, sólo se inscribió después de meses de tratar de resistir.</w:t>
      </w:r>
    </w:p>
    <w:p>
      <w:r>
        <w:t xml:space="preserve">Acabo de volver de Kuantan Me he divertido muchísimo</w:t>
      </w:r>
    </w:p>
    <w:p>
      <w:r>
        <w:t xml:space="preserve">http://bit.ly/sJDLp - ¡Gran canción! Cobra Starship Feat. Leighton Meester</w:t>
      </w:r>
    </w:p>
    <w:p>
      <w:r>
        <w:t xml:space="preserve">De camino a hacer fotos en el parque</w:t>
      </w:r>
    </w:p>
    <w:p>
      <w:r>
        <w:t xml:space="preserve">wooo me estoy recuperando de la carrera de por vida!!! he conseguido 36 mins 44seg, no está mal para no hacer absolutamente nada de trianing</w:t>
      </w:r>
    </w:p>
    <w:p>
      <w:r>
        <w:t xml:space="preserve">manteniéndolo refrigerado.</w:t>
      </w:r>
    </w:p>
    <w:p>
      <w:r>
        <w:t xml:space="preserve">@londicreations No me molestan los silbadores si realmente están silbando una melodía, pero los que sólo silban nada me vuelven loco!</w:t>
      </w:r>
    </w:p>
    <w:p>
      <w:r>
        <w:t xml:space="preserve">despierto y listo para aprender un poco más</w:t>
      </w:r>
    </w:p>
    <w:p>
      <w:r>
        <w:t xml:space="preserve">compró shooeessss impresionantes</w:t>
      </w:r>
    </w:p>
    <w:p>
      <w:r>
        <w:t xml:space="preserve">@emjhoistarr Hola. Nuevo seguidor lang po. Tweet para conocerte.</w:t>
      </w:r>
    </w:p>
    <w:p>
      <w:r>
        <w:t xml:space="preserve">banda recomendada por Steph --&gt; PARAMORE! ¿quién más? una gran banda, compuesta por-&gt;Hayley Williams,Josh Farro,Zac Farro,Jeremy Davis ¡la mejor banda!</w:t>
      </w:r>
    </w:p>
    <w:p>
      <w:r>
        <w:t xml:space="preserve">Se va a ver el Arsenal contra el Chelsea hoy</w:t>
      </w:r>
    </w:p>
    <w:p>
      <w:r>
        <w:t xml:space="preserve">Así es como se desmenuza, como una galleta</w:t>
      </w:r>
    </w:p>
    <w:p>
      <w:r>
        <w:t xml:space="preserve">@lozhush deja que sea yo el primero</w:t>
      </w:r>
    </w:p>
    <w:p>
      <w:r>
        <w:t xml:space="preserve">Recibí una llamada pregrabada de JJ pidiendo el voto para el frente liderado por ADMK, el número de teléfono es +914044621160, conexiones de hyderabad</w:t>
      </w:r>
    </w:p>
    <w:p>
      <w:r>
        <w:t xml:space="preserve">@paigeebaby HAHAHAAH LAMO eso es tan malo xDD quiero que mi oneshot vaya más allá jeje como ... CAMARERO xDD</w:t>
      </w:r>
    </w:p>
    <w:p>
      <w:r>
        <w:t xml:space="preserve">@ULL Gracias.  Normalmente el aprendizaje se produce después de descansar un poco y repasar los apuntes.  Lo que me recuerda que será mejor que descanse un poco</w:t>
      </w:r>
    </w:p>
    <w:p>
      <w:r>
        <w:t xml:space="preserve">@JeffTracey con ganas de empezar a enseñar a los nuevos alumnos todo lo relacionado con la hipnosis, me reiré mucho estoy seguro</w:t>
      </w:r>
    </w:p>
    <w:p>
      <w:r>
        <w:t xml:space="preserve">ohi me casaría con Travis Pastrana en un segundo... no es tan atractivo, simplemente es lo más dulce y lo que hace es atractivo ;)ha</w:t>
      </w:r>
    </w:p>
    <w:p>
      <w:r>
        <w:t xml:space="preserve">http://bit.ly/137cTy ¿Qué tal un poco de celtismo en nuestras vidas?</w:t>
      </w:r>
    </w:p>
    <w:p>
      <w:r>
        <w:t xml:space="preserve">@bluevolvic ¡Impresionante tendré que estar pendiente de ello!</w:t>
      </w:r>
    </w:p>
    <w:p>
      <w:r>
        <w:t xml:space="preserve">@itslauraaa Sí, me gusta</w:t>
      </w:r>
    </w:p>
    <w:p>
      <w:r>
        <w:t xml:space="preserve">Tamlyn desearía ser tan guay como mi dibujo de calcetines</w:t>
      </w:r>
    </w:p>
    <w:p>
      <w:r>
        <w:t xml:space="preserve">@TaurinH Estoy de acuerdo, realmente es lo más genial/lo mejor que hago cada día. Definitivamente no lo cambiaría por nada. ¡Papás FTW!</w:t>
      </w:r>
    </w:p>
    <w:p>
      <w:r>
        <w:t xml:space="preserve">@Tory_x hah, bueno al menos no estamos diciendo; tory es un gordito watty</w:t>
      </w:r>
    </w:p>
    <w:p>
      <w:r>
        <w:t xml:space="preserve">@DaveP_47 oye, vigila que no pongas demasiados anuncios en tu twitter. Normalmente no te seguiría, pero tu blog es interesante</w:t>
      </w:r>
    </w:p>
    <w:p>
      <w:r>
        <w:t xml:space="preserve">Acabo de descargar un podcast en la parada del autobús</w:t>
      </w:r>
    </w:p>
    <w:p>
      <w:r>
        <w:t xml:space="preserve">Omg,... ¡acaba de comer el mejor asado de la historia! pero ahora estoy lleno jaja,.</w:t>
      </w:r>
    </w:p>
    <w:p>
      <w:r>
        <w:t xml:space="preserve">¿Algún pastel? http://www.flickr.com/photos/kayveeinc/3517129153/</w:t>
      </w:r>
    </w:p>
    <w:p>
      <w:r>
        <w:t xml:space="preserve">feliz día de la madre</w:t>
      </w:r>
    </w:p>
    <w:p>
      <w:r>
        <w:t xml:space="preserve">@GabezRosales sigo cruzando los dedos para que el grupo sea divertido</w:t>
      </w:r>
    </w:p>
    <w:p>
      <w:r>
        <w:t xml:space="preserve">@queetsss gracias nena. Supongo que algún día encontraré a la persona adecuada, hasta entonces estoy mejor sola</w:t>
      </w:r>
    </w:p>
    <w:p>
      <w:r>
        <w:t xml:space="preserve">por fin en casa!! mañana es el segundo día de "Amazing".</w:t>
      </w:r>
    </w:p>
    <w:p>
      <w:r>
        <w:t xml:space="preserve">@jsrobertojr uh-oh... ¡te estás acercando a mi cuarto puesto! jajaja.</w:t>
      </w:r>
    </w:p>
    <w:p>
      <w:r>
        <w:t xml:space="preserve">esta canción está sobrepasada y lo odio pero no me importa ahora porque quería escucharla... http://blip.fm/~5z6n5</w:t>
      </w:r>
    </w:p>
    <w:p>
      <w:r>
        <w:t xml:space="preserve">@ddlovato : yaaay, has vuelto.FINALMENTE!!! me encanta leer tus tweets ;D. y a ti ;P</w:t>
      </w:r>
    </w:p>
    <w:p>
      <w:r>
        <w:t xml:space="preserve">@Moonchild66 Estoy seguro de que se repetirá pronto, parece que sale bastante en la tele últimamente. Me alegro de que lo hayas mencionado anoche, lo volví a ver</w:t>
      </w:r>
    </w:p>
    <w:p>
      <w:r>
        <w:t xml:space="preserve">@ichliebexdich hhahaa! su bien extraño acaba de despertar a una casa vacía ahah lolllllyyyyyy&lt;3 amor que el perro</w:t>
      </w:r>
    </w:p>
    <w:p>
      <w:r>
        <w:t xml:space="preserve">Hoy es el día del fútbol. Estoy pensando en aprender algo de Applescript.</w:t>
      </w:r>
    </w:p>
    <w:p>
      <w:r>
        <w:t xml:space="preserve">Gracias @ClaudiaMagic ? http://blip.fm/~5z6n8</w:t>
      </w:r>
    </w:p>
    <w:p>
      <w:r>
        <w:t xml:space="preserve">@Serenity265 ¡Gracias, cariño! La próxima vez iremos todos de nuevo</w:t>
      </w:r>
    </w:p>
    <w:p>
      <w:r>
        <w:t xml:space="preserve">Creo que voy a ir al cine esta noche con Oda</w:t>
      </w:r>
    </w:p>
    <w:p>
      <w:r>
        <w:t xml:space="preserve">@SubClub Yo sí, seguí tu consejo y fue de lo más agradable Soy demasiado pequeño para salir solo o me habría acercado lol</w:t>
      </w:r>
    </w:p>
    <w:p>
      <w:r>
        <w:t xml:space="preserve">@sharkara no sé. Tal vez la gripe. Me siento un poco mejor ahora.</w:t>
      </w:r>
    </w:p>
    <w:p>
      <w:r>
        <w:t xml:space="preserve">@aditya Fácil. Ponte una máscara. Hack. Aunque las cámaras te graben, nadie puede hacer una mierda</w:t>
      </w:r>
    </w:p>
    <w:p>
      <w:r>
        <w:t xml:space="preserve">Por fin me voy a la cama! Buenas noches tweeples</w:t>
      </w:r>
    </w:p>
    <w:p>
      <w:r>
        <w:t xml:space="preserve">@sukitgood pues Minas Gerais es el primer finalista lo hizo bien</w:t>
      </w:r>
    </w:p>
    <w:p>
      <w:r>
        <w:t xml:space="preserve">@azdog ya están en mis libros</w:t>
      </w:r>
    </w:p>
    <w:p>
      <w:r>
        <w:t xml:space="preserve">Vamos al Mundo de los Sueños a luchar contra la malvada Horda de los Sporks.  Hasta luego, amigos.</w:t>
      </w:r>
    </w:p>
    <w:p>
      <w:r>
        <w:t xml:space="preserve">Hice un poco más de trabajo en Dig Dug. puede llegar al nivel 16 sin morir ahora Mega Man mañana después del trabajo. Objetivo: 2 niveles en 5 minutos</w:t>
      </w:r>
    </w:p>
    <w:p>
      <w:r>
        <w:t xml:space="preserve">shecky95 @renatak Feliz Día de la Madre para ti también y muchos más por venir</w:t>
      </w:r>
    </w:p>
    <w:p>
      <w:r>
        <w:t xml:space="preserve">@JasonBradbury - Sí, eres adicto - la mitad de mis actualizaciones de amigos en Twitter son tuyas</w:t>
      </w:r>
    </w:p>
    <w:p>
      <w:r>
        <w:t xml:space="preserve">@fletcherxx maxxie y anwar. ¿ep. 5? creo. estoy hasta ese siguiente.</w:t>
      </w:r>
    </w:p>
    <w:p>
      <w:r>
        <w:t xml:space="preserve">@Jamie_127 buenos días un día más YAY! #TwitterTakeover</w:t>
      </w:r>
    </w:p>
    <w:p>
      <w:r>
        <w:t xml:space="preserve">yay jugar scattegories y ser aleatorio con Joel, May &amp; Sherman</w:t>
      </w:r>
    </w:p>
    <w:p>
      <w:r>
        <w:t xml:space="preserve">Fuera de Internet ahora Txt it</w:t>
      </w:r>
    </w:p>
    <w:p>
      <w:r>
        <w:t xml:space="preserve">Feliz Día de la Madre a todas las mamás</w:t>
      </w:r>
    </w:p>
    <w:p>
      <w:r>
        <w:t xml:space="preserve">@SuperTriviaGuy Hey estábamos en Tallebudgera Creek a las 5pm.....visando el árbol especial de Anita........podría haber casi tropezado con usted</w:t>
      </w:r>
    </w:p>
    <w:p>
      <w:r>
        <w:t xml:space="preserve">fue a la iglesia con @JessAttack t'era diferente lol</w:t>
      </w:r>
    </w:p>
    <w:p>
      <w:r>
        <w:t xml:space="preserve">feliz día de la madre a todas las madres</w:t>
      </w:r>
    </w:p>
    <w:p>
      <w:r>
        <w:t xml:space="preserve">@spoonerist ¡Oooh! buena suerte para el resto</w:t>
      </w:r>
    </w:p>
    <w:p>
      <w:r>
        <w:t xml:space="preserve">@mandirudge Acabo de escuchar las canciones en su myspace. realmente bueno</w:t>
      </w:r>
    </w:p>
    <w:p>
      <w:r>
        <w:t xml:space="preserve">@casual_intruder bien dicho...por favor quítamelo de encima..no puedo con él !!!! Ponga ese zorro en él</w:t>
      </w:r>
    </w:p>
    <w:p>
      <w:r>
        <w:t xml:space="preserve">Ahora SÉ que mis acciones han subido... tengo 7 seguidores... ¡maravilloso!   El sol brilla ahora en la "África más oscura"...</w:t>
      </w:r>
    </w:p>
    <w:p>
      <w:r>
        <w:t xml:space="preserve">¿Yogulicious? otra competidora de Sally Sour</w:t>
      </w:r>
    </w:p>
    <w:p>
      <w:r>
        <w:t xml:space="preserve">Conducir rápido es muy divertido. Fui a 80 en un 25. Jajaja. ¡Buenas noches!</w:t>
      </w:r>
    </w:p>
    <w:p>
      <w:r>
        <w:t xml:space="preserve">@clairemaxwell conozco esa sensación demasiado bien - que tengas un buen paseo</w:t>
      </w:r>
    </w:p>
    <w:p>
      <w:r>
        <w:t xml:space="preserve">viendo americas next top model yah haha</w:t>
      </w:r>
    </w:p>
    <w:p>
      <w:r>
        <w:t xml:space="preserve">...pero ¿he mencionado que pasar tiempo con dos amigas...?</w:t>
      </w:r>
    </w:p>
    <w:p>
      <w:r>
        <w:t xml:space="preserve">¿Adivina qué significa el cielo azul hoy? http://twitpic.com/4wsj3</w:t>
      </w:r>
    </w:p>
    <w:p>
      <w:r>
        <w:t xml:space="preserve">@LondonW12 aww lovely pic</w:t>
      </w:r>
    </w:p>
    <w:p>
      <w:r>
        <w:t xml:space="preserve">@amandab_4 Buenos días, sólo para comprobar que todavía puedes encontrar tu Twhirl</w:t>
      </w:r>
    </w:p>
    <w:p>
      <w:r>
        <w:t xml:space="preserve">Haciendo una mezcla! 22 minutos hasta ahora, apuntando a 30 minutos amando hasta ahora!!!  DJ Sugarfree</w:t>
      </w:r>
    </w:p>
    <w:p>
      <w:r>
        <w:t xml:space="preserve">Acabo de tomar el mejor chocolate caliente de la historia con chile En mi camino de regreso al Reino Unido ahora, necesito mi encantadora bed....oh y un asado de domingo mmmm.</w:t>
      </w:r>
    </w:p>
    <w:p>
      <w:r>
        <w:t xml:space="preserve">@wendy_fred6 ¡Es realmente genial! No, ahora estoy en un PC, no tengo Mac bueno sí pero es ooooooold tengo un iphone tho</w:t>
      </w:r>
    </w:p>
    <w:p>
      <w:r>
        <w:t xml:space="preserve">no hay comida en la nevera... es hora de hacer la compra... ¡por internet! podría acostumbrarse a comprar así.</w:t>
      </w:r>
    </w:p>
    <w:p>
      <w:r>
        <w:t xml:space="preserve">Mi teléfono es ultra rápido ahora con todas las últimas actualizaciones de firmware instaladas.</w:t>
      </w:r>
    </w:p>
    <w:p>
      <w:r>
        <w:t xml:space="preserve">tuvo una noche increíble con las chicas</w:t>
      </w:r>
    </w:p>
    <w:p>
      <w:r>
        <w:t xml:space="preserve">dejé 'Desnudo' a @iarebinky en su camita aunque me duelan los pies mi noche estaba hecha ;-)</w:t>
      </w:r>
    </w:p>
    <w:p>
      <w:r>
        <w:t xml:space="preserve">FacePanda es genial</w:t>
      </w:r>
    </w:p>
    <w:p>
      <w:r>
        <w:t xml:space="preserve">@mr_billiam whoa..eres rápido. Mira que he enviado mi comentario . Ah, y gracias!</w:t>
      </w:r>
    </w:p>
    <w:p>
      <w:r>
        <w:t xml:space="preserve">Oh, y obviamente he vuelto a mi estúpido horario de sueño. Por suerte la iglesia no es hasta las 2 de mañana.</w:t>
      </w:r>
    </w:p>
    <w:p>
      <w:r>
        <w:t xml:space="preserve">@Misstaken77 siempre es bueno pulir unos cuantos en la comodidad de su propia casa Nada travieso cayó, sólo una noche fabulosa cotilleando...</w:t>
      </w:r>
    </w:p>
    <w:p>
      <w:r>
        <w:t xml:space="preserve">Feliz día de la madre a todas las mamás de allí!!</w:t>
      </w:r>
    </w:p>
    <w:p>
      <w:r>
        <w:t xml:space="preserve">@yasminkol si que se ve bien, la flor me refiero.</w:t>
      </w:r>
    </w:p>
    <w:p>
      <w:r>
        <w:t xml:space="preserve">Acabo de ver Star Trek. No soy un fan incondicional ni nada por el estilo, pero estuvo muy bien. Ve a por ello</w:t>
      </w:r>
    </w:p>
    <w:p>
      <w:r>
        <w:t xml:space="preserve">Espero que una encantadora comida para los abuelos 75 en italiano elegante</w:t>
      </w:r>
    </w:p>
    <w:p>
      <w:r>
        <w:t xml:space="preserve">empezar de nuevo... así que ahora hay 6 personas que vienen con nosotros cuando vamos a melbourne... para la pila corta. originalmente 4. pero todavía sólo 3 para ss</w:t>
      </w:r>
    </w:p>
    <w:p>
      <w:r>
        <w:t xml:space="preserve">@kamathvasanth: ¡espera a que terminen las vacaciones! ¡deberás pedalear mucho entonces!</w:t>
      </w:r>
    </w:p>
    <w:p>
      <w:r>
        <w:t xml:space="preserve">@joelhouston bueno... Siempre y cuando estés de vuelta para Elevate!</w:t>
      </w:r>
    </w:p>
    <w:p>
      <w:r>
        <w:t xml:space="preserve">@caitiejayne ok sick que fecha te conviene son jueves noche viernes y sábados noche creo que las últimas 3 noches entra rápido</w:t>
      </w:r>
    </w:p>
    <w:p>
      <w:r>
        <w:t xml:space="preserve">Dirigiéndome a la oficina a través de un Estocolmo muy tranquilo, al menos no hace sol</w:t>
      </w:r>
    </w:p>
    <w:p>
      <w:r>
        <w:t xml:space="preserve">#f1 pronto buena suerte brawn y mclaren arreglan parecen afilados :p</w:t>
      </w:r>
    </w:p>
    <w:p>
      <w:r>
        <w:t xml:space="preserve">@Celebritymound peep this remix from "The Wu Dynasty" remix tape its delayed but this will give u a idea</w:t>
      </w:r>
    </w:p>
    <w:p>
      <w:r>
        <w:t xml:space="preserve">Me apunto a un corte de pelo para el día de la madre. ¡Ciao!...</w:t>
      </w:r>
    </w:p>
    <w:p>
      <w:r>
        <w:t xml:space="preserve">@jaulin Puede que sí, mi memoria es pésima.</w:t>
      </w:r>
    </w:p>
    <w:p>
      <w:r>
        <w:t xml:space="preserve">Oh, mi 'Mix Khichadi' parece estar listo ahora... ¡hora de comer!</w:t>
      </w:r>
    </w:p>
    <w:p>
      <w:r>
        <w:t xml:space="preserve">ha tenido el mejor fin de semana de todos los tiempos XXXXXXXXXXXXXXXXXX</w:t>
      </w:r>
    </w:p>
    <w:p>
      <w:r>
        <w:t xml:space="preserve">@MandyBookLover Hola Sí, ¡no era absolutamente terrible! ¿Cómo es posible que escuche una buena melodía con sus oídos? Lol</w:t>
      </w:r>
    </w:p>
    <w:p>
      <w:r>
        <w:t xml:space="preserve">@sid88 También @unitechy</w:t>
      </w:r>
    </w:p>
    <w:p>
      <w:r>
        <w:t xml:space="preserve">@a_web_designer Se ve bien, amigo</w:t>
      </w:r>
    </w:p>
    <w:p>
      <w:r>
        <w:t xml:space="preserve">Oye, no te des por vencida todavía. Pequeña, estás en la mitad del camino</w:t>
      </w:r>
    </w:p>
    <w:p>
      <w:r>
        <w:t xml:space="preserve">voy a salir con mi padre... ¡a dar una vuelta con su nueva triumph!</w:t>
      </w:r>
    </w:p>
    <w:p>
      <w:r>
        <w:t xml:space="preserve">Escuchando We Are Dead Ocean de @Draculatron. En realidad lo escuché dos veces seguidas porque es muy corto y agradable</w:t>
      </w:r>
    </w:p>
    <w:p>
      <w:r>
        <w:t xml:space="preserve">Escuchando Mendelssohn - Sinfonía Italiana.  Encantador.</w:t>
      </w:r>
    </w:p>
    <w:p>
      <w:r>
        <w:t xml:space="preserve">El marido acaba de llegar. Nos estamos preparando para el Ranchero.</w:t>
      </w:r>
    </w:p>
    <w:p>
      <w:r>
        <w:t xml:space="preserve">@LollyDaskal Cuaderno de notas ...qué maravilla de película</w:t>
      </w:r>
    </w:p>
    <w:p>
      <w:r>
        <w:t xml:space="preserve">Un día largo. En la cama acurrucado con papabear y viendo south park. Yay mi bbq de cumpleaños mañana! No puedo esperar</w:t>
      </w:r>
    </w:p>
    <w:p>
      <w:r>
        <w:t xml:space="preserve">Tú me sigues, yo te sigo. Tan simple como eso</w:t>
      </w:r>
    </w:p>
    <w:p>
      <w:r>
        <w:t xml:space="preserve">Ahora viendo ZDF Fernsehgarten. Es genial que Andrea esté de vuelta, por fin</w:t>
      </w:r>
    </w:p>
    <w:p>
      <w:r>
        <w:t xml:space="preserve">El domingo perezoso por fin está aquí</w:t>
      </w:r>
    </w:p>
    <w:p>
      <w:r>
        <w:t xml:space="preserve">@jussinen Acabo de volver a entrar y no veo nada demasiado evidente. Quién sabe, pero de todos modos hoy voy a la tienda de Apple</w:t>
      </w:r>
    </w:p>
    <w:p>
      <w:r>
        <w:t xml:space="preserve">@amandabynes heey su awsome. Dios bendiga.</w:t>
      </w:r>
    </w:p>
    <w:p>
      <w:r>
        <w:t xml:space="preserve">@AmyMeredithband amy meredith tiene un equipo de fútbol? bueno yo también tengo noticias de fútbol. mi equipo ganó aswell!!  xx</w:t>
      </w:r>
    </w:p>
    <w:p>
      <w:r>
        <w:t xml:space="preserve">Acabo de levantarme con @Vinn0sx</w:t>
      </w:r>
    </w:p>
    <w:p>
      <w:r>
        <w:t xml:space="preserve">@pcsketch Hay una moto en venta en la calle. Eso sí, sería estúpido por mi parte cogerla. Faltan 5 meses para el verano.</w:t>
      </w:r>
    </w:p>
    <w:p>
      <w:r>
        <w:t xml:space="preserve">@SeanTheROBOT ¡Buenas noches!</w:t>
      </w:r>
    </w:p>
    <w:p>
      <w:r>
        <w:t xml:space="preserve">@ElizaPatricia ¿Aparejarla con Fringe el martes? Eso también huele a victoria imo.</w:t>
      </w:r>
    </w:p>
    <w:p>
      <w:r>
        <w:t xml:space="preserve">Yay Feliz Día de la Madre #fb</w:t>
      </w:r>
    </w:p>
    <w:p>
      <w:r>
        <w:t xml:space="preserve">Me dirijo al teatro. Tengo un espectáculo esta noche, ¡estoy tan emocionada!</w:t>
      </w:r>
    </w:p>
    <w:p>
      <w:r>
        <w:t xml:space="preserve">http://twitpic.com/4wsjr - Playa de Leisure Bay (veo que la foto no se subió la última vez, ¡grrr!)</w:t>
      </w:r>
    </w:p>
    <w:p>
      <w:r>
        <w:t xml:space="preserve">@kaushal tengo un poco más de curiosidad: ¿cuánto pagaste por él?</w:t>
      </w:r>
    </w:p>
    <w:p>
      <w:r>
        <w:t xml:space="preserve">@Narelle_NZ ocupado, divertido día de la madre gracias consiguió lo que quería ... un Wii Fit!!! Yay</w:t>
      </w:r>
    </w:p>
    <w:p>
      <w:r>
        <w:t xml:space="preserve">@Meshel_Laurie siento oír hablar de un fin de semana horrible! Sólo puede mejorar! Sigue sonriendo.</w:t>
      </w:r>
    </w:p>
    <w:p>
      <w:r>
        <w:t xml:space="preserve">Viendo el set de Basement Jaxx en el sitio de Radio One</w:t>
      </w:r>
    </w:p>
    <w:p>
      <w:r>
        <w:t xml:space="preserve">Despierta. El marido ronca débilmente a mi lado. Tan feliz</w:t>
      </w:r>
    </w:p>
    <w:p>
      <w:r>
        <w:t xml:space="preserve">¡Tengo zapatillas nuevas! Son piggys! Muy bonitas y muy calentitas</w:t>
      </w:r>
    </w:p>
    <w:p>
      <w:r>
        <w:t xml:space="preserve">¡Emocionado por Rove esta noche! ¡Jennifer Garner y Gina Riley!</w:t>
      </w:r>
    </w:p>
    <w:p>
      <w:r>
        <w:t xml:space="preserve">@VRadio si coges a backstreet boya y les pones pantalones de seda de mc hammer con abrigos de sgt peppers/beatles y música cutre entonces tienes a SMAP</w:t>
      </w:r>
    </w:p>
    <w:p>
      <w:r>
        <w:t xml:space="preserve">¡¡Está a punto de llover!!</w:t>
      </w:r>
    </w:p>
    <w:p>
      <w:r>
        <w:t xml:space="preserve">@laraslattery Lara, ¡muchas gracias por la recomendación del #FF!</w:t>
      </w:r>
    </w:p>
    <w:p>
      <w:r>
        <w:t xml:space="preserve">@mmmonkman Muy buena. Jajaja Gracias por lo de anoche &lt;3</w:t>
      </w:r>
    </w:p>
    <w:p>
      <w:r>
        <w:t xml:space="preserve">@verwon Gracias por compartirlo. Todo lo que tenga que ver con el CAFÉ es bueno. Soy un gran FAN!!! No puedo vivir sin él.</w:t>
      </w:r>
    </w:p>
    <w:p>
      <w:r>
        <w:t xml:space="preserve">@EvertB deduzco que @mrsbopp sigue durmiendo</w:t>
      </w:r>
    </w:p>
    <w:p>
      <w:r>
        <w:t xml:space="preserve">es el último día en lonesometown</w:t>
      </w:r>
    </w:p>
    <w:p>
      <w:r>
        <w:t xml:space="preserve">@issacfourth haha dork .. Eso suena tan delicioso .. Compartir!</w:t>
      </w:r>
    </w:p>
    <w:p>
      <w:r>
        <w:t xml:space="preserve">va a la iglesia ¡aleluya!</w:t>
      </w:r>
    </w:p>
    <w:p>
      <w:r>
        <w:t xml:space="preserve">donde están todos los tweets de las 5 de la mañana de la gente de @oakleafchurch...oh es cierto...abrieron la #houseofrock anoche así que todavía están en la cama</w:t>
      </w:r>
    </w:p>
    <w:p>
      <w:r>
        <w:t xml:space="preserve">@GoldenFish00 ¡¡Thxx!! Estaba en el baño cuando lo dijiste..</w:t>
      </w:r>
    </w:p>
    <w:p>
      <w:r>
        <w:t xml:space="preserve">@Susie_Nutbar Buenos días ¿cómo estás? #TwitterTakeover</w:t>
      </w:r>
    </w:p>
    <w:p>
      <w:r>
        <w:t xml:space="preserve">a jodies y a jugar a los sims hasta que mi padre me recogió y eso es lo que hice ayer. básicamente fue mi tiempo social</w:t>
      </w:r>
    </w:p>
    <w:p>
      <w:r>
        <w:t xml:space="preserve">@NinjaFanpire Y el tuit número 1600 va para ti porque sin ti, no tendría a nadie con quien hablar a las 3 de la mañana! lol &lt;3</w:t>
      </w:r>
    </w:p>
    <w:p>
      <w:r>
        <w:t xml:space="preserve">¿alguna vez has estado en una discusión sin sentido con la madre borracha, la abuela borracha y la madre borracha bf mientras que la cena??? tengo.... tiempos de diversión en todo hahah</w:t>
      </w:r>
    </w:p>
    <w:p>
      <w:r>
        <w:t xml:space="preserve">@Hanster7705 sí, es trágico necesito un corte de pelo</w:t>
      </w:r>
    </w:p>
    <w:p>
      <w:r>
        <w:t xml:space="preserve">Sufro el síndrome de las piernas inquietas y del trasero.</w:t>
      </w:r>
    </w:p>
    <w:p>
      <w:r>
        <w:t xml:space="preserve">Estoy en casa.  La cena con mamá fue deliciosa y agradable, lo pasé bien. Feliz Día de la Madre a todas las madres</w:t>
      </w:r>
    </w:p>
    <w:p>
      <w:r>
        <w:t xml:space="preserve">omg! os quiero, gracias por mantenerme entretenido, y despierto!  .... missinmydgbigtyme</w:t>
      </w:r>
    </w:p>
    <w:p>
      <w:r>
        <w:t xml:space="preserve">@SarahJacinta ¡Gracias!</w:t>
      </w:r>
    </w:p>
    <w:p>
      <w:r>
        <w:t xml:space="preserve">bien, los niveles de cafeína se llenan, unas horas más de revisión y luego #f1 time 'mon the jenson.</w:t>
      </w:r>
    </w:p>
    <w:p>
      <w:r>
        <w:t xml:space="preserve">@mygirlhiro blogtv fue divertido! no puedo esperar hasta la próxima vez</w:t>
      </w:r>
    </w:p>
    <w:p>
      <w:r>
        <w:t xml:space="preserve">"Puedo darte cualquier cosa menos amor" - Daniel Schuhmacher</w:t>
      </w:r>
    </w:p>
    <w:p>
      <w:r>
        <w:t xml:space="preserve">Cerveza pong a las 6 de la mañana con Jess</w:t>
      </w:r>
    </w:p>
    <w:p>
      <w:r>
        <w:t xml:space="preserve">@zuppalizzle deberías venir antes del viernes y enseñarme cómo</w:t>
      </w:r>
    </w:p>
    <w:p>
      <w:r>
        <w:t xml:space="preserve">@LeMonjat Jeje, que gracioso (lo del enano) ! Anímate Alex, y saluda desde abajo ¿Es que estás en Alemania ahora mismo? .. o en España? ;D</w:t>
      </w:r>
    </w:p>
    <w:p>
      <w:r>
        <w:t xml:space="preserve">Tan feliz de estar con @theblackqueen - ella incluso hace que lavar la ropa sea maravilloso</w:t>
      </w:r>
    </w:p>
    <w:p>
      <w:r>
        <w:t xml:space="preserve">@MariahCarey</w:t>
      </w:r>
    </w:p>
    <w:p>
      <w:r>
        <w:t xml:space="preserve">¿Juegos de @rssanborn? Sólo quería aclarar</w:t>
      </w:r>
    </w:p>
    <w:p>
      <w:r>
        <w:t xml:space="preserve">@arjbarker ¡Estoy tan emocionada de que estés de gira con FOTC! No tenía ni idea!!! Os veré mañana</w:t>
      </w:r>
    </w:p>
    <w:p>
      <w:r>
        <w:t xml:space="preserve">Soy el empitón del epic fail, sólo que ya sabes, más épico que el fail.</w:t>
      </w:r>
    </w:p>
    <w:p>
      <w:r>
        <w:t xml:space="preserve">he pasado un buen día conduciendo por las montañas, visitando a katie, comiendo patatas fritas y caramelos y abasteciéndome de jabones con buen olor</w:t>
      </w:r>
    </w:p>
    <w:p>
      <w:r>
        <w:t xml:space="preserve">@vene2ia Yvonne, ¡gracias por el #FFrecomendado! Preciosa la foto de perfil que tienes! Y estoy de acuerdo w / u en el "¿qué es el sueño?"  LOL! Son las 5:46 am!</w:t>
      </w:r>
    </w:p>
    <w:p>
      <w:r>
        <w:t xml:space="preserve">Ayer vi la nueva película de Star Trek, que estuvo muy bien. Hoy tengo un día tranquilo, voy al gimnasio y luego a comer.</w:t>
      </w:r>
    </w:p>
    <w:p>
      <w:r>
        <w:t xml:space="preserve">@MileyCyrusRox25 estoy comiendo pizza, ¿quieres un poco? jaja..</w:t>
      </w:r>
    </w:p>
    <w:p>
      <w:r>
        <w:t xml:space="preserve">¡Dos días en el campo de Victoria y mi estrés ha desaparecido! Creo que la dejé allí para que se valiera por sí misma</w:t>
      </w:r>
    </w:p>
    <w:p>
      <w:r>
        <w:t xml:space="preserve">@mikealeonetti ¡Gracias!</w:t>
      </w:r>
    </w:p>
    <w:p>
      <w:r>
        <w:t xml:space="preserve">a casa después de pasar un día poniéndome al día con mis viejos amigos</w:t>
      </w:r>
    </w:p>
    <w:p>
      <w:r>
        <w:t xml:space="preserve">@fnyc Al menos te acercas a la hora de dormir normal. Disfruta de tu viaje. Mantennos informados. Dulces sueños</w:t>
      </w:r>
    </w:p>
    <w:p>
      <w:r>
        <w:t xml:space="preserve">@Scarfresh quiero que sepas que no me gustas hun j/p sabes que volvemos</w:t>
      </w:r>
    </w:p>
    <w:p>
      <w:r>
        <w:t xml:space="preserve">¡Buenos días a todos!</w:t>
      </w:r>
    </w:p>
    <w:p>
      <w:r>
        <w:t xml:space="preserve">@Dina_Vinson no hay que preocuparse. Estaré a tu lado</w:t>
      </w:r>
    </w:p>
    <w:p>
      <w:r>
        <w:t xml:space="preserve">@Meshel_Laurie ¡Tu padre es un hombre afortunado! Parece un luchador</w:t>
      </w:r>
    </w:p>
    <w:p>
      <w:r>
        <w:t xml:space="preserve">@Meech13 oh, me encantan las mañanas de domingo como esta - mamá acaba de hacer huevos revueltos con tostadas</w:t>
      </w:r>
    </w:p>
    <w:p>
      <w:r>
        <w:t xml:space="preserve">Franco preparó el desayuno para mamá. Aquí está intentando cortar las fresas (único cuchillo seguro #fb http://twitpic.com/4wsmw</w:t>
      </w:r>
    </w:p>
    <w:p>
      <w:r>
        <w:t xml:space="preserve">Cena con la familia. Ver al niño salvaje en el coche</w:t>
      </w:r>
    </w:p>
    <w:p>
      <w:r>
        <w:t xml:space="preserve">volar es caer, distraerse y perder el suelo</w:t>
      </w:r>
    </w:p>
    <w:p>
      <w:r>
        <w:t xml:space="preserve">Me siento más alto que el Monte Everest</w:t>
      </w:r>
    </w:p>
    <w:p>
      <w:r>
        <w:t xml:space="preserve">Chillin on here</w:t>
      </w:r>
    </w:p>
    <w:p>
      <w:r>
        <w:t xml:space="preserve">Recogiendo mis cosas, dejando el trabajo y yendo a la cama</w:t>
      </w:r>
    </w:p>
    <w:p>
      <w:r>
        <w:t xml:space="preserve">se ha caído DOS VECES! DOS VECES! http://plurk.com/p/svs0y</w:t>
      </w:r>
    </w:p>
    <w:p>
      <w:r>
        <w:t xml:space="preserve">@masterballerina sí, es todo teased para arriba en este bit boofy ... estoy comprando extensiones de cabello rojo por cierto</w:t>
      </w:r>
    </w:p>
    <w:p>
      <w:r>
        <w:t xml:space="preserve">Acaba de despertarse.   Uhuru fuera</w:t>
      </w:r>
    </w:p>
    <w:p>
      <w:r>
        <w:t xml:space="preserve">@sylserra por favor avísame cuando lo hayas encontrado que a mi también me gustaría saberlo, aunque lo tengas a mano en el móvil....</w:t>
      </w:r>
    </w:p>
    <w:p>
      <w:r>
        <w:t xml:space="preserve">@alexa_chung oh ponte bien pronto Alexa, descansa un poco</w:t>
      </w:r>
    </w:p>
    <w:p>
      <w:r>
        <w:t xml:space="preserve">Shhhweeeet-jay-z, hermanos de vuelta del baile</w:t>
      </w:r>
    </w:p>
    <w:p>
      <w:r>
        <w:t xml:space="preserve">@IvanaF ¡Oh, eso sería una televisión fascinante!   Viajes a la sala de descanso, café, palillos en los ojos para mantenerlos abiertos.</w:t>
      </w:r>
    </w:p>
    <w:p>
      <w:r>
        <w:t xml:space="preserve">el último día de un fin de semana aleatorio, pero increíble, que va a terminar en el estilo dbar.</w:t>
      </w:r>
    </w:p>
    <w:p>
      <w:r>
        <w:t xml:space="preserve">El agua vitaminada de naranja 10 es mi nueva adicción.</w:t>
      </w:r>
    </w:p>
    <w:p>
      <w:r>
        <w:t xml:space="preserve">Acabo de tener el momento más emotivo demasiadas lágrimas amar a mi familia y sorores</w:t>
      </w:r>
    </w:p>
    <w:p>
      <w:r>
        <w:t xml:space="preserve">@furlongthedog Bienvenido a Twitter Esperaba que no tardaras en ver la luz y unirte a nosotros!</w:t>
      </w:r>
    </w:p>
    <w:p>
      <w:r>
        <w:t xml:space="preserve">disfrutando del sol con papá, aprendiendo para el examen de inglés, viendo gilmore girls</w:t>
      </w:r>
    </w:p>
    <w:p>
      <w:r>
        <w:t xml:space="preserve">Feliz día de la madre a todas las madres, incluidas las futuras madres y las madres de niños de 4 patas</w:t>
      </w:r>
    </w:p>
    <w:p>
      <w:r>
        <w:t xml:space="preserve">@B_tifullyTragic ... en Londres anoche así que dale unas horas y seguro que aparecen algunas</w:t>
      </w:r>
    </w:p>
    <w:p>
      <w:r>
        <w:t xml:space="preserve">En casa, a punto de dormir! Buenas noches mundo twittero!</w:t>
      </w:r>
    </w:p>
    <w:p>
      <w:r>
        <w:t xml:space="preserve">Feliz Día de la Madre.....................He pasado un gran día con mis hijos y mi madre</w:t>
      </w:r>
    </w:p>
    <w:p>
      <w:r>
        <w:t xml:space="preserve">Básicamente he escuchado a Miley Cyrus durante catorce horas y me encanta.</w:t>
      </w:r>
    </w:p>
    <w:p>
      <w:r>
        <w:t xml:space="preserve">Me encanta "las chicas buenas se vuelven malas"</w:t>
      </w:r>
    </w:p>
    <w:p>
      <w:r>
        <w:t xml:space="preserve">@paula_mcfly ¡Ja! Sí, me enteré de que ese Leicester ganó yo sola en casa, con una película, unos caramelos y una pizza... ! Una noche increíble</w:t>
      </w:r>
    </w:p>
    <w:p>
      <w:r>
        <w:t xml:space="preserve">es bueno ver a toda mi familia fue un buen día hoy</w:t>
      </w:r>
    </w:p>
    <w:p>
      <w:r>
        <w:t xml:space="preserve">OMG - Madness acaba de salir en la radio</w:t>
      </w:r>
    </w:p>
    <w:p>
      <w:r>
        <w:t xml:space="preserve">hola a todos los amigos de twit feliz día de la madre a todas las bellas e increíbles madres que hay</w:t>
      </w:r>
    </w:p>
    <w:p>
      <w:r>
        <w:t xml:space="preserve">sólo me relajo en mi habitación con el ordenador</w:t>
      </w:r>
    </w:p>
    <w:p>
      <w:r>
        <w:t xml:space="preserve">upss..su nombre se escribe como chesca.</w:t>
      </w:r>
    </w:p>
    <w:p>
      <w:r>
        <w:t xml:space="preserve">Buscando una nueva imagen para mi fondo de twitter@ AYUDA poco aquí!!!</w:t>
      </w:r>
    </w:p>
    <w:p>
      <w:r>
        <w:t xml:space="preserve">Haciendo las maletas para el viaje a la pista de Ascari, gracias Bacardi</w:t>
      </w:r>
    </w:p>
    <w:p>
      <w:r>
        <w:t xml:space="preserve">@CocoFontana Tendré que verlo pronto entonces!  Un yo amo, ¿Nueva York? Qué bien! Estaré pendiente de eso.</w:t>
      </w:r>
    </w:p>
    <w:p>
      <w:r>
        <w:t xml:space="preserve">@TheTAZZone Eso es lo que me gusta oír. Soy descaradamente no genial. Eso es lo que me hace tan guay porw #lógico</w:t>
      </w:r>
    </w:p>
    <w:p>
      <w:r>
        <w:t xml:space="preserve">He visto GossiP.Girl. Dan es muy divertido, jaja.</w:t>
      </w:r>
    </w:p>
    <w:p>
      <w:r>
        <w:t xml:space="preserve">Buenos días</w:t>
      </w:r>
    </w:p>
    <w:p>
      <w:r>
        <w:t xml:space="preserve">@Ste1987 relajarse, relajarse y relajarse un poco más bbq hoy tal vez? ¿Y tú?</w:t>
      </w:r>
    </w:p>
    <w:p>
      <w:r>
        <w:t xml:space="preserve">@gailtwist Odio hacerlas, pero me arrastra aquí @emzmum... al menos es un día bonito</w:t>
      </w:r>
    </w:p>
    <w:p>
      <w:r>
        <w:t xml:space="preserve">@SteveLangton Sí, está claro que disfrutaron actuando juntos, sacando partido a la actuación del otro. Y aprovechando todas las risas!</w:t>
      </w:r>
    </w:p>
    <w:p>
      <w:r>
        <w:t xml:space="preserve">celebra su 21º cumpleaños</w:t>
      </w:r>
    </w:p>
    <w:p>
      <w:r>
        <w:t xml:space="preserve">Canción de amor para la noche, "Then" de Brad Paisley.  Feliz Día de la Madre Amor y Luz ~ Alegría</w:t>
      </w:r>
    </w:p>
    <w:p>
      <w:r>
        <w:t xml:space="preserve">sigue a @johnofisher porque sí... o no de cualquier manera tienen camisetas muy chulas hey johno x</w:t>
      </w:r>
    </w:p>
    <w:p>
      <w:r>
        <w:t xml:space="preserve">@iheartrachael no es jalea pre-hecha y es para mí y bradie</w:t>
      </w:r>
    </w:p>
    <w:p>
      <w:r>
        <w:t xml:space="preserve">dice Diana, ¿quieres grabarme las fotos en un DVD o CD? http://plurk.com/p/svs4c</w:t>
      </w:r>
    </w:p>
    <w:p>
      <w:r>
        <w:t xml:space="preserve">@Dr_Jared ustedes pueden coincidir... ¡qué lindo!  PS cuando usted está visitando Los Ángeles?!</w:t>
      </w:r>
    </w:p>
    <w:p>
      <w:r>
        <w:t xml:space="preserve">Piezas de Reese ily</w:t>
      </w:r>
    </w:p>
    <w:p>
      <w:r>
        <w:t xml:space="preserve">@JayElectronica ¡Buenos días Presidente de la Junta! www.youtube.com/watch?v=ivFM0pYyUcy es una cosa viva....!</w:t>
      </w:r>
    </w:p>
    <w:p>
      <w:r>
        <w:t xml:space="preserve">@MandyBookLover Sí, yo también. Algunos de los actos son realmente dignos de risa. Aunque lo encuentro muy entretenido.</w:t>
      </w:r>
    </w:p>
    <w:p>
      <w:r>
        <w:t xml:space="preserve">está arriba, un poco más tarde de lo planeado... ¡¡¡Voy a terminar este ensayo el día 2!!</w:t>
      </w:r>
    </w:p>
    <w:p>
      <w:r>
        <w:t xml:space="preserve">@NinjaFanpire ¡Cuando quieras! Me voy ~ No puedo igualar tu resistencia... mi agradable, cálida y cómoda cama está llamando (gritando) mi nombre...lol ¡Ninja Night!</w:t>
      </w:r>
    </w:p>
    <w:p>
      <w:r>
        <w:t xml:space="preserve">@nikhilnarayanan No lo había notado. Debe estar llevando a algunos problemas de seguimiento de inventario también, si el s/ws sólo admite SKUs estándar</w:t>
      </w:r>
    </w:p>
    <w:p>
      <w:r>
        <w:t xml:space="preserve">sigue haciendo iconos</w:t>
      </w:r>
    </w:p>
    <w:p>
      <w:r>
        <w:t xml:space="preserve">Me gusta esta nueva tendencia, ¿quién es el siguiente? http://tinyurl.com/qcy8d4</w:t>
      </w:r>
    </w:p>
    <w:p>
      <w:r>
        <w:t xml:space="preserve">Feliz Día de la Madre</w:t>
      </w:r>
    </w:p>
    <w:p>
      <w:r>
        <w:t xml:space="preserve">@hihat7 Ve a la configuración de la pantalla de inicio del iPod/iPhone y desplázate hasta el final y encontrarás la configuración de twitterfon</w:t>
      </w:r>
    </w:p>
    <w:p>
      <w:r>
        <w:t xml:space="preserve">a la cama feliz día de la madre gente</w:t>
      </w:r>
    </w:p>
    <w:p>
      <w:r>
        <w:t xml:space="preserve">@heycassadee No puedo esperar a verlos a todos el viernes !!!! Espero encontrarme con vosotros!! Eso haría la noche aún mejor</w:t>
      </w:r>
    </w:p>
    <w:p>
      <w:r>
        <w:t xml:space="preserve">La salida del sol por el Blvd. Este es impresionante. Ahora a dormir un poco. YAY!!!</w:t>
      </w:r>
    </w:p>
    <w:p>
      <w:r>
        <w:t xml:space="preserve">@AgonisingNewt Buenos días Newt... ¡espero que estés bien!</w:t>
      </w:r>
    </w:p>
    <w:p>
      <w:r>
        <w:t xml:space="preserve">@Franner_tastic Awww eso es dulce</w:t>
      </w:r>
    </w:p>
    <w:p>
      <w:r>
        <w:t xml:space="preserve">@fawcett94 - No voy a dejar que Reach se hunda. Eso es seguro. Todavía estoy presentando y HON conjunta! Owens Mon 8pm-10pm y estoy Sat 2pm-4pm</w:t>
      </w:r>
    </w:p>
    <w:p>
      <w:r>
        <w:t xml:space="preserve">Un gran día. Y otro más que nos espera</w:t>
      </w:r>
    </w:p>
    <w:p>
      <w:r>
        <w:t xml:space="preserve">@israeliwine Deberían añadir Dunkin Donuts a su menú también.</w:t>
      </w:r>
    </w:p>
    <w:p>
      <w:r>
        <w:t xml:space="preserve">a recoger un televisor que adquirí en el freecycle</w:t>
      </w:r>
    </w:p>
    <w:p>
      <w:r>
        <w:t xml:space="preserve">Hace sol y me siento muy bien hoy!  ¡Yupi!</w:t>
      </w:r>
    </w:p>
    <w:p>
      <w:r>
        <w:t xml:space="preserve">...y una gran bolsa para llevar así como un chubasquero. Esta es la parte mala de tener que lugares para vivir Twitter Después xxx</w:t>
      </w:r>
    </w:p>
    <w:p>
      <w:r>
        <w:t xml:space="preserve">@IntelliCAD ¡Perfecto! Gracias. &lt;3&lt;3</w:t>
      </w:r>
    </w:p>
    <w:p>
      <w:r>
        <w:t xml:space="preserve">@Chris_Bayliss Naww... ¿cuándo debemos ir a mega scotter?</w:t>
      </w:r>
    </w:p>
    <w:p>
      <w:r>
        <w:t xml:space="preserve">¡Buenos días! Voy a limpiar la casa un poco, luego tal vez limpiar un poco más, luego no hacer nada por el resto del día</w:t>
      </w:r>
    </w:p>
    <w:p>
      <w:r>
        <w:t xml:space="preserve">es relajarme con mi resaca, hollyoaks y un plato de patatas fritas....sunday mornings</w:t>
      </w:r>
    </w:p>
    <w:p>
      <w:r>
        <w:t xml:space="preserve">Buenos días a todos</w:t>
      </w:r>
    </w:p>
    <w:p>
      <w:r>
        <w:t xml:space="preserve">@michaelmeloni ¡Sí! ¡Únete a nosotros! Todo lo que requerimos es una donación de magdalenas...</w:t>
      </w:r>
    </w:p>
    <w:p>
      <w:r>
        <w:t xml:space="preserve">@monabarry ¡Ohhh! Ok!!! pensaba que me iba a volver loco!!! Tal vez pasen por aquí a la vuelta!</w:t>
      </w:r>
    </w:p>
    <w:p>
      <w:r>
        <w:t xml:space="preserve">@JasonBradbury ¡Bien por la prueba de la moto de agua! Espero que el libro vaya bien. Gracias por añadirme, tengo twitter después de ver el programa de gadgets</w:t>
      </w:r>
    </w:p>
    <w:p>
      <w:r>
        <w:t xml:space="preserve">@MrTomHill Gracias a ti ¿cómo estás? #TwitterTakeover</w:t>
      </w:r>
    </w:p>
    <w:p>
      <w:r>
        <w:t xml:space="preserve">descubierto la causa de un error en la nueva build de #NetPLAYER 4. Publicando corrección de errores ahora, espero que la nueva beta para mañana.</w:t>
      </w:r>
    </w:p>
    <w:p>
      <w:r>
        <w:t xml:space="preserve">Que tengas un buen día ? http://blip.fm/~5z6y6</w:t>
      </w:r>
    </w:p>
    <w:p>
      <w:r>
        <w:t xml:space="preserve">Escuchando Weightless de All Time Low. Gracias a @Katarinahj por hacerme escucharla!</w:t>
      </w:r>
    </w:p>
    <w:p>
      <w:r>
        <w:t xml:space="preserve">¡Así que ya está bien!</w:t>
      </w:r>
    </w:p>
    <w:p>
      <w:r>
        <w:t xml:space="preserve">@V_KONG Grabar el Gran Premio para saltarlo más tarde, ver el partido del Man U, Radio 1 .... bueno el deporte es lo primero</w:t>
      </w:r>
    </w:p>
    <w:p>
      <w:r>
        <w:t xml:space="preserve">Acabo de llegar a casa del trabajo y ahora me estoy relajando</w:t>
      </w:r>
    </w:p>
    <w:p>
      <w:r>
        <w:t xml:space="preserve">@Mrsdaughtry ¡Feliz Día de la Madre!</w:t>
      </w:r>
    </w:p>
    <w:p>
      <w:r>
        <w:t xml:space="preserve">Por fin he llegado al QC... ¡feliz día de la madre! ¡¡Tengo mi coche!!</w:t>
      </w:r>
    </w:p>
    <w:p>
      <w:r>
        <w:t xml:space="preserve">@BlokesLib lol tratando de tomar después de su viejo eh? Bien por ella! jejeje muy lindo!</w:t>
      </w:r>
    </w:p>
    <w:p>
      <w:r>
        <w:t xml:space="preserve">sunnn finnalllyyy!!! no he dormido :| necesito dormir</w:t>
      </w:r>
    </w:p>
    <w:p>
      <w:r>
        <w:t xml:space="preserve">@Nicsey ¡Snap! Conozco bien esa sensación</w:t>
      </w:r>
    </w:p>
    <w:p>
      <w:r>
        <w:t xml:space="preserve">gastando más dinero en trademe, espero tener una ganga</w:t>
      </w:r>
    </w:p>
    <w:p>
      <w:r>
        <w:t xml:space="preserve">Acabo de ver a @stephenfry en los huesos ahora rematando con repeticiones de House</w:t>
      </w:r>
    </w:p>
    <w:p>
      <w:r>
        <w:t xml:space="preserve">@johnfoliot Creo que todos necesitamos un cambio de aceite lavado y encerado de vez en cuando</w:t>
      </w:r>
    </w:p>
    <w:p>
      <w:r>
        <w:t xml:space="preserve">@strandell eso fue hace varios días! fue genial sin embargo</w:t>
      </w:r>
    </w:p>
    <w:p>
      <w:r>
        <w:t xml:space="preserve">@BrianMcnugget Yo estaba dormido para todo eso y me perdí la diversión! Hey DG. vamos a jugar otro gammme brian</w:t>
      </w:r>
    </w:p>
    <w:p>
      <w:r>
        <w:t xml:space="preserve">preparándose para visitar a un amigo ¡Y vamos a ver Crepúsculo! Sí.</w:t>
      </w:r>
    </w:p>
    <w:p>
      <w:r>
        <w:t xml:space="preserve">@JasonBradbury mmmmm tienes a alguien dentro ? o estas siendo brlante de nuevo</w:t>
      </w:r>
    </w:p>
    <w:p>
      <w:r>
        <w:t xml:space="preserve">es realmente disfrutar de mi fin de semana taaaan mucho espero que todos son .</w:t>
      </w:r>
    </w:p>
    <w:p>
      <w:r>
        <w:t xml:space="preserve">@NajiahYahya ¡YEAY!. jaja. muchas gracias jiah</w:t>
      </w:r>
    </w:p>
    <w:p>
      <w:r>
        <w:t xml:space="preserve">@hl2run Cualquiera con dedos grandes Pero me ha encantado...</w:t>
      </w:r>
    </w:p>
    <w:p>
      <w:r>
        <w:t xml:space="preserve">@jonathanlerwill ¿también quieres lavar mi ropa?</w:t>
      </w:r>
    </w:p>
    <w:p>
      <w:r>
        <w:t xml:space="preserve">morrisons here i come!</w:t>
      </w:r>
    </w:p>
    <w:p>
      <w:r>
        <w:t xml:space="preserve">Estoy muy contenta conmigo misma. De hecho, he conseguido correr los 4 km del día de las madres sin parar.</w:t>
      </w:r>
    </w:p>
    <w:p>
      <w:r>
        <w:t xml:space="preserve">¿Debo decir buenas noches o buenos días?</w:t>
      </w:r>
    </w:p>
    <w:p>
      <w:r>
        <w:t xml:space="preserve">Sólo Chilling después de MCFLY anoche! ABSOULTAMENTE INCREÍBLE! =D ¡Los amo!</w:t>
      </w:r>
    </w:p>
    <w:p>
      <w:r>
        <w:t xml:space="preserve">@SongBuildersUK wow es una buena idea... pero el b-day fue ayer y ya le llevé un regalo! Gracias de todas formas!!!</w:t>
      </w:r>
    </w:p>
    <w:p>
      <w:r>
        <w:t xml:space="preserve">http://snipurl.com/hq0n1 Acabo de imprimirle a mi madre una tarjeta de regalo de Amazon para el Feliz Día de la Madre.</w:t>
      </w:r>
    </w:p>
    <w:p>
      <w:r>
        <w:t xml:space="preserve">@jlamshed ¡Estás enviando tweets a ti mismo de nuevo!</w:t>
      </w:r>
    </w:p>
    <w:p>
      <w:r>
        <w:t xml:space="preserve">@pntbtrkisses LMAO... ¡pero me seguirás teniendo! Estoy disfrutando mucho de nuestra conversación</w:t>
      </w:r>
    </w:p>
    <w:p>
      <w:r>
        <w:t xml:space="preserve">Estoy realmente lleno. He desayunado mucho.</w:t>
      </w:r>
    </w:p>
    <w:p>
      <w:r>
        <w:t xml:space="preserve">http://twitpic.com/4wsst - uno de mis modelos de una sesión de fotos. stacey</w:t>
      </w:r>
    </w:p>
    <w:p>
      <w:r>
        <w:t xml:space="preserve">hmmm necesito comida y tengo ganas de jugar con el cachorro 2 días y ver a lewishhh</w:t>
      </w:r>
    </w:p>
    <w:p>
      <w:r>
        <w:t xml:space="preserve">acaba de unirse a la comunidad de twitter</w:t>
      </w:r>
    </w:p>
    <w:p>
      <w:r>
        <w:t xml:space="preserve">@squaringkarma gracias</w:t>
      </w:r>
    </w:p>
    <w:p>
      <w:r>
        <w:t xml:space="preserve">#SanctuarySunday increíbles noticias sobre los premios Leo para Sanctuary, parece que han conseguido 4 de los 10 a los que estaban nominados, ¡no está mal!</w:t>
      </w:r>
    </w:p>
    <w:p>
      <w:r>
        <w:t xml:space="preserve">@kawehdashti ahh..buena idea..pero ya he terminado! Gracias.</w:t>
      </w:r>
    </w:p>
    <w:p>
      <w:r>
        <w:t xml:space="preserve">@MariahCarey Lo diría un millón de veces más!!! Te quiero y te aprecio elegiría tu felicidad antes que el álbum cualquier día</w:t>
      </w:r>
    </w:p>
    <w:p>
      <w:r>
        <w:t xml:space="preserve">¿Recuerdas la crisis del tiempo? Pruébalo en el #iPhone</w:t>
      </w:r>
    </w:p>
    <w:p>
      <w:r>
        <w:t xml:space="preserve">Acabo de descansar por primera vez en meses y ha sido estupendo.</w:t>
      </w:r>
    </w:p>
    <w:p>
      <w:r>
        <w:t xml:space="preserve">@rachelongkili a walk in the clouds; sweet november; lake house.</w:t>
      </w:r>
    </w:p>
    <w:p>
      <w:r>
        <w:t xml:space="preserve">No puedo esperar a hacer esa llamada mañana. ¡Tengo que seguir avanzando!</w:t>
      </w:r>
    </w:p>
    <w:p>
      <w:r>
        <w:t xml:space="preserve">@hypnophil se ve brillante, así que creo que el sol va a poner en una apariencia, y luego adivinar qué - césped quiere cortar !!!</w:t>
      </w:r>
    </w:p>
    <w:p>
      <w:r>
        <w:t xml:space="preserve">@RealBillBailey Gracias por el aviso sobre la gira, acabo de reservar 4 entradas para el Palace el 20 de junio</w:t>
      </w:r>
    </w:p>
    <w:p>
      <w:r>
        <w:t xml:space="preserve">http://twitpic.com/4wssx - No te enfades. Sólo estoy improvisando.  X</w:t>
      </w:r>
    </w:p>
    <w:p>
      <w:r>
        <w:t xml:space="preserve">@ThetaHealerMaya de nada...gracias por compartir tan excelente contenido</w:t>
      </w:r>
    </w:p>
    <w:p>
      <w:r>
        <w:t xml:space="preserve">Canto siempre</w:t>
      </w:r>
    </w:p>
    <w:p>
      <w:r>
        <w:t xml:space="preserve">@AmazingPhil Cómo BOut Lo que su hacer ahora, o lo que va a hacer hoy lol</w:t>
      </w:r>
    </w:p>
    <w:p>
      <w:r>
        <w:t xml:space="preserve">@PembsDave clásico, mi palabra es que estás en un rollo esta mañana</w:t>
      </w:r>
    </w:p>
    <w:p>
      <w:r>
        <w:t xml:space="preserve">@ElizaPatricia Martes, cualquier otro día... siempre y cuando podamos seguir viendo</w:t>
      </w:r>
    </w:p>
    <w:p>
      <w:r>
        <w:t xml:space="preserve">acaba de comer KFC</w:t>
      </w:r>
    </w:p>
    <w:p>
      <w:r>
        <w:t xml:space="preserve">Hoy es el día de las madres, mañana la escuela y una semana completa de pruebas nacionales</w:t>
      </w:r>
    </w:p>
    <w:p>
      <w:r>
        <w:t xml:space="preserve">realmente quiero ver JB3D.. no puedo esperar al jueves</w:t>
      </w:r>
    </w:p>
    <w:p>
      <w:r>
        <w:t xml:space="preserve">@RocknRollQueene @Loretta_aston ¡Bienvenido a Twitter! Hazme saber si tienes alguna pregunta, me encantaría ayudarte.</w:t>
      </w:r>
    </w:p>
    <w:p>
      <w:r>
        <w:t xml:space="preserve">aw taxi man va rápido sólo para míee</w:t>
      </w:r>
    </w:p>
    <w:p>
      <w:r>
        <w:t xml:space="preserve">Me encanta lo sencilla que es mi barra de herramientas de Safari! http://twitpic.com/4wssc/full</w:t>
      </w:r>
    </w:p>
    <w:p>
      <w:r>
        <w:t xml:space="preserve">@ruthieor ¡GRACIAS!</w:t>
      </w:r>
    </w:p>
    <w:p>
      <w:r>
        <w:t xml:space="preserve">A partir de hoy, @Peek_a_Bo0 y yo llevamos dos años saliendo. Los mejores dos años de la historia</w:t>
      </w:r>
    </w:p>
    <w:p>
      <w:r>
        <w:t xml:space="preserve">Disfrutando de mi día de mamá!!!!</w:t>
      </w:r>
    </w:p>
    <w:p>
      <w:r>
        <w:t xml:space="preserve">@gfalcone601 Hola Gi ¿vas a ir esta noche? xx</w:t>
      </w:r>
    </w:p>
    <w:p>
      <w:r>
        <w:t xml:space="preserve">viendo encontrar a nemo con mi sobrino tan lindo!</w:t>
      </w:r>
    </w:p>
    <w:p>
      <w:r>
        <w:t xml:space="preserve">@gabexmosh ¿"con hecho"?</w:t>
      </w:r>
    </w:p>
    <w:p>
      <w:r>
        <w:t xml:space="preserve">Disfrutando del domingo @netrockers plce y aprendiendo más en joomla</w:t>
      </w:r>
    </w:p>
    <w:p>
      <w:r>
        <w:t xml:space="preserve">@PerezHilton te ves espectacular cariño es trent reznor realmente casarse sólo quiero arrancar las tetas falsas de mariqueen -_-</w:t>
      </w:r>
    </w:p>
    <w:p>
      <w:r>
        <w:t xml:space="preserve">Feliz Día de la Madre a todas las madres del mundo!</w:t>
      </w:r>
    </w:p>
    <w:p>
      <w:r>
        <w:t xml:space="preserve">@UniqueGuitarist ¡Tuvo la cosa de los padres de familia ayer!! Que aburrido ir a skl el sábado!! lol</w:t>
      </w:r>
    </w:p>
    <w:p>
      <w:r>
        <w:t xml:space="preserve">@kymdotcom en previsión de que me haga una taza de té, estoy de acuerdo. ¡Ahora debe suceder!  No, es increíble.</w:t>
      </w:r>
    </w:p>
    <w:p>
      <w:r>
        <w:t xml:space="preserve">es para un montón de revisión hoy y luego fuera esta noche</w:t>
      </w:r>
    </w:p>
    <w:p>
      <w:r>
        <w:t xml:space="preserve">@xo_mcflyandjb esta bien!!!  x</w:t>
      </w:r>
    </w:p>
    <w:p>
      <w:r>
        <w:t xml:space="preserve">@megatronnn Beber solo después de trabajar hasta las 10 de la noche puede ser relajante, o mejorarse añadiendo una persona divertida con la que reírse.</w:t>
      </w:r>
    </w:p>
    <w:p>
      <w:r>
        <w:t xml:space="preserve">@MyAppleStuff oh es tan lindo... ¿está en uniteddogs.com? Poppy está allí</w:t>
      </w:r>
    </w:p>
    <w:p>
      <w:r>
        <w:t xml:space="preserve">@F1TailPipe_com Gracias</w:t>
      </w:r>
    </w:p>
    <w:p>
      <w:r>
        <w:t xml:space="preserve">@redheadlori ¡Feliz Día de la Madre!</w:t>
      </w:r>
    </w:p>
    <w:p>
      <w:r>
        <w:t xml:space="preserve">@lewisking ¡no procrastines!   (como hago yo...)</w:t>
      </w:r>
    </w:p>
    <w:p>
      <w:r>
        <w:t xml:space="preserve">@cfsam ¿7 de la tarde? Muy temprano. Son las 4 de la tarde, mi hora.</w:t>
      </w:r>
    </w:p>
    <w:p>
      <w:r>
        <w:t xml:space="preserve">subiendo fotos a myspace desde el musical en el que estuve</w:t>
      </w:r>
    </w:p>
    <w:p>
      <w:r>
        <w:t xml:space="preserve">@officialTila tilaaa solo te hace sentir tan especial jaja los haters de ahora</w:t>
      </w:r>
    </w:p>
    <w:p>
      <w:r>
        <w:t xml:space="preserve">@rockingla Gracias El nuevo trabajo llegará en unas semanas</w:t>
      </w:r>
    </w:p>
    <w:p>
      <w:r>
        <w:t xml:space="preserve">Weetabix y leche de Choco ¡Yum!</w:t>
      </w:r>
    </w:p>
    <w:p>
      <w:r>
        <w:t xml:space="preserve">Corrí en el bosque con Nina. El fuerte viento me ha recordado que tengo que poner unas turbinas: electricidad gratis.</w:t>
      </w:r>
    </w:p>
    <w:p>
      <w:r>
        <w:t xml:space="preserve">@hypnophil oh hiya phil estoy bien ta espero que tu también lo estés</w:t>
      </w:r>
    </w:p>
    <w:p>
      <w:r>
        <w:t xml:space="preserve">@jenifel ¡Gracias! Efectivamente me gradúo el viernes. Sólo 4 finales se interponen entre mí y la libertad... o Teach for America y la facultad de derecho</w:t>
      </w:r>
    </w:p>
    <w:p>
      <w:r>
        <w:t xml:space="preserve">Pegel...cape ya keliling kuil...pero, ¡totalmente impresionante! estaba asombrado por el templo, la cultura, el ambiente...realmente increíble Tailandia</w:t>
      </w:r>
    </w:p>
    <w:p>
      <w:r>
        <w:t xml:space="preserve">viendo Pineapple Express y está pensando seriamente que usaron hierba real en esta película</w:t>
      </w:r>
    </w:p>
    <w:p>
      <w:r>
        <w:t xml:space="preserve">Por fin en casa después de un gran viaje!! ahhhhhh ahora tiempo de realx!!</w:t>
      </w:r>
    </w:p>
    <w:p>
      <w:r>
        <w:t xml:space="preserve">@gfalcone601 ¿No crees que esta gira fue rápida? Yo sí.</w:t>
      </w:r>
    </w:p>
    <w:p>
      <w:r>
        <w:t xml:space="preserve">Tostadas por la mañana</w:t>
      </w:r>
    </w:p>
    <w:p>
      <w:r>
        <w:t xml:space="preserve">Feliz Día de la Madre a todas las madres... ¡es hora de irme a la cama!</w:t>
      </w:r>
    </w:p>
    <w:p>
      <w:r>
        <w:t xml:space="preserve">@Kirsty_H_99 Estoy bien, sigo disfrutando del #efectofrito ¿Tú?</w:t>
      </w:r>
    </w:p>
    <w:p>
      <w:r>
        <w:t xml:space="preserve">@ ¡Limpiar la casa! salir a las 3 a ver un partido de fútbol con los amigos</w:t>
      </w:r>
    </w:p>
    <w:p>
      <w:r>
        <w:t xml:space="preserve">@LLC1983 Gracias</w:t>
      </w:r>
    </w:p>
    <w:p>
      <w:r>
        <w:t xml:space="preserve">@bunnyc lo vio también..hmmm, es sexy, bonitos gemelos</w:t>
      </w:r>
    </w:p>
    <w:p>
      <w:r>
        <w:t xml:space="preserve">@UniqueGuitarist ment para estar haciendo hw pero no va a suceder!!! Rezaré por tia!  Rose está en la ducha así que sh.. http://bit.ly/VMv6U</w:t>
      </w:r>
    </w:p>
    <w:p>
      <w:r>
        <w:t xml:space="preserve">iono...creo que ahora me bajo. L8r twits</w:t>
      </w:r>
    </w:p>
    <w:p>
      <w:r>
        <w:t xml:space="preserve">@DKMatai ¡Esperemos y recemos para que vayamos por un camino más sabio! : @DKMatai ¡Esperemos y recemos, vamos por un camino más sabio! http://bit.ly/TzxqN</w:t>
      </w:r>
    </w:p>
    <w:p>
      <w:r>
        <w:t xml:space="preserve">así que esta es mi última semana de escuela y luego los finales yesss</w:t>
      </w:r>
    </w:p>
    <w:p>
      <w:r>
        <w:t xml:space="preserve">@jbaldwin Perfecto. Gracias. Disfruta de tu domingo sin trabajo</w:t>
      </w:r>
    </w:p>
    <w:p>
      <w:r>
        <w:t xml:space="preserve">@eimajuno ¡Oye, no tienes que disculparte! Absolutamente comprensible; sólo estaba pinchando un poco.</w:t>
      </w:r>
    </w:p>
    <w:p>
      <w:r>
        <w:t xml:space="preserve">como tu primera emisión @supitsemily</w:t>
      </w:r>
    </w:p>
    <w:p>
      <w:r>
        <w:t xml:space="preserve">@mileycyrus creo que es divertido, tienes que esconderte, y defenderte de tu enemigo, divertido ¿no?</w:t>
      </w:r>
    </w:p>
    <w:p>
      <w:r>
        <w:t xml:space="preserve">@phon ¡O debería decir, ROL!</w:t>
      </w:r>
    </w:p>
    <w:p>
      <w:r>
        <w:t xml:space="preserve">@kazzababe95 córtate un trozo de tarta de queso.. lo hace todo mejor</w:t>
      </w:r>
    </w:p>
    <w:p>
      <w:r>
        <w:t xml:space="preserve">Feliz Día de la Madre a todas las mamás.</w:t>
      </w:r>
    </w:p>
    <w:p>
      <w:r>
        <w:t xml:space="preserve">@jonbongato jaja será interesante jaja</w:t>
      </w:r>
    </w:p>
    <w:p>
      <w:r>
        <w:t xml:space="preserve">El sol intenta aumentar sus esfuerzos. Por desgracia, no se puede decir lo mismo de mí. Veo un baño, un sofá y un libro en mi futuro inmediato</w:t>
      </w:r>
    </w:p>
    <w:p>
      <w:r>
        <w:t xml:space="preserve">Hmm... Mañana es mi cumpleaños... ¡Diversión!</w:t>
      </w:r>
    </w:p>
    <w:p>
      <w:r>
        <w:t xml:space="preserve">@Ganga108 un placer, es una gran receta</w:t>
      </w:r>
    </w:p>
    <w:p>
      <w:r>
        <w:t xml:space="preserve">@McGiff Gracias por compartirlo</w:t>
      </w:r>
    </w:p>
    <w:p>
      <w:r>
        <w:t xml:space="preserve">Woo hoo.  Sol fuera podría ser capaz de obtener algunas fotos de la puesta de sol esta noche ... dedos cruzados!!!!</w:t>
      </w:r>
    </w:p>
    <w:p>
      <w:r>
        <w:t xml:space="preserve">@sexysapphire Gracias, me encanta</w:t>
      </w:r>
    </w:p>
    <w:p>
      <w:r>
        <w:t xml:space="preserve">Hoy está lloviendo a cántaros en Gdansk, pero se ve bien a través de una ventana.</w:t>
      </w:r>
    </w:p>
    <w:p>
      <w:r>
        <w:t xml:space="preserve">@kiwi_from_hell @sporkess ¿qué tal el lunes para ti?</w:t>
      </w:r>
    </w:p>
    <w:p>
      <w:r>
        <w:t xml:space="preserve">@purdyboy ¡gracias! ¡estaba jugando a eso hace un momento, de hecho! una versión muy diferente, incluso más chill.  *¡Spooky*! jaja.</w:t>
      </w:r>
    </w:p>
    <w:p>
      <w:r>
        <w:t xml:space="preserve">@kjarrett Gracias por tuitear una serie de referencias muy útiles - estoy en medio de añadirlas a un capítulo que estoy editando</w:t>
      </w:r>
    </w:p>
    <w:p>
      <w:r>
        <w:t xml:space="preserve">Impresionante fiesta de beer pong en mi casa en el patio esta noche entrando cuando el sol está saliendo es oficialmente B.A.</w:t>
      </w:r>
    </w:p>
    <w:p>
      <w:r>
        <w:t xml:space="preserve">Dentro de unas 2 horas descubriré lo buena que es la película de STAR TREK de J.J. La entrada cuesta 9 euros y espero que valga la pena</w:t>
      </w:r>
    </w:p>
    <w:p>
      <w:r>
        <w:t xml:space="preserve">Me dirijo a la iglesia ahora...</w:t>
      </w:r>
    </w:p>
    <w:p>
      <w:r>
        <w:t xml:space="preserve">mi primer dia de la madre como madre ahora me voy a long island a ver a mi mami &lt;33 ¡¡FELIZ DIA DE LA MADRE!!</w:t>
      </w:r>
    </w:p>
    <w:p>
      <w:r>
        <w:t xml:space="preserve">Sin conexión por ahora, volveré a tuitear más tarde...</w:t>
      </w:r>
    </w:p>
    <w:p>
      <w:r>
        <w:t xml:space="preserve">Comprando cuentas y cosas bonitas y brillantes me siento muy niña. http://elisem.livejournal.com/1473318.html</w:t>
      </w:r>
    </w:p>
    <w:p>
      <w:r>
        <w:t xml:space="preserve">@Britt_Uh_Knee</w:t>
      </w:r>
    </w:p>
    <w:p>
      <w:r>
        <w:t xml:space="preserve">Buongiorno !!! despertó y de para mi almuerzo italiano</w:t>
      </w:r>
    </w:p>
    <w:p>
      <w:r>
        <w:t xml:space="preserve">@rbtlshow disfruté mucho del podcast con @jasonsantamaria Esta fue mi primera vez escuchando el programa. Lo escucharé a partir de ahora</w:t>
      </w:r>
    </w:p>
    <w:p>
      <w:r>
        <w:t xml:space="preserve">Disfrutando de "Gears of War" en mi PC! Este juego es realmente gooooood</w:t>
      </w:r>
    </w:p>
    <w:p>
      <w:r>
        <w:t xml:space="preserve">Mirando las fotos de #dbuc09 - parece que todo el mundo estaba haciendo cosas buenas - *casi* desearía no estar en Niza en ese momento</w:t>
      </w:r>
    </w:p>
    <w:p>
      <w:r>
        <w:t xml:space="preserve">Buenas noches a todos... Acabo de poner en marcha esto del twitter. Soy muy nuevo en esto, pero espero que me sea útil.</w:t>
      </w:r>
    </w:p>
    <w:p>
      <w:r>
        <w:t xml:space="preserve">@gfalcone601 ¡¡Estoy muy emocionado!!</w:t>
      </w:r>
    </w:p>
    <w:p>
      <w:r>
        <w:t xml:space="preserve">Kyneton para desayunar esta mañana en Slow Living. Noice. Un día de otoño tan bonito y soleado Volvimos a Melb por Daylesford</w:t>
      </w:r>
    </w:p>
    <w:p>
      <w:r>
        <w:t xml:space="preserve">El desayuno del Día de la Madre ha terminado, ahora vuelvo al trabajo. De vuelta a los raíles</w:t>
      </w:r>
    </w:p>
    <w:p>
      <w:r>
        <w:t xml:space="preserve">Hora hasta el almuerzo, no puedo esperar. Voy a ir a Mcd's</w:t>
      </w:r>
    </w:p>
    <w:p>
      <w:r>
        <w:t xml:space="preserve">Odiaba mis escritos, así que lo convertí en mi asesor académico.</w:t>
      </w:r>
    </w:p>
    <w:p>
      <w:r>
        <w:t xml:space="preserve">Las duchas calientes hacen que todo sea mejor, todo lo que necesito es que alguien me arrope. . ugh miss my gramma</w:t>
      </w:r>
    </w:p>
    <w:p>
      <w:r>
        <w:t xml:space="preserve">@nick_ebru gracias por el enlace...muy chulo...nos vemos el lunes!!!</w:t>
      </w:r>
    </w:p>
    <w:p>
      <w:r>
        <w:t xml:space="preserve">OMG HE TERMINADO MI LIBRO DE HISTORIA PARA NIÑOS!!!! SOLO FALTA PONERLO BONITO E IMPRIMIRLO Y LISTO!!! WHOO!!!</w:t>
      </w:r>
    </w:p>
    <w:p>
      <w:r>
        <w:t xml:space="preserve">En otro orden de cosas, GeoDefense Easy down. A continuación, los mapas medianos, donde un mundo de dolor espera mi exploración.</w:t>
      </w:r>
    </w:p>
    <w:p>
      <w:r>
        <w:t xml:space="preserve">esperando tener noticias de todos ustedes pronto</w:t>
      </w:r>
    </w:p>
    <w:p>
      <w:r>
        <w:t xml:space="preserve">@tinchystryder Voy a ir el fin de semana grande no puedo esperar a verte! x</w:t>
      </w:r>
    </w:p>
    <w:p>
      <w:r>
        <w:t xml:space="preserve">@LisaHopeCyrus sry twitterfon es una mierda me quedaré en tweetie este mundo es tan injusto siempre hay que pagar por las cosas buenas :/</w:t>
      </w:r>
    </w:p>
    <w:p>
      <w:r>
        <w:t xml:space="preserve">http://twitpic.com/4wsxi F3 con ruedas aerodinámicas (demo). Más ruidosas, pero cortan como un cuchillo. Me oirás venir, pasando por tu izquierda</w:t>
      </w:r>
    </w:p>
    <w:p>
      <w:r>
        <w:t xml:space="preserve">disfruté ayer de Star Trek. Una película impresionante. Con grandes actores - prefiero a Karl Urban como el Dr. Leonard "Bones" McCoy ¡¡Viva y prospere!!</w:t>
      </w:r>
    </w:p>
    <w:p>
      <w:r>
        <w:t xml:space="preserve">@dorothyjburt muy bien, nada de flash - pero diferente al chocolate 4 un cambio. bueno 2 conocer U ayer gr8 atmósfera y discusión</w:t>
      </w:r>
    </w:p>
    <w:p>
      <w:r>
        <w:t xml:space="preserve">aww @skyelikeupthere me adoras</w:t>
      </w:r>
    </w:p>
    <w:p>
      <w:r>
        <w:t xml:space="preserve">@Joshwaleigh lo hice en mi camino a casa. se ve increíble</w:t>
      </w:r>
    </w:p>
    <w:p>
      <w:r>
        <w:t xml:space="preserve">Quiero a mi madre, vamos a ir a Grecia este verano</w:t>
      </w:r>
    </w:p>
    <w:p>
      <w:r>
        <w:t xml:space="preserve">@cssglobe gracias Alen, parece que solo podemos enviar noticias de la comunidad, es un error, o debemos probarnos</w:t>
      </w:r>
    </w:p>
    <w:p>
      <w:r>
        <w:t xml:space="preserve">@monabarry sí lo que sea, por lo que significa que estaba charlando sobre mí toda la noche, lol</w:t>
      </w:r>
    </w:p>
    <w:p>
      <w:r>
        <w:t xml:space="preserve">2 fechas para ir y he terminado de reservar esta primera gira ¿alguien quiere ayudarme a encontrar espectáculos en y alrededor de NYC? ¿El 2 de junio y el 4 de junio?   Gracias!</w:t>
      </w:r>
    </w:p>
    <w:p>
      <w:r>
        <w:t xml:space="preserve">Feliz Día de la Madre @shannon180</w:t>
      </w:r>
    </w:p>
    <w:p>
      <w:r>
        <w:t xml:space="preserve">¡Buenos días! ¡Son las 12:00, creo que es hora de desayunar!</w:t>
      </w:r>
    </w:p>
    <w:p>
      <w:r>
        <w:t xml:space="preserve">@aditya page genny para rescatarte</w:t>
      </w:r>
    </w:p>
    <w:p>
      <w:r>
        <w:t xml:space="preserve">@de10a300mm de tripa</w:t>
      </w:r>
    </w:p>
    <w:p>
      <w:r>
        <w:t xml:space="preserve">@jbgreece yeh Un poco.. ¿Cómo estás?</w:t>
      </w:r>
    </w:p>
    <w:p>
      <w:r>
        <w:t xml:space="preserve">@StevieWynn buenos días. Cómo está mi pcso favorito hoy?</w:t>
      </w:r>
    </w:p>
    <w:p>
      <w:r>
        <w:t xml:space="preserve">@xb4byfac3x 6 am. ¿Y tú?</w:t>
      </w:r>
    </w:p>
    <w:p>
      <w:r>
        <w:t xml:space="preserve">Ayer fui de compras para el tour deportivo con Garley... ¡¡muy muy divertido!! Ahora necesito un brunch y una ducha.</w:t>
      </w:r>
    </w:p>
    <w:p>
      <w:r>
        <w:t xml:space="preserve">@Peddlee Haha ... ¿Cómo pudiste? No comiste bien, ¿ves? Ve a tomar la medicina.</w:t>
      </w:r>
    </w:p>
    <w:p>
      <w:r>
        <w:t xml:space="preserve">@caseysevenfold ahí viene este año ^-^ wiL lo dijo él mismo pero sí ahora sería bueno.</w:t>
      </w:r>
    </w:p>
    <w:p>
      <w:r>
        <w:t xml:space="preserve">@Saurabh oks sí de hecho habíamos charlado antes en n00b.in también</w:t>
      </w:r>
    </w:p>
    <w:p>
      <w:r>
        <w:t xml:space="preserve">@mellalicious fey slays it in #30rock but title of that film sounds bad #Inbruges is a funny indie little euro city hitman gone bad tale!</w:t>
      </w:r>
    </w:p>
    <w:p>
      <w:r>
        <w:t xml:space="preserve">@Elliecopter_ rofl im glad! haha yeah me tew! but usually i get up at the same time and just spend more time on twitter! tehehe!</w:t>
      </w:r>
    </w:p>
    <w:p>
      <w:r>
        <w:t xml:space="preserve">@elijahr26 Hey gracias por seguir Me encanta el nombre de Elías que es lo que voy a llamar a mi hijo</w:t>
      </w:r>
    </w:p>
    <w:p>
      <w:r>
        <w:t xml:space="preserve">[canción de Sarah Mcglaclan de fondo] Por favor, dona al fondo de jpnnbak de "Dinero para la factura del cable" piensa en cómo la harás</w:t>
      </w:r>
    </w:p>
    <w:p>
      <w:r>
        <w:t xml:space="preserve">Ver a M comer un perrito caliente... asqueroso... es tan borracho y molesto... tratando realmente de no mirar a él</w:t>
      </w:r>
    </w:p>
    <w:p>
      <w:r>
        <w:t xml:space="preserve">http://twitpic.com/4wsy6 - Belleza.  Saliendo ahora!</w:t>
      </w:r>
    </w:p>
    <w:p>
      <w:r>
        <w:t xml:space="preserve">@sleepydumpling sí estoy bien para no asaltar la mayoría de las cosas. Exceptuando el licor y las bolas de queso y tocino</w:t>
      </w:r>
    </w:p>
    <w:p>
      <w:r>
        <w:t xml:space="preserve">Voy a Al Ain.  Tengo que ver una tienda. Espero encontrar lo que busco.</w:t>
      </w:r>
    </w:p>
    <w:p>
      <w:r>
        <w:t xml:space="preserve">Tomando café de @dunkindonuts y luego preparando el desayuno de mamá</w:t>
      </w:r>
    </w:p>
    <w:p>
      <w:r>
        <w:t xml:space="preserve">odia a samanthas</w:t>
      </w:r>
    </w:p>
    <w:p>
      <w:r>
        <w:t xml:space="preserve">Primero dormir y luego pasar el día con mamá ya que es el día de la madre y todo eso. Puede que incluso haya comida china.</w:t>
      </w:r>
    </w:p>
    <w:p>
      <w:r>
        <w:t xml:space="preserve">@loisheilig de nada. has cogido el relevo los últimos días, me toca a mí.</w:t>
      </w:r>
    </w:p>
    <w:p>
      <w:r>
        <w:t xml:space="preserve">ha vuelto... me he sentido mal y he estado muy ocupado toda la semana. feliz día de la madre, a todas las mamás que hay por ahí</w:t>
      </w:r>
    </w:p>
    <w:p>
      <w:r>
        <w:t xml:space="preserve">@CocaBeenSlinky ¡por la mañana! Estoy en el jardín tomando aire</w:t>
      </w:r>
    </w:p>
    <w:p>
      <w:r>
        <w:t xml:space="preserve">Lady Gaga - Poker face (acústica) es realmente muy buena, realmente sabe cantar</w:t>
      </w:r>
    </w:p>
    <w:p>
      <w:r>
        <w:t xml:space="preserve">La historia del intercambio se ha ido, ¡yaaaay! En con la Dulce Caridad</w:t>
      </w:r>
    </w:p>
    <w:p>
      <w:r>
        <w:t xml:space="preserve">He pasado un buen rato fuera, ahora tengo que dormir lol. Gimnasio y ensayos de baile en unas 5 horas,</w:t>
      </w:r>
    </w:p>
    <w:p>
      <w:r>
        <w:t xml:space="preserve">@mattcampagna Tus actualizaciones son muy divertidas.  ¿Cómo fue la subasta de utilería? ¿Cuánto costó la cama de la nave base?</w:t>
      </w:r>
    </w:p>
    <w:p>
      <w:r>
        <w:t xml:space="preserve">Tuvimos un buen brunch junto a la bahía.. ¡Gracias a Dios por las mamás!</w:t>
      </w:r>
    </w:p>
    <w:p>
      <w:r>
        <w:t xml:space="preserve">@Janit gracias sugaaar btw voy a dejar esta ciudad el 7, realmente espero poder verte la próxima vez ya ra. Skrg sempit bgt sih waktunya ya</w:t>
      </w:r>
    </w:p>
    <w:p>
      <w:r>
        <w:t xml:space="preserve">A hacer Pilates ahora! Tweetea a todos pronto!</w:t>
      </w:r>
    </w:p>
    <w:p>
      <w:r>
        <w:t xml:space="preserve">Los simples saludos de personas inesperadas pueden realmente aligerar nuestro estado de ánimo, ¿no te ha pasado nunca?</w:t>
      </w:r>
    </w:p>
    <w:p>
      <w:r>
        <w:t xml:space="preserve">@GayAdoptionDad por favor hazlo me conformaré con una sidra barata para cumplir el plazo. ¿Has visto nuestro nuevo blog en www.havealovelytime.com?</w:t>
      </w:r>
    </w:p>
    <w:p>
      <w:r>
        <w:t xml:space="preserve">Feliz Día de la Madre a todas las madres</w:t>
      </w:r>
    </w:p>
    <w:p>
      <w:r>
        <w:t xml:space="preserve">todavía levantado, acaba de llegar a casa. listo para ir a dormir ..</w:t>
      </w:r>
    </w:p>
    <w:p>
      <w:r>
        <w:t xml:space="preserve">@GGEastLDN im cool cant wait to hear these stories xoxo</w:t>
      </w:r>
    </w:p>
    <w:p>
      <w:r>
        <w:t xml:space="preserve">Buenos días a todos! Es una mañana fabulosa aquí!</w:t>
      </w:r>
    </w:p>
    <w:p>
      <w:r>
        <w:t xml:space="preserve">me voy a comer un poco de pasta al horno, mi comida favorita! después voy al mercadillo @jadirox eres mi lilime</w:t>
      </w:r>
    </w:p>
    <w:p>
      <w:r>
        <w:t xml:space="preserve">@josepicardo Ahh ok tiene sentido empezar los preparativos ahora entonces</w:t>
      </w:r>
    </w:p>
    <w:p>
      <w:r>
        <w:t xml:space="preserve">@sassij Me alegro de oírlo, por la mañana</w:t>
      </w:r>
    </w:p>
    <w:p>
      <w:r>
        <w:t xml:space="preserve">Yo no. Me asustan hasta la muerte............ ¡Sólo me gusta ver a todos los chicos en cueros! ;) Vamos todos los años. Un ambiente brillante.</w:t>
      </w:r>
    </w:p>
    <w:p>
      <w:r>
        <w:t xml:space="preserve">es hora de hacer un repaso mientras escucho los discos de @direngrey sin parar todo el día, ¡otra vez!</w:t>
      </w:r>
    </w:p>
    <w:p>
      <w:r>
        <w:t xml:space="preserve">Eso es porque eres viejo amigo jeje</w:t>
      </w:r>
    </w:p>
    <w:p>
      <w:r>
        <w:t xml:space="preserve">En un día como hoy. Agradezco las enseñanzas de mi mamá (proverbios 6:20-23) y agradezco que también esté en twitter! Te quiero @planit1</w:t>
      </w:r>
    </w:p>
    <w:p>
      <w:r>
        <w:t xml:space="preserve">mi madre estaba muy contenta con su pequeño regalo^^ oh wow mañana podremos probar uno de sus regalos: una de las recetas de pasta</w:t>
      </w:r>
    </w:p>
    <w:p>
      <w:r>
        <w:t xml:space="preserve">Observando mi nuevo césped desde la ventana de arriba.</w:t>
      </w:r>
    </w:p>
    <w:p>
      <w:r>
        <w:t xml:space="preserve">Voy a ver un dvd con mi marido, "Eagle Eye", mañana te escribo a todos, cia</w:t>
      </w:r>
    </w:p>
    <w:p>
      <w:r>
        <w:t xml:space="preserve">@LittleFletcher Yo vi la obra de teatro de aquí, fue increíble</w:t>
      </w:r>
    </w:p>
    <w:p>
      <w:r>
        <w:t xml:space="preserve">2 días para el cumpleaños! Sólo espero que el tiempo sea bueno. Y mejor que sea bueno el jueves y el viernes. De lo contrario, gritaré. Feliz cumpleaños, Keiron.</w:t>
      </w:r>
    </w:p>
    <w:p>
      <w:r>
        <w:t xml:space="preserve">Cantando junto a MyChem.</w:t>
      </w:r>
    </w:p>
    <w:p>
      <w:r>
        <w:t xml:space="preserve">@JennaIsWriting ¡Tienes un trato!</w:t>
      </w:r>
    </w:p>
    <w:p>
      <w:r>
        <w:t xml:space="preserve">@SaliWho morrissey te va a curar estoy celoso. pero no en una forma de slash sus neumáticos sólo en una esperanza de disfrutar de ella desearía ir manera</w:t>
      </w:r>
    </w:p>
    <w:p>
      <w:r>
        <w:t xml:space="preserve">@Carole9 no estoy confundido</w:t>
      </w:r>
    </w:p>
    <w:p>
      <w:r>
        <w:t xml:space="preserve">Por fin ha encontrado su nuevo piso.</w:t>
      </w:r>
    </w:p>
    <w:p>
      <w:r>
        <w:t xml:space="preserve">Nuevo fondo de Twitter</w:t>
      </w:r>
    </w:p>
    <w:p>
      <w:r>
        <w:t xml:space="preserve">@b50 jejeh ....la calificación fue bastante emocionante tho ..</w:t>
      </w:r>
    </w:p>
    <w:p>
      <w:r>
        <w:t xml:space="preserve">es Chillin', escuchando Tunes</w:t>
      </w:r>
    </w:p>
    <w:p>
      <w:r>
        <w:t xml:space="preserve">@amyserrata en el sol y cambiar mi icono por defecto sólo para ti ¿cuáles son tus planes?</w:t>
      </w:r>
    </w:p>
    <w:p>
      <w:r>
        <w:t xml:space="preserve">Pasando el rato en casa de la prima, haciéndose la manicura y la pedicura.  Luego, a dormir un poco...</w:t>
      </w:r>
    </w:p>
    <w:p>
      <w:r>
        <w:t xml:space="preserve">@curiousmike ¿Tal vez hasta el miércoles?</w:t>
      </w:r>
    </w:p>
    <w:p>
      <w:r>
        <w:t xml:space="preserve">http://skipall.com/8p.png Se desmontan con facilidad</w:t>
      </w:r>
    </w:p>
    <w:p>
      <w:r>
        <w:t xml:space="preserve">@pinkbunny69 o i c. no tengo excusas me encanta estar cómodo</w:t>
      </w:r>
    </w:p>
    <w:p>
      <w:r>
        <w:t xml:space="preserve">Fui a un vuelo corto alrededor del paseo marítimo de Geelong.  Me sorprendió lo bien que lo llevé, ya que todavía estoy agotado de la reunión de la semana pasada.</w:t>
      </w:r>
    </w:p>
    <w:p>
      <w:r>
        <w:t xml:space="preserve">@KimmiMcFly creo que empieza a las 7.30 con ese david archuleta puede que me eche purpurina por encima aha xx</w:t>
      </w:r>
    </w:p>
    <w:p>
      <w:r>
        <w:t xml:space="preserve">http://twitpic.com/4qfl3 - haha^^ Me encanta</w:t>
      </w:r>
    </w:p>
    <w:p>
      <w:r>
        <w:t xml:space="preserve">Feliz Día de la Madre. ¿Aún no le has comprado un regalo a mamá? Imprime una tarjeta regalo de Amazon para ella! http://snipurl.com/hq0n1</w:t>
      </w:r>
    </w:p>
    <w:p>
      <w:r>
        <w:t xml:space="preserve">@HairBoutique Gracias, por cierto, ¿qué peinados masculinos están de moda ahora? Yo me estoy dejando el pelo largo de todas formas ¡espero que estéis teniendo un buen fin de semana!</w:t>
      </w:r>
    </w:p>
    <w:p>
      <w:r>
        <w:t xml:space="preserve">de hecho se acaba de despertar, va a intentar ver 17 de nuevo con Natalyy</w:t>
      </w:r>
    </w:p>
    <w:p>
      <w:r>
        <w:t xml:space="preserve">haha gunna ir a comprar un montón de ropa emo / punk</w:t>
      </w:r>
    </w:p>
    <w:p>
      <w:r>
        <w:t xml:space="preserve">cambié mi número de h/p ir en línea msn messenger para ver</w:t>
      </w:r>
    </w:p>
    <w:p>
      <w:r>
        <w:t xml:space="preserve">@prmack Sólo noticias de la comunidad A veces acepto artículos de invitados, pero no en este momento.</w:t>
      </w:r>
    </w:p>
    <w:p>
      <w:r>
        <w:t xml:space="preserve">@Brandensilva La mayoría de mis amigos quisieron probarlo ayer pero fracasaron por todo el tema de .Net...a mi me funcionó bien</w:t>
      </w:r>
    </w:p>
    <w:p>
      <w:r>
        <w:t xml:space="preserve">Buenos días todos.... Perdón por perderme los tweets de ayer @damohopo @Boddingtons ¿Cómo estáis hoy?</w:t>
      </w:r>
    </w:p>
    <w:p>
      <w:r>
        <w:t xml:space="preserve">quiero un top que diga ' www.bilko22.com '</w:t>
      </w:r>
    </w:p>
    <w:p>
      <w:r>
        <w:t xml:space="preserve">Espero que a mi madre le gusten los regalos de mimos que le envié</w:t>
      </w:r>
    </w:p>
    <w:p>
      <w:r>
        <w:t xml:space="preserve">@SabrinaNorris eran exuberantes no, me las arreglé para mantener a lol aww eran increíbles xxx</w:t>
      </w:r>
    </w:p>
    <w:p>
      <w:r>
        <w:t xml:space="preserve">@facibus La madre de @Allyeska nos pidió que te agradeciéramos por presentarnos a Kenny's - vamos a tener la cena del Día de la Madre aquí</w:t>
      </w:r>
    </w:p>
    <w:p>
      <w:r>
        <w:t xml:space="preserve">¿Dónde he dejado mi camiseta del Citeh?</w:t>
      </w:r>
    </w:p>
    <w:p>
      <w:r>
        <w:t xml:space="preserve">nada va realmente *bien*... sin embargo, actualmente no hay nada más que esperar, así que mejor aprovecharlo.</w:t>
      </w:r>
    </w:p>
    <w:p>
      <w:r>
        <w:t xml:space="preserve">medito, siento que soy vasto, muy vasto. ¿lo conoces?</w:t>
      </w:r>
    </w:p>
    <w:p>
      <w:r>
        <w:t xml:space="preserve">@alucinari Apoyo moral a los estudiantes</w:t>
      </w:r>
    </w:p>
    <w:p>
      <w:r>
        <w:t xml:space="preserve">@ezrabutler - en cambio, tienen sus dolores de cabeza a la mañana siguiente!</w:t>
      </w:r>
    </w:p>
    <w:p>
      <w:r>
        <w:t xml:space="preserve">aprender a tocar la guitarra es una de las mejores cosas que he hecho por aburrimiento</w:t>
      </w:r>
    </w:p>
    <w:p>
      <w:r>
        <w:t xml:space="preserve">@lorilooker oii oiii espero que la carrera vaya/vaya bien (¡cuando sea que recibas este mensaje!) te amouuuu ?</w:t>
      </w:r>
    </w:p>
    <w:p>
      <w:r>
        <w:t xml:space="preserve">@xXAmigoXx Eso es increíble ella será feliz con ella disfruta de tu domingo XX</w:t>
      </w:r>
    </w:p>
    <w:p>
      <w:r>
        <w:t xml:space="preserve">Acabo de leer sobre el tema de la lactosa y ¡¡¡Puedo COMER QUESO DURO!!! No tiene lactosa!!! *Salta de alegría este día de lluvia* YAY!!!!</w:t>
      </w:r>
    </w:p>
    <w:p>
      <w:r>
        <w:t xml:space="preserve">@wychbury Hicieron una canción llamada Toothpaste Kisses que me gustó bastante</w:t>
      </w:r>
    </w:p>
    <w:p>
      <w:r>
        <w:t xml:space="preserve">Espero que todas las madres hayan tenido un día maravilloso mis hijos me conocen, tengo un juego para mi DS y pesas para mi wii fit... woo hooo</w:t>
      </w:r>
    </w:p>
    <w:p>
      <w:r>
        <w:t xml:space="preserve">Despierto x.x Pero cansado. En este momento me lista un poco de música para hacerme feliz y dejarme despertar</w:t>
      </w:r>
    </w:p>
    <w:p>
      <w:r>
        <w:t xml:space="preserve">@brianna ¿te gustó la trenza? Adivinaste de qué es una metáfora toda la historia de la relación? Yo seguro que no, sólo me confundió</w:t>
      </w:r>
    </w:p>
    <w:p>
      <w:r>
        <w:t xml:space="preserve">se avecina una semana de exámenes muy ajetreada! siempre hay que ver el lado bueno de la vida *silbido*</w:t>
      </w:r>
    </w:p>
    <w:p>
      <w:r>
        <w:t xml:space="preserve">@rssanborn cierto, depende de la pareja Personalmente hemos descubierto que añadir más ha aumentado la diversión y ha aumentado nuestro vínculo</w:t>
      </w:r>
    </w:p>
    <w:p>
      <w:r>
        <w:t xml:space="preserve">Marko se metió en una pelea fuera del Roseland esta noche... ¡fue bastante entretenido!</w:t>
      </w:r>
    </w:p>
    <w:p>
      <w:r>
        <w:t xml:space="preserve">@Matt_D_ feliz cumpleaños</w:t>
      </w:r>
    </w:p>
    <w:p>
      <w:r>
        <w:t xml:space="preserve">Pista de sol del domingo ? http://blip.fm/~5z7cg</w:t>
      </w:r>
    </w:p>
    <w:p>
      <w:r>
        <w:t xml:space="preserve">La misma diferencia Hoy voy a ir a ducharme y a prepararme.</w:t>
      </w:r>
    </w:p>
    <w:p>
      <w:r>
        <w:t xml:space="preserve">está consiguiendo poco a poco más seguidores muy lentamente</w:t>
      </w:r>
    </w:p>
    <w:p>
      <w:r>
        <w:t xml:space="preserve">ahhhaaaaa va a volver a la carga!</w:t>
      </w:r>
    </w:p>
    <w:p>
      <w:r>
        <w:t xml:space="preserve">@skdev Lo he dejado para que la gente lo complete</w:t>
      </w:r>
    </w:p>
    <w:p>
      <w:r>
        <w:t xml:space="preserve">bruxels - 12:02 en casa... muy cansado... fin de la canción</w:t>
      </w:r>
    </w:p>
    <w:p>
      <w:r>
        <w:t xml:space="preserve">¿Gripe o alergia? ... No importa, sólo trata de apretar mi Sundayyyy</w:t>
      </w:r>
    </w:p>
    <w:p>
      <w:r>
        <w:t xml:space="preserve">Es escuchar Prima j - rockstar tan dang catchyy</w:t>
      </w:r>
    </w:p>
    <w:p>
      <w:r>
        <w:t xml:space="preserve">http://bit.ly/s7hQe Traduce XMind a tu idioma.</w:t>
      </w:r>
    </w:p>
    <w:p>
      <w:r>
        <w:t xml:space="preserve">Aquí tienes un breve avance: http://bit.ly/eHCfP ¡OMG James es espeluznante en ese papel! Me da miedo.</w:t>
      </w:r>
    </w:p>
    <w:p>
      <w:r>
        <w:t xml:space="preserve">He conseguido un bootleg de Jesse Lacey/Kevin Devine/Grace Read de su gira acústica, es realmente bueno</w:t>
      </w:r>
    </w:p>
    <w:p>
      <w:r>
        <w:t xml:space="preserve">aunque estemos a kilómetros y kilómetros de distancia; sigues teniendo todo mi corazón 4 días para la experiencia del concierto 3d de jonas brothers con Candice</w:t>
      </w:r>
    </w:p>
    <w:p>
      <w:r>
        <w:t xml:space="preserve">@DrRus ¡Tú también, Rus!</w:t>
      </w:r>
    </w:p>
    <w:p>
      <w:r>
        <w:t xml:space="preserve">desayunando y bebiendo café - ¡café fuerte!</w:t>
      </w:r>
    </w:p>
    <w:p>
      <w:r>
        <w:t xml:space="preserve">@RollinsWallace jajaja, como mascotas de dibujos animados, el monstruo de virl.com tiene algunos detalles muy bonitos... una buena sombra + amígdalas realistas.</w:t>
      </w:r>
    </w:p>
    <w:p>
      <w:r>
        <w:t xml:space="preserve">Feliz Día de la Madre Mamás</w:t>
      </w:r>
    </w:p>
    <w:p>
      <w:r>
        <w:t xml:space="preserve">@miraihl ¡Parece que te espera un gran día!  Disfruta</w:t>
      </w:r>
    </w:p>
    <w:p>
      <w:r>
        <w:t xml:space="preserve">@MariahCarey u go Mariah, nunca escuchar a los haters He sido un fan durante tanto tiempo y estoy tan agradecido por su música. No puedo esperar el álbum</w:t>
      </w:r>
    </w:p>
    <w:p>
      <w:r>
        <w:t xml:space="preserve">Ahora voy a Westend, a disfrutar del sol.</w:t>
      </w:r>
    </w:p>
    <w:p>
      <w:r>
        <w:t xml:space="preserve">@zuzu Yo tampoco dormí mucho anoche. Y es algo bueno, leer</w:t>
      </w:r>
    </w:p>
    <w:p>
      <w:r>
        <w:t xml:space="preserve">http://twitpic.com/4wsue - Sí, bueno, gracias *se sonroja*.</w:t>
      </w:r>
    </w:p>
    <w:p>
      <w:r>
        <w:t xml:space="preserve">@Hatz94Music ¡Feliz Día de la Madre!  Dile a tu madre que es una madre increíble y un gran ejemplo para la familia Archuleta!</w:t>
      </w:r>
    </w:p>
    <w:p>
      <w:r>
        <w:t xml:space="preserve">@TheWineVault oh lo sé. y lo aprecio puede ser mi plan de respaldo</w:t>
      </w:r>
    </w:p>
    <w:p>
      <w:r>
        <w:t xml:space="preserve">Buenos días Tweeple del sol! ¿Qué hacéis?</w:t>
      </w:r>
    </w:p>
    <w:p>
      <w:r>
        <w:t xml:space="preserve">feliz día de la madre a todas las deliciosas mamás de twitter</w:t>
      </w:r>
    </w:p>
    <w:p>
      <w:r>
        <w:t xml:space="preserve">@DebbieFletcher ¡Buen día de la madre! *te da un chocolate virtual</w:t>
      </w:r>
    </w:p>
    <w:p>
      <w:r>
        <w:t xml:space="preserve">BIEN. Terminamos con los hallazgos del domingo por la mañana. Es hora de disfrutar del día soleado</w:t>
      </w:r>
    </w:p>
    <w:p>
      <w:r>
        <w:t xml:space="preserve">Sentado en mi soleado balcón y aprendiendo para el examen de holandés</w:t>
      </w:r>
    </w:p>
    <w:p>
      <w:r>
        <w:t xml:space="preserve">Me siento bastante alegre, a pesar de estar todo el día encerrado revisando</w:t>
      </w:r>
    </w:p>
    <w:p>
      <w:r>
        <w:t xml:space="preserve">Levantado a las 6 de la mañana el domingo... Voy a encontrarme con mi madre para desayunar en la playa!</w:t>
      </w:r>
    </w:p>
    <w:p>
      <w:r>
        <w:t xml:space="preserve">@TheSimsHub Voy a matar a la persona que debería haber bajado a Manchester por mí.  (es una broma; no quiero a la policía en mi puerta)</w:t>
      </w:r>
    </w:p>
    <w:p>
      <w:r>
        <w:t xml:space="preserve">? American Pie FOREVER. Lo estoy viendo ahora mismo. ¡Están corriendo desnudos por las calles! ¿Harías eso? Lo haría [NO]</w:t>
      </w:r>
    </w:p>
    <w:p>
      <w:r>
        <w:t xml:space="preserve">@Orli @Snapily ahora eres famoso en Houston, echa un vistazo http://is.gd/ysAh</w:t>
      </w:r>
    </w:p>
    <w:p>
      <w:r>
        <w:t xml:space="preserve">Feliz Día de la Madre!</w:t>
      </w:r>
    </w:p>
    <w:p>
      <w:r>
        <w:t xml:space="preserve">@SerbIaNGoDdesS Hmm Ok la próxima vez que te vea te pediré que me expliques todo el proceso jaja</w:t>
      </w:r>
    </w:p>
    <w:p>
      <w:r>
        <w:t xml:space="preserve">Buenos días a todos</w:t>
      </w:r>
    </w:p>
    <w:p>
      <w:r>
        <w:t xml:space="preserve">Le encantan los actos de bondad y las risas al azar</w:t>
      </w:r>
    </w:p>
    <w:p>
      <w:r>
        <w:t xml:space="preserve">2 días después de #all4web ...todavía estoy cansado</w:t>
      </w:r>
    </w:p>
    <w:p>
      <w:r>
        <w:t xml:space="preserve">@giblahoj que dulce</w:t>
      </w:r>
    </w:p>
    <w:p>
      <w:r>
        <w:t xml:space="preserve">Anoche disfruté de la nueva película de Star Trek.  Quiero volver a verla.    Levantado y listo para trabajar... ¡el domingo!  ¡BLAH!</w:t>
      </w:r>
    </w:p>
    <w:p>
      <w:r>
        <w:t xml:space="preserve">feliz cumpleaños bisabuela ../././. malas noticias en un buen día &gt;&lt; pero ame vive</w:t>
      </w:r>
    </w:p>
    <w:p>
      <w:r>
        <w:t xml:space="preserve">Siento los efectos de la fiesta de anoche. Bebí demasiado. 2 hamburguesas de pollo y una de cordero. Sin embargo, bailé un poco.</w:t>
      </w:r>
    </w:p>
    <w:p>
      <w:r>
        <w:t xml:space="preserve">Seguramente votaré por @AllisonOfficial.</w:t>
      </w:r>
    </w:p>
    <w:p>
      <w:r>
        <w:t xml:space="preserve">Me encantaeee NY! Desayunando luego voy a ir a mimis estoy taaaan cansadito! lo extraño ODeeee! Te quiero</w:t>
      </w:r>
    </w:p>
    <w:p>
      <w:r>
        <w:t xml:space="preserve">El baile de los mayores fue muy divertido!!! ¡buena noche!!</w:t>
      </w:r>
    </w:p>
    <w:p>
      <w:r>
        <w:t xml:space="preserve">Hey hey conseguir entradas para ALL TIME LOW cuando están en Aussie kay. www.myspace.com/destroyalllines Yup. Ve allí y consigue entradas</w:t>
      </w:r>
    </w:p>
    <w:p>
      <w:r>
        <w:t xml:space="preserve">Feliz día de la madre !!!! Muestra un poco de amor a tu Hermosa y Asombrosa Mamá!! &lt;3</w:t>
      </w:r>
    </w:p>
    <w:p>
      <w:r>
        <w:t xml:space="preserve">Las #CarrerasDePatos en la bañera no funcionan del todo ¡Especialmente si no tienes patos! Sólo un oso polar, una foca y una ballena.</w:t>
      </w:r>
    </w:p>
    <w:p>
      <w:r>
        <w:t xml:space="preserve">Son las 5:03 de la mañana... Creo que es hora de ir a la cama. - así que, buenas noches a todos http://tumblr.com/xaj1qz8v3</w:t>
      </w:r>
    </w:p>
    <w:p>
      <w:r>
        <w:t xml:space="preserve">@Patty_B ¿No viste a todo el mundo hablando de ello en Facebook hace unos 3 meses?</w:t>
      </w:r>
    </w:p>
    <w:p>
      <w:r>
        <w:t xml:space="preserve">@GeeNee08 nada esta vez. Acabo de llegar a casa. ¿Ya?</w:t>
      </w:r>
    </w:p>
    <w:p>
      <w:r>
        <w:t xml:space="preserve">http://snipurl.com/hq0n1 Acabo de imprimirle a mi madre una tarjeta de regalo de Amazon para el Feliz Día de la Madre.</w:t>
      </w:r>
    </w:p>
    <w:p>
      <w:r>
        <w:t xml:space="preserve">@danielradcliffe ¡Qué bueno verte tuitear!  Es domingo 10 de mayo y hoy celebramos aquí el Día de la Madre. Así que sé amable con tu madre</w:t>
      </w:r>
    </w:p>
    <w:p>
      <w:r>
        <w:t xml:space="preserve">Acabo de llegar a casa de otra noche maravillosa</w:t>
      </w:r>
    </w:p>
    <w:p>
      <w:r>
        <w:t xml:space="preserve">@devyra jaja me encantan los dos también hmm.. lol yo también estoy necesitado de algunas buenas bandas</w:t>
      </w:r>
    </w:p>
    <w:p>
      <w:r>
        <w:t xml:space="preserve">Bueno, por lo menos para Java, todavía estoy trabajando en mi solución php</w:t>
      </w:r>
    </w:p>
    <w:p>
      <w:r>
        <w:t xml:space="preserve">@NYBabe No hay manera. Si puedes conseguir un joven, ¡hazlo! Mi mejor amiga jura por los hombres más jóvenes, ¡aparentemente también pueden durar más tiempo!</w:t>
      </w:r>
    </w:p>
    <w:p>
      <w:r>
        <w:t xml:space="preserve">acaba de hacer un amigo surcoreano por correo electrónico. ¡Feliz!</w:t>
      </w:r>
    </w:p>
    <w:p>
      <w:r>
        <w:t xml:space="preserve">Feliz día de la madre a todas las mamás!</w:t>
      </w:r>
    </w:p>
    <w:p>
      <w:r>
        <w:t xml:space="preserve">@melissagreen http://twitpic.com/4wsk3 - too cute</w:t>
      </w:r>
    </w:p>
    <w:p>
      <w:r>
        <w:t xml:space="preserve">@dannymasterson la honestidad es a mucho...........  Lo siento, no pude resistirme;)</w:t>
      </w:r>
    </w:p>
    <w:p>
      <w:r>
        <w:t xml:space="preserve">@inesthefreak - ¿Wtf Polyvore? ¿qué es eso? disfrútalo sin embargo.</w:t>
      </w:r>
    </w:p>
    <w:p>
      <w:r>
        <w:t xml:space="preserve">@stephaniepratt Me encanta esta canción lol, Eres increíble Steph , xoxo</w:t>
      </w:r>
    </w:p>
    <w:p>
      <w:r>
        <w:t xml:space="preserve">Buenas noches.    ¡Sueños tuiteros!</w:t>
      </w:r>
    </w:p>
    <w:p>
      <w:r>
        <w:t xml:space="preserve">@MiaLotta ¿por qué te sientes mal? ¿Nervios? Me tropecé con ese telescopio de plástico a las 6:40 am yesty, me caí en la pared mi cabeza todavía me duele</w:t>
      </w:r>
    </w:p>
    <w:p>
      <w:r>
        <w:t xml:space="preserve">Me voy a la Feria de Mayo del pueblo.  Bolsa preparada para traer las golosinas hechas en casa.</w:t>
      </w:r>
    </w:p>
    <w:p>
      <w:r>
        <w:t xml:space="preserve">@McFlyingGirl omg yo tenía ese libro es tan divertido</w:t>
      </w:r>
    </w:p>
    <w:p>
      <w:r>
        <w:t xml:space="preserve">Estoy taaaan feliz! Finalmente, Kean Cipriano respondió a mis mensajes de chat. Espero que no sea falso.</w:t>
      </w:r>
    </w:p>
    <w:p>
      <w:r>
        <w:t xml:space="preserve">Buenos días! Esperando escuchar a THE PRODIGY en Radio 1 el gran fin de semana.  Trajeron su disco ayer!! =P AMAIZE Tbqh. x</w:t>
      </w:r>
    </w:p>
    <w:p>
      <w:r>
        <w:t xml:space="preserve">Perdóname buen señor por esta vez yo / sabía / wat estoy haciendo .. Excepto el poderoso oráculo simplemente no *&amp;@#ing cuidado para apoyar plenamente UnixODBC.</w:t>
      </w:r>
    </w:p>
    <w:p>
      <w:r>
        <w:t xml:space="preserve">@chocoshabi Voy a preguntar a Waldi. Espero que me haga una nueva palabra clave</w:t>
      </w:r>
    </w:p>
    <w:p>
      <w:r>
        <w:t xml:space="preserve">Buenos días, por fin un día de sol para mis vacaciones de verano.</w:t>
      </w:r>
    </w:p>
    <w:p>
      <w:r>
        <w:t xml:space="preserve">en Singapur! ¡Hace mucho calor por aquí! Ya me lo estoy pasando en grande</w:t>
      </w:r>
    </w:p>
    <w:p>
      <w:r>
        <w:t xml:space="preserve">Star Trek.. No decepcionó!  ¡¡5 estrellas!!</w:t>
      </w:r>
    </w:p>
    <w:p>
      <w:r>
        <w:t xml:space="preserve">sólo escribiendo este mensaje</w:t>
      </w:r>
    </w:p>
    <w:p>
      <w:r>
        <w:t xml:space="preserve">he cambiado mi foto en mi perfil en friendster</w:t>
      </w:r>
    </w:p>
    <w:p>
      <w:r>
        <w:t xml:space="preserve">Pescado y patatas fritas para las cenas</w:t>
      </w:r>
    </w:p>
    <w:p>
      <w:r>
        <w:t xml:space="preserve">Hola a todos estoy sentado aquí rocking a 9412 sam en el aire La mejor estación de rock clásico en twitter aquí</w:t>
      </w:r>
    </w:p>
    <w:p>
      <w:r>
        <w:t xml:space="preserve">está deseando a todas las madres que están ahí fuera un muy Feliz Día de la Madre!! Os quiero!</w:t>
      </w:r>
    </w:p>
    <w:p>
      <w:r>
        <w:t xml:space="preserve">@BurT_E Es un honor ser tu amigo!!!! http://bit.ly/LhgZ2</w:t>
      </w:r>
    </w:p>
    <w:p>
      <w:r>
        <w:t xml:space="preserve">@LeoWolfe ¡Ja! Buenas noches hombre, y no, pero Im seguro que me la volveré a encontrar en mi vida, de hecho lo haré... no lo dudes.</w:t>
      </w:r>
    </w:p>
    <w:p>
      <w:r>
        <w:t xml:space="preserve">está trabajando duro o tal vez eso es apenas trabajar</w:t>
      </w:r>
    </w:p>
    <w:p>
      <w:r>
        <w:t xml:space="preserve">El día de hoy, el día de hoy, el día de hoy, el día de hoy, el día de hoy, el día de hoy, el día de hoy, el día de hoy, el día de hoy, el día de hoy, el día de hoy, el día de hoy. Nite nite tener un gran día!</w:t>
      </w:r>
    </w:p>
    <w:p>
      <w:r>
        <w:t xml:space="preserve">apoyen a @jessicastrust confíen y honren a todas sus madres! apoyen la #saludmaterial. feliz día de las madres: http://bit.ly/Bpekk</w:t>
      </w:r>
    </w:p>
    <w:p>
      <w:r>
        <w:t xml:space="preserve">Como en los viejos tiempos bebiendo en el viejo lugar .</w:t>
      </w:r>
    </w:p>
    <w:p>
      <w:r>
        <w:t xml:space="preserve">@cydonian ¿Por qué? Disfruto de las comidas elegantes por mi cuenta a veces, hay alegría en la soledad, puedes disfrutar realmente de la comida y es como una cita con el mundo</w:t>
      </w:r>
    </w:p>
    <w:p>
      <w:r>
        <w:t xml:space="preserve">Vale, vale, ¡duerme de verdad ahora! ¡Buenas noches! ::saluda a los seguidores::</w:t>
      </w:r>
    </w:p>
    <w:p>
      <w:r>
        <w:t xml:space="preserve">hmmm dollhouse suena bastante bien, http://bit.ly/z3aZv creo que ima descargarlo y tratar de ver</w:t>
      </w:r>
    </w:p>
    <w:p>
      <w:r>
        <w:t xml:space="preserve">@tommk dile a tus amigos que te aten a la barandilla. Espero un tuit mañana sobre los dolores de cabeza y la sensación de cansancio</w:t>
      </w:r>
    </w:p>
    <w:p>
      <w:r>
        <w:t xml:space="preserve">@Santbrink boffert</w:t>
      </w:r>
    </w:p>
    <w:p>
      <w:r>
        <w:t xml:space="preserve">William@sharon_williams Tengo el micrófono y todo si eso es lo que quieres decir Todo esto es tan nuevo para mí lol</w:t>
      </w:r>
    </w:p>
    <w:p>
      <w:r>
        <w:t xml:space="preserve">@davidarchie necesita hacer planes para volver al Reino Unido! yest hizo mi año lo amo xo</w:t>
      </w:r>
    </w:p>
    <w:p>
      <w:r>
        <w:t xml:space="preserve">feliz día de la madre para mí y para todas las demás madres hermosas que hay por ahí, no puedo esperar a que me mimen mañana</w:t>
      </w:r>
    </w:p>
    <w:p>
      <w:r>
        <w:t xml:space="preserve">@beautyholic woohoooo ;) a AMBOS! terapia de compras y visitas sorpresa dos cosas que me encantan.</w:t>
      </w:r>
    </w:p>
    <w:p>
      <w:r>
        <w:t xml:space="preserve">Acabo de despertarme del sueño más largo en meses, ¡qué bien! Ahora para conseguir un poco de trabajo hecho por lo que estoy preparado para el próximo wk y libre para K llegar a casa esta noche</w:t>
      </w:r>
    </w:p>
    <w:p>
      <w:r>
        <w:t xml:space="preserve">Escuchando para tener corazón. Aka i took over carlys last.fm its 4am need to be up in 4 hours.  Looooong day tomorrow</w:t>
      </w:r>
    </w:p>
    <w:p>
      <w:r>
        <w:t xml:space="preserve">http://twitpic.com/4wt8a - muy buena noche de viernes</w:t>
      </w:r>
    </w:p>
    <w:p>
      <w:r>
        <w:t xml:space="preserve">un globo rosa para mamá en su día</w:t>
      </w:r>
    </w:p>
    <w:p>
      <w:r>
        <w:t xml:space="preserve">@theroundup Me aseguraré de</w:t>
      </w:r>
    </w:p>
    <w:p>
      <w:r>
        <w:t xml:space="preserve">Hey Stu, ¿has visto la foto de la familia en el facebook de Jess?  Qué bueno verlos a todos</w:t>
      </w:r>
    </w:p>
    <w:p>
      <w:r>
        <w:t xml:space="preserve">Hoy soy una chica solitaria con una guitarra</w:t>
      </w:r>
    </w:p>
    <w:p>
      <w:r>
        <w:t xml:space="preserve">Acabo de llegar a casa de otra noche increíble</w:t>
      </w:r>
    </w:p>
    <w:p>
      <w:r>
        <w:t xml:space="preserve">último domingo antes de volver a casa</w:t>
      </w:r>
    </w:p>
    <w:p>
      <w:r>
        <w:t xml:space="preserve">Un día triste no puede detener mi felicidad.  Espero que Ronaldo marque hoy en el partido del derbi.</w:t>
      </w:r>
    </w:p>
    <w:p>
      <w:r>
        <w:t xml:space="preserve">@wow_its_sarah Felicidades Sarah!!!!! eso es awsum</w:t>
      </w:r>
    </w:p>
    <w:p>
      <w:r>
        <w:t xml:space="preserve">yay, el episodio 20 de short stack se graba el martes</w:t>
      </w:r>
    </w:p>
    <w:p>
      <w:r>
        <w:t xml:space="preserve">@_ado No creo que siga siendo ese Aunque tengo este desde hace unos seis años, así que teniendo en cuenta la ley de Moore...</w:t>
      </w:r>
    </w:p>
    <w:p>
      <w:r>
        <w:t xml:space="preserve">SÍ, el miércoles me llega el sky + y llevo semanas esperándolo (:</w:t>
      </w:r>
    </w:p>
    <w:p>
      <w:r>
        <w:t xml:space="preserve">#SanctuarySunday no te olvides de publicar en los foros y en FB sobre el éxito de nuestra misión!!!</w:t>
      </w:r>
    </w:p>
    <w:p>
      <w:r>
        <w:t xml:space="preserve">FELIZ DÍA DE LA MADRE A TODAS LAS MADRES</w:t>
      </w:r>
    </w:p>
    <w:p>
      <w:r>
        <w:t xml:space="preserve">ok peeps que tengan buenos días me voy a la cama @ClickedApps pégame más tarde</w:t>
      </w:r>
    </w:p>
    <w:p>
      <w:r>
        <w:t xml:space="preserve">sándwiches, y luego a trabajar</w:t>
      </w:r>
    </w:p>
    <w:p>
      <w:r>
        <w:t xml:space="preserve">wow el tiempo es increíble hoy!</w:t>
      </w:r>
    </w:p>
    <w:p>
      <w:r>
        <w:t xml:space="preserve">@SarahJacinta Jeje, ahora eres un experto ¿eh?</w:t>
      </w:r>
    </w:p>
    <w:p>
      <w:r>
        <w:t xml:space="preserve">@11hunabku11 Las víctimas de la gripe porcina se unen http://oinkflu.info</w:t>
      </w:r>
    </w:p>
    <w:p>
      <w:r>
        <w:t xml:space="preserve">@dahntay OMG ese mate sobre Dampier fue MASIVO! Grandioso!!! Me encanta...</w:t>
      </w:r>
    </w:p>
    <w:p>
      <w:r>
        <w:t xml:space="preserve">Formación #VidaEstudiantil: A fost Tiberiu Lovin la noi. Am aflat ca sunt imbecili peste tot. FUN</w:t>
      </w:r>
    </w:p>
    <w:p>
      <w:r>
        <w:t xml:space="preserve">Me quito el sombrero ante un final un poco inesperado, pero muy exitoso, de un día de trabajo en grupo!!! Buenas noches a todos</w:t>
      </w:r>
    </w:p>
    <w:p>
      <w:r>
        <w:t xml:space="preserve">auntiegail dice "Hoy estoy recogiendo los chalecos de alta visibilidad para los niños que dicen 'Auntie Gails Childminding Service' xxx.</w:t>
      </w:r>
    </w:p>
    <w:p>
      <w:r>
        <w:t xml:space="preserve">@damohopo ¡No he dado ningún cabezazo a nadie! Que yo sepa, no! ;) ¿Estás bien hoy?  ¿Fútbol hoy?</w:t>
      </w:r>
    </w:p>
    <w:p>
      <w:r>
        <w:t xml:space="preserve">fiesta en la sala de estudio</w:t>
      </w:r>
    </w:p>
    <w:p>
      <w:r>
        <w:t xml:space="preserve">Feliz Día de la Madre a todas las mamás, pero especialmente a mi maravillosa mamá</w:t>
      </w:r>
    </w:p>
    <w:p>
      <w:r>
        <w:t xml:space="preserve">@arjbarker A+ por el esfuerzo aunque http://bit.ly/Mco5v</w:t>
      </w:r>
    </w:p>
    <w:p>
      <w:r>
        <w:t xml:space="preserve">feliz día de la madre</w:t>
      </w:r>
    </w:p>
    <w:p>
      <w:r>
        <w:t xml:space="preserve">@dark_jayy Puede que te cueste un ensayo de Historia.</w:t>
      </w:r>
    </w:p>
    <w:p>
      <w:r>
        <w:t xml:space="preserve">de vuelta aquí, estaba ocupado xD Wirting Stars Loves, almos 400 páginas xD y listenint AFH y TV</w:t>
      </w:r>
    </w:p>
    <w:p>
      <w:r>
        <w:t xml:space="preserve">pensé que el signo vulcano de spock se veía un poco raro - resulta que zachary quinto no podía hacerlo así que tenía las manos pegadas. pero sigue siendo sexy</w:t>
      </w:r>
    </w:p>
    <w:p>
      <w:r>
        <w:t xml:space="preserve">@junebugshhh la vida es divertida e irónica al mismo tiempo ¿no?</w:t>
      </w:r>
    </w:p>
    <w:p>
      <w:r>
        <w:t xml:space="preserve">@zoziekins ACSM. es insondable. creo que el otro .. y el .. es uno que debe mantenerse en la comodidad de nuestros dormitorios. si?</w:t>
      </w:r>
    </w:p>
    <w:p>
      <w:r>
        <w:t xml:space="preserve">@LydiaStack sí exactamente los fans superan a los haters cualquier día u saber wat hacer wat u wnt ni siquiera me importa ya sé la verdad sobre ellos</w:t>
      </w:r>
    </w:p>
    <w:p>
      <w:r>
        <w:t xml:space="preserve">@MCsavedmylife gracias, tu dedicación como cordero es inigualable también, todos los verdaderos corderos la dedicación es inigualable</w:t>
      </w:r>
    </w:p>
    <w:p>
      <w:r>
        <w:t xml:space="preserve">De camino a ver a mis abuelos</w:t>
      </w:r>
    </w:p>
    <w:p>
      <w:r>
        <w:t xml:space="preserve">@RobM67 Acabo de retuitear tu post de Jesús porque me ha hecho reír... no te preocupes, no era un código subliminal</w:t>
      </w:r>
    </w:p>
    <w:p>
      <w:r>
        <w:t xml:space="preserve">Llevando a mi suegro a dar un paseo dominical por Old Leigh en una hermosa mañana, dile hola a Morris LOL http://twitpic.com/4wt8k</w:t>
      </w:r>
    </w:p>
    <w:p>
      <w:r>
        <w:t xml:space="preserve">blogueando, limpiando y charlando mientras escucho phoenixfm</w:t>
      </w:r>
    </w:p>
    <w:p>
      <w:r>
        <w:t xml:space="preserve">acaba de despertarse</w:t>
      </w:r>
    </w:p>
    <w:p>
      <w:r>
        <w:t xml:space="preserve">es esperanzador!</w:t>
      </w:r>
    </w:p>
    <w:p>
      <w:r>
        <w:t xml:space="preserve">@TheWineVault gracias. pero es seriuosamente mi plan de respaldo</w:t>
      </w:r>
    </w:p>
    <w:p>
      <w:r>
        <w:t xml:space="preserve">Hurra por los viejos amigos con cerveza y las amigas!!!!</w:t>
      </w:r>
    </w:p>
    <w:p>
      <w:r>
        <w:t xml:space="preserve">espero que las escuelas sean buenas mañana</w:t>
      </w:r>
    </w:p>
    <w:p>
      <w:r>
        <w:t xml:space="preserve">@MacQuid Viajamos por todo el mundo y crecí con una dieta de todo lo que puedas imaginar. Aún así, mi abuela genovesa hacía su propia pasta....</w:t>
      </w:r>
    </w:p>
    <w:p>
      <w:r>
        <w:t xml:space="preserve">@gracepearl Oh me olvidé de decir, si u quiere más amigos en xbox enviarme una solicitud de amistad. G11Y si quieres una partida amistosa alguna vez</w:t>
      </w:r>
    </w:p>
    <w:p>
      <w:r>
        <w:t xml:space="preserve">@BrookeAmanda SÍ será impresionante al máximo =] jaja</w:t>
      </w:r>
    </w:p>
    <w:p>
      <w:r>
        <w:t xml:space="preserve">Descargando una película con mi familia. Nos encanta iTunes</w:t>
      </w:r>
    </w:p>
    <w:p>
      <w:r>
        <w:t xml:space="preserve">@tommcfly pero todo fue demasiado rápido y no hubo oportunidad lol</w:t>
      </w:r>
    </w:p>
    <w:p>
      <w:r>
        <w:t xml:space="preserve">Yang4 - finalmente lo consiguió El chino es difícil cuando todos los demás niños tienen un adulto Zhonguoren en casa! Aquí todos somos demonios extranjeros ;)</w:t>
      </w:r>
    </w:p>
    <w:p>
      <w:r>
        <w:t xml:space="preserve">Fui a una boda musulmana por primera vez en mi vida. Volví con el estómago lleno de sabrosos briyani. Realmente me gusta mucho.</w:t>
      </w:r>
    </w:p>
    <w:p>
      <w:r>
        <w:t xml:space="preserve">Jugar a las puertas lógicas con Charles en : http://tinyurl.com/6jwjmy Charles tardó menos de 5 mn en hacer parpadear una bombilla</w:t>
      </w:r>
    </w:p>
    <w:p>
      <w:r>
        <w:t xml:space="preserve">@sassij O te va a cortar en pedacitos - una de las dos</w:t>
      </w:r>
    </w:p>
    <w:p>
      <w:r>
        <w:t xml:space="preserve">a la fiesta familiar</w:t>
      </w:r>
    </w:p>
    <w:p>
      <w:r>
        <w:t xml:space="preserve">dirigir una obra de teatro</w:t>
      </w:r>
    </w:p>
    <w:p>
      <w:r>
        <w:t xml:space="preserve">@mrated Yeehah, calidad</w:t>
      </w:r>
    </w:p>
    <w:p>
      <w:r>
        <w:t xml:space="preserve">@andrewschof ¿Cómo estás? ¡Un día precioso aquí!</w:t>
      </w:r>
    </w:p>
    <w:p>
      <w:r>
        <w:t xml:space="preserve">terminando un rápido artículo para la revista CAP, no puedo esperar a terminarlo y volver al libro</w:t>
      </w:r>
    </w:p>
    <w:p>
      <w:r>
        <w:t xml:space="preserve">@JasonBradbury ¿Qué te trae hoy a nuestra bella isla?</w:t>
      </w:r>
    </w:p>
    <w:p>
      <w:r>
        <w:t xml:space="preserve">@joshboulton Debería estar haciendo historia.....</w:t>
      </w:r>
    </w:p>
    <w:p>
      <w:r>
        <w:t xml:space="preserve">Yo sólo me apunto a Twitter...</w:t>
      </w:r>
    </w:p>
    <w:p>
      <w:r>
        <w:t xml:space="preserve">@paigeebaby jajaja lols te diviertes con eso aye yo también tuve la div ) la experiencia pero me encanta mi bob esponja ) (L)</w:t>
      </w:r>
    </w:p>
    <w:p>
      <w:r>
        <w:t xml:space="preserve">@Topify sólo por un rato.. para tener una impresión de cómo twitter-copy-topify</w:t>
      </w:r>
    </w:p>
    <w:p>
      <w:r>
        <w:t xml:space="preserve">tu eres la voz que escucho dentro de mi cabeza, la razón por la que estoy cantando, tengo que encontrarte, necesito encontrarte</w:t>
      </w:r>
    </w:p>
    <w:p>
      <w:r>
        <w:t xml:space="preserve">@katieinthehat ¡El mismo! Debería ser un buen concierto</w:t>
      </w:r>
    </w:p>
    <w:p>
      <w:r>
        <w:t xml:space="preserve">Hey, hey, ¡feliz día de la madre! http://plurk.com/p/svwii</w:t>
      </w:r>
    </w:p>
    <w:p>
      <w:r>
        <w:t xml:space="preserve">@andyclemmensen ¿cuándo se anuncia el ganador del balanceo?</w:t>
      </w:r>
    </w:p>
    <w:p>
      <w:r>
        <w:t xml:space="preserve">@fredrikth ¡Hola, ahí estás! Levántate y brilla. Sí, lo hice. Bastante temprano para las últimas horas de la noche Pero dormí como un bebé sin embargo ...</w:t>
      </w:r>
    </w:p>
    <w:p>
      <w:r>
        <w:t xml:space="preserve">lo pasamos genial con @spotspot85 y @xerovoltage</w:t>
      </w:r>
    </w:p>
    <w:p>
      <w:r>
        <w:t xml:space="preserve">Acabo de volver de AC. ¿Por qué no estoy flipando con el examen de midyr? :o FELIZ DÍA DE LA MADRE, MAMÁ</w:t>
      </w:r>
    </w:p>
    <w:p>
      <w:r>
        <w:t xml:space="preserve">Yummy, 2 tacos en Jack In the Box</w:t>
      </w:r>
    </w:p>
    <w:p>
      <w:r>
        <w:t xml:space="preserve">@quicheismadness gracias por seguirme! bastante complicado el id que tienes ahí lol</w:t>
      </w:r>
    </w:p>
    <w:p>
      <w:r>
        <w:t xml:space="preserve">Un gran ejercicio para una mañana de domingo: "detener la rueda del karma" (R.A.W.) y transformar la negatividad en amor... ¡La vida!</w:t>
      </w:r>
    </w:p>
    <w:p>
      <w:r>
        <w:t xml:space="preserve">@howie_d Estoy muy feliz por ti y por Leigh, gracias por compartir esta felicidad con nosotros, esto significa el mundo para todos nosotros! Marta</w:t>
      </w:r>
    </w:p>
    <w:p>
      <w:r>
        <w:t xml:space="preserve">Mamá es la mejor... HMD</w:t>
      </w:r>
    </w:p>
    <w:p>
      <w:r>
        <w:t xml:space="preserve">@RoryCoaster por cierto, ¿te das cuenta de que tu foto de perfil te hace parecer mucho mayor de lo que dices que eres?</w:t>
      </w:r>
    </w:p>
    <w:p>
      <w:r>
        <w:t xml:space="preserve">Me levanté a las 5 de la mañana. He limpiado el equipo fotográfico de la boda de anoche. Debería volver a dormir, pero los niños están despiertos.</w:t>
      </w:r>
    </w:p>
    <w:p>
      <w:r>
        <w:t xml:space="preserve">Levantado, vestido y fuera de casa a las 11 de la mañana de un domingo. Salgo a ver a los pececitos</w:t>
      </w:r>
    </w:p>
    <w:p>
      <w:r>
        <w:t xml:space="preserve">@unahealy ¿Brent Cross? ¡Wow! Yo vivo muy cerca de allí!</w:t>
      </w:r>
    </w:p>
    <w:p>
      <w:r>
        <w:t xml:space="preserve">Bonjour Twitterland !</w:t>
      </w:r>
    </w:p>
    <w:p>
      <w:r>
        <w:t xml:space="preserve">¡¡Feliz Día de la Madre!!</w:t>
      </w:r>
    </w:p>
    <w:p>
      <w:r>
        <w:t xml:space="preserve">@carlysmum lol toma un poco de acostumbrarse a Sólo responder a su correo electrónico. El poder sigue cortando aquí :S</w:t>
      </w:r>
    </w:p>
    <w:p>
      <w:r>
        <w:t xml:space="preserve">Feliz Día de la Madre a Heidi Klum</w:t>
      </w:r>
    </w:p>
    <w:p>
      <w:r>
        <w:t xml:space="preserve">@skeetonmytwitts es viscoso pero es divertido</w:t>
      </w:r>
    </w:p>
    <w:p>
      <w:r>
        <w:t xml:space="preserve">Actualmente estoy haciendo unos cuantos posts en mi blog de negocios http://venturefile.com échale un vistazo si te gusta</w:t>
      </w:r>
    </w:p>
    <w:p>
      <w:r>
        <w:t xml:space="preserve">Feliz Día de la Madre</w:t>
      </w:r>
    </w:p>
    <w:p>
      <w:r>
        <w:t xml:space="preserve">Acaba de llegar a casa una noche interesante</w:t>
      </w:r>
    </w:p>
    <w:p>
      <w:r>
        <w:t xml:space="preserve">@dashkaaa siempre nos extrañamos, ¿no?</w:t>
      </w:r>
    </w:p>
    <w:p>
      <w:r>
        <w:t xml:space="preserve">@kyoisorange ok ermm nos vemos en el gimnasio a las cuatro y media entonces</w:t>
      </w:r>
    </w:p>
    <w:p>
      <w:r>
        <w:t xml:space="preserve">@lovely_sara Estoy sentado en el autobús a Dublín Y escuchar tokio hotel-reden.And debo reír.you know why</w:t>
      </w:r>
    </w:p>
    <w:p>
      <w:r>
        <w:t xml:space="preserve">@FM1079Oxford ¿Una cebra de 25 años con viento? Lol</w:t>
      </w:r>
    </w:p>
    <w:p>
      <w:r>
        <w:t xml:space="preserve">@LittleMissHaya hago que las chicas buenas se vuelvan malas</w:t>
      </w:r>
    </w:p>
    <w:p>
      <w:r>
        <w:t xml:space="preserve">@jmlares ...realmente encontrar algo que les guste. es fácil conseguir un buen regalo con mucho dinero tbh. aunque no es tan personal</w:t>
      </w:r>
    </w:p>
    <w:p>
      <w:r>
        <w:t xml:space="preserve">14 dayssss ahhhh super emocionados 'me dicen que mi corazón no volverá a latir' JLS estuvieron increíbles ayer (:</w:t>
      </w:r>
    </w:p>
    <w:p>
      <w:r>
        <w:t xml:space="preserve">FELIZ DÍA DE LA MADRE MAMI!!!!</w:t>
      </w:r>
    </w:p>
    <w:p>
      <w:r>
        <w:t xml:space="preserve">acaba de ver antcam7 ahh love it</w:t>
      </w:r>
    </w:p>
    <w:p>
      <w:r>
        <w:t xml:space="preserve">Buenos días al mundo. Espero que todos estén bien</w:t>
      </w:r>
    </w:p>
    <w:p>
      <w:r>
        <w:t xml:space="preserve">@itsleish Que sí, sólo desearía que más gente lo notara</w:t>
      </w:r>
    </w:p>
    <w:p>
      <w:r>
        <w:t xml:space="preserve">@TheSimsHub ¿En serio? ¡Hurra! No puedo esperar!</w:t>
      </w:r>
    </w:p>
    <w:p>
      <w:r>
        <w:t xml:space="preserve">¡Buenos días! ¡Lluvia, lluvia y más lluvia...! Pero no me importa tanto</w:t>
      </w:r>
    </w:p>
    <w:p>
      <w:r>
        <w:t xml:space="preserve">Lan Poker es muy divertido!!!!  Que alguien me ayude a recordar ki compre chal raha hai abhi!!!!</w:t>
      </w:r>
    </w:p>
    <w:p>
      <w:r>
        <w:t xml:space="preserve">@NursingDrPepper Te dije que volvería Solo que no actualizaré tanto antes de mis exámenes. Esperando un día o dos en tu casa ;)</w:t>
      </w:r>
    </w:p>
    <w:p>
      <w:r>
        <w:t xml:space="preserve">@heycassadee oh.. tnx por seguir a cass.</w:t>
      </w:r>
    </w:p>
    <w:p>
      <w:r>
        <w:t xml:space="preserve">@sandy195850 Un poco de sol ahí fuera y nos anima a todos Sobre todo cuando tienes una montaña de toallas que lavar y secar!</w:t>
      </w:r>
    </w:p>
    <w:p>
      <w:r>
        <w:t xml:space="preserve">Oh, eso es duro. Estoy escribiendo un libro en este momento, así que me estoy motivando para seguir adelante con eso.</w:t>
      </w:r>
    </w:p>
    <w:p>
      <w:r>
        <w:t xml:space="preserve">@enfant_terrible jaja, eso fue nuevo el hecho de que no pudiera hacerlo debió costar su parte. Qué clase de Spock es ese!</w:t>
      </w:r>
    </w:p>
    <w:p>
      <w:r>
        <w:t xml:space="preserve">@RX2904 tú, amigo mío, eres un verdadero fanático</w:t>
      </w:r>
    </w:p>
    <w:p>
      <w:r>
        <w:t xml:space="preserve">Feliz Día de la Madre a todas sus maravillosas mamás!</w:t>
      </w:r>
    </w:p>
    <w:p>
      <w:r>
        <w:t xml:space="preserve">@Elliot79 ¡No creo que pueda soportar tanta cutrez a estas horas! Kudos to Fair Empress</w:t>
      </w:r>
    </w:p>
    <w:p>
      <w:r>
        <w:t xml:space="preserve">http://ping.fm/2UrGP (La MPAA muestra cómo grabar un televisor) vía @Despil</w:t>
      </w:r>
    </w:p>
    <w:p>
      <w:r>
        <w:t xml:space="preserve">@alancarolino ¡¿Qué?! ¿Nueva sección de La Cantera? Que tiene #UrbanOutfitters?! OH MAN estoy emocionado de volver a Texas</w:t>
      </w:r>
    </w:p>
    <w:p>
      <w:r>
        <w:t xml:space="preserve">@MacQuid A veces envidio a los que han pasado toda su vida en un lugar y tienen raíces profundas... ¡el síndrome de la hierba del otro lado!</w:t>
      </w:r>
    </w:p>
    <w:p>
      <w:r>
        <w:t xml:space="preserve">http://snipurl.com/hq0n1 Acabo de imprimirle a mi madre una tarjeta de regalo de Amazon para el Feliz Día de la Madre.</w:t>
      </w:r>
    </w:p>
    <w:p>
      <w:r>
        <w:t xml:space="preserve">está esperando a que empiece el final de naufragio. buenos tiempos. &lt;3</w:t>
      </w:r>
    </w:p>
    <w:p>
      <w:r>
        <w:t xml:space="preserve">acaba de descubrir un gran sitio!</w:t>
      </w:r>
    </w:p>
    <w:p>
      <w:r>
        <w:t xml:space="preserve">@VogueChic http://tinyurl.com/64ozr7 :: de Ate Kaila Ocampo de the.rainbowholic.me&amp;&amp;eerie-silence.net</w:t>
      </w:r>
    </w:p>
    <w:p>
      <w:r>
        <w:t xml:space="preserve">prueba del LG enV2</w:t>
      </w:r>
    </w:p>
    <w:p>
      <w:r>
        <w:t xml:space="preserve">Sippin en el ganso y el toro toda la noche me tiene retorcido lol ... en mi camino a casa desde el Club Wet. Interesante noche</w:t>
      </w:r>
    </w:p>
    <w:p>
      <w:r>
        <w:t xml:space="preserve">Todo el dinero del mundo nunca me haría tan feliz como ser una madre que se queda en casa con mi hijo</w:t>
      </w:r>
    </w:p>
    <w:p>
      <w:r>
        <w:t xml:space="preserve">Está sentada en su pijama bebiendo té y viendo el programa de política. Encantadora</w:t>
      </w:r>
    </w:p>
    <w:p>
      <w:r>
        <w:t xml:space="preserve">reconectando con amadeus y sus amigos</w:t>
      </w:r>
    </w:p>
    <w:p>
      <w:r>
        <w:t xml:space="preserve">@ilan_peer pronto estarás de vuelta solo reemplaza el email de topify en la configuración de twitter y eso es todo</w:t>
      </w:r>
    </w:p>
    <w:p>
      <w:r>
        <w:t xml:space="preserve">es agradable ver mis fotos de #euruko (http://twurl.cc/xd1) en la pantalla grande durante un descanso de la conferencia</w:t>
      </w:r>
    </w:p>
    <w:p>
      <w:r>
        <w:t xml:space="preserve">Estoy comiendo y chateando en mi ordenador.. Realmente aburrido! -_- Creo que me voy a tomar un té, HAHA.  Escuchando música de los 80! WOOHO &lt;3</w:t>
      </w:r>
    </w:p>
    <w:p>
      <w:r>
        <w:t xml:space="preserve">@abaggy Sí, siempre fui personal empotrado.  Reconozco tu nombre por los correos electrónicos.</w:t>
      </w:r>
    </w:p>
    <w:p>
      <w:r>
        <w:t xml:space="preserve">@vixx1983 jaja así que todo el mundo allí entonces lol</w:t>
      </w:r>
    </w:p>
    <w:p>
      <w:r>
        <w:t xml:space="preserve">acaba de hacer 3 videos</w:t>
      </w:r>
    </w:p>
    <w:p>
      <w:r>
        <w:t xml:space="preserve">En la actualidad, la mayoría de las personas que trabajan en el sector de la construcción se dedican a la construcción de edificios.</w:t>
      </w:r>
    </w:p>
    <w:p>
      <w:r>
        <w:t xml:space="preserve">@sh1mmer ) Me identifico con la frustración.He arruinado mi blog wp muchas veces durante las actualizaciones.Te advierten unas cuantas veces. "retrocede el ^$!@#"</w:t>
      </w:r>
    </w:p>
    <w:p>
      <w:r>
        <w:t xml:space="preserve">@Malarkey, de acuerdo.  Le diré a mi equipo que deje de defender cínicamente los estándares. Active-X es mucho mejor de todos modos</w:t>
      </w:r>
    </w:p>
    <w:p>
      <w:r>
        <w:t xml:space="preserve">Ahora estoy en la recta final, el viernes por la noche ya estaré borracho y habré terminado los exámenes.</w:t>
      </w:r>
    </w:p>
    <w:p>
      <w:r>
        <w:t xml:space="preserve">por desgracia, la gente del trabajo me decepcionó, así que ahora estoy teniendo una mala mañana! es oficial... pero la venganza es un plato que se sirve frío</w:t>
      </w:r>
    </w:p>
    <w:p>
      <w:r>
        <w:t xml:space="preserve">@AFineFrenzy ali, igual que tú!!! ¡que tengas un domingo tan maravilloso!</w:t>
      </w:r>
    </w:p>
    <w:p>
      <w:r>
        <w:t xml:space="preserve">@chasepino tu divertido gnight</w:t>
      </w:r>
    </w:p>
    <w:p>
      <w:r>
        <w:t xml:space="preserve">Tiene que ir a trabajar con una ligera resaca gd nite</w:t>
      </w:r>
    </w:p>
    <w:p>
      <w:r>
        <w:t xml:space="preserve">@_anh Hmm, ¡qué rico!  Voy a tener arroz al curry con guisantes probablemente. ;)</w:t>
      </w:r>
    </w:p>
    <w:p>
      <w:r>
        <w:t xml:space="preserve">de acuerdo, rawknroll.net en directo en radio23.org - ¡las próximas 2 horas de música viva de primavera a verano rawk on y disfruta!</w:t>
      </w:r>
    </w:p>
    <w:p>
      <w:r>
        <w:t xml:space="preserve">@georgieBOOM es como el triple de lo que tengo yo, así que para mí también es mucho. Bien hecho</w:t>
      </w:r>
    </w:p>
    <w:p>
      <w:r>
        <w:t xml:space="preserve">@sandy195850 Ese soy yo preparado para un domingo emocionante lol</w:t>
      </w:r>
    </w:p>
    <w:p>
      <w:r>
        <w:t xml:space="preserve">@phillyhead aw gracias sam phil, te quiero</w:t>
      </w:r>
    </w:p>
    <w:p>
      <w:r>
        <w:t xml:space="preserve">@phoeNYkx Sí, me ha gustado mucho ¡ni siquiera ha sido cursi!</w:t>
      </w:r>
    </w:p>
    <w:p>
      <w:r>
        <w:t xml:space="preserve">@caromans Aplaudiría la autovalidación por todo tipo de buenas razones teológicas, psicológicas y sociológicas. Pero estoy de acuerdo: ¡alégrate!</w:t>
      </w:r>
    </w:p>
    <w:p>
      <w:r>
        <w:t xml:space="preserve">@sohamdas Estoy de acuerdo - van a empezar - y se me olvidaba, toda esa noticia es HT @sohamdas</w:t>
      </w:r>
    </w:p>
    <w:p>
      <w:r>
        <w:t xml:space="preserve">Acabo de descubrir que seré ingeniero de alimentos en una vida futura. Genial. *Aplicación para el iPhone llamada Afterlife</w:t>
      </w:r>
    </w:p>
    <w:p>
      <w:r>
        <w:t xml:space="preserve">ir de compras con mi mami.... mi maquillaje y mi cara están siendo en general bastante amables conmigo hoy</w:t>
      </w:r>
    </w:p>
    <w:p>
      <w:r>
        <w:t xml:space="preserve">@courtpet hmmm no pero soy miembro de knitterati.com.au ¿qué ofrece ravelry?</w:t>
      </w:r>
    </w:p>
    <w:p>
      <w:r>
        <w:t xml:space="preserve">@CeeCeeJayez episodio 17 temporada 1, me encanta chuck bass. ¿quién va a la filmación de la pila corta el próximo sat? Estoy haciendo una bandera. ;D</w:t>
      </w:r>
    </w:p>
    <w:p>
      <w:r>
        <w:t xml:space="preserve">le gusta el rubor celestialhhh</w:t>
      </w:r>
    </w:p>
    <w:p>
      <w:r>
        <w:t xml:space="preserve">@SherriEShepherd ¡Hola Sherri! Thanx 4 da mensajes Me preguntaba si podría seguirme? Plzzzz</w:t>
      </w:r>
    </w:p>
    <w:p>
      <w:r>
        <w:t xml:space="preserve">@f2point4 ¡¡¡Oh, eso es muy bonito!!! Haré algo bonito la semana que viene ~ voy a Madrid el próximo fin de semana por unos días</w:t>
      </w:r>
    </w:p>
    <w:p>
      <w:r>
        <w:t xml:space="preserve">Acabo de descargar parnoid</w:t>
      </w:r>
    </w:p>
    <w:p>
      <w:r>
        <w:t xml:space="preserve">@rudedoodle gracias</w:t>
      </w:r>
    </w:p>
    <w:p>
      <w:r>
        <w:t xml:space="preserve">@PaulDuxbury Buenos días Paul ¿Cómo estás?</w:t>
      </w:r>
    </w:p>
    <w:p>
      <w:r>
        <w:t xml:space="preserve">@theclimbx3 se que es el episodio de la chica de la pizza xD &lt;3</w:t>
      </w:r>
    </w:p>
    <w:p>
      <w:r>
        <w:t xml:space="preserve">Tengo uno por mi niña</w:t>
      </w:r>
    </w:p>
    <w:p>
      <w:r>
        <w:t xml:space="preserve">@richa_august84 Creo que Chrony se refería a un simio llamado TR Rajendran. No a Russell Peters.</w:t>
      </w:r>
    </w:p>
    <w:p>
      <w:r>
        <w:t xml:space="preserve">Casi listo para salir de la casa para ir a WTHR!</w:t>
      </w:r>
    </w:p>
    <w:p>
      <w:r>
        <w:t xml:space="preserve">Vamos a B&amp;Q a por nuevos muebles de exterior</w:t>
      </w:r>
    </w:p>
    <w:p>
      <w:r>
        <w:t xml:space="preserve">@everyonesmad pero al menos es bonito, aunque creo que tengo que dormir un poco pronto</w:t>
      </w:r>
    </w:p>
    <w:p>
      <w:r>
        <w:t xml:space="preserve">Buenos días, a todas las mamás feliz día de la madre.  Ahora me voy a tirar de la cola de los gatos.  Sé que le gusta</w:t>
      </w:r>
    </w:p>
    <w:p>
      <w:r>
        <w:t xml:space="preserve">@AndreaKoeln Lo escucho ahora mismo - ¡¡¡muy divertido!!!  No solo tengo que conseguirlo de alguna manera</w:t>
      </w:r>
    </w:p>
    <w:p>
      <w:r>
        <w:t xml:space="preserve">Acabo de llegar a casa de mi hermana donde he pasado la noche</w:t>
      </w:r>
    </w:p>
    <w:p>
      <w:r>
        <w:t xml:space="preserve">La ropa de verano se acabó... ¡veo nubes de lluvia! Aunque todavía voy a nadar... me siento con ganas de vacaciones</w:t>
      </w:r>
    </w:p>
    <w:p>
      <w:r>
        <w:t xml:space="preserve">@veeekay07 jaja ¿de qué se trata?</w:t>
      </w:r>
    </w:p>
    <w:p>
      <w:r>
        <w:t xml:space="preserve">@sruthykumar jajaja totalmente yaayy no me siento tan solo en twitter</w:t>
      </w:r>
    </w:p>
    <w:p>
      <w:r>
        <w:t xml:space="preserve">@emiug ¿cómo va tu codificación?</w:t>
      </w:r>
    </w:p>
    <w:p>
      <w:r>
        <w:t xml:space="preserve">@madnessofmany llamó al respecto, sin respuesta lo intentará de nuevo mañana</w:t>
      </w:r>
    </w:p>
    <w:p>
      <w:r>
        <w:t xml:space="preserve">@TMJP en realidad preferiría que no me revisaras .....</w:t>
      </w:r>
    </w:p>
    <w:p>
      <w:r>
        <w:t xml:space="preserve">revisión...que divertido...todavía tengo el jueves para hacer básicamente nada</w:t>
      </w:r>
    </w:p>
    <w:p>
      <w:r>
        <w:t xml:space="preserve">@itsonlywords ¡De nada!</w:t>
      </w:r>
    </w:p>
    <w:p>
      <w:r>
        <w:t xml:space="preserve">@vadimkozhin ¿por qué lo crees?</w:t>
      </w:r>
    </w:p>
    <w:p>
      <w:r>
        <w:t xml:space="preserve">@ddlovato http://twitpic.com/4vuuy - Eso es genial.</w:t>
      </w:r>
    </w:p>
    <w:p>
      <w:r>
        <w:t xml:space="preserve">@pntbtrkisses una chica del medio oeste, lol....tan cerca y a la vez tan lejos</w:t>
      </w:r>
    </w:p>
    <w:p>
      <w:r>
        <w:t xml:space="preserve">Aquí hay un enlace a la actuación de Gregg, su increíble http://bit.ly/GsWrk</w:t>
      </w:r>
    </w:p>
    <w:p>
      <w:r>
        <w:t xml:space="preserve">mi señorita no lee mis tweets así que no sabría que el chico emo ganó #dsds</w:t>
      </w:r>
    </w:p>
    <w:p>
      <w:r>
        <w:t xml:space="preserve">@CandyWWGM bueno, como madre y abuela estoy un poco en modo de broma</w:t>
      </w:r>
    </w:p>
    <w:p>
      <w:r>
        <w:t xml:space="preserve">Me pregunto qué estás haciendo, imaginando dónde estás, hay océanos entre nosotros, pero no está muy lejos. http://plurk.com/p/svxe1</w:t>
      </w:r>
    </w:p>
    <w:p>
      <w:r>
        <w:t xml:space="preserve">Llegó a casa... Noche mis twitties</w:t>
      </w:r>
    </w:p>
    <w:p>
      <w:r>
        <w:t xml:space="preserve">finalmente en casa fiesta loca 2nite! gracias @jacksterlope 4 conducirme a casa!</w:t>
      </w:r>
    </w:p>
    <w:p>
      <w:r>
        <w:t xml:space="preserve">@MARCOME Me gusta el sonido de la brisa del amor... ¡suena hermoso! Me encanta el viento en la cara</w:t>
      </w:r>
    </w:p>
    <w:p>
      <w:r>
        <w:t xml:space="preserve">@bradiewebbstack Bradiee ¿puedo preguntar por qué tu foto es un gato? jaja ily xx</w:t>
      </w:r>
    </w:p>
    <w:p>
      <w:r>
        <w:t xml:space="preserve">@ecjulie De nada...</w:t>
      </w:r>
    </w:p>
    <w:p>
      <w:r>
        <w:t xml:space="preserve">@sophiaalmeida lol gracias, realmente necesitaba un recordatorio de que soy una madre vieja bruja lol</w:t>
      </w:r>
    </w:p>
    <w:p>
      <w:r>
        <w:t xml:space="preserve">está muy sorprendida y se siente mal... pero feliz igualmente</w:t>
      </w:r>
    </w:p>
    <w:p>
      <w:r>
        <w:t xml:space="preserve">Viendo el Cross Country de John Edward</w:t>
      </w:r>
    </w:p>
    <w:p>
      <w:r>
        <w:t xml:space="preserve">feliz cumpleaños a mi hermanita gee! para celebrarlo, ten un artículo</w:t>
      </w:r>
    </w:p>
    <w:p>
      <w:r>
        <w:t xml:space="preserve">Espero que todas las madres hayan pasado el Día de la Madre con amor, en familia y con amigos.</w:t>
      </w:r>
    </w:p>
    <w:p>
      <w:r>
        <w:t xml:space="preserve">Feliz Día de la Madre!  Me siento bendecida en este día por tener un hijo maravilloso que además es mi mejor amigo</w:t>
      </w:r>
    </w:p>
    <w:p>
      <w:r>
        <w:t xml:space="preserve">@Tom_El_Rumi Yo sólo hago inglés con ellos. La mitad de mi conversación es en inglés de todos modos - fii mushkila ma'a al modem wa al router</w:t>
      </w:r>
    </w:p>
    <w:p>
      <w:r>
        <w:t xml:space="preserve">como por qué carajo sigo despierto...tal vez porque estoy borracho como el demonio y lo pasé muy bien esta noche...la mierda fue una locura</w:t>
      </w:r>
    </w:p>
    <w:p>
      <w:r>
        <w:t xml:space="preserve">AmmoxXx ¿un gran día? Mujer, ¿te diste cuenta de la sonrisa que nunca desapareció de mi cara? Ja, Murray... Todo por ti, te lo debo</w:t>
      </w:r>
    </w:p>
    <w:p>
      <w:r>
        <w:t xml:space="preserve">@bearboyph69 acaba de llegar a casa lng.</w:t>
      </w:r>
    </w:p>
    <w:p>
      <w:r>
        <w:t xml:space="preserve">Me gustaría poder elegir qué bandas tocaron basura el 20 de junio... ¡¡¡Hmmm!!!</w:t>
      </w:r>
    </w:p>
    <w:p>
      <w:r>
        <w:t xml:space="preserve">Feliz Día de la Madre a todas las mamás americanas!</w:t>
      </w:r>
    </w:p>
    <w:p>
      <w:r>
        <w:t xml:space="preserve">Hora de tocar la batería</w:t>
      </w:r>
    </w:p>
    <w:p>
      <w:r>
        <w:t xml:space="preserve">@TotallyM ¡¡¡Hola, cariño!!! ¡¡Me encantó tu tutorial de ayer!! ¡¡Tanto, fue uno de los mejores tutoriales que había visto en mucho tiempo!  xx</w:t>
      </w:r>
    </w:p>
    <w:p>
      <w:r>
        <w:t xml:space="preserve">Acabo de llegar a casa y mi gatito estaba en la puerta esperándome</w:t>
      </w:r>
    </w:p>
    <w:p>
      <w:r>
        <w:t xml:space="preserve">@nicktionary por cierto...tengo D.T</w:t>
      </w:r>
    </w:p>
    <w:p>
      <w:r>
        <w:t xml:space="preserve">meet the robbinsons! la mejor película de la historia</w:t>
      </w:r>
    </w:p>
    <w:p>
      <w:r>
        <w:t xml:space="preserve">Acabo de instalar Windows 7 RC, de momento no hay hongo nuclear.</w:t>
      </w:r>
    </w:p>
    <w:p>
      <w:r>
        <w:t xml:space="preserve">@__Parasite__ jaja siempre me han desanimado los coontails...así que me mata un poco XD aunque me gustan los pinchos</w:t>
      </w:r>
    </w:p>
    <w:p>
      <w:r>
        <w:t xml:space="preserve">Mis Rishloves me hacen sonreír: @rishlooband ...</w:t>
      </w:r>
    </w:p>
    <w:p>
      <w:r>
        <w:t xml:space="preserve">@frenchiep : sé que llego tarde pero no tenía internet. así que ¡feliz cumpleaños para ti y pierre!</w:t>
      </w:r>
    </w:p>
    <w:p>
      <w:r>
        <w:t xml:space="preserve">@maenad_au Me encanta</w:t>
      </w:r>
    </w:p>
    <w:p>
      <w:r>
        <w:t xml:space="preserve">En el autobús... Yay six flags</w:t>
      </w:r>
    </w:p>
    <w:p>
      <w:r>
        <w:t xml:space="preserve">@_sarahwilson_ Me encanta tu pelo y tu traje en el ep de esta noche</w:t>
      </w:r>
    </w:p>
    <w:p>
      <w:r>
        <w:t xml:space="preserve">@ronnilab Jajajaja, ¡utilizaré ese dicho a partir de ahora!</w:t>
      </w:r>
    </w:p>
    <w:p>
      <w:r>
        <w:t xml:space="preserve">@AmmoxXx ¿un gran día? Mujer, ¿te has dado cuenta de la sonrisa que nunca desapareció de mi cara? Ja, Murray... Todo por ti, te lo debo</w:t>
      </w:r>
    </w:p>
    <w:p>
      <w:r>
        <w:t xml:space="preserve">ahora a liverpool!</w:t>
      </w:r>
    </w:p>
    <w:p>
      <w:r>
        <w:t xml:space="preserve">día de deporte con charlotte</w:t>
      </w:r>
    </w:p>
    <w:p>
      <w:r>
        <w:t xml:space="preserve">@ROAR_Fear_Me Haciendo muy bien muchas gracias - pasando mucho tiempo detrás del PC pero con un enfoque y determinación</w:t>
      </w:r>
    </w:p>
    <w:p>
      <w:r>
        <w:t xml:space="preserve">@simbaaa @mahimaaa ¡Lo siento! No he podido evitarlo. 'Twas para tratar de conseguir si en los trending topics.</w:t>
      </w:r>
    </w:p>
    <w:p>
      <w:r>
        <w:t xml:space="preserve">@aanneeB ok me lo imaginaba... me refiero a esos 2? ... sería divertido sin embargo.</w:t>
      </w:r>
    </w:p>
    <w:p>
      <w:r>
        <w:t xml:space="preserve">Hoedown throwdown- todo lo que puedo decir es... ¡que estoy llegando!</w:t>
      </w:r>
    </w:p>
    <w:p>
      <w:r>
        <w:t xml:space="preserve">Sleeeping ; just had to say Happy Momdukes Day</w:t>
      </w:r>
    </w:p>
    <w:p>
      <w:r>
        <w:t xml:space="preserve">lo pasé muy bien bailando con DJ Dan en Ruby Skye esta noche. Y sigo buscando ese compañero de piso en SF si conoces a alguien!</w:t>
      </w:r>
    </w:p>
    <w:p>
      <w:r>
        <w:t xml:space="preserve">@backstreetboys ¡Felicidades a Howie! Espero que traigan pronto al pequeño James a Alemania ¡Les deseo lo mejor para su familia!</w:t>
      </w:r>
    </w:p>
    <w:p>
      <w:r>
        <w:t xml:space="preserve">@wendy_fred6 Todavía no he cancelado mi cuenta y no me he conectado desde noviembre creo, tal vez debería Mi principal era un pícaro, lvl73</w:t>
      </w:r>
    </w:p>
    <w:p>
      <w:r>
        <w:t xml:space="preserve">@khtemplar es mi hijo - tiene mi voto hoy porque se ha convertido en un hombre cariñoso, atento y lleno de alma - que ama a su madre</w:t>
      </w:r>
    </w:p>
    <w:p>
      <w:r>
        <w:t xml:space="preserve">@MollySchofe en otra nota me encanta esta foto de usted y su papá....old pic - http://bit.ly/18aEG8</w:t>
      </w:r>
    </w:p>
    <w:p>
      <w:r>
        <w:t xml:space="preserve">dormir todo el día y luego volver al trabajo para otras 12 horas de enfermería psicológica</w:t>
      </w:r>
    </w:p>
    <w:p>
      <w:r>
        <w:t xml:space="preserve">@TheLakersNation Juego 3 hoy. Oh YA.</w:t>
      </w:r>
    </w:p>
    <w:p>
      <w:r>
        <w:t xml:space="preserve">@duskyblueskies Estoy bastante seguro de que ese es el tipo de tuit que perderá seguidores. Pero, por supuesto, ha merecido la pena.</w:t>
      </w:r>
    </w:p>
    <w:p>
      <w:r>
        <w:t xml:space="preserve">Despierto. Y me duele la cabeza. Lo que probablemente significa que anoche fue una buena noche</w:t>
      </w:r>
    </w:p>
    <w:p>
      <w:r>
        <w:t xml:space="preserve">Un montón de pequeños trabajos para hacer hoy.  Hoy se va a poner música temática de senderismo de BrickMan</w:t>
      </w:r>
    </w:p>
    <w:p>
      <w:r>
        <w:t xml:space="preserve">¡Buenos días! Conduciendo al trabajo</w:t>
      </w:r>
    </w:p>
    <w:p>
      <w:r>
        <w:t xml:space="preserve">http://twitpic.com/4wtii - ¡el pelo nuevo se va a usar greeattt!</w:t>
      </w:r>
    </w:p>
    <w:p>
      <w:r>
        <w:t xml:space="preserve">Sacar el JBA</w:t>
      </w:r>
    </w:p>
    <w:p>
      <w:r>
        <w:t xml:space="preserve">Es como si viviera en el país de los sueños. (Siempre) consigo lo que quiero. Dios, gracias por todo. Estoy tan agradecido por esta hermosa vida</w:t>
      </w:r>
    </w:p>
    <w:p>
      <w:r>
        <w:t xml:space="preserve">@MikeyNEF mmmm... se ve tan delicioso! bueno ver u</w:t>
      </w:r>
    </w:p>
    <w:p>
      <w:r>
        <w:t xml:space="preserve">SÍ! lo he hecho! por fin. mis deberes están listos dx y puedo ir a waaalkiiing porque el sol brilla ^^ oh sí.</w:t>
      </w:r>
    </w:p>
    <w:p>
      <w:r>
        <w:t xml:space="preserve">@marshawrites Sí, deberías escribir un artículo.</w:t>
      </w:r>
    </w:p>
    <w:p>
      <w:r>
        <w:t xml:space="preserve">@astrylnaut Sí, hablar contigo era demasiado aburrido</w:t>
      </w:r>
    </w:p>
    <w:p>
      <w:r>
        <w:t xml:space="preserve">Feliz Día de la Madre!</w:t>
      </w:r>
    </w:p>
    <w:p>
      <w:r>
        <w:t xml:space="preserve">@murrion nope.. sliverlight es cliente una tecnología lateral</w:t>
      </w:r>
    </w:p>
    <w:p>
      <w:r>
        <w:t xml:space="preserve">Buenos días a todos !!</w:t>
      </w:r>
    </w:p>
    <w:p>
      <w:r>
        <w:t xml:space="preserve">@decadentdecay ¡Chica! Dos días más!  Yo también quiero la Elle de EEUU.</w:t>
      </w:r>
    </w:p>
    <w:p>
      <w:r>
        <w:t xml:space="preserve">@LucyKD lmao, sólo estoy bromeando amigo</w:t>
      </w:r>
    </w:p>
    <w:p>
      <w:r>
        <w:t xml:space="preserve">@Katie_McFlyy FINALMENTE MI OPORTUNIDAD HA LLEGADO. . PARA MATARTE MWAHAHA! ja. no mola. . ha xx</w:t>
      </w:r>
    </w:p>
    <w:p>
      <w:r>
        <w:t xml:space="preserve">ver los simpsons</w:t>
      </w:r>
    </w:p>
    <w:p>
      <w:r>
        <w:t xml:space="preserve">Gracias a todos por venir esta noche, ¡espero que os hayáis divertido!</w:t>
      </w:r>
    </w:p>
    <w:p>
      <w:r>
        <w:t xml:space="preserve">Oh. Ahora no es necesario actualizar de repente. Bien. Me vestiré de todos modos</w:t>
      </w:r>
    </w:p>
    <w:p>
      <w:r>
        <w:t xml:space="preserve">Acabo de ver el tercer episodio de JONAS, es impresionante.</w:t>
      </w:r>
    </w:p>
    <w:p>
      <w:r>
        <w:t xml:space="preserve">@dafyddhumphreys No veo por qué no</w:t>
      </w:r>
    </w:p>
    <w:p>
      <w:r>
        <w:t xml:space="preserve">@Sarcasmoo ... Esperé a la banda antes del show de Singapur, conocí a Chris M y conseguí entradas... ¡Nada que no sepas!</w:t>
      </w:r>
    </w:p>
    <w:p>
      <w:r>
        <w:t xml:space="preserve">@jakolien hee hee - por cierto, gracias por tus consejos de LinkedIn - todavía tengo que usarlos, pero gracias de antemano</w:t>
      </w:r>
    </w:p>
    <w:p>
      <w:r>
        <w:t xml:space="preserve">@Dannymcfly http://twitpic.com/3ernb - Loving The Jumper</w:t>
      </w:r>
    </w:p>
    <w:p>
      <w:r>
        <w:t xml:space="preserve">Muy buena noche</w:t>
      </w:r>
    </w:p>
    <w:p>
      <w:r>
        <w:t xml:space="preserve">@Boothamshaw realmente no sé... lo vi en el programa de gadgets sobre algo que hace que los mensajes sean más fáciles de encontrar o algo así gracias</w:t>
      </w:r>
    </w:p>
    <w:p>
      <w:r>
        <w:t xml:space="preserve">A comer una suntuosa comida mexicana.</w:t>
      </w:r>
    </w:p>
    <w:p>
      <w:r>
        <w:t xml:space="preserve">@davidleibrandt es bueno saber que te has divertido</w:t>
      </w:r>
    </w:p>
    <w:p>
      <w:r>
        <w:t xml:space="preserve">Cuando la ortografía es importante. http://bit.ly/jdk0Z</w:t>
      </w:r>
    </w:p>
    <w:p>
      <w:r>
        <w:t xml:space="preserve">@twilightgossip Espero que te sientas mejor pronto</w:t>
      </w:r>
    </w:p>
    <w:p>
      <w:r>
        <w:t xml:space="preserve">@jmlares Despierta. Sorprendentemente. Anoche no pude conciliar el sueño, así que me rendí y pasé toda la noche en vela.  ¿Cómo estás?</w:t>
      </w:r>
    </w:p>
    <w:p>
      <w:r>
        <w:t xml:space="preserve">@courtpet ¡oh dulce! Definitivamente voy a comprobarlo cuando tenga la oportunidad...</w:t>
      </w:r>
    </w:p>
    <w:p>
      <w:r>
        <w:t xml:space="preserve">es cenar carbonara hecha por mi madre</w:t>
      </w:r>
    </w:p>
    <w:p>
      <w:r>
        <w:t xml:space="preserve">justo cuando termino de revisar todos mis correos electrónicos, recibo 5 más. porque como 5 personas más me siguen en twitter. ¡hola gente que me sigue!</w:t>
      </w:r>
    </w:p>
    <w:p>
      <w:r>
        <w:t xml:space="preserve">@vanwau ¡¿De verdad?! Bueno ya sabes que siempre eres bienvenido!!</w:t>
      </w:r>
    </w:p>
    <w:p>
      <w:r>
        <w:t xml:space="preserve">feliz día de la madre</w:t>
      </w:r>
    </w:p>
    <w:p>
      <w:r>
        <w:t xml:space="preserve">FELIZ CUMPLEAÑOS PARA LINA jaja, tu regalo de cumpleaños para mí sería comentar el nuevo vídeo ;) http://bit.ly/17Cy61</w:t>
      </w:r>
    </w:p>
    <w:p>
      <w:r>
        <w:t xml:space="preserve">@Magnum74 Sabía que a mi madre le gustaban las flores y le encanta la Begonia Rieger así que... la cesta colgante me pareció perfecta</w:t>
      </w:r>
    </w:p>
    <w:p>
      <w:r>
        <w:t xml:space="preserve">¡Día del derby! ¡Woooo, vamos UNITED!</w:t>
      </w:r>
    </w:p>
    <w:p>
      <w:r>
        <w:t xml:space="preserve">Concierto completamente EXCELENTE de Dave Matthews! Jason Mraz abrió y escuché "stay or leave" y "crush" por primera vez en vivo</w:t>
      </w:r>
    </w:p>
    <w:p>
      <w:r>
        <w:t xml:space="preserve">feliz día de la madre a todas sus madres</w:t>
      </w:r>
    </w:p>
    <w:p>
      <w:r>
        <w:t xml:space="preserve">Limpieza de la fiesta salvaje de ayer</w:t>
      </w:r>
    </w:p>
    <w:p>
      <w:r>
        <w:t xml:space="preserve">@polaroidsof182 bien podemos tener como, un zoológico camool</w:t>
      </w:r>
    </w:p>
    <w:p>
      <w:r>
        <w:t xml:space="preserve">si usted golpea un coche .. u debe dejar una nota http://bit.ly/P274B pero sí poner lo que quieras en la nota</w:t>
      </w:r>
    </w:p>
    <w:p>
      <w:r>
        <w:t xml:space="preserve">@dotnetcowboy ¡Gracias! aunque sólo soy "madre" de nuestro gato</w:t>
      </w:r>
    </w:p>
    <w:p>
      <w:r>
        <w:t xml:space="preserve">Me parece que es hora de leer Casa de muñecas + Tranvía y de obtener algunas citas, y luego ¡FÍSICA!</w:t>
      </w:r>
    </w:p>
    <w:p>
      <w:r>
        <w:t xml:space="preserve">golf a primera hora de la mañana en un día soleado</w:t>
      </w:r>
    </w:p>
    <w:p>
      <w:r>
        <w:t xml:space="preserve">@ManBag79 awww me encanta algunos charlies estamos disfrutando de algunos alimentos suerte LOL</w:t>
      </w:r>
    </w:p>
    <w:p>
      <w:r>
        <w:t xml:space="preserve">el réquiem de mozart</w:t>
      </w:r>
    </w:p>
    <w:p>
      <w:r>
        <w:t xml:space="preserve">@mopedronin ven a kyoto el tiempo es genial aquí</w:t>
      </w:r>
    </w:p>
    <w:p>
      <w:r>
        <w:t xml:space="preserve">¿No pudo resistirse? http://blip.fm/~5z7v3</w:t>
      </w:r>
    </w:p>
    <w:p>
      <w:r>
        <w:t xml:space="preserve">@sherenejose : Sí, eso es lo que quería decir. Fue un poco demasiado sutil, como siempre, supongo.</w:t>
      </w:r>
    </w:p>
    <w:p>
      <w:r>
        <w:t xml:space="preserve">Me encantó Britain's got talent anoche!  Shaun y Greg estuvieron increíbles.  ¿También estaban calientes... no puedo decir que lo noté?</w:t>
      </w:r>
    </w:p>
    <w:p>
      <w:r>
        <w:t xml:space="preserve">@hottieann2145 tu vives en AJ yo también</w:t>
      </w:r>
    </w:p>
    <w:p>
      <w:r>
        <w:t xml:space="preserve">Feliz Día de la Madre!!!!</w:t>
      </w:r>
    </w:p>
    <w:p>
      <w:r>
        <w:t xml:space="preserve">HALLELUJAH! Por fin he terminado mi tarea de Carreras! La sensación de terminar una tarea es genial, no tienes ni idea. O tal vez sí. lol</w:t>
      </w:r>
    </w:p>
    <w:p>
      <w:r>
        <w:t xml:space="preserve">"Los espectadores de mi perfil de LinkedIn también vieron a Barack Obama, Francisco van Jole y Erwin Blom". Estoy en buena compañía.</w:t>
      </w:r>
    </w:p>
    <w:p>
      <w:r>
        <w:t xml:space="preserve">Para que sepas, también hay un rip off turco de Star Wars aquí http://bit.ly/AeSnk</w:t>
      </w:r>
    </w:p>
    <w:p>
      <w:r>
        <w:t xml:space="preserve">Rove en vivo en 3 minutos, un poco emocionado.</w:t>
      </w:r>
    </w:p>
    <w:p>
      <w:r>
        <w:t xml:space="preserve">Puedo Roma sin Ceasar</w:t>
      </w:r>
    </w:p>
    <w:p>
      <w:r>
        <w:t xml:space="preserve">@MissxMarisa jajaja, es *masivo* comparado con los otros!! eres tan dulce Scenie</w:t>
      </w:r>
    </w:p>
    <w:p>
      <w:r>
        <w:t xml:space="preserve">¡¡Feliz día de la madre VALK!!</w:t>
      </w:r>
    </w:p>
    <w:p>
      <w:r>
        <w:t xml:space="preserve">@RacoonResidue (¡Pero son las citas increíbles, no las cursis! )P</w:t>
      </w:r>
    </w:p>
    <w:p>
      <w:r>
        <w:t xml:space="preserve">@Hermanryu ¡Gracias! Tadi jam 12.30pm</w:t>
      </w:r>
    </w:p>
    <w:p>
      <w:r>
        <w:t xml:space="preserve">@tprettyman pregúntales qué han hecho con sus vidas. ser seres humanos molestos... dile a tu mamá feliz día de la madre!</w:t>
      </w:r>
    </w:p>
    <w:p>
      <w:r>
        <w:t xml:space="preserve">Buenos días a todos. Hermoso domingo para todas nuestras hermosas madres. Tuve mi desayuno con la señora ....   Sigamos adelante.</w:t>
      </w:r>
    </w:p>
    <w:p>
      <w:r>
        <w:t xml:space="preserve">Supongo que no es el tipo de compositora que sueña con los grandes.</w:t>
      </w:r>
    </w:p>
    <w:p>
      <w:r>
        <w:t xml:space="preserve">@Pierrino sí NO TE OLVIDES de las fotos del koala que estoy pubquizzando esta noche en el 11e si vuelves a tiempo. ¿Sinon, mardi?</w:t>
      </w:r>
    </w:p>
    <w:p>
      <w:r>
        <w:t xml:space="preserve">¡¡Con Aubrey en la perla!!</w:t>
      </w:r>
    </w:p>
    <w:p>
      <w:r>
        <w:t xml:space="preserve">@horcrux01 ¡Feliz cumpleaños!</w:t>
      </w:r>
    </w:p>
    <w:p>
      <w:r>
        <w:t xml:space="preserve">@Swedish_em estoy bien supongo. hablando con - biiip - ahora mismo, o..en sms. jaja bueno, ¿cómo estás?</w:t>
      </w:r>
    </w:p>
    <w:p>
      <w:r>
        <w:t xml:space="preserve">¡¡¡Los Ángeles atados!!!</w:t>
      </w:r>
    </w:p>
    <w:p>
      <w:r>
        <w:t xml:space="preserve">Estoy muy agradecida por mi increíble familia. Qué bendecida estoy. Feliz día de la madre a todos</w:t>
      </w:r>
    </w:p>
    <w:p>
      <w:r>
        <w:t xml:space="preserve">@ansje_44 ¡Gracias! Fue un poco fuera de mi zona de confort pero fue divertido</w:t>
      </w:r>
    </w:p>
    <w:p>
      <w:r>
        <w:t xml:space="preserve">Es divertido estar sentado aquí con el teclado externo, el ratón y el macbook en la cama, parece extraño pero es cómodo</w:t>
      </w:r>
    </w:p>
    <w:p>
      <w:r>
        <w:t xml:space="preserve">@Nemitabbah HAHAHAHA...si te equivocas en eso de cruzar y arrodillarte te van a llamar la atención...JOKING</w:t>
      </w:r>
    </w:p>
    <w:p>
      <w:r>
        <w:t xml:space="preserve">@RainyCityLove Me gusta eso Tehe x</w:t>
      </w:r>
    </w:p>
    <w:p>
      <w:r>
        <w:t xml:space="preserve">@moodleman de alguna manera voy a tener que averiguar cómo venir a Sydney un día</w:t>
      </w:r>
    </w:p>
    <w:p>
      <w:r>
        <w:t xml:space="preserve">Feliz Día de la Madre. ¿Aún no le has comprado un regalo a mamá? Imprime una tarjeta regalo de Amazon para ella! http://snipurl.com/hq0n1</w:t>
      </w:r>
    </w:p>
    <w:p>
      <w:r>
        <w:t xml:space="preserve">Hoy es día libre de hablar.. Estoy en la oficina manejando algunos asuntos de negocios</w:t>
      </w:r>
    </w:p>
    <w:p>
      <w:r>
        <w:t xml:space="preserve">@bowrainbow en la puerta de Le mont ..está cerrado quizás son demasiado ricos pasaron pairung también</w:t>
      </w:r>
    </w:p>
    <w:p>
      <w:r>
        <w:t xml:space="preserve">@iamhenrymorgan mi pantalla está cubierta de BLUR ... ¿cómo ha sido tu día chico?</w:t>
      </w:r>
    </w:p>
    <w:p>
      <w:r>
        <w:t xml:space="preserve">@MandyBookLover Lo mismo digo, pasando un buen y tranquilo domingo</w:t>
      </w:r>
    </w:p>
    <w:p>
      <w:r>
        <w:t xml:space="preserve">@sleepynikki - Veré si hay una tienda de órganos usados allí y te lo haré saber. Pero, ¿por qué no te registras en ejamming.com y rockeas?</w:t>
      </w:r>
    </w:p>
    <w:p>
      <w:r>
        <w:t xml:space="preserve">@monkeyknopfler de nada, hoy estoy de viaje así que guardaré esos juegos hasta la próxima semana... No puedo esperar</w:t>
      </w:r>
    </w:p>
    <w:p>
      <w:r>
        <w:t xml:space="preserve">@moeneekah espero que lo haga ; únete a @dailybooth y encontrarás uno</w:t>
      </w:r>
    </w:p>
    <w:p>
      <w:r>
        <w:t xml:space="preserve">la hora de la ducha</w:t>
      </w:r>
    </w:p>
    <w:p>
      <w:r>
        <w:t xml:space="preserve">@viters el hotel debería estar agradecido</w:t>
      </w:r>
    </w:p>
    <w:p>
      <w:r>
        <w:t xml:space="preserve">Tuvimos una gran noche, Ashleigh es una buena profesora de baile y pateamos el trasero de Bens en una pelea de almohadas.</w:t>
      </w:r>
    </w:p>
    <w:p>
      <w:r>
        <w:t xml:space="preserve">@marthinnayoan Ahahaha... gracias hermano. Lo haré. Puede que mañana me tome el día libre</w:t>
      </w:r>
    </w:p>
    <w:p>
      <w:r>
        <w:t xml:space="preserve">ahh, juz got a new Rapidshare account that lasts until Oct 09. 10gb download limit daily</w:t>
      </w:r>
    </w:p>
    <w:p>
      <w:r>
        <w:t xml:space="preserve">@firequinito OT! OT! OT!</w:t>
      </w:r>
    </w:p>
    <w:p>
      <w:r>
        <w:t xml:space="preserve">está mezclando Techno, Progresivo y Tance con Ableton Live para el cumpleaños de Ben Vapid #Ableton</w:t>
      </w:r>
    </w:p>
    <w:p>
      <w:r>
        <w:t xml:space="preserve">@BenchmarkIT ¿las palmas les devuelven la vida?</w:t>
      </w:r>
    </w:p>
    <w:p>
      <w:r>
        <w:t xml:space="preserve">@simonemaynard gracias</w:t>
      </w:r>
    </w:p>
    <w:p>
      <w:r>
        <w:t xml:space="preserve">Disfrutando de un gran brunch buffet en Friends &amp; Bachus en St. Marks Road. La comida, el servicio y el ambiente obtienen un 4.0/5.0. Definitivamente volveremos.</w:t>
      </w:r>
    </w:p>
    <w:p>
      <w:r>
        <w:t xml:space="preserve">http://twitpic.com/4wtom - ¡Este día es tan estresante! Geee... El almuerzo fue una explosión, sin embargo! ¿Cómo estáis, chicos?</w:t>
      </w:r>
    </w:p>
    <w:p>
      <w:r>
        <w:t xml:space="preserve">sí .... acaba de comprar entradas para Pearl Jam en agosto</w:t>
      </w:r>
    </w:p>
    <w:p>
      <w:r>
        <w:t xml:space="preserve">@Lindsayslifee goodmornin en cuanto vi tu foto, me recordó lo embarazoso que fue ayer. con oliver&amp;peter. fue divertido sin embargo xD</w:t>
      </w:r>
    </w:p>
    <w:p>
      <w:r>
        <w:t xml:space="preserve">@lectronice sí, aquí estoy de nuevo</w:t>
      </w:r>
    </w:p>
    <w:p>
      <w:r>
        <w:t xml:space="preserve">A todas las madres, ¡feliz día de la madre!</w:t>
      </w:r>
    </w:p>
    <w:p>
      <w:r>
        <w:t xml:space="preserve">@MelodyLeaLamb ¡Buenos días Melody! Te deseo un maravilloso día de la madre con tu familia!</w:t>
      </w:r>
    </w:p>
    <w:p>
      <w:r>
        <w:t xml:space="preserve">Está comiendo BBQ Jalapeno Torta Subway de Los Chaparros justo al lado..</w:t>
      </w:r>
    </w:p>
    <w:p>
      <w:r>
        <w:t xml:space="preserve">Vi Thirst que es una película coreana hecha por Chan-Wook Park. Esta película no es difícil pero es buena.</w:t>
      </w:r>
    </w:p>
    <w:p>
      <w:r>
        <w:t xml:space="preserve">@sarasso619 Tendré que ser más creativo a la hora de elegir mi próximo alias.  Añadir la N al frente obviamente no fue lo suficientemente sigiloso.</w:t>
      </w:r>
    </w:p>
    <w:p>
      <w:r>
        <w:t xml:space="preserve">Mostrar 147 en la pre-producción ....... un poco de retraso</w:t>
      </w:r>
    </w:p>
    <w:p>
      <w:r>
        <w:t xml:space="preserve">@cherylelapitan Debería ser un buen partido incluso sin #Yao en el medio. Esperen que los #Rockets le jueguen duro a #Kobe. Nada que la mamba no pueda manejar.</w:t>
      </w:r>
    </w:p>
    <w:p>
      <w:r>
        <w:t xml:space="preserve">Ooh, he modernizado mi perfil con colores veraniegos</w:t>
      </w:r>
    </w:p>
    <w:p>
      <w:r>
        <w:t xml:space="preserve">@urfavoritegrl seguro que estás durmiendo, pero tendrás que contarme tu parte favorita mañana. me he reído casi todo el rato.</w:t>
      </w:r>
    </w:p>
    <w:p>
      <w:r>
        <w:t xml:space="preserve">siempre pareces saber exactamente lo que hay que decir. gracias.  - http://ilikeucoz.com/m/1123 #youregreat</w:t>
      </w:r>
    </w:p>
    <w:p>
      <w:r>
        <w:t xml:space="preserve">@hmigroupllc</w:t>
      </w:r>
    </w:p>
    <w:p>
      <w:r>
        <w:t xml:space="preserve">@lukemarsden aww bless you guys are so cute.. are you still in touch with any of the other BB contestants? xxoo</w:t>
      </w:r>
    </w:p>
    <w:p>
      <w:r>
        <w:t xml:space="preserve">Tuve un nuevo amigo que se llamaba a sí mismo vergüenza.</w:t>
      </w:r>
    </w:p>
    <w:p>
      <w:r>
        <w:t xml:space="preserve">@AmericanYard buenos días lolz más como g'nite 2 I'm JUST gettin home from work. &amp; yes ur label or agent/mngr</w:t>
      </w:r>
    </w:p>
    <w:p>
      <w:r>
        <w:t xml:space="preserve">@tferriss Eso es muy gracioso.  Qué niños más simpáticos.</w:t>
      </w:r>
    </w:p>
    <w:p>
      <w:r>
        <w:t xml:space="preserve">Feliz domingo. Tenemos sol en Frankfurt. Espero que todas las madres disfruten de este día</w:t>
      </w:r>
    </w:p>
    <w:p>
      <w:r>
        <w:t xml:space="preserve">Anoche hice 14,5 millas en el Pico, con una buena carrera de 5 millas de vuelta al coche esta mañana</w:t>
      </w:r>
    </w:p>
    <w:p>
      <w:r>
        <w:t xml:space="preserve">Voy a programar ahora no he programado desde hace mucho tiempo</w:t>
      </w:r>
    </w:p>
    <w:p>
      <w:r>
        <w:t xml:space="preserve">@DoctorWatsonSx Buenos días</w:t>
      </w:r>
    </w:p>
    <w:p>
      <w:r>
        <w:t xml:space="preserve">Mi apuesta por los indios de Mumbai hoy... ¿Alguien quiere apostar por 500 dólares?</w:t>
      </w:r>
    </w:p>
    <w:p>
      <w:r>
        <w:t xml:space="preserve">ensayo de la banda</w:t>
      </w:r>
    </w:p>
    <w:p>
      <w:r>
        <w:t xml:space="preserve">@hihat7 Ve a la página principal de ajustes del iPhone y desplázate hacia abajo, lo verás</w:t>
      </w:r>
    </w:p>
    <w:p>
      <w:r>
        <w:t xml:space="preserve">@JPMizDELiCiOUS hii</w:t>
      </w:r>
    </w:p>
    <w:p>
      <w:r>
        <w:t xml:space="preserve">Feliz Día de la Madre a todas mis compañeras madres - que pasen un buen día - el mío lo pasaré en mi jardín con toda mi familia</w:t>
      </w:r>
    </w:p>
    <w:p>
      <w:r>
        <w:t xml:space="preserve">ha sido informado por un amigo personal de que el dolor de cabeza se debe a 4 pintas y no a 2</w:t>
      </w:r>
    </w:p>
    <w:p>
      <w:r>
        <w:t xml:space="preserve">¿@andrew1913 tema musical? Tu robin yo soy BATMAN!</w:t>
      </w:r>
    </w:p>
    <w:p>
      <w:r>
        <w:t xml:space="preserve">@johncmayer eres uno de mis músicos/artistas favoritos de siempre!! Por favor, sigue con el gran trabajo John</w:t>
      </w:r>
    </w:p>
    <w:p>
      <w:r>
        <w:t xml:space="preserve">@DemiLSupporter ¡Me encanta tu sombrero! tan chulo. parece que fue un día divertido. y me encanta que hayas usado la palabra "crikey" justo ahora!</w:t>
      </w:r>
    </w:p>
    <w:p>
      <w:r>
        <w:t xml:space="preserve">Estoy muy cansado y me duele la cabeza, por supuesto, yo mismo. Sin embargo, los buenos tiempos</w:t>
      </w:r>
    </w:p>
    <w:p>
      <w:r>
        <w:t xml:space="preserve">FELIZ DÍA DE LA MADRE A TODOS. HONRAD A VUESTRAS MAMÁS inscríbanse en #maternalhealth aquí es para todas las madres y los niños luvin por ahí: http://bit.ly/Bpekk</w:t>
      </w:r>
    </w:p>
    <w:p>
      <w:r>
        <w:t xml:space="preserve">Huh, otro domingo de codificación de ScarePoint</w:t>
      </w:r>
    </w:p>
    <w:p>
      <w:r>
        <w:t xml:space="preserve">@pretentiousgit que perro tan lindo</w:t>
      </w:r>
    </w:p>
    <w:p>
      <w:r>
        <w:t xml:space="preserve">@codepo8 Debo admitir que cuando vi por primera vez ese nombre publicado pensé que era un intento de explotación</w:t>
      </w:r>
    </w:p>
    <w:p>
      <w:r>
        <w:t xml:space="preserve">Intenta tocar la línea de bajo de "Grease Lightning" de John Travolta... es genial</w:t>
      </w:r>
    </w:p>
    <w:p>
      <w:r>
        <w:t xml:space="preserve">@hollymcombsbr de alguna manera no puedo responder a su mensaje LOL y sí sé Graciasuu</w:t>
      </w:r>
    </w:p>
    <w:p>
      <w:r>
        <w:t xml:space="preserve">Lo siento, no he twitteado en un tiempo, estaba de vacaciones y luego estaba enfermo, pero ahora estoy mejor.</w:t>
      </w:r>
    </w:p>
    <w:p>
      <w:r>
        <w:t xml:space="preserve">Umm. ¿Qué tenemos aquí? Tarta de manzana, comprobado. Pastelitos, comprobado. Té verde, comprobado. Café, comprobado. Entonces estamos listos para la hora del té</w:t>
      </w:r>
    </w:p>
    <w:p>
      <w:r>
        <w:t xml:space="preserve">@DannehOak ¡hola! tu URL web se ve bien</w:t>
      </w:r>
    </w:p>
    <w:p>
      <w:r>
        <w:t xml:space="preserve">@TheRealJayRome heya gracias por aceptar el agregado</w:t>
      </w:r>
    </w:p>
    <w:p>
      <w:r>
        <w:t xml:space="preserve">en menos de una semana se celebra nuestra exposición south style en fresh gallery otara!</w:t>
      </w:r>
    </w:p>
    <w:p>
      <w:r>
        <w:t xml:space="preserve">¡¡Lo hice!! ¡¡De vuelta a Pakistán!! - http://bkite.com/07kBP</w:t>
      </w:r>
    </w:p>
    <w:p>
      <w:r>
        <w:t xml:space="preserve">Mientras @mattcutts está de vacaciones, @nytimes tiene tiempos dorados haciendo spam en Google con 5.350 redirecciones. http://bit.ly/18kwzh</w:t>
      </w:r>
    </w:p>
    <w:p>
      <w:r>
        <w:t xml:space="preserve">Es el Día de la Madre! Salimos a comer para celebrarlo y luego fuimos a comprar un regalo para mi madre</w:t>
      </w:r>
    </w:p>
    <w:p>
      <w:r>
        <w:t xml:space="preserve">@chriscuzzy ...Ahora me vuelvo a la cama. LOL. Disfruta de tu tiempo en el gimnasio. Yo estaré durmiendo.</w:t>
      </w:r>
    </w:p>
    <w:p>
      <w:r>
        <w:t xml:space="preserve">@HelloLizzi oh hahah eso está bien entonces</w:t>
      </w:r>
    </w:p>
    <w:p>
      <w:r>
        <w:t xml:space="preserve">¡¿Estrella Treeeeek?! Sólo hay un tipo caliente allí y tengo que verlo hacer sus cosas calientes woo.</w:t>
      </w:r>
    </w:p>
    <w:p>
      <w:r>
        <w:t xml:space="preserve">bañándose con dos angelitos, Keyla y Janice.</w:t>
      </w:r>
    </w:p>
    <w:p>
      <w:r>
        <w:t xml:space="preserve">@Kenzielee_ Hoy es el Día de la Madre en Estados Unidos. No se lo diré a la mía, esperará otro regalo</w:t>
      </w:r>
    </w:p>
    <w:p>
      <w:r>
        <w:t xml:space="preserve">Acabo de ver Camp Rock comiendo helado de frambuesa. Impresionante</w:t>
      </w:r>
    </w:p>
    <w:p>
      <w:r>
        <w:t xml:space="preserve">Me voy a la cama... Buenas noches a todos</w:t>
      </w:r>
    </w:p>
    <w:p>
      <w:r>
        <w:t xml:space="preserve">hmm helado para el desayuno #primavera</w:t>
      </w:r>
    </w:p>
    <w:p>
      <w:r>
        <w:t xml:space="preserve">Me retiro por esta noche - que tengan una buena noche de domingo todos</w:t>
      </w:r>
    </w:p>
    <w:p>
      <w:r>
        <w:t xml:space="preserve">@jonoble Espero que puedas acompañarnos en futuras ediciones</w:t>
      </w:r>
    </w:p>
    <w:p>
      <w:r>
        <w:t xml:space="preserve">Acabo de ver el episodio 22 de la temporada 6 de One Tree Hill... nunca he llorado tanto desde que murió Keith!!!!!! OTH es épico por seguro!!!!!!  Xxx</w:t>
      </w:r>
    </w:p>
    <w:p>
      <w:r>
        <w:t xml:space="preserve">@davelakhani ¿Conociste a Ace Frehley?  Me encanta su forma de tocar la guitarra.  No estoy seguro de lo coherente que puede ser un orador o no.</w:t>
      </w:r>
    </w:p>
    <w:p>
      <w:r>
        <w:t xml:space="preserve">lo hizo!! de vuelta en pakistan! - http://bkite.com/07kBQ</w:t>
      </w:r>
    </w:p>
    <w:p>
      <w:r>
        <w:t xml:space="preserve">Yo digo "oh hombre.." jovani pregunta, "¿acabas de llamarme viejo?" jaja</w:t>
      </w:r>
    </w:p>
    <w:p>
      <w:r>
        <w:t xml:space="preserve">¡¡Lo hice!! ¡¡De vuelta a Pakistán!! - http://bkite.com/07kBR</w:t>
      </w:r>
    </w:p>
    <w:p>
      <w:r>
        <w:t xml:space="preserve">@jordanknight Por favor, desea a tu esposa Evelyn un Feliz Día de la Madre de mi parte y dile que espero que tenga un día maravilloso. Mímala hoy.</w:t>
      </w:r>
    </w:p>
    <w:p>
      <w:r>
        <w:t xml:space="preserve">@jonesyladdd SAME. su simplemente no sucede, y yo también voy a salir! UH-OH.</w:t>
      </w:r>
    </w:p>
    <w:p>
      <w:r>
        <w:t xml:space="preserve">Eso es más bien - 3ª #fb</w:t>
      </w:r>
    </w:p>
    <w:p>
      <w:r>
        <w:t xml:space="preserve">2 semanas más de escuela sin incluir los fines de semana. omg bien en. im tan emocionado pero asustado. omg. ahhhh. no puedo esperar a graduarse.</w:t>
      </w:r>
    </w:p>
    <w:p>
      <w:r>
        <w:t xml:space="preserve">Tuve un gran fin de semana... pero comí demasiado creo..  Estoy esperando mi viaje a Hobart el viernes 15 ....</w:t>
      </w:r>
    </w:p>
    <w:p>
      <w:r>
        <w:t xml:space="preserve">@rehabc dale un cheque regalo para algo como la parada de los compradores o algo así. eso es tan bueno como el dinero en efectivo. a menos que él es la inmigración, que es!</w:t>
      </w:r>
    </w:p>
    <w:p>
      <w:r>
        <w:t xml:space="preserve">@RealHughJackman Wolverine es impresionante... ¡me encanta! eres un gran actor...</w:t>
      </w:r>
    </w:p>
    <w:p>
      <w:r>
        <w:t xml:space="preserve">@erezmizrachi @mominisrael gracias</w:t>
      </w:r>
    </w:p>
    <w:p>
      <w:r>
        <w:t xml:space="preserve">Tenemos un montón de actualizaciones incluyendo fotos de Rob de ayer. Compruébalas www.robsessedpattinson.com</w:t>
      </w:r>
    </w:p>
    <w:p>
      <w:r>
        <w:t xml:space="preserve">@Beautiful515 ¡Eso es impresionante!</w:t>
      </w:r>
    </w:p>
    <w:p>
      <w:r>
        <w:t xml:space="preserve">terminando los manuales de la sesión - ¡Sólo Salud y Seguridad y Gestión de la Disciplina y las Quejas para añadir!</w:t>
      </w:r>
    </w:p>
    <w:p>
      <w:r>
        <w:t xml:space="preserve">¿Feliz día de la madre, mamá?</w:t>
      </w:r>
    </w:p>
    <w:p>
      <w:r>
        <w:t xml:space="preserve">... Voy a lanzar (hacer o romper) la fase alfa de mi sitio web de alquiler de bienes raíces residenciales. (Compromiso de primer grado</w:t>
      </w:r>
    </w:p>
    <w:p>
      <w:r>
        <w:t xml:space="preserve">Me alegro de llevar mis ratas negras y una camisa fluida im tan lleno de mi plato de mariscos docena de ostras mixtas y la muerte por el chocolate</w:t>
      </w:r>
    </w:p>
    <w:p>
      <w:r>
        <w:t xml:space="preserve">@LJRICH hola - como se pidió</w:t>
      </w:r>
    </w:p>
    <w:p>
      <w:r>
        <w:t xml:space="preserve">@marypascoe gracias me encanta la palabra CRIKEY es como mi decir</w:t>
      </w:r>
    </w:p>
    <w:p>
      <w:r>
        <w:t xml:space="preserve">Buenos días querida @DaHilster Espero que te sientas de maravilla ? http://blip.fm/~5z7zs</w:t>
      </w:r>
    </w:p>
    <w:p>
      <w:r>
        <w:t xml:space="preserve">@masterballerina ¿sí?</w:t>
      </w:r>
    </w:p>
    <w:p>
      <w:r>
        <w:t xml:space="preserve">http://pic.gd/fad84c Un domingo por la noche en Helsinki. No habíamos bebido nada... xD ¡sí, CORRECTO!</w:t>
      </w:r>
    </w:p>
    <w:p>
      <w:r>
        <w:t xml:space="preserve">@robluketic ¡Hola Sr. Luketic! No tengo su número para enviar por teléfono.  Puede enviarme un correo electrónico a heathfox@heathfox.com si le parece bien.</w:t>
      </w:r>
    </w:p>
    <w:p>
      <w:r>
        <w:t xml:space="preserve">@jessiealeea lol.well.hope you find someone to give you a massage wish i could but i'm half a world away lol</w:t>
      </w:r>
    </w:p>
    <w:p>
      <w:r>
        <w:t xml:space="preserve">@Vitriol_: "@lordmitchnz Buenas noches, amable señor *hace una reverencia*" ? http://blip.fm/~5z7zv</w:t>
      </w:r>
    </w:p>
    <w:p>
      <w:r>
        <w:t xml:space="preserve">feliz día de la madre</w:t>
      </w:r>
    </w:p>
    <w:p>
      <w:r>
        <w:t xml:space="preserve">@BoltClock oic.. tendrá que conseguir espacio de actualización si quiero usarlo then.thanks Lo más probable es que sólo use photoshop y dreamweaver</w:t>
      </w:r>
    </w:p>
    <w:p>
      <w:r>
        <w:t xml:space="preserve">@CirkusMike tweetie es muy bueno para múltiples cuentas también. Agarra la copia de Mac Desktop también si tienes uno</w:t>
      </w:r>
    </w:p>
    <w:p>
      <w:r>
        <w:t xml:space="preserve">@edsaint lol @ medio - ya tengo un escritorio voluminoso- estoy preparado para super delgado y ligero: El rendimiento del SSD es irreal</w:t>
      </w:r>
    </w:p>
    <w:p>
      <w:r>
        <w:t xml:space="preserve">Feliz día de la madre a todas las mamás! No te olvides de enviar una tarjeta!!</w:t>
      </w:r>
    </w:p>
    <w:p>
      <w:r>
        <w:t xml:space="preserve">Lo haré en un par de días, cuando tenga más tiempo, por ahora necesito dormir un poco. Buenas noches a todos.  Paz.!!!!</w:t>
      </w:r>
    </w:p>
    <w:p>
      <w:r>
        <w:t xml:space="preserve">@cybercabz voy a echar un vistazo, suena muy bien</w:t>
      </w:r>
    </w:p>
    <w:p>
      <w:r>
        <w:t xml:space="preserve">Feliz Día de la Madre</w:t>
      </w:r>
    </w:p>
    <w:p>
      <w:r>
        <w:t xml:space="preserve">Ver 'Love at the Club' realmente me hizo</w:t>
      </w:r>
    </w:p>
    <w:p>
      <w:r>
        <w:t xml:space="preserve">Ahora me arrastro a mi guarida para pasar la noche.</w:t>
      </w:r>
    </w:p>
    <w:p>
      <w:r>
        <w:t xml:space="preserve">Top 20 ways to go green! http://tinyurl.com/otjttu - esto es bastante útil, y bastante genial en realidad</w:t>
      </w:r>
    </w:p>
    <w:p>
      <w:r>
        <w:t xml:space="preserve">@aussiecynic jaja mejor tuitear borracho quieres decir?</w:t>
      </w:r>
    </w:p>
    <w:p>
      <w:r>
        <w:t xml:space="preserve">acabo de descubrir que soy un robot</w:t>
      </w:r>
    </w:p>
    <w:p>
      <w:r>
        <w:t xml:space="preserve">@aussieboby me gusta #masterchef</w:t>
      </w:r>
    </w:p>
    <w:p>
      <w:r>
        <w:t xml:space="preserve">@doctorbond si te referías a la fuerte lluvia e inundación en bkk anoche, suerte que estaba fuera de bkk</w:t>
      </w:r>
    </w:p>
    <w:p>
      <w:r>
        <w:t xml:space="preserve">@sevenspiral no te preocupes, las buenas noticias son buenas de difundir</w:t>
      </w:r>
    </w:p>
    <w:p>
      <w:r>
        <w:t xml:space="preserve">@nicktionary y su increíble x</w:t>
      </w:r>
    </w:p>
    <w:p>
      <w:r>
        <w:t xml:space="preserve">Acabo de leer un libro llamado "Gamer Girl" y no estaba tan mal.</w:t>
      </w:r>
    </w:p>
    <w:p>
      <w:r>
        <w:t xml:space="preserve">@NeNe96 feliz cumpleaños para ella y feliz día de la madre también</w:t>
      </w:r>
    </w:p>
    <w:p>
      <w:r>
        <w:t xml:space="preserve">mañana estoy levantado y listo weeee es un domingo</w:t>
      </w:r>
    </w:p>
    <w:p>
      <w:r>
        <w:t xml:space="preserve">@therealjspace *hace una reverencia* encantado de ser útil</w:t>
      </w:r>
    </w:p>
    <w:p>
      <w:r>
        <w:t xml:space="preserve">@28doomdoom28 Yo también vi eso en jonas Pero de donde es esa frase porque la he escuchado mi no recuerdo donde?</w:t>
      </w:r>
    </w:p>
    <w:p>
      <w:r>
        <w:t xml:space="preserve">@craving4sweets ¡Feliz día de las mamás calientes!</w:t>
      </w:r>
    </w:p>
    <w:p>
      <w:r>
        <w:t xml:space="preserve">@tessajames01 genial me pongo negro la mayor parte del tiempo cuando salgo</w:t>
      </w:r>
    </w:p>
    <w:p>
      <w:r>
        <w:t xml:space="preserve">@Jo3ll3 esta vez me voy a la cama de verdad. Que tengáis un buen día</w:t>
      </w:r>
    </w:p>
    <w:p>
      <w:r>
        <w:t xml:space="preserve">Quiero jugar la audición con Anna ~ -mHc-SMOOCH</w:t>
      </w:r>
    </w:p>
    <w:p>
      <w:r>
        <w:t xml:space="preserve">@sandy195850 tenemos dos perros pequeños, es bueno saber que Center Parcs los acepta. Crucero a Nueva York en el Queen Mary 2, un verdadero placer</w:t>
      </w:r>
    </w:p>
    <w:p>
      <w:r>
        <w:t xml:space="preserve">ir a ver los DVD de unos amigos</w:t>
      </w:r>
    </w:p>
    <w:p>
      <w:r>
        <w:t xml:space="preserve">feliz día de la madre a todas las madres!!</w:t>
      </w:r>
    </w:p>
    <w:p>
      <w:r>
        <w:t xml:space="preserve">Acabo de terminar mi primera canción nueva !!!  Pronto en Youtube !  Os mantengo informados !</w:t>
      </w:r>
    </w:p>
    <w:p>
      <w:r>
        <w:t xml:space="preserve">@WilHarris http://tinyurl.com/q3u32x ¿no es ese el equipo de podcasting que tienes en bit-tech?</w:t>
      </w:r>
    </w:p>
    <w:p>
      <w:r>
        <w:t xml:space="preserve">Me voy a repasar un poco para volver pronto</w:t>
      </w:r>
    </w:p>
    <w:p>
      <w:r>
        <w:t xml:space="preserve">@originalgabriel ¡Claro que sí!</w:t>
      </w:r>
    </w:p>
    <w:p>
      <w:r>
        <w:t xml:space="preserve">Hahahahaha Recuerdo cuando me arrancó que William foto de una de las revistas claires. Me golpeó zoe a la misma</w:t>
      </w:r>
    </w:p>
    <w:p>
      <w:r>
        <w:t xml:space="preserve">@freshypanda jaja el golf borracho suena *impresionante*!! predigo una gran puntuación para hoy</w:t>
      </w:r>
    </w:p>
    <w:p>
      <w:r>
        <w:t xml:space="preserve">Buen viaje de observación de aves en 7 días con 5 Pitta y Bornean Bristlehead</w:t>
      </w:r>
    </w:p>
    <w:p>
      <w:r>
        <w:t xml:space="preserve">@ModelSupplies gracias por su comentario</w:t>
      </w:r>
    </w:p>
    <w:p>
      <w:r>
        <w:t xml:space="preserve">@headgeek666 vio la versión estándar en dvd 3d, no hay blu en el Reino Unido todavía, el efecto 3d fue el mejor que he visto en el sistema casero todavía, tetas en 3d</w:t>
      </w:r>
    </w:p>
    <w:p>
      <w:r>
        <w:t xml:space="preserve">Actualmente en costa coffee im gustando este lugar más y más. Nos sentamos en el salón de negocios. ooo eran businessy hoy.</w:t>
      </w:r>
    </w:p>
    <w:p>
      <w:r>
        <w:t xml:space="preserve">Tengo un examen RE el martes. Deseadme suerte / rezad por mí. Gracias. xxx</w:t>
      </w:r>
    </w:p>
    <w:p>
      <w:r>
        <w:t xml:space="preserve">hizo patinaje sobre hielo última parte del espectáculo de esta mañana. Mozart. Impresionante, no puedo esperar a hacerlo el viernes y el sábado.</w:t>
      </w:r>
    </w:p>
    <w:p>
      <w:r>
        <w:t xml:space="preserve">Rodando la última escena de "Afflicted" - y luego el diseño de sonido... ¡pronto! ¡pronto!</w:t>
      </w:r>
    </w:p>
    <w:p>
      <w:r>
        <w:t xml:space="preserve">El nuevo prada es una fragancia que se va a encontrar con la madre y la familia.</w:t>
      </w:r>
    </w:p>
    <w:p>
      <w:r>
        <w:t xml:space="preserve">@Krysss te invito</w:t>
      </w:r>
    </w:p>
    <w:p>
      <w:r>
        <w:t xml:space="preserve">todo en un día de nasismo</w:t>
      </w:r>
    </w:p>
    <w:p>
      <w:r>
        <w:t xml:space="preserve">Foto: Mis nuevos zapatos! http://tumblr.com/xmx1qzcts</w:t>
      </w:r>
    </w:p>
    <w:p>
      <w:r>
        <w:t xml:space="preserve">@Jennifrayne Gracias por el enlace, he votado y lo enviaré también.</w:t>
      </w:r>
    </w:p>
    <w:p>
      <w:r>
        <w:t xml:space="preserve">@RedMummy Buenos días ¿Cómo estás?</w:t>
      </w:r>
    </w:p>
    <w:p>
      <w:r>
        <w:t xml:space="preserve">@toreo eso es porque ahora estás navegando por el twitter #nightshift</w:t>
      </w:r>
    </w:p>
    <w:p>
      <w:r>
        <w:t xml:space="preserve">@melisadisti lol espero encontrar a alguien que me regale uno también! lol</w:t>
      </w:r>
    </w:p>
    <w:p>
      <w:r>
        <w:t xml:space="preserve">@drewryanscott entonces debes ir a las vegas como lo hiciste el año pasado creo que esto fue alrededor del tiempo que mataste a ese animal con tu viejo coche LOL</w:t>
      </w:r>
    </w:p>
    <w:p>
      <w:r>
        <w:t xml:space="preserve">feliz día de la madre</w:t>
      </w:r>
    </w:p>
    <w:p>
      <w:r>
        <w:t xml:space="preserve">@Lindsayslifee se ven bien al menos jaja. &lt;3</w:t>
      </w:r>
    </w:p>
    <w:p>
      <w:r>
        <w:t xml:space="preserve">@Linniesuniverse Lucien Kerk, uno de nuestros vocalistas de la iglesia</w:t>
      </w:r>
    </w:p>
    <w:p>
      <w:r>
        <w:t xml:space="preserve">@maryk3lly seguro que lo haré ....</w:t>
      </w:r>
    </w:p>
    <w:p>
      <w:r>
        <w:t xml:space="preserve">En twikini mientras disfruta del sol</w:t>
      </w:r>
    </w:p>
    <w:p>
      <w:r>
        <w:t xml:space="preserve">@gh_rocks Aww qué dulce eres</w:t>
      </w:r>
    </w:p>
    <w:p>
      <w:r>
        <w:t xml:space="preserve">@lickmycupcakes específicamente, como estos http://i36.tinypic.com/mwz6uo.jpg (también adoro este conjunto http://tinyurl.com/q63obq yum)</w:t>
      </w:r>
    </w:p>
    <w:p>
      <w:r>
        <w:t xml:space="preserve">@DebbieFletcher Si vienes a un concierto en Dublín puedes ser mi pareja de baile. ¿qué te parece? Hehe xxx</w:t>
      </w:r>
    </w:p>
    <w:p>
      <w:r>
        <w:t xml:space="preserve">Puse una estantería lol im bien orgulloso y sí es mi estantería de crepúsculo mis libros las películas que van en allí y obv mi prezzie de lara XD (L)</w:t>
      </w:r>
    </w:p>
    <w:p>
      <w:r>
        <w:t xml:space="preserve">@hottieann2145 ¡Un placer conocerte!</w:t>
      </w:r>
    </w:p>
    <w:p>
      <w:r>
        <w:t xml:space="preserve">@simonusher un poco temprano para mí y con ganas de comer bien también... que lo pases bien</w:t>
      </w:r>
    </w:p>
    <w:p>
      <w:r>
        <w:t xml:space="preserve">....damn articLe, necesita creatividad _¿no son ya las 16:20h?</w:t>
      </w:r>
    </w:p>
    <w:p>
      <w:r>
        <w:t xml:space="preserve">@BigDaws Lo sé.</w:t>
      </w:r>
    </w:p>
    <w:p>
      <w:r>
        <w:t xml:space="preserve">está terminando la iluminación relacionada durante la pausa de PlanSem http://plurk.com/p/sw05s</w:t>
      </w:r>
    </w:p>
    <w:p>
      <w:r>
        <w:t xml:space="preserve">Gafas de sol putas http://twitpic.com/4wtzj</w:t>
      </w:r>
    </w:p>
    <w:p>
      <w:r>
        <w:tab/>
        <w:t xml:space="preserve">Los chicos irán a ver a Constance</w:t>
        <w:t xml:space="preserve">lógicamente</w:t>
      </w:r>
    </w:p>
    <w:p>
      <w:r>
        <w:t xml:space="preserve">@Tor87 es un libro impresionante, no puedo esperar a la película - disfrutar y no te asustes x</w:t>
      </w:r>
    </w:p>
    <w:p>
      <w:r>
        <w:t xml:space="preserve">a JFK (de nuevo), debería estar en Texas pronto.</w:t>
      </w:r>
    </w:p>
    <w:p>
      <w:r>
        <w:t xml:space="preserve">Hoy me lo voy a tomar con calma. Ayer fue genial pero me quitó mucha energía. Voy a salir a piratear un poco más tarde.</w:t>
      </w:r>
    </w:p>
    <w:p>
      <w:r>
        <w:t xml:space="preserve">Espero volver al trabajo mañana!! cansada de tener una gripe.. Además, me encanta trabajar con los niños, tan divertido para jugar!!</w:t>
      </w:r>
    </w:p>
    <w:p>
      <w:r>
        <w:t xml:space="preserve">@pkollar muy reconfortante de hecho. Estaré deseando que llegue ese día</w:t>
      </w:r>
    </w:p>
    <w:p>
      <w:r>
        <w:t xml:space="preserve">Buenos días Tweets, me gustan los domingos perezosos</w:t>
      </w:r>
    </w:p>
    <w:p>
      <w:r>
        <w:t xml:space="preserve">@MacQuid ¡No! Qué raro, cada vez que volvemos siento que he vuelto a casa y sin embargo no tengo sangre española que yo sepa....</w:t>
      </w:r>
    </w:p>
    <w:p>
      <w:r>
        <w:t xml:space="preserve">@sosolid2k peanut :o, lindo nombre lol consiga otra tortuga y llámela jelly :p, si consigo una mascota la llamaré col XD lolol</w:t>
      </w:r>
    </w:p>
    <w:p>
      <w:r>
        <w:t xml:space="preserve">feliz día de la madre esp a mi mami</w:t>
      </w:r>
    </w:p>
    <w:p>
      <w:r>
        <w:t xml:space="preserve">@CimmiCSYMSOffic creo que voy a pasar el gusanillo! jaja, pero buenos días!</w:t>
      </w:r>
    </w:p>
    <w:p>
      <w:r>
        <w:t xml:space="preserve">Paseando al perro en el parque Horseforth, sin resaca en una mañana de domingo, ¡¡¡yay!!!</w:t>
      </w:r>
    </w:p>
    <w:p>
      <w:r>
        <w:t xml:space="preserve">@jaded0ll FELIZ DÍA DE LA MADRE A TU MAMÁ JAH. TC.</w:t>
      </w:r>
    </w:p>
    <w:p>
      <w:r>
        <w:t xml:space="preserve">@jaderibeiro lol gestión de eventos. no hay requisitos previos</w:t>
      </w:r>
    </w:p>
    <w:p>
      <w:r>
        <w:t xml:space="preserve">@davidchua creo que solo juegan a la psp y a los pokemons.</w:t>
      </w:r>
    </w:p>
    <w:p>
      <w:r>
        <w:t xml:space="preserve">@hunz tiendo a asustar a la mayoría de la gente - estoy, erre que erre, algo loco.</w:t>
      </w:r>
    </w:p>
    <w:p>
      <w:r>
        <w:t xml:space="preserve">@chillybreck eso sería encantador, por desgracia los cachorros no tendrían la gentileza de dejar de destrozar la casa mientras nos remojamos los huesos</w:t>
      </w:r>
    </w:p>
    <w:p>
      <w:r>
        <w:t xml:space="preserve">Acabo de terminar de limpiar el armario de mi ordenador/habitación de invitados! mis cosas</w:t>
      </w:r>
    </w:p>
    <w:p>
      <w:r>
        <w:t xml:space="preserve">@kellieann1 ¡hola mamá! wow sí, muy moderno de tu parte. ¡ahora sólo tienes que hacerte una cuenta de facebook! p.d. habla conmigo escribiendo @mattcaplin</w:t>
      </w:r>
    </w:p>
    <w:p>
      <w:r>
        <w:t xml:space="preserve">Estoy en la necesidad de alguien con un buen gaydar ... En serio</w:t>
      </w:r>
    </w:p>
    <w:p>
      <w:r>
        <w:t xml:space="preserve">@esmeeworld gracias</w:t>
      </w:r>
    </w:p>
    <w:p>
      <w:r>
        <w:t xml:space="preserve">Siempre pensando en buscar un buen lugar para appercibir a todos los que me apoyan en cada sitio al que me he unido</w:t>
      </w:r>
    </w:p>
    <w:p>
      <w:r>
        <w:t xml:space="preserve">¡Y Sanath lo golpea! ¡Jaya-ho!</w:t>
      </w:r>
    </w:p>
    <w:p>
      <w:r>
        <w:t xml:space="preserve">@RobPattinson444 hola soy tu mayor fan, y rly carnt w8 hasta que la luna nueva sale! buena suerte 2 u y todo el elenco de filmación xxx</w:t>
      </w:r>
    </w:p>
    <w:p>
      <w:r>
        <w:t xml:space="preserve">Almuerzo temprano y luego a vestirse para la confirmación de Amy</w:t>
      </w:r>
    </w:p>
    <w:p>
      <w:r>
        <w:t xml:space="preserve">está jugando al bubblewrap en su iPhone. Una y otra vez. Aún así, es mejor que trabajar...</w:t>
      </w:r>
    </w:p>
    <w:p>
      <w:r>
        <w:t xml:space="preserve">buenos días tweets</w:t>
      </w:r>
    </w:p>
    <w:p>
      <w:r>
        <w:t xml:space="preserve">@MollyMaison moooooooooooo? lol he copiado eso de last.fm que tenías se ve bien</w:t>
      </w:r>
    </w:p>
    <w:p>
      <w:r>
        <w:t xml:space="preserve">hola @blowmefool gracias por el seguimiento buena suerte con tu amigo... ja</w:t>
      </w:r>
    </w:p>
    <w:p>
      <w:r>
        <w:t xml:space="preserve">@priyaflorence Diré que hasta yo ya no hago Dominos: prefiero las pizzas vegetarianas frescas y crujientes de Pizza Hut</w:t>
      </w:r>
    </w:p>
    <w:p>
      <w:r>
        <w:t xml:space="preserve">@macel_erika ¡oh oh! ¡qué bonita canción! ¡sí! No tienes nada que hacer Budda Hawndog!</w:t>
      </w:r>
    </w:p>
    <w:p>
      <w:r>
        <w:t xml:space="preserve">@MrCrunchiebar me encanta la nueva foto! Qué bonito es el cielo soleado!</w:t>
      </w:r>
    </w:p>
    <w:p>
      <w:r>
        <w:t xml:space="preserve">@fergmaster Hijos de puta, por qué no pudieron ponerlos en los lanzamientos que ya compramos</w:t>
      </w:r>
    </w:p>
    <w:p>
      <w:r>
        <w:t xml:space="preserve">@ElizaPatricia Nunca te conocí en persona pero te extraño muchísimo. Ese debe ser tu encanto...</w:t>
      </w:r>
    </w:p>
    <w:p>
      <w:r>
        <w:t xml:space="preserve">@drewryanscott Awww eso es tan dulce Ojalá pudieras ver tuz 2</w:t>
      </w:r>
    </w:p>
    <w:p>
      <w:r>
        <w:t xml:space="preserve">¿Quién va a salir esta noche? Quiero salir xxx</w:t>
      </w:r>
    </w:p>
    <w:p>
      <w:r>
        <w:t xml:space="preserve">Hecho... con la #carrera : 14,5km / 1h33mn / 153bpm . Me siento muy bien, sin fatiga... y sin velocidad</w:t>
      </w:r>
    </w:p>
    <w:p>
      <w:r>
        <w:t xml:space="preserve">@miguel_n ¿Dónde puedo conseguir?</w:t>
      </w:r>
    </w:p>
    <w:p>
      <w:r>
        <w:t xml:space="preserve">Basil será lo mejor de mi día. Un anciano me acaba de dar un sermón sobre la grandeza del Telegraph. Qué idiota</w:t>
      </w:r>
    </w:p>
    <w:p>
      <w:r>
        <w:t xml:space="preserve">@youngnatho LOL.  El beso de la bofetada** ¿lo has pillado papá?... neways im chillin hun and u i see u up early have u been a sleep</w:t>
      </w:r>
    </w:p>
    <w:p>
      <w:r>
        <w:t xml:space="preserve">@jazz_machine lol - ¡Buenas tardes/madrugadas/días (sólo para coger todo!) para ti también!</w:t>
      </w:r>
    </w:p>
    <w:p>
      <w:r>
        <w:t xml:space="preserve">en realidad le encantan los cereales Nesquik</w:t>
      </w:r>
    </w:p>
    <w:p>
      <w:r>
        <w:t xml:space="preserve">Tuve un gran fin de semana con One, pasando el rato con Nick y Brendon, ¡en la iglesia esta mañana! No puedo creer que Loretta haya ganado la rifa del Día de la Madre otra vez!</w:t>
      </w:r>
    </w:p>
    <w:p>
      <w:r>
        <w:t xml:space="preserve">es tan bonito.. Me encanta KELLY ... ella es una cantante increíble LUV HER</w:t>
      </w:r>
    </w:p>
    <w:p>
      <w:r>
        <w:t xml:space="preserve">Me voy a la cama... me encantan los fines de semana</w:t>
      </w:r>
    </w:p>
    <w:p>
      <w:r>
        <w:t xml:space="preserve">Por fin en casa y listo para la cama! noche!</w:t>
      </w:r>
    </w:p>
    <w:p>
      <w:r>
        <w:t xml:space="preserve">@nicolejacinto ¡Ah, tu bebé es tan lindo! Feliz día de la madre!</w:t>
      </w:r>
    </w:p>
    <w:p>
      <w:r>
        <w:t xml:space="preserve">@verflucht Gracias</w:t>
      </w:r>
    </w:p>
    <w:p>
      <w:r>
        <w:t xml:space="preserve">fiesta/picnic infantil en el parque de canazarro.  La otra mitad 'duele' hoy</w:t>
      </w:r>
    </w:p>
    <w:p>
      <w:r>
        <w:t xml:space="preserve">@BryonyCatrin hey hey, ¡alguien más tiene twitter!</w:t>
      </w:r>
    </w:p>
    <w:p>
      <w:r>
        <w:t xml:space="preserve">@goebicyu prueba a enviarme un mensaje directo aquí en twitter</w:t>
      </w:r>
    </w:p>
    <w:p>
      <w:r>
        <w:t xml:space="preserve">feliz día de la madre!!! gr8 día</w:t>
      </w:r>
    </w:p>
    <w:p>
      <w:r>
        <w:t xml:space="preserve">En realidad, hoy he estudiado de forma progresiva...</w:t>
      </w:r>
    </w:p>
    <w:p>
      <w:r>
        <w:t xml:space="preserve">John john y yo acabamos de cambiar el significado de PIMP por el de alguien que sigue pwns en halo cuando está borracho jajaja Otra noche increíble</w:t>
      </w:r>
    </w:p>
    <w:p>
      <w:r>
        <w:t xml:space="preserve">@AmazingPhil tuitea una historia X</w:t>
      </w:r>
    </w:p>
    <w:p>
      <w:r>
        <w:t xml:space="preserve">Me encantan los vídeos tutoriales de #Squarespace, realmente útiles</w:t>
      </w:r>
    </w:p>
    <w:p>
      <w:r>
        <w:t xml:space="preserve">http://twitpic.com/4wu0a - Día soleado en vivocity, yupz acaba de ducharse .. Corre hacia el centro comercial con aire acondicionado...</w:t>
      </w:r>
    </w:p>
    <w:p>
      <w:r>
        <w:t xml:space="preserve">Próximas películas para mí : Terminator Salvation y Transformers 2, va a ser una primavera meka este año</w:t>
      </w:r>
    </w:p>
    <w:p>
      <w:r>
        <w:t xml:space="preserve">@tsarnick Oh, sí .. Estoy apuntando a un 160 en la tarjeta de puntuación de hoy hombre!  Voy a tener un dolor mental/físico atroz en unas horas....</w:t>
      </w:r>
    </w:p>
    <w:p>
      <w:r>
        <w:t xml:space="preserve">compras en Keswick</w:t>
      </w:r>
    </w:p>
    <w:p>
      <w:r>
        <w:t xml:space="preserve">El día de la madre no es hasta el 31 aquí en Suecia, pero gracias por los mensajes.</w:t>
      </w:r>
    </w:p>
    <w:p>
      <w:r>
        <w:t xml:space="preserve">La cena fue bien, mi hermano y yo nos comportamos como niños y nos peleamos con la cuchara y luego nos peleamos por quién se sentaba en el regazo de mi hermana.</w:t>
      </w:r>
    </w:p>
    <w:p>
      <w:r>
        <w:t xml:space="preserve">@Fooddesigner ¡suerte en la prueba de presión! no te preocupes todo saldrá bien</w:t>
      </w:r>
    </w:p>
    <w:p>
      <w:r>
        <w:t xml:space="preserve">Feliz día de la madre, mamás!!! Sois maravillosas!!! Que tengáis un gran día</w:t>
      </w:r>
    </w:p>
    <w:p>
      <w:r>
        <w:t xml:space="preserve">@Bettyispretty sí por favor</w:t>
      </w:r>
    </w:p>
    <w:p>
      <w:r>
        <w:t xml:space="preserve">Pasé la noche finalmente relajarse con Nogard en WoW después de terminar algunos trabajos Necesidad de tomar un pequeño descanso del arte. Realmente extrañaba esto</w:t>
      </w:r>
    </w:p>
    <w:p>
      <w:r>
        <w:t xml:space="preserve">es mirar a esa persona desde un punto de vista muy diferente. ¡nunca pensé que llegaría este día!</w:t>
      </w:r>
    </w:p>
    <w:p>
      <w:r>
        <w:t xml:space="preserve">Tuve una noche increíble con mi amiga favorita</w:t>
      </w:r>
    </w:p>
    <w:p>
      <w:r>
        <w:t xml:space="preserve">@freshypanda Yo trabajo con golfistas borrachos, ¡puede ser emocionante! No estuvo mal ¿Yo, señor?</w:t>
      </w:r>
    </w:p>
    <w:p>
      <w:r>
        <w:t xml:space="preserve">@shamim86 ¡¡¡Guay!!! No me extraña que no hayas dormido mucho</w:t>
      </w:r>
    </w:p>
    <w:p>
      <w:r>
        <w:t xml:space="preserve">0</w:t>
      </w:r>
    </w:p>
    <w:p>
      <w:r>
        <w:t xml:space="preserve">una agencia de marketing holandesa pide a los solicitantes de empleo que presenten su candidatura en 140 caracteres o menos http://www.energize.nl/twillicitatie/</w:t>
      </w:r>
    </w:p>
    <w:p>
      <w:r>
        <w:t xml:space="preserve">la espalda y las piernas me matan desde ayer y tenemos una gran gotera en la cocina, parece que me voy a quedar en pijama todo el día delante de la tele</w:t>
      </w:r>
    </w:p>
    <w:p>
      <w:r>
        <w:t xml:space="preserve">saltando en la ducha, @ricandhislife puedes ayudarme a ordenar mi habitación es un agujero de mierda, mamás putas amigas</w:t>
      </w:r>
    </w:p>
    <w:p>
      <w:r>
        <w:t xml:space="preserve">CÓMO CONSEGUIR UN CACHORROYY!!!!  ¿Qué nombre debería ponerle? Creo que Romeo es lindo.</w:t>
      </w:r>
    </w:p>
    <w:p>
      <w:r>
        <w:t xml:space="preserve">@Lastoadri o tal vez iniciar su propio podcast de enseñanza de árabe?</w:t>
      </w:r>
    </w:p>
    <w:p>
      <w:r>
        <w:t xml:space="preserve">Tuve un hermoso Día de la Madre</w:t>
      </w:r>
    </w:p>
    <w:p>
      <w:r>
        <w:t xml:space="preserve">@asym Me encantan los ladrones de acordeones únicos - ¡gracias!</w:t>
      </w:r>
    </w:p>
    <w:p>
      <w:r>
        <w:t xml:space="preserve">Muy bien @brainerdbaptist. Hagamos esto</w:t>
      </w:r>
    </w:p>
    <w:p>
      <w:r>
        <w:t xml:space="preserve">Teniendo un (Y) fin de semana con Karen. Hoy nos vamos a Swansea</w:t>
      </w:r>
    </w:p>
    <w:p>
      <w:r>
        <w:t xml:space="preserve">@EllieJouzdani nada está pasando aquí es conjetura</w:t>
      </w:r>
    </w:p>
    <w:p>
      <w:r>
        <w:t xml:space="preserve">OMGosh Acabo de ver a Hattie despertar! Debe ser verano cuando tu erizo de jardín sale de su hibernación</w:t>
      </w:r>
    </w:p>
    <w:p>
      <w:r>
        <w:t xml:space="preserve">Voy a ver a mis primos pronto, su perro es tan lindo</w:t>
      </w:r>
    </w:p>
    <w:p>
      <w:r>
        <w:t xml:space="preserve">@Fooddesigner ¡mucha suerte en la prueba de presión! no te preocupes todo saldrá genial #masterchef</w:t>
      </w:r>
    </w:p>
    <w:p>
      <w:r>
        <w:t xml:space="preserve">@Reemski Puede que pase un tiempo antes de que me ponga a ello. No estoy seguro de si lo haré a secas en HTML o a través de WordPress. .. Diversión diversión</w:t>
      </w:r>
    </w:p>
    <w:p>
      <w:r>
        <w:t xml:space="preserve">@Donny_B si estas en leeds puedes tener uno de mi parte</w:t>
      </w:r>
    </w:p>
    <w:p>
      <w:r>
        <w:t xml:space="preserve">@zionxpress feliz día de la madre</w:t>
      </w:r>
    </w:p>
    <w:p>
      <w:r>
        <w:t xml:space="preserve">Mientras la familia está fuera para la fiesta del Día de la Madre, Shannon y yo dimos un paseo por las escaleras con el cochecito. Está bañada y feliz. Yo también.</w:t>
      </w:r>
    </w:p>
    <w:p>
      <w:r>
        <w:t xml:space="preserve">Lo quierestt, lo tienestt!</w:t>
      </w:r>
    </w:p>
    <w:p>
      <w:r>
        <w:t xml:space="preserve">@dannywood estamos aquí reunidos con everbody!!!! Haznos saber que estás aquí. Te quiero!</w:t>
      </w:r>
    </w:p>
    <w:p>
      <w:r>
        <w:t xml:space="preserve">@sosolid2k las tortugas y los zapatos hacen una pareja impresionante si sólo los zapatos pudieran responder a la tortuga :p lol</w:t>
      </w:r>
    </w:p>
    <w:p>
      <w:r>
        <w:t xml:space="preserve">De camino al wimbledon con @sweezle para ver star trek, IMAX baby</w:t>
      </w:r>
    </w:p>
    <w:p>
      <w:r>
        <w:t xml:space="preserve">día lluvioso, me muero de hambre, sueño con un té caliente con fideos</w:t>
      </w:r>
    </w:p>
    <w:p>
      <w:r>
        <w:t xml:space="preserve">Feliz día de las madres</w:t>
      </w:r>
    </w:p>
    <w:p>
      <w:r>
        <w:t xml:space="preserve">como el sonido de un tuit</w:t>
      </w:r>
    </w:p>
    <w:p>
      <w:r>
        <w:t xml:space="preserve">@Robert_Houdin fe ciega. Eso es un crack</w:t>
      </w:r>
    </w:p>
    <w:p>
      <w:r>
        <w:t xml:space="preserve">@Claire_Cordon Por la mañana he hecho un poco más. Sí que me faltan 2 semanas, pero estoy intentando tener casi todo hecho con antelación. ¿Cómo está usted?</w:t>
      </w:r>
    </w:p>
    <w:p>
      <w:r>
        <w:t xml:space="preserve">@nelsonsito Hola compañero peruano</w:t>
      </w:r>
    </w:p>
    <w:p>
      <w:r>
        <w:t xml:space="preserve">Acabo de llegar a casa.</w:t>
      </w:r>
    </w:p>
    <w:p>
      <w:r>
        <w:t xml:space="preserve">@robertkazinsky así debería ser. Eres un actor fantástico ya es hora de que te reconozcan por ello.</w:t>
      </w:r>
    </w:p>
    <w:p>
      <w:r>
        <w:t xml:space="preserve">@randomblonde Suena como yo</w:t>
      </w:r>
    </w:p>
    <w:p>
      <w:r>
        <w:t xml:space="preserve">@MrNutt blues para mí por favor</w:t>
      </w:r>
    </w:p>
    <w:p>
      <w:r>
        <w:t xml:space="preserve">@Wattyz ¡Lo tienes! YAAAY!!! Me preocupaba mucho que no te cupiera el teléfono, así que me alegro de que te quepa!  Feliz día de la madre, lol!</w:t>
      </w:r>
    </w:p>
    <w:p>
      <w:r>
        <w:t xml:space="preserve">estoy jodido...maldito seas lucas en tu cerveza de la república checa que sabe a cielo en una botella!! Su increíble</w:t>
      </w:r>
    </w:p>
    <w:p>
      <w:r>
        <w:t xml:space="preserve">Es hora de apagar el teléfono y dormir bien por la noche</w:t>
      </w:r>
    </w:p>
    <w:p>
      <w:r>
        <w:t xml:space="preserve">Rove va a ser cortado sin embargo para lavar mi pelo para que pueda ver Family Guy y Harpers Island</w:t>
      </w:r>
    </w:p>
    <w:p>
      <w:r>
        <w:t xml:space="preserve">@KINGREF gracias querida</w:t>
      </w:r>
    </w:p>
    <w:p>
      <w:r>
        <w:t xml:space="preserve">@imkeshav Me encanta flock en ubuntu</w:t>
      </w:r>
    </w:p>
    <w:p>
      <w:r>
        <w:t xml:space="preserve">de camino a casa</w:t>
      </w:r>
    </w:p>
    <w:p>
      <w:r>
        <w:t xml:space="preserve">Buenos días twitter, oh my gosh, me he despertado taaaan bien, lol ... oh hai thar twitterverse. Feliz #mothersday a todos (especialmente a la mía)</w:t>
      </w:r>
    </w:p>
    <w:p>
      <w:r>
        <w:t xml:space="preserve">me encanta 'hometown glory' de adele. estoy a punto de entrar en itunes y cogerla</w:t>
      </w:r>
    </w:p>
    <w:p>
      <w:r>
        <w:t xml:space="preserve">¡Feliz día de la madre a todas las mamás! Hace un rato jugué al tong-its.</w:t>
      </w:r>
    </w:p>
    <w:p>
      <w:r>
        <w:t xml:space="preserve">Feliz Día de la Madre a todas las mamás</w:t>
      </w:r>
    </w:p>
    <w:p>
      <w:r>
        <w:t xml:space="preserve">Voy a terminar el libro "nudge" y luego voy a escribir algo</w:t>
      </w:r>
    </w:p>
    <w:p>
      <w:r>
        <w:t xml:space="preserve">tratando de NO quedarse dormido mientras hace la tarea antigua. Bebiendo un poco de agua con hielo y lima! yum</w:t>
      </w:r>
    </w:p>
    <w:p>
      <w:r>
        <w:t xml:space="preserve">@topdeckjess Yo creo que la revolución de twitter será un éxito. Rove está en Me encanta @rove1974.</w:t>
      </w:r>
    </w:p>
    <w:p>
      <w:r>
        <w:t xml:space="preserve">@PicSeshu ahí tienes</w:t>
      </w:r>
    </w:p>
    <w:p>
      <w:r>
        <w:t xml:space="preserve">mañana hecho mi trabajo de la escuela sin hacer nada todo el día ahora lo que se twitters u</w:t>
      </w:r>
    </w:p>
    <w:p>
      <w:r>
        <w:t xml:space="preserve">recibió su primer pressie. Felizmente feliz.</w:t>
      </w:r>
    </w:p>
    <w:p>
      <w:r>
        <w:t xml:space="preserve">HE ENCONTRADO UN VESTIDO DE GRADUACIÓN</w:t>
      </w:r>
    </w:p>
    <w:p>
      <w:r>
        <w:t xml:space="preserve">Hoy estoy trabajando en mi taco "Quirky Q" o quizás se convierta en un concierto</w:t>
      </w:r>
    </w:p>
    <w:p>
      <w:r>
        <w:t xml:space="preserve">@paigeebaby HAHHA yeahh como SS en ellen xDD</w:t>
      </w:r>
    </w:p>
    <w:p>
      <w:r>
        <w:t xml:space="preserve">@solkana Quiero ver "Demasiado rápido para transportar en 60 segundos"</w:t>
      </w:r>
    </w:p>
    <w:p>
      <w:r>
        <w:t xml:space="preserve">Pescando en WoW mientras escucho ska en Pandora. Una mañana de domingo tan perezosa</w:t>
      </w:r>
    </w:p>
    <w:p>
      <w:r>
        <w:t xml:space="preserve">@christinaof94 Lol Es como si tuvieras una secta.. jaja</w:t>
      </w:r>
    </w:p>
    <w:p>
      <w:r>
        <w:t xml:space="preserve">@firequinito 105-toda la posesión de SMB 33,4 seg restante.</w:t>
      </w:r>
    </w:p>
    <w:p>
      <w:r>
        <w:t xml:space="preserve">@tieraa lugares para encontrarte si no estás en casa- marilyn y seria beach</w:t>
      </w:r>
    </w:p>
    <w:p>
      <w:r>
        <w:t xml:space="preserve">Hola a todos mis nuevos seguidores, de repente sois muchos, así que tardaré un poco en llegar a todos vosotros</w:t>
      </w:r>
    </w:p>
    <w:p>
      <w:r>
        <w:t xml:space="preserve">mi cabeza se siente taaaaan mejor</w:t>
      </w:r>
    </w:p>
    <w:p>
      <w:r>
        <w:t xml:space="preserve">@smilyross Cuéntalo...</w:t>
      </w:r>
    </w:p>
    <w:p>
      <w:r>
        <w:t xml:space="preserve">@sojanjose4u ya funciona, ¡está bien!</w:t>
      </w:r>
    </w:p>
    <w:p>
      <w:r>
        <w:t xml:space="preserve">@damana ¿Era grande y fuerte - y le gustaría un podómetro?</w:t>
      </w:r>
    </w:p>
    <w:p>
      <w:r>
        <w:t xml:space="preserve">@Lady_Twitster ohhhh, me encanta Morse, tengo todos los episodios en vídeo y a veces los miro con cariño</w:t>
      </w:r>
    </w:p>
    <w:p>
      <w:r>
        <w:t xml:space="preserve">Tengo unos amigos fantásticos, entre los que se encuentran varios que conocí aquí. Gracias por estar en mi vida, ¡sois personas increíbles!</w:t>
      </w:r>
    </w:p>
    <w:p>
      <w:r>
        <w:t xml:space="preserve">@comedian cafe, sky dining plangi http://plurk.com/p/sw17j</w:t>
      </w:r>
    </w:p>
    <w:p>
      <w:r>
        <w:t xml:space="preserve">@officialdrake Pfft. FAN THIS *helicopters imaginary penis* ....  HI DRAKE! BIENVENIDO AL MUNDO REAL!!!</w:t>
      </w:r>
    </w:p>
    <w:p>
      <w:r>
        <w:t xml:space="preserve">@Brandesme No se trata de redirecciones, esto es sólo la actualización de los puestos en nuestro sitio web massage.dk .. siguiente artículo =&gt; publicar, siguiente artículo =&gt; pulish</w:t>
      </w:r>
    </w:p>
    <w:p>
      <w:r>
        <w:t xml:space="preserve">@junoluvsu OMG eso es cierto HAHAHA soy estúpido</w:t>
      </w:r>
    </w:p>
    <w:p>
      <w:r>
        <w:t xml:space="preserve">@fjkeogh Ha Eso es bueno. Por eso amo a mis chicos, porque nunca despiertan el odio que la poderosa escoria roja hace Todo el mundo ama al City</w:t>
      </w:r>
    </w:p>
    <w:p>
      <w:r>
        <w:t xml:space="preserve">@ashleytisdale http://twitpic.com/3a5ho - jajaja ashley u'r como el mejor del mundo</w:t>
      </w:r>
    </w:p>
    <w:p>
      <w:r>
        <w:t xml:space="preserve">@kennywormald ohh estaba tan confundido!:p No la he visto. ¿Es tu favorita?</w:t>
      </w:r>
    </w:p>
    <w:p>
      <w:r>
        <w:t xml:space="preserve">Creo que estoy recibiendo un cambio físico</w:t>
      </w:r>
    </w:p>
    <w:p>
      <w:r>
        <w:t xml:space="preserve">@marysarahmusic ¡Hey Mary! Este es mi Twitter (Karishmaa1) Luvv Youu ?</w:t>
      </w:r>
    </w:p>
    <w:p>
      <w:r>
        <w:t xml:space="preserve">está tratando de hacer que este domingo dure 48 horas</w:t>
      </w:r>
    </w:p>
    <w:p>
      <w:r>
        <w:t xml:space="preserve">www.myspace.com/fashionisthenextcity comprobar y comenzó la nueva edición limitada de tee en diferentes formas !! comprobar grupo de facebook también</w:t>
      </w:r>
    </w:p>
    <w:p>
      <w:r>
        <w:t xml:space="preserve">feliz día de la madre a todas las bellas mamás.</w:t>
      </w:r>
    </w:p>
    <w:p>
      <w:r>
        <w:t xml:space="preserve">@niariley sígueme también</w:t>
      </w:r>
    </w:p>
    <w:p>
      <w:r>
        <w:t xml:space="preserve">Hoy he estado limpiando todo el día después de que él se fuera a hacer sus cosas y estableciendo mi horario para la semana.  Me siento mucho mejor ahora y más tranquila también!</w:t>
      </w:r>
    </w:p>
    <w:p>
      <w:r>
        <w:t xml:space="preserve">Es ahhh, ching chong wing wong ping pong ding dong!</w:t>
      </w:r>
    </w:p>
    <w:p>
      <w:r>
        <w:t xml:space="preserve">@errolbeats - no, @hamsterfurrey es un puto estúpido. Sólo soy tonto y olvidadizo</w:t>
      </w:r>
    </w:p>
    <w:p>
      <w:r>
        <w:t xml:space="preserve">Feliz día de la madre a todas las mamás!</w:t>
      </w:r>
    </w:p>
    <w:p>
      <w:r>
        <w:t xml:space="preserve">FELIZ DÍA DE LA MADREYY!</w:t>
      </w:r>
    </w:p>
    <w:p>
      <w:r>
        <w:t xml:space="preserve">@who_the_heck Haha LOL @ el trabajo de inglés que hacen en la universidad</w:t>
      </w:r>
    </w:p>
    <w:p>
      <w:r>
        <w:t xml:space="preserve">@samanthadepanta ¡Lo estoy haciendo muy bien! Me quedaré aquí todo el tiempo que sea necesario!  Así que definitivamente puede venir a visitarme!! También espero con interés ...</w:t>
      </w:r>
    </w:p>
    <w:p>
      <w:r>
        <w:t xml:space="preserve">vence el calor con jugo de guayaba fresco en agua handi</w:t>
      </w:r>
    </w:p>
    <w:p>
      <w:r>
        <w:t xml:space="preserve">@rustycharm papel de venta al público... Suena como un plan!! probablemente debería empezar para que alguien esté despierto para contestarles...</w:t>
      </w:r>
    </w:p>
    <w:p>
      <w:r>
        <w:t xml:space="preserve">@sarahteaa buena chica, sarah. ahora tenemos un club</w:t>
      </w:r>
    </w:p>
    <w:p>
      <w:r>
        <w:t xml:space="preserve">winter flu tiene que twittear sobre logies para hacerse notar. jaja. Me encanta rove</w:t>
      </w:r>
    </w:p>
    <w:p>
      <w:r>
        <w:t xml:space="preserve">@GeminiAngel24 lol, mi actual reproductor de mp3 es un ladrillo. Estaría bien tener algo delgado</w:t>
      </w:r>
    </w:p>
    <w:p>
      <w:r>
        <w:t xml:space="preserve">tal vez vaya a ver la película de hannah montana todoaaaay la he visto una vez antes, pero no puedo esperar a verla de nuevo!!!</w:t>
      </w:r>
    </w:p>
    <w:p>
      <w:r>
        <w:t xml:space="preserve">@terrycafolla Podría actuar en la mayoría de los eps de Buffy que los he visto tantas veces, pero la s1 fue titubeante (aparte de los eps 1,2,6,7 y 12)</w:t>
      </w:r>
    </w:p>
    <w:p>
      <w:r>
        <w:t xml:space="preserve">Feliz Día de la Madre a todas las que lo son, a todas las que lo intentan y a todas las que no han clavado a sus hijos adolescentes en un árbol</w:t>
      </w:r>
    </w:p>
    <w:p>
      <w:r>
        <w:t xml:space="preserve">@aphrodaisy ¡Gracias!   Hoy voy a hacer lasaña casera para mi madre.</w:t>
      </w:r>
    </w:p>
    <w:p>
      <w:r>
        <w:t xml:space="preserve">http://twitpic.com/4wua7 - ¡No puedo esperar a verlos!</w:t>
      </w:r>
    </w:p>
    <w:p>
      <w:r>
        <w:t xml:space="preserve">@popstop yeahhhh!</w:t>
      </w:r>
    </w:p>
    <w:p>
      <w:r>
        <w:t xml:space="preserve">Feliz Día de la Madre a todas las madres</w:t>
      </w:r>
    </w:p>
    <w:p>
      <w:r>
        <w:t xml:space="preserve">terminé inglés. muy feliz. viendo rove y hablando con una de mis chicas favoritas tyla. te quiero</w:t>
      </w:r>
    </w:p>
    <w:p>
      <w:r>
        <w:t xml:space="preserve">¡Feliz día de la madre a todos! ¡Sigue jugando la sociedad de mascotas!</w:t>
      </w:r>
    </w:p>
    <w:p>
      <w:r>
        <w:t xml:space="preserve">@walesbirds - gran sitio.  Las fotos son fantásticas.  Será muy útil para mi visita a Pembroke (inc Skomer) en junio</w:t>
      </w:r>
    </w:p>
    <w:p>
      <w:r>
        <w:t xml:space="preserve">Sí, antes de que lo digas, sé que he dividido una línea de pensamiento en tres tweets. Creo que la última vez fue en el verano de 2008. A veces ocurre</w:t>
      </w:r>
    </w:p>
    <w:p>
      <w:r>
        <w:t xml:space="preserve">ha pasado un día maravilloso con unas chicas preciosas, seguido de una cena y unas copas con los suecos</w:t>
      </w:r>
    </w:p>
    <w:p>
      <w:r>
        <w:t xml:space="preserve">@blundell07 Sí, a mí también me encantó @cyntaxerror lo analizó en exceso creo yo</w:t>
      </w:r>
    </w:p>
    <w:p>
      <w:r>
        <w:t xml:space="preserve">@Remy_Foster</w:t>
      </w:r>
    </w:p>
    <w:p>
      <w:r>
        <w:t xml:space="preserve">Twello Foodie Tweets @josepicardo ¿Te apetece venir a mi casa a cocinar?  Suena... http://tinyurl.com/qz88co</w:t>
      </w:r>
    </w:p>
    <w:p>
      <w:r>
        <w:t xml:space="preserve">@Laryllan en realidad no ;D bonita foto . @lenaaileen no pero ¿te imaginas a esos 2? ... yo pensé que sí</w:t>
      </w:r>
    </w:p>
    <w:p>
      <w:r>
        <w:t xml:space="preserve">@Catwoman123 Algo así</w:t>
      </w:r>
    </w:p>
    <w:p>
      <w:r>
        <w:t xml:space="preserve">@jason_2008 lol oh dnt worry u'll ser capaz de exprimirlo pronto!! Espero que tengas un buen día hoy!</w:t>
      </w:r>
    </w:p>
    <w:p>
      <w:r>
        <w:t xml:space="preserve">eres mi manzana y quiero darle un mordisco</w:t>
      </w:r>
    </w:p>
    <w:p>
      <w:r>
        <w:t xml:space="preserve">18.42 recordando los acontecimientos de un gran fin de semana - ¡La película de Star Trek es fantástica, Zach Quinto está buenísimo! Estudiar, comprar y cenar, la vida es perfecta</w:t>
      </w:r>
    </w:p>
    <w:p>
      <w:r>
        <w:t xml:space="preserve">@SusanCosmos @speakgirl ¡Gracias por compartir!</w:t>
      </w:r>
    </w:p>
    <w:p>
      <w:r>
        <w:t xml:space="preserve">@richard1988 porque has salvado la rana. Pensé que había respondido a eso para que tuviera sentido. entonces, ¿cómo funciona twitter? gehts abi gut?</w:t>
      </w:r>
    </w:p>
    <w:p>
      <w:r>
        <w:t xml:space="preserve">Sigo olvidando que sólo tenemos que repasar un tema para el examen 116. Aunque es una agradable sorpresa cada vez que me acuerdo</w:t>
      </w:r>
    </w:p>
    <w:p>
      <w:r>
        <w:t xml:space="preserve">@MsFantastic776 buenos días y feliz día de la madre</w:t>
      </w:r>
    </w:p>
    <w:p>
      <w:r>
        <w:t xml:space="preserve">En mis padres, la red es buena Disfrutar de mí mismo también.</w:t>
      </w:r>
    </w:p>
    <w:p>
      <w:r>
        <w:t xml:space="preserve">@BaltarStar ¡He! Se ve totalmente drogado y guapo.  Me alegro de que hayas encontrado un clip que puedas ver.</w:t>
      </w:r>
    </w:p>
    <w:p>
      <w:r>
        <w:t xml:space="preserve">En definitiva, un buen fin de semana</w:t>
      </w:r>
    </w:p>
    <w:p>
      <w:r>
        <w:t xml:space="preserve">La semana de la ley se va a ir a la mierda TAN EXCITADA</w:t>
      </w:r>
    </w:p>
    <w:p>
      <w:r>
        <w:t xml:space="preserve">Sabes que cuando haces llamadas nocturnas a los miembros del equipo de la India para obtener más fotos, estás luchando con tu mensaje.  Gracias @angelac519.</w:t>
      </w:r>
    </w:p>
    <w:p>
      <w:r>
        <w:t xml:space="preserve">Es genial estar tomando el sol en mi jardín.  Y esta tarde veré al ADO para ver si puede ganar este importante partido (por televisión).</w:t>
      </w:r>
    </w:p>
    <w:p>
      <w:r>
        <w:t xml:space="preserve">un montón de nuevas fotos tweets ; algunos realmente viejos algunos nuevos. echa un vistazo a los nuevos si lo desea . Tweeeet. http://twitpic.com/4wtyj</w:t>
      </w:r>
    </w:p>
    <w:p>
      <w:r>
        <w:t xml:space="preserve">es salir bajo la lluvia</w:t>
      </w:r>
    </w:p>
    <w:p>
      <w:r>
        <w:t xml:space="preserve">@nigs Ah, así que 15 meses. Estoy segura de que está avanzado, y no es que seas parcial, parece que crecen más rápido hoy en día, ¡ahora parezco vieja!</w:t>
      </w:r>
    </w:p>
    <w:p>
      <w:r>
        <w:t xml:space="preserve">@ashleyluvsjbvfc LOL cuántos acosadores hoy... te encanta recibir acosadores espeluznantes</w:t>
      </w:r>
    </w:p>
    <w:p>
      <w:r>
        <w:t xml:space="preserve">Llegando a alguna parte con mi primera aplicación "real" de KiokuDB y catalizador, yay</w:t>
      </w:r>
    </w:p>
    <w:p>
      <w:r>
        <w:t xml:space="preserve">Glorioso día soleado en la ciudad de Londres.. Estoy en la escuela de teatro luchando contra la gente con espadas mientras protejo mi cara románticamente estructurada</w:t>
      </w:r>
    </w:p>
    <w:p>
      <w:r>
        <w:t xml:space="preserve">el concierto de mcfly de anoche fue increíble no me senté durante todo el concierto de mcfly ¿nos viste a mí y a mi mejor amigo en tutús?</w:t>
      </w:r>
    </w:p>
    <w:p>
      <w:r>
        <w:t xml:space="preserve">@daniellebabeyy babe he estado bien, urselff?</w:t>
      </w:r>
    </w:p>
    <w:p>
      <w:r>
        <w:t xml:space="preserve">http://twitpic.com/4wuaq - otra foto profesional.</w:t>
      </w:r>
    </w:p>
    <w:p>
      <w:r>
        <w:t xml:space="preserve">Oh, no, está bien, están llegando justo ahora x]</w:t>
      </w:r>
    </w:p>
    <w:p>
      <w:r>
        <w:t xml:space="preserve">me encanta el olor a asado en el horno - ¡gracias @sharnazzle por las ideas!</w:t>
      </w:r>
    </w:p>
    <w:p>
      <w:r>
        <w:t xml:space="preserve">Espero que todos hayan tenido un buen día de la madre.</w:t>
      </w:r>
    </w:p>
    <w:p>
      <w:r>
        <w:t xml:space="preserve">Te quiero más de lo que nunca sabrás.</w:t>
      </w:r>
    </w:p>
    <w:p>
      <w:r>
        <w:t xml:space="preserve">@llJessicall ¿Qué has conseguido?  Mi día está bien... no he hecho nada todavía. ¡se va pronto con mi hermanastra!</w:t>
      </w:r>
    </w:p>
    <w:p>
      <w:r>
        <w:t xml:space="preserve">@NukeSpoon precisamente.  Cuantos más seguidores tiene, más importante se siente http://twitter.pbworks.com/Hashtags explica un poco más.</w:t>
      </w:r>
    </w:p>
    <w:p>
      <w:r>
        <w:t xml:space="preserve">@robinmatthewfry eso es genial me aseguraré de conseguir una copia</w:t>
      </w:r>
    </w:p>
    <w:p>
      <w:r>
        <w:t xml:space="preserve">Sí, construyamos una aplicación #euruko</w:t>
      </w:r>
    </w:p>
    <w:p>
      <w:r>
        <w:t xml:space="preserve">@c_j_davies Tal vez sea hora de que Judith dé un paso al frente entonces</w:t>
      </w:r>
    </w:p>
    <w:p>
      <w:r>
        <w:t xml:space="preserve">@LisaHopeCyrus xD ¡Hola es una fecha importante!</w:t>
      </w:r>
    </w:p>
    <w:p>
      <w:r>
        <w:t xml:space="preserve">#SanctuarySunday El personaje favorito de @pegasusangel tiene que ser Ashley!  ¿Por qué? porque es increíble</w:t>
      </w:r>
    </w:p>
    <w:p>
      <w:r>
        <w:t xml:space="preserve">Bien. Se acabó el descanso. De vuelta a los libros. ¡Diviértanse queridos!  ? http://blip.fm/~5z8da</w:t>
      </w:r>
    </w:p>
    <w:p>
      <w:r>
        <w:t xml:space="preserve">es el día de la madre... ya he comprado y dado mi regalo del día de la madre a mi madre.</w:t>
      </w:r>
    </w:p>
    <w:p>
      <w:r>
        <w:t xml:space="preserve">a mi novia le sigue gustando el sésamo, y a mí también</w:t>
      </w:r>
    </w:p>
    <w:p>
      <w:r>
        <w:t xml:space="preserve">@Rebeckela eso no es problema, se que ganaras con la patada en el trasero ya que puedo ver en el futuro,,, su destino.. jaiho</w:t>
      </w:r>
    </w:p>
    <w:p>
      <w:r>
        <w:t xml:space="preserve">@scouserach Hoy no Rach</w:t>
      </w:r>
    </w:p>
    <w:p>
      <w:r>
        <w:t xml:space="preserve">se va a RENTAR pronto Espero poder llegar a casa esta noche aunque con todos los problemas del tren :s ...</w:t>
      </w:r>
    </w:p>
    <w:p>
      <w:r>
        <w:t xml:space="preserve">@berdtwit ¡Gracias por compartirlo!</w:t>
      </w:r>
    </w:p>
    <w:p>
      <w:r>
        <w:t xml:space="preserve">@sammihouse awww lol yh vale la pena- mcfly valen la pena 2 eekk</w:t>
      </w:r>
    </w:p>
    <w:p>
      <w:r>
        <w:t xml:space="preserve">@ksymmonds @lcaller Siento habérmelo perdido. Sí, soy un perezoso cabrón Up, pero aún no me he vestido</w:t>
      </w:r>
    </w:p>
    <w:p>
      <w:r>
        <w:t xml:space="preserve">Escuchando el nuevo álbum de Green Day ¡Cruzamos los dedos!</w:t>
      </w:r>
    </w:p>
    <w:p>
      <w:r>
        <w:t xml:space="preserve">@PsychicRadio ¡Gracias! Esto me hizo sentir muy especial!</w:t>
      </w:r>
    </w:p>
    <w:p>
      <w:r>
        <w:t xml:space="preserve">Por fin tengo mi pero en Twitter. Esperemos que haga un buen uso de este sitio</w:t>
      </w:r>
    </w:p>
    <w:p>
      <w:r>
        <w:t xml:space="preserve">Buenos días, ¿cómo están todos?</w:t>
      </w:r>
    </w:p>
    <w:p>
      <w:r>
        <w:t xml:space="preserve">@TradingGoddess "La práctica perfecta hace la perfección"</w:t>
      </w:r>
    </w:p>
    <w:p>
      <w:r>
        <w:t xml:space="preserve">bienvenidos a todos los nuevos catvampees, disfruten del viaje</w:t>
      </w:r>
    </w:p>
    <w:p>
      <w:r>
        <w:t xml:space="preserve">@xo_mcflyandjb en el cielo, iré a todas partes</w:t>
      </w:r>
    </w:p>
    <w:p>
      <w:r>
        <w:t xml:space="preserve">@travelrants qué bien, estaré encantado de colaborar en futuros artículos. Disfruta del resto del fin de semana</w:t>
      </w:r>
    </w:p>
    <w:p>
      <w:r>
        <w:t xml:space="preserve">@gracechareas Bien. ¿Sigues fuera? Si no, ¿qué tal la cena?</w:t>
      </w:r>
    </w:p>
    <w:p>
      <w:r>
        <w:t xml:space="preserve">Vuelta y vuelta al jardín: ¡Lo increíble es que todavía me habla! http://rly.cc/JNFwN</w:t>
      </w:r>
    </w:p>
    <w:p>
      <w:r>
        <w:t xml:space="preserve">@alexandraxaxaxa De acuerdo, voy a por otra cuchara ;)</w:t>
      </w:r>
    </w:p>
    <w:p>
      <w:r>
        <w:t xml:space="preserve">Orgulloso de ver mi película http://bit.ly/dP2Uh</w:t>
      </w:r>
    </w:p>
    <w:p>
      <w:r>
        <w:t xml:space="preserve">Feliz Día de la Madre aunque no sea en el Reino Unido lol</w:t>
      </w:r>
    </w:p>
    <w:p>
      <w:r>
        <w:t xml:space="preserve">@ChimeraX *Mano arriba* Yo, voy a #localgovcamp</w:t>
      </w:r>
    </w:p>
    <w:p>
      <w:r>
        <w:t xml:space="preserve">OOPS quise decir 9412tr lo siento lol</w:t>
      </w:r>
    </w:p>
    <w:p>
      <w:r>
        <w:t xml:space="preserve">Migración de un Sybase ASE SPARC basado en Sun Solaris a uno basado en Solaris x86. Eso debería ser divertido</w:t>
      </w:r>
    </w:p>
    <w:p>
      <w:r>
        <w:t xml:space="preserve">Cambiando las cuerdas de la guitarra.. Preparándose para interpretar 'THE CLIMB' en el cumpleaños de mis primos</w:t>
      </w:r>
    </w:p>
    <w:p>
      <w:r>
        <w:t xml:space="preserve">consigue algo especial, pero quiero más. ¿akankah suatu hari ku kan mendapatkannya...? sólo DIOS sabe...</w:t>
      </w:r>
    </w:p>
    <w:p>
      <w:r>
        <w:t xml:space="preserve">Hoy tenemos un día "en casa", que está resultando encantador</w:t>
      </w:r>
    </w:p>
    <w:p>
      <w:r>
        <w:t xml:space="preserve">Acabo de terminar mi hamburguesa doble con queso. Estuvo bien. Listo para ver la F1 española.</w:t>
      </w:r>
    </w:p>
    <w:p>
      <w:r>
        <w:t xml:space="preserve">Vuelta y vuelta al jardín: ¡Lo increíble es que todavía me habla! http://tinyurl.com/dx8as4</w:t>
      </w:r>
    </w:p>
    <w:p>
      <w:r>
        <w:t xml:space="preserve">Feliz Día de la Madre a todas las mamás</w:t>
      </w:r>
    </w:p>
    <w:p>
      <w:r>
        <w:t xml:space="preserve">Yay, una demostración en vivo de Rodas. Cada vez me gusta más esto #euruko</w:t>
      </w:r>
    </w:p>
    <w:p>
      <w:r>
        <w:t xml:space="preserve">Impresionante servicio dominical Dios es para ti, Jesús reza por ti - ¿Qué puede hacerte el hombre?</w:t>
      </w:r>
    </w:p>
    <w:p>
      <w:r>
        <w:t xml:space="preserve">@sh4rkship gracias por el seguimiento</w:t>
      </w:r>
    </w:p>
    <w:p>
      <w:r>
        <w:t xml:space="preserve">@asmita es muy descarado, pero bonito también</w:t>
      </w:r>
    </w:p>
    <w:p>
      <w:r>
        <w:t xml:space="preserve">@Mariment @macangel @VisionaryEyes ¡Muchas gracias!</w:t>
      </w:r>
    </w:p>
    <w:p>
      <w:r>
        <w:t xml:space="preserve">@nezorousylex ¡eh! no mucho, ¿tú?</w:t>
      </w:r>
    </w:p>
    <w:p>
      <w:r>
        <w:t xml:space="preserve">@familyguyonline ¡gracias por seguirnos!</w:t>
      </w:r>
    </w:p>
    <w:p>
      <w:r>
        <w:t xml:space="preserve">@michaelmagical Oh, es la hora de la cena aquí. todavía enfurruñado por perder su filete min *sob* así que teniendo té y tostadas</w:t>
      </w:r>
    </w:p>
    <w:p>
      <w:r>
        <w:t xml:space="preserve">@nickmovs omg!!! estoy twitteando taaaan tarde lo siento me perdí 2 buenos momentos ...NO me casé con él todavía grandes amigos</w:t>
      </w:r>
    </w:p>
    <w:p>
      <w:r>
        <w:t xml:space="preserve">@andistancu Un mesaj de eroare: ProhibidoNo tienes permiso para acceder a /foto/3180758.jpg en este servidor. ¿Estoy en contra?</w:t>
      </w:r>
    </w:p>
    <w:p>
      <w:r>
        <w:t xml:space="preserve">@Sweet_Libertine um, me alegro de que lo hayas disfrutado...</w:t>
      </w:r>
    </w:p>
    <w:p>
      <w:r>
        <w:t xml:space="preserve">Ayer se cumplió un año del mejor día de la historia! YAY MCR!!!!</w:t>
      </w:r>
    </w:p>
    <w:p>
      <w:r>
        <w:t xml:space="preserve">No creo que nuestro ISP esté muy contento con nosotros este fin de semana.</w:t>
      </w:r>
    </w:p>
    <w:p>
      <w:r>
        <w:t xml:space="preserve">@jessicasimpson http://twitpic.com/4wb8q - Gooood</w:t>
      </w:r>
    </w:p>
    <w:p>
      <w:r>
        <w:t xml:space="preserve">http://snipurl.com/hq0n1 Acabo de imprimirle a mi madre una tarjeta de regalo de Amazon para el Feliz Día de la Madre, hablando de última hora.</w:t>
      </w:r>
    </w:p>
    <w:p>
      <w:r>
        <w:t xml:space="preserve">mi querida dd dice "mi mamá es mi mejor amiga"... y me dijo que les dijera a todos que ella también dijo eso aquí así que lo hice! love ya moo (jd también)</w:t>
      </w:r>
    </w:p>
    <w:p>
      <w:r>
        <w:t xml:space="preserve">@j4mes_c lo he solucionado ahora el sistema operativo y todas las aplicaciones están en un disco de 60gb separado</w:t>
      </w:r>
    </w:p>
    <w:p>
      <w:r>
        <w:t xml:space="preserve">@ScottRhodie así que te ha gustado. Me alegra saber que</w:t>
      </w:r>
    </w:p>
    <w:p>
      <w:r>
        <w:t xml:space="preserve">Acabo de terminar la limpieza del domingo, a la espera de leer el siguiente capítulo del libro de Kiyosaki para poder hacer una limpieza</w:t>
      </w:r>
    </w:p>
    <w:p>
      <w:r>
        <w:t xml:space="preserve">por fin ha comenzado su revisión seria - acaba de completar un simulacro de BG en inglés</w:t>
      </w:r>
    </w:p>
    <w:p>
      <w:r>
        <w:t xml:space="preserve">@ciaag3nt eso es genial (((abrazos)))</w:t>
      </w:r>
    </w:p>
    <w:p>
      <w:r>
        <w:t xml:space="preserve">Al que madruga, Dios le ayuda.  Y en mi caso, el pájaro consigue presenciar la carnicería.</w:t>
      </w:r>
    </w:p>
    <w:p>
      <w:r>
        <w:t xml:space="preserve">Feliz día de las madres! Sed buenos con vuestras madres.</w:t>
      </w:r>
    </w:p>
    <w:p>
      <w:r>
        <w:t xml:space="preserve">@thebeaddoodler De nada me encantan las cosas bonitas!</w:t>
      </w:r>
    </w:p>
    <w:p>
      <w:r>
        <w:t xml:space="preserve">me voy a hacer un poco de jardinería y a tomar mucho aire fresco - me encantan los domingos</w:t>
      </w:r>
    </w:p>
    <w:p>
      <w:r>
        <w:t xml:space="preserve">altavoz con el bestie amor que el niño http://tinyurl.com/qxyc2n</w:t>
      </w:r>
    </w:p>
    <w:p>
      <w:r>
        <w:t xml:space="preserve">@teabot Usa la función de reconocimiento facial en iLife '09</w:t>
      </w:r>
    </w:p>
    <w:p>
      <w:r>
        <w:t xml:space="preserve">@Bellisma ¿podemos por favor?</w:t>
      </w:r>
    </w:p>
    <w:p>
      <w:r>
        <w:t xml:space="preserve">@Rove1974 LOL @ las tarjetas. Tan, tan equivocados</w:t>
      </w:r>
    </w:p>
    <w:p>
      <w:r>
        <w:t xml:space="preserve">saludando de nuevo a todas las mamás : ¡Feliz Día de la Madre!</w:t>
      </w:r>
    </w:p>
    <w:p>
      <w:r>
        <w:t xml:space="preserve">@sassyback tenías razón en que karla no es la mejor película hecha</w:t>
      </w:r>
    </w:p>
    <w:p>
      <w:r>
        <w:t xml:space="preserve">El collabro con JPhlip llamado "California" fue otro de los que más se animó.</w:t>
      </w:r>
    </w:p>
    <w:p>
      <w:r>
        <w:t xml:space="preserve">@KristySlater esto ha sido como el cuento de nunca acabar.... todo lo que parece que hago es empacar y ahora desempacar!!! Pronto se acabó, genial aquí</w:t>
      </w:r>
    </w:p>
    <w:p>
      <w:r>
        <w:t xml:space="preserve">@Jennifalconer Me ha alegrado ver en Something For the Weekend que Flight of the Conchords vuelve a la BBC4!</w:t>
      </w:r>
    </w:p>
    <w:p>
      <w:r>
        <w:t xml:space="preserve">@ficklampa ¿No es el MSN en este caso mucho más fácil? Jajaja.</w:t>
      </w:r>
    </w:p>
    <w:p>
      <w:r>
        <w:t xml:space="preserve">@brazilianlinda Ups, he leído mal. Ejem. Sí, estoy participando en la locura de los 10 días de mayo. Mi ebook está ahí arriba.</w:t>
      </w:r>
    </w:p>
    <w:p>
      <w:r>
        <w:t xml:space="preserve">día de limpieza!</w:t>
      </w:r>
    </w:p>
    <w:p>
      <w:r>
        <w:t xml:space="preserve">@Kekic Lmao lo sé !! por favoreee responder ¿Tienes alguna respuesta todavía? :L x</w:t>
      </w:r>
    </w:p>
    <w:p>
      <w:r>
        <w:t xml:space="preserve">@cristinica21 matarla</w:t>
      </w:r>
    </w:p>
    <w:p>
      <w:r>
        <w:t xml:space="preserve">feliz día de la madre a todas las madres y pseudo madrastras</w:t>
      </w:r>
    </w:p>
    <w:p>
      <w:r>
        <w:t xml:space="preserve">@langfordperry woah en el reino unido no es día de las madres werid! He estado viendo amigos todo el día me ayuda a revisar. Oh y 17 años de nuevo es impresionante</w:t>
      </w:r>
    </w:p>
    <w:p>
      <w:r>
        <w:t xml:space="preserve">aprende a volar más alto...! http://tinyurl.com/30tools</w:t>
      </w:r>
    </w:p>
    <w:p>
      <w:r>
        <w:t xml:space="preserve">Acabo de volver del fútbol, gracias a Dios las águilas ganaron</w:t>
      </w:r>
    </w:p>
    <w:p>
      <w:r>
        <w:t xml:space="preserve">Ya está bien de hablar de Wolfram Alpha: ¿El próximo Google, o el próximo Cuil? http://bit.ly/6HESZ</w:t>
      </w:r>
    </w:p>
    <w:p>
      <w:r>
        <w:t xml:space="preserve">@MizFitOnline @lance02 ¡Buenos días!  Feliz día de la madre Miz!!!  Gracias Lance!!!!</w:t>
      </w:r>
    </w:p>
    <w:p>
      <w:r>
        <w:t xml:space="preserve">@kevinmoreland) hola</w:t>
      </w:r>
    </w:p>
    <w:p>
      <w:r>
        <w:t xml:space="preserve">tiene ganas de sesiones de repaso en cassio park/café nero dependiendo del tiempo con @mikey_montana x</w:t>
      </w:r>
    </w:p>
    <w:p>
      <w:r>
        <w:t xml:space="preserve">omg! ni siquiera sabía que mi amigo conocía a @ijustine !!! lol its a small world</w:t>
      </w:r>
    </w:p>
    <w:p>
      <w:r>
        <w:t xml:space="preserve">@leeye sí, tratando de vencer el frío invierno. Nadar por la mañana es siempre refrescante~ buen comienzo del día</w:t>
      </w:r>
    </w:p>
    <w:p>
      <w:r>
        <w:t xml:space="preserve">@GabeHumble tysm pero acabo de hacer +uploaded uno así que está bien! pero lol im mirando a través de sus fotos ahora il el sólo quiere joder la mierda uno lmao</w:t>
      </w:r>
    </w:p>
    <w:p>
      <w:r>
        <w:t xml:space="preserve">Twitter es un poco confuso, pero divertido</w:t>
      </w:r>
    </w:p>
    <w:p>
      <w:r>
        <w:t xml:space="preserve">Acabo de terminar la limpieza del domingo, a la espera de leer el siguiente capítulo del libro de Kiyosaki para poder contratar a un limpiador</w:t>
      </w:r>
    </w:p>
    <w:p>
      <w:r>
        <w:t xml:space="preserve">@ClaytonMorris Gracias Clayton. Voy a mi restaurante griego favorito después de la iglesia para el día de la madre!!!!  Me encantó lo de Huckabee</w:t>
      </w:r>
    </w:p>
    <w:p>
      <w:r>
        <w:t xml:space="preserve">Pensando en el verano</w:t>
      </w:r>
    </w:p>
    <w:p>
      <w:r>
        <w:t xml:space="preserve">@breatheprod Maya Kibbel NO tiene página de facebook o myspace</w:t>
      </w:r>
    </w:p>
    <w:p>
      <w:r>
        <w:t xml:space="preserve">Mi madre estaba contenta con mi regalo yayy</w:t>
      </w:r>
    </w:p>
    <w:p>
      <w:r>
        <w:t xml:space="preserve">@Jae878 aha gracias Jae</w:t>
      </w:r>
    </w:p>
    <w:p>
      <w:r>
        <w:t xml:space="preserve">RESERVE AHORA Y AHORRE: VERANO 2009 * LAS SUITES DEL PUEBLO DE AMAZONAS****-CRETA-GRECIA! EL MEJOR LUGAR PARA ESTAR!</w:t>
      </w:r>
    </w:p>
    <w:p>
      <w:r>
        <w:t xml:space="preserve">ssshhh todo el mundo, creo que @dagadong está durmiendo... no le molestéis.</w:t>
      </w:r>
    </w:p>
    <w:p>
      <w:r>
        <w:t xml:space="preserve">estoy en scotts siendo un gordito</w:t>
      </w:r>
    </w:p>
    <w:p>
      <w:r>
        <w:t xml:space="preserve">Por fin me voy a la cama después de quedarme leyendo el guión de "Recuérdame". Tan triste pero taaaan bueno! Feliz Día de la Madre a todas las madres!</w:t>
      </w:r>
    </w:p>
    <w:p>
      <w:r>
        <w:t xml:space="preserve">@frankiemuniz hola, espero que estés bien. Sólo viendo el Warm Up de la F1 para el GP de España!</w:t>
      </w:r>
    </w:p>
    <w:p>
      <w:r>
        <w:t xml:space="preserve">He pasado algún tiempo con la actualización del cuarto cumpleaños de Guild Wars. La colección de animales es una nueva característica bienvenida... Al menos para los Rangers.</w:t>
      </w:r>
    </w:p>
    <w:p>
      <w:r>
        <w:t xml:space="preserve">El conductor del autobús de McFlys le dijo a mi padre ayer que Dougie está enamorado de Frankie. AWWWWWW. además, vamos a salir a hacer una fiesta en el césped LOL xx</w:t>
      </w:r>
    </w:p>
    <w:p>
      <w:r>
        <w:t xml:space="preserve">@ash_786 ¡No es ningún secreto que soy un chico de la manzana! He considerado el lado oscuro del iphone MUCHAS veces</w:t>
      </w:r>
    </w:p>
    <w:p>
      <w:r>
        <w:t xml:space="preserve">@codelust @prolificd me ha pillado en la comida de hoy... tenías razón de que me acosaba</w:t>
      </w:r>
    </w:p>
    <w:p>
      <w:r>
        <w:t xml:space="preserve">@FaveColourPink Y a ti también, ¿cómo estás hoy?</w:t>
      </w:r>
    </w:p>
    <w:p>
      <w:r>
        <w:t xml:space="preserve">está teniendo un domingo de salón</w:t>
      </w:r>
    </w:p>
    <w:p>
      <w:r>
        <w:t xml:space="preserve">@samjmoody @DebbieFletcher ¡Feliz día de la madre! Xx</w:t>
      </w:r>
    </w:p>
    <w:p>
      <w:r>
        <w:t xml:space="preserve">trabajo 7 a 4.... ¡feliz día de la madre!</w:t>
      </w:r>
    </w:p>
    <w:p>
      <w:r>
        <w:t xml:space="preserve">La revisión continúa. Me estoy aburriendo y cansando. No puedo esperar a salir y hacer cosas interesantes. Aunque sólo queda una semana y media</w:t>
      </w:r>
    </w:p>
    <w:p>
      <w:r>
        <w:t xml:space="preserve">sígueme!</w:t>
      </w:r>
    </w:p>
    <w:p>
      <w:r>
        <w:t xml:space="preserve">por fin he terminado la tarjeta de mi madre. ¡he tardado mucho en hacer todas las fotos! pero tiene buena pinta, estoy contento y no puedo esperar a que la vea</w:t>
      </w:r>
    </w:p>
    <w:p>
      <w:r>
        <w:t xml:space="preserve">Dans el transporte público de nuevo y han decidido que es sólo todo el norte de Londres que es una mierda absoluta estos trenes del sur están bien</w:t>
      </w:r>
    </w:p>
    <w:p>
      <w:r>
        <w:t xml:space="preserve">@dalekwidow Estoy escuchando muchas cosas buenas sobre la nueva película de Trek. Voy a ver si mi padre, "un compañero de Trek", quiere verla</w:t>
      </w:r>
    </w:p>
    <w:p>
      <w:r>
        <w:t xml:space="preserve">@goibhniu Sí, estoy de acuerdo. lo hace.  BTW, mira a !linuxoutlaws. ;)</w:t>
      </w:r>
    </w:p>
    <w:p>
      <w:r>
        <w:t xml:space="preserve">@madilovesmerder yeahh. me encantó como addie estaba siendo de apoyo y en s3 epi4 cuando addie era como a Der "no le hagas daño de nuevo"..</w:t>
      </w:r>
    </w:p>
    <w:p>
      <w:r>
        <w:t xml:space="preserve">Acabo de despertarme y me estoy poniendo al día con los tweets nocturnos.</w:t>
      </w:r>
    </w:p>
    <w:p>
      <w:r>
        <w:t xml:space="preserve">@luebue gracias + de acuerdo http://bit.ly/7vIKc</w:t>
      </w:r>
    </w:p>
    <w:p>
      <w:r>
        <w:t xml:space="preserve">FELIZ DÍA DE LA MADRE PARA TODAS LAS MADRES FUERTES Y TRABAJADORAS, QUE DIOS LAS BENDIGA A USTEDES Y A SU FAMILIA</w:t>
      </w:r>
    </w:p>
    <w:p>
      <w:r>
        <w:t xml:space="preserve">suivez moi (= síganme todos)</w:t>
      </w:r>
    </w:p>
    <w:p>
      <w:r>
        <w:t xml:space="preserve">@zjelektra así debe ser y a veces nos ocupamos demasiado para reconocerlo pero siempre la familia después de Dios</w:t>
      </w:r>
    </w:p>
    <w:p>
      <w:r>
        <w:t xml:space="preserve">@ashestoashessn2 Fabuloso, ¿eh?  No dudes en venir a charlar y a tomar algo antes del EP 4 en Luigi's - ¡http://www.luigis.org.uk mañana!</w:t>
      </w:r>
    </w:p>
    <w:p>
      <w:r>
        <w:t xml:space="preserve">@rustycharm parece que tú, @samnzed y yo somos ex-baristas!  Los puntos en común son los mismos.</w:t>
      </w:r>
    </w:p>
    <w:p>
      <w:r>
        <w:t xml:space="preserve">Feliz Día de la Madre a todas las hermosas mamás Un día para apreciar a las mejores mujeres de nuestras vidas</w:t>
      </w:r>
    </w:p>
    <w:p>
      <w:r>
        <w:t xml:space="preserve">@NicoleMissNikki -¡Señorita! perdón por el retraso en la respuesta. aprecio el luv.will be in T.O this month.. hows everything going with you?</w:t>
      </w:r>
    </w:p>
    <w:p>
      <w:r>
        <w:t xml:space="preserve">@aneD ¡Pues gracias! Intentaré acordarme de ponerlo en algún sitio</w:t>
      </w:r>
    </w:p>
    <w:p>
      <w:r>
        <w:t xml:space="preserve">@nomaditation oo? u?op ?p?sdn ??d?? ss???sn s??? u?????? ???? ? p??? o? p??? ?no? ?u?u?n? ?q ?o?p? u? ?o ??o? ???? ?oo? o? ???? o? ?sn?</w:t>
      </w:r>
    </w:p>
    <w:p>
      <w:r>
        <w:t xml:space="preserve">Hola compañeros. Acabo de llegar a casa de la playa.  Estoy muy cansado. Fue un viaje de 4 horas.</w:t>
      </w:r>
    </w:p>
    <w:p>
      <w:r>
        <w:t xml:space="preserve">@krissysalisbury Buenos días, eso no es malo, es simplemente inteligente</w:t>
      </w:r>
    </w:p>
    <w:p>
      <w:r>
        <w:t xml:space="preserve">@JoelMadden La gente de Inglaterra puede ver esto Gracias</w:t>
      </w:r>
    </w:p>
    <w:p>
      <w:r>
        <w:t xml:space="preserve">soy un ávido fan de la revista playboy y me encantan sus revistas</w:t>
      </w:r>
    </w:p>
    <w:p>
      <w:r>
        <w:t xml:space="preserve">@bopuc Más o menos lo mismo, ¿tal vez sólo un maldito buen café? El mismo dilema, sin embargo.</w:t>
      </w:r>
    </w:p>
    <w:p>
      <w:r>
        <w:t xml:space="preserve">Feliz Día de la Madre a todas vuestras madres!</w:t>
      </w:r>
    </w:p>
    <w:p>
      <w:r>
        <w:t xml:space="preserve">@PeterPaega ¡Mejor que lo creas!  @tigers09champs y yo no nos lo perderíamos por nada del mundo!</w:t>
      </w:r>
    </w:p>
    <w:p>
      <w:r>
        <w:t xml:space="preserve">Si alguna vez escribes "5 cosas que un misántropo debe hacer para estar en paz con la humanidad", también me apunto.</w:t>
      </w:r>
    </w:p>
    <w:p>
      <w:r>
        <w:t xml:space="preserve">¡¡Alarma estúpida!! LOL Mañana Twiits.....</w:t>
      </w:r>
    </w:p>
    <w:p>
      <w:r>
        <w:t xml:space="preserve">@mzfuller8, @mynervouscharm, @littlebirds, @sonsah, ¡espero que todos tengáis un feliz día de la madre!</w:t>
      </w:r>
    </w:p>
    <w:p>
      <w:r>
        <w:t xml:space="preserve">@carrotmadman6 @sjdvda @Morinn ¿La gente de MBB ya no revisa blogs? Hace tiempo que leo una nueva reseña de un blog.</w:t>
      </w:r>
    </w:p>
    <w:p>
      <w:r>
        <w:t xml:space="preserve">@IronLantern Sip. Y pulse.im está soportando los golpes hasta ahora</w:t>
      </w:r>
    </w:p>
    <w:p>
      <w:r>
        <w:t xml:space="preserve">@makikaysantos http://bit.ly/izhdy aquí looove.</w:t>
      </w:r>
    </w:p>
    <w:p>
      <w:r>
        <w:t xml:space="preserve">@BenWay08 mmm, pero no puedo hacer nada, por suerte tengo grandes amigos como tú que me animan.</w:t>
      </w:r>
    </w:p>
    <w:p>
      <w:r>
        <w:t xml:space="preserve">Bien, me voy a dar una ducha, mis pequeños tesoros, nos vemos más tarde.</w:t>
      </w:r>
    </w:p>
    <w:p>
      <w:r>
        <w:t xml:space="preserve">13 horas hasta que esté en un avión. Ahhh yay</w:t>
      </w:r>
    </w:p>
    <w:p>
      <w:r>
        <w:t xml:space="preserve">me he levantado todavía en la cama los domingos son una mierda, es el día de no hacer nada de la semana</w:t>
      </w:r>
    </w:p>
    <w:p>
      <w:r>
        <w:t xml:space="preserve">Anoche, los malos intentaron entrar en mi jardín. Estaba solo y me asusté mucho. Ahora, me siento realmente estúpido. NO ES DIVERTIDO</w:t>
      </w:r>
    </w:p>
    <w:p>
      <w:r>
        <w:t xml:space="preserve">Tuve una noche de jefe.</w:t>
      </w:r>
    </w:p>
    <w:p>
      <w:r>
        <w:t xml:space="preserve">@Documentalmente siempre fue un poco engreído como denunciante. Lo de negar el 11-S es bastante espectacular también</w:t>
      </w:r>
    </w:p>
    <w:p>
      <w:r>
        <w:t xml:space="preserve">una larga noche. Durmiendo ahora.</w:t>
      </w:r>
    </w:p>
    <w:p>
      <w:r>
        <w:t xml:space="preserve">@reivad así es el olor de los cigarrillos y el alcohol... al menos a mí me gusta.</w:t>
      </w:r>
    </w:p>
    <w:p>
      <w:r>
        <w:t xml:space="preserve">@usagiii dulce debería tener algo nuevo que mostrar para entonces, también</w:t>
      </w:r>
    </w:p>
    <w:p>
      <w:r>
        <w:t xml:space="preserve">http://tr.im/kXCL 'El inmigrante escondió el pasaporte en los pantalones' Qué genio.</w:t>
      </w:r>
    </w:p>
    <w:p>
      <w:r>
        <w:t xml:space="preserve">Feliz Día de la Madre a todas mis madres favoritas.</w:t>
      </w:r>
    </w:p>
    <w:p>
      <w:r>
        <w:t xml:space="preserve">@looosie ¿Agfest? fue bastante impresionante.. un montón de gente estaba allí lol</w:t>
      </w:r>
    </w:p>
    <w:p>
      <w:r>
        <w:t xml:space="preserve">@joechacko ¡gracias! me convertí en Master Inventor de IBM en 2008. me ha gustado mucho tu blog, sobre todo con la etiqueta vegana</w:t>
      </w:r>
    </w:p>
    <w:p>
      <w:r>
        <w:t xml:space="preserve">Aquí vamos de nuevo, de vuelta al trabajo. Feliz Día de la Madre a todos Paz</w:t>
      </w:r>
    </w:p>
    <w:p>
      <w:r>
        <w:t xml:space="preserve">Escuchando a Apparat, a punto de hacer tocino y huevos.  Sorprendentemente funcional esta mañana</w:t>
      </w:r>
    </w:p>
    <w:p>
      <w:r>
        <w:t xml:space="preserve">@dangerjoe hey Mr Danger!!!</w:t>
      </w:r>
    </w:p>
    <w:p>
      <w:r>
        <w:t xml:space="preserve">@JamesHancox no sé por qué pero, sólo puedo encontrar calcetines mal combinados durante el invierno. es decir, ¿a dónde van todos?</w:t>
      </w:r>
    </w:p>
    <w:p>
      <w:r>
        <w:t xml:space="preserve">Tuiteros de GM! Feliz Día de la Madre a las madres y a las que pretenden serlo.</w:t>
      </w:r>
    </w:p>
    <w:p>
      <w:r>
        <w:t xml:space="preserve">Tuve una gran charla con Tony esta tarde... vamos a darle otra oportunidad</w:t>
      </w:r>
    </w:p>
    <w:p>
      <w:r>
        <w:t xml:space="preserve">Para los tuiteros de EE.UU., no olvides llamar a tu madre hoy...</w:t>
      </w:r>
    </w:p>
    <w:p>
      <w:r>
        <w:t xml:space="preserve">Casi la hora de comer</w:t>
      </w:r>
    </w:p>
    <w:p>
      <w:r>
        <w:t xml:space="preserve">¡Feliz Día de la Madre!  @&gt;---&gt;-&gt;--- ¡Una rosa para ti!</w:t>
      </w:r>
    </w:p>
    <w:p>
      <w:r>
        <w:t xml:space="preserve">@Rebekah_Mcfly ¡¡¡Qué guay será eso!!! ¡¡Es tan bonita!! Bendita sea=] ¿qué haces? Te quiero (L) XoxoX</w:t>
      </w:r>
    </w:p>
    <w:p>
      <w:r>
        <w:t xml:space="preserve">Feliz día de la madre, mamá, eres la mejor</w:t>
      </w:r>
    </w:p>
    <w:p>
      <w:r>
        <w:t xml:space="preserve">mOod. fue muy divertido. lol..  Me encanta bailar TEchno !!! &lt;3 ... life.lOve.stress &amp;&amp;. set backs &lt;3 gnite</w:t>
      </w:r>
    </w:p>
    <w:p>
      <w:r>
        <w:t xml:space="preserve">9 horas y 10 minutos hasta que pueda ir a casa y dormir una hora hasta que tenga que ir a trabajar :| ¡no puedo esperar a tener 5 días libres esta semana!</w:t>
      </w:r>
    </w:p>
    <w:p>
      <w:r>
        <w:t xml:space="preserve">@mutantsounds estaba pensando en algo con una mejor vista, pero estoy en un presupuesto ajustado.</w:t>
      </w:r>
    </w:p>
    <w:p>
      <w:r>
        <w:t xml:space="preserve">se siente como las cosas cálidas</w:t>
      </w:r>
    </w:p>
    <w:p>
      <w:r>
        <w:t xml:space="preserve">@halibrahim ¡Europa suena gr8! Terminaré mi examen en Teus y luego hablaremos de ello</w:t>
      </w:r>
    </w:p>
    <w:p>
      <w:r>
        <w:t xml:space="preserve">Acabo de despertarme, espero que hoy vaya a ver la película de los Xmen.</w:t>
      </w:r>
    </w:p>
    <w:p>
      <w:r>
        <w:t xml:space="preserve">@Terry_Allison Nos vemos luego Terry....</w:t>
      </w:r>
    </w:p>
    <w:p>
      <w:r>
        <w:t xml:space="preserve">Feliz Día de la Madre a todas las madres</w:t>
      </w:r>
    </w:p>
    <w:p>
      <w:r>
        <w:t xml:space="preserve">esperando que mi madre vuelva con mi empanada</w:t>
      </w:r>
    </w:p>
    <w:p>
      <w:r>
        <w:t xml:space="preserve">busca nuestro youtube JessAndNicoleMusic, somos nuevos, deja comentarios y suscríbete gracias x</w:t>
      </w:r>
    </w:p>
    <w:p>
      <w:r>
        <w:t xml:space="preserve">@MissxMarisa Sí, creo que eres lo suficientemente hiperactiva chica.</w:t>
      </w:r>
    </w:p>
    <w:p>
      <w:r>
        <w:t xml:space="preserve">@marius101 tiene razón.. hacer compromisos es lo que nos mata!</w:t>
      </w:r>
    </w:p>
    <w:p>
      <w:r>
        <w:t xml:space="preserve">ps liam vamos a parecer herramientas en el tren a la ciudad espero que podamos asustar a algunos ancianos</w:t>
      </w:r>
    </w:p>
    <w:p>
      <w:r>
        <w:t xml:space="preserve">3500 descargas para quickpwn 3.0b5 con cydia, Gracias por jugar</w:t>
      </w:r>
    </w:p>
    <w:p>
      <w:r>
        <w:t xml:space="preserve">Ahh, el sol.  Acabo de borrar 404 correos electrónicos de spam de 2 días - ahora a la barbacoa en el sol maravilloso...</w:t>
      </w:r>
    </w:p>
    <w:p>
      <w:r>
        <w:t xml:space="preserve">¿Está bien enviar iFlowers a tu madre para el Día de la Madre a través de esta aplicación de iPhone? http://tr.im/kWnX</w:t>
      </w:r>
    </w:p>
    <w:p>
      <w:r>
        <w:t xml:space="preserve">ah mediodía - gran momento para el desayuno</w:t>
      </w:r>
    </w:p>
    <w:p>
      <w:r>
        <w:t xml:space="preserve">@ashsimpsonwentz http://twitpic.com/2uzx4 - jaja, ¡su cabeza es más grande que la tuya! awwwh, lol</w:t>
      </w:r>
    </w:p>
    <w:p>
      <w:r>
        <w:t xml:space="preserve">"Dijiste "cariño, ¿qué pasó? ¿Me quedé dormida y me llevaste a casa? Cuz I know I was not here"" Buenas noches twitteros</w:t>
      </w:r>
    </w:p>
    <w:p>
      <w:r>
        <w:t xml:space="preserve">@ncreations MBB ha sido criopreservado. Puede volver en el futuro...</w:t>
      </w:r>
    </w:p>
    <w:p>
      <w:r>
        <w:t xml:space="preserve">@AbbeyEmm Jaja. Si te gusta, entonces deberías ir</w:t>
      </w:r>
    </w:p>
    <w:p>
      <w:r>
        <w:t xml:space="preserve">@Yoga_fan He estado ocupado superando tu omlette de queso con una omlette de queso y chile. Una omnomlette</w:t>
      </w:r>
    </w:p>
    <w:p>
      <w:r>
        <w:t xml:space="preserve">Es un encantador 58 grados en este momento a las 7 am. increíble. Disfrutar de las vegas de fusión. :l</w:t>
      </w:r>
    </w:p>
    <w:p>
      <w:r>
        <w:t xml:space="preserve">@natburleson nope marido es el golf y el tornado y yo estamos jugando. Estoy tan mimado todos los días. esp Last sunday (tatuaje)</w:t>
      </w:r>
    </w:p>
    <w:p>
      <w:r>
        <w:t xml:space="preserve">el drama del día de la madre fue impresionante!</w:t>
      </w:r>
    </w:p>
    <w:p>
      <w:r>
        <w:t xml:space="preserve">@astaldoia definitivamente algo con huevos Yummy</w:t>
      </w:r>
    </w:p>
    <w:p>
      <w:r>
        <w:t xml:space="preserve">Feliz día de la madre a las que lo son, y feliz día de la madre a todas las que lo son. Echo de menos a mi madre ....</w:t>
      </w:r>
    </w:p>
    <w:p>
      <w:r>
        <w:t xml:space="preserve">Yay, yo debería ser capaz de llegar a 700 actualizaciones de esta noche cojo en comparación con otros ppls sé lol</w:t>
      </w:r>
    </w:p>
    <w:p>
      <w:r>
        <w:t xml:space="preserve">@bobbinrob ¡PEN ESPUMOSO PARA GANAR! Resuelve todos los problemas de la vida</w:t>
      </w:r>
    </w:p>
    <w:p>
      <w:r>
        <w:t xml:space="preserve">@PhilippaJane la idea de "sin pantalones" podría ser el nuevo intento a nivel mundial para atraer de nuevo el negocio a las aerolíneas.</w:t>
      </w:r>
    </w:p>
    <w:p>
      <w:r>
        <w:t xml:space="preserve">@btillo ¡Hehe ! Gracias por tus consejos elijo los zapatos, sólo tres, ¡¡¡qué difícil!!!</w:t>
      </w:r>
    </w:p>
    <w:p>
      <w:r>
        <w:t xml:space="preserve">@LennyKravitz - ¡Hey, Lenny, te esperamos en Bulgaria de nuevo pronto! El concierto del año pasado fue... ¡OMG!</w:t>
      </w:r>
    </w:p>
    <w:p>
      <w:r>
        <w:t xml:space="preserve">@PeaceDiva ¡Bien! ¿Qué planes tienes para este día? Ah, y feliz Día de la Madre si eres madre.</w:t>
      </w:r>
    </w:p>
    <w:p>
      <w:r>
        <w:t xml:space="preserve">El domingo por la mañana me di cuenta de que soy un snob del cine como decía en MSN entertainment</w:t>
      </w:r>
    </w:p>
    <w:p>
      <w:r>
        <w:t xml:space="preserve">anoche fue muy bueno</w:t>
      </w:r>
    </w:p>
    <w:p>
      <w:r>
        <w:t xml:space="preserve">A mi portátil le han crecido los altavoces. Ahora puedo ver a Charlie con el sonido activado</w:t>
      </w:r>
    </w:p>
    <w:p>
      <w:r>
        <w:t xml:space="preserve">@sloanyxxx Gracias</w:t>
      </w:r>
    </w:p>
    <w:p>
      <w:r>
        <w:t xml:space="preserve">pero sigo actualizando.</w:t>
      </w:r>
    </w:p>
    <w:p>
      <w:r>
        <w:t xml:space="preserve">@LisaHopeCyrus ¡Lo sé, es genial!  The Climb es taaaan buena!</w:t>
      </w:r>
    </w:p>
    <w:p>
      <w:r>
        <w:t xml:space="preserve">Relajación en Hyde Park</w:t>
      </w:r>
    </w:p>
    <w:p>
      <w:r>
        <w:t xml:space="preserve">Me encantan los domingos. Especialmente cuando hay F1. Todavía en pijamas, no hay planes de dejarlos pronto.</w:t>
      </w:r>
    </w:p>
    <w:p>
      <w:r>
        <w:t xml:space="preserve">@llJessicall ¡Suena bien!</w:t>
      </w:r>
    </w:p>
    <w:p>
      <w:r>
        <w:t xml:space="preserve">@red_hawt Entonces, cómo va el régimen de fitness jejejeje</w:t>
      </w:r>
    </w:p>
    <w:p>
      <w:r>
        <w:t xml:space="preserve">@TwistedHelen te envié un correo electrónico, ¿cómo va?</w:t>
      </w:r>
    </w:p>
    <w:p>
      <w:r>
        <w:t xml:space="preserve">@TimmyTenga impresionante, estoy mirando a la fuente de algunos también.</w:t>
      </w:r>
    </w:p>
    <w:p>
      <w:r>
        <w:t xml:space="preserve">Hola... ¿Cuál es la escena gente !!!</w:t>
      </w:r>
    </w:p>
    <w:p>
      <w:r>
        <w:t xml:space="preserve">@n00rtje Gracias te lo explicaré por msn o algo así :p y yo también ODIO A LAS ARAÑAS! ¿Qué pasó, te atacó una? xD</w:t>
      </w:r>
    </w:p>
    <w:p>
      <w:r>
        <w:t xml:space="preserve">Y me voy a casa de mi hermana de fiestayyy!</w:t>
      </w:r>
    </w:p>
    <w:p>
      <w:r>
        <w:t xml:space="preserve">http://twitpic.com/4wuko - Este es el "Oso de peluche", puede que nos lo llevemos, ¿no es una monada?</w:t>
      </w:r>
    </w:p>
    <w:p>
      <w:r>
        <w:t xml:space="preserve">el sol ha salido, ¿puedes creerlo?</w:t>
      </w:r>
    </w:p>
    <w:p>
      <w:r>
        <w:t xml:space="preserve">@lindseyrainbow sálvame uno</w:t>
      </w:r>
    </w:p>
    <w:p>
      <w:r>
        <w:t xml:space="preserve">.. buenos días gentee parece que va a ser un buen día hoy! mejor que la semana pasada que estuvo lloviendo =(.</w:t>
      </w:r>
    </w:p>
    <w:p>
      <w:r>
        <w:t xml:space="preserve">@ksymmonds Podemos comparar historias de terror compañero LOL</w:t>
      </w:r>
    </w:p>
    <w:p>
      <w:r>
        <w:t xml:space="preserve">http://twitpic.com/4wukt - Le compramos a Ludi su propia alfombra. Los perros son los mejores</w:t>
      </w:r>
    </w:p>
    <w:p>
      <w:r>
        <w:t xml:space="preserve">Me voy a Hong Kong esta noche. Espero poder dormir en el avión. Por si acaso tengo que leer el último G. Musso</w:t>
      </w:r>
    </w:p>
    <w:p>
      <w:r>
        <w:t xml:space="preserve">le encantan los bolígrafos mágicos</w:t>
      </w:r>
    </w:p>
    <w:p>
      <w:r>
        <w:t xml:space="preserve">Mi inglés está roto</w:t>
      </w:r>
    </w:p>
    <w:p>
      <w:r>
        <w:t xml:space="preserve">Acaba de hacer el desayuno para su madre</w:t>
      </w:r>
    </w:p>
    <w:p>
      <w:r>
        <w:t xml:space="preserve">Más judías con tostadas para el desayuno. Tengo que limpiar mi habitación y estudiar para el examen final de Cisco, luego ver #LOST . No puedo esperar.</w:t>
      </w:r>
    </w:p>
    <w:p>
      <w:r>
        <w:t xml:space="preserve">FELIZ DÍA DE LA MADRE</w:t>
      </w:r>
    </w:p>
    <w:p>
      <w:r>
        <w:t xml:space="preserve">@agoodstein @timknapton que buenos modelos a seguir... ¡me gusta como piensan!</w:t>
      </w:r>
    </w:p>
    <w:p>
      <w:r>
        <w:t xml:space="preserve">@sarahjpin Buen trabajo. Apenas he conseguido encender mi estudio... Envidio tu productividad</w:t>
      </w:r>
    </w:p>
    <w:p>
      <w:r>
        <w:t xml:space="preserve">@emilybaranowski ¡felicidades por el compromiso/despedida de soltera! suena divertido para los próximos "saltos del público" ¡me encantaría participar!</w:t>
      </w:r>
    </w:p>
    <w:p>
      <w:r>
        <w:t xml:space="preserve">@DawnMarieH ¡Excelente!  ¿Ya tienes un nombre para él? No te olvides de hacerle un twitpic.</w:t>
      </w:r>
    </w:p>
    <w:p>
      <w:r>
        <w:t xml:space="preserve">@jamsyyy @sheeradjafar Mi clase será en el edificio Chem Sc. Los veré a los dos después de las 5, ¿sí?</w:t>
      </w:r>
    </w:p>
    <w:p>
      <w:r>
        <w:t xml:space="preserve">@ashsimpsonwentz http://twitpic.com/2sw4v - me encantan AMBOS pelos</w:t>
      </w:r>
    </w:p>
    <w:p>
      <w:r>
        <w:t xml:space="preserve">http://twitpic.com/4wukz - En Covershots, Kelana Jaya, para la boda de Carter y Nicole</w:t>
      </w:r>
    </w:p>
    <w:p>
      <w:r>
        <w:t xml:space="preserve">¡Ya está! Mi cafetería local me ha vendido cosas de mierda por última vez... ¡Lo dejo!</w:t>
      </w:r>
    </w:p>
    <w:p>
      <w:r>
        <w:t xml:space="preserve">@gustaf_nk No llamaría a eso genial o peligroso. Creo que entra en la categoría de estúpido</w:t>
      </w:r>
    </w:p>
    <w:p>
      <w:r>
        <w:t xml:space="preserve">Feliz día de la madre a todas las madres</w:t>
      </w:r>
    </w:p>
    <w:p>
      <w:r>
        <w:t xml:space="preserve">@bobby_rey Nah lo haces muy gradualmente con la cinta de PTFE. así que sube 0,1 mm a la vez. Yo lo hago desde hace años, me encanta!  x</w:t>
      </w:r>
    </w:p>
    <w:p>
      <w:r>
        <w:t xml:space="preserve">@Maggiemelba ¡Buenos días cariño! Lo haré, lo prometo Me alegro de que te gusten. Que tengas un buen día :o)</w:t>
      </w:r>
    </w:p>
    <w:p>
      <w:r>
        <w:t xml:space="preserve">Cuando tengamos más seguidores vamos a hacer un concurso.</w:t>
      </w:r>
    </w:p>
    <w:p>
      <w:r>
        <w:t xml:space="preserve">@bggrice en casa ahora y agregó algunos más de Grice a mi lista</w:t>
      </w:r>
    </w:p>
    <w:p>
      <w:r>
        <w:t xml:space="preserve">Feliz Día de la Madre! ¿Qué vas a hacer hoy por tu madre?</w:t>
      </w:r>
    </w:p>
    <w:p>
      <w:r>
        <w:t xml:space="preserve">@sarahG lmao - ¡Eso me habría llevado al menos una semana!</w:t>
      </w:r>
    </w:p>
    <w:p>
      <w:r>
        <w:t xml:space="preserve">El dolor de cabeza se ha ido, ¡gracias a Dios! Es hora de tomar el té, creo.</w:t>
      </w:r>
    </w:p>
    <w:p>
      <w:r>
        <w:t xml:space="preserve">@sarahhh3 te llamaré al teléfono de tu casa después de la cena, porque estoy casi listo para comer, ¿está bien?</w:t>
      </w:r>
    </w:p>
    <w:p>
      <w:r>
        <w:t xml:space="preserve">@ABZQuine Oh, y la fuente de un saco de dormir</w:t>
      </w:r>
    </w:p>
    <w:p>
      <w:r>
        <w:t xml:space="preserve">@JohnBirmingham Sí, así que la escritura en cueros está funcionando entonces... ¡manténgase caliente ahora! Estoy en el temor de la 6k - estoy siempre cactus por 5. Buena suerte</w:t>
      </w:r>
    </w:p>
    <w:p>
      <w:r>
        <w:t xml:space="preserve">feliz día de las madres @ mi mamá (también a mi hermana @kamyisonfire y a mi "mamá" jess, ahah)</w:t>
      </w:r>
    </w:p>
    <w:p>
      <w:r>
        <w:t xml:space="preserve">@mneylon Estoy haciendo un experimento</w:t>
      </w:r>
    </w:p>
    <w:p>
      <w:r>
        <w:t xml:space="preserve">un poco de relax. tantas cosas en mi lista... pero realmente no tanto</w:t>
      </w:r>
    </w:p>
    <w:p>
      <w:r>
        <w:t xml:space="preserve">Heaos ganas de que llegue el próximo fin de semana.        Mamá. &lt;3</w:t>
      </w:r>
    </w:p>
    <w:p>
      <w:r>
        <w:t xml:space="preserve">¿Por qué vivimos en esta tierra? Quiero vivir en Marte.</w:t>
      </w:r>
    </w:p>
    <w:p>
      <w:r>
        <w:t xml:space="preserve">Gracias a: @soultravelers3 @marcphotoshow @WorldTravelBlog @cthechange @annaphoto ¡Nuevos seguidores!</w:t>
      </w:r>
    </w:p>
    <w:p>
      <w:r>
        <w:t xml:space="preserve">@nataliefisher Me gusta la idea de eliminar las bludgers y los beaters solo placando a los ppl, lo hace casi tan peligroso como el quidditch de libro</w:t>
      </w:r>
    </w:p>
    <w:p>
      <w:r>
        <w:t xml:space="preserve">@PembsDave #wheniwerealad ¿puedes explicar cómo funcionó? lol y sin explicaciones groseras pleeezzze</w:t>
      </w:r>
    </w:p>
    <w:p>
      <w:r>
        <w:t xml:space="preserve">@rhettroberts ¡Los grabé cuando aún estaba en el colegio! Ahora parecen bastante retro, pero el tema musical sigue siendo reconocible</w:t>
      </w:r>
    </w:p>
    <w:p>
      <w:r>
        <w:t xml:space="preserve">@Emmaloid ¿tú? ¿resaca? nunca estoy con resaca y no sé cómo. Creo que puede ser mi nuevo superpoder. ¿Está la Whalen en casa? xxx</w:t>
      </w:r>
    </w:p>
    <w:p>
      <w:r>
        <w:t xml:space="preserve">esperando a que se cargue la batería de mi nueva DSLR</w:t>
      </w:r>
    </w:p>
    <w:p>
      <w:r>
        <w:t xml:space="preserve">está viendo el especial de los Jonas Brothers en Sky Movies</w:t>
      </w:r>
    </w:p>
    <w:p>
      <w:r>
        <w:t xml:space="preserve">@RealShamu Wow, eso es genial!! Así lo haré!  Perdón por el malentendido! Y hasta pronto! Me voy a Orlando en dos días!!! )</w:t>
      </w:r>
    </w:p>
    <w:p>
      <w:r>
        <w:t xml:space="preserve">@beepin328 Bueno, eso es bueno. El estudio es bueno.</w:t>
      </w:r>
    </w:p>
    <w:p>
      <w:r>
        <w:t xml:space="preserve">omg.. lo siento chicos no estoy 2 centrado esta mañana pero.. algunos ppl han estado haciendo preguntas sobre mí en msg's directos n tal así que ima responder a ellos</w:t>
      </w:r>
    </w:p>
    <w:p>
      <w:r>
        <w:t xml:space="preserve">@carocat 13:00 es el inicio. Los coches rojos esperemos que</w:t>
      </w:r>
    </w:p>
    <w:p>
      <w:r>
        <w:t xml:space="preserve">@Zanna85 ¡¡¡Cambié de opinión maldita sea!!! un Zar puede cambiar de opinión en cualquier momento sin previo aviso</w:t>
      </w:r>
    </w:p>
    <w:p>
      <w:r>
        <w:t xml:space="preserve">el miedo se ha colado pero ya ha sido descartado. ahora déjame hacer esto bien, coz esta vez los sentimientos están ahí y es tan diferente</w:t>
      </w:r>
    </w:p>
    <w:p>
      <w:r>
        <w:t xml:space="preserve">Buenos días a todos, por fin conseguí transmitir medios desde el PC a la PS3 a través del router inalámbrico, mucho más fácil que usar un dongle USB, ah, la simplicidad tecnológica.</w:t>
      </w:r>
    </w:p>
    <w:p>
      <w:r>
        <w:t xml:space="preserve">Buscando en mi casa algunas cosas para cocinarlas para la cena de esta noche. Es el día de las madres así que adivina con quién voy a comer</w:t>
      </w:r>
    </w:p>
    <w:p>
      <w:r>
        <w:t xml:space="preserve">me gustaría que la masacre de cumpleaños viniera a australia creo que han dicho que se lo están pensando!!</w:t>
      </w:r>
    </w:p>
    <w:p>
      <w:r>
        <w:t xml:space="preserve">@timlichfield ¡salud amigo! Que lo pases muy bien! Y enhorabuena por los recientes resultados!</w:t>
      </w:r>
    </w:p>
    <w:p>
      <w:r>
        <w:t xml:space="preserve">Feliz día de las madres ugh enfermo ... la escuela mañana vio E! Noticias, mantenerse al día con los kardashians y dreamgirls</w:t>
      </w:r>
    </w:p>
    <w:p>
      <w:r>
        <w:t xml:space="preserve">lo pasé muy bien celebrando el día de la madre para mí, ¡ser madre es el mejor trabajo del mundo!</w:t>
      </w:r>
    </w:p>
    <w:p>
      <w:r>
        <w:t xml:space="preserve">@Zanna85 Casi, casi.. Gracias por la "buena salvación" Z!</w:t>
      </w:r>
    </w:p>
    <w:p>
      <w:r>
        <w:t xml:space="preserve">doné libros/revistas a la caridad. No sólo me siento bien, sino que me ha servido para ejercitarme de tanto levantar peso.</w:t>
      </w:r>
    </w:p>
    <w:p>
      <w:r>
        <w:t xml:space="preserve">@aussiemcflyfan ella no está muerta todavía</w:t>
      </w:r>
    </w:p>
    <w:p>
      <w:r>
        <w:t xml:space="preserve">@camillapierry mejor que tirarlos</w:t>
      </w:r>
    </w:p>
    <w:p>
      <w:r>
        <w:t xml:space="preserve">las últimas gotas de la tesis... Dios permita que termine hoy.</w:t>
      </w:r>
    </w:p>
    <w:p>
      <w:r>
        <w:t xml:space="preserve">@hairrocks ¡Feliz cumpleaños!</w:t>
      </w:r>
    </w:p>
    <w:p>
      <w:r>
        <w:t xml:space="preserve">twitwoo! puedo twittear desde mi teléfono</w:t>
      </w:r>
    </w:p>
    <w:p>
      <w:r>
        <w:t xml:space="preserve">viendo click, están hablando de twitter y celebrityTweet voy a prepararme para el trabajo</w:t>
      </w:r>
    </w:p>
    <w:p>
      <w:r>
        <w:t xml:space="preserve">@CheekyKerri Defo no puedo esperar tendremos una tarde agradable y algo de música</w:t>
      </w:r>
    </w:p>
    <w:p>
      <w:r>
        <w:t xml:space="preserve">@digitalpainted oh mann das ist super lustig du armer... macs age 2 months, battery charging NO. garantiefall...</w:t>
      </w:r>
    </w:p>
    <w:p>
      <w:r>
        <w:t xml:space="preserve">En casa de Whitney. Sin dormir. Iglesia en un rato. Dangggg.... Estoy cansado. Pero valió la pena</w:t>
      </w:r>
    </w:p>
    <w:p>
      <w:r>
        <w:t xml:space="preserve">@Rove1974 dile a Pete que se ve sexy con barba.</w:t>
      </w:r>
    </w:p>
    <w:p>
      <w:r>
        <w:t xml:space="preserve">está jugando MYBRUTE! sígueme en: http://yhana09.mybrute.com</w:t>
      </w:r>
    </w:p>
    <w:p>
      <w:r>
        <w:t xml:space="preserve">@MacQuid ¡¿En serio?!</w:t>
      </w:r>
    </w:p>
    <w:p>
      <w:r>
        <w:t xml:space="preserve">Estoy surfeando...</w:t>
      </w:r>
    </w:p>
    <w:p>
      <w:r>
        <w:t xml:space="preserve">la sociología está hecha, queda el inglés y la biología... voy a MORIR</w:t>
      </w:r>
    </w:p>
    <w:p>
      <w:r>
        <w:t xml:space="preserve">@insteadofdeath esto es realmente útil, dices muchas palabrotas, me acabo de dar cuenta. jaja.</w:t>
      </w:r>
    </w:p>
    <w:p>
      <w:r>
        <w:t xml:space="preserve">@sadknob OK. Me alegra saber que te sientes bien</w:t>
      </w:r>
    </w:p>
    <w:p>
      <w:r>
        <w:t xml:space="preserve">#Firefly fin de semana en el canal SciFi soy un hombre feliz</w:t>
      </w:r>
    </w:p>
    <w:p>
      <w:r>
        <w:t xml:space="preserve">@pinkdaze ¡Sí! Me parece una gran idea. Mándame un mensaje en LJ sobre ello</w:t>
      </w:r>
    </w:p>
    <w:p>
      <w:r>
        <w:t xml:space="preserve">rt @bact #barcampbkk3 para entretenerte por la noche, trae tus mp3 favoritos .. debería haber una forma de disfrutar de la música juntos</w:t>
      </w:r>
    </w:p>
    <w:p>
      <w:r>
        <w:t xml:space="preserve">en la cama viendo a Rove</w:t>
      </w:r>
    </w:p>
    <w:p>
      <w:r>
        <w:t xml:space="preserve">Celebrando el día de la madre con una tarta de manzana</w:t>
      </w:r>
    </w:p>
    <w:p>
      <w:r>
        <w:t xml:space="preserve">FELIZ DÍA DE LA MADRE SEÑORAS!!! Espero que todas tengáis un día maravilloso.</w:t>
      </w:r>
    </w:p>
    <w:p>
      <w:r>
        <w:t xml:space="preserve">@davepenny47 En realidad, yo también pensaba que el día de la madre era el 31 de mayo hasta que me acordé de Pentecostés Inútilmente complicado, diría yo</w:t>
      </w:r>
    </w:p>
    <w:p>
      <w:r>
        <w:t xml:space="preserve">@cssglobe jajaja, tú eres el dueño de lab.hr yo soy el dueño de lab.ba, parece que pensamos de manera similar</w:t>
      </w:r>
    </w:p>
    <w:p>
      <w:r>
        <w:t xml:space="preserve">@halia Smile. Todo salió bien.</w:t>
      </w:r>
    </w:p>
    <w:p>
      <w:r>
        <w:t xml:space="preserve">@ethmet Hola ...jeje sí que lo hacemos ...encantado de "verte" xx</w:t>
      </w:r>
    </w:p>
    <w:p>
      <w:r>
        <w:t xml:space="preserve">@xxxRobyn Sí *cruzamos los dedos*</w:t>
      </w:r>
    </w:p>
    <w:p>
      <w:r>
        <w:t xml:space="preserve">@rustycharm Por la noche en Yorkshire hace calor pero está nublado. ¿Cómo está NZ? No me digas - oscuro lol</w:t>
      </w:r>
    </w:p>
    <w:p>
      <w:r>
        <w:t xml:space="preserve">Sensation Ocean of White Portugal: ¡absolutamente increíble Adoreiii!</w:t>
      </w:r>
    </w:p>
    <w:p>
      <w:r>
        <w:t xml:space="preserve">[-O] me gustaría que la masacre de cumpleaños viniera a australia creo que dijeron que están pensando en ello tho... http://tinyurl.com/p6lfch</w:t>
      </w:r>
    </w:p>
    <w:p>
      <w:r>
        <w:t xml:space="preserve">haciendo el baile de andy el del programa de fonzie gomez ;) jaja</w:t>
      </w:r>
    </w:p>
    <w:p>
      <w:r>
        <w:t xml:space="preserve">está jodidamente agotado...necesito ir a la cama....me tengo que levantar temprano YUCK....FELIZ DÍA DE LA MADRE A TODAS LAS MAMÁS QUE ESTÁN POR AHÍ</w:t>
      </w:r>
    </w:p>
    <w:p>
      <w:r>
        <w:t xml:space="preserve">@JOY949 gracias por promocionar el programa por mí en mi ausencia Me alegro de que os haya gustado. @sealfur y @flipthetape son lo máximo!</w:t>
      </w:r>
    </w:p>
    <w:p>
      <w:r>
        <w:t xml:space="preserve">@tinja69 lol bien, voy por ella también</w:t>
      </w:r>
    </w:p>
    <w:p>
      <w:r>
        <w:t xml:space="preserve">@shezababe ¿Star Trek? ¿Yo? No. Mi padre es uno de los que le gusta Star Trek. Hoy me voy a ver 'Corlaine'. Mucho más mi estilo Shezz.</w:t>
      </w:r>
    </w:p>
    <w:p>
      <w:r>
        <w:t xml:space="preserve">@Bitchface91 Bueno, estoy teniendo otro hoy yey</w:t>
      </w:r>
    </w:p>
    <w:p>
      <w:r>
        <w:t xml:space="preserve">50 Kayla-lee, creo que eres la única que sabe lo que significa ese número lol x</w:t>
      </w:r>
    </w:p>
    <w:p>
      <w:r>
        <w:t xml:space="preserve">gracias mamá por el té gracias ducha por hacerme sentir limpio!</w:t>
      </w:r>
    </w:p>
    <w:p>
      <w:r>
        <w:t xml:space="preserve">Feliz día de la madre; que Dios te bendiga a ti y a todas las madres del mundo; la madre naturaleza... emoción tecnológica en movimiento...</w:t>
      </w:r>
    </w:p>
    <w:p>
      <w:r>
        <w:t xml:space="preserve">hmmmmm.. tengo exactamente una hora para hacer tres trabajos del curso. sin motivación. sólo voy a ver mcfly.. entonces lo haré..</w:t>
      </w:r>
    </w:p>
    <w:p>
      <w:r>
        <w:t xml:space="preserve">Feliz Día de la Madre</w:t>
      </w:r>
    </w:p>
    <w:p>
      <w:r>
        <w:t xml:space="preserve">@MissToniii tan contenta que ya no estoy en la uni</w:t>
      </w:r>
    </w:p>
    <w:p>
      <w:r>
        <w:t xml:space="preserve">@irishpixie36 ok Me voy a pc world entonces x x twittear luego x x lol</w:t>
      </w:r>
    </w:p>
    <w:p>
      <w:r>
        <w:t xml:space="preserve">dice gud eve guys.. lets play poker@facebook yeah!! no puede leer mi cara de poker http://plurk.com/p/sw4yq</w:t>
      </w:r>
    </w:p>
    <w:p>
      <w:r>
        <w:t xml:space="preserve">@MissxMarisa ¿Entonces supongo que eso me convierte en Dot?</w:t>
      </w:r>
    </w:p>
    <w:p>
      <w:r>
        <w:t xml:space="preserve">pero no, realmente lo hago. largas exposiciones sin trípode, sin mirar por el visor, desenfocando. es genial</w:t>
      </w:r>
    </w:p>
    <w:p>
      <w:r>
        <w:t xml:space="preserve">Cuál es tu nombre: Adelaide-Marie Qué edad tienes 14 años ¿Dónde vives? EN EL MUNDO lol i jk, canada(toronto)</w:t>
      </w:r>
    </w:p>
    <w:p>
      <w:r>
        <w:t xml:space="preserve">@TwistedHelen su hijo tiene 7 años y lo captó fuera...GRACIAS A DIOS TENGO UNA NIÑA</w:t>
      </w:r>
    </w:p>
    <w:p>
      <w:r>
        <w:t xml:space="preserve">es así que acaba de hacer una tarjeta 4 mi mamá!! no puedo esperar a ver la sonrisa en su cara cuando ella lo ve!!</w:t>
      </w:r>
    </w:p>
    <w:p>
      <w:r>
        <w:t xml:space="preserve">@wendy_fred6 *escalofríos de miedo*</w:t>
      </w:r>
    </w:p>
    <w:p>
      <w:r>
        <w:t xml:space="preserve">A @21five le encantaría escuchar todo esto desde la perspectiva de Nokia...</w:t>
      </w:r>
    </w:p>
    <w:p>
      <w:r>
        <w:t xml:space="preserve">@exhilarating jaja, no siempre, sólo un viaje de 2 días, para un amigo. Pero he estado aquí algunas veces. Por eso sé japonés básico</w:t>
      </w:r>
    </w:p>
    <w:p>
      <w:r>
        <w:t xml:space="preserve">@RajaSen Sports Bar Shatranjanpoli Rest Ph 26498457 All Sports Bar Andheri W 26733333 No sé si eso ayuda. Google ki jai ho</w:t>
      </w:r>
    </w:p>
    <w:p>
      <w:r>
        <w:t xml:space="preserve">@ram014 gracias... ¿pero qué pasó?</w:t>
      </w:r>
    </w:p>
    <w:p>
      <w:r>
        <w:t xml:space="preserve">Hombre, odio la iglesia. Pero hay que hacerlo. Me gusta la forma en que hace que otras personas se sientan bien</w:t>
      </w:r>
    </w:p>
    <w:p>
      <w:r>
        <w:t xml:space="preserve">@kellywilliams4 En lo que..</w:t>
      </w:r>
    </w:p>
    <w:p>
      <w:r>
        <w:t xml:space="preserve">está surfeando...</w:t>
      </w:r>
    </w:p>
    <w:p>
      <w:r>
        <w:t xml:space="preserve">pensando en las recientes oportunidades de trabajo y esperando conseguir una! y preparándome para la iglesia</w:t>
      </w:r>
    </w:p>
    <w:p>
      <w:r>
        <w:t xml:space="preserve">@Chris_Hayward ir espejos de dos vías</w:t>
      </w:r>
    </w:p>
    <w:p>
      <w:r>
        <w:t xml:space="preserve">@leah_dizon es un poco tarde pero felicidades, leah feliz día de la madre!</w:t>
      </w:r>
    </w:p>
    <w:p>
      <w:r>
        <w:t xml:space="preserve">@camen_marris Lo sé. Tendré que conseguir algo pronto</w:t>
      </w:r>
    </w:p>
    <w:p>
      <w:r>
        <w:t xml:space="preserve">@SensationPT Sensation Ocean of White Portugal: ¡absolutamente increíble Adoreiii!</w:t>
      </w:r>
    </w:p>
    <w:p>
      <w:r>
        <w:t xml:space="preserve">@hernameisnicki es? :O voy a conseguir eso</w:t>
      </w:r>
    </w:p>
    <w:p>
      <w:r>
        <w:t xml:space="preserve">Muchas ganas de que llegue el próximo fin de semana.     Mamá. &lt;3</w:t>
      </w:r>
    </w:p>
    <w:p>
      <w:r>
        <w:t xml:space="preserve">Obama anoche: "La mayoría me cubrió, todos me votaron. Disculpas a la mesa de la Fox". http://bit.ly/bGcnW</w:t>
      </w:r>
    </w:p>
    <w:p>
      <w:r>
        <w:t xml:space="preserve">@Puppetguy efectivamente, vivimos una vida al límite de las cosas, y con un pie fuera de la ley!!!</w:t>
      </w:r>
    </w:p>
    <w:p>
      <w:r>
        <w:t xml:space="preserve">@rockeye Bueno, yo *hice* una buena entrada... juré al cuñado... estaba en buena forma</w:t>
      </w:r>
    </w:p>
    <w:p>
      <w:r>
        <w:t xml:space="preserve">@kateblogs Nunca es demasiado tarde, sólo tienen que animar sus ideas y dejar de ser una panda de viejos reaccionarios acartonados.</w:t>
      </w:r>
    </w:p>
    <w:p>
      <w:r>
        <w:t xml:space="preserve">Inicio !!! Inicio @ por fin !!!!! Es hora de salir a la calle a buscar un poco de vida</w:t>
      </w:r>
    </w:p>
    <w:p>
      <w:r>
        <w:t xml:space="preserve">@Stellar_MC encadena el vestido.. Trabaja eso en una pista por favor!!! ¿Qué tienes en camino? Soy tu mayor fan</w:t>
      </w:r>
    </w:p>
    <w:p>
      <w:r>
        <w:t xml:space="preserve">os saludo a todos un feliz día de la madre!</w:t>
      </w:r>
    </w:p>
    <w:p>
      <w:r>
        <w:t xml:space="preserve">@idibs oh, una muy buena 1 amigo, thx... añadido</w:t>
      </w:r>
    </w:p>
    <w:p>
      <w:r>
        <w:t xml:space="preserve">cocinero; ¿quieres medir mi polla? es del tamaño de un padre.</w:t>
      </w:r>
    </w:p>
    <w:p>
      <w:r>
        <w:t xml:space="preserve">OMG!!! am luat examenul la SPSS! Yo tan feliz!</w:t>
      </w:r>
    </w:p>
    <w:p>
      <w:r>
        <w:t xml:space="preserve">@AkashaTheKitty He leído sobre esos. Son geniales. Definitivamente deberías conseguir uno</w:t>
      </w:r>
    </w:p>
    <w:p>
      <w:r>
        <w:t xml:space="preserve">@renagades Que tengas un buen día..... si sigue lloviendo puede que me vaya a nadar en vez de cenar aquí</w:t>
      </w:r>
    </w:p>
    <w:p>
      <w:r>
        <w:t xml:space="preserve">@capricorn_one Podría usar GarageBand aunque probablemente sea exagerado.</w:t>
      </w:r>
    </w:p>
    <w:p>
      <w:r>
        <w:t xml:space="preserve">De Hyderabad Blues 2, sobre la imitación del acento americano: No serás un imbécil si pones las erres.</w:t>
      </w:r>
    </w:p>
    <w:p>
      <w:r>
        <w:t xml:space="preserve">feliz día de la madre</w:t>
      </w:r>
    </w:p>
    <w:p>
      <w:r>
        <w:t xml:space="preserve">va a ir a buscar comida.</w:t>
      </w:r>
    </w:p>
    <w:p>
      <w:r>
        <w:t xml:space="preserve">@HIstapleface responder a mis preguntas realmente genial</w:t>
      </w:r>
    </w:p>
    <w:p>
      <w:r>
        <w:t xml:space="preserve">@Mike_Wesely le encanta.</w:t>
      </w:r>
    </w:p>
    <w:p>
      <w:r>
        <w:t xml:space="preserve">Se tarda casi 2 días en averiguar la causa de los problemas con el micrófono en #euruko: ¡No sostengas el micrófono en la parte inferior!</w:t>
      </w:r>
    </w:p>
    <w:p>
      <w:r>
        <w:t xml:space="preserve">@chrispringle Luke M aquí, gracias Ps Chris! Tu marido es muy guay, creo. Siento que te sientas mal y espero que te sientas mejor pronto.</w:t>
      </w:r>
    </w:p>
    <w:p>
      <w:r>
        <w:t xml:space="preserve">Me levanté temprano y lavé y enceré el coche. Seguro que los vecinos piensan que estoy loco, lo lavo casi todas las semanas.</w:t>
      </w:r>
    </w:p>
    <w:p>
      <w:r>
        <w:t xml:space="preserve">hoy estoy muy aburrido. acabo de comerme un bol lleno de frambuesas y uvas, ahora estoy esperando mi cena</w:t>
      </w:r>
    </w:p>
    <w:p>
      <w:r>
        <w:t xml:space="preserve">@ascrivner ven a mi casa a tomar una taza de té</w:t>
      </w:r>
    </w:p>
    <w:p>
      <w:r>
        <w:t xml:space="preserve">@sophieamy yer, oh eso es gay porque u infierno necesidad de publicar más jaja para que podamos hablar</w:t>
      </w:r>
    </w:p>
    <w:p>
      <w:r>
        <w:t xml:space="preserve">@rasga Sip: http://bit.ly/15yyId ¡Nosotros vamos allí a por los regalos de Navidad!</w:t>
      </w:r>
    </w:p>
    <w:p>
      <w:r>
        <w:t xml:space="preserve">@Ssisch Hmmm... Sisch y el diseño de sonido. Así que cuando dices pronto, te refieres a semanas</w:t>
      </w:r>
    </w:p>
    <w:p>
      <w:r>
        <w:t xml:space="preserve">NO PUEDO DORMIR ESTA NOCHE . ¡Oh, nos vemos! Adiós</w:t>
      </w:r>
    </w:p>
    <w:p>
      <w:r>
        <w:t xml:space="preserve">@Juniesgurl ¡¡¡WOOHOO!!!  Mi escoba no está a la altura....no hay cinturón de seguridad en la mía....*susurros* Me gusta el Swiffer...</w:t>
      </w:r>
    </w:p>
    <w:p>
      <w:r>
        <w:t xml:space="preserve">@Hoopsiscrazy ¿Crees que el diseño de la web se llevaría bien con la Hermandad Internacional de Magos? Tal vez. La magia fue un éxito en el SXSWi!</w:t>
      </w:r>
    </w:p>
    <w:p>
      <w:r>
        <w:t xml:space="preserve">feliz día de la madre</w:t>
      </w:r>
    </w:p>
    <w:p>
      <w:r>
        <w:t xml:space="preserve">viendo Bolt con mis hermanos y mi madre.</w:t>
      </w:r>
    </w:p>
    <w:p>
      <w:r>
        <w:t xml:space="preserve">feliz día de la madre a todos</w:t>
      </w:r>
    </w:p>
    <w:p>
      <w:r>
        <w:t xml:space="preserve">va a pasar el día con los suegros</w:t>
      </w:r>
    </w:p>
    <w:p>
      <w:r>
        <w:t xml:space="preserve">La tarea se ve bastante decente.... así que me alegro de haber cambiado mi tema en el último minuto</w:t>
      </w:r>
    </w:p>
    <w:p>
      <w:r>
        <w:t xml:space="preserve">@DebbieFletcher ¡Ja! Lo intentaré la próxima vez que vaya al norte!  Gracias por el consejo. xxx</w:t>
      </w:r>
    </w:p>
    <w:p>
      <w:r>
        <w:t xml:space="preserve">@Kayleigh_Stack Ya casi está...</w:t>
      </w:r>
    </w:p>
    <w:p>
      <w:r>
        <w:t xml:space="preserve">gracias no hay fotos todavía...pero pronto!! Me voy a lavar, cariño, que tengas un buen día.</w:t>
      </w:r>
    </w:p>
    <w:p>
      <w:r>
        <w:t xml:space="preserve">@wossy http://twitpic.com/24mer - me gusta el Sr. Piggls quiero decir Pickles!!</w:t>
      </w:r>
    </w:p>
    <w:p>
      <w:r>
        <w:t xml:space="preserve">@billzucker Gracias por hacerme reír</w:t>
      </w:r>
    </w:p>
    <w:p>
      <w:r>
        <w:t xml:space="preserve">@JonasFanJade ok2 g'nyt? Jaja demasiado pronto.</w:t>
      </w:r>
    </w:p>
    <w:p>
      <w:r>
        <w:t xml:space="preserve">@jaredmaine @kennedymaine @johnmaine @patmaine @garrettmaine ¡Os quiero chicos! llevad vuestro culo a australia en diciembre para mi cumpleaños</w:t>
      </w:r>
    </w:p>
    <w:p>
      <w:r>
        <w:t xml:space="preserve">Feliz Día de la Madre! Será un buen día</w:t>
      </w:r>
    </w:p>
    <w:p>
      <w:r>
        <w:t xml:space="preserve">http://bit.ly/X7D1c ¡Gran Premio de España 2009 en una hora!</w:t>
      </w:r>
    </w:p>
    <w:p>
      <w:r>
        <w:t xml:space="preserve">mensajes instantáneos con dos de mis tipos de conversación favoritos</w:t>
      </w:r>
    </w:p>
    <w:p>
      <w:r>
        <w:t xml:space="preserve">@BlokesLib ¡¡¡Esto es lo que hace que darle a "enter" antes de comprobar el tuit sea complicado!!! He sido grosero sin pretenderlo. Es un cambio.</w:t>
      </w:r>
    </w:p>
    <w:p>
      <w:r>
        <w:t xml:space="preserve">¡Feliz Día de la Madre! Las alergias son gay. Oh y espero que Miller tenga un mejor día también</w:t>
      </w:r>
    </w:p>
    <w:p>
      <w:r>
        <w:t xml:space="preserve">8:30PM... me acabo de dar cuenta de que mañana tengo colegio :O ¡ahaha! Me quedaré hasta las 9 creo Xx</w:t>
      </w:r>
    </w:p>
    <w:p>
      <w:r>
        <w:t xml:space="preserve">En un soleado paseo por el lago esta mañana nos encontramos con una madre ganso y un padre ganso y cinco crías de ganso</w:t>
      </w:r>
    </w:p>
    <w:p>
      <w:r>
        <w:t xml:space="preserve">feliz día de la madre a todas las madres, abuelas, mamás de los bebés, etc.</w:t>
      </w:r>
    </w:p>
    <w:p>
      <w:r>
        <w:t xml:space="preserve">Anoche me lo pasé muy bien.</w:t>
      </w:r>
    </w:p>
    <w:p>
      <w:r>
        <w:t xml:space="preserve">Oh, vale, siempre me he preguntado cómo funcionaba eso. Sólo tengo la parte superior de mi oreja hecha. No creo que pueda perforar nada más.</w:t>
      </w:r>
    </w:p>
    <w:p>
      <w:r>
        <w:t xml:space="preserve">@harisn Me encanta leer y me encanta hacer películas</w:t>
      </w:r>
    </w:p>
    <w:p>
      <w:r>
        <w:t xml:space="preserve">mañana va a ser taaan incómodo y embarazoso. luces y sonidos anoche fue impresionante</w:t>
      </w:r>
    </w:p>
    <w:p>
      <w:r>
        <w:t xml:space="preserve">tiene un trío de cuerda.</w:t>
      </w:r>
    </w:p>
    <w:p>
      <w:r>
        <w:t xml:space="preserve">@icebergstorm hey! negativo en el primatech, este mango ha sido en los tubos de una década más que los héroes tiene</w:t>
      </w:r>
    </w:p>
    <w:p>
      <w:r>
        <w:t xml:space="preserve">@sandia39 jaja! Y Twitter! Aunque es difícil, ¿no?</w:t>
      </w:r>
    </w:p>
    <w:p>
      <w:r>
        <w:t xml:space="preserve">@HosamKamel Gracias por el seguimiento, hombre</w:t>
      </w:r>
    </w:p>
    <w:p>
      <w:r>
        <w:t xml:space="preserve">@PH7S claro. Pero cuidado también con hacer afirmaciones de que no lo hacemos. Las ideas paralelas sí se dan. Yo mismo lo he visto.</w:t>
      </w:r>
    </w:p>
    <w:p>
      <w:r>
        <w:t xml:space="preserve">@Rove1974 ¡hay alguna posibilidad de que Matthew le dé un saludo a mi madre Sarah por el día de las madres! Hoy vimos "Fantasmas de novias pasadas"</w:t>
      </w:r>
    </w:p>
    <w:p>
      <w:r>
        <w:t xml:space="preserve">Feliz Día de la Madre a todas mis madres de Twitter (incluida yo misma)</w:t>
      </w:r>
    </w:p>
    <w:p>
      <w:r>
        <w:t xml:space="preserve">Buenas noches a todos. Y feliz Día de la Madre a todas las madres.</w:t>
      </w:r>
    </w:p>
    <w:p>
      <w:r>
        <w:t xml:space="preserve">Feliz Día de la Madre a todas las madres.</w:t>
      </w:r>
    </w:p>
    <w:p>
      <w:r>
        <w:t xml:space="preserve">He creado un MySpace para Twitter con el nombre de "El Reino de Twitter". Aquí está el enlace: http://bit.ly/13PQtw - ¡únete a mí!</w:t>
      </w:r>
    </w:p>
    <w:p>
      <w:r>
        <w:t xml:space="preserve">@MancunianLee Oh aye.....he rocks, shes horny</w:t>
      </w:r>
    </w:p>
    <w:p>
      <w:r>
        <w:t xml:space="preserve">@sierrabardot ¡qué va! es una buena cocinera y muy creativa, sierra tonta</w:t>
      </w:r>
    </w:p>
    <w:p>
      <w:r>
        <w:t xml:space="preserve">@dai_bach daps fueron los mejores lol</w:t>
      </w:r>
    </w:p>
    <w:p>
      <w:r>
        <w:t xml:space="preserve">@DebbieFletcher jaja lo recordaré xx</w:t>
      </w:r>
    </w:p>
    <w:p>
      <w:r>
        <w:t xml:space="preserve">sigue a mi padre @GeorgieBouy él no tendrá mucho fabuloso2say, pero hará que se sienta amado</w:t>
      </w:r>
    </w:p>
    <w:p>
      <w:r>
        <w:t xml:space="preserve">@sharlynnx ¡Yo también! por favor, conéctate *-* espero que hayas tenido un fin de semana increíble</w:t>
      </w:r>
    </w:p>
    <w:p>
      <w:r>
        <w:t xml:space="preserve">@balkanbeat No, a-ha es desafortunadamente de Noruega. Tenemos una gran familia sucediendo y por lo tanto necesitamos algunos viejos éxitos</w:t>
      </w:r>
    </w:p>
    <w:p>
      <w:r>
        <w:t xml:space="preserve">hoy ha sido interesante...</w:t>
      </w:r>
    </w:p>
    <w:p>
      <w:r>
        <w:t xml:space="preserve">acaba de salir de la ducha</w:t>
      </w:r>
    </w:p>
    <w:p>
      <w:r>
        <w:t xml:space="preserve">Cómo duermes - Jesse McCartney</w:t>
      </w:r>
    </w:p>
    <w:p>
      <w:r>
        <w:t xml:space="preserve">HA ESTADO EN LA CIUDAD CON LA MADRE AGRADABLE Y SOLEADA</w:t>
      </w:r>
    </w:p>
    <w:p>
      <w:r>
        <w:t xml:space="preserve">@JamesHancox LOL o tal vez es el hada de los dientes, toma 'em para mantener todos los dientes kiddys seguro en</w:t>
      </w:r>
    </w:p>
    <w:p>
      <w:r>
        <w:t xml:space="preserve">Buena fiesta anoche (: Aunque ahora estoy extremadamente cansado. xD A la cama a holgazanear viendo la tele y a dormir todo el día</w:t>
      </w:r>
    </w:p>
    <w:p>
      <w:r>
        <w:t xml:space="preserve">En la peluquería de mi madre, tiñéndome el pelo</w:t>
      </w:r>
    </w:p>
    <w:p>
      <w:r>
        <w:t xml:space="preserve">¡Vaya! Levantado, con el café en la mano y ya fuera.  Qué tranquilidad los domingos por la mañana.</w:t>
      </w:r>
    </w:p>
    <w:p>
      <w:r>
        <w:t xml:space="preserve">Feliz Día de la Madre, mamá ... Te quiero mucho 1 mes y 11 días para ir ... Y 1 mes para ir a ma bby te amo Bash</w:t>
      </w:r>
    </w:p>
    <w:p/>
    <w:p>
      <w:r>
        <w:t xml:space="preserve">Ayer vi Lobezno... una cosa del momento. Espectacular. Muy orgulloso de que un director sudafricano haya hecho eso</w:t>
      </w:r>
    </w:p>
    <w:p>
      <w:r>
        <w:t xml:space="preserve">se dirige a la feria</w:t>
      </w:r>
    </w:p>
    <w:p>
      <w:r>
        <w:t xml:space="preserve">la vista de la puesta de sol es TAN bonita desde mi habitación!</w:t>
      </w:r>
    </w:p>
    <w:p>
      <w:r>
        <w:t xml:space="preserve">@McMedia ¡Muy bien gracias! ¿Cómo estás, más importante?</w:t>
      </w:r>
    </w:p>
    <w:p>
      <w:r>
        <w:t xml:space="preserve">@muffinwomanxo ¡¡¡Eh!!! ¿no te gusta lo retro? tisk tisk, ¿qué has hecho? ...aparte de depilarte el "bigote" lol</w:t>
      </w:r>
    </w:p>
    <w:p>
      <w:r>
        <w:t xml:space="preserve">¿Alguien conoce un sitio como el sueco "sl.se" o el muy útil "www.tfl.gov.uk", pero para Liverpool?</w:t>
      </w:r>
    </w:p>
    <w:p>
      <w:r>
        <w:t xml:space="preserve">@Rtib feliz cumpleaños</w:t>
      </w:r>
    </w:p>
    <w:p>
      <w:r>
        <w:t xml:space="preserve">@SarahSaner ¡Hola Sarah! ¿Cómo estás? Espero que te acuerdes de mí</w:t>
      </w:r>
    </w:p>
    <w:p>
      <w:r>
        <w:t xml:space="preserve">@acchanosaurus ¡buena suerte chan! gue kmrn bawa backpack kosong, bastante ayuda</w:t>
      </w:r>
    </w:p>
    <w:p>
      <w:r>
        <w:t xml:space="preserve">buenos días/mediodía nación!  ¡FÓRMULA UNO EN UNA HORA!</w:t>
      </w:r>
    </w:p>
    <w:p>
      <w:r>
        <w:t xml:space="preserve">a mi linda dama @nikkiwoods ¡¡¡Feliz día de la madre!!! Es la madre de mi futuro yerno</w:t>
      </w:r>
    </w:p>
    <w:p>
      <w:r>
        <w:t xml:space="preserve">@lexia O incluso escuchar las políticas verdes de Susan</w:t>
      </w:r>
    </w:p>
    <w:p>
      <w:r>
        <w:t xml:space="preserve">bien. trabajo de curso ahora. PROMESA</w:t>
      </w:r>
    </w:p>
    <w:p>
      <w:r>
        <w:t xml:space="preserve">@BuddingGenius no dices</w:t>
      </w:r>
    </w:p>
    <w:p>
      <w:r>
        <w:t xml:space="preserve">@givemestrength malditos federales, perdieron la última declaración y r acosando a mí para otro. Les esquivé una la semana pasada</w:t>
      </w:r>
    </w:p>
    <w:p>
      <w:r>
        <w:t xml:space="preserve">@prinsezha impresionante. ¿Qué le has comprado?</w:t>
      </w:r>
    </w:p>
    <w:p>
      <w:r>
        <w:t xml:space="preserve">Sentado en Gatwick- ¡volviendo a casa por una semana! no puedo esperar a ver a la familia</w:t>
      </w:r>
    </w:p>
    <w:p>
      <w:r>
        <w:t xml:space="preserve">@maynaseric buena suerte con su subasta</w:t>
      </w:r>
    </w:p>
    <w:p>
      <w:r>
        <w:t xml:space="preserve">Hola chicos, si tenéis algo que preguntar, preguntad, ¿vale? aceptaremos vuestras críticas y comentarios. gracias chicos</w:t>
      </w:r>
    </w:p>
    <w:p>
      <w:r>
        <w:t xml:space="preserve">@Astronick en realidad no sólo dejando plana ahora, en la búsqueda de la comida ganas de tener un paseo wee pero no sé dónde ... ¡Oh, bueno!</w:t>
      </w:r>
    </w:p>
    <w:p>
      <w:r>
        <w:t xml:space="preserve">@iscreamshinki Oh, por eso.</w:t>
      </w:r>
    </w:p>
    <w:p>
      <w:r>
        <w:t xml:space="preserve">El marido de @McMedia está jugando al golf y el niño y yo vamos a retozar. ¿Soy la madre consumada por ser tan feliz con mi día?</w:t>
      </w:r>
    </w:p>
    <w:p>
      <w:r>
        <w:t xml:space="preserve">voy a ver al chico del pijama de rayas espero no llorar</w:t>
      </w:r>
    </w:p>
    <w:p>
      <w:r>
        <w:t xml:space="preserve">he lavado la moto a fondo, la he desengrasado y la he engrasado. ¡creo que he hecho un buen trabajo!</w:t>
      </w:r>
    </w:p>
    <w:p>
      <w:r>
        <w:t xml:space="preserve">lo pasamos TAN BIEN anoche, McFly estuvo INCREÍBLE</w:t>
      </w:r>
    </w:p>
    <w:p>
      <w:r>
        <w:t xml:space="preserve">Sus ronquidos son tan molestos n me impiden dormir (como ahora mismo, lol) pero honestamente wud miss it if eva left I love him.</w:t>
      </w:r>
    </w:p>
    <w:p>
      <w:r>
        <w:t xml:space="preserve">@shonali Creo que la lección del día es no tener equipaje</w:t>
      </w:r>
    </w:p>
    <w:p>
      <w:r>
        <w:t xml:space="preserve">@lovelylisaj ¿me puedes dar el enlace de los diarios de kimba por favor?</w:t>
      </w:r>
    </w:p>
    <w:p>
      <w:r>
        <w:t xml:space="preserve">@jasimmo Ooo mostrando tus habilidades francesas!! lol Las cosas bien por aquí. Buen tiempo, así que debería estar fuera ¿Cómo estás?</w:t>
      </w:r>
    </w:p>
    <w:p>
      <w:r>
        <w:t xml:space="preserve">@sendsome2me jaja, sí. Twitter tiene muchos usos. Para mí es sólo para saber lo que las personas que me importan están haciendo</w:t>
      </w:r>
    </w:p>
    <w:p>
      <w:r>
        <w:t xml:space="preserve">¡Siempre siguiendo a Tayla!</w:t>
      </w:r>
    </w:p>
    <w:p>
      <w:r>
        <w:t xml:space="preserve">@JohnLloydTaylor</w:t>
      </w:r>
    </w:p>
    <w:p>
      <w:r>
        <w:t xml:space="preserve">Feliz Día de la Madre Todo mi amor</w:t>
      </w:r>
    </w:p>
    <w:p>
      <w:r>
        <w:t xml:space="preserve">Feliz Día de la Madre a todas las mamás, seas mujer u hombre, siempre que seas "mamá" de alguien, ¡este es tu día!</w:t>
      </w:r>
    </w:p>
    <w:p>
      <w:r>
        <w:t xml:space="preserve">@niariley WASSUP BEAUTIFUL!!! SIGUEME!!  PEEP OUT MY NEW HIT SINGLES WWW.MYSPACE.COM/IPSOHOT I DEF. WAT U IN THE VIDEO!!</w:t>
      </w:r>
    </w:p>
    <w:p>
      <w:r>
        <w:t xml:space="preserve">@mopedronin tren bala de tokyo la gf y yo hemos estado visitando japon desde el jueves vacaciones/visitas gaijin godzilla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